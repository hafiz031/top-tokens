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A"/>
        </w:rPr>
        <w:t xml:space="preserve"> বিকাশ</w:t>
      </w:r>
      <w:r>
        <w:rPr>
          <w:color w:val="000071"/>
        </w:rPr>
        <w:t xml:space="preserve"> পারসোনাল</w:t>
      </w:r>
      <w:r>
        <w:rPr>
          <w:color w:val="00007D"/>
        </w:rPr>
        <w:t xml:space="preserve"> রিটেলার</w:t>
      </w:r>
      <w:r>
        <w:rPr>
          <w:color w:val="000036"/>
        </w:rPr>
        <w:t xml:space="preserve"> একাউন্ট</w:t>
      </w:r>
      <w:r>
        <w:rPr>
          <w:color w:val="450000"/>
        </w:rPr>
        <w:t xml:space="preserve"> এ</w:t>
      </w:r>
      <w:r>
        <w:rPr>
          <w:color w:val="000044"/>
        </w:rPr>
        <w:t xml:space="preserve"> এখন</w:t>
      </w:r>
      <w:r>
        <w:rPr>
          <w:color w:val="600000"/>
        </w:rPr>
        <w:t xml:space="preserve"> কি</w:t>
      </w:r>
      <w:r>
        <w:rPr>
          <w:color w:val="600000"/>
        </w:rPr>
        <w:t xml:space="preserve"> কি</w:t>
      </w:r>
      <w:r>
        <w:rPr>
          <w:color w:val="000070"/>
        </w:rPr>
        <w:t xml:space="preserve"> সুবিধা</w:t>
      </w:r>
      <w:r>
        <w:rPr>
          <w:color w:val="000000"/>
        </w:rPr>
        <w:t xml:space="preserve"> আছে</w:t>
      </w:r>
      <w:r>
        <w:br/>
      </w:r>
      <w:r>
        <w:rPr>
          <w:color w:val="00002C"/>
        </w:rPr>
        <w:t xml:space="preserve"> বিকাশ</w:t>
      </w:r>
      <w:r>
        <w:rPr>
          <w:color w:val="00005E"/>
        </w:rPr>
        <w:t xml:space="preserve"> পার্সোনাল</w:t>
      </w:r>
      <w:r>
        <w:rPr>
          <w:color w:val="000082"/>
        </w:rPr>
        <w:t xml:space="preserve"> রিটেলার</w:t>
      </w:r>
      <w:r>
        <w:rPr>
          <w:color w:val="000039"/>
        </w:rPr>
        <w:t xml:space="preserve"> একাউন্ট</w:t>
      </w:r>
      <w:r>
        <w:rPr>
          <w:color w:val="320000"/>
        </w:rPr>
        <w:t xml:space="preserve"> কি</w:t>
      </w:r>
      <w:r>
        <w:rPr>
          <w:color w:val="000084"/>
        </w:rPr>
        <w:t xml:space="preserve"> রকম</w:t>
      </w:r>
      <w:r>
        <w:rPr>
          <w:color w:val="000074"/>
        </w:rPr>
        <w:t xml:space="preserve"> সুবিধা</w:t>
      </w:r>
      <w:r>
        <w:br/>
      </w:r>
      <w:r>
        <w:rPr>
          <w:color w:val="00002C"/>
        </w:rPr>
        <w:t xml:space="preserve"> বিকাশ</w:t>
      </w:r>
      <w:r>
        <w:rPr>
          <w:color w:val="00005E"/>
        </w:rPr>
        <w:t xml:space="preserve"> পার্সোনাল</w:t>
      </w:r>
      <w:r>
        <w:rPr>
          <w:color w:val="000082"/>
        </w:rPr>
        <w:t xml:space="preserve"> রিটেলার</w:t>
      </w:r>
      <w:r>
        <w:rPr>
          <w:color w:val="000039"/>
        </w:rPr>
        <w:t xml:space="preserve"> একাউন্ট</w:t>
      </w:r>
      <w:r>
        <w:rPr>
          <w:color w:val="320000"/>
        </w:rPr>
        <w:t xml:space="preserve"> কি</w:t>
      </w:r>
      <w:r>
        <w:rPr>
          <w:color w:val="000084"/>
        </w:rPr>
        <w:t xml:space="preserve"> রকম</w:t>
      </w:r>
      <w:r>
        <w:rPr>
          <w:color w:val="000074"/>
        </w:rPr>
        <w:t xml:space="preserve"> সুবিধা</w:t>
      </w:r>
      <w:r>
        <w:br/>
      </w:r>
      <w:r>
        <w:rPr>
          <w:color w:val="000030"/>
        </w:rPr>
        <w:t xml:space="preserve"> বিকাশ</w:t>
      </w:r>
      <w:r>
        <w:rPr>
          <w:color w:val="000066"/>
        </w:rPr>
        <w:t xml:space="preserve"> পার্সোনাল</w:t>
      </w:r>
      <w:r>
        <w:rPr>
          <w:color w:val="000086"/>
        </w:rPr>
        <w:t xml:space="preserve"> রিটেল</w:t>
      </w:r>
      <w:r>
        <w:rPr>
          <w:color w:val="470000"/>
        </w:rPr>
        <w:t xml:space="preserve"> এই</w:t>
      </w:r>
      <w:r>
        <w:rPr>
          <w:color w:val="00003E"/>
        </w:rPr>
        <w:t xml:space="preserve"> একাউন্ট</w:t>
      </w:r>
      <w:r>
        <w:rPr>
          <w:color w:val="4C0000"/>
        </w:rPr>
        <w:t xml:space="preserve"> এর</w:t>
      </w:r>
      <w:r>
        <w:rPr>
          <w:color w:val="00007E"/>
        </w:rPr>
        <w:t xml:space="preserve"> সুবিধা</w:t>
      </w:r>
      <w:r>
        <w:rPr>
          <w:color w:val="360000"/>
        </w:rPr>
        <w:t xml:space="preserve"> কি</w:t>
      </w:r>
      <w:r>
        <w:br/>
      </w:r>
      <w:r>
        <w:rPr>
          <w:color w:val="000020"/>
        </w:rPr>
        <w:t xml:space="preserve"> বিকাশ</w:t>
      </w:r>
      <w:r>
        <w:rPr>
          <w:color w:val="00007F"/>
        </w:rPr>
        <w:t xml:space="preserve"> পার্সেনাল</w:t>
      </w:r>
      <w:r>
        <w:rPr>
          <w:color w:val="000077"/>
        </w:rPr>
        <w:t xml:space="preserve"> রিটাইলার</w:t>
      </w:r>
      <w:r>
        <w:rPr>
          <w:color w:val="00002A"/>
        </w:rPr>
        <w:t xml:space="preserve"> একাউন্ট</w:t>
      </w:r>
      <w:r>
        <w:rPr>
          <w:color w:val="400000"/>
        </w:rPr>
        <w:t xml:space="preserve"> করার</w:t>
      </w:r>
      <w:r>
        <w:rPr>
          <w:color w:val="460000"/>
        </w:rPr>
        <w:t xml:space="preserve"> পর</w:t>
      </w:r>
      <w:r>
        <w:rPr>
          <w:color w:val="4A0000"/>
        </w:rPr>
        <w:t xml:space="preserve"> কি</w:t>
      </w:r>
      <w:r>
        <w:rPr>
          <w:color w:val="4A0000"/>
        </w:rPr>
        <w:t xml:space="preserve"> কি</w:t>
      </w:r>
      <w:r>
        <w:rPr>
          <w:color w:val="000056"/>
        </w:rPr>
        <w:t xml:space="preserve"> সুবিধা</w:t>
      </w:r>
      <w:r>
        <w:rPr>
          <w:color w:val="00004A"/>
        </w:rPr>
        <w:t xml:space="preserve"> পাওয়া</w:t>
      </w:r>
      <w:r>
        <w:rPr>
          <w:color w:val="00003D"/>
        </w:rPr>
        <w:t xml:space="preserve"> যাবে</w:t>
      </w:r>
      <w:r>
        <w:br/>
      </w:r>
      <w:r>
        <w:rPr>
          <w:color w:val="000059"/>
        </w:rPr>
        <w:t xml:space="preserve"> personal</w:t>
      </w:r>
      <w:r>
        <w:rPr>
          <w:color w:val="00005A"/>
        </w:rPr>
        <w:t xml:space="preserve"> retail</w:t>
      </w:r>
      <w:r>
        <w:rPr>
          <w:color w:val="000033"/>
        </w:rPr>
        <w:t xml:space="preserve"> account</w:t>
      </w:r>
      <w:r>
        <w:rPr>
          <w:color w:val="000069"/>
        </w:rPr>
        <w:t xml:space="preserve"> ki</w:t>
      </w:r>
      <w:r>
        <w:rPr>
          <w:color w:val="000069"/>
        </w:rPr>
        <w:t xml:space="preserve"> ki</w:t>
      </w:r>
      <w:r>
        <w:rPr>
          <w:color w:val="0000AB"/>
        </w:rPr>
        <w:t xml:space="preserve"> subidah</w:t>
      </w:r>
      <w:r>
        <w:rPr>
          <w:color w:val="00004B"/>
        </w:rPr>
        <w:t xml:space="preserve"> ase</w:t>
      </w:r>
      <w:r>
        <w:br/>
      </w:r>
      <w:r>
        <w:rPr>
          <w:color w:val="0000A8"/>
        </w:rPr>
        <w:t xml:space="preserve"> retailers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rPr>
          <w:color w:val="0000A1"/>
        </w:rPr>
        <w:t xml:space="preserve"> benefit</w:t>
      </w:r>
      <w:r>
        <w:rPr>
          <w:color w:val="000037"/>
        </w:rPr>
        <w:t xml:space="preserve"> ki</w:t>
      </w:r>
      <w:r>
        <w:br/>
      </w:r>
      <w:r>
        <w:rPr>
          <w:color w:val="000076"/>
        </w:rPr>
        <w:t xml:space="preserve"> পারসোনাল</w:t>
      </w:r>
      <w:r>
        <w:rPr>
          <w:color w:val="000082"/>
        </w:rPr>
        <w:t xml:space="preserve"> রিটেলার</w:t>
      </w:r>
      <w:r>
        <w:rPr>
          <w:color w:val="420000"/>
        </w:rPr>
        <w:t xml:space="preserve"> এই</w:t>
      </w:r>
      <w:r>
        <w:rPr>
          <w:color w:val="00004C"/>
        </w:rPr>
        <w:t xml:space="preserve"> টা</w:t>
      </w:r>
      <w:r>
        <w:rPr>
          <w:color w:val="630000"/>
        </w:rPr>
        <w:t xml:space="preserve"> কী</w:t>
      </w:r>
      <w:r>
        <w:rPr>
          <w:color w:val="000074"/>
        </w:rPr>
        <w:t xml:space="preserve"> সুবিধা</w:t>
      </w:r>
      <w:r>
        <w:br/>
      </w:r>
      <w:r>
        <w:rPr>
          <w:color w:val="000034"/>
        </w:rPr>
        <w:t xml:space="preserve"> বিকাশ</w:t>
      </w:r>
      <w:r>
        <w:rPr>
          <w:color w:val="00006F"/>
        </w:rPr>
        <w:t xml:space="preserve"> পার্সোনাল</w:t>
      </w:r>
      <w:r>
        <w:rPr>
          <w:color w:val="000070"/>
        </w:rPr>
        <w:t xml:space="preserve"> রিটেইল</w:t>
      </w:r>
      <w:r>
        <w:rPr>
          <w:color w:val="000043"/>
        </w:rPr>
        <w:t xml:space="preserve"> একাউন্ট</w:t>
      </w:r>
      <w:r>
        <w:rPr>
          <w:color w:val="000089"/>
        </w:rPr>
        <w:t xml:space="preserve"> সুবিধা</w:t>
      </w:r>
      <w:r>
        <w:rPr>
          <w:color w:val="750000"/>
        </w:rPr>
        <w:t xml:space="preserve"> কী</w:t>
      </w:r>
      <w:r>
        <w:br/>
      </w:r>
      <w:r>
        <w:rPr>
          <w:color w:val="00009A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58"/>
        </w:rPr>
        <w:t xml:space="preserve"> account</w:t>
      </w:r>
      <w:r>
        <w:rPr>
          <w:color w:val="000038"/>
        </w:rPr>
        <w:t xml:space="preserve"> theke</w:t>
      </w:r>
      <w:r>
        <w:rPr>
          <w:color w:val="00009A"/>
        </w:rPr>
        <w:t xml:space="preserve"> personal</w:t>
      </w:r>
      <w:r>
        <w:rPr>
          <w:color w:val="000027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37"/>
        </w:rPr>
        <w:t xml:space="preserve"> e</w:t>
      </w:r>
      <w:r>
        <w:rPr>
          <w:color w:val="00002D"/>
        </w:rPr>
        <w:t xml:space="preserve"> ki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60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000027"/>
        </w:rPr>
        <w:t xml:space="preserve"> বিকাশ</w:t>
      </w:r>
      <w:r>
        <w:rPr>
          <w:color w:val="000068"/>
        </w:rPr>
        <w:t xml:space="preserve"> পারসোনাল</w:t>
      </w:r>
      <w:r>
        <w:rPr>
          <w:color w:val="000074"/>
        </w:rPr>
        <w:t xml:space="preserve"> রিটেলার</w:t>
      </w:r>
      <w:r>
        <w:rPr>
          <w:color w:val="00008C"/>
        </w:rPr>
        <w:t xml:space="preserve"> মাচেন্ট</w:t>
      </w:r>
      <w:r>
        <w:rPr>
          <w:color w:val="000032"/>
        </w:rPr>
        <w:t xml:space="preserve"> একাউন্ট</w:t>
      </w:r>
      <w:r>
        <w:rPr>
          <w:color w:val="00003F"/>
        </w:rPr>
        <w:t xml:space="preserve"> অফার</w:t>
      </w:r>
      <w:r>
        <w:rPr>
          <w:color w:val="000067"/>
        </w:rPr>
        <w:t xml:space="preserve"> সুবিধা</w:t>
      </w:r>
      <w:r>
        <w:rPr>
          <w:color w:val="2C0000"/>
        </w:rPr>
        <w:t xml:space="preserve"> কি</w:t>
      </w:r>
      <w:r>
        <w:br/>
      </w:r>
      <w:r>
        <w:rPr>
          <w:color w:val="000061"/>
        </w:rPr>
        <w:t xml:space="preserve"> পার্সোনাল</w:t>
      </w:r>
      <w:r>
        <w:rPr>
          <w:color w:val="000062"/>
        </w:rPr>
        <w:t xml:space="preserve"> রিটেইল</w:t>
      </w:r>
      <w:r>
        <w:rPr>
          <w:color w:val="000063"/>
        </w:rPr>
        <w:t xml:space="preserve"> একাউন্টের</w:t>
      </w:r>
      <w:r>
        <w:rPr>
          <w:color w:val="000078"/>
        </w:rPr>
        <w:t xml:space="preserve"> সুবিধা</w:t>
      </w:r>
      <w:r>
        <w:rPr>
          <w:color w:val="00005C"/>
        </w:rPr>
        <w:t xml:space="preserve"> সম্পর্কে</w:t>
      </w:r>
      <w:r>
        <w:rPr>
          <w:color w:val="00004F"/>
        </w:rPr>
        <w:t xml:space="preserve"> জানতে</w:t>
      </w:r>
      <w:r>
        <w:rPr>
          <w:color w:val="000051"/>
        </w:rPr>
        <w:t xml:space="preserve"> চাচ্ছি</w:t>
      </w:r>
      <w:r>
        <w:br/>
      </w:r>
      <w:r>
        <w:rPr>
          <w:color w:val="000068"/>
        </w:rPr>
        <w:t xml:space="preserve"> পার্সোনাল</w:t>
      </w:r>
      <w:r>
        <w:rPr>
          <w:color w:val="0000B8"/>
        </w:rPr>
        <w:t xml:space="preserve"> রিটেইলারের</w:t>
      </w:r>
      <w:r>
        <w:rPr>
          <w:color w:val="000081"/>
        </w:rPr>
        <w:t xml:space="preserve"> সুবিধা</w:t>
      </w:r>
      <w:r>
        <w:rPr>
          <w:color w:val="370000"/>
        </w:rPr>
        <w:t xml:space="preserve"> কি</w:t>
      </w:r>
      <w:r>
        <w:rPr>
          <w:color w:val="370000"/>
        </w:rPr>
        <w:t xml:space="preserve"> কি</w:t>
      </w:r>
      <w:r>
        <w:br/>
      </w:r>
      <w:r>
        <w:rPr>
          <w:color w:val="000053"/>
        </w:rPr>
        <w:t xml:space="preserve"> পার্সোনাল</w:t>
      </w:r>
      <w:r>
        <w:rPr>
          <w:color w:val="000076"/>
        </w:rPr>
        <w:t xml:space="preserve"> রিটেইলার</w:t>
      </w:r>
      <w:r>
        <w:rPr>
          <w:color w:val="000032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66"/>
        </w:rPr>
        <w:t xml:space="preserve"> সুবিধা</w:t>
      </w:r>
      <w:r>
        <w:rPr>
          <w:color w:val="000063"/>
        </w:rPr>
        <w:t xml:space="preserve"> গুলো</w:t>
      </w:r>
      <w:r>
        <w:rPr>
          <w:color w:val="580000"/>
        </w:rPr>
        <w:t xml:space="preserve"> কি</w:t>
      </w:r>
      <w:r>
        <w:rPr>
          <w:color w:val="580000"/>
        </w:rPr>
        <w:t xml:space="preserve"> কি</w:t>
      </w:r>
      <w:r>
        <w:rPr>
          <w:color w:val="000043"/>
        </w:rPr>
        <w:t xml:space="preserve"> জানতে</w:t>
      </w:r>
      <w:r>
        <w:rPr>
          <w:color w:val="000045"/>
        </w:rPr>
        <w:t xml:space="preserve"> চাচ্ছি</w:t>
      </w:r>
      <w:r>
        <w:br/>
      </w:r>
      <w:r>
        <w:rPr>
          <w:color w:val="00002B"/>
        </w:rPr>
        <w:t xml:space="preserve"> bkash</w:t>
      </w:r>
      <w:r>
        <w:rPr>
          <w:color w:val="000054"/>
        </w:rPr>
        <w:t xml:space="preserve"> personal</w:t>
      </w:r>
      <w:r>
        <w:rPr>
          <w:color w:val="000056"/>
        </w:rPr>
        <w:t xml:space="preserve"> retail</w:t>
      </w:r>
      <w:r>
        <w:rPr>
          <w:color w:val="000030"/>
        </w:rPr>
        <w:t xml:space="preserve"> account</w:t>
      </w:r>
      <w:r>
        <w:rPr>
          <w:color w:val="3E0000"/>
        </w:rPr>
        <w:t xml:space="preserve"> er</w:t>
      </w:r>
      <w:r>
        <w:rPr>
          <w:color w:val="000085"/>
        </w:rPr>
        <w:t xml:space="preserve"> subidha</w:t>
      </w:r>
      <w:r>
        <w:rPr>
          <w:color w:val="00007B"/>
        </w:rPr>
        <w:t xml:space="preserve"> bistarito</w:t>
      </w:r>
      <w:r>
        <w:rPr>
          <w:color w:val="000060"/>
        </w:rPr>
        <w:t xml:space="preserve"> janaben</w:t>
      </w:r>
      <w:r>
        <w:br/>
      </w:r>
      <w:r>
        <w:rPr>
          <w:color w:val="00003B"/>
        </w:rPr>
        <w:t xml:space="preserve"> bkash</w:t>
      </w:r>
      <w:r>
        <w:rPr>
          <w:color w:val="000076"/>
        </w:rPr>
        <w:t xml:space="preserve"> retail</w:t>
      </w:r>
      <w:r>
        <w:rPr>
          <w:color w:val="0000A8"/>
        </w:rPr>
        <w:t xml:space="preserve"> lav</w:t>
      </w:r>
      <w:r>
        <w:rPr>
          <w:color w:val="00008A"/>
        </w:rPr>
        <w:t xml:space="preserve"> ki</w:t>
      </w:r>
      <w:r>
        <w:rPr>
          <w:color w:val="00008A"/>
        </w:rPr>
        <w:t xml:space="preserve"> ki</w:t>
      </w:r>
      <w:r>
        <w:br/>
      </w:r>
      <w:r>
        <w:rPr>
          <w:color w:val="000031"/>
        </w:rPr>
        <w:t xml:space="preserve"> বিকাশ</w:t>
      </w:r>
      <w:r>
        <w:rPr>
          <w:color w:val="000069"/>
        </w:rPr>
        <w:t xml:space="preserve"> পার্সোনাল</w:t>
      </w:r>
      <w:r>
        <w:rPr>
          <w:color w:val="00008B"/>
        </w:rPr>
        <w:t xml:space="preserve"> রিটেল</w:t>
      </w:r>
      <w:r>
        <w:rPr>
          <w:color w:val="00006C"/>
        </w:rPr>
        <w:t xml:space="preserve"> একাউন্টের</w:t>
      </w:r>
      <w:r>
        <w:rPr>
          <w:color w:val="000082"/>
        </w:rPr>
        <w:t xml:space="preserve"> সুবিধা</w:t>
      </w:r>
      <w:r>
        <w:rPr>
          <w:color w:val="380000"/>
        </w:rPr>
        <w:t xml:space="preserve"> কি</w:t>
      </w:r>
      <w:r>
        <w:rPr>
          <w:color w:val="380000"/>
        </w:rPr>
        <w:t xml:space="preserve"> কি</w:t>
      </w:r>
      <w:r>
        <w:br/>
      </w:r>
      <w:r>
        <w:rPr>
          <w:color w:val="000050"/>
        </w:rPr>
        <w:t xml:space="preserve"> পার্সোনাল</w:t>
      </w:r>
      <w:r>
        <w:rPr>
          <w:color w:val="000069"/>
        </w:rPr>
        <w:t xml:space="preserve"> রিটেল</w:t>
      </w:r>
      <w:r>
        <w:rPr>
          <w:color w:val="00004A"/>
        </w:rPr>
        <w:t xml:space="preserve"> একাউন্টে</w:t>
      </w:r>
      <w:r>
        <w:rPr>
          <w:color w:val="420000"/>
        </w:rPr>
        <w:t xml:space="preserve"> কোন</w:t>
      </w:r>
      <w:r>
        <w:rPr>
          <w:color w:val="000066"/>
        </w:rPr>
        <w:t xml:space="preserve"> গ্রাহক</w:t>
      </w:r>
      <w:r>
        <w:rPr>
          <w:color w:val="2A0000"/>
        </w:rPr>
        <w:t xml:space="preserve"> কি</w:t>
      </w:r>
      <w:r>
        <w:rPr>
          <w:color w:val="00004C"/>
        </w:rPr>
        <w:t xml:space="preserve"> সেন্ড</w:t>
      </w:r>
      <w:r>
        <w:rPr>
          <w:color w:val="000041"/>
        </w:rPr>
        <w:t xml:space="preserve"> মানি</w:t>
      </w:r>
      <w:r>
        <w:rPr>
          <w:color w:val="320000"/>
        </w:rPr>
        <w:t xml:space="preserve"> করতে</w:t>
      </w:r>
      <w:r>
        <w:rPr>
          <w:color w:val="00006F"/>
        </w:rPr>
        <w:t xml:space="preserve"> পারবে</w:t>
      </w:r>
      <w:r>
        <w:br/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5D"/>
        </w:rPr>
        <w:t xml:space="preserve"> khular</w:t>
      </w:r>
      <w:r>
        <w:rPr>
          <w:color w:val="00005B"/>
        </w:rPr>
        <w:t xml:space="preserve"> maddhome</w:t>
      </w:r>
      <w:r>
        <w:rPr>
          <w:color w:val="4A0000"/>
        </w:rPr>
        <w:t xml:space="preserve"> ame</w:t>
      </w:r>
      <w:r>
        <w:rPr>
          <w:color w:val="00003D"/>
        </w:rPr>
        <w:t xml:space="preserve"> kivabe</w:t>
      </w:r>
      <w:r>
        <w:rPr>
          <w:color w:val="000080"/>
        </w:rPr>
        <w:t xml:space="preserve"> upkrito</w:t>
      </w:r>
      <w:r>
        <w:rPr>
          <w:color w:val="00006A"/>
        </w:rPr>
        <w:t xml:space="preserve"> hobo</w:t>
      </w:r>
      <w:r>
        <w:br/>
      </w:r>
      <w:r>
        <w:rPr>
          <w:color w:val="660000"/>
        </w:rPr>
        <w:t xml:space="preserve"> what</w:t>
      </w:r>
      <w:r>
        <w:rPr>
          <w:color w:val="530000"/>
        </w:rPr>
        <w:t xml:space="preserve"> is</w:t>
      </w:r>
      <w:r>
        <w:rPr>
          <w:color w:val="00009A"/>
        </w:rPr>
        <w:t xml:space="preserve"> benefits</w:t>
      </w:r>
      <w:r>
        <w:rPr>
          <w:color w:val="520000"/>
        </w:rPr>
        <w:t xml:space="preserve"> sir</w:t>
      </w:r>
      <w:r>
        <w:rPr>
          <w:color w:val="5B0000"/>
        </w:rPr>
        <w:t xml:space="preserve"> of</w:t>
      </w:r>
      <w:r>
        <w:rPr>
          <w:color w:val="00005C"/>
        </w:rPr>
        <w:t xml:space="preserve"> personal</w:t>
      </w:r>
      <w:r>
        <w:rPr>
          <w:color w:val="000000"/>
        </w:rPr>
        <w:t xml:space="preserve"> retail</w:t>
      </w:r>
      <w:r>
        <w:br/>
      </w:r>
      <w:r>
        <w:rPr>
          <w:color w:val="280000"/>
        </w:rPr>
        <w:t xml:space="preserve"> ami</w:t>
      </w:r>
      <w:r>
        <w:rPr>
          <w:color w:val="000046"/>
        </w:rPr>
        <w:t xml:space="preserve"> personal</w:t>
      </w:r>
      <w:r>
        <w:rPr>
          <w:color w:val="000047"/>
        </w:rPr>
        <w:t xml:space="preserve"> retail</w:t>
      </w:r>
      <w:r>
        <w:rPr>
          <w:color w:val="000047"/>
        </w:rPr>
        <w:t xml:space="preserve"> khulte</w:t>
      </w:r>
      <w:r>
        <w:rPr>
          <w:color w:val="000000"/>
        </w:rPr>
        <w:t xml:space="preserve"> chachci</w:t>
      </w:r>
      <w:r>
        <w:rPr>
          <w:color w:val="440000"/>
        </w:rPr>
        <w:t xml:space="preserve"> jante</w:t>
      </w:r>
      <w:r>
        <w:rPr>
          <w:color w:val="00003D"/>
        </w:rPr>
        <w:t xml:space="preserve"> chai</w:t>
      </w:r>
      <w:r>
        <w:rPr>
          <w:color w:val="4D0000"/>
        </w:rPr>
        <w:t xml:space="preserve"> ame</w:t>
      </w:r>
      <w:r>
        <w:rPr>
          <w:color w:val="000041"/>
        </w:rPr>
        <w:t xml:space="preserve"> ei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6E"/>
        </w:rPr>
        <w:t xml:space="preserve"> subidha</w:t>
      </w:r>
      <w:r>
        <w:rPr>
          <w:color w:val="000072"/>
        </w:rPr>
        <w:t xml:space="preserve"> kamon</w:t>
      </w:r>
      <w:r>
        <w:br/>
      </w:r>
      <w:r>
        <w:rPr>
          <w:color w:val="000042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5C"/>
        </w:rPr>
        <w:t xml:space="preserve"> khular</w:t>
      </w:r>
      <w:r>
        <w:rPr>
          <w:color w:val="00005A"/>
        </w:rPr>
        <w:t xml:space="preserve"> maddhome</w:t>
      </w:r>
      <w:r>
        <w:rPr>
          <w:color w:val="490000"/>
        </w:rPr>
        <w:t xml:space="preserve"> ame</w:t>
      </w:r>
      <w:r>
        <w:rPr>
          <w:color w:val="00004E"/>
        </w:rPr>
        <w:t xml:space="preserve"> ki</w:t>
      </w:r>
      <w:r>
        <w:rPr>
          <w:color w:val="00004E"/>
        </w:rPr>
        <w:t xml:space="preserve"> ki</w:t>
      </w:r>
      <w:r>
        <w:rPr>
          <w:color w:val="000074"/>
        </w:rPr>
        <w:t xml:space="preserve"> sujog</w:t>
      </w:r>
      <w:r>
        <w:rPr>
          <w:color w:val="000068"/>
        </w:rPr>
        <w:t xml:space="preserve"> subidha</w:t>
      </w:r>
      <w:r>
        <w:rPr>
          <w:color w:val="000038"/>
        </w:rPr>
        <w:t xml:space="preserve"> pabo</w:t>
      </w:r>
      <w:r>
        <w:br/>
      </w:r>
      <w:r>
        <w:rPr>
          <w:color w:val="580000"/>
        </w:rPr>
        <w:t xml:space="preserve"> আপনাদের</w:t>
      </w:r>
      <w:r>
        <w:rPr>
          <w:color w:val="000059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5B"/>
        </w:rPr>
        <w:t xml:space="preserve"> একাউন্টের</w:t>
      </w:r>
      <w:r>
        <w:rPr>
          <w:color w:val="000086"/>
        </w:rPr>
        <w:t xml:space="preserve"> সুযোগ</w:t>
      </w:r>
      <w:r>
        <w:rPr>
          <w:color w:val="00006E"/>
        </w:rPr>
        <w:t xml:space="preserve"> সুবিধা</w:t>
      </w:r>
      <w:r>
        <w:rPr>
          <w:color w:val="2F0000"/>
        </w:rPr>
        <w:t xml:space="preserve"> কি</w:t>
      </w:r>
      <w:r>
        <w:br/>
      </w:r>
      <w:r>
        <w:rPr>
          <w:color w:val="000068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6A"/>
        </w:rPr>
        <w:t xml:space="preserve"> একাউন্টের</w:t>
      </w:r>
      <w:r>
        <w:rPr>
          <w:color w:val="0000B1"/>
        </w:rPr>
        <w:t xml:space="preserve"> উপকারিতা</w:t>
      </w:r>
      <w:r>
        <w:br/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66"/>
        </w:rPr>
        <w:t xml:space="preserve"> khular</w:t>
      </w:r>
      <w:r>
        <w:rPr>
          <w:color w:val="000064"/>
        </w:rPr>
        <w:t xml:space="preserve"> maddhome</w:t>
      </w:r>
      <w:r>
        <w:rPr>
          <w:color w:val="510000"/>
        </w:rPr>
        <w:t xml:space="preserve"> ame</w:t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74"/>
        </w:rPr>
        <w:t xml:space="preserve"> subidha</w:t>
      </w:r>
      <w:r>
        <w:rPr>
          <w:color w:val="00003E"/>
        </w:rPr>
        <w:t xml:space="preserve"> pabo</w:t>
      </w:r>
      <w:r>
        <w:br/>
      </w:r>
      <w:r>
        <w:rPr>
          <w:color w:val="00003C"/>
        </w:rPr>
        <w:t xml:space="preserve"> kono</w:t>
      </w:r>
      <w:r>
        <w:rPr>
          <w:color w:val="000028"/>
        </w:rPr>
        <w:t xml:space="preserve"> ki</w:t>
      </w:r>
      <w:r>
        <w:rPr>
          <w:color w:val="000077"/>
        </w:rPr>
        <w:t xml:space="preserve"> barti</w:t>
      </w:r>
      <w:r>
        <w:rPr>
          <w:color w:val="00006D"/>
        </w:rPr>
        <w:t xml:space="preserve"> subidha</w:t>
      </w:r>
      <w:r>
        <w:rPr>
          <w:color w:val="000042"/>
        </w:rPr>
        <w:t xml:space="preserve"> ache</w:t>
      </w:r>
      <w:r>
        <w:rPr>
          <w:color w:val="4D0000"/>
        </w:rPr>
        <w:t xml:space="preserve"> apnader</w:t>
      </w:r>
      <w:r>
        <w:rPr>
          <w:color w:val="000045"/>
        </w:rPr>
        <w:t xml:space="preserve"> personal</w:t>
      </w:r>
      <w:r>
        <w:rPr>
          <w:color w:val="000046"/>
        </w:rPr>
        <w:t xml:space="preserve"> retail</w:t>
      </w:r>
      <w:r>
        <w:rPr>
          <w:color w:val="330000"/>
        </w:rPr>
        <w:t xml:space="preserve"> er</w:t>
      </w:r>
      <w:r>
        <w:rPr>
          <w:color w:val="00004E"/>
        </w:rPr>
        <w:t xml:space="preserve"> janaben</w:t>
      </w:r>
      <w:r>
        <w:rPr>
          <w:color w:val="420000"/>
        </w:rPr>
        <w:t xml:space="preserve"> please</w:t>
      </w:r>
      <w:r>
        <w:br/>
      </w:r>
      <w:r>
        <w:rPr>
          <w:color w:val="560000"/>
        </w:rPr>
        <w:t xml:space="preserve"> tell</w:t>
      </w:r>
      <w:r>
        <w:rPr>
          <w:color w:val="460000"/>
        </w:rPr>
        <w:t xml:space="preserve"> me</w:t>
      </w:r>
      <w:r>
        <w:rPr>
          <w:color w:val="000055"/>
        </w:rPr>
        <w:t xml:space="preserve"> about</w:t>
      </w:r>
      <w:r>
        <w:rPr>
          <w:color w:val="000071"/>
        </w:rPr>
        <w:t xml:space="preserve"> something</w:t>
      </w:r>
      <w:r>
        <w:rPr>
          <w:color w:val="000079"/>
        </w:rPr>
        <w:t xml:space="preserve"> benefits</w:t>
      </w:r>
      <w:r>
        <w:rPr>
          <w:color w:val="470000"/>
        </w:rPr>
        <w:t xml:space="preserve"> of</w:t>
      </w:r>
      <w:r>
        <w:rPr>
          <w:color w:val="000048"/>
        </w:rPr>
        <w:t xml:space="preserve"> personal</w:t>
      </w:r>
      <w:r>
        <w:rPr>
          <w:color w:val="000049"/>
        </w:rPr>
        <w:t xml:space="preserve"> retail</w:t>
      </w:r>
      <w:r>
        <w:rPr>
          <w:color w:val="000029"/>
        </w:rPr>
        <w:t xml:space="preserve"> account</w:t>
      </w:r>
      <w:r>
        <w:br/>
      </w:r>
      <w:r>
        <w:rPr>
          <w:color w:val="5C0000"/>
        </w:rPr>
        <w:t xml:space="preserve"> what</w:t>
      </w:r>
      <w:r>
        <w:rPr>
          <w:color w:val="6A0000"/>
        </w:rPr>
        <w:t xml:space="preserve"> are</w:t>
      </w:r>
      <w:r>
        <w:rPr>
          <w:color w:val="4B0000"/>
        </w:rPr>
        <w:t xml:space="preserve"> the</w:t>
      </w:r>
      <w:r>
        <w:rPr>
          <w:color w:val="00008C"/>
        </w:rPr>
        <w:t xml:space="preserve"> benefits</w:t>
      </w:r>
      <w:r>
        <w:rPr>
          <w:color w:val="520000"/>
        </w:rPr>
        <w:t xml:space="preserve"> of</w:t>
      </w:r>
      <w:r>
        <w:rPr>
          <w:color w:val="000066"/>
        </w:rPr>
        <w:t xml:space="preserve"> pra</w:t>
      </w:r>
      <w:r>
        <w:rPr>
          <w:color w:val="000030"/>
        </w:rPr>
        <w:t xml:space="preserve"> account</w:t>
      </w:r>
      <w:r>
        <w:br/>
      </w:r>
      <w:r>
        <w:rPr>
          <w:color w:val="00006C"/>
        </w:rPr>
        <w:t xml:space="preserve"> সুবিধা</w:t>
      </w:r>
      <w:r>
        <w:rPr>
          <w:color w:val="5D0000"/>
        </w:rPr>
        <w:t xml:space="preserve"> কি</w:t>
      </w:r>
      <w:r>
        <w:rPr>
          <w:color w:val="5D0000"/>
        </w:rPr>
        <w:t xml:space="preserve"> কি</w:t>
      </w:r>
      <w:r>
        <w:rPr>
          <w:color w:val="00003E"/>
        </w:rPr>
        <w:t xml:space="preserve"> আছে</w:t>
      </w:r>
      <w:r>
        <w:rPr>
          <w:color w:val="000057"/>
        </w:rPr>
        <w:t xml:space="preserve"> পার্সোনাল</w:t>
      </w:r>
      <w:r>
        <w:rPr>
          <w:color w:val="000058"/>
        </w:rPr>
        <w:t xml:space="preserve"> রিটেইল</w:t>
      </w:r>
      <w:r>
        <w:rPr>
          <w:color w:val="000035"/>
        </w:rPr>
        <w:t xml:space="preserve"> একাউন্ট</w:t>
      </w:r>
      <w:r>
        <w:rPr>
          <w:color w:val="000077"/>
        </w:rPr>
        <w:t xml:space="preserve"> খুলার</w:t>
      </w:r>
      <w:r>
        <w:rPr>
          <w:color w:val="5A0000"/>
        </w:rPr>
        <w:t xml:space="preserve"> মাধ্যমে</w:t>
      </w:r>
      <w:r>
        <w:br/>
      </w:r>
      <w:r>
        <w:rPr>
          <w:color w:val="450000"/>
        </w:rPr>
        <w:t xml:space="preserve"> what</w:t>
      </w:r>
      <w:r>
        <w:rPr>
          <w:color w:val="6A0000"/>
        </w:rPr>
        <w:t xml:space="preserve"> kind</w:t>
      </w:r>
      <w:r>
        <w:rPr>
          <w:color w:val="3D0000"/>
        </w:rPr>
        <w:t xml:space="preserve"> of</w:t>
      </w:r>
      <w:r>
        <w:rPr>
          <w:color w:val="000068"/>
        </w:rPr>
        <w:t xml:space="preserve"> benefits</w:t>
      </w:r>
      <w:r>
        <w:rPr>
          <w:color w:val="2A0000"/>
        </w:rPr>
        <w:t xml:space="preserve"> i</w:t>
      </w:r>
      <w:r>
        <w:rPr>
          <w:color w:val="4A0000"/>
        </w:rPr>
        <w:t xml:space="preserve"> will</w:t>
      </w:r>
      <w:r>
        <w:rPr>
          <w:color w:val="00003F"/>
        </w:rPr>
        <w:t xml:space="preserve"> get</w:t>
      </w:r>
      <w:r>
        <w:rPr>
          <w:color w:val="4D0000"/>
        </w:rPr>
        <w:t xml:space="preserve"> by</w:t>
      </w:r>
      <w:r>
        <w:rPr>
          <w:color w:val="000057"/>
        </w:rPr>
        <w:t xml:space="preserve"> using</w:t>
      </w:r>
      <w:r>
        <w:rPr>
          <w:color w:val="00003E"/>
        </w:rPr>
        <w:t xml:space="preserve"> personal</w:t>
      </w:r>
      <w:r>
        <w:rPr>
          <w:color w:val="00003F"/>
        </w:rPr>
        <w:t xml:space="preserve"> retail</w:t>
      </w:r>
      <w:r>
        <w:rPr>
          <w:color w:val="000023"/>
        </w:rPr>
        <w:t xml:space="preserve"> account</w:t>
      </w:r>
      <w:r>
        <w:br/>
      </w:r>
      <w:r>
        <w:rPr>
          <w:color w:val="000098"/>
        </w:rPr>
        <w:t xml:space="preserve"> পার্সোনাল</w:t>
      </w:r>
      <w:r>
        <w:rPr>
          <w:color w:val="000072"/>
        </w:rPr>
        <w:t xml:space="preserve"> রিতেইল</w:t>
      </w:r>
      <w:r>
        <w:rPr>
          <w:color w:val="00002E"/>
        </w:rPr>
        <w:t xml:space="preserve"> একাউন্ট</w:t>
      </w:r>
      <w:r>
        <w:rPr>
          <w:color w:val="3E0000"/>
        </w:rPr>
        <w:t xml:space="preserve"> দিয়ে</w:t>
      </w:r>
      <w:r>
        <w:rPr>
          <w:color w:val="280000"/>
        </w:rPr>
        <w:t xml:space="preserve"> কি</w:t>
      </w:r>
      <w:r>
        <w:rPr>
          <w:color w:val="000098"/>
        </w:rPr>
        <w:t xml:space="preserve"> পার্সোনাল</w:t>
      </w:r>
      <w:r>
        <w:rPr>
          <w:color w:val="000038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D"/>
        </w:rPr>
        <w:t xml:space="preserve"> মানি</w:t>
      </w:r>
      <w:r>
        <w:rPr>
          <w:color w:val="3E0000"/>
        </w:rPr>
        <w:t xml:space="preserve"> করা</w:t>
      </w:r>
      <w:r>
        <w:rPr>
          <w:color w:val="000043"/>
        </w:rPr>
        <w:t xml:space="preserve"> যাবে</w:t>
      </w:r>
      <w:r>
        <w:br/>
      </w:r>
      <w:r>
        <w:rPr>
          <w:color w:val="000062"/>
        </w:rPr>
        <w:t xml:space="preserve"> পার্সোনাল</w:t>
      </w:r>
      <w:r>
        <w:rPr>
          <w:color w:val="000063"/>
        </w:rPr>
        <w:t xml:space="preserve"> রিটেইল</w:t>
      </w:r>
      <w:r>
        <w:rPr>
          <w:color w:val="000065"/>
        </w:rPr>
        <w:t xml:space="preserve"> একাউন্টের</w:t>
      </w:r>
      <w:r>
        <w:rPr>
          <w:color w:val="00005F"/>
        </w:rPr>
        <w:t xml:space="preserve"> লেনদেন</w:t>
      </w:r>
      <w:r>
        <w:rPr>
          <w:color w:val="00007A"/>
        </w:rPr>
        <w:t xml:space="preserve"> সুবিধা</w:t>
      </w:r>
      <w:r>
        <w:rPr>
          <w:color w:val="690000"/>
        </w:rPr>
        <w:t xml:space="preserve"> কি</w:t>
      </w:r>
      <w:r>
        <w:rPr>
          <w:color w:val="690000"/>
        </w:rPr>
        <w:t xml:space="preserve"> কি</w:t>
      </w:r>
      <w:r>
        <w:br/>
      </w:r>
      <w:r>
        <w:rPr>
          <w:color w:val="000031"/>
        </w:rPr>
        <w:t xml:space="preserve"> bkash</w:t>
      </w:r>
      <w:r>
        <w:rPr>
          <w:color w:val="000060"/>
        </w:rPr>
        <w:t xml:space="preserve"> personal</w:t>
      </w:r>
      <w:r>
        <w:rPr>
          <w:color w:val="000088"/>
        </w:rPr>
        <w:t xml:space="preserve"> retailer</w:t>
      </w:r>
      <w:r>
        <w:rPr>
          <w:color w:val="0000B9"/>
        </w:rPr>
        <w:t xml:space="preserve"> সুবিধাগুলো</w:t>
      </w:r>
      <w:r>
        <w:rPr>
          <w:color w:val="00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