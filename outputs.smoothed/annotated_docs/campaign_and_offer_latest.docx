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490000"/>
        </w:rPr>
        <w:t xml:space="preserve"> ami</w:t>
      </w:r>
      <w:r>
        <w:rPr>
          <w:color w:val="000071"/>
        </w:rPr>
        <w:t xml:space="preserve"> kno</w:t>
      </w:r>
      <w:r>
        <w:rPr>
          <w:color w:val="00005D"/>
        </w:rPr>
        <w:t xml:space="preserve"> offer</w:t>
      </w:r>
      <w:r>
        <w:rPr>
          <w:color w:val="840000"/>
        </w:rPr>
        <w:t xml:space="preserve"> pai</w:t>
      </w:r>
      <w:r>
        <w:rPr>
          <w:color w:val="000054"/>
        </w:rPr>
        <w:t xml:space="preserve"> na</w:t>
      </w:r>
      <w:r>
        <w:rPr>
          <w:color w:val="000074"/>
        </w:rPr>
        <w:t xml:space="preserve"> keno</w:t>
      </w:r>
      <w:r>
        <w:br/>
      </w:r>
      <w:r>
        <w:rPr>
          <w:color w:val="2B0000"/>
        </w:rPr>
        <w:t xml:space="preserve"> amar</w:t>
      </w:r>
      <w:r>
        <w:rPr>
          <w:color w:val="3E0000"/>
        </w:rPr>
        <w:t xml:space="preserve"> ai</w:t>
      </w:r>
      <w:r>
        <w:rPr>
          <w:color w:val="00007A"/>
        </w:rPr>
        <w:t xml:space="preserve"> accounta</w:t>
      </w:r>
      <w:r>
        <w:rPr>
          <w:color w:val="4D0000"/>
        </w:rPr>
        <w:t xml:space="preserve"> ame</w:t>
      </w:r>
      <w:r>
        <w:rPr>
          <w:color w:val="00003D"/>
        </w:rPr>
        <w:t xml:space="preserve"> kono</w:t>
      </w:r>
      <w:r>
        <w:rPr>
          <w:color w:val="00006A"/>
        </w:rPr>
        <w:t xml:space="preserve"> valo</w:t>
      </w:r>
      <w:r>
        <w:rPr>
          <w:color w:val="000032"/>
        </w:rPr>
        <w:t xml:space="preserve"> offer</w:t>
      </w:r>
      <w:r>
        <w:rPr>
          <w:color w:val="000067"/>
        </w:rPr>
        <w:t xml:space="preserve"> paina</w:t>
      </w:r>
      <w:r>
        <w:rPr>
          <w:color w:val="640000"/>
        </w:rPr>
        <w:t xml:space="preserve"> kan</w:t>
      </w:r>
      <w:r>
        <w:br/>
      </w:r>
      <w:r>
        <w:rPr>
          <w:color w:val="000081"/>
        </w:rPr>
        <w:t xml:space="preserve"> বিকাসে</w:t>
      </w:r>
      <w:r>
        <w:rPr>
          <w:color w:val="4C0000"/>
        </w:rPr>
        <w:t xml:space="preserve"> কোন</w:t>
      </w:r>
      <w:r>
        <w:rPr>
          <w:color w:val="000055"/>
        </w:rPr>
        <w:t xml:space="preserve"> নতুন</w:t>
      </w:r>
      <w:r>
        <w:rPr>
          <w:color w:val="00007F"/>
        </w:rPr>
        <w:t xml:space="preserve"> আফার</w:t>
      </w:r>
      <w:r>
        <w:rPr>
          <w:color w:val="00005E"/>
        </w:rPr>
        <w:t xml:space="preserve"> দেওয়া</w:t>
      </w:r>
      <w:r>
        <w:rPr>
          <w:color w:val="000056"/>
        </w:rPr>
        <w:t xml:space="preserve"> হয়েছে</w:t>
      </w:r>
      <w:r>
        <w:rPr>
          <w:color w:val="300000"/>
        </w:rPr>
        <w:t xml:space="preserve"> কি</w:t>
      </w:r>
      <w:r>
        <w:br/>
      </w:r>
      <w:r>
        <w:rPr>
          <w:color w:val="000040"/>
        </w:rPr>
        <w:t xml:space="preserve"> বিকাশ</w:t>
      </w:r>
      <w:r>
        <w:rPr>
          <w:color w:val="700000"/>
        </w:rPr>
        <w:t xml:space="preserve"> কোন</w:t>
      </w:r>
      <w:r>
        <w:rPr>
          <w:color w:val="00007E"/>
        </w:rPr>
        <w:t xml:space="preserve"> নতুন</w:t>
      </w:r>
      <w:r>
        <w:rPr>
          <w:color w:val="000066"/>
        </w:rPr>
        <w:t xml:space="preserve"> অফার</w:t>
      </w:r>
      <w:r>
        <w:rPr>
          <w:color w:val="000093"/>
        </w:rPr>
        <w:t xml:space="preserve"> নেই</w:t>
      </w:r>
      <w:r>
        <w:br/>
      </w:r>
      <w:r>
        <w:rPr>
          <w:color w:val="000044"/>
        </w:rPr>
        <w:t xml:space="preserve"> বিকাশে</w:t>
      </w:r>
      <w:r>
        <w:rPr>
          <w:color w:val="000052"/>
        </w:rPr>
        <w:t xml:space="preserve"> এড</w:t>
      </w:r>
      <w:r>
        <w:rPr>
          <w:color w:val="000075"/>
        </w:rPr>
        <w:t xml:space="preserve"> মানির</w:t>
      </w:r>
      <w:r>
        <w:rPr>
          <w:color w:val="6C0000"/>
        </w:rPr>
        <w:t xml:space="preserve"> উপর</w:t>
      </w:r>
      <w:r>
        <w:rPr>
          <w:color w:val="000079"/>
        </w:rPr>
        <w:t xml:space="preserve"> বর্তমান</w:t>
      </w:r>
      <w:r>
        <w:rPr>
          <w:color w:val="5D0000"/>
        </w:rPr>
        <w:t xml:space="preserve"> কি</w:t>
      </w:r>
      <w:r>
        <w:rPr>
          <w:color w:val="5D0000"/>
        </w:rPr>
        <w:t xml:space="preserve"> কি</w:t>
      </w:r>
      <w:r>
        <w:rPr>
          <w:color w:val="000042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45"/>
        </w:rPr>
        <w:t xml:space="preserve"> বিকাশে</w:t>
      </w:r>
      <w:r>
        <w:rPr>
          <w:color w:val="00007F"/>
        </w:rPr>
        <w:t xml:space="preserve"> ক্যশব্যক</w:t>
      </w:r>
      <w:r>
        <w:rPr>
          <w:color w:val="000043"/>
        </w:rPr>
        <w:t xml:space="preserve"> অফার</w:t>
      </w:r>
      <w:r>
        <w:rPr>
          <w:color w:val="BC0000"/>
        </w:rPr>
        <w:t xml:space="preserve"> কী</w:t>
      </w:r>
      <w:r>
        <w:rPr>
          <w:color w:val="BC0000"/>
        </w:rPr>
        <w:t xml:space="preserve"> কী</w:t>
      </w:r>
      <w:r>
        <w:rPr>
          <w:color w:val="00003F"/>
        </w:rPr>
        <w:t xml:space="preserve"> আছে</w:t>
      </w:r>
      <w:r>
        <w:rPr>
          <w:color w:val="000000"/>
        </w:rPr>
        <w:t xml:space="preserve"> এখন</w:t>
      </w:r>
      <w:r>
        <w:br/>
      </w:r>
      <w:r>
        <w:rPr>
          <w:color w:val="000026"/>
        </w:rPr>
        <w:t xml:space="preserve"> bkash</w:t>
      </w:r>
      <w:r>
        <w:rPr>
          <w:color w:val="310000"/>
        </w:rPr>
        <w:t xml:space="preserve"> a</w:t>
      </w:r>
      <w:r>
        <w:rPr>
          <w:color w:val="2A0000"/>
        </w:rPr>
        <w:t xml:space="preserve"> কি</w:t>
      </w:r>
      <w:r>
        <w:rPr>
          <w:color w:val="00006F"/>
        </w:rPr>
        <w:t xml:space="preserve"> রকম</w:t>
      </w:r>
      <w:r>
        <w:rPr>
          <w:color w:val="000074"/>
        </w:rPr>
        <w:t xml:space="preserve"> ওফার</w:t>
      </w:r>
      <w:r>
        <w:rPr>
          <w:color w:val="6F0000"/>
        </w:rPr>
        <w:t xml:space="preserve"> আসতে</w:t>
      </w:r>
      <w:r>
        <w:rPr>
          <w:color w:val="000090"/>
        </w:rPr>
        <w:t xml:space="preserve"> চলেছে</w:t>
      </w:r>
      <w:r>
        <w:br/>
      </w:r>
      <w:r>
        <w:rPr>
          <w:color w:val="000093"/>
        </w:rPr>
        <w:t xml:space="preserve"> সর্বোচ্চ</w:t>
      </w:r>
      <w:r>
        <w:rPr>
          <w:color w:val="000059"/>
        </w:rPr>
        <w:t xml:space="preserve"> রিচার্জ</w:t>
      </w:r>
      <w:r>
        <w:rPr>
          <w:color w:val="000052"/>
        </w:rPr>
        <w:t xml:space="preserve"> অফার</w:t>
      </w:r>
      <w:r>
        <w:rPr>
          <w:color w:val="780000"/>
        </w:rPr>
        <w:t xml:space="preserve"> নিয়ে</w:t>
      </w:r>
      <w:r>
        <w:rPr>
          <w:color w:val="000059"/>
        </w:rPr>
        <w:t xml:space="preserve"> জানতে</w:t>
      </w:r>
      <w:r>
        <w:rPr>
          <w:color w:val="00004D"/>
        </w:rPr>
        <w:t xml:space="preserve"> চাই</w:t>
      </w:r>
      <w:r>
        <w:br/>
      </w:r>
      <w:r>
        <w:rPr>
          <w:color w:val="720000"/>
        </w:rPr>
        <w:t xml:space="preserve"> sir</w:t>
      </w:r>
      <w:r>
        <w:rPr>
          <w:color w:val="4E0000"/>
        </w:rPr>
        <w:t xml:space="preserve"> amar</w:t>
      </w:r>
      <w:r>
        <w:rPr>
          <w:color w:val="000040"/>
        </w:rPr>
        <w:t xml:space="preserve"> bkash</w:t>
      </w:r>
      <w:r>
        <w:rPr>
          <w:color w:val="00006F"/>
        </w:rPr>
        <w:t xml:space="preserve"> kno</w:t>
      </w:r>
      <w:r>
        <w:rPr>
          <w:color w:val="00005C"/>
        </w:rPr>
        <w:t xml:space="preserve"> offer</w:t>
      </w:r>
      <w:r>
        <w:rPr>
          <w:color w:val="00007A"/>
        </w:rPr>
        <w:t xml:space="preserve"> ache</w:t>
      </w:r>
      <w:r>
        <w:rPr>
          <w:color w:val="00004B"/>
        </w:rPr>
        <w:t xml:space="preserve"> ki</w:t>
      </w:r>
      <w:r>
        <w:br/>
      </w:r>
      <w:r>
        <w:rPr>
          <w:color w:val="00006A"/>
        </w:rPr>
        <w:t xml:space="preserve"> অফার</w:t>
      </w:r>
      <w:r>
        <w:rPr>
          <w:color w:val="E70000"/>
        </w:rPr>
        <w:t xml:space="preserve"> দেখান</w:t>
      </w:r>
      <w:r>
        <w:br/>
      </w:r>
      <w:r>
        <w:rPr>
          <w:color w:val="000099"/>
        </w:rPr>
        <w:t xml:space="preserve"> অফার</w:t>
      </w:r>
      <w:r>
        <w:rPr>
          <w:color w:val="0000CB"/>
        </w:rPr>
        <w:t xml:space="preserve"> দিন</w:t>
      </w:r>
      <w:r>
        <w:br/>
      </w:r>
      <w:r>
        <w:rPr>
          <w:color w:val="000078"/>
        </w:rPr>
        <w:t xml:space="preserve"> bikash</w:t>
      </w:r>
      <w:r>
        <w:rPr>
          <w:color w:val="5A0000"/>
        </w:rPr>
        <w:t xml:space="preserve"> a</w:t>
      </w:r>
      <w:r>
        <w:rPr>
          <w:color w:val="000079"/>
        </w:rPr>
        <w:t xml:space="preserve"> kono</w:t>
      </w:r>
      <w:r>
        <w:rPr>
          <w:color w:val="000063"/>
        </w:rPr>
        <w:t xml:space="preserve"> offer</w:t>
      </w:r>
      <w:r>
        <w:rPr>
          <w:color w:val="000084"/>
        </w:rPr>
        <w:t xml:space="preserve"> ache</w:t>
      </w:r>
      <w:r>
        <w:rPr>
          <w:color w:val="000000"/>
        </w:rPr>
        <w:t xml:space="preserve"> ki</w:t>
      </w:r>
      <w:r>
        <w:br/>
      </w:r>
      <w:r>
        <w:rPr>
          <w:color w:val="000098"/>
        </w:rPr>
        <w:t xml:space="preserve"> আজকে</w:t>
      </w:r>
      <w:r>
        <w:rPr>
          <w:color w:val="4B0000"/>
        </w:rPr>
        <w:t xml:space="preserve"> কি</w:t>
      </w:r>
      <w:r>
        <w:rPr>
          <w:color w:val="750000"/>
        </w:rPr>
        <w:t xml:space="preserve"> কোন</w:t>
      </w:r>
      <w:r>
        <w:rPr>
          <w:color w:val="000067"/>
        </w:rPr>
        <w:t xml:space="preserve"> ক্যাশব্যাক</w:t>
      </w:r>
      <w:r>
        <w:rPr>
          <w:color w:val="00006A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7A"/>
        </w:rPr>
        <w:t xml:space="preserve"> বিকাশে</w:t>
      </w:r>
      <w:r>
        <w:rPr>
          <w:color w:val="530000"/>
        </w:rPr>
        <w:t xml:space="preserve"> কি</w:t>
      </w:r>
      <w:r>
        <w:rPr>
          <w:color w:val="820000"/>
        </w:rPr>
        <w:t xml:space="preserve"> কোন</w:t>
      </w:r>
      <w:r>
        <w:rPr>
          <w:color w:val="000073"/>
        </w:rPr>
        <w:t xml:space="preserve"> ক্যাশব্যাক</w:t>
      </w:r>
      <w:r>
        <w:rPr>
          <w:color w:val="000070"/>
        </w:rPr>
        <w:t xml:space="preserve"> আছে</w:t>
      </w:r>
      <w:r>
        <w:br/>
      </w:r>
      <w:r>
        <w:rPr>
          <w:color w:val="00001C"/>
        </w:rPr>
        <w:t xml:space="preserve"> বিকাশ</w:t>
      </w:r>
      <w:r>
        <w:rPr>
          <w:color w:val="2D0000"/>
        </w:rPr>
        <w:t xml:space="preserve"> এর</w:t>
      </w:r>
      <w:r>
        <w:rPr>
          <w:color w:val="000038"/>
        </w:rPr>
        <w:t xml:space="preserve"> নতুন</w:t>
      </w:r>
      <w:r>
        <w:rPr>
          <w:color w:val="320000"/>
        </w:rPr>
        <w:t xml:space="preserve"> কোন</w:t>
      </w:r>
      <w:r>
        <w:rPr>
          <w:color w:val="00005B"/>
        </w:rPr>
        <w:t xml:space="preserve"> অফার</w:t>
      </w:r>
      <w:r>
        <w:rPr>
          <w:color w:val="00002B"/>
        </w:rPr>
        <w:t xml:space="preserve"> আছে</w:t>
      </w:r>
      <w:r>
        <w:rPr>
          <w:color w:val="200000"/>
        </w:rPr>
        <w:t xml:space="preserve"> কি</w:t>
      </w:r>
      <w:r>
        <w:rPr>
          <w:color w:val="540000"/>
        </w:rPr>
        <w:t xml:space="preserve"> যেই</w:t>
      </w:r>
      <w:r>
        <w:rPr>
          <w:color w:val="000092"/>
        </w:rPr>
        <w:t xml:space="preserve"> সকল</w:t>
      </w:r>
      <w:r>
        <w:rPr>
          <w:color w:val="00005B"/>
        </w:rPr>
        <w:t xml:space="preserve"> অফার</w:t>
      </w:r>
      <w:r>
        <w:rPr>
          <w:color w:val="000092"/>
        </w:rPr>
        <w:t xml:space="preserve"> সকল</w:t>
      </w:r>
      <w:r>
        <w:rPr>
          <w:color w:val="590000"/>
        </w:rPr>
        <w:t xml:space="preserve"> গ্রাহকদের</w:t>
      </w:r>
      <w:r>
        <w:rPr>
          <w:color w:val="320000"/>
        </w:rPr>
        <w:t xml:space="preserve"> জন্য</w:t>
      </w:r>
      <w:r>
        <w:rPr>
          <w:color w:val="00004A"/>
        </w:rPr>
        <w:t xml:space="preserve"> প্রযোজ্য</w:t>
      </w:r>
      <w:r>
        <w:br/>
      </w:r>
      <w:r>
        <w:rPr>
          <w:color w:val="00004E"/>
        </w:rPr>
        <w:t xml:space="preserve"> bkash</w:t>
      </w:r>
      <w:r>
        <w:rPr>
          <w:color w:val="720000"/>
        </w:rPr>
        <w:t xml:space="preserve"> er</w:t>
      </w:r>
      <w:r>
        <w:rPr>
          <w:color w:val="00009D"/>
        </w:rPr>
        <w:t xml:space="preserve"> new</w:t>
      </w:r>
      <w:r>
        <w:rPr>
          <w:color w:val="000070"/>
        </w:rPr>
        <w:t xml:space="preserve"> offer</w:t>
      </w:r>
      <w:r>
        <w:rPr>
          <w:color w:val="00005B"/>
        </w:rPr>
        <w:t xml:space="preserve"> ki</w:t>
      </w:r>
      <w:r>
        <w:br/>
      </w:r>
      <w:r>
        <w:rPr>
          <w:color w:val="000085"/>
        </w:rPr>
        <w:t xml:space="preserve"> akon</w:t>
      </w:r>
      <w:r>
        <w:rPr>
          <w:color w:val="000042"/>
        </w:rPr>
        <w:t xml:space="preserve"> ki</w:t>
      </w:r>
      <w:r>
        <w:rPr>
          <w:color w:val="000062"/>
        </w:rPr>
        <w:t xml:space="preserve"> kono</w:t>
      </w:r>
      <w:r>
        <w:rPr>
          <w:color w:val="000038"/>
        </w:rPr>
        <w:t xml:space="preserve"> bkash</w:t>
      </w:r>
      <w:r>
        <w:rPr>
          <w:color w:val="000050"/>
        </w:rPr>
        <w:t xml:space="preserve"> offer</w:t>
      </w:r>
      <w:r>
        <w:rPr>
          <w:color w:val="980000"/>
        </w:rPr>
        <w:t xml:space="preserve"> aca</w:t>
      </w:r>
      <w:r>
        <w:br/>
      </w:r>
      <w:r>
        <w:rPr>
          <w:color w:val="000055"/>
        </w:rPr>
        <w:t xml:space="preserve"> bkash</w:t>
      </w:r>
      <w:r>
        <w:rPr>
          <w:color w:val="0000F0"/>
        </w:rPr>
        <w:t xml:space="preserve"> offar</w:t>
      </w:r>
      <w:r>
        <w:br/>
      </w:r>
      <w:r>
        <w:rPr>
          <w:color w:val="000099"/>
        </w:rPr>
        <w:t xml:space="preserve"> new</w:t>
      </w:r>
      <w:r>
        <w:rPr>
          <w:color w:val="00006D"/>
        </w:rPr>
        <w:t xml:space="preserve"> offer</w:t>
      </w:r>
      <w:r>
        <w:rPr>
          <w:color w:val="000059"/>
        </w:rPr>
        <w:t xml:space="preserve"> ki</w:t>
      </w:r>
      <w:r>
        <w:rPr>
          <w:color w:val="000091"/>
        </w:rPr>
        <w:t xml:space="preserve"> ache</w:t>
      </w:r>
      <w:r>
        <w:br/>
      </w:r>
      <w:r>
        <w:rPr>
          <w:color w:val="000045"/>
        </w:rPr>
        <w:t xml:space="preserve"> bikash</w:t>
      </w:r>
      <w:r>
        <w:rPr>
          <w:color w:val="000044"/>
        </w:rPr>
        <w:t xml:space="preserve"> app</w:t>
      </w:r>
      <w:r>
        <w:rPr>
          <w:color w:val="330000"/>
        </w:rPr>
        <w:t xml:space="preserve"> a</w:t>
      </w:r>
      <w:r>
        <w:rPr>
          <w:color w:val="000039"/>
        </w:rPr>
        <w:t xml:space="preserve"> offer</w:t>
      </w:r>
      <w:r>
        <w:rPr>
          <w:color w:val="000074"/>
        </w:rPr>
        <w:t xml:space="preserve"> kamne</w:t>
      </w:r>
      <w:r>
        <w:rPr>
          <w:color w:val="000078"/>
        </w:rPr>
        <w:t xml:space="preserve"> dekhe</w:t>
      </w:r>
      <w:r>
        <w:rPr>
          <w:color w:val="630000"/>
        </w:rPr>
        <w:t xml:space="preserve"> kindly</w:t>
      </w:r>
      <w:r>
        <w:rPr>
          <w:color w:val="00006B"/>
        </w:rPr>
        <w:t xml:space="preserve"> janan</w:t>
      </w:r>
      <w:r>
        <w:br/>
      </w:r>
      <w:r>
        <w:rPr>
          <w:color w:val="000093"/>
        </w:rPr>
        <w:t xml:space="preserve"> একুশে</w:t>
      </w:r>
      <w:r>
        <w:rPr>
          <w:color w:val="00007E"/>
        </w:rPr>
        <w:t xml:space="preserve"> ফেব্রুয়ারি</w:t>
      </w:r>
      <w:r>
        <w:rPr>
          <w:color w:val="00007D"/>
        </w:rPr>
        <w:t xml:space="preserve"> উপলক্ষে</w:t>
      </w:r>
      <w:r>
        <w:rPr>
          <w:color w:val="420000"/>
        </w:rPr>
        <w:t xml:space="preserve"> কোন</w:t>
      </w:r>
      <w:r>
        <w:rPr>
          <w:color w:val="00003C"/>
        </w:rPr>
        <w:t xml:space="preserve"> অফার</w:t>
      </w:r>
      <w:r>
        <w:rPr>
          <w:color w:val="000039"/>
        </w:rPr>
        <w:t xml:space="preserve"> আছে</w:t>
      </w:r>
      <w:r>
        <w:br/>
      </w:r>
      <w:r>
        <w:rPr>
          <w:color w:val="0000C9"/>
        </w:rPr>
        <w:t xml:space="preserve"> agamikal</w:t>
      </w:r>
      <w:r>
        <w:rPr>
          <w:color w:val="000047"/>
        </w:rPr>
        <w:t xml:space="preserve"> ki</w:t>
      </w:r>
      <w:r>
        <w:rPr>
          <w:color w:val="00006B"/>
        </w:rPr>
        <w:t xml:space="preserve"> kono</w:t>
      </w:r>
      <w:r>
        <w:rPr>
          <w:color w:val="000058"/>
        </w:rPr>
        <w:t xml:space="preserve"> offer</w:t>
      </w:r>
      <w:r>
        <w:rPr>
          <w:color w:val="000000"/>
        </w:rPr>
        <w:t xml:space="preserve"> ache</w:t>
      </w:r>
      <w:r>
        <w:br/>
      </w:r>
      <w:r>
        <w:rPr>
          <w:color w:val="370000"/>
        </w:rPr>
        <w:t xml:space="preserve"> যে</w:t>
      </w:r>
      <w:r>
        <w:rPr>
          <w:color w:val="00002D"/>
        </w:rPr>
        <w:t xml:space="preserve"> বিকাশে</w:t>
      </w:r>
      <w:r>
        <w:rPr>
          <w:color w:val="360000"/>
        </w:rPr>
        <w:t xml:space="preserve"> এখনো</w:t>
      </w:r>
      <w:r>
        <w:rPr>
          <w:color w:val="00006B"/>
        </w:rPr>
        <w:t xml:space="preserve"> addmani</w:t>
      </w:r>
      <w:r>
        <w:rPr>
          <w:color w:val="460000"/>
        </w:rPr>
        <w:t xml:space="preserve"> হয়</w:t>
      </w:r>
      <w:r>
        <w:rPr>
          <w:color w:val="000032"/>
        </w:rPr>
        <w:t xml:space="preserve"> নাই</w:t>
      </w:r>
      <w:r>
        <w:rPr>
          <w:color w:val="420000"/>
        </w:rPr>
        <w:t xml:space="preserve"> সেই</w:t>
      </w:r>
      <w:r>
        <w:rPr>
          <w:color w:val="00001B"/>
        </w:rPr>
        <w:t xml:space="preserve"> বিকাশ</w:t>
      </w:r>
      <w:r>
        <w:rPr>
          <w:color w:val="00003B"/>
        </w:rPr>
        <w:t xml:space="preserve"> অ্যাড</w:t>
      </w:r>
      <w:r>
        <w:rPr>
          <w:color w:val="00002F"/>
        </w:rPr>
        <w:t xml:space="preserve"> মানি</w:t>
      </w:r>
      <w:r>
        <w:rPr>
          <w:color w:val="300000"/>
        </w:rPr>
        <w:t xml:space="preserve"> করলে</w:t>
      </w:r>
      <w:r>
        <w:rPr>
          <w:color w:val="300000"/>
        </w:rPr>
        <w:t xml:space="preserve"> কোন</w:t>
      </w:r>
      <w:r>
        <w:rPr>
          <w:color w:val="000057"/>
        </w:rPr>
        <w:t xml:space="preserve"> প্রকার</w:t>
      </w:r>
      <w:r>
        <w:rPr>
          <w:color w:val="000032"/>
        </w:rPr>
        <w:t xml:space="preserve"> ক্যাশ</w:t>
      </w:r>
      <w:r>
        <w:rPr>
          <w:color w:val="000038"/>
        </w:rPr>
        <w:t xml:space="preserve"> ব্যাক</w:t>
      </w:r>
      <w:r>
        <w:rPr>
          <w:color w:val="000029"/>
        </w:rPr>
        <w:t xml:space="preserve"> আছে</w:t>
      </w:r>
      <w:r>
        <w:rPr>
          <w:color w:val="00003C"/>
        </w:rPr>
        <w:t xml:space="preserve"> কিনা</w:t>
      </w:r>
      <w:r>
        <w:rPr>
          <w:color w:val="00003A"/>
        </w:rPr>
        <w:t xml:space="preserve"> জানাবেন</w:t>
      </w:r>
      <w:r>
        <w:br/>
      </w:r>
      <w:r>
        <w:rPr>
          <w:color w:val="00005C"/>
        </w:rPr>
        <w:t xml:space="preserve"> বিকাশে</w:t>
      </w:r>
      <w:r>
        <w:rPr>
          <w:color w:val="0000B1"/>
        </w:rPr>
        <w:t xml:space="preserve"> এ্যাডমানি</w:t>
      </w:r>
      <w:r>
        <w:rPr>
          <w:color w:val="620000"/>
        </w:rPr>
        <w:t xml:space="preserve"> কোন</w:t>
      </w:r>
      <w:r>
        <w:rPr>
          <w:color w:val="000059"/>
        </w:rPr>
        <w:t xml:space="preserve"> অফার</w:t>
      </w:r>
      <w:r>
        <w:rPr>
          <w:color w:val="000054"/>
        </w:rPr>
        <w:t xml:space="preserve"> আছে</w:t>
      </w:r>
      <w:r>
        <w:rPr>
          <w:color w:val="000000"/>
        </w:rPr>
        <w:t xml:space="preserve"> কি</w:t>
      </w:r>
      <w:r>
        <w:br/>
      </w:r>
      <w:r>
        <w:rPr>
          <w:color w:val="00005A"/>
        </w:rPr>
        <w:t xml:space="preserve"> এখন</w:t>
      </w:r>
      <w:r>
        <w:rPr>
          <w:color w:val="3F0000"/>
        </w:rPr>
        <w:t xml:space="preserve"> কি</w:t>
      </w:r>
      <w:r>
        <w:rPr>
          <w:color w:val="710000"/>
        </w:rPr>
        <w:t xml:space="preserve"> কোনো</w:t>
      </w:r>
      <w:r>
        <w:rPr>
          <w:color w:val="000059"/>
        </w:rPr>
        <w:t xml:space="preserve"> অফার</w:t>
      </w:r>
      <w:r>
        <w:rPr>
          <w:color w:val="0000B2"/>
        </w:rPr>
        <w:t xml:space="preserve"> চলতেছে</w:t>
      </w:r>
      <w:r>
        <w:br/>
      </w:r>
      <w:r>
        <w:rPr>
          <w:color w:val="00004A"/>
        </w:rPr>
        <w:t xml:space="preserve"> bkash</w:t>
      </w:r>
      <w:r>
        <w:rPr>
          <w:color w:val="6C0000"/>
        </w:rPr>
        <w:t xml:space="preserve"> er</w:t>
      </w:r>
      <w:r>
        <w:rPr>
          <w:color w:val="000080"/>
        </w:rPr>
        <w:t xml:space="preserve"> kono</w:t>
      </w:r>
      <w:r>
        <w:rPr>
          <w:color w:val="00006A"/>
        </w:rPr>
        <w:t xml:space="preserve"> offer</w:t>
      </w:r>
      <w:r>
        <w:rPr>
          <w:color w:val="00008D"/>
        </w:rPr>
        <w:t xml:space="preserve"> ache</w:t>
      </w:r>
      <w:r>
        <w:rPr>
          <w:color w:val="000000"/>
        </w:rPr>
        <w:t xml:space="preserve"> kii</w:t>
      </w:r>
      <w:r>
        <w:br/>
      </w:r>
      <w:r>
        <w:rPr>
          <w:color w:val="000072"/>
        </w:rPr>
        <w:t xml:space="preserve"> নতুন</w:t>
      </w:r>
      <w:r>
        <w:rPr>
          <w:color w:val="00009E"/>
        </w:rPr>
        <w:t xml:space="preserve"> বছরের</w:t>
      </w:r>
      <w:r>
        <w:rPr>
          <w:color w:val="660000"/>
        </w:rPr>
        <w:t xml:space="preserve"> কোন</w:t>
      </w:r>
      <w:r>
        <w:rPr>
          <w:color w:val="00005C"/>
        </w:rPr>
        <w:t xml:space="preserve"> অফার</w:t>
      </w:r>
      <w:r>
        <w:rPr>
          <w:color w:val="000057"/>
        </w:rPr>
        <w:t xml:space="preserve"> আছে</w:t>
      </w:r>
      <w:r>
        <w:br/>
      </w:r>
      <w:r>
        <w:rPr>
          <w:color w:val="000077"/>
        </w:rPr>
        <w:t xml:space="preserve"> বিকাশের</w:t>
      </w:r>
      <w:r>
        <w:rPr>
          <w:color w:val="00007A"/>
        </w:rPr>
        <w:t xml:space="preserve"> নতুন</w:t>
      </w:r>
      <w:r>
        <w:rPr>
          <w:color w:val="6D0000"/>
        </w:rPr>
        <w:t xml:space="preserve"> কোন</w:t>
      </w:r>
      <w:r>
        <w:rPr>
          <w:color w:val="000063"/>
        </w:rPr>
        <w:t xml:space="preserve"> অফার</w:t>
      </w:r>
      <w:r>
        <w:rPr>
          <w:color w:val="00005E"/>
        </w:rPr>
        <w:t xml:space="preserve"> আছে</w:t>
      </w:r>
      <w:r>
        <w:rPr>
          <w:color w:val="460000"/>
        </w:rPr>
        <w:t xml:space="preserve"> কি</w:t>
      </w:r>
      <w:r>
        <w:br/>
      </w:r>
      <w:r>
        <w:rPr>
          <w:color w:val="830000"/>
        </w:rPr>
        <w:t xml:space="preserve"> aj</w:t>
      </w:r>
      <w:r>
        <w:rPr>
          <w:color w:val="7F0000"/>
        </w:rPr>
        <w:t xml:space="preserve"> ke</w:t>
      </w:r>
      <w:r>
        <w:rPr>
          <w:color w:val="00003F"/>
        </w:rPr>
        <w:t xml:space="preserve"> ki</w:t>
      </w:r>
      <w:r>
        <w:rPr>
          <w:color w:val="00005E"/>
        </w:rPr>
        <w:t xml:space="preserve"> kono</w:t>
      </w:r>
      <w:r>
        <w:rPr>
          <w:color w:val="00004D"/>
        </w:rPr>
        <w:t xml:space="preserve"> offer</w:t>
      </w:r>
      <w:r>
        <w:rPr>
          <w:color w:val="00006F"/>
        </w:rPr>
        <w:t xml:space="preserve"> ace</w:t>
      </w:r>
      <w:r>
        <w:br/>
      </w:r>
      <w:r>
        <w:rPr>
          <w:color w:val="00006D"/>
        </w:rPr>
        <w:t xml:space="preserve"> any</w:t>
      </w:r>
      <w:r>
        <w:rPr>
          <w:color w:val="000048"/>
        </w:rPr>
        <w:t xml:space="preserve"> cash</w:t>
      </w:r>
      <w:r>
        <w:rPr>
          <w:color w:val="00004A"/>
        </w:rPr>
        <w:t xml:space="preserve"> back</w:t>
      </w:r>
      <w:r>
        <w:rPr>
          <w:color w:val="790000"/>
        </w:rPr>
        <w:t xml:space="preserve"> or</w:t>
      </w:r>
      <w:r>
        <w:rPr>
          <w:color w:val="000087"/>
        </w:rPr>
        <w:t xml:space="preserve"> discount</w:t>
      </w:r>
      <w:r>
        <w:rPr>
          <w:color w:val="5F0000"/>
        </w:rPr>
        <w:t xml:space="preserve"> for</w:t>
      </w:r>
      <w:r>
        <w:rPr>
          <w:color w:val="000000"/>
        </w:rPr>
        <w:t xml:space="preserve"> rokomari</w:t>
      </w:r>
      <w:r>
        <w:rPr>
          <w:color w:val="000000"/>
        </w:rPr>
        <w:t xml:space="preserve"> com</w:t>
      </w:r>
      <w:r>
        <w:br/>
      </w:r>
      <w:r>
        <w:rPr>
          <w:color w:val="00009B"/>
        </w:rPr>
        <w:t xml:space="preserve"> আজকের</w:t>
      </w:r>
      <w:r>
        <w:rPr>
          <w:color w:val="00005A"/>
        </w:rPr>
        <w:t xml:space="preserve"> ক্যাশ</w:t>
      </w:r>
      <w:r>
        <w:rPr>
          <w:color w:val="000065"/>
        </w:rPr>
        <w:t xml:space="preserve"> ব্যাক</w:t>
      </w:r>
      <w:r>
        <w:rPr>
          <w:color w:val="00004F"/>
        </w:rPr>
        <w:t xml:space="preserve"> অফার</w:t>
      </w:r>
      <w:r>
        <w:rPr>
          <w:color w:val="00007E"/>
        </w:rPr>
        <w:t xml:space="preserve"> গুলো</w:t>
      </w:r>
      <w:r>
        <w:rPr>
          <w:color w:val="000000"/>
        </w:rPr>
        <w:t xml:space="preserve"> কি</w:t>
      </w:r>
      <w:r>
        <w:br/>
      </w:r>
      <w:r>
        <w:rPr>
          <w:color w:val="000037"/>
        </w:rPr>
        <w:t xml:space="preserve"> বিকাশ</w:t>
      </w:r>
      <w:r>
        <w:rPr>
          <w:color w:val="000074"/>
        </w:rPr>
        <w:t xml:space="preserve"> অ্যাপ</w:t>
      </w:r>
      <w:r>
        <w:rPr>
          <w:color w:val="590000"/>
        </w:rPr>
        <w:t xml:space="preserve"> এর</w:t>
      </w:r>
      <w:r>
        <w:rPr>
          <w:color w:val="000059"/>
        </w:rPr>
        <w:t xml:space="preserve"> অফার</w:t>
      </w:r>
      <w:r>
        <w:rPr>
          <w:color w:val="0000A8"/>
        </w:rPr>
        <w:t xml:space="preserve"> গুলা</w:t>
      </w:r>
      <w:r>
        <w:rPr>
          <w:color w:val="3F0000"/>
        </w:rPr>
        <w:t xml:space="preserve"> কি</w:t>
      </w:r>
      <w:r>
        <w:rPr>
          <w:color w:val="3F0000"/>
        </w:rPr>
        <w:t xml:space="preserve"> কি</w:t>
      </w:r>
      <w:r>
        <w:br/>
      </w:r>
      <w:r>
        <w:rPr>
          <w:color w:val="000054"/>
        </w:rPr>
        <w:t xml:space="preserve"> add</w:t>
      </w:r>
      <w:r>
        <w:rPr>
          <w:color w:val="000084"/>
        </w:rPr>
        <w:t xml:space="preserve"> many</w:t>
      </w:r>
      <w:r>
        <w:rPr>
          <w:color w:val="00003F"/>
        </w:rPr>
        <w:t xml:space="preserve"> ki</w:t>
      </w:r>
      <w:r>
        <w:rPr>
          <w:color w:val="00009A"/>
        </w:rPr>
        <w:t xml:space="preserve"> offar</w:t>
      </w:r>
      <w:r>
        <w:rPr>
          <w:color w:val="000070"/>
        </w:rPr>
        <w:t xml:space="preserve"> ace</w:t>
      </w:r>
      <w:r>
        <w:br/>
      </w:r>
      <w:r>
        <w:rPr>
          <w:color w:val="00003C"/>
        </w:rPr>
        <w:t xml:space="preserve"> bkash</w:t>
      </w:r>
      <w:r>
        <w:rPr>
          <w:color w:val="000056"/>
        </w:rPr>
        <w:t xml:space="preserve"> offer</w:t>
      </w:r>
      <w:r>
        <w:rPr>
          <w:color w:val="000046"/>
        </w:rPr>
        <w:t xml:space="preserve"> ki</w:t>
      </w:r>
      <w:r>
        <w:rPr>
          <w:color w:val="DD0000"/>
        </w:rPr>
        <w:t xml:space="preserve"> acee</w:t>
      </w:r>
      <w:r>
        <w:br/>
      </w:r>
      <w:r>
        <w:rPr>
          <w:color w:val="00003E"/>
        </w:rPr>
        <w:t xml:space="preserve"> বিকাশ</w:t>
      </w:r>
      <w:r>
        <w:rPr>
          <w:color w:val="00004F"/>
        </w:rPr>
        <w:t xml:space="preserve"> থেকে</w:t>
      </w:r>
      <w:r>
        <w:rPr>
          <w:color w:val="000061"/>
        </w:rPr>
        <w:t xml:space="preserve"> ক্যাশব্যাক</w:t>
      </w:r>
      <w:r>
        <w:rPr>
          <w:color w:val="000064"/>
        </w:rPr>
        <w:t xml:space="preserve"> অফার</w:t>
      </w:r>
      <w:r>
        <w:rPr>
          <w:color w:val="0000A0"/>
        </w:rPr>
        <w:t xml:space="preserve"> গুলো</w:t>
      </w:r>
      <w:r>
        <w:rPr>
          <w:color w:val="470000"/>
        </w:rPr>
        <w:t xml:space="preserve"> কি</w:t>
      </w:r>
      <w:r>
        <w:rPr>
          <w:color w:val="410000"/>
        </w:rPr>
        <w:t xml:space="preserve"> আমি</w:t>
      </w:r>
      <w:r>
        <w:rPr>
          <w:color w:val="000000"/>
        </w:rPr>
        <w:t xml:space="preserve"> পাবো</w:t>
      </w:r>
      <w:r>
        <w:br/>
      </w:r>
      <w:r>
        <w:rPr>
          <w:color w:val="00005D"/>
        </w:rPr>
        <w:t xml:space="preserve"> ific</w:t>
      </w:r>
      <w:r>
        <w:rPr>
          <w:color w:val="000036"/>
        </w:rPr>
        <w:t xml:space="preserve"> add</w:t>
      </w:r>
      <w:r>
        <w:rPr>
          <w:color w:val="000033"/>
        </w:rPr>
        <w:t xml:space="preserve"> money</w:t>
      </w:r>
      <w:r>
        <w:rPr>
          <w:color w:val="000037"/>
        </w:rPr>
        <w:t xml:space="preserve"> অফার</w:t>
      </w:r>
      <w:r>
        <w:rPr>
          <w:color w:val="4D0000"/>
        </w:rPr>
        <w:t xml:space="preserve"> কি</w:t>
      </w:r>
      <w:r>
        <w:rPr>
          <w:color w:val="00006C"/>
        </w:rPr>
        <w:t xml:space="preserve"> পূর্বে</w:t>
      </w:r>
      <w:r>
        <w:rPr>
          <w:color w:val="00002C"/>
        </w:rPr>
        <w:t xml:space="preserve"> একাউন্ট</w:t>
      </w:r>
      <w:r>
        <w:rPr>
          <w:color w:val="00005D"/>
        </w:rPr>
        <w:t xml:space="preserve"> লিংক</w:t>
      </w:r>
      <w:r>
        <w:rPr>
          <w:color w:val="3B0000"/>
        </w:rPr>
        <w:t xml:space="preserve"> করা</w:t>
      </w:r>
      <w:r>
        <w:rPr>
          <w:color w:val="610000"/>
        </w:rPr>
        <w:t xml:space="preserve"> থাকলে</w:t>
      </w:r>
      <w:r>
        <w:rPr>
          <w:color w:val="4D0000"/>
        </w:rPr>
        <w:t xml:space="preserve"> কি</w:t>
      </w:r>
      <w:r>
        <w:rPr>
          <w:color w:val="00004D"/>
        </w:rPr>
        <w:t xml:space="preserve"> পাওয়া</w:t>
      </w:r>
      <w:r>
        <w:rPr>
          <w:color w:val="000000"/>
        </w:rPr>
        <w:t xml:space="preserve"> যাবে</w:t>
      </w:r>
      <w:r>
        <w:br/>
      </w:r>
      <w:r>
        <w:rPr>
          <w:color w:val="00006F"/>
        </w:rPr>
        <w:t xml:space="preserve"> shwapno</w:t>
      </w:r>
      <w:r>
        <w:rPr>
          <w:color w:val="000082"/>
        </w:rPr>
        <w:t xml:space="preserve"> super</w:t>
      </w:r>
      <w:r>
        <w:rPr>
          <w:color w:val="000074"/>
        </w:rPr>
        <w:t xml:space="preserve"> shop</w:t>
      </w:r>
      <w:r>
        <w:rPr>
          <w:color w:val="000067"/>
        </w:rPr>
        <w:t xml:space="preserve"> e</w:t>
      </w:r>
      <w:r>
        <w:rPr>
          <w:color w:val="000041"/>
        </w:rPr>
        <w:t xml:space="preserve"> payment</w:t>
      </w:r>
      <w:r>
        <w:rPr>
          <w:color w:val="000067"/>
        </w:rPr>
        <w:t xml:space="preserve"> e</w:t>
      </w:r>
      <w:r>
        <w:rPr>
          <w:color w:val="00003F"/>
        </w:rPr>
        <w:t xml:space="preserve"> kono</w:t>
      </w:r>
      <w:r>
        <w:rPr>
          <w:color w:val="000034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78"/>
        </w:rPr>
        <w:t xml:space="preserve"> নতুন</w:t>
      </w:r>
      <w:r>
        <w:rPr>
          <w:color w:val="0000A6"/>
        </w:rPr>
        <w:t xml:space="preserve"> বছরের</w:t>
      </w:r>
      <w:r>
        <w:rPr>
          <w:color w:val="000077"/>
        </w:rPr>
        <w:t xml:space="preserve"> বোনাস</w:t>
      </w:r>
      <w:r>
        <w:rPr>
          <w:color w:val="00005B"/>
        </w:rPr>
        <w:t xml:space="preserve"> চাই</w:t>
      </w:r>
      <w:r>
        <w:br/>
      </w:r>
      <w:r>
        <w:rPr>
          <w:color w:val="0000A1"/>
        </w:rPr>
        <w:t xml:space="preserve"> shudhumatro</w:t>
      </w:r>
      <w:r>
        <w:rPr>
          <w:color w:val="000091"/>
        </w:rPr>
        <w:t xml:space="preserve"> ajker</w:t>
      </w:r>
      <w:r>
        <w:rPr>
          <w:color w:val="4F0000"/>
        </w:rPr>
        <w:t xml:space="preserve"> jonno</w:t>
      </w:r>
      <w:r>
        <w:rPr>
          <w:color w:val="000031"/>
        </w:rPr>
        <w:t xml:space="preserve"> ki</w:t>
      </w:r>
      <w:r>
        <w:rPr>
          <w:color w:val="000049"/>
        </w:rPr>
        <w:t xml:space="preserve"> kono</w:t>
      </w:r>
      <w:r>
        <w:rPr>
          <w:color w:val="00003C"/>
        </w:rPr>
        <w:t xml:space="preserve"> offer</w:t>
      </w:r>
      <w:r>
        <w:rPr>
          <w:color w:val="000000"/>
        </w:rPr>
        <w:t xml:space="preserve"> ace</w:t>
      </w:r>
      <w:r>
        <w:br/>
      </w:r>
      <w:r>
        <w:rPr>
          <w:color w:val="00005A"/>
        </w:rPr>
        <w:t xml:space="preserve"> বিকাশে</w:t>
      </w:r>
      <w:r>
        <w:rPr>
          <w:color w:val="3D0000"/>
        </w:rPr>
        <w:t xml:space="preserve"> কি</w:t>
      </w:r>
      <w:r>
        <w:rPr>
          <w:color w:val="000093"/>
        </w:rPr>
        <w:t xml:space="preserve"> বর্তমানে</w:t>
      </w:r>
      <w:r>
        <w:rPr>
          <w:color w:val="600000"/>
        </w:rPr>
        <w:t xml:space="preserve"> কোন</w:t>
      </w:r>
      <w:r>
        <w:rPr>
          <w:color w:val="000055"/>
        </w:rPr>
        <w:t xml:space="preserve"> ক্যাশব্যাক</w:t>
      </w:r>
      <w:r>
        <w:rPr>
          <w:color w:val="000057"/>
        </w:rPr>
        <w:t xml:space="preserve"> অফার</w:t>
      </w:r>
      <w:r>
        <w:rPr>
          <w:color w:val="000052"/>
        </w:rPr>
        <w:t xml:space="preserve"> আছে</w:t>
      </w:r>
      <w:r>
        <w:br/>
      </w:r>
      <w:r>
        <w:rPr>
          <w:color w:val="000097"/>
        </w:rPr>
        <w:t xml:space="preserve"> বিকাসে</w:t>
      </w:r>
      <w:r>
        <w:rPr>
          <w:color w:val="000051"/>
        </w:rPr>
        <w:t xml:space="preserve"> এখন</w:t>
      </w:r>
      <w:r>
        <w:rPr>
          <w:color w:val="390000"/>
        </w:rPr>
        <w:t xml:space="preserve"> কি</w:t>
      </w:r>
      <w:r>
        <w:rPr>
          <w:color w:val="000050"/>
        </w:rPr>
        <w:t xml:space="preserve"> অফার</w:t>
      </w:r>
      <w:r>
        <w:rPr>
          <w:color w:val="0000A0"/>
        </w:rPr>
        <w:t xml:space="preserve"> চলতেছে</w:t>
      </w:r>
      <w:r>
        <w:br/>
      </w:r>
      <w:r>
        <w:rPr>
          <w:color w:val="0000A8"/>
        </w:rPr>
        <w:t xml:space="preserve"> kash</w:t>
      </w:r>
      <w:r>
        <w:rPr>
          <w:color w:val="00005E"/>
        </w:rPr>
        <w:t xml:space="preserve"> back</w:t>
      </w:r>
      <w:r>
        <w:rPr>
          <w:color w:val="000056"/>
        </w:rPr>
        <w:t xml:space="preserve"> offer</w:t>
      </w:r>
      <w:r>
        <w:rPr>
          <w:color w:val="8E0000"/>
        </w:rPr>
        <w:t xml:space="preserve"> asa</w:t>
      </w:r>
      <w:r>
        <w:br/>
      </w:r>
      <w:r>
        <w:rPr>
          <w:color w:val="440000"/>
        </w:rPr>
        <w:t xml:space="preserve"> ami</w:t>
      </w:r>
      <w:r>
        <w:rPr>
          <w:color w:val="000047"/>
        </w:rPr>
        <w:t xml:space="preserve"> ki</w:t>
      </w:r>
      <w:r>
        <w:rPr>
          <w:color w:val="000069"/>
        </w:rPr>
        <w:t xml:space="preserve"> kono</w:t>
      </w:r>
      <w:r>
        <w:rPr>
          <w:color w:val="0000A1"/>
        </w:rPr>
        <w:t xml:space="preserve"> casback</w:t>
      </w:r>
      <w:r>
        <w:rPr>
          <w:color w:val="000057"/>
        </w:rPr>
        <w:t xml:space="preserve"> offer</w:t>
      </w:r>
      <w:r>
        <w:rPr>
          <w:color w:val="000066"/>
        </w:rPr>
        <w:t xml:space="preserve"> pabo</w:t>
      </w:r>
      <w:r>
        <w:br/>
      </w:r>
      <w:r>
        <w:rPr>
          <w:color w:val="00009D"/>
        </w:rPr>
        <w:t xml:space="preserve"> shwapno</w:t>
      </w:r>
      <w:r>
        <w:rPr>
          <w:color w:val="620000"/>
        </w:rPr>
        <w:t xml:space="preserve"> te</w:t>
      </w:r>
      <w:r>
        <w:rPr>
          <w:color w:val="000033"/>
        </w:rPr>
        <w:t xml:space="preserve"> bkash</w:t>
      </w:r>
      <w:r>
        <w:rPr>
          <w:color w:val="00005B"/>
        </w:rPr>
        <w:t xml:space="preserve"> payment</w:t>
      </w:r>
      <w:r>
        <w:rPr>
          <w:color w:val="000048"/>
        </w:rPr>
        <w:t xml:space="preserve"> e</w:t>
      </w:r>
      <w:r>
        <w:rPr>
          <w:color w:val="000059"/>
        </w:rPr>
        <w:t xml:space="preserve"> kono</w:t>
      </w:r>
      <w:r>
        <w:rPr>
          <w:color w:val="00004E"/>
        </w:rPr>
        <w:t xml:space="preserve"> cashback</w:t>
      </w:r>
      <w:r>
        <w:rPr>
          <w:color w:val="000000"/>
        </w:rPr>
        <w:t xml:space="preserve"> ache</w:t>
      </w:r>
      <w:r>
        <w:br/>
      </w:r>
      <w:r>
        <w:rPr>
          <w:color w:val="000078"/>
        </w:rPr>
        <w:t xml:space="preserve"> new</w:t>
      </w:r>
      <w:r>
        <w:rPr>
          <w:color w:val="00009D"/>
        </w:rPr>
        <w:t xml:space="preserve"> year</w:t>
      </w:r>
      <w:r>
        <w:rPr>
          <w:color w:val="000088"/>
        </w:rPr>
        <w:t xml:space="preserve"> any</w:t>
      </w:r>
      <w:r>
        <w:rPr>
          <w:color w:val="000055"/>
        </w:rPr>
        <w:t xml:space="preserve"> offer</w:t>
      </w:r>
      <w:r>
        <w:br/>
      </w:r>
      <w:r>
        <w:rPr>
          <w:color w:val="00005E"/>
        </w:rPr>
        <w:t xml:space="preserve"> এখন</w:t>
      </w:r>
      <w:r>
        <w:rPr>
          <w:color w:val="420000"/>
        </w:rPr>
        <w:t xml:space="preserve"> কি</w:t>
      </w:r>
      <w:r>
        <w:rPr>
          <w:color w:val="670000"/>
        </w:rPr>
        <w:t xml:space="preserve"> কোন</w:t>
      </w:r>
      <w:r>
        <w:rPr>
          <w:color w:val="00009C"/>
        </w:rPr>
        <w:t xml:space="preserve"> ক্যাসব্যাক</w:t>
      </w:r>
      <w:r>
        <w:rPr>
          <w:color w:val="00005D"/>
        </w:rPr>
        <w:t xml:space="preserve"> অফার</w:t>
      </w:r>
      <w:r>
        <w:rPr>
          <w:color w:val="000058"/>
        </w:rPr>
        <w:t xml:space="preserve"> আছে</w:t>
      </w:r>
      <w:r>
        <w:br/>
      </w:r>
      <w:r>
        <w:rPr>
          <w:color w:val="000059"/>
        </w:rPr>
        <w:t xml:space="preserve"> বিকাস</w:t>
      </w:r>
      <w:r>
        <w:rPr>
          <w:color w:val="000068"/>
        </w:rPr>
        <w:t xml:space="preserve"> বছরের</w:t>
      </w:r>
      <w:r>
        <w:rPr>
          <w:color w:val="00005D"/>
        </w:rPr>
        <w:t xml:space="preserve"> শেষ</w:t>
      </w:r>
      <w:r>
        <w:rPr>
          <w:color w:val="000050"/>
        </w:rPr>
        <w:t xml:space="preserve"> দিন</w:t>
      </w:r>
      <w:r>
        <w:rPr>
          <w:color w:val="2B0000"/>
        </w:rPr>
        <w:t xml:space="preserve"> কি</w:t>
      </w:r>
      <w:r>
        <w:rPr>
          <w:color w:val="430000"/>
        </w:rPr>
        <w:t xml:space="preserve"> কোন</w:t>
      </w:r>
      <w:r>
        <w:rPr>
          <w:color w:val="00006D"/>
        </w:rPr>
        <w:t xml:space="preserve"> কেসবেক</w:t>
      </w:r>
      <w:r>
        <w:rPr>
          <w:color w:val="000070"/>
        </w:rPr>
        <w:t xml:space="preserve"> আফার</w:t>
      </w:r>
      <w:r>
        <w:rPr>
          <w:color w:val="000000"/>
        </w:rPr>
        <w:t xml:space="preserve"> দিচ্ছে</w:t>
      </w:r>
      <w:r>
        <w:br/>
      </w:r>
      <w:r>
        <w:rPr>
          <w:color w:val="000096"/>
        </w:rPr>
        <w:t xml:space="preserve"> বর্তমানে</w:t>
      </w:r>
      <w:r>
        <w:rPr>
          <w:color w:val="750000"/>
        </w:rPr>
        <w:t xml:space="preserve"> আপনাদের</w:t>
      </w:r>
      <w:r>
        <w:rPr>
          <w:color w:val="620000"/>
        </w:rPr>
        <w:t xml:space="preserve"> কোন</w:t>
      </w:r>
      <w:r>
        <w:rPr>
          <w:color w:val="000059"/>
        </w:rPr>
        <w:t xml:space="preserve"> অফার</w:t>
      </w:r>
      <w:r>
        <w:rPr>
          <w:color w:val="000054"/>
        </w:rPr>
        <w:t xml:space="preserve"> আছে</w:t>
      </w:r>
      <w:r>
        <w:rPr>
          <w:color w:val="3F0000"/>
        </w:rPr>
        <w:t xml:space="preserve"> কি</w:t>
      </w:r>
      <w:r>
        <w:br/>
      </w:r>
      <w:r>
        <w:rPr>
          <w:color w:val="0000A4"/>
        </w:rPr>
        <w:t xml:space="preserve"> foodpanda</w:t>
      </w:r>
      <w:r>
        <w:rPr>
          <w:color w:val="6C0000"/>
        </w:rPr>
        <w:t xml:space="preserve"> te</w:t>
      </w:r>
      <w:r>
        <w:rPr>
          <w:color w:val="000038"/>
        </w:rPr>
        <w:t xml:space="preserve"> bkash</w:t>
      </w:r>
      <w:r>
        <w:rPr>
          <w:color w:val="520000"/>
        </w:rPr>
        <w:t xml:space="preserve"> er</w:t>
      </w:r>
      <w:r>
        <w:rPr>
          <w:color w:val="000062"/>
        </w:rPr>
        <w:t xml:space="preserve"> kono</w:t>
      </w:r>
      <w:r>
        <w:rPr>
          <w:color w:val="000051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76"/>
        </w:rPr>
        <w:t xml:space="preserve"> বিকাশে</w:t>
      </w:r>
      <w:r>
        <w:rPr>
          <w:color w:val="A10000"/>
        </w:rPr>
        <w:t xml:space="preserve"> কি</w:t>
      </w:r>
      <w:r>
        <w:rPr>
          <w:color w:val="A10000"/>
        </w:rPr>
        <w:t xml:space="preserve"> কি</w:t>
      </w:r>
      <w:r>
        <w:rPr>
          <w:color w:val="000072"/>
        </w:rPr>
        <w:t xml:space="preserve"> অফার</w:t>
      </w:r>
      <w:r>
        <w:rPr>
          <w:color w:val="00006C"/>
        </w:rPr>
        <w:t xml:space="preserve"> আছে</w:t>
      </w:r>
      <w:r>
        <w:br/>
      </w:r>
      <w:r>
        <w:rPr>
          <w:color w:val="0000B4"/>
        </w:rPr>
        <w:t xml:space="preserve"> আজকের</w:t>
      </w:r>
      <w:r>
        <w:rPr>
          <w:color w:val="000059"/>
        </w:rPr>
        <w:t xml:space="preserve"> ক্যাশব্যাক</w:t>
      </w:r>
      <w:r>
        <w:rPr>
          <w:color w:val="820000"/>
        </w:rPr>
        <w:t xml:space="preserve"> কি</w:t>
      </w:r>
      <w:r>
        <w:rPr>
          <w:color w:val="820000"/>
        </w:rPr>
        <w:t xml:space="preserve"> কি</w:t>
      </w:r>
      <w:r>
        <w:rPr>
          <w:color w:val="000057"/>
        </w:rPr>
        <w:t xml:space="preserve"> আছে</w:t>
      </w:r>
      <w:r>
        <w:br/>
      </w:r>
      <w:r>
        <w:rPr>
          <w:color w:val="000071"/>
        </w:rPr>
        <w:t xml:space="preserve"> tatteri</w:t>
      </w:r>
      <w:r>
        <w:rPr>
          <w:color w:val="620000"/>
        </w:rPr>
        <w:t xml:space="preserve"> koira</w:t>
      </w:r>
      <w:r>
        <w:rPr>
          <w:color w:val="000056"/>
        </w:rPr>
        <w:t xml:space="preserve"> foodpanda</w:t>
      </w:r>
      <w:r>
        <w:rPr>
          <w:color w:val="000083"/>
        </w:rPr>
        <w:t xml:space="preserve"> r</w:t>
      </w:r>
      <w:r>
        <w:rPr>
          <w:color w:val="000057"/>
        </w:rPr>
        <w:t xml:space="preserve"> hungry</w:t>
      </w:r>
      <w:r>
        <w:rPr>
          <w:color w:val="400000"/>
        </w:rPr>
        <w:t xml:space="preserve"> naki</w:t>
      </w:r>
      <w:r>
        <w:rPr>
          <w:color w:val="000083"/>
        </w:rPr>
        <w:t xml:space="preserve"> r</w:t>
      </w:r>
      <w:r>
        <w:rPr>
          <w:color w:val="00002A"/>
        </w:rPr>
        <w:t xml:space="preserve"> offer</w:t>
      </w:r>
      <w:r>
        <w:rPr>
          <w:color w:val="00003F"/>
        </w:rPr>
        <w:t xml:space="preserve"> den</w:t>
      </w:r>
      <w:r>
        <w:br/>
      </w:r>
      <w:r>
        <w:rPr>
          <w:color w:val="000048"/>
        </w:rPr>
        <w:t xml:space="preserve"> ক্যাশব্যাক</w:t>
      </w:r>
      <w:r>
        <w:rPr>
          <w:color w:val="5D0000"/>
        </w:rPr>
        <w:t xml:space="preserve"> কোনো</w:t>
      </w:r>
      <w:r>
        <w:rPr>
          <w:color w:val="000088"/>
        </w:rPr>
        <w:t xml:space="preserve"> আফার</w:t>
      </w:r>
      <w:r>
        <w:rPr>
          <w:color w:val="0000B3"/>
        </w:rPr>
        <w:t xml:space="preserve"> চলতিছেকি</w:t>
      </w:r>
      <w:r>
        <w:br/>
      </w:r>
      <w:r>
        <w:rPr>
          <w:color w:val="000090"/>
        </w:rPr>
        <w:t xml:space="preserve"> manhattan</w:t>
      </w:r>
      <w:r>
        <w:rPr>
          <w:color w:val="000090"/>
        </w:rPr>
        <w:t xml:space="preserve"> fish</w:t>
      </w:r>
      <w:r>
        <w:rPr>
          <w:color w:val="840000"/>
        </w:rPr>
        <w:t xml:space="preserve"> market</w:t>
      </w:r>
      <w:r>
        <w:rPr>
          <w:color w:val="310000"/>
        </w:rPr>
        <w:t xml:space="preserve"> a</w:t>
      </w:r>
      <w:r>
        <w:rPr>
          <w:color w:val="000036"/>
        </w:rPr>
        <w:t xml:space="preserve"> offer</w:t>
      </w:r>
      <w:r>
        <w:rPr>
          <w:color w:val="000000"/>
        </w:rPr>
        <w:t xml:space="preserve"> ache</w:t>
      </w:r>
      <w:r>
        <w:br/>
      </w:r>
      <w:r>
        <w:rPr>
          <w:color w:val="000024"/>
        </w:rPr>
        <w:t xml:space="preserve"> bkash</w:t>
      </w:r>
      <w:r>
        <w:rPr>
          <w:color w:val="000035"/>
        </w:rPr>
        <w:t xml:space="preserve"> theke</w:t>
      </w:r>
      <w:r>
        <w:rPr>
          <w:color w:val="00008B"/>
        </w:rPr>
        <w:t xml:space="preserve"> teasty</w:t>
      </w:r>
      <w:r>
        <w:rPr>
          <w:color w:val="00008B"/>
        </w:rPr>
        <w:t xml:space="preserve"> treat</w:t>
      </w:r>
      <w:r>
        <w:rPr>
          <w:color w:val="000067"/>
        </w:rPr>
        <w:t xml:space="preserve"> e</w:t>
      </w:r>
      <w:r>
        <w:rPr>
          <w:color w:val="000041"/>
        </w:rPr>
        <w:t xml:space="preserve"> payment</w:t>
      </w:r>
      <w:r>
        <w:rPr>
          <w:color w:val="000067"/>
        </w:rPr>
        <w:t xml:space="preserve"> e</w:t>
      </w:r>
      <w:r>
        <w:rPr>
          <w:color w:val="000037"/>
        </w:rPr>
        <w:t xml:space="preserve"> cashback</w:t>
      </w:r>
      <w:r>
        <w:rPr>
          <w:color w:val="00003D"/>
        </w:rPr>
        <w:t xml:space="preserve"> ase</w:t>
      </w:r>
      <w:r>
        <w:br/>
      </w:r>
      <w:r>
        <w:rPr>
          <w:color w:val="000056"/>
        </w:rPr>
        <w:t xml:space="preserve"> ব্যাংক</w:t>
      </w:r>
      <w:r>
        <w:rPr>
          <w:color w:val="00006D"/>
        </w:rPr>
        <w:t xml:space="preserve"> বা</w:t>
      </w:r>
      <w:r>
        <w:rPr>
          <w:color w:val="000059"/>
        </w:rPr>
        <w:t xml:space="preserve"> কার্ড</w:t>
      </w:r>
      <w:r>
        <w:rPr>
          <w:color w:val="000039"/>
        </w:rPr>
        <w:t xml:space="preserve"> থেকে</w:t>
      </w:r>
      <w:r>
        <w:rPr>
          <w:color w:val="000052"/>
        </w:rPr>
        <w:t xml:space="preserve"> ক্যাশ</w:t>
      </w:r>
      <w:r>
        <w:rPr>
          <w:color w:val="00006B"/>
        </w:rPr>
        <w:t xml:space="preserve"> ইন</w:t>
      </w:r>
      <w:r>
        <w:rPr>
          <w:color w:val="4E0000"/>
        </w:rPr>
        <w:t xml:space="preserve"> করলে</w:t>
      </w:r>
      <w:r>
        <w:rPr>
          <w:color w:val="000047"/>
        </w:rPr>
        <w:t xml:space="preserve"> অফার</w:t>
      </w:r>
      <w:r>
        <w:rPr>
          <w:color w:val="000044"/>
        </w:rPr>
        <w:t xml:space="preserve"> আছে</w:t>
      </w:r>
      <w:r>
        <w:rPr>
          <w:color w:val="000000"/>
        </w:rPr>
        <w:t xml:space="preserve"> কি</w:t>
      </w:r>
      <w:r>
        <w:br/>
      </w:r>
      <w:r>
        <w:rPr>
          <w:color w:val="00006F"/>
        </w:rPr>
        <w:t xml:space="preserve"> visa</w:t>
      </w:r>
      <w:r>
        <w:rPr>
          <w:color w:val="000052"/>
        </w:rPr>
        <w:t xml:space="preserve"> card</w:t>
      </w:r>
      <w:r>
        <w:rPr>
          <w:color w:val="000042"/>
        </w:rPr>
        <w:t xml:space="preserve"> theke</w:t>
      </w:r>
      <w:r>
        <w:rPr>
          <w:color w:val="000047"/>
        </w:rPr>
        <w:t xml:space="preserve"> add</w:t>
      </w:r>
      <w:r>
        <w:rPr>
          <w:color w:val="000042"/>
        </w:rPr>
        <w:t xml:space="preserve"> money</w:t>
      </w:r>
      <w:r>
        <w:rPr>
          <w:color w:val="530000"/>
        </w:rPr>
        <w:t xml:space="preserve"> korle</w:t>
      </w:r>
      <w:r>
        <w:rPr>
          <w:color w:val="00006A"/>
        </w:rPr>
        <w:t xml:space="preserve"> akhono</w:t>
      </w:r>
      <w:r>
        <w:rPr>
          <w:color w:val="000035"/>
        </w:rPr>
        <w:t xml:space="preserve"> ki</w:t>
      </w:r>
      <w:r>
        <w:rPr>
          <w:color w:val="000045"/>
        </w:rPr>
        <w:t xml:space="preserve"> cashback</w:t>
      </w:r>
      <w:r>
        <w:rPr>
          <w:color w:val="00004C"/>
        </w:rPr>
        <w:t xml:space="preserve"> pabo</w:t>
      </w:r>
      <w:r>
        <w:br/>
      </w:r>
      <w:r>
        <w:rPr>
          <w:color w:val="000063"/>
        </w:rPr>
        <w:t xml:space="preserve"> বিকাশের</w:t>
      </w:r>
      <w:r>
        <w:rPr>
          <w:color w:val="00006F"/>
        </w:rPr>
        <w:t xml:space="preserve"> অ্যাড</w:t>
      </w:r>
      <w:r>
        <w:rPr>
          <w:color w:val="000059"/>
        </w:rPr>
        <w:t xml:space="preserve"> মানি</w:t>
      </w:r>
      <w:r>
        <w:rPr>
          <w:color w:val="000052"/>
        </w:rPr>
        <w:t xml:space="preserve"> অফার</w:t>
      </w:r>
      <w:r>
        <w:rPr>
          <w:color w:val="000068"/>
        </w:rPr>
        <w:t xml:space="preserve"> সম্পর্কে</w:t>
      </w:r>
      <w:r>
        <w:rPr>
          <w:color w:val="00005A"/>
        </w:rPr>
        <w:t xml:space="preserve"> জানতে</w:t>
      </w:r>
      <w:r>
        <w:rPr>
          <w:color w:val="00005C"/>
        </w:rPr>
        <w:t xml:space="preserve"> চাচ্ছি</w:t>
      </w:r>
      <w:r>
        <w:br/>
      </w:r>
      <w:r>
        <w:rPr>
          <w:color w:val="000066"/>
        </w:rPr>
        <w:t xml:space="preserve"> বিদ্যুৎ</w:t>
      </w:r>
      <w:r>
        <w:rPr>
          <w:color w:val="000056"/>
        </w:rPr>
        <w:t xml:space="preserve"> বিল</w:t>
      </w:r>
      <w:r>
        <w:rPr>
          <w:color w:val="850000"/>
        </w:rPr>
        <w:t xml:space="preserve"> দিলে</w:t>
      </w:r>
      <w:r>
        <w:rPr>
          <w:color w:val="3B0000"/>
        </w:rPr>
        <w:t xml:space="preserve"> কি</w:t>
      </w:r>
      <w:r>
        <w:rPr>
          <w:color w:val="5C0000"/>
        </w:rPr>
        <w:t xml:space="preserve"> কোন</w:t>
      </w:r>
      <w:r>
        <w:rPr>
          <w:color w:val="000067"/>
        </w:rPr>
        <w:t xml:space="preserve"> বোনাস</w:t>
      </w:r>
      <w:r>
        <w:rPr>
          <w:color w:val="00004F"/>
        </w:rPr>
        <w:t xml:space="preserve"> আছে</w:t>
      </w:r>
      <w:r>
        <w:br/>
      </w:r>
      <w:r>
        <w:rPr>
          <w:color w:val="00009B"/>
        </w:rPr>
        <w:t xml:space="preserve"> আজকে</w:t>
      </w:r>
      <w:r>
        <w:rPr>
          <w:color w:val="770000"/>
        </w:rPr>
        <w:t xml:space="preserve"> কোন</w:t>
      </w:r>
      <w:r>
        <w:rPr>
          <w:color w:val="000043"/>
        </w:rPr>
        <w:t xml:space="preserve"> বিকাশ</w:t>
      </w:r>
      <w:r>
        <w:rPr>
          <w:color w:val="00006C"/>
        </w:rPr>
        <w:t xml:space="preserve"> অফার</w:t>
      </w:r>
      <w:r>
        <w:rPr>
          <w:color w:val="000066"/>
        </w:rPr>
        <w:t xml:space="preserve"> আছে</w:t>
      </w:r>
      <w:r>
        <w:rPr>
          <w:color w:val="000000"/>
        </w:rPr>
        <w:t xml:space="preserve"> কী</w:t>
      </w:r>
      <w:r>
        <w:br/>
      </w:r>
      <w:r>
        <w:rPr>
          <w:color w:val="0000B9"/>
        </w:rPr>
        <w:t xml:space="preserve"> cashback</w:t>
      </w:r>
      <w:r>
        <w:rPr>
          <w:color w:val="0000AE"/>
        </w:rPr>
        <w:t xml:space="preserve"> offer</w:t>
      </w:r>
      <w:r>
        <w:rPr>
          <w:color w:val="000000"/>
        </w:rPr>
        <w:t xml:space="preserve"> available</w:t>
      </w:r>
      <w:r>
        <w:br/>
      </w:r>
      <w:r>
        <w:rPr>
          <w:color w:val="00007A"/>
        </w:rPr>
        <w:t xml:space="preserve"> polli</w:t>
      </w:r>
      <w:r>
        <w:rPr>
          <w:color w:val="000069"/>
        </w:rPr>
        <w:t xml:space="preserve"> biddut</w:t>
      </w:r>
      <w:r>
        <w:rPr>
          <w:color w:val="00004B"/>
        </w:rPr>
        <w:t xml:space="preserve"> bill</w:t>
      </w:r>
      <w:r>
        <w:rPr>
          <w:color w:val="000074"/>
        </w:rPr>
        <w:t xml:space="preserve"> dile</w:t>
      </w:r>
      <w:r>
        <w:rPr>
          <w:color w:val="00004F"/>
        </w:rPr>
        <w:t xml:space="preserve"> kono</w:t>
      </w:r>
      <w:r>
        <w:rPr>
          <w:color w:val="000041"/>
        </w:rPr>
        <w:t xml:space="preserve"> offer</w:t>
      </w:r>
      <w:r>
        <w:rPr>
          <w:color w:val="00004D"/>
        </w:rPr>
        <w:t xml:space="preserve"> ase</w:t>
      </w:r>
      <w:r>
        <w:rPr>
          <w:color w:val="000035"/>
        </w:rPr>
        <w:t xml:space="preserve"> ki</w:t>
      </w:r>
      <w:r>
        <w:br/>
      </w:r>
      <w:r>
        <w:rPr>
          <w:color w:val="000075"/>
        </w:rPr>
        <w:t xml:space="preserve"> daraz</w:t>
      </w:r>
      <w:r>
        <w:rPr>
          <w:color w:val="00008C"/>
        </w:rPr>
        <w:t xml:space="preserve"> e</w:t>
      </w:r>
      <w:r>
        <w:rPr>
          <w:color w:val="000031"/>
        </w:rPr>
        <w:t xml:space="preserve"> bkash</w:t>
      </w:r>
      <w:r>
        <w:rPr>
          <w:color w:val="000058"/>
        </w:rPr>
        <w:t xml:space="preserve"> payment</w:t>
      </w:r>
      <w:r>
        <w:rPr>
          <w:color w:val="00008C"/>
        </w:rPr>
        <w:t xml:space="preserve"> e</w:t>
      </w:r>
      <w:r>
        <w:rPr>
          <w:color w:val="00004B"/>
        </w:rPr>
        <w:t xml:space="preserve"> cashback</w:t>
      </w:r>
      <w:r>
        <w:rPr>
          <w:color w:val="000047"/>
        </w:rPr>
        <w:t xml:space="preserve"> offer</w:t>
      </w:r>
      <w:r>
        <w:rPr>
          <w:color w:val="000066"/>
        </w:rPr>
        <w:t xml:space="preserve"> ace</w:t>
      </w:r>
      <w:r>
        <w:rPr>
          <w:color w:val="000000"/>
        </w:rPr>
        <w:t xml:space="preserve"> ki</w:t>
      </w:r>
      <w:r>
        <w:br/>
      </w:r>
      <w:r>
        <w:rPr>
          <w:color w:val="0000A2"/>
        </w:rPr>
        <w:t xml:space="preserve"> অ্যাড</w:t>
      </w:r>
      <w:r>
        <w:rPr>
          <w:color w:val="000081"/>
        </w:rPr>
        <w:t xml:space="preserve"> মানি</w:t>
      </w:r>
      <w:r>
        <w:rPr>
          <w:color w:val="000078"/>
        </w:rPr>
        <w:t xml:space="preserve"> অফার</w:t>
      </w:r>
      <w:r>
        <w:rPr>
          <w:color w:val="550000"/>
        </w:rPr>
        <w:t xml:space="preserve"> কি</w:t>
      </w:r>
      <w:r>
        <w:rPr>
          <w:color w:val="550000"/>
        </w:rPr>
        <w:t xml:space="preserve"> কি</w:t>
      </w:r>
      <w:r>
        <w:br/>
      </w:r>
      <w:r>
        <w:rPr>
          <w:color w:val="000091"/>
        </w:rPr>
        <w:t xml:space="preserve"> food</w:t>
      </w:r>
      <w:r>
        <w:rPr>
          <w:color w:val="0000A8"/>
        </w:rPr>
        <w:t xml:space="preserve"> panda</w:t>
      </w:r>
      <w:r>
        <w:rPr>
          <w:color w:val="000037"/>
        </w:rPr>
        <w:t xml:space="preserve"> ki</w:t>
      </w:r>
      <w:r>
        <w:rPr>
          <w:color w:val="000043"/>
        </w:rPr>
        <w:t xml:space="preserve"> offer</w:t>
      </w:r>
      <w:r>
        <w:rPr>
          <w:color w:val="00005A"/>
        </w:rPr>
        <w:t xml:space="preserve"> ache</w:t>
      </w:r>
      <w:r>
        <w:br/>
      </w:r>
      <w:r>
        <w:rPr>
          <w:color w:val="00006B"/>
        </w:rPr>
        <w:t xml:space="preserve"> daraz</w:t>
      </w:r>
      <w:r>
        <w:rPr>
          <w:color w:val="00003F"/>
        </w:rPr>
        <w:t xml:space="preserve"> e</w:t>
      </w:r>
      <w:r>
        <w:rPr>
          <w:color w:val="000050"/>
        </w:rPr>
        <w:t xml:space="preserve"> payment</w:t>
      </w:r>
      <w:r>
        <w:rPr>
          <w:color w:val="510000"/>
        </w:rPr>
        <w:t xml:space="preserve"> korle</w:t>
      </w:r>
      <w:r>
        <w:rPr>
          <w:color w:val="000044"/>
        </w:rPr>
        <w:t xml:space="preserve"> cashback</w:t>
      </w:r>
      <w:r>
        <w:rPr>
          <w:color w:val="000034"/>
        </w:rPr>
        <w:t xml:space="preserve"> ki</w:t>
      </w:r>
      <w:r>
        <w:rPr>
          <w:color w:val="00005A"/>
        </w:rPr>
        <w:t xml:space="preserve"> off</w:t>
      </w:r>
      <w:r>
        <w:rPr>
          <w:color w:val="590000"/>
        </w:rPr>
        <w:t xml:space="preserve"> hoye</w:t>
      </w:r>
      <w:r>
        <w:rPr>
          <w:color w:val="6F0000"/>
        </w:rPr>
        <w:t xml:space="preserve"> gece</w:t>
      </w:r>
      <w:r>
        <w:br/>
      </w:r>
      <w:r>
        <w:rPr>
          <w:color w:val="00008B"/>
        </w:rPr>
        <w:t xml:space="preserve"> my</w:t>
      </w:r>
      <w:r>
        <w:rPr>
          <w:color w:val="0000A4"/>
        </w:rPr>
        <w:t xml:space="preserve"> bikash</w:t>
      </w:r>
      <w:r>
        <w:rPr>
          <w:color w:val="000088"/>
        </w:rPr>
        <w:t xml:space="preserve"> offer</w:t>
      </w:r>
      <w:r>
        <w:br/>
      </w:r>
      <w:r>
        <w:rPr>
          <w:color w:val="00009B"/>
        </w:rPr>
        <w:t xml:space="preserve"> foodpanda</w:t>
      </w:r>
      <w:r>
        <w:rPr>
          <w:color w:val="00005F"/>
        </w:rPr>
        <w:t xml:space="preserve"> payment</w:t>
      </w:r>
      <w:r>
        <w:rPr>
          <w:color w:val="450000"/>
        </w:rPr>
        <w:t xml:space="preserve"> a</w:t>
      </w:r>
      <w:r>
        <w:rPr>
          <w:color w:val="00003E"/>
        </w:rPr>
        <w:t xml:space="preserve"> ki</w:t>
      </w:r>
      <w:r>
        <w:rPr>
          <w:color w:val="00005D"/>
        </w:rPr>
        <w:t xml:space="preserve"> kono</w:t>
      </w:r>
      <w:r>
        <w:rPr>
          <w:color w:val="00004C"/>
        </w:rPr>
        <w:t xml:space="preserve"> offer</w:t>
      </w:r>
      <w:r>
        <w:rPr>
          <w:color w:val="00005A"/>
        </w:rPr>
        <w:t xml:space="preserve"> ase</w:t>
      </w:r>
      <w:r>
        <w:br/>
      </w:r>
      <w:r>
        <w:rPr>
          <w:color w:val="00009E"/>
        </w:rPr>
        <w:t xml:space="preserve"> বর্তমান</w:t>
      </w:r>
      <w:r>
        <w:rPr>
          <w:color w:val="000035"/>
        </w:rPr>
        <w:t xml:space="preserve"> বিকাশ</w:t>
      </w:r>
      <w:r>
        <w:rPr>
          <w:color w:val="0000A1"/>
        </w:rPr>
        <w:t xml:space="preserve"> ক‍্যাশব‍্যাক</w:t>
      </w:r>
      <w:r>
        <w:rPr>
          <w:color w:val="000056"/>
        </w:rPr>
        <w:t xml:space="preserve"> অফার</w:t>
      </w:r>
      <w:r>
        <w:rPr>
          <w:color w:val="3C0000"/>
        </w:rPr>
        <w:t xml:space="preserve"> কি</w:t>
      </w:r>
      <w:r>
        <w:rPr>
          <w:color w:val="3C0000"/>
        </w:rPr>
        <w:t xml:space="preserve"> কি</w:t>
      </w:r>
      <w:r>
        <w:br/>
      </w:r>
      <w:r>
        <w:rPr>
          <w:color w:val="000056"/>
        </w:rPr>
        <w:t xml:space="preserve"> daraz</w:t>
      </w:r>
      <w:r>
        <w:rPr>
          <w:color w:val="000033"/>
        </w:rPr>
        <w:t xml:space="preserve"> e</w:t>
      </w:r>
      <w:r>
        <w:rPr>
          <w:color w:val="000037"/>
        </w:rPr>
        <w:t xml:space="preserve"> cashback</w:t>
      </w:r>
      <w:r>
        <w:rPr>
          <w:color w:val="000034"/>
        </w:rPr>
        <w:t xml:space="preserve"> offer</w:t>
      </w:r>
      <w:r>
        <w:rPr>
          <w:color w:val="00002A"/>
        </w:rPr>
        <w:t xml:space="preserve"> ki</w:t>
      </w:r>
      <w:r>
        <w:rPr>
          <w:color w:val="00004F"/>
        </w:rPr>
        <w:t xml:space="preserve"> r</w:t>
      </w:r>
      <w:r>
        <w:rPr>
          <w:color w:val="6E0000"/>
        </w:rPr>
        <w:t xml:space="preserve"> deoya</w:t>
      </w:r>
      <w:r>
        <w:rPr>
          <w:color w:val="000047"/>
        </w:rPr>
        <w:t xml:space="preserve"> hobe</w:t>
      </w:r>
      <w:r>
        <w:rPr>
          <w:color w:val="00005F"/>
        </w:rPr>
        <w:t xml:space="preserve"> december</w:t>
      </w:r>
      <w:r>
        <w:rPr>
          <w:color w:val="000078"/>
        </w:rPr>
        <w:t xml:space="preserve"> modde</w:t>
      </w:r>
      <w:r>
        <w:br/>
      </w:r>
      <w:r>
        <w:rPr>
          <w:color w:val="000071"/>
        </w:rPr>
        <w:t xml:space="preserve"> daraz</w:t>
      </w:r>
      <w:r>
        <w:rPr>
          <w:color w:val="7B0000"/>
        </w:rPr>
        <w:t xml:space="preserve"> a</w:t>
      </w:r>
      <w:r>
        <w:rPr>
          <w:color w:val="00002F"/>
        </w:rPr>
        <w:t xml:space="preserve"> bkash</w:t>
      </w:r>
      <w:r>
        <w:rPr>
          <w:color w:val="000098"/>
        </w:rPr>
        <w:t xml:space="preserve"> peyment</w:t>
      </w:r>
      <w:r>
        <w:rPr>
          <w:color w:val="7B0000"/>
        </w:rPr>
        <w:t xml:space="preserve"> a</w:t>
      </w:r>
      <w:r>
        <w:rPr>
          <w:color w:val="000052"/>
        </w:rPr>
        <w:t xml:space="preserve"> kono</w:t>
      </w:r>
      <w:r>
        <w:rPr>
          <w:color w:val="000044"/>
        </w:rPr>
        <w:t xml:space="preserve"> offer</w:t>
      </w:r>
      <w:r>
        <w:rPr>
          <w:color w:val="000000"/>
        </w:rPr>
        <w:t xml:space="preserve"> ace</w:t>
      </w:r>
      <w:r>
        <w:br/>
      </w:r>
      <w:r>
        <w:rPr>
          <w:color w:val="00005E"/>
        </w:rPr>
        <w:t xml:space="preserve"> add</w:t>
      </w:r>
      <w:r>
        <w:rPr>
          <w:color w:val="000058"/>
        </w:rPr>
        <w:t xml:space="preserve"> money</w:t>
      </w:r>
      <w:r>
        <w:rPr>
          <w:color w:val="000047"/>
        </w:rPr>
        <w:t xml:space="preserve"> ki</w:t>
      </w:r>
      <w:r>
        <w:rPr>
          <w:color w:val="0000AC"/>
        </w:rPr>
        <w:t xml:space="preserve"> offar</w:t>
      </w:r>
      <w:r>
        <w:rPr>
          <w:color w:val="000074"/>
        </w:rPr>
        <w:t xml:space="preserve"> ache</w:t>
      </w:r>
      <w:r>
        <w:br/>
      </w:r>
      <w:r>
        <w:rPr>
          <w:color w:val="000023"/>
        </w:rPr>
        <w:t xml:space="preserve"> বিকাশ</w:t>
      </w:r>
      <w:r>
        <w:rPr>
          <w:color w:val="00004A"/>
        </w:rPr>
        <w:t xml:space="preserve"> পার্সোনাল</w:t>
      </w:r>
      <w:r>
        <w:rPr>
          <w:color w:val="000067"/>
        </w:rPr>
        <w:t xml:space="preserve"> রিটেলার</w:t>
      </w:r>
      <w:r>
        <w:rPr>
          <w:color w:val="00002D"/>
        </w:rPr>
        <w:t xml:space="preserve"> একাউন্ট</w:t>
      </w:r>
      <w:r>
        <w:rPr>
          <w:color w:val="390000"/>
        </w:rPr>
        <w:t xml:space="preserve"> এ</w:t>
      </w:r>
      <w:r>
        <w:rPr>
          <w:color w:val="000045"/>
        </w:rPr>
        <w:t xml:space="preserve"> পেমেন্ট</w:t>
      </w:r>
      <w:r>
        <w:rPr>
          <w:color w:val="000067"/>
        </w:rPr>
        <w:t xml:space="preserve"> রিসিভ</w:t>
      </w:r>
      <w:r>
        <w:rPr>
          <w:color w:val="3D0000"/>
        </w:rPr>
        <w:t xml:space="preserve"> করলে</w:t>
      </w:r>
      <w:r>
        <w:rPr>
          <w:color w:val="270000"/>
        </w:rPr>
        <w:t xml:space="preserve"> কি</w:t>
      </w:r>
      <w:r>
        <w:rPr>
          <w:color w:val="3D0000"/>
        </w:rPr>
        <w:t xml:space="preserve"> কোন</w:t>
      </w:r>
      <w:r>
        <w:rPr>
          <w:color w:val="000044"/>
        </w:rPr>
        <w:t xml:space="preserve"> বোনাস</w:t>
      </w:r>
      <w:r>
        <w:rPr>
          <w:color w:val="5C0000"/>
        </w:rPr>
        <w:t xml:space="preserve"> পাওয়া</w:t>
      </w:r>
      <w:r>
        <w:rPr>
          <w:color w:val="000041"/>
        </w:rPr>
        <w:t xml:space="preserve"> যাবে</w:t>
      </w:r>
      <w:r>
        <w:br/>
      </w:r>
      <w:r>
        <w:rPr>
          <w:color w:val="000087"/>
        </w:rPr>
        <w:t xml:space="preserve"> বতমানে</w:t>
      </w:r>
      <w:r>
        <w:rPr>
          <w:color w:val="00004F"/>
        </w:rPr>
        <w:t xml:space="preserve"> পেমেন্ট</w:t>
      </w:r>
      <w:r>
        <w:rPr>
          <w:color w:val="4F0000"/>
        </w:rPr>
        <w:t xml:space="preserve"> করার</w:t>
      </w:r>
      <w:r>
        <w:rPr>
          <w:color w:val="6A0000"/>
        </w:rPr>
        <w:t xml:space="preserve"> উপর</w:t>
      </w:r>
      <w:r>
        <w:rPr>
          <w:color w:val="470000"/>
        </w:rPr>
        <w:t xml:space="preserve"> কোন</w:t>
      </w:r>
      <w:r>
        <w:rPr>
          <w:color w:val="00003F"/>
        </w:rPr>
        <w:t xml:space="preserve"> ক্যাশব্যাক</w:t>
      </w:r>
      <w:r>
        <w:rPr>
          <w:color w:val="000074"/>
        </w:rPr>
        <w:t xml:space="preserve"> চলছে</w:t>
      </w:r>
      <w:r>
        <w:rPr>
          <w:color w:val="000000"/>
        </w:rPr>
        <w:t xml:space="preserve"> কি</w:t>
      </w:r>
      <w:r>
        <w:br/>
      </w:r>
      <w:r>
        <w:rPr>
          <w:color w:val="3C0000"/>
        </w:rPr>
        <w:t xml:space="preserve"> আমার</w:t>
      </w:r>
      <w:r>
        <w:rPr>
          <w:color w:val="0000B8"/>
        </w:rPr>
        <w:t xml:space="preserve"> আজকের</w:t>
      </w:r>
      <w:r>
        <w:rPr>
          <w:color w:val="00005E"/>
        </w:rPr>
        <w:t xml:space="preserve"> অফার</w:t>
      </w:r>
      <w:r>
        <w:rPr>
          <w:color w:val="000066"/>
        </w:rPr>
        <w:t xml:space="preserve"> জানতে</w:t>
      </w:r>
      <w:r>
        <w:rPr>
          <w:color w:val="000058"/>
        </w:rPr>
        <w:t xml:space="preserve"> চাই</w:t>
      </w:r>
      <w:r>
        <w:br/>
      </w:r>
      <w:r>
        <w:rPr>
          <w:color w:val="000092"/>
        </w:rPr>
        <w:t xml:space="preserve"> foodpanda</w:t>
      </w:r>
      <w:r>
        <w:rPr>
          <w:color w:val="600000"/>
        </w:rPr>
        <w:t xml:space="preserve"> te</w:t>
      </w:r>
      <w:r>
        <w:rPr>
          <w:color w:val="000032"/>
        </w:rPr>
        <w:t xml:space="preserve"> bkash</w:t>
      </w:r>
      <w:r>
        <w:rPr>
          <w:color w:val="000059"/>
        </w:rPr>
        <w:t xml:space="preserve"> payment</w:t>
      </w:r>
      <w:r>
        <w:rPr>
          <w:color w:val="00003A"/>
        </w:rPr>
        <w:t xml:space="preserve"> ki</w:t>
      </w:r>
      <w:r>
        <w:rPr>
          <w:color w:val="00008E"/>
        </w:rPr>
        <w:t xml:space="preserve"> discount</w:t>
      </w:r>
      <w:r>
        <w:rPr>
          <w:color w:val="000000"/>
        </w:rPr>
        <w:t xml:space="preserve"> ache</w:t>
      </w:r>
      <w:r>
        <w:br/>
      </w:r>
      <w:r>
        <w:rPr>
          <w:color w:val="000056"/>
        </w:rPr>
        <w:t xml:space="preserve"> বিকাশের</w:t>
      </w:r>
      <w:r>
        <w:rPr>
          <w:color w:val="00008A"/>
        </w:rPr>
        <w:t xml:space="preserve"> অপার</w:t>
      </w:r>
      <w:r>
        <w:rPr>
          <w:color w:val="000072"/>
        </w:rPr>
        <w:t xml:space="preserve"> গুলো</w:t>
      </w:r>
      <w:r>
        <w:rPr>
          <w:color w:val="00004E"/>
        </w:rPr>
        <w:t xml:space="preserve"> জানতে</w:t>
      </w:r>
      <w:r>
        <w:rPr>
          <w:color w:val="00008A"/>
        </w:rPr>
        <w:t xml:space="preserve"> চাইছিলাম</w:t>
      </w:r>
      <w:r>
        <w:br/>
      </w:r>
      <w:r>
        <w:rPr>
          <w:color w:val="000017"/>
        </w:rPr>
        <w:t xml:space="preserve"> বিকাশ</w:t>
      </w:r>
      <w:r>
        <w:rPr>
          <w:color w:val="0000B6"/>
        </w:rPr>
        <w:t xml:space="preserve"> আপস্য</w:t>
      </w:r>
      <w:r>
        <w:rPr>
          <w:color w:val="00001D"/>
        </w:rPr>
        <w:t xml:space="preserve"> থেকে</w:t>
      </w:r>
      <w:r>
        <w:rPr>
          <w:color w:val="000055"/>
        </w:rPr>
        <w:t xml:space="preserve"> নেসকো</w:t>
      </w:r>
      <w:r>
        <w:rPr>
          <w:color w:val="000026"/>
        </w:rPr>
        <w:t xml:space="preserve"> বিল</w:t>
      </w:r>
      <w:r>
        <w:rPr>
          <w:color w:val="000042"/>
        </w:rPr>
        <w:t xml:space="preserve"> পেইড</w:t>
      </w:r>
      <w:r>
        <w:rPr>
          <w:color w:val="290000"/>
        </w:rPr>
        <w:t xml:space="preserve"> করলে</w:t>
      </w:r>
      <w:r>
        <w:rPr>
          <w:color w:val="350000"/>
        </w:rPr>
        <w:t xml:space="preserve"> কি</w:t>
      </w:r>
      <w:r>
        <w:rPr>
          <w:color w:val="2F0000"/>
        </w:rPr>
        <w:t xml:space="preserve"> কোনো</w:t>
      </w:r>
      <w:r>
        <w:rPr>
          <w:color w:val="00002E"/>
        </w:rPr>
        <w:t xml:space="preserve"> বোনাস</w:t>
      </w:r>
      <w:r>
        <w:rPr>
          <w:color w:val="000023"/>
        </w:rPr>
        <w:t xml:space="preserve"> আছে</w:t>
      </w:r>
      <w:r>
        <w:rPr>
          <w:color w:val="350000"/>
        </w:rPr>
        <w:t xml:space="preserve"> কি</w:t>
      </w:r>
      <w:r>
        <w:rPr>
          <w:color w:val="370000"/>
        </w:rPr>
        <w:t xml:space="preserve"> বলবেন</w:t>
      </w:r>
      <w:r>
        <w:rPr>
          <w:color w:val="00002F"/>
        </w:rPr>
        <w:t xml:space="preserve"> এজেন্ট</w:t>
      </w:r>
      <w:r>
        <w:rPr>
          <w:color w:val="0000B6"/>
        </w:rPr>
        <w:t xml:space="preserve"> আপস্য</w:t>
      </w:r>
      <w:r>
        <w:rPr>
          <w:color w:val="280000"/>
        </w:rPr>
        <w:t xml:space="preserve"> দিয়ে</w:t>
      </w:r>
      <w:r>
        <w:br/>
      </w:r>
      <w:r>
        <w:rPr>
          <w:color w:val="240000"/>
        </w:rPr>
        <w:t xml:space="preserve"> আমি</w:t>
      </w:r>
      <w:r>
        <w:rPr>
          <w:color w:val="000079"/>
        </w:rPr>
        <w:t xml:space="preserve"> প্রথমবারের</w:t>
      </w:r>
      <w:r>
        <w:rPr>
          <w:color w:val="6C0000"/>
        </w:rPr>
        <w:t xml:space="preserve"> মতো</w:t>
      </w:r>
      <w:r>
        <w:rPr>
          <w:color w:val="000022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87"/>
        </w:rPr>
        <w:t xml:space="preserve"> কারেন্টবিল</w:t>
      </w:r>
      <w:r>
        <w:rPr>
          <w:color w:val="000044"/>
        </w:rPr>
        <w:t xml:space="preserve"> দিতে</w:t>
      </w:r>
      <w:r>
        <w:rPr>
          <w:color w:val="00003E"/>
        </w:rPr>
        <w:t xml:space="preserve"> চাচ্ছি</w:t>
      </w:r>
      <w:r>
        <w:rPr>
          <w:color w:val="3D0000"/>
        </w:rPr>
        <w:t xml:space="preserve"> কোন</w:t>
      </w:r>
      <w:r>
        <w:rPr>
          <w:color w:val="000037"/>
        </w:rPr>
        <w:t xml:space="preserve"> অফার</w:t>
      </w:r>
      <w:r>
        <w:rPr>
          <w:color w:val="000000"/>
        </w:rPr>
        <w:t xml:space="preserve"> আছেকি</w:t>
      </w:r>
      <w:r>
        <w:br/>
      </w:r>
      <w:r>
        <w:rPr>
          <w:color w:val="00002E"/>
        </w:rPr>
        <w:t xml:space="preserve"> বিকাশ</w:t>
      </w:r>
      <w:r>
        <w:rPr>
          <w:color w:val="00003B"/>
        </w:rPr>
        <w:t xml:space="preserve"> থেকে</w:t>
      </w:r>
      <w:r>
        <w:rPr>
          <w:color w:val="00009F"/>
        </w:rPr>
        <w:t xml:space="preserve"> কেনাকাটা</w:t>
      </w:r>
      <w:r>
        <w:rPr>
          <w:color w:val="00008F"/>
        </w:rPr>
        <w:t xml:space="preserve"> পেমেন্টের</w:t>
      </w:r>
      <w:r>
        <w:rPr>
          <w:color w:val="340000"/>
        </w:rPr>
        <w:t xml:space="preserve"> কি</w:t>
      </w:r>
      <w:r>
        <w:rPr>
          <w:color w:val="00004A"/>
        </w:rPr>
        <w:t xml:space="preserve"> অফার</w:t>
      </w:r>
      <w:r>
        <w:rPr>
          <w:color w:val="000046"/>
        </w:rPr>
        <w:t xml:space="preserve"> আছে</w:t>
      </w:r>
      <w:r>
        <w:br/>
      </w:r>
      <w:r>
        <w:rPr>
          <w:color w:val="000028"/>
        </w:rPr>
        <w:t xml:space="preserve"> bkash</w:t>
      </w:r>
      <w:r>
        <w:rPr>
          <w:color w:val="00004F"/>
        </w:rPr>
        <w:t xml:space="preserve"> personal</w:t>
      </w:r>
      <w:r>
        <w:rPr>
          <w:color w:val="000070"/>
        </w:rPr>
        <w:t xml:space="preserve"> retailer</w:t>
      </w:r>
      <w:r>
        <w:rPr>
          <w:color w:val="00002D"/>
        </w:rPr>
        <w:t xml:space="preserve"> account</w:t>
      </w:r>
      <w:r>
        <w:rPr>
          <w:color w:val="4B0000"/>
        </w:rPr>
        <w:t xml:space="preserve"> ar</w:t>
      </w:r>
      <w:r>
        <w:rPr>
          <w:color w:val="00002F"/>
        </w:rPr>
        <w:t xml:space="preserve"> ki</w:t>
      </w:r>
      <w:r>
        <w:rPr>
          <w:color w:val="000046"/>
        </w:rPr>
        <w:t xml:space="preserve"> kono</w:t>
      </w:r>
      <w:r>
        <w:rPr>
          <w:color w:val="000073"/>
        </w:rPr>
        <w:t xml:space="preserve"> offer</w:t>
      </w:r>
      <w:r>
        <w:rPr>
          <w:color w:val="5E0000"/>
        </w:rPr>
        <w:t xml:space="preserve"> asa</w:t>
      </w:r>
      <w:r>
        <w:rPr>
          <w:color w:val="000052"/>
        </w:rPr>
        <w:t xml:space="preserve"> bonus</w:t>
      </w:r>
      <w:r>
        <w:rPr>
          <w:color w:val="000073"/>
        </w:rPr>
        <w:t xml:space="preserve"> offer</w:t>
      </w:r>
      <w:r>
        <w:br/>
      </w:r>
      <w:r>
        <w:rPr>
          <w:color w:val="000079"/>
        </w:rPr>
        <w:t xml:space="preserve"> current</w:t>
      </w:r>
      <w:r>
        <w:rPr>
          <w:color w:val="000047"/>
        </w:rPr>
        <w:t xml:space="preserve"> bill</w:t>
      </w:r>
      <w:r>
        <w:rPr>
          <w:color w:val="00008B"/>
        </w:rPr>
        <w:t xml:space="preserve"> prement</w:t>
      </w:r>
      <w:r>
        <w:rPr>
          <w:color w:val="7E0000"/>
        </w:rPr>
        <w:t xml:space="preserve"> krle</w:t>
      </w:r>
      <w:r>
        <w:rPr>
          <w:color w:val="00004C"/>
        </w:rPr>
        <w:t xml:space="preserve"> kono</w:t>
      </w:r>
      <w:r>
        <w:rPr>
          <w:color w:val="00003E"/>
        </w:rPr>
        <w:t xml:space="preserve"> offer</w:t>
      </w:r>
      <w:r>
        <w:rPr>
          <w:color w:val="000000"/>
        </w:rPr>
        <w:t xml:space="preserve"> ace</w:t>
      </w:r>
      <w:r>
        <w:br/>
      </w:r>
      <w:r>
        <w:rPr>
          <w:color w:val="00005D"/>
        </w:rPr>
        <w:t xml:space="preserve"> ‌বিকা‌শের</w:t>
      </w:r>
      <w:r>
        <w:rPr>
          <w:color w:val="000027"/>
        </w:rPr>
        <w:t xml:space="preserve"> বিল</w:t>
      </w:r>
      <w:r>
        <w:rPr>
          <w:color w:val="00005D"/>
        </w:rPr>
        <w:t xml:space="preserve"> প‌রি‌শো‌ধের</w:t>
      </w:r>
      <w:r>
        <w:rPr>
          <w:color w:val="00005D"/>
        </w:rPr>
        <w:t xml:space="preserve"> ক‌্যাশ</w:t>
      </w:r>
      <w:r>
        <w:rPr>
          <w:color w:val="00005D"/>
        </w:rPr>
        <w:t xml:space="preserve"> ব‌্যাক</w:t>
      </w:r>
      <w:r>
        <w:rPr>
          <w:color w:val="360000"/>
        </w:rPr>
        <w:t xml:space="preserve"> কী</w:t>
      </w:r>
      <w:r>
        <w:rPr>
          <w:color w:val="00005D"/>
        </w:rPr>
        <w:t xml:space="preserve"> আগা‌মি</w:t>
      </w:r>
      <w:r>
        <w:rPr>
          <w:color w:val="000059"/>
        </w:rPr>
        <w:t xml:space="preserve"> মা‌সে</w:t>
      </w:r>
      <w:r>
        <w:rPr>
          <w:color w:val="5D0000"/>
        </w:rPr>
        <w:t xml:space="preserve"> থাক‌বে</w:t>
      </w:r>
      <w:r>
        <w:br/>
      </w:r>
      <w:r>
        <w:rPr>
          <w:color w:val="000068"/>
        </w:rPr>
        <w:t xml:space="preserve"> daraz</w:t>
      </w:r>
      <w:r>
        <w:rPr>
          <w:color w:val="710000"/>
        </w:rPr>
        <w:t xml:space="preserve"> a</w:t>
      </w:r>
      <w:r>
        <w:rPr>
          <w:color w:val="00004E"/>
        </w:rPr>
        <w:t xml:space="preserve"> payment</w:t>
      </w:r>
      <w:r>
        <w:rPr>
          <w:color w:val="710000"/>
        </w:rPr>
        <w:t xml:space="preserve"> a</w:t>
      </w:r>
      <w:r>
        <w:rPr>
          <w:color w:val="00004C"/>
        </w:rPr>
        <w:t xml:space="preserve"> kono</w:t>
      </w:r>
      <w:r>
        <w:rPr>
          <w:color w:val="000042"/>
        </w:rPr>
        <w:t xml:space="preserve"> cashback</w:t>
      </w:r>
      <w:r>
        <w:rPr>
          <w:color w:val="00003E"/>
        </w:rPr>
        <w:t xml:space="preserve"> offer</w:t>
      </w:r>
      <w:r>
        <w:rPr>
          <w:color w:val="000090"/>
        </w:rPr>
        <w:t xml:space="preserve"> running</w:t>
      </w:r>
      <w:r>
        <w:rPr>
          <w:color w:val="000000"/>
        </w:rPr>
        <w:t xml:space="preserve"> ase</w:t>
      </w:r>
      <w:r>
        <w:br/>
      </w:r>
      <w:r>
        <w:rPr>
          <w:color w:val="4B0000"/>
        </w:rPr>
        <w:t xml:space="preserve"> কোন</w:t>
      </w:r>
      <w:r>
        <w:rPr>
          <w:color w:val="0000A6"/>
        </w:rPr>
        <w:t xml:space="preserve"> বার্ড</w:t>
      </w:r>
      <w:r>
        <w:rPr>
          <w:color w:val="000095"/>
        </w:rPr>
        <w:t xml:space="preserve"> গেম</w:t>
      </w:r>
      <w:r>
        <w:rPr>
          <w:color w:val="000044"/>
        </w:rPr>
        <w:t xml:space="preserve"> অফার</w:t>
      </w:r>
      <w:r>
        <w:rPr>
          <w:color w:val="000041"/>
        </w:rPr>
        <w:t xml:space="preserve"> আছে</w:t>
      </w:r>
      <w:r>
        <w:br/>
      </w:r>
      <w:r>
        <w:rPr>
          <w:color w:val="0000B2"/>
        </w:rPr>
        <w:t xml:space="preserve"> prothombar</w:t>
      </w:r>
      <w:r>
        <w:rPr>
          <w:color w:val="000048"/>
        </w:rPr>
        <w:t xml:space="preserve"> add</w:t>
      </w:r>
      <w:r>
        <w:rPr>
          <w:color w:val="000044"/>
        </w:rPr>
        <w:t xml:space="preserve"> money</w:t>
      </w:r>
      <w:r>
        <w:rPr>
          <w:color w:val="5A0000"/>
        </w:rPr>
        <w:t xml:space="preserve"> te</w:t>
      </w:r>
      <w:r>
        <w:rPr>
          <w:color w:val="000046"/>
        </w:rPr>
        <w:t xml:space="preserve"> cash</w:t>
      </w:r>
      <w:r>
        <w:rPr>
          <w:color w:val="000049"/>
        </w:rPr>
        <w:t xml:space="preserve"> back</w:t>
      </w:r>
      <w:r>
        <w:rPr>
          <w:color w:val="000043"/>
        </w:rPr>
        <w:t xml:space="preserve"> offer</w:t>
      </w:r>
      <w:r>
        <w:br/>
      </w:r>
      <w:r>
        <w:rPr>
          <w:color w:val="0000A6"/>
        </w:rPr>
        <w:t xml:space="preserve"> hungry</w:t>
      </w:r>
      <w:r>
        <w:rPr>
          <w:color w:val="7A0000"/>
        </w:rPr>
        <w:t xml:space="preserve"> naki</w:t>
      </w:r>
      <w:r>
        <w:rPr>
          <w:color w:val="6D0000"/>
        </w:rPr>
        <w:t xml:space="preserve"> te</w:t>
      </w:r>
      <w:r>
        <w:rPr>
          <w:color w:val="000065"/>
        </w:rPr>
        <w:t xml:space="preserve"> payment</w:t>
      </w:r>
      <w:r>
        <w:rPr>
          <w:color w:val="000000"/>
        </w:rPr>
        <w:t xml:space="preserve"> offer</w:t>
      </w:r>
      <w:r>
        <w:br/>
      </w:r>
      <w:r>
        <w:rPr>
          <w:color w:val="3A0000"/>
        </w:rPr>
        <w:t xml:space="preserve"> ami</w:t>
      </w:r>
      <w:r>
        <w:rPr>
          <w:color w:val="0000C3"/>
        </w:rPr>
        <w:t xml:space="preserve"> kevaabe</w:t>
      </w:r>
      <w:r>
        <w:rPr>
          <w:color w:val="000044"/>
        </w:rPr>
        <w:t xml:space="preserve"> taka</w:t>
      </w:r>
      <w:r>
        <w:rPr>
          <w:color w:val="000069"/>
        </w:rPr>
        <w:t xml:space="preserve"> bonus</w:t>
      </w:r>
      <w:r>
        <w:rPr>
          <w:color w:val="000056"/>
        </w:rPr>
        <w:t xml:space="preserve"> pabo</w:t>
      </w:r>
      <w:r>
        <w:br/>
      </w:r>
      <w:r>
        <w:rPr>
          <w:color w:val="830000"/>
        </w:rPr>
        <w:t xml:space="preserve"> আচ্ছা</w:t>
      </w:r>
      <w:r>
        <w:rPr>
          <w:color w:val="000058"/>
        </w:rPr>
        <w:t xml:space="preserve"> বিল</w:t>
      </w:r>
      <w:r>
        <w:rPr>
          <w:color w:val="000067"/>
        </w:rPr>
        <w:t xml:space="preserve"> বিকাশের</w:t>
      </w:r>
      <w:r>
        <w:rPr>
          <w:color w:val="3C0000"/>
        </w:rPr>
        <w:t xml:space="preserve"> কি</w:t>
      </w:r>
      <w:r>
        <w:rPr>
          <w:color w:val="6C0000"/>
        </w:rPr>
        <w:t xml:space="preserve"> কোনো</w:t>
      </w:r>
      <w:r>
        <w:rPr>
          <w:color w:val="000055"/>
        </w:rPr>
        <w:t xml:space="preserve"> অফার</w:t>
      </w:r>
      <w:r>
        <w:rPr>
          <w:color w:val="000051"/>
        </w:rPr>
        <w:t xml:space="preserve"> আছে</w:t>
      </w:r>
      <w:r>
        <w:br/>
      </w:r>
      <w:r>
        <w:rPr>
          <w:color w:val="2C0000"/>
        </w:rPr>
        <w:t xml:space="preserve"> amr</w:t>
      </w:r>
      <w:r>
        <w:rPr>
          <w:color w:val="00006E"/>
        </w:rPr>
        <w:t xml:space="preserve"> eikne</w:t>
      </w:r>
      <w:r>
        <w:rPr>
          <w:color w:val="00002C"/>
        </w:rPr>
        <w:t xml:space="preserve"> cashback</w:t>
      </w:r>
      <w:r>
        <w:rPr>
          <w:color w:val="540000"/>
        </w:rPr>
        <w:t xml:space="preserve"> er</w:t>
      </w:r>
      <w:r>
        <w:rPr>
          <w:color w:val="00004C"/>
        </w:rPr>
        <w:t xml:space="preserve"> kichu</w:t>
      </w:r>
      <w:r>
        <w:rPr>
          <w:color w:val="000029"/>
        </w:rPr>
        <w:t xml:space="preserve"> offer</w:t>
      </w:r>
      <w:r>
        <w:rPr>
          <w:color w:val="000000"/>
        </w:rPr>
        <w:t xml:space="preserve"> asche</w:t>
      </w:r>
      <w:r>
        <w:rPr>
          <w:color w:val="000000"/>
        </w:rPr>
        <w:t xml:space="preserve"> agola</w:t>
      </w:r>
      <w:r>
        <w:rPr>
          <w:color w:val="000021"/>
        </w:rPr>
        <w:t xml:space="preserve"> ki</w:t>
      </w:r>
      <w:r>
        <w:rPr>
          <w:color w:val="000059"/>
        </w:rPr>
        <w:t xml:space="preserve"> ekbar</w:t>
      </w:r>
      <w:r>
        <w:rPr>
          <w:color w:val="540000"/>
        </w:rPr>
        <w:t xml:space="preserve"> er</w:t>
      </w:r>
      <w:r>
        <w:rPr>
          <w:color w:val="000000"/>
        </w:rPr>
        <w:t xml:space="preserve"> jnnoh</w:t>
      </w:r>
      <w:r>
        <w:rPr>
          <w:color w:val="3E0000"/>
        </w:rPr>
        <w:t xml:space="preserve"> naki</w:t>
      </w:r>
      <w:r>
        <w:rPr>
          <w:color w:val="000067"/>
        </w:rPr>
        <w:t xml:space="preserve"> joto</w:t>
      </w:r>
      <w:r>
        <w:rPr>
          <w:color w:val="000067"/>
        </w:rPr>
        <w:t xml:space="preserve"> khusi</w:t>
      </w:r>
      <w:r>
        <w:rPr>
          <w:color w:val="000000"/>
        </w:rPr>
        <w:t xml:space="preserve"> totobar</w:t>
      </w:r>
      <w:r>
        <w:br/>
      </w:r>
      <w:r>
        <w:rPr>
          <w:color w:val="000074"/>
        </w:rPr>
        <w:t xml:space="preserve"> polli</w:t>
      </w:r>
      <w:r>
        <w:rPr>
          <w:color w:val="0000A5"/>
        </w:rPr>
        <w:t xml:space="preserve"> bidutt</w:t>
      </w:r>
      <w:r>
        <w:rPr>
          <w:color w:val="000047"/>
        </w:rPr>
        <w:t xml:space="preserve"> bill</w:t>
      </w:r>
      <w:r>
        <w:rPr>
          <w:color w:val="00004D"/>
        </w:rPr>
        <w:t xml:space="preserve"> payment</w:t>
      </w:r>
      <w:r>
        <w:rPr>
          <w:color w:val="380000"/>
        </w:rPr>
        <w:t xml:space="preserve"> a</w:t>
      </w:r>
      <w:r>
        <w:rPr>
          <w:color w:val="00004B"/>
        </w:rPr>
        <w:t xml:space="preserve"> kono</w:t>
      </w:r>
      <w:r>
        <w:rPr>
          <w:color w:val="00003E"/>
        </w:rPr>
        <w:t xml:space="preserve"> offer</w:t>
      </w:r>
      <w:r>
        <w:rPr>
          <w:color w:val="000000"/>
        </w:rPr>
        <w:t xml:space="preserve"> asa</w:t>
      </w:r>
      <w:r>
        <w:br/>
      </w:r>
      <w:r>
        <w:rPr>
          <w:color w:val="00002C"/>
        </w:rPr>
        <w:t xml:space="preserve"> বিকাশে</w:t>
      </w:r>
      <w:r>
        <w:rPr>
          <w:color w:val="00005E"/>
        </w:rPr>
        <w:t xml:space="preserve"> গেম</w:t>
      </w:r>
      <w:r>
        <w:rPr>
          <w:color w:val="000069"/>
        </w:rPr>
        <w:t xml:space="preserve"> খেলার</w:t>
      </w:r>
      <w:r>
        <w:rPr>
          <w:color w:val="00003F"/>
        </w:rPr>
        <w:t xml:space="preserve"> অপশন</w:t>
      </w:r>
      <w:r>
        <w:rPr>
          <w:color w:val="000029"/>
        </w:rPr>
        <w:t xml:space="preserve"> আছে</w:t>
      </w:r>
      <w:r>
        <w:rPr>
          <w:color w:val="410000"/>
        </w:rPr>
        <w:t xml:space="preserve"> সেই</w:t>
      </w:r>
      <w:r>
        <w:rPr>
          <w:color w:val="000065"/>
        </w:rPr>
        <w:t xml:space="preserve"> গেমটা</w:t>
      </w:r>
      <w:r>
        <w:rPr>
          <w:color w:val="000069"/>
        </w:rPr>
        <w:t xml:space="preserve"> খেলে</w:t>
      </w:r>
      <w:r>
        <w:rPr>
          <w:color w:val="1E0000"/>
        </w:rPr>
        <w:t xml:space="preserve"> কি</w:t>
      </w:r>
      <w:r>
        <w:rPr>
          <w:color w:val="2F0000"/>
        </w:rPr>
        <w:t xml:space="preserve"> কোন</w:t>
      </w:r>
      <w:r>
        <w:rPr>
          <w:color w:val="00001C"/>
        </w:rPr>
        <w:t xml:space="preserve"> টাকা</w:t>
      </w:r>
      <w:r>
        <w:rPr>
          <w:color w:val="470000"/>
        </w:rPr>
        <w:t xml:space="preserve"> পাওয়া</w:t>
      </w:r>
      <w:r>
        <w:rPr>
          <w:color w:val="000032"/>
        </w:rPr>
        <w:t xml:space="preserve"> যাবে</w:t>
      </w:r>
      <w:r>
        <w:br/>
      </w:r>
      <w:r>
        <w:rPr>
          <w:color w:val="00005E"/>
        </w:rPr>
        <w:t xml:space="preserve"> add</w:t>
      </w:r>
      <w:r>
        <w:rPr>
          <w:color w:val="000058"/>
        </w:rPr>
        <w:t xml:space="preserve"> money</w:t>
      </w:r>
      <w:r>
        <w:rPr>
          <w:color w:val="740000"/>
        </w:rPr>
        <w:t xml:space="preserve"> te</w:t>
      </w:r>
      <w:r>
        <w:rPr>
          <w:color w:val="00006A"/>
        </w:rPr>
        <w:t xml:space="preserve"> kono</w:t>
      </w:r>
      <w:r>
        <w:rPr>
          <w:color w:val="000057"/>
        </w:rPr>
        <w:t xml:space="preserve"> offer</w:t>
      </w:r>
      <w:r>
        <w:rPr>
          <w:color w:val="00007D"/>
        </w:rPr>
        <w:t xml:space="preserve"> ace</w:t>
      </w:r>
      <w:r>
        <w:br/>
      </w:r>
      <w:r>
        <w:rPr>
          <w:color w:val="00005D"/>
        </w:rPr>
        <w:t xml:space="preserve"> personal</w:t>
      </w:r>
      <w:r>
        <w:rPr>
          <w:color w:val="00005F"/>
        </w:rPr>
        <w:t xml:space="preserve"> retail</w:t>
      </w:r>
      <w:r>
        <w:rPr>
          <w:color w:val="000035"/>
        </w:rPr>
        <w:t xml:space="preserve"> account</w:t>
      </w:r>
      <w:r>
        <w:rPr>
          <w:color w:val="000095"/>
        </w:rPr>
        <w:t xml:space="preserve"> cash-out</w:t>
      </w:r>
      <w:r>
        <w:rPr>
          <w:color w:val="000043"/>
        </w:rPr>
        <w:t xml:space="preserve"> offer</w:t>
      </w:r>
      <w:r>
        <w:rPr>
          <w:color w:val="000044"/>
        </w:rPr>
        <w:t xml:space="preserve"> ta</w:t>
      </w:r>
      <w:r>
        <w:rPr>
          <w:color w:val="000037"/>
        </w:rPr>
        <w:t xml:space="preserve"> ki</w:t>
      </w:r>
      <w:r>
        <w:rPr>
          <w:color w:val="000061"/>
        </w:rPr>
        <w:t xml:space="preserve"> ace</w:t>
      </w:r>
      <w:r>
        <w:br/>
      </w:r>
      <w:r>
        <w:rPr>
          <w:color w:val="00005D"/>
        </w:rPr>
        <w:t xml:space="preserve"> এড</w:t>
      </w:r>
      <w:r>
        <w:rPr>
          <w:color w:val="000085"/>
        </w:rPr>
        <w:t xml:space="preserve"> মানির</w:t>
      </w:r>
      <w:r>
        <w:rPr>
          <w:color w:val="7B0000"/>
        </w:rPr>
        <w:t xml:space="preserve"> উপর</w:t>
      </w:r>
      <w:r>
        <w:rPr>
          <w:color w:val="520000"/>
        </w:rPr>
        <w:t xml:space="preserve"> কোন</w:t>
      </w:r>
      <w:r>
        <w:rPr>
          <w:color w:val="000055"/>
        </w:rPr>
        <w:t xml:space="preserve"> ক্যাশ</w:t>
      </w:r>
      <w:r>
        <w:rPr>
          <w:color w:val="00005F"/>
        </w:rPr>
        <w:t xml:space="preserve"> ব্যাক</w:t>
      </w:r>
      <w:r>
        <w:rPr>
          <w:color w:val="000000"/>
        </w:rPr>
        <w:t xml:space="preserve"> চলতাছে</w:t>
      </w:r>
      <w:r>
        <w:br/>
      </w:r>
      <w:r>
        <w:rPr>
          <w:color w:val="00004E"/>
        </w:rPr>
        <w:t xml:space="preserve"> দারাজে</w:t>
      </w:r>
      <w:r>
        <w:rPr>
          <w:color w:val="000050"/>
        </w:rPr>
        <w:t xml:space="preserve"> পেমেন্টের</w:t>
      </w:r>
      <w:r>
        <w:rPr>
          <w:color w:val="450000"/>
        </w:rPr>
        <w:t xml:space="preserve"> ক্ষেত্রে</w:t>
      </w:r>
      <w:r>
        <w:rPr>
          <w:color w:val="370000"/>
        </w:rPr>
        <w:t xml:space="preserve"> আপনাদের</w:t>
      </w:r>
      <w:r>
        <w:rPr>
          <w:color w:val="340000"/>
        </w:rPr>
        <w:t xml:space="preserve"> কোনো</w:t>
      </w:r>
      <w:r>
        <w:rPr>
          <w:color w:val="000028"/>
        </w:rPr>
        <w:t xml:space="preserve"> ক্যাশব্যাক</w:t>
      </w:r>
      <w:r>
        <w:rPr>
          <w:color w:val="000053"/>
        </w:rPr>
        <w:t xml:space="preserve"> অফার</w:t>
      </w:r>
      <w:r>
        <w:rPr>
          <w:color w:val="000027"/>
        </w:rPr>
        <w:t xml:space="preserve"> আছে</w:t>
      </w:r>
      <w:r>
        <w:rPr>
          <w:color w:val="000000"/>
        </w:rPr>
        <w:t xml:space="preserve"> কি</w:t>
      </w:r>
      <w:r>
        <w:rPr>
          <w:color w:val="00003F"/>
        </w:rPr>
        <w:t xml:space="preserve"> বা</w:t>
      </w:r>
      <w:r>
        <w:rPr>
          <w:color w:val="00003B"/>
        </w:rPr>
        <w:t xml:space="preserve"> আবার</w:t>
      </w:r>
      <w:r>
        <w:rPr>
          <w:color w:val="000065"/>
        </w:rPr>
        <w:t xml:space="preserve"> কোনসময়</w:t>
      </w:r>
      <w:r>
        <w:rPr>
          <w:color w:val="260000"/>
        </w:rPr>
        <w:t xml:space="preserve"> এই</w:t>
      </w:r>
      <w:r>
        <w:rPr>
          <w:color w:val="000053"/>
        </w:rPr>
        <w:t xml:space="preserve"> অফার</w:t>
      </w:r>
      <w:r>
        <w:rPr>
          <w:color w:val="000034"/>
        </w:rPr>
        <w:t xml:space="preserve"> চালু</w:t>
      </w:r>
      <w:r>
        <w:rPr>
          <w:color w:val="410000"/>
        </w:rPr>
        <w:t xml:space="preserve"> হতে</w:t>
      </w:r>
      <w:r>
        <w:rPr>
          <w:color w:val="490000"/>
        </w:rPr>
        <w:t xml:space="preserve"> পারে</w:t>
      </w:r>
      <w:r>
        <w:br/>
      </w:r>
      <w:r>
        <w:rPr>
          <w:color w:val="000045"/>
        </w:rPr>
        <w:t xml:space="preserve"> পে</w:t>
      </w:r>
      <w:r>
        <w:rPr>
          <w:color w:val="000054"/>
        </w:rPr>
        <w:t xml:space="preserve"> বিলের</w:t>
      </w:r>
      <w:r>
        <w:rPr>
          <w:color w:val="000060"/>
        </w:rPr>
        <w:t xml:space="preserve"> বর্তমান</w:t>
      </w:r>
      <w:r>
        <w:rPr>
          <w:color w:val="000034"/>
        </w:rPr>
        <w:t xml:space="preserve"> অফার</w:t>
      </w:r>
      <w:r>
        <w:rPr>
          <w:color w:val="250000"/>
        </w:rPr>
        <w:t xml:space="preserve"> কি</w:t>
      </w:r>
      <w:r>
        <w:rPr>
          <w:color w:val="000046"/>
        </w:rPr>
        <w:t xml:space="preserve"> জানাবেন</w:t>
      </w:r>
      <w:r>
        <w:rPr>
          <w:color w:val="4A0000"/>
        </w:rPr>
        <w:t xml:space="preserve"> প্লিজ</w:t>
      </w:r>
      <w:r>
        <w:rPr>
          <w:color w:val="000071"/>
        </w:rPr>
        <w:t xml:space="preserve"> যেমন</w:t>
      </w:r>
      <w:r>
        <w:rPr>
          <w:color w:val="640000"/>
        </w:rPr>
        <w:t xml:space="preserve"> টার</w:t>
      </w:r>
      <w:r>
        <w:rPr>
          <w:color w:val="470000"/>
        </w:rPr>
        <w:t xml:space="preserve"> পর</w:t>
      </w:r>
      <w:r>
        <w:rPr>
          <w:color w:val="000022"/>
        </w:rPr>
        <w:t xml:space="preserve"> টাকা</w:t>
      </w:r>
      <w:r>
        <w:rPr>
          <w:color w:val="000000"/>
        </w:rPr>
        <w:t xml:space="preserve"> এরকম</w:t>
      </w:r>
      <w:r>
        <w:br/>
      </w:r>
      <w:r>
        <w:rPr>
          <w:color w:val="000086"/>
        </w:rPr>
        <w:t xml:space="preserve"> বর্তমানে</w:t>
      </w:r>
      <w:r>
        <w:rPr>
          <w:color w:val="00006B"/>
        </w:rPr>
        <w:t xml:space="preserve"> অ্যাড</w:t>
      </w:r>
      <w:r>
        <w:rPr>
          <w:color w:val="00007D"/>
        </w:rPr>
        <w:t xml:space="preserve"> মানিতে</w:t>
      </w:r>
      <w:r>
        <w:rPr>
          <w:color w:val="570000"/>
        </w:rPr>
        <w:t xml:space="preserve"> কোন</w:t>
      </w:r>
      <w:r>
        <w:rPr>
          <w:color w:val="00004F"/>
        </w:rPr>
        <w:t xml:space="preserve"> অফার</w:t>
      </w:r>
      <w:r>
        <w:rPr>
          <w:color w:val="00004B"/>
        </w:rPr>
        <w:t xml:space="preserve"> আছে</w:t>
      </w:r>
      <w:r>
        <w:rPr>
          <w:color w:val="000000"/>
        </w:rPr>
        <w:t xml:space="preserve"> কি</w:t>
      </w:r>
      <w:r>
        <w:br/>
      </w:r>
      <w:r>
        <w:rPr>
          <w:color w:val="0000E4"/>
        </w:rPr>
        <w:t xml:space="preserve"> আজকের</w:t>
      </w:r>
      <w:r>
        <w:rPr>
          <w:color w:val="000071"/>
        </w:rPr>
        <w:t xml:space="preserve"> ক্যাশব্যাক</w:t>
      </w:r>
      <w:r>
        <w:br/>
      </w:r>
      <w:r>
        <w:rPr>
          <w:color w:val="00005D"/>
        </w:rPr>
        <w:t xml:space="preserve"> baksh</w:t>
      </w:r>
      <w:r>
        <w:rPr>
          <w:color w:val="000032"/>
        </w:rPr>
        <w:t xml:space="preserve"> theke</w:t>
      </w:r>
      <w:r>
        <w:rPr>
          <w:color w:val="000053"/>
        </w:rPr>
        <w:t xml:space="preserve"> daraz</w:t>
      </w:r>
      <w:r>
        <w:rPr>
          <w:color w:val="00003E"/>
        </w:rPr>
        <w:t xml:space="preserve"> payment</w:t>
      </w:r>
      <w:r>
        <w:rPr>
          <w:color w:val="5A0000"/>
        </w:rPr>
        <w:t xml:space="preserve"> a</w:t>
      </w:r>
      <w:r>
        <w:rPr>
          <w:color w:val="000028"/>
        </w:rPr>
        <w:t xml:space="preserve"> ki</w:t>
      </w:r>
      <w:r>
        <w:rPr>
          <w:color w:val="5F0000"/>
        </w:rPr>
        <w:t xml:space="preserve"> kuno</w:t>
      </w:r>
      <w:r>
        <w:rPr>
          <w:color w:val="000035"/>
        </w:rPr>
        <w:t xml:space="preserve"> cashback</w:t>
      </w:r>
      <w:r>
        <w:rPr>
          <w:color w:val="000032"/>
        </w:rPr>
        <w:t xml:space="preserve"> offer</w:t>
      </w:r>
      <w:r>
        <w:rPr>
          <w:color w:val="5E0000"/>
        </w:rPr>
        <w:t xml:space="preserve"> thakbe</w:t>
      </w:r>
      <w:r>
        <w:rPr>
          <w:color w:val="000061"/>
        </w:rPr>
        <w:t xml:space="preserve"> tarikh</w:t>
      </w:r>
      <w:r>
        <w:rPr>
          <w:color w:val="5A0000"/>
        </w:rPr>
        <w:t xml:space="preserve"> a</w:t>
      </w:r>
      <w:r>
        <w:br/>
      </w:r>
      <w:r>
        <w:rPr>
          <w:color w:val="00006D"/>
        </w:rPr>
        <w:t xml:space="preserve"> achcha</w:t>
      </w:r>
      <w:r>
        <w:rPr>
          <w:color w:val="00004D"/>
        </w:rPr>
        <w:t xml:space="preserve"> ific</w:t>
      </w:r>
      <w:r>
        <w:rPr>
          <w:color w:val="00003F"/>
        </w:rPr>
        <w:t xml:space="preserve"> r</w:t>
      </w:r>
      <w:r>
        <w:rPr>
          <w:color w:val="000061"/>
        </w:rPr>
        <w:t xml:space="preserve"> community</w:t>
      </w:r>
      <w:r>
        <w:rPr>
          <w:color w:val="000060"/>
        </w:rPr>
        <w:t xml:space="preserve"> bank</w:t>
      </w:r>
      <w:r>
        <w:rPr>
          <w:color w:val="000053"/>
        </w:rPr>
        <w:t xml:space="preserve"> chara</w:t>
      </w:r>
      <w:r>
        <w:rPr>
          <w:color w:val="000041"/>
        </w:rPr>
        <w:t xml:space="preserve"> onno</w:t>
      </w:r>
      <w:r>
        <w:rPr>
          <w:color w:val="000060"/>
        </w:rPr>
        <w:t xml:space="preserve"> bank</w:t>
      </w:r>
      <w:r>
        <w:rPr>
          <w:color w:val="2A0000"/>
        </w:rPr>
        <w:t xml:space="preserve"> er</w:t>
      </w:r>
      <w:r>
        <w:rPr>
          <w:color w:val="00002C"/>
        </w:rPr>
        <w:t xml:space="preserve"> add</w:t>
      </w:r>
      <w:r>
        <w:rPr>
          <w:color w:val="00002A"/>
        </w:rPr>
        <w:t xml:space="preserve"> money</w:t>
      </w:r>
      <w:r>
        <w:rPr>
          <w:color w:val="370000"/>
        </w:rPr>
        <w:t xml:space="preserve"> te</w:t>
      </w:r>
      <w:r>
        <w:rPr>
          <w:color w:val="000032"/>
        </w:rPr>
        <w:t xml:space="preserve"> kono</w:t>
      </w:r>
      <w:r>
        <w:rPr>
          <w:color w:val="000029"/>
        </w:rPr>
        <w:t xml:space="preserve"> offer</w:t>
      </w:r>
      <w:r>
        <w:rPr>
          <w:color w:val="000000"/>
        </w:rPr>
        <w:t xml:space="preserve"> nai</w:t>
      </w:r>
      <w:r>
        <w:br/>
      </w:r>
      <w:r>
        <w:rPr>
          <w:color w:val="000072"/>
        </w:rPr>
        <w:t xml:space="preserve"> offer</w:t>
      </w:r>
      <w:r>
        <w:rPr>
          <w:color w:val="9B0000"/>
        </w:rPr>
        <w:t xml:space="preserve"> jante</w:t>
      </w:r>
      <w:r>
        <w:rPr>
          <w:color w:val="0000A6"/>
        </w:rPr>
        <w:t xml:space="preserve"> cai</w:t>
      </w:r>
      <w:r>
        <w:br/>
      </w:r>
      <w:r>
        <w:rPr>
          <w:color w:val="000059"/>
        </w:rPr>
        <w:t xml:space="preserve"> বিকাশে</w:t>
      </w:r>
      <w:r>
        <w:rPr>
          <w:color w:val="7A0000"/>
        </w:rPr>
        <w:t xml:space="preserve"> কি</w:t>
      </w:r>
      <w:r>
        <w:rPr>
          <w:color w:val="7A0000"/>
        </w:rPr>
        <w:t xml:space="preserve"> কি</w:t>
      </w:r>
      <w:r>
        <w:rPr>
          <w:color w:val="000056"/>
        </w:rPr>
        <w:t xml:space="preserve"> অফার</w:t>
      </w:r>
      <w:r>
        <w:rPr>
          <w:color w:val="000051"/>
        </w:rPr>
        <w:t xml:space="preserve"> আছে</w:t>
      </w:r>
      <w:r>
        <w:rPr>
          <w:color w:val="000072"/>
        </w:rPr>
        <w:t xml:space="preserve"> জানাবেন</w:t>
      </w:r>
      <w:r>
        <w:rPr>
          <w:color w:val="790000"/>
        </w:rPr>
        <w:t xml:space="preserve"> প্লিজ</w:t>
      </w:r>
      <w:r>
        <w:br/>
      </w:r>
      <w:r>
        <w:rPr>
          <w:color w:val="000065"/>
        </w:rPr>
        <w:t xml:space="preserve"> বিকাশে</w:t>
      </w:r>
      <w:r>
        <w:rPr>
          <w:color w:val="8A0000"/>
        </w:rPr>
        <w:t xml:space="preserve"> কি</w:t>
      </w:r>
      <w:r>
        <w:rPr>
          <w:color w:val="8A0000"/>
        </w:rPr>
        <w:t xml:space="preserve"> কি</w:t>
      </w:r>
      <w:r>
        <w:rPr>
          <w:color w:val="000062"/>
        </w:rPr>
        <w:t xml:space="preserve"> অফার</w:t>
      </w:r>
      <w:r>
        <w:rPr>
          <w:color w:val="00005D"/>
        </w:rPr>
        <w:t xml:space="preserve"> আছে</w:t>
      </w:r>
      <w:r>
        <w:rPr>
          <w:color w:val="000082"/>
        </w:rPr>
        <w:t xml:space="preserve"> জানাবেন</w:t>
      </w:r>
      <w:r>
        <w:br/>
      </w:r>
      <w:r>
        <w:rPr>
          <w:color w:val="00007F"/>
        </w:rPr>
        <w:t xml:space="preserve"> add</w:t>
      </w:r>
      <w:r>
        <w:rPr>
          <w:color w:val="000077"/>
        </w:rPr>
        <w:t xml:space="preserve"> money</w:t>
      </w:r>
      <w:r>
        <w:rPr>
          <w:color w:val="00008F"/>
        </w:rPr>
        <w:t xml:space="preserve"> kono</w:t>
      </w:r>
      <w:r>
        <w:rPr>
          <w:color w:val="000076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44"/>
        </w:rPr>
        <w:t xml:space="preserve"> কত</w:t>
      </w:r>
      <w:r>
        <w:rPr>
          <w:color w:val="00006E"/>
        </w:rPr>
        <w:t xml:space="preserve"> টাকায়</w:t>
      </w:r>
      <w:r>
        <w:rPr>
          <w:color w:val="000074"/>
        </w:rPr>
        <w:t xml:space="preserve"> অফারে</w:t>
      </w:r>
      <w:r>
        <w:rPr>
          <w:color w:val="00007F"/>
        </w:rPr>
        <w:t xml:space="preserve"> কতটাকা</w:t>
      </w:r>
      <w:r>
        <w:rPr>
          <w:color w:val="00004A"/>
        </w:rPr>
        <w:t xml:space="preserve"> বোনাস</w:t>
      </w:r>
      <w:r>
        <w:rPr>
          <w:color w:val="000055"/>
        </w:rPr>
        <w:t xml:space="preserve"> পাওয়া</w:t>
      </w:r>
      <w:r>
        <w:rPr>
          <w:color w:val="480000"/>
        </w:rPr>
        <w:t xml:space="preserve"> যায়</w:t>
      </w:r>
      <w:r>
        <w:br/>
      </w:r>
      <w:r>
        <w:rPr>
          <w:color w:val="0000A3"/>
        </w:rPr>
        <w:t xml:space="preserve"> বিডি</w:t>
      </w:r>
      <w:r>
        <w:rPr>
          <w:color w:val="0000AE"/>
        </w:rPr>
        <w:t xml:space="preserve"> সপে</w:t>
      </w:r>
      <w:r>
        <w:rPr>
          <w:color w:val="320000"/>
        </w:rPr>
        <w:t xml:space="preserve"> কি</w:t>
      </w:r>
      <w:r>
        <w:rPr>
          <w:color w:val="000048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4A"/>
        </w:rPr>
        <w:t xml:space="preserve"> add</w:t>
      </w:r>
      <w:r>
        <w:rPr>
          <w:color w:val="000046"/>
        </w:rPr>
        <w:t xml:space="preserve"> money</w:t>
      </w:r>
      <w:r>
        <w:rPr>
          <w:color w:val="00005B"/>
        </w:rPr>
        <w:t xml:space="preserve"> from</w:t>
      </w:r>
      <w:r>
        <w:rPr>
          <w:color w:val="000057"/>
        </w:rPr>
        <w:t xml:space="preserve"> card</w:t>
      </w:r>
      <w:r>
        <w:rPr>
          <w:color w:val="560000"/>
        </w:rPr>
        <w:t xml:space="preserve"> is</w:t>
      </w:r>
      <w:r>
        <w:rPr>
          <w:color w:val="6D0000"/>
        </w:rPr>
        <w:t xml:space="preserve"> this</w:t>
      </w:r>
      <w:r>
        <w:rPr>
          <w:color w:val="000045"/>
        </w:rPr>
        <w:t xml:space="preserve"> offer</w:t>
      </w:r>
      <w:r>
        <w:rPr>
          <w:color w:val="770000"/>
        </w:rPr>
        <w:t xml:space="preserve"> available</w:t>
      </w:r>
      <w:r>
        <w:br/>
      </w:r>
      <w:r>
        <w:rPr>
          <w:color w:val="00006C"/>
        </w:rPr>
        <w:t xml:space="preserve"> bksh</w:t>
      </w:r>
      <w:r>
        <w:rPr>
          <w:color w:val="370000"/>
        </w:rPr>
        <w:t xml:space="preserve"> a</w:t>
      </w:r>
      <w:r>
        <w:rPr>
          <w:color w:val="000058"/>
        </w:rPr>
        <w:t xml:space="preserve"> akhon</w:t>
      </w:r>
      <w:r>
        <w:rPr>
          <w:color w:val="000031"/>
        </w:rPr>
        <w:t xml:space="preserve"> ki</w:t>
      </w:r>
      <w:r>
        <w:rPr>
          <w:color w:val="00004A"/>
        </w:rPr>
        <w:t xml:space="preserve"> kono</w:t>
      </w:r>
      <w:r>
        <w:rPr>
          <w:color w:val="000040"/>
        </w:rPr>
        <w:t xml:space="preserve"> cash</w:t>
      </w:r>
      <w:r>
        <w:rPr>
          <w:color w:val="000042"/>
        </w:rPr>
        <w:t xml:space="preserve"> back</w:t>
      </w:r>
      <w:r>
        <w:rPr>
          <w:color w:val="00003D"/>
        </w:rPr>
        <w:t xml:space="preserve"> offer</w:t>
      </w:r>
      <w:r>
        <w:rPr>
          <w:color w:val="000094"/>
        </w:rPr>
        <w:t xml:space="preserve"> achy</w:t>
      </w:r>
      <w:r>
        <w:br/>
      </w:r>
      <w:r>
        <w:rPr>
          <w:color w:val="0000A7"/>
        </w:rPr>
        <w:t xml:space="preserve"> rabbithole</w:t>
      </w:r>
      <w:r>
        <w:rPr>
          <w:color w:val="6C0000"/>
        </w:rPr>
        <w:t xml:space="preserve"> te</w:t>
      </w:r>
      <w:r>
        <w:rPr>
          <w:color w:val="000062"/>
        </w:rPr>
        <w:t xml:space="preserve"> kono</w:t>
      </w:r>
      <w:r>
        <w:rPr>
          <w:color w:val="000051"/>
        </w:rPr>
        <w:t xml:space="preserve"> offer</w:t>
      </w:r>
      <w:r>
        <w:rPr>
          <w:color w:val="00005F"/>
        </w:rPr>
        <w:t xml:space="preserve"> ase</w:t>
      </w:r>
      <w:r>
        <w:br/>
      </w:r>
      <w:r>
        <w:rPr>
          <w:color w:val="00005A"/>
        </w:rPr>
        <w:t xml:space="preserve"> বিকাশে</w:t>
      </w:r>
      <w:r>
        <w:rPr>
          <w:color w:val="00006B"/>
        </w:rPr>
        <w:t xml:space="preserve"> নতুন</w:t>
      </w:r>
      <w:r>
        <w:rPr>
          <w:color w:val="5F0000"/>
        </w:rPr>
        <w:t xml:space="preserve"> কোন</w:t>
      </w:r>
      <w:r>
        <w:rPr>
          <w:color w:val="000057"/>
        </w:rPr>
        <w:t xml:space="preserve"> অফার</w:t>
      </w:r>
      <w:r>
        <w:rPr>
          <w:color w:val="000052"/>
        </w:rPr>
        <w:t xml:space="preserve"> আছে</w:t>
      </w:r>
      <w:r>
        <w:rPr>
          <w:color w:val="3D0000"/>
        </w:rPr>
        <w:t xml:space="preserve"> কি</w:t>
      </w:r>
      <w:r>
        <w:rPr>
          <w:color w:val="000044"/>
        </w:rPr>
        <w:t xml:space="preserve"> না</w:t>
      </w:r>
      <w:r>
        <w:rPr>
          <w:color w:val="000073"/>
        </w:rPr>
        <w:t xml:space="preserve"> জানাবেন</w:t>
      </w:r>
      <w:r>
        <w:br/>
      </w:r>
      <w:r>
        <w:rPr>
          <w:color w:val="00008D"/>
        </w:rPr>
        <w:t xml:space="preserve"> বিকাশে</w:t>
      </w:r>
      <w:r>
        <w:rPr>
          <w:color w:val="600000"/>
        </w:rPr>
        <w:t xml:space="preserve"> কি</w:t>
      </w:r>
      <w:r>
        <w:rPr>
          <w:color w:val="000088"/>
        </w:rPr>
        <w:t xml:space="preserve"> অফার</w:t>
      </w:r>
      <w:r>
        <w:rPr>
          <w:color w:val="000081"/>
        </w:rPr>
        <w:t xml:space="preserve"> আছে</w:t>
      </w:r>
      <w:r>
        <w:br/>
      </w:r>
      <w:r>
        <w:rPr>
          <w:color w:val="000076"/>
        </w:rPr>
        <w:t xml:space="preserve"> অ্যাড</w:t>
      </w:r>
      <w:r>
        <w:rPr>
          <w:color w:val="00002F"/>
        </w:rPr>
        <w:t xml:space="preserve"> মানি</w:t>
      </w:r>
      <w:r>
        <w:rPr>
          <w:color w:val="00006A"/>
        </w:rPr>
        <w:t xml:space="preserve"> অপরটি</w:t>
      </w:r>
      <w:r>
        <w:rPr>
          <w:color w:val="1F0000"/>
        </w:rPr>
        <w:t xml:space="preserve"> কি</w:t>
      </w:r>
      <w:r>
        <w:rPr>
          <w:color w:val="000053"/>
        </w:rPr>
        <w:t xml:space="preserve"> ডেবিট</w:t>
      </w:r>
      <w:r>
        <w:rPr>
          <w:color w:val="000036"/>
        </w:rPr>
        <w:t xml:space="preserve"> কার্ড</w:t>
      </w:r>
      <w:r>
        <w:rPr>
          <w:color w:val="000022"/>
        </w:rPr>
        <w:t xml:space="preserve"> থেকে</w:t>
      </w:r>
      <w:r>
        <w:rPr>
          <w:color w:val="000076"/>
        </w:rPr>
        <w:t xml:space="preserve"> অ্যাড</w:t>
      </w:r>
      <w:r>
        <w:rPr>
          <w:color w:val="630000"/>
        </w:rPr>
        <w:t xml:space="preserve"> করলেন</w:t>
      </w:r>
      <w:r>
        <w:rPr>
          <w:color w:val="00003F"/>
        </w:rPr>
        <w:t xml:space="preserve"> অফারটি</w:t>
      </w:r>
      <w:r>
        <w:rPr>
          <w:color w:val="000047"/>
        </w:rPr>
        <w:t xml:space="preserve"> প্রযোজ্য</w:t>
      </w:r>
      <w:r>
        <w:rPr>
          <w:color w:val="310000"/>
        </w:rPr>
        <w:t xml:space="preserve"> হবে</w:t>
      </w:r>
      <w:r>
        <w:rPr>
          <w:color w:val="00003C"/>
        </w:rPr>
        <w:t xml:space="preserve"> কিনা</w:t>
      </w:r>
      <w:r>
        <w:br/>
      </w:r>
      <w:r>
        <w:rPr>
          <w:color w:val="000087"/>
        </w:rPr>
        <w:t xml:space="preserve"> foodpanda</w:t>
      </w:r>
      <w:r>
        <w:rPr>
          <w:color w:val="440000"/>
        </w:rPr>
        <w:t xml:space="preserve"> er</w:t>
      </w:r>
      <w:r>
        <w:rPr>
          <w:color w:val="00009D"/>
        </w:rPr>
        <w:t xml:space="preserve"> shathe</w:t>
      </w:r>
      <w:r>
        <w:rPr>
          <w:color w:val="000051"/>
        </w:rPr>
        <w:t xml:space="preserve"> kono</w:t>
      </w:r>
      <w:r>
        <w:rPr>
          <w:color w:val="000043"/>
        </w:rPr>
        <w:t xml:space="preserve"> offer</w:t>
      </w:r>
      <w:r>
        <w:rPr>
          <w:color w:val="00004E"/>
        </w:rPr>
        <w:t xml:space="preserve"> ase</w:t>
      </w:r>
      <w:r>
        <w:br/>
      </w:r>
      <w:r>
        <w:rPr>
          <w:color w:val="590000"/>
        </w:rPr>
        <w:t xml:space="preserve"> amer</w:t>
      </w:r>
      <w:r>
        <w:rPr>
          <w:color w:val="000030"/>
        </w:rPr>
        <w:t xml:space="preserve"> ki</w:t>
      </w:r>
      <w:r>
        <w:rPr>
          <w:color w:val="000048"/>
        </w:rPr>
        <w:t xml:space="preserve"> kono</w:t>
      </w:r>
      <w:r>
        <w:rPr>
          <w:color w:val="000098"/>
        </w:rPr>
        <w:t xml:space="preserve"> kashback</w:t>
      </w:r>
      <w:r>
        <w:rPr>
          <w:color w:val="000080"/>
        </w:rPr>
        <w:t xml:space="preserve"> ofer</w:t>
      </w:r>
      <w:r>
        <w:rPr>
          <w:color w:val="610000"/>
        </w:rPr>
        <w:t xml:space="preserve"> asa</w:t>
      </w:r>
      <w:r>
        <w:br/>
      </w:r>
      <w:r>
        <w:rPr>
          <w:color w:val="00006E"/>
        </w:rPr>
        <w:t xml:space="preserve"> বিকাশে</w:t>
      </w:r>
      <w:r>
        <w:rPr>
          <w:color w:val="000068"/>
        </w:rPr>
        <w:t xml:space="preserve"> ক্যাশব্যাক</w:t>
      </w:r>
      <w:r>
        <w:rPr>
          <w:color w:val="000087"/>
        </w:rPr>
        <w:t xml:space="preserve"> সম্পর্কে</w:t>
      </w:r>
      <w:r>
        <w:rPr>
          <w:color w:val="000074"/>
        </w:rPr>
        <w:t xml:space="preserve"> জানতে</w:t>
      </w:r>
      <w:r>
        <w:rPr>
          <w:color w:val="000064"/>
        </w:rPr>
        <w:t xml:space="preserve"> চাই</w:t>
      </w:r>
      <w:r>
        <w:br/>
      </w:r>
      <w:r>
        <w:rPr>
          <w:color w:val="000080"/>
        </w:rPr>
        <w:t xml:space="preserve"> bata</w:t>
      </w:r>
      <w:r>
        <w:rPr>
          <w:color w:val="000089"/>
        </w:rPr>
        <w:t xml:space="preserve"> shoe</w:t>
      </w:r>
      <w:r>
        <w:rPr>
          <w:color w:val="000072"/>
        </w:rPr>
        <w:t xml:space="preserve"> shop</w:t>
      </w:r>
      <w:r>
        <w:rPr>
          <w:color w:val="2E0000"/>
        </w:rPr>
        <w:t xml:space="preserve"> a</w:t>
      </w:r>
      <w:r>
        <w:rPr>
          <w:color w:val="00003E"/>
        </w:rPr>
        <w:t xml:space="preserve"> kono</w:t>
      </w:r>
      <w:r>
        <w:rPr>
          <w:color w:val="000037"/>
        </w:rPr>
        <w:t xml:space="preserve"> cashback</w:t>
      </w:r>
      <w:r>
        <w:rPr>
          <w:color w:val="000033"/>
        </w:rPr>
        <w:t xml:space="preserve"> offer</w:t>
      </w:r>
      <w:r>
        <w:rPr>
          <w:color w:val="000044"/>
        </w:rPr>
        <w:t xml:space="preserve"> ache</w:t>
      </w:r>
      <w:r>
        <w:rPr>
          <w:color w:val="000000"/>
        </w:rPr>
        <w:t xml:space="preserve"> apnader</w:t>
      </w:r>
      <w:r>
        <w:br/>
      </w:r>
      <w:r>
        <w:rPr>
          <w:color w:val="000089"/>
        </w:rPr>
        <w:t xml:space="preserve"> দারাজে</w:t>
      </w:r>
      <w:r>
        <w:rPr>
          <w:color w:val="00002D"/>
        </w:rPr>
        <w:t xml:space="preserve"> বিকাশ</w:t>
      </w:r>
      <w:r>
        <w:rPr>
          <w:color w:val="000084"/>
        </w:rPr>
        <w:t xml:space="preserve"> পেমেন্টে</w:t>
      </w:r>
      <w:r>
        <w:rPr>
          <w:color w:val="500000"/>
        </w:rPr>
        <w:t xml:space="preserve"> কোন</w:t>
      </w:r>
      <w:r>
        <w:rPr>
          <w:color w:val="00008D"/>
        </w:rPr>
        <w:t xml:space="preserve"> ডিসকাউন্ট</w:t>
      </w:r>
      <w:r>
        <w:rPr>
          <w:color w:val="000000"/>
        </w:rPr>
        <w:t xml:space="preserve"> আছে</w:t>
      </w:r>
      <w:r>
        <w:br/>
      </w:r>
      <w:r>
        <w:rPr>
          <w:color w:val="000030"/>
        </w:rPr>
        <w:t xml:space="preserve"> new</w:t>
      </w:r>
      <w:r>
        <w:rPr>
          <w:color w:val="0000B2"/>
        </w:rPr>
        <w:t xml:space="preserve"> camping</w:t>
      </w:r>
      <w:r>
        <w:rPr>
          <w:color w:val="000055"/>
        </w:rPr>
        <w:t xml:space="preserve"> ki</w:t>
      </w:r>
      <w:r>
        <w:rPr>
          <w:color w:val="000055"/>
        </w:rPr>
        <w:t xml:space="preserve"> ki</w:t>
      </w:r>
      <w:r>
        <w:rPr>
          <w:color w:val="00005C"/>
        </w:rPr>
        <w:t xml:space="preserve"> ache</w:t>
      </w:r>
      <w:r>
        <w:rPr>
          <w:color w:val="2F0000"/>
        </w:rPr>
        <w:t xml:space="preserve"> jante</w:t>
      </w:r>
      <w:r>
        <w:rPr>
          <w:color w:val="000029"/>
        </w:rPr>
        <w:t xml:space="preserve"> chai</w:t>
      </w:r>
      <w:r>
        <w:rPr>
          <w:color w:val="000054"/>
        </w:rPr>
        <w:t xml:space="preserve"> bkase</w:t>
      </w:r>
      <w:r>
        <w:rPr>
          <w:color w:val="000055"/>
        </w:rPr>
        <w:t xml:space="preserve"> ki</w:t>
      </w:r>
      <w:r>
        <w:rPr>
          <w:color w:val="3E0000"/>
        </w:rPr>
        <w:t xml:space="preserve"> k</w:t>
      </w:r>
      <w:r>
        <w:rPr>
          <w:color w:val="0000B2"/>
        </w:rPr>
        <w:t xml:space="preserve"> camping</w:t>
      </w:r>
      <w:r>
        <w:rPr>
          <w:color w:val="00005C"/>
        </w:rPr>
        <w:t xml:space="preserve"> ache</w:t>
      </w:r>
      <w:r>
        <w:br/>
      </w:r>
      <w:r>
        <w:rPr>
          <w:color w:val="0000D2"/>
        </w:rPr>
        <w:t xml:space="preserve"> ক্যাশব্যক</w:t>
      </w:r>
      <w:r>
        <w:rPr>
          <w:color w:val="000075"/>
        </w:rPr>
        <w:t xml:space="preserve"> অফার</w:t>
      </w:r>
      <w:r>
        <w:rPr>
          <w:color w:val="530000"/>
        </w:rPr>
        <w:t xml:space="preserve"> কি</w:t>
      </w:r>
      <w:r>
        <w:rPr>
          <w:color w:val="000000"/>
        </w:rPr>
        <w:t xml:space="preserve"> আছে</w:t>
      </w:r>
      <w:r>
        <w:br/>
      </w:r>
      <w:r>
        <w:rPr>
          <w:color w:val="000050"/>
        </w:rPr>
        <w:t xml:space="preserve"> bikas</w:t>
      </w:r>
      <w:r>
        <w:rPr>
          <w:color w:val="390000"/>
        </w:rPr>
        <w:t xml:space="preserve"> er</w:t>
      </w:r>
      <w:r>
        <w:rPr>
          <w:color w:val="000086"/>
        </w:rPr>
        <w:t xml:space="preserve"> kasback</w:t>
      </w:r>
      <w:r>
        <w:rPr>
          <w:color w:val="000038"/>
        </w:rPr>
        <w:t xml:space="preserve"> offer</w:t>
      </w:r>
      <w:r>
        <w:rPr>
          <w:color w:val="00006C"/>
        </w:rPr>
        <w:t xml:space="preserve"> full</w:t>
      </w:r>
      <w:r>
        <w:rPr>
          <w:color w:val="890000"/>
        </w:rPr>
        <w:t xml:space="preserve"> dakhan</w:t>
      </w:r>
      <w:r>
        <w:rPr>
          <w:color w:val="000037"/>
        </w:rPr>
        <w:t xml:space="preserve"> to</w:t>
      </w:r>
      <w:r>
        <w:br/>
      </w:r>
      <w:r>
        <w:rPr>
          <w:color w:val="00003C"/>
        </w:rPr>
        <w:t xml:space="preserve"> bkash</w:t>
      </w:r>
      <w:r>
        <w:rPr>
          <w:color w:val="000055"/>
        </w:rPr>
        <w:t xml:space="preserve"> e</w:t>
      </w:r>
      <w:r>
        <w:rPr>
          <w:color w:val="000046"/>
        </w:rPr>
        <w:t xml:space="preserve"> ki</w:t>
      </w:r>
      <w:r>
        <w:rPr>
          <w:color w:val="000069"/>
        </w:rPr>
        <w:t xml:space="preserve"> kono</w:t>
      </w:r>
      <w:r>
        <w:rPr>
          <w:color w:val="00005B"/>
        </w:rPr>
        <w:t xml:space="preserve"> cash</w:t>
      </w:r>
      <w:r>
        <w:rPr>
          <w:color w:val="00005E"/>
        </w:rPr>
        <w:t xml:space="preserve"> back</w:t>
      </w:r>
      <w:r>
        <w:rPr>
          <w:color w:val="000056"/>
        </w:rPr>
        <w:t xml:space="preserve"> offer</w:t>
      </w:r>
      <w:r>
        <w:rPr>
          <w:color w:val="000073"/>
        </w:rPr>
        <w:t xml:space="preserve"> ache</w:t>
      </w:r>
      <w:r>
        <w:rPr>
          <w:color w:val="000000"/>
        </w:rPr>
        <w:t xml:space="preserve"> ekhon</w:t>
      </w:r>
      <w:r>
        <w:br/>
      </w:r>
      <w:r>
        <w:rPr>
          <w:color w:val="000093"/>
        </w:rPr>
        <w:t xml:space="preserve"> daraz</w:t>
      </w:r>
      <w:r>
        <w:rPr>
          <w:color w:val="00006E"/>
        </w:rPr>
        <w:t xml:space="preserve"> payment</w:t>
      </w:r>
      <w:r>
        <w:rPr>
          <w:color w:val="00005E"/>
        </w:rPr>
        <w:t xml:space="preserve"> cashback</w:t>
      </w:r>
      <w:r>
        <w:rPr>
          <w:color w:val="000059"/>
        </w:rPr>
        <w:t xml:space="preserve"> offer</w:t>
      </w:r>
      <w:r>
        <w:rPr>
          <w:color w:val="000076"/>
        </w:rPr>
        <w:t xml:space="preserve"> ache</w:t>
      </w:r>
      <w:r>
        <w:rPr>
          <w:color w:val="000000"/>
        </w:rPr>
        <w:t xml:space="preserve"> ki</w:t>
      </w:r>
      <w:r>
        <w:br/>
      </w:r>
      <w:r>
        <w:rPr>
          <w:color w:val="000067"/>
        </w:rPr>
        <w:t xml:space="preserve"> add</w:t>
      </w:r>
      <w:r>
        <w:rPr>
          <w:color w:val="000060"/>
        </w:rPr>
        <w:t xml:space="preserve"> money</w:t>
      </w:r>
      <w:r>
        <w:rPr>
          <w:color w:val="7F0000"/>
        </w:rPr>
        <w:t xml:space="preserve"> te</w:t>
      </w:r>
      <w:r>
        <w:rPr>
          <w:color w:val="00004D"/>
        </w:rPr>
        <w:t xml:space="preserve"> ki</w:t>
      </w:r>
      <w:r>
        <w:rPr>
          <w:color w:val="000074"/>
        </w:rPr>
        <w:t xml:space="preserve"> kono</w:t>
      </w:r>
      <w:r>
        <w:rPr>
          <w:color w:val="00005F"/>
        </w:rPr>
        <w:t xml:space="preserve"> offer</w:t>
      </w:r>
      <w:r>
        <w:rPr>
          <w:color w:val="000000"/>
        </w:rPr>
        <w:t xml:space="preserve"> ache</w:t>
      </w:r>
      <w:r>
        <w:br/>
      </w:r>
      <w:r>
        <w:rPr>
          <w:color w:val="00003D"/>
        </w:rPr>
        <w:t xml:space="preserve"> বিকাশ</w:t>
      </w:r>
      <w:r>
        <w:rPr>
          <w:color w:val="00007B"/>
        </w:rPr>
        <w:t xml:space="preserve"> এড</w:t>
      </w:r>
      <w:r>
        <w:rPr>
          <w:color w:val="000069"/>
        </w:rPr>
        <w:t xml:space="preserve"> মানি</w:t>
      </w:r>
      <w:r>
        <w:rPr>
          <w:color w:val="6C0000"/>
        </w:rPr>
        <w:t xml:space="preserve"> কোন</w:t>
      </w:r>
      <w:r>
        <w:rPr>
          <w:color w:val="000062"/>
        </w:rPr>
        <w:t xml:space="preserve"> অফার</w:t>
      </w:r>
      <w:r>
        <w:rPr>
          <w:color w:val="00005D"/>
        </w:rPr>
        <w:t xml:space="preserve"> আছে</w:t>
      </w:r>
      <w:r>
        <w:rPr>
          <w:color w:val="450000"/>
        </w:rPr>
        <w:t xml:space="preserve"> কি</w:t>
      </w:r>
      <w:r>
        <w:br/>
      </w:r>
      <w:r>
        <w:rPr>
          <w:color w:val="00007A"/>
        </w:rPr>
        <w:t xml:space="preserve"> ad</w:t>
      </w:r>
      <w:r>
        <w:rPr>
          <w:color w:val="0000A6"/>
        </w:rPr>
        <w:t xml:space="preserve"> manir</w:t>
      </w:r>
      <w:r>
        <w:rPr>
          <w:color w:val="00007B"/>
        </w:rPr>
        <w:t xml:space="preserve"> offar</w:t>
      </w:r>
      <w:r>
        <w:rPr>
          <w:color w:val="000053"/>
        </w:rPr>
        <w:t xml:space="preserve"> ache</w:t>
      </w:r>
      <w:r>
        <w:br/>
      </w:r>
      <w:r>
        <w:rPr>
          <w:color w:val="000058"/>
        </w:rPr>
        <w:t xml:space="preserve"> add</w:t>
      </w:r>
      <w:r>
        <w:rPr>
          <w:color w:val="000052"/>
        </w:rPr>
        <w:t xml:space="preserve"> money</w:t>
      </w:r>
      <w:r>
        <w:rPr>
          <w:color w:val="6D0000"/>
        </w:rPr>
        <w:t xml:space="preserve"> te</w:t>
      </w:r>
      <w:r>
        <w:rPr>
          <w:color w:val="9B0000"/>
        </w:rPr>
        <w:t xml:space="preserve"> kuno</w:t>
      </w:r>
      <w:r>
        <w:rPr>
          <w:color w:val="000057"/>
        </w:rPr>
        <w:t xml:space="preserve"> cashback</w:t>
      </w:r>
      <w:r>
        <w:rPr>
          <w:color w:val="000051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A1"/>
        </w:rPr>
        <w:t xml:space="preserve"> hungry</w:t>
      </w:r>
      <w:r>
        <w:rPr>
          <w:color w:val="760000"/>
        </w:rPr>
        <w:t xml:space="preserve"> naki</w:t>
      </w:r>
      <w:r>
        <w:rPr>
          <w:color w:val="000053"/>
        </w:rPr>
        <w:t xml:space="preserve"> cash</w:t>
      </w:r>
      <w:r>
        <w:rPr>
          <w:color w:val="000056"/>
        </w:rPr>
        <w:t xml:space="preserve"> back</w:t>
      </w:r>
      <w:r>
        <w:rPr>
          <w:color w:val="00004F"/>
        </w:rPr>
        <w:t xml:space="preserve"> offer</w:t>
      </w:r>
      <w:r>
        <w:rPr>
          <w:color w:val="000040"/>
        </w:rPr>
        <w:t xml:space="preserve"> ki</w:t>
      </w:r>
      <w:r>
        <w:rPr>
          <w:color w:val="000000"/>
        </w:rPr>
        <w:t xml:space="preserve"> ase</w:t>
      </w:r>
      <w:r>
        <w:br/>
      </w:r>
      <w:r>
        <w:rPr>
          <w:color w:val="0000C4"/>
        </w:rPr>
        <w:t xml:space="preserve"> foodpanda</w:t>
      </w:r>
      <w:r>
        <w:rPr>
          <w:color w:val="810000"/>
        </w:rPr>
        <w:t xml:space="preserve"> te</w:t>
      </w:r>
      <w:r>
        <w:rPr>
          <w:color w:val="000061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D3"/>
        </w:rPr>
        <w:t xml:space="preserve"> banglalink</w:t>
      </w:r>
      <w:r>
        <w:rPr>
          <w:color w:val="000067"/>
        </w:rPr>
        <w:t xml:space="preserve"> cashback</w:t>
      </w:r>
      <w:r>
        <w:rPr>
          <w:color w:val="000061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8C"/>
        </w:rPr>
        <w:t xml:space="preserve"> add</w:t>
      </w:r>
      <w:r>
        <w:rPr>
          <w:color w:val="000083"/>
        </w:rPr>
        <w:t xml:space="preserve"> money</w:t>
      </w:r>
      <w:r>
        <w:rPr>
          <w:color w:val="000081"/>
        </w:rPr>
        <w:t xml:space="preserve"> offer</w:t>
      </w:r>
      <w:r>
        <w:rPr>
          <w:color w:val="000069"/>
        </w:rPr>
        <w:t xml:space="preserve"> ki</w:t>
      </w:r>
      <w:r>
        <w:br/>
      </w:r>
      <w:r>
        <w:rPr>
          <w:color w:val="000042"/>
        </w:rPr>
        <w:t xml:space="preserve"> বিকাশে</w:t>
      </w:r>
      <w:r>
        <w:rPr>
          <w:color w:val="000060"/>
        </w:rPr>
        <w:t xml:space="preserve"> পল্লী</w:t>
      </w:r>
      <w:r>
        <w:rPr>
          <w:color w:val="000075"/>
        </w:rPr>
        <w:t xml:space="preserve"> বিদ্যুত</w:t>
      </w:r>
      <w:r>
        <w:rPr>
          <w:color w:val="000066"/>
        </w:rPr>
        <w:t xml:space="preserve"> বিলের</w:t>
      </w:r>
      <w:r>
        <w:rPr>
          <w:color w:val="000075"/>
        </w:rPr>
        <w:t xml:space="preserve"> বর্তমান</w:t>
      </w:r>
      <w:r>
        <w:rPr>
          <w:color w:val="000040"/>
        </w:rPr>
        <w:t xml:space="preserve"> অফার</w:t>
      </w:r>
      <w:r>
        <w:rPr>
          <w:color w:val="2D0000"/>
        </w:rPr>
        <w:t xml:space="preserve"> কি</w:t>
      </w:r>
      <w:r>
        <w:rPr>
          <w:color w:val="000055"/>
        </w:rPr>
        <w:t xml:space="preserve"> জানাবেন</w:t>
      </w:r>
      <w:r>
        <w:br/>
      </w:r>
      <w:r>
        <w:rPr>
          <w:color w:val="000059"/>
        </w:rPr>
        <w:t xml:space="preserve"> বিকাশে</w:t>
      </w:r>
      <w:r>
        <w:rPr>
          <w:color w:val="00009E"/>
        </w:rPr>
        <w:t xml:space="preserve"> বর্তমান</w:t>
      </w:r>
      <w:r>
        <w:rPr>
          <w:color w:val="3D0000"/>
        </w:rPr>
        <w:t xml:space="preserve"> কি</w:t>
      </w:r>
      <w:r>
        <w:rPr>
          <w:color w:val="000056"/>
        </w:rPr>
        <w:t xml:space="preserve"> অফার</w:t>
      </w:r>
      <w:r>
        <w:rPr>
          <w:color w:val="8F0000"/>
        </w:rPr>
        <w:t xml:space="preserve"> রয়েছে</w:t>
      </w:r>
      <w:r>
        <w:br/>
      </w:r>
      <w:r>
        <w:rPr>
          <w:color w:val="000084"/>
        </w:rPr>
        <w:t xml:space="preserve"> happy</w:t>
      </w:r>
      <w:r>
        <w:rPr>
          <w:color w:val="00004D"/>
        </w:rPr>
        <w:t xml:space="preserve"> new</w:t>
      </w:r>
      <w:r>
        <w:rPr>
          <w:color w:val="000065"/>
        </w:rPr>
        <w:t xml:space="preserve"> year</w:t>
      </w:r>
      <w:r>
        <w:rPr>
          <w:color w:val="00007D"/>
        </w:rPr>
        <w:t xml:space="preserve"> উপলক্ষে</w:t>
      </w:r>
      <w:r>
        <w:rPr>
          <w:color w:val="420000"/>
        </w:rPr>
        <w:t xml:space="preserve"> কোন</w:t>
      </w:r>
      <w:r>
        <w:rPr>
          <w:color w:val="00003C"/>
        </w:rPr>
        <w:t xml:space="preserve"> অফার</w:t>
      </w:r>
      <w:r>
        <w:rPr>
          <w:color w:val="000055"/>
        </w:rPr>
        <w:t xml:space="preserve"> দেন</w:t>
      </w:r>
      <w:r>
        <w:rPr>
          <w:color w:val="000000"/>
        </w:rPr>
        <w:t xml:space="preserve"> নি</w:t>
      </w:r>
      <w:r>
        <w:br/>
      </w:r>
      <w:r>
        <w:rPr>
          <w:color w:val="00006E"/>
        </w:rPr>
        <w:t xml:space="preserve"> নতুন</w:t>
      </w:r>
      <w:r>
        <w:rPr>
          <w:color w:val="000098"/>
        </w:rPr>
        <w:t xml:space="preserve"> বছরের</w:t>
      </w:r>
      <w:r>
        <w:rPr>
          <w:color w:val="710000"/>
        </w:rPr>
        <w:t xml:space="preserve"> কোনো</w:t>
      </w:r>
      <w:r>
        <w:rPr>
          <w:color w:val="000059"/>
        </w:rPr>
        <w:t xml:space="preserve"> অফার</w:t>
      </w:r>
      <w:r>
        <w:rPr>
          <w:color w:val="00002A"/>
        </w:rPr>
        <w:t xml:space="preserve"> আছে</w:t>
      </w:r>
      <w:r>
        <w:rPr>
          <w:color w:val="00001C"/>
        </w:rPr>
        <w:t xml:space="preserve"> বিকাশ</w:t>
      </w:r>
      <w:r>
        <w:rPr>
          <w:color w:val="1F0000"/>
        </w:rPr>
        <w:t xml:space="preserve"> কি</w:t>
      </w:r>
      <w:r>
        <w:rPr>
          <w:color w:val="00006E"/>
        </w:rPr>
        <w:t xml:space="preserve"> নতুন</w:t>
      </w:r>
      <w:r>
        <w:rPr>
          <w:color w:val="000098"/>
        </w:rPr>
        <w:t xml:space="preserve"> বছরের</w:t>
      </w:r>
      <w:r>
        <w:rPr>
          <w:color w:val="710000"/>
        </w:rPr>
        <w:t xml:space="preserve"> কোনো</w:t>
      </w:r>
      <w:r>
        <w:rPr>
          <w:color w:val="000059"/>
        </w:rPr>
        <w:t xml:space="preserve"> অফার</w:t>
      </w:r>
      <w:r>
        <w:rPr>
          <w:color w:val="000047"/>
        </w:rPr>
        <w:t xml:space="preserve"> দেয়</w:t>
      </w:r>
      <w:r>
        <w:rPr>
          <w:color w:val="000000"/>
        </w:rPr>
        <w:t xml:space="preserve"> নাই</w:t>
      </w:r>
      <w:r>
        <w:br/>
      </w:r>
      <w:r>
        <w:rPr>
          <w:color w:val="00006D"/>
        </w:rPr>
        <w:t xml:space="preserve"> আজকে</w:t>
      </w:r>
      <w:r>
        <w:rPr>
          <w:color w:val="00004F"/>
        </w:rPr>
        <w:t xml:space="preserve"> বিকাশে</w:t>
      </w:r>
      <w:r>
        <w:rPr>
          <w:color w:val="540000"/>
        </w:rPr>
        <w:t xml:space="preserve"> কোন</w:t>
      </w:r>
      <w:r>
        <w:rPr>
          <w:color w:val="00006F"/>
        </w:rPr>
        <w:t xml:space="preserve"> অফারটি</w:t>
      </w:r>
      <w:r>
        <w:rPr>
          <w:color w:val="000094"/>
        </w:rPr>
        <w:t xml:space="preserve"> চলমান</w:t>
      </w:r>
      <w:r>
        <w:rPr>
          <w:color w:val="000048"/>
        </w:rPr>
        <w:t xml:space="preserve"> আছে</w:t>
      </w:r>
      <w:r>
        <w:br/>
      </w:r>
      <w:r>
        <w:rPr>
          <w:color w:val="000046"/>
        </w:rPr>
        <w:t xml:space="preserve"> bkash</w:t>
      </w:r>
      <w:r>
        <w:rPr>
          <w:color w:val="000063"/>
        </w:rPr>
        <w:t xml:space="preserve"> e</w:t>
      </w:r>
      <w:r>
        <w:rPr>
          <w:color w:val="00007A"/>
        </w:rPr>
        <w:t xml:space="preserve"> kono</w:t>
      </w:r>
      <w:r>
        <w:rPr>
          <w:color w:val="000065"/>
        </w:rPr>
        <w:t xml:space="preserve"> offer</w:t>
      </w:r>
      <w:r>
        <w:rPr>
          <w:color w:val="000086"/>
        </w:rPr>
        <w:t xml:space="preserve"> ache</w:t>
      </w:r>
      <w:r>
        <w:rPr>
          <w:color w:val="000052"/>
        </w:rPr>
        <w:t xml:space="preserve"> ki</w:t>
      </w:r>
      <w:r>
        <w:br/>
      </w:r>
      <w:r>
        <w:rPr>
          <w:color w:val="920000"/>
        </w:rPr>
        <w:t xml:space="preserve"> ajk</w:t>
      </w:r>
      <w:r>
        <w:rPr>
          <w:color w:val="00003B"/>
        </w:rPr>
        <w:t xml:space="preserve"> ki</w:t>
      </w:r>
      <w:r>
        <w:rPr>
          <w:color w:val="000058"/>
        </w:rPr>
        <w:t xml:space="preserve"> kono</w:t>
      </w:r>
      <w:r>
        <w:rPr>
          <w:color w:val="0000A4"/>
        </w:rPr>
        <w:t xml:space="preserve"> special</w:t>
      </w:r>
      <w:r>
        <w:rPr>
          <w:color w:val="000048"/>
        </w:rPr>
        <w:t xml:space="preserve"> offer</w:t>
      </w:r>
      <w:r>
        <w:rPr>
          <w:color w:val="000000"/>
        </w:rPr>
        <w:t xml:space="preserve"> ache</w:t>
      </w:r>
      <w:r>
        <w:br/>
      </w:r>
      <w:r>
        <w:rPr>
          <w:color w:val="000070"/>
        </w:rPr>
        <w:t xml:space="preserve"> নতুন</w:t>
      </w:r>
      <w:r>
        <w:rPr>
          <w:color w:val="0000A5"/>
        </w:rPr>
        <w:t xml:space="preserve"> বছরে</w:t>
      </w:r>
      <w:r>
        <w:rPr>
          <w:color w:val="800000"/>
        </w:rPr>
        <w:t xml:space="preserve"> কি</w:t>
      </w:r>
      <w:r>
        <w:rPr>
          <w:color w:val="800000"/>
        </w:rPr>
        <w:t xml:space="preserve"> কি</w:t>
      </w:r>
      <w:r>
        <w:rPr>
          <w:color w:val="00005B"/>
        </w:rPr>
        <w:t xml:space="preserve"> অফার</w:t>
      </w:r>
      <w:r>
        <w:rPr>
          <w:color w:val="000000"/>
        </w:rPr>
        <w:t xml:space="preserve"> আসছে</w:t>
      </w:r>
      <w:r>
        <w:br/>
      </w:r>
      <w:r>
        <w:rPr>
          <w:color w:val="000067"/>
        </w:rPr>
        <w:t xml:space="preserve"> add</w:t>
      </w:r>
      <w:r>
        <w:rPr>
          <w:color w:val="000061"/>
        </w:rPr>
        <w:t xml:space="preserve"> money</w:t>
      </w:r>
      <w:r>
        <w:rPr>
          <w:color w:val="00002F"/>
        </w:rPr>
        <w:t xml:space="preserve"> offer</w:t>
      </w:r>
      <w:r>
        <w:rPr>
          <w:color w:val="00004C"/>
        </w:rPr>
        <w:t xml:space="preserve"> somporke</w:t>
      </w:r>
      <w:r>
        <w:rPr>
          <w:color w:val="4C0000"/>
        </w:rPr>
        <w:t xml:space="preserve"> aktu</w:t>
      </w:r>
      <w:r>
        <w:rPr>
          <w:color w:val="7E0000"/>
        </w:rPr>
        <w:t xml:space="preserve"> bolbn</w:t>
      </w:r>
      <w:r>
        <w:rPr>
          <w:color w:val="000062"/>
        </w:rPr>
        <w:t xml:space="preserve"> kto</w:t>
      </w:r>
      <w:r>
        <w:rPr>
          <w:color w:val="00002B"/>
        </w:rPr>
        <w:t xml:space="preserve"> tk</w:t>
      </w:r>
      <w:r>
        <w:rPr>
          <w:color w:val="000067"/>
        </w:rPr>
        <w:t xml:space="preserve"> add</w:t>
      </w:r>
      <w:r>
        <w:rPr>
          <w:color w:val="000061"/>
        </w:rPr>
        <w:t xml:space="preserve"> money</w:t>
      </w:r>
      <w:r>
        <w:rPr>
          <w:color w:val="00003A"/>
        </w:rPr>
        <w:t xml:space="preserve"> korbo</w:t>
      </w:r>
      <w:r>
        <w:br/>
      </w:r>
      <w:r>
        <w:rPr>
          <w:color w:val="000050"/>
        </w:rPr>
        <w:t xml:space="preserve"> add</w:t>
      </w:r>
      <w:r>
        <w:rPr>
          <w:color w:val="00004B"/>
        </w:rPr>
        <w:t xml:space="preserve"> money</w:t>
      </w:r>
      <w:r>
        <w:rPr>
          <w:color w:val="630000"/>
        </w:rPr>
        <w:t xml:space="preserve"> te</w:t>
      </w:r>
      <w:r>
        <w:rPr>
          <w:color w:val="00005A"/>
        </w:rPr>
        <w:t xml:space="preserve"> kono</w:t>
      </w:r>
      <w:r>
        <w:rPr>
          <w:color w:val="00004E"/>
        </w:rPr>
        <w:t xml:space="preserve"> cash</w:t>
      </w:r>
      <w:r>
        <w:rPr>
          <w:color w:val="000050"/>
        </w:rPr>
        <w:t xml:space="preserve"> back</w:t>
      </w:r>
      <w:r>
        <w:rPr>
          <w:color w:val="000062"/>
        </w:rPr>
        <w:t xml:space="preserve"> ache</w:t>
      </w:r>
      <w:r>
        <w:rPr>
          <w:color w:val="6F0000"/>
        </w:rPr>
        <w:t xml:space="preserve"> naki</w:t>
      </w:r>
      <w:r>
        <w:br/>
      </w:r>
      <w:r>
        <w:rPr>
          <w:color w:val="00006F"/>
        </w:rPr>
        <w:t xml:space="preserve"> সেল্প</w:t>
      </w:r>
      <w:r>
        <w:rPr>
          <w:color w:val="00006F"/>
        </w:rPr>
        <w:t xml:space="preserve"> রেজিষ্টেশ</w:t>
      </w:r>
      <w:r>
        <w:rPr>
          <w:color w:val="00003C"/>
        </w:rPr>
        <w:t xml:space="preserve"> বোনাস</w:t>
      </w:r>
      <w:r>
        <w:rPr>
          <w:color w:val="000041"/>
        </w:rPr>
        <w:t xml:space="preserve"> জানাবেন</w:t>
      </w:r>
      <w:r>
        <w:rPr>
          <w:color w:val="000031"/>
        </w:rPr>
        <w:t xml:space="preserve"> এখন</w:t>
      </w:r>
      <w:r>
        <w:rPr>
          <w:color w:val="000067"/>
        </w:rPr>
        <w:t xml:space="preserve"> কোনটা</w:t>
      </w:r>
      <w:r>
        <w:rPr>
          <w:color w:val="00003D"/>
        </w:rPr>
        <w:t xml:space="preserve"> চালু</w:t>
      </w:r>
      <w:r>
        <w:rPr>
          <w:color w:val="00003D"/>
        </w:rPr>
        <w:t xml:space="preserve"> হয়েছে</w:t>
      </w:r>
      <w:r>
        <w:rPr>
          <w:color w:val="00003C"/>
        </w:rPr>
        <w:t xml:space="preserve"> নতুন</w:t>
      </w:r>
      <w:r>
        <w:rPr>
          <w:color w:val="000059"/>
        </w:rPr>
        <w:t xml:space="preserve"> বছরে</w:t>
      </w:r>
      <w:r>
        <w:br/>
      </w:r>
      <w:r>
        <w:rPr>
          <w:color w:val="000078"/>
        </w:rPr>
        <w:t xml:space="preserve"> পে</w:t>
      </w:r>
      <w:r>
        <w:rPr>
          <w:color w:val="00005E"/>
        </w:rPr>
        <w:t xml:space="preserve"> বিল</w:t>
      </w:r>
      <w:r>
        <w:rPr>
          <w:color w:val="00005C"/>
        </w:rPr>
        <w:t xml:space="preserve"> অফার</w:t>
      </w:r>
      <w:r>
        <w:rPr>
          <w:color w:val="410000"/>
        </w:rPr>
        <w:t xml:space="preserve"> কি</w:t>
      </w:r>
      <w:r>
        <w:rPr>
          <w:color w:val="0000A9"/>
        </w:rPr>
        <w:t xml:space="preserve"> বর্তমান</w:t>
      </w:r>
      <w:r>
        <w:br/>
      </w:r>
      <w:r>
        <w:rPr>
          <w:color w:val="0000BB"/>
        </w:rPr>
        <w:t xml:space="preserve"> foodpanda</w:t>
      </w:r>
      <w:r>
        <w:rPr>
          <w:color w:val="7B0000"/>
        </w:rPr>
        <w:t xml:space="preserve"> te</w:t>
      </w:r>
      <w:r>
        <w:rPr>
          <w:color w:val="00004B"/>
        </w:rPr>
        <w:t xml:space="preserve"> ki</w:t>
      </w:r>
      <w:r>
        <w:rPr>
          <w:color w:val="00005C"/>
        </w:rPr>
        <w:t xml:space="preserve"> offer</w:t>
      </w:r>
      <w:r>
        <w:rPr>
          <w:color w:val="000000"/>
        </w:rPr>
        <w:t xml:space="preserve"> ace</w:t>
      </w:r>
      <w:r>
        <w:br/>
      </w:r>
      <w:r>
        <w:rPr>
          <w:color w:val="00002B"/>
        </w:rPr>
        <w:t xml:space="preserve"> বিকাশ</w:t>
      </w:r>
      <w:r>
        <w:rPr>
          <w:color w:val="000073"/>
        </w:rPr>
        <w:t xml:space="preserve"> অ্যাপে</w:t>
      </w:r>
      <w:r>
        <w:rPr>
          <w:color w:val="000038"/>
        </w:rPr>
        <w:t xml:space="preserve"> একাউন্ট</w:t>
      </w:r>
      <w:r>
        <w:rPr>
          <w:color w:val="0000A3"/>
        </w:rPr>
        <w:t xml:space="preserve"> খোললে</w:t>
      </w:r>
      <w:r>
        <w:rPr>
          <w:color w:val="000063"/>
        </w:rPr>
        <w:t xml:space="preserve"> সাথে</w:t>
      </w:r>
      <w:r>
        <w:rPr>
          <w:color w:val="630000"/>
        </w:rPr>
        <w:t xml:space="preserve"> কি</w:t>
      </w:r>
      <w:r>
        <w:rPr>
          <w:color w:val="630000"/>
        </w:rPr>
        <w:t xml:space="preserve"> কি</w:t>
      </w:r>
      <w:r>
        <w:rPr>
          <w:color w:val="000000"/>
        </w:rPr>
        <w:t xml:space="preserve"> পাব</w:t>
      </w:r>
      <w:r>
        <w:br/>
      </w:r>
      <w:r>
        <w:rPr>
          <w:color w:val="2E0000"/>
        </w:rPr>
        <w:t xml:space="preserve"> আমি</w:t>
      </w:r>
      <w:r>
        <w:rPr>
          <w:color w:val="000055"/>
        </w:rPr>
        <w:t xml:space="preserve"> বিকাশের</w:t>
      </w:r>
      <w:r>
        <w:rPr>
          <w:color w:val="600000"/>
        </w:rPr>
        <w:t xml:space="preserve"> কিছু</w:t>
      </w:r>
      <w:r>
        <w:rPr>
          <w:color w:val="000096"/>
        </w:rPr>
        <w:t xml:space="preserve"> স্পেশাল</w:t>
      </w:r>
      <w:r>
        <w:rPr>
          <w:color w:val="000047"/>
        </w:rPr>
        <w:t xml:space="preserve"> অফার</w:t>
      </w:r>
      <w:r>
        <w:rPr>
          <w:color w:val="000059"/>
        </w:rPr>
        <w:t xml:space="preserve"> সম্পর্কে</w:t>
      </w:r>
      <w:r>
        <w:rPr>
          <w:color w:val="00004D"/>
        </w:rPr>
        <w:t xml:space="preserve"> জানতে</w:t>
      </w:r>
      <w:r>
        <w:rPr>
          <w:color w:val="000042"/>
        </w:rPr>
        <w:t xml:space="preserve"> চাই</w:t>
      </w:r>
      <w:r>
        <w:br/>
      </w:r>
      <w:r>
        <w:rPr>
          <w:color w:val="000057"/>
        </w:rPr>
        <w:t xml:space="preserve"> বিকাশে</w:t>
      </w:r>
      <w:r>
        <w:rPr>
          <w:color w:val="3B0000"/>
        </w:rPr>
        <w:t xml:space="preserve"> কি</w:t>
      </w:r>
      <w:r>
        <w:rPr>
          <w:color w:val="0000BB"/>
        </w:rPr>
        <w:t xml:space="preserve"> অ্যাডমানিতে</w:t>
      </w:r>
      <w:r>
        <w:rPr>
          <w:color w:val="6A0000"/>
        </w:rPr>
        <w:t xml:space="preserve"> কোনো</w:t>
      </w:r>
      <w:r>
        <w:rPr>
          <w:color w:val="000054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67"/>
        </w:rPr>
        <w:t xml:space="preserve"> আর</w:t>
      </w:r>
      <w:r>
        <w:rPr>
          <w:color w:val="0000A7"/>
        </w:rPr>
        <w:t xml:space="preserve"> পল্লীবিদ্যুৎ</w:t>
      </w:r>
      <w:r>
        <w:rPr>
          <w:color w:val="00004D"/>
        </w:rPr>
        <w:t xml:space="preserve"> বিল</w:t>
      </w:r>
      <w:r>
        <w:rPr>
          <w:color w:val="4B0000"/>
        </w:rPr>
        <w:t xml:space="preserve"> এর</w:t>
      </w:r>
      <w:r>
        <w:rPr>
          <w:color w:val="5F0000"/>
        </w:rPr>
        <w:t xml:space="preserve"> কোনো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6B"/>
        </w:rPr>
        <w:t xml:space="preserve"> add</w:t>
      </w:r>
      <w:r>
        <w:rPr>
          <w:color w:val="000064"/>
        </w:rPr>
        <w:t xml:space="preserve"> money</w:t>
      </w:r>
      <w:r>
        <w:rPr>
          <w:color w:val="840000"/>
        </w:rPr>
        <w:t xml:space="preserve"> te</w:t>
      </w:r>
      <w:r>
        <w:rPr>
          <w:color w:val="000078"/>
        </w:rPr>
        <w:t xml:space="preserve"> kono</w:t>
      </w:r>
      <w:r>
        <w:rPr>
          <w:color w:val="000069"/>
        </w:rPr>
        <w:t xml:space="preserve"> cashback</w:t>
      </w:r>
      <w:r>
        <w:rPr>
          <w:color w:val="000000"/>
        </w:rPr>
        <w:t xml:space="preserve"> ace</w:t>
      </w:r>
      <w:r>
        <w:br/>
      </w:r>
      <w:r>
        <w:rPr>
          <w:color w:val="0000B7"/>
        </w:rPr>
        <w:t xml:space="preserve"> bidutbill</w:t>
      </w:r>
      <w:r>
        <w:rPr>
          <w:color w:val="400000"/>
        </w:rPr>
        <w:t xml:space="preserve"> a</w:t>
      </w:r>
      <w:r>
        <w:rPr>
          <w:color w:val="000057"/>
        </w:rPr>
        <w:t xml:space="preserve"> kono</w:t>
      </w:r>
      <w:r>
        <w:rPr>
          <w:color w:val="00004C"/>
        </w:rPr>
        <w:t xml:space="preserve"> cashback</w:t>
      </w:r>
      <w:r>
        <w:rPr>
          <w:color w:val="750000"/>
        </w:rPr>
        <w:t xml:space="preserve"> asa</w:t>
      </w:r>
      <w:r>
        <w:br/>
      </w:r>
      <w:r>
        <w:rPr>
          <w:color w:val="000081"/>
        </w:rPr>
        <w:t xml:space="preserve"> what's</w:t>
      </w:r>
      <w:r>
        <w:rPr>
          <w:color w:val="500000"/>
        </w:rPr>
        <w:t xml:space="preserve"> the</w:t>
      </w:r>
      <w:r>
        <w:rPr>
          <w:color w:val="00002D"/>
        </w:rPr>
        <w:t xml:space="preserve"> bkash</w:t>
      </w:r>
      <w:r>
        <w:rPr>
          <w:color w:val="000040"/>
        </w:rPr>
        <w:t xml:space="preserve"> offer</w:t>
      </w:r>
      <w:r>
        <w:rPr>
          <w:color w:val="590000"/>
        </w:rPr>
        <w:t xml:space="preserve"> for</w:t>
      </w:r>
      <w:r>
        <w:rPr>
          <w:color w:val="000082"/>
        </w:rPr>
        <w:t xml:space="preserve"> foodpanda</w:t>
      </w:r>
      <w:r>
        <w:rPr>
          <w:color w:val="660000"/>
        </w:rPr>
        <w:t xml:space="preserve"> this</w:t>
      </w:r>
      <w:r>
        <w:rPr>
          <w:color w:val="000000"/>
        </w:rPr>
        <w:t xml:space="preserve"> month</w:t>
      </w:r>
      <w:r>
        <w:br/>
      </w:r>
      <w:r>
        <w:rPr>
          <w:color w:val="000074"/>
        </w:rPr>
        <w:t xml:space="preserve"> foodpanda</w:t>
      </w:r>
      <w:r>
        <w:rPr>
          <w:color w:val="4C0000"/>
        </w:rPr>
        <w:t xml:space="preserve"> te</w:t>
      </w:r>
      <w:r>
        <w:rPr>
          <w:color w:val="000028"/>
        </w:rPr>
        <w:t xml:space="preserve"> bkash</w:t>
      </w:r>
      <w:r>
        <w:rPr>
          <w:color w:val="000047"/>
        </w:rPr>
        <w:t xml:space="preserve"> payment</w:t>
      </w:r>
      <w:r>
        <w:rPr>
          <w:color w:val="000039"/>
        </w:rPr>
        <w:t xml:space="preserve"> offer</w:t>
      </w:r>
      <w:r>
        <w:rPr>
          <w:color w:val="560000"/>
        </w:rPr>
        <w:t xml:space="preserve"> and</w:t>
      </w:r>
      <w:r>
        <w:rPr>
          <w:color w:val="000059"/>
        </w:rPr>
        <w:t xml:space="preserve"> code</w:t>
      </w:r>
      <w:r>
        <w:rPr>
          <w:color w:val="000071"/>
        </w:rPr>
        <w:t xml:space="preserve"> gula</w:t>
      </w:r>
      <w:r>
        <w:rPr>
          <w:color w:val="000055"/>
        </w:rPr>
        <w:t xml:space="preserve"> den</w:t>
      </w:r>
      <w:r>
        <w:br/>
      </w:r>
      <w:r>
        <w:rPr>
          <w:color w:val="7F0000"/>
        </w:rPr>
        <w:t xml:space="preserve"> সাল</w:t>
      </w:r>
      <w:r>
        <w:rPr>
          <w:color w:val="000082"/>
        </w:rPr>
        <w:t xml:space="preserve"> উপলক্ষে</w:t>
      </w:r>
      <w:r>
        <w:rPr>
          <w:color w:val="450000"/>
        </w:rPr>
        <w:t xml:space="preserve"> কোন</w:t>
      </w:r>
      <w:r>
        <w:rPr>
          <w:color w:val="000048"/>
        </w:rPr>
        <w:t xml:space="preserve"> ক্যাশ</w:t>
      </w:r>
      <w:r>
        <w:rPr>
          <w:color w:val="000050"/>
        </w:rPr>
        <w:t xml:space="preserve"> ব্যাক</w:t>
      </w:r>
      <w:r>
        <w:rPr>
          <w:color w:val="00003F"/>
        </w:rPr>
        <w:t xml:space="preserve"> অফার</w:t>
      </w:r>
      <w:r>
        <w:rPr>
          <w:color w:val="00003B"/>
        </w:rPr>
        <w:t xml:space="preserve"> আছে</w:t>
      </w:r>
      <w:r>
        <w:rPr>
          <w:color w:val="000056"/>
        </w:rPr>
        <w:t xml:space="preserve"> কিনা</w:t>
      </w:r>
      <w:r>
        <w:br/>
      </w:r>
      <w:r>
        <w:rPr>
          <w:color w:val="0000D1"/>
        </w:rPr>
        <w:t xml:space="preserve"> addmonyr</w:t>
      </w:r>
      <w:r>
        <w:rPr>
          <w:color w:val="000040"/>
        </w:rPr>
        <w:t xml:space="preserve"> ki</w:t>
      </w:r>
      <w:r>
        <w:rPr>
          <w:color w:val="00004E"/>
        </w:rPr>
        <w:t xml:space="preserve"> offer</w:t>
      </w:r>
      <w:r>
        <w:rPr>
          <w:color w:val="000068"/>
        </w:rPr>
        <w:t xml:space="preserve"> ache</w:t>
      </w:r>
      <w:r>
        <w:br/>
      </w:r>
      <w:r>
        <w:rPr>
          <w:color w:val="00002B"/>
        </w:rPr>
        <w:t xml:space="preserve"> bkash</w:t>
      </w:r>
      <w:r>
        <w:rPr>
          <w:color w:val="000054"/>
        </w:rPr>
        <w:t xml:space="preserve"> personal</w:t>
      </w:r>
      <w:r>
        <w:rPr>
          <w:color w:val="000056"/>
        </w:rPr>
        <w:t xml:space="preserve"> retail</w:t>
      </w:r>
      <w:r>
        <w:rPr>
          <w:color w:val="000030"/>
        </w:rPr>
        <w:t xml:space="preserve"> account</w:t>
      </w:r>
      <w:r>
        <w:rPr>
          <w:color w:val="3E0000"/>
        </w:rPr>
        <w:t xml:space="preserve"> er</w:t>
      </w:r>
      <w:r>
        <w:rPr>
          <w:color w:val="500000"/>
        </w:rPr>
        <w:t xml:space="preserve"> jonno</w:t>
      </w:r>
      <w:r>
        <w:rPr>
          <w:color w:val="00004A"/>
        </w:rPr>
        <w:t xml:space="preserve"> kono</w:t>
      </w:r>
      <w:r>
        <w:rPr>
          <w:color w:val="000000"/>
        </w:rPr>
        <w:t xml:space="preserve"> offer</w:t>
      </w:r>
      <w:r>
        <w:rPr>
          <w:color w:val="000000"/>
        </w:rPr>
        <w:t xml:space="preserve"> bonus</w:t>
      </w:r>
      <w:r>
        <w:rPr>
          <w:color w:val="810000"/>
        </w:rPr>
        <w:t xml:space="preserve"> thakle</w:t>
      </w:r>
      <w:r>
        <w:rPr>
          <w:color w:val="000073"/>
        </w:rPr>
        <w:t xml:space="preserve"> janan</w:t>
      </w:r>
      <w:r>
        <w:br/>
      </w:r>
      <w:r>
        <w:rPr>
          <w:color w:val="00006B"/>
        </w:rPr>
        <w:t xml:space="preserve"> bikash</w:t>
      </w:r>
      <w:r>
        <w:rPr>
          <w:color w:val="00006A"/>
        </w:rPr>
        <w:t xml:space="preserve"> app</w:t>
      </w:r>
      <w:r>
        <w:rPr>
          <w:color w:val="00005D"/>
        </w:rPr>
        <w:t xml:space="preserve"> cash</w:t>
      </w:r>
      <w:r>
        <w:rPr>
          <w:color w:val="000060"/>
        </w:rPr>
        <w:t xml:space="preserve"> back</w:t>
      </w:r>
      <w:r>
        <w:rPr>
          <w:color w:val="000059"/>
        </w:rPr>
        <w:t xml:space="preserve"> offer</w:t>
      </w:r>
      <w:r>
        <w:rPr>
          <w:color w:val="000068"/>
        </w:rPr>
        <w:t xml:space="preserve"> ase</w:t>
      </w:r>
      <w:r>
        <w:rPr>
          <w:color w:val="000048"/>
        </w:rPr>
        <w:t xml:space="preserve"> ki</w:t>
      </w:r>
      <w:r>
        <w:br/>
      </w:r>
      <w:r>
        <w:rPr>
          <w:color w:val="000082"/>
        </w:rPr>
        <w:t xml:space="preserve"> বতমানে</w:t>
      </w:r>
      <w:r>
        <w:rPr>
          <w:color w:val="00003D"/>
        </w:rPr>
        <w:t xml:space="preserve"> add</w:t>
      </w:r>
      <w:r>
        <w:rPr>
          <w:color w:val="000039"/>
        </w:rPr>
        <w:t xml:space="preserve"> money</w:t>
      </w:r>
      <w:r>
        <w:rPr>
          <w:color w:val="4C0000"/>
        </w:rPr>
        <w:t xml:space="preserve"> করার</w:t>
      </w:r>
      <w:r>
        <w:rPr>
          <w:color w:val="660000"/>
        </w:rPr>
        <w:t xml:space="preserve"> উপর</w:t>
      </w:r>
      <w:r>
        <w:rPr>
          <w:color w:val="440000"/>
        </w:rPr>
        <w:t xml:space="preserve"> কোন</w:t>
      </w:r>
      <w:r>
        <w:rPr>
          <w:color w:val="00003C"/>
        </w:rPr>
        <w:t xml:space="preserve"> ক্যাশব্যাক</w:t>
      </w:r>
      <w:r>
        <w:rPr>
          <w:color w:val="00003E"/>
        </w:rPr>
        <w:t xml:space="preserve"> অফার</w:t>
      </w:r>
      <w:r>
        <w:rPr>
          <w:color w:val="00006F"/>
        </w:rPr>
        <w:t xml:space="preserve"> চলছে</w:t>
      </w:r>
      <w:r>
        <w:rPr>
          <w:color w:val="000000"/>
        </w:rPr>
        <w:t xml:space="preserve"> কি</w:t>
      </w:r>
      <w:r>
        <w:br/>
      </w:r>
      <w:r>
        <w:rPr>
          <w:color w:val="000068"/>
        </w:rPr>
        <w:t xml:space="preserve"> পেমেন্ট</w:t>
      </w:r>
      <w:r>
        <w:rPr>
          <w:color w:val="540000"/>
        </w:rPr>
        <w:t xml:space="preserve"> এর</w:t>
      </w:r>
      <w:r>
        <w:rPr>
          <w:color w:val="000054"/>
        </w:rPr>
        <w:t xml:space="preserve"> অফার</w:t>
      </w:r>
      <w:r>
        <w:rPr>
          <w:color w:val="00006C"/>
        </w:rPr>
        <w:t xml:space="preserve"> টি</w:t>
      </w:r>
      <w:r>
        <w:rPr>
          <w:color w:val="000088"/>
        </w:rPr>
        <w:t xml:space="preserve"> কোথায়</w:t>
      </w:r>
      <w:r>
        <w:rPr>
          <w:color w:val="000061"/>
        </w:rPr>
        <w:t xml:space="preserve"> পাবো</w:t>
      </w:r>
      <w:r>
        <w:br/>
      </w:r>
      <w:r>
        <w:rPr>
          <w:color w:val="3E0000"/>
        </w:rPr>
        <w:t xml:space="preserve"> have</w:t>
      </w:r>
      <w:r>
        <w:rPr>
          <w:color w:val="000046"/>
        </w:rPr>
        <w:t xml:space="preserve"> any</w:t>
      </w:r>
      <w:r>
        <w:rPr>
          <w:color w:val="000057"/>
        </w:rPr>
        <w:t xml:space="preserve"> discount</w:t>
      </w:r>
      <w:r>
        <w:rPr>
          <w:color w:val="000042"/>
        </w:rPr>
        <w:t xml:space="preserve"> on</w:t>
      </w:r>
      <w:r>
        <w:rPr>
          <w:color w:val="000061"/>
        </w:rPr>
        <w:t xml:space="preserve"> purchase</w:t>
      </w:r>
      <w:r>
        <w:rPr>
          <w:color w:val="000075"/>
        </w:rPr>
        <w:t xml:space="preserve"> biman</w:t>
      </w:r>
      <w:r>
        <w:rPr>
          <w:color w:val="000052"/>
        </w:rPr>
        <w:t xml:space="preserve"> bangladesh</w:t>
      </w:r>
      <w:r>
        <w:rPr>
          <w:color w:val="000075"/>
        </w:rPr>
        <w:t xml:space="preserve"> airlines</w:t>
      </w:r>
      <w:r>
        <w:rPr>
          <w:color w:val="000000"/>
        </w:rPr>
        <w:t xml:space="preserve"> ticket</w:t>
      </w:r>
      <w:r>
        <w:br/>
      </w:r>
      <w:r>
        <w:rPr>
          <w:color w:val="000022"/>
        </w:rPr>
        <w:t xml:space="preserve"> বিকাশ</w:t>
      </w:r>
      <w:r>
        <w:rPr>
          <w:color w:val="00002B"/>
        </w:rPr>
        <w:t xml:space="preserve"> থেকে</w:t>
      </w:r>
      <w:r>
        <w:rPr>
          <w:color w:val="000043"/>
        </w:rPr>
        <w:t xml:space="preserve"> নতুন</w:t>
      </w:r>
      <w:r>
        <w:rPr>
          <w:color w:val="000056"/>
        </w:rPr>
        <w:t xml:space="preserve"> বছর</w:t>
      </w:r>
      <w:r>
        <w:rPr>
          <w:color w:val="380000"/>
        </w:rPr>
        <w:t xml:space="preserve"> এ</w:t>
      </w:r>
      <w:r>
        <w:rPr>
          <w:color w:val="450000"/>
        </w:rPr>
        <w:t xml:space="preserve"> কোনো</w:t>
      </w:r>
      <w:r>
        <w:rPr>
          <w:color w:val="00006A"/>
        </w:rPr>
        <w:t xml:space="preserve"> কাশবাক</w:t>
      </w:r>
      <w:r>
        <w:rPr>
          <w:color w:val="000036"/>
        </w:rPr>
        <w:t xml:space="preserve"> অফার</w:t>
      </w:r>
      <w:r>
        <w:rPr>
          <w:color w:val="5B0000"/>
        </w:rPr>
        <w:t xml:space="preserve"> রয়েছে</w:t>
      </w:r>
      <w:r>
        <w:rPr>
          <w:color w:val="000000"/>
        </w:rPr>
        <w:t xml:space="preserve"> কি</w:t>
      </w:r>
      <w:r>
        <w:rPr>
          <w:color w:val="5C0000"/>
        </w:rPr>
        <w:t xml:space="preserve"> আপনি</w:t>
      </w:r>
      <w:r>
        <w:rPr>
          <w:color w:val="420000"/>
        </w:rPr>
        <w:t xml:space="preserve"> আমাকে</w:t>
      </w:r>
      <w:r>
        <w:rPr>
          <w:color w:val="00004E"/>
        </w:rPr>
        <w:t xml:space="preserve"> বিস্তারিত</w:t>
      </w:r>
      <w:r>
        <w:rPr>
          <w:color w:val="000000"/>
        </w:rPr>
        <w:t xml:space="preserve"> বলবেন</w:t>
      </w:r>
      <w:r>
        <w:br/>
      </w:r>
      <w:r>
        <w:rPr>
          <w:color w:val="00005B"/>
        </w:rPr>
        <w:t xml:space="preserve"> bkash</w:t>
      </w:r>
      <w:r>
        <w:rPr>
          <w:color w:val="760000"/>
        </w:rPr>
        <w:t xml:space="preserve"> a</w:t>
      </w:r>
      <w:r>
        <w:rPr>
          <w:color w:val="00009F"/>
        </w:rPr>
        <w:t xml:space="preserve"> kono</w:t>
      </w:r>
      <w:r>
        <w:rPr>
          <w:color w:val="000083"/>
        </w:rPr>
        <w:t xml:space="preserve"> offer</w:t>
      </w:r>
      <w:r>
        <w:rPr>
          <w:color w:val="000000"/>
        </w:rPr>
        <w:t xml:space="preserve"> ace</w:t>
      </w:r>
      <w:r>
        <w:br/>
      </w:r>
      <w:r>
        <w:rPr>
          <w:color w:val="0000C3"/>
        </w:rPr>
        <w:t xml:space="preserve"> ক্যাশব্যাকের</w:t>
      </w:r>
      <w:r>
        <w:rPr>
          <w:color w:val="800000"/>
        </w:rPr>
        <w:t xml:space="preserve"> কোনো</w:t>
      </w:r>
      <w:r>
        <w:rPr>
          <w:color w:val="000065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96"/>
        </w:rPr>
        <w:t xml:space="preserve"> কুইজ</w:t>
      </w:r>
      <w:r>
        <w:rPr>
          <w:color w:val="000077"/>
        </w:rPr>
        <w:t xml:space="preserve"> কখন</w:t>
      </w:r>
      <w:r>
        <w:rPr>
          <w:color w:val="6F0000"/>
        </w:rPr>
        <w:t xml:space="preserve"> হতে</w:t>
      </w:r>
      <w:r>
        <w:rPr>
          <w:color w:val="7C0000"/>
        </w:rPr>
        <w:t xml:space="preserve"> পারে</w:t>
      </w:r>
      <w:r>
        <w:br/>
      </w:r>
      <w:r>
        <w:rPr>
          <w:color w:val="5B0000"/>
        </w:rPr>
        <w:t xml:space="preserve"> আচ্ছা</w:t>
      </w:r>
      <w:r>
        <w:rPr>
          <w:color w:val="4E0000"/>
        </w:rPr>
        <w:t xml:space="preserve"> আপনাদের</w:t>
      </w:r>
      <w:r>
        <w:rPr>
          <w:color w:val="00004A"/>
        </w:rPr>
        <w:t xml:space="preserve"> এড</w:t>
      </w:r>
      <w:r>
        <w:rPr>
          <w:color w:val="00005D"/>
        </w:rPr>
        <w:t xml:space="preserve"> মানিতে</w:t>
      </w:r>
      <w:r>
        <w:rPr>
          <w:color w:val="000049"/>
        </w:rPr>
        <w:t xml:space="preserve"> নতুন</w:t>
      </w:r>
      <w:r>
        <w:rPr>
          <w:color w:val="00003B"/>
        </w:rPr>
        <w:t xml:space="preserve"> অফার</w:t>
      </w:r>
      <w:r>
        <w:rPr>
          <w:color w:val="520000"/>
        </w:rPr>
        <w:t xml:space="preserve"> আসছে</w:t>
      </w:r>
      <w:r>
        <w:rPr>
          <w:color w:val="470000"/>
        </w:rPr>
        <w:t xml:space="preserve"> এটা</w:t>
      </w:r>
      <w:r>
        <w:rPr>
          <w:color w:val="490000"/>
        </w:rPr>
        <w:t xml:space="preserve"> একটু</w:t>
      </w:r>
      <w:r>
        <w:rPr>
          <w:color w:val="000064"/>
        </w:rPr>
        <w:t xml:space="preserve"> জানান</w:t>
      </w:r>
      <w:r>
        <w:br/>
      </w:r>
      <w:r>
        <w:rPr>
          <w:color w:val="000063"/>
        </w:rPr>
        <w:t xml:space="preserve"> new</w:t>
      </w:r>
      <w:r>
        <w:rPr>
          <w:color w:val="000082"/>
        </w:rPr>
        <w:t xml:space="preserve"> year</w:t>
      </w:r>
      <w:r>
        <w:rPr>
          <w:color w:val="000046"/>
        </w:rPr>
        <w:t xml:space="preserve"> e</w:t>
      </w:r>
      <w:r>
        <w:rPr>
          <w:color w:val="000056"/>
        </w:rPr>
        <w:t xml:space="preserve"> kono</w:t>
      </w:r>
      <w:r>
        <w:rPr>
          <w:color w:val="00004A"/>
        </w:rPr>
        <w:t xml:space="preserve"> cash</w:t>
      </w:r>
      <w:r>
        <w:rPr>
          <w:color w:val="00004D"/>
        </w:rPr>
        <w:t xml:space="preserve"> back</w:t>
      </w:r>
      <w:r>
        <w:rPr>
          <w:color w:val="000047"/>
        </w:rPr>
        <w:t xml:space="preserve"> offer</w:t>
      </w:r>
      <w:r>
        <w:rPr>
          <w:color w:val="00005E"/>
        </w:rPr>
        <w:t xml:space="preserve"> ache</w:t>
      </w:r>
      <w:r>
        <w:rPr>
          <w:color w:val="000000"/>
        </w:rPr>
        <w:t xml:space="preserve"> ki</w:t>
      </w:r>
      <w:r>
        <w:br/>
      </w:r>
      <w:r>
        <w:rPr>
          <w:color w:val="00005B"/>
        </w:rPr>
        <w:t xml:space="preserve"> এখন</w:t>
      </w:r>
      <w:r>
        <w:rPr>
          <w:color w:val="000072"/>
        </w:rPr>
        <w:t xml:space="preserve"> এড</w:t>
      </w:r>
      <w:r>
        <w:rPr>
          <w:color w:val="000090"/>
        </w:rPr>
        <w:t xml:space="preserve"> মানিতে</w:t>
      </w:r>
      <w:r>
        <w:rPr>
          <w:color w:val="400000"/>
        </w:rPr>
        <w:t xml:space="preserve"> কি</w:t>
      </w:r>
      <w:r>
        <w:rPr>
          <w:color w:val="640000"/>
        </w:rPr>
        <w:t xml:space="preserve"> কোন</w:t>
      </w:r>
      <w:r>
        <w:rPr>
          <w:color w:val="00005B"/>
        </w:rPr>
        <w:t xml:space="preserve"> অফার</w:t>
      </w:r>
      <w:r>
        <w:rPr>
          <w:color w:val="000000"/>
        </w:rPr>
        <w:t xml:space="preserve"> চলছে</w:t>
      </w:r>
      <w:r>
        <w:br/>
      </w:r>
      <w:r>
        <w:rPr>
          <w:color w:val="0000E3"/>
        </w:rPr>
        <w:t xml:space="preserve"> cooper's</w:t>
      </w:r>
      <w:r>
        <w:rPr>
          <w:color w:val="4D0000"/>
        </w:rPr>
        <w:t xml:space="preserve"> a</w:t>
      </w:r>
      <w:r>
        <w:rPr>
          <w:color w:val="000055"/>
        </w:rPr>
        <w:t xml:space="preserve"> offer</w:t>
      </w:r>
      <w:r>
        <w:rPr>
          <w:color w:val="000000"/>
        </w:rPr>
        <w:t xml:space="preserve"> ache</w:t>
      </w:r>
      <w:r>
        <w:br/>
      </w:r>
      <w:r>
        <w:rPr>
          <w:color w:val="000057"/>
        </w:rPr>
        <w:t xml:space="preserve"> বিকাশে</w:t>
      </w:r>
      <w:r>
        <w:rPr>
          <w:color w:val="3B0000"/>
        </w:rPr>
        <w:t xml:space="preserve"> কি</w:t>
      </w:r>
      <w:r>
        <w:rPr>
          <w:color w:val="5D0000"/>
        </w:rPr>
        <w:t xml:space="preserve"> কোন</w:t>
      </w:r>
      <w:r>
        <w:rPr>
          <w:color w:val="0000B1"/>
        </w:rPr>
        <w:t xml:space="preserve"> বিশেষ</w:t>
      </w:r>
      <w:r>
        <w:rPr>
          <w:color w:val="000054"/>
        </w:rPr>
        <w:t xml:space="preserve"> অফার</w:t>
      </w:r>
      <w:r>
        <w:rPr>
          <w:color w:val="000050"/>
        </w:rPr>
        <w:t xml:space="preserve"> আছে</w:t>
      </w:r>
      <w:r>
        <w:br/>
      </w:r>
      <w:r>
        <w:rPr>
          <w:color w:val="000071"/>
        </w:rPr>
        <w:t xml:space="preserve"> payment</w:t>
      </w:r>
      <w:r>
        <w:rPr>
          <w:color w:val="5C0000"/>
        </w:rPr>
        <w:t xml:space="preserve"> er</w:t>
      </w:r>
      <w:r>
        <w:rPr>
          <w:color w:val="000061"/>
        </w:rPr>
        <w:t xml:space="preserve"> cashback</w:t>
      </w:r>
      <w:r>
        <w:rPr>
          <w:color w:val="0000B8"/>
        </w:rPr>
        <w:t xml:space="preserve"> kokhon</w:t>
      </w:r>
      <w:r>
        <w:rPr>
          <w:color w:val="000000"/>
        </w:rPr>
        <w:t xml:space="preserve"> pabo</w:t>
      </w:r>
      <w:r>
        <w:br/>
      </w:r>
      <w:r>
        <w:rPr>
          <w:color w:val="000072"/>
        </w:rPr>
        <w:t xml:space="preserve"> বিকাসে</w:t>
      </w:r>
      <w:r>
        <w:rPr>
          <w:color w:val="560000"/>
        </w:rPr>
        <w:t xml:space="preserve"> কি</w:t>
      </w:r>
      <w:r>
        <w:rPr>
          <w:color w:val="00004B"/>
        </w:rPr>
        <w:t xml:space="preserve"> নতুন</w:t>
      </w:r>
      <w:r>
        <w:rPr>
          <w:color w:val="000060"/>
        </w:rPr>
        <w:t xml:space="preserve"> বছর</w:t>
      </w:r>
      <w:r>
        <w:rPr>
          <w:color w:val="560000"/>
        </w:rPr>
        <w:t xml:space="preserve"> কি</w:t>
      </w:r>
      <w:r>
        <w:rPr>
          <w:color w:val="430000"/>
        </w:rPr>
        <w:t xml:space="preserve"> কোন</w:t>
      </w:r>
      <w:r>
        <w:rPr>
          <w:color w:val="00006D"/>
        </w:rPr>
        <w:t xml:space="preserve"> কেসবেক</w:t>
      </w:r>
      <w:r>
        <w:rPr>
          <w:color w:val="000070"/>
        </w:rPr>
        <w:t xml:space="preserve"> আফার</w:t>
      </w:r>
      <w:r>
        <w:rPr>
          <w:color w:val="000000"/>
        </w:rPr>
        <w:t xml:space="preserve"> চলছে</w:t>
      </w:r>
      <w:r>
        <w:br/>
      </w:r>
      <w:r>
        <w:rPr>
          <w:color w:val="3E0000"/>
        </w:rPr>
        <w:t xml:space="preserve"> amr</w:t>
      </w:r>
      <w:r>
        <w:rPr>
          <w:color w:val="000088"/>
        </w:rPr>
        <w:t xml:space="preserve"> bikaser</w:t>
      </w:r>
      <w:r>
        <w:rPr>
          <w:color w:val="000080"/>
        </w:rPr>
        <w:t xml:space="preserve"> ofar</w:t>
      </w:r>
      <w:r>
        <w:rPr>
          <w:color w:val="000072"/>
        </w:rPr>
        <w:t xml:space="preserve"> gulo</w:t>
      </w:r>
      <w:r>
        <w:rPr>
          <w:color w:val="2E0000"/>
        </w:rPr>
        <w:t xml:space="preserve"> ami</w:t>
      </w:r>
      <w:r>
        <w:rPr>
          <w:color w:val="00004B"/>
        </w:rPr>
        <w:t xml:space="preserve"> kivabe</w:t>
      </w:r>
      <w:r>
        <w:rPr>
          <w:color w:val="000045"/>
        </w:rPr>
        <w:t xml:space="preserve"> pabo</w:t>
      </w:r>
      <w:r>
        <w:br/>
      </w:r>
      <w:r>
        <w:rPr>
          <w:color w:val="00005A"/>
        </w:rPr>
        <w:t xml:space="preserve"> daraz</w:t>
      </w:r>
      <w:r>
        <w:rPr>
          <w:color w:val="000087"/>
        </w:rPr>
        <w:t xml:space="preserve"> payment</w:t>
      </w:r>
      <w:r>
        <w:rPr>
          <w:color w:val="6D0000"/>
        </w:rPr>
        <w:t xml:space="preserve"> ee</w:t>
      </w:r>
      <w:r>
        <w:rPr>
          <w:color w:val="000042"/>
        </w:rPr>
        <w:t xml:space="preserve"> kono</w:t>
      </w:r>
      <w:r>
        <w:rPr>
          <w:color w:val="00006A"/>
        </w:rPr>
        <w:t xml:space="preserve"> discount</w:t>
      </w:r>
      <w:r>
        <w:rPr>
          <w:color w:val="000000"/>
        </w:rPr>
        <w:t xml:space="preserve"> choltese</w:t>
      </w:r>
      <w:r>
        <w:rPr>
          <w:color w:val="600000"/>
        </w:rPr>
        <w:t xml:space="preserve"> through</w:t>
      </w:r>
      <w:r>
        <w:rPr>
          <w:color w:val="000026"/>
        </w:rPr>
        <w:t xml:space="preserve"> bkash</w:t>
      </w:r>
      <w:r>
        <w:rPr>
          <w:color w:val="000087"/>
        </w:rPr>
        <w:t xml:space="preserve"> payment</w:t>
      </w:r>
      <w:r>
        <w:br/>
      </w:r>
      <w:r>
        <w:rPr>
          <w:color w:val="00006C"/>
        </w:rPr>
        <w:t xml:space="preserve"> নতুন</w:t>
      </w:r>
      <w:r>
        <w:rPr>
          <w:color w:val="000096"/>
        </w:rPr>
        <w:t xml:space="preserve"> বছরের</w:t>
      </w:r>
      <w:r>
        <w:rPr>
          <w:color w:val="000058"/>
        </w:rPr>
        <w:t xml:space="preserve"> অফার</w:t>
      </w:r>
      <w:r>
        <w:rPr>
          <w:color w:val="7C0000"/>
        </w:rPr>
        <w:t xml:space="preserve"> কি</w:t>
      </w:r>
      <w:r>
        <w:rPr>
          <w:color w:val="7C0000"/>
        </w:rPr>
        <w:t xml:space="preserve"> কি</w:t>
      </w:r>
      <w:r>
        <w:rPr>
          <w:color w:val="000053"/>
        </w:rPr>
        <w:t xml:space="preserve"> আছে</w:t>
      </w:r>
      <w:r>
        <w:br/>
      </w:r>
      <w:r>
        <w:rPr>
          <w:color w:val="000028"/>
        </w:rPr>
        <w:t xml:space="preserve"> bkash</w:t>
      </w:r>
      <w:r>
        <w:rPr>
          <w:color w:val="000061"/>
        </w:rPr>
        <w:t xml:space="preserve"> notun</w:t>
      </w:r>
      <w:r>
        <w:rPr>
          <w:color w:val="000081"/>
        </w:rPr>
        <w:t xml:space="preserve"> bosor</w:t>
      </w:r>
      <w:r>
        <w:rPr>
          <w:color w:val="00008E"/>
        </w:rPr>
        <w:t xml:space="preserve"> upolokkhe</w:t>
      </w:r>
      <w:r>
        <w:rPr>
          <w:color w:val="000045"/>
        </w:rPr>
        <w:t xml:space="preserve"> kono</w:t>
      </w:r>
      <w:r>
        <w:rPr>
          <w:color w:val="00003D"/>
        </w:rPr>
        <w:t xml:space="preserve"> cashback</w:t>
      </w:r>
      <w:r>
        <w:rPr>
          <w:color w:val="000039"/>
        </w:rPr>
        <w:t xml:space="preserve"> offer</w:t>
      </w:r>
      <w:r>
        <w:rPr>
          <w:color w:val="000045"/>
        </w:rPr>
        <w:t xml:space="preserve"> nai</w:t>
      </w:r>
      <w:r>
        <w:br/>
      </w:r>
      <w:r>
        <w:rPr>
          <w:color w:val="00007C"/>
        </w:rPr>
        <w:t xml:space="preserve"> বিকাশে</w:t>
      </w:r>
      <w:r>
        <w:rPr>
          <w:color w:val="000078"/>
        </w:rPr>
        <w:t xml:space="preserve"> অফার</w:t>
      </w:r>
      <w:r>
        <w:rPr>
          <w:color w:val="A70000"/>
        </w:rPr>
        <w:t xml:space="preserve"> আসছে</w:t>
      </w:r>
      <w:r>
        <w:rPr>
          <w:color w:val="540000"/>
        </w:rPr>
        <w:t xml:space="preserve"> কি</w:t>
      </w:r>
      <w:r>
        <w:br/>
      </w:r>
      <w:r>
        <w:rPr>
          <w:color w:val="000037"/>
        </w:rPr>
        <w:t xml:space="preserve"> বিকাশে</w:t>
      </w:r>
      <w:r>
        <w:rPr>
          <w:color w:val="000064"/>
        </w:rPr>
        <w:t xml:space="preserve"> পল্লি</w:t>
      </w:r>
      <w:r>
        <w:rPr>
          <w:color w:val="000040"/>
        </w:rPr>
        <w:t xml:space="preserve"> বিদ্যুৎ</w:t>
      </w:r>
      <w:r>
        <w:rPr>
          <w:color w:val="000037"/>
        </w:rPr>
        <w:t xml:space="preserve"> বিল</w:t>
      </w:r>
      <w:r>
        <w:rPr>
          <w:color w:val="000074"/>
        </w:rPr>
        <w:t xml:space="preserve"> পরিশোধের</w:t>
      </w:r>
      <w:r>
        <w:rPr>
          <w:color w:val="000041"/>
        </w:rPr>
        <w:t xml:space="preserve"> নতুন</w:t>
      </w:r>
      <w:r>
        <w:rPr>
          <w:color w:val="000034"/>
        </w:rPr>
        <w:t xml:space="preserve"> ক্যাশব্যাক</w:t>
      </w:r>
      <w:r>
        <w:rPr>
          <w:color w:val="000035"/>
        </w:rPr>
        <w:t xml:space="preserve"> অফার</w:t>
      </w:r>
      <w:r>
        <w:rPr>
          <w:color w:val="250000"/>
        </w:rPr>
        <w:t xml:space="preserve"> কি</w:t>
      </w:r>
      <w:r>
        <w:rPr>
          <w:color w:val="00004C"/>
        </w:rPr>
        <w:t xml:space="preserve"> বিস্তারিত</w:t>
      </w:r>
      <w:r>
        <w:rPr>
          <w:color w:val="00005A"/>
        </w:rPr>
        <w:t xml:space="preserve"> জানান</w:t>
      </w:r>
      <w:r>
        <w:rPr>
          <w:color w:val="4B0000"/>
        </w:rPr>
        <w:t xml:space="preserve"> প্লিজ</w:t>
      </w:r>
      <w:r>
        <w:br/>
      </w:r>
      <w:r>
        <w:rPr>
          <w:color w:val="280000"/>
        </w:rPr>
        <w:t xml:space="preserve"> আমার</w:t>
      </w:r>
      <w:r>
        <w:rPr>
          <w:color w:val="000041"/>
        </w:rPr>
        <w:t xml:space="preserve"> বিকাশে</w:t>
      </w:r>
      <w:r>
        <w:rPr>
          <w:color w:val="7A0000"/>
        </w:rPr>
        <w:t xml:space="preserve"> ভালো</w:t>
      </w:r>
      <w:r>
        <w:rPr>
          <w:color w:val="560000"/>
        </w:rPr>
        <w:t xml:space="preserve"> কিছু</w:t>
      </w:r>
      <w:r>
        <w:rPr>
          <w:color w:val="000094"/>
        </w:rPr>
        <w:t xml:space="preserve"> ওপার</w:t>
      </w:r>
      <w:r>
        <w:rPr>
          <w:color w:val="000079"/>
        </w:rPr>
        <w:t xml:space="preserve"> ছাই</w:t>
      </w:r>
      <w:r>
        <w:br/>
      </w:r>
      <w:r>
        <w:rPr>
          <w:color w:val="000081"/>
        </w:rPr>
        <w:t xml:space="preserve"> প্রতিমাসে</w:t>
      </w:r>
      <w:r>
        <w:rPr>
          <w:color w:val="000070"/>
        </w:rPr>
        <w:t xml:space="preserve"> কয়টা</w:t>
      </w:r>
      <w:r>
        <w:rPr>
          <w:color w:val="000045"/>
        </w:rPr>
        <w:t xml:space="preserve"> বিল</w:t>
      </w:r>
      <w:r>
        <w:rPr>
          <w:color w:val="000080"/>
        </w:rPr>
        <w:t xml:space="preserve"> ফি</w:t>
      </w:r>
      <w:r>
        <w:rPr>
          <w:color w:val="000052"/>
        </w:rPr>
        <w:t xml:space="preserve"> দিতে</w:t>
      </w:r>
      <w:r>
        <w:rPr>
          <w:color w:val="000054"/>
        </w:rPr>
        <w:t xml:space="preserve"> পারবো</w:t>
      </w:r>
      <w:r>
        <w:br/>
      </w:r>
      <w:r>
        <w:rPr>
          <w:color w:val="00003C"/>
        </w:rPr>
        <w:t xml:space="preserve"> বিকাশে</w:t>
      </w:r>
      <w:r>
        <w:rPr>
          <w:color w:val="490000"/>
        </w:rPr>
        <w:t xml:space="preserve"> যে</w:t>
      </w:r>
      <w:r>
        <w:rPr>
          <w:color w:val="000055"/>
        </w:rPr>
        <w:t xml:space="preserve"> টাকার</w:t>
      </w:r>
      <w:r>
        <w:rPr>
          <w:color w:val="000048"/>
        </w:rPr>
        <w:t xml:space="preserve"> নতুন</w:t>
      </w:r>
      <w:r>
        <w:rPr>
          <w:color w:val="00002F"/>
        </w:rPr>
        <w:t xml:space="preserve"> একাউন্ট</w:t>
      </w:r>
      <w:r>
        <w:rPr>
          <w:color w:val="400000"/>
        </w:rPr>
        <w:t xml:space="preserve"> করলে</w:t>
      </w:r>
      <w:r>
        <w:rPr>
          <w:color w:val="00006E"/>
        </w:rPr>
        <w:t xml:space="preserve"> দেয়া</w:t>
      </w:r>
      <w:r>
        <w:rPr>
          <w:color w:val="00003F"/>
        </w:rPr>
        <w:t xml:space="preserve"> হচ্ছে</w:t>
      </w:r>
      <w:r>
        <w:rPr>
          <w:color w:val="470000"/>
        </w:rPr>
        <w:t xml:space="preserve"> এটা</w:t>
      </w:r>
      <w:r>
        <w:rPr>
          <w:color w:val="000063"/>
        </w:rPr>
        <w:t xml:space="preserve"> সিস্টেম</w:t>
      </w:r>
      <w:r>
        <w:rPr>
          <w:color w:val="00003F"/>
        </w:rPr>
        <w:t xml:space="preserve"> টা</w:t>
      </w:r>
      <w:r>
        <w:rPr>
          <w:color w:val="290000"/>
        </w:rPr>
        <w:t xml:space="preserve"> কি</w:t>
      </w:r>
      <w:r>
        <w:br/>
      </w:r>
      <w:r>
        <w:rPr>
          <w:color w:val="0000A9"/>
        </w:rPr>
        <w:t xml:space="preserve"> daraz</w:t>
      </w:r>
      <w:r>
        <w:rPr>
          <w:color w:val="00007E"/>
        </w:rPr>
        <w:t xml:space="preserve"> payment</w:t>
      </w:r>
      <w:r>
        <w:rPr>
          <w:color w:val="5C0000"/>
        </w:rPr>
        <w:t xml:space="preserve"> a</w:t>
      </w:r>
      <w:r>
        <w:rPr>
          <w:color w:val="00006C"/>
        </w:rPr>
        <w:t xml:space="preserve"> cashback</w:t>
      </w:r>
      <w:r>
        <w:rPr>
          <w:color w:val="000000"/>
        </w:rPr>
        <w:t xml:space="preserve"> ace</w:t>
      </w:r>
      <w:r>
        <w:br/>
      </w:r>
      <w:r>
        <w:rPr>
          <w:color w:val="000089"/>
        </w:rPr>
        <w:t xml:space="preserve"> uber</w:t>
      </w:r>
      <w:r>
        <w:rPr>
          <w:color w:val="330000"/>
        </w:rPr>
        <w:t xml:space="preserve"> a</w:t>
      </w:r>
      <w:r>
        <w:rPr>
          <w:color w:val="00002E"/>
        </w:rPr>
        <w:t xml:space="preserve"> ki</w:t>
      </w:r>
      <w:r>
        <w:rPr>
          <w:color w:val="000090"/>
        </w:rPr>
        <w:t xml:space="preserve"> oofer</w:t>
      </w:r>
      <w:r>
        <w:rPr>
          <w:color w:val="000090"/>
        </w:rPr>
        <w:t xml:space="preserve"> achr</w:t>
      </w:r>
      <w:r>
        <w:br/>
      </w:r>
      <w:r>
        <w:rPr>
          <w:color w:val="000048"/>
        </w:rPr>
        <w:t xml:space="preserve"> এখন</w:t>
      </w:r>
      <w:r>
        <w:rPr>
          <w:color w:val="00007A"/>
        </w:rPr>
        <w:t xml:space="preserve"> বিদুৎ</w:t>
      </w:r>
      <w:r>
        <w:rPr>
          <w:color w:val="000081"/>
        </w:rPr>
        <w:t xml:space="preserve"> বিলে</w:t>
      </w:r>
      <w:r>
        <w:rPr>
          <w:color w:val="000052"/>
        </w:rPr>
        <w:t xml:space="preserve"> ক্যাশ</w:t>
      </w:r>
      <w:r>
        <w:rPr>
          <w:color w:val="00005C"/>
        </w:rPr>
        <w:t xml:space="preserve"> ব্যাক</w:t>
      </w:r>
      <w:r>
        <w:rPr>
          <w:color w:val="000048"/>
        </w:rPr>
        <w:t xml:space="preserve"> অফার</w:t>
      </w:r>
      <w:r>
        <w:rPr>
          <w:color w:val="000044"/>
        </w:rPr>
        <w:t xml:space="preserve"> আছে</w:t>
      </w:r>
      <w:r>
        <w:rPr>
          <w:color w:val="330000"/>
        </w:rPr>
        <w:t xml:space="preserve"> কি</w:t>
      </w:r>
      <w:r>
        <w:br/>
      </w:r>
      <w:r>
        <w:rPr>
          <w:color w:val="000042"/>
        </w:rPr>
        <w:t xml:space="preserve"> পে</w:t>
      </w:r>
      <w:r>
        <w:rPr>
          <w:color w:val="00005A"/>
        </w:rPr>
        <w:t xml:space="preserve"> বিলে</w:t>
      </w:r>
      <w:r>
        <w:rPr>
          <w:color w:val="3F0000"/>
        </w:rPr>
        <w:t xml:space="preserve"> কোনো</w:t>
      </w:r>
      <w:r>
        <w:rPr>
          <w:color w:val="000062"/>
        </w:rPr>
        <w:t xml:space="preserve"> কাশবাক</w:t>
      </w:r>
      <w:r>
        <w:rPr>
          <w:color w:val="000032"/>
        </w:rPr>
        <w:t xml:space="preserve"> অফার</w:t>
      </w:r>
      <w:r>
        <w:rPr>
          <w:color w:val="540000"/>
        </w:rPr>
        <w:t xml:space="preserve"> রয়েছে</w:t>
      </w:r>
      <w:r>
        <w:rPr>
          <w:color w:val="230000"/>
        </w:rPr>
        <w:t xml:space="preserve"> কি</w:t>
      </w:r>
      <w:r>
        <w:rPr>
          <w:color w:val="3D0000"/>
        </w:rPr>
        <w:t xml:space="preserve"> আমাকে</w:t>
      </w:r>
      <w:r>
        <w:rPr>
          <w:color w:val="000047"/>
        </w:rPr>
        <w:t xml:space="preserve"> বিস্তারিত</w:t>
      </w:r>
      <w:r>
        <w:rPr>
          <w:color w:val="000000"/>
        </w:rPr>
        <w:t xml:space="preserve"> বলবেন</w:t>
      </w:r>
      <w:r>
        <w:rPr>
          <w:color w:val="00004B"/>
        </w:rPr>
        <w:t xml:space="preserve"> পল্লী</w:t>
      </w:r>
      <w:r>
        <w:rPr>
          <w:color w:val="00003D"/>
        </w:rPr>
        <w:t xml:space="preserve"> বিদ্যুৎ</w:t>
      </w:r>
      <w:r>
        <w:rPr>
          <w:color w:val="000061"/>
        </w:rPr>
        <w:t xml:space="preserve"> পোস্ট</w:t>
      </w:r>
      <w:r>
        <w:rPr>
          <w:color w:val="000000"/>
        </w:rPr>
        <w:t xml:space="preserve"> পেইড</w:t>
      </w:r>
      <w:r>
        <w:br/>
      </w:r>
      <w:r>
        <w:rPr>
          <w:color w:val="000058"/>
        </w:rPr>
        <w:t xml:space="preserve"> সরাসরি</w:t>
      </w:r>
      <w:r>
        <w:rPr>
          <w:color w:val="00006C"/>
        </w:rPr>
        <w:t xml:space="preserve"> প্লে-</w:t>
      </w:r>
      <w:r>
        <w:rPr>
          <w:color w:val="00006C"/>
        </w:rPr>
        <w:t xml:space="preserve"> স্টোর</w:t>
      </w:r>
      <w:r>
        <w:rPr>
          <w:color w:val="000023"/>
        </w:rPr>
        <w:t xml:space="preserve"> থেকে</w:t>
      </w:r>
      <w:r>
        <w:rPr>
          <w:color w:val="00004B"/>
        </w:rPr>
        <w:t xml:space="preserve"> এপস</w:t>
      </w:r>
      <w:r>
        <w:rPr>
          <w:color w:val="000065"/>
        </w:rPr>
        <w:t xml:space="preserve"> নামিয়ে</w:t>
      </w:r>
      <w:r>
        <w:rPr>
          <w:color w:val="000024"/>
        </w:rPr>
        <w:t xml:space="preserve"> একাউন্ট</w:t>
      </w:r>
      <w:r>
        <w:rPr>
          <w:color w:val="00004C"/>
        </w:rPr>
        <w:t xml:space="preserve"> খুললে</w:t>
      </w:r>
      <w:r>
        <w:rPr>
          <w:color w:val="1F0000"/>
        </w:rPr>
        <w:t xml:space="preserve"> কি</w:t>
      </w:r>
      <w:r>
        <w:rPr>
          <w:color w:val="00001D"/>
        </w:rPr>
        <w:t xml:space="preserve"> টাকা</w:t>
      </w:r>
      <w:r>
        <w:rPr>
          <w:color w:val="000037"/>
        </w:rPr>
        <w:t xml:space="preserve"> বোনাস</w:t>
      </w:r>
      <w:r>
        <w:rPr>
          <w:color w:val="00003F"/>
        </w:rPr>
        <w:t xml:space="preserve"> পাওয়া</w:t>
      </w:r>
      <w:r>
        <w:rPr>
          <w:color w:val="000000"/>
        </w:rPr>
        <w:t xml:space="preserve"> যাবে</w:t>
      </w:r>
      <w:r>
        <w:br/>
      </w:r>
      <w:r>
        <w:rPr>
          <w:color w:val="000048"/>
        </w:rPr>
        <w:t xml:space="preserve"> cash</w:t>
      </w:r>
      <w:r>
        <w:rPr>
          <w:color w:val="00004A"/>
        </w:rPr>
        <w:t xml:space="preserve"> back</w:t>
      </w:r>
      <w:r>
        <w:rPr>
          <w:color w:val="000044"/>
        </w:rPr>
        <w:t xml:space="preserve"> offer</w:t>
      </w:r>
      <w:r>
        <w:rPr>
          <w:color w:val="000050"/>
        </w:rPr>
        <w:t xml:space="preserve"> ase</w:t>
      </w:r>
      <w:r>
        <w:rPr>
          <w:color w:val="000037"/>
        </w:rPr>
        <w:t xml:space="preserve"> ki</w:t>
      </w:r>
      <w:r>
        <w:rPr>
          <w:color w:val="9A0000"/>
        </w:rPr>
        <w:t xml:space="preserve"> si</w:t>
      </w:r>
      <w:r>
        <w:rPr>
          <w:color w:val="00006F"/>
        </w:rPr>
        <w:t xml:space="preserve"> month</w:t>
      </w:r>
      <w:r>
        <w:rPr>
          <w:color w:val="3D0000"/>
        </w:rPr>
        <w:t xml:space="preserve"> a</w:t>
      </w:r>
      <w:r>
        <w:br/>
      </w:r>
      <w:r>
        <w:rPr>
          <w:color w:val="000089"/>
        </w:rPr>
        <w:t xml:space="preserve"> daraz</w:t>
      </w:r>
      <w:r>
        <w:rPr>
          <w:color w:val="000051"/>
        </w:rPr>
        <w:t xml:space="preserve"> e</w:t>
      </w:r>
      <w:r>
        <w:rPr>
          <w:color w:val="000067"/>
        </w:rPr>
        <w:t xml:space="preserve"> payment</w:t>
      </w:r>
      <w:r>
        <w:rPr>
          <w:color w:val="680000"/>
        </w:rPr>
        <w:t xml:space="preserve"> korle</w:t>
      </w:r>
      <w:r>
        <w:rPr>
          <w:color w:val="000064"/>
        </w:rPr>
        <w:t xml:space="preserve"> kono</w:t>
      </w:r>
      <w:r>
        <w:rPr>
          <w:color w:val="000058"/>
        </w:rPr>
        <w:t xml:space="preserve"> cashback</w:t>
      </w:r>
      <w:r>
        <w:rPr>
          <w:color w:val="000000"/>
        </w:rPr>
        <w:t xml:space="preserve"> ache</w:t>
      </w:r>
      <w:r>
        <w:br/>
      </w:r>
      <w:r>
        <w:rPr>
          <w:color w:val="000080"/>
        </w:rPr>
        <w:t xml:space="preserve"> আলাপ</w:t>
      </w:r>
      <w:r>
        <w:rPr>
          <w:color w:val="000089"/>
        </w:rPr>
        <w:t xml:space="preserve"> এপসের</w:t>
      </w:r>
      <w:r>
        <w:rPr>
          <w:color w:val="00003D"/>
        </w:rPr>
        <w:t xml:space="preserve"> অফার</w:t>
      </w:r>
      <w:r>
        <w:rPr>
          <w:color w:val="000095"/>
        </w:rPr>
        <w:t xml:space="preserve"> আচ</w:t>
      </w:r>
      <w:r>
        <w:rPr>
          <w:color w:val="00003A"/>
        </w:rPr>
        <w:t xml:space="preserve"> আছে</w:t>
      </w:r>
      <w:r>
        <w:br/>
      </w:r>
      <w:r>
        <w:rPr>
          <w:color w:val="00002A"/>
        </w:rPr>
        <w:t xml:space="preserve"> বিকাশ</w:t>
      </w:r>
      <w:r>
        <w:rPr>
          <w:color w:val="000036"/>
        </w:rPr>
        <w:t xml:space="preserve"> থেকে</w:t>
      </w:r>
      <w:r>
        <w:rPr>
          <w:color w:val="00008E"/>
        </w:rPr>
        <w:t xml:space="preserve"> আলাপ</w:t>
      </w:r>
      <w:r>
        <w:rPr>
          <w:color w:val="00006F"/>
        </w:rPr>
        <w:t xml:space="preserve"> অ্যাপে</w:t>
      </w:r>
      <w:r>
        <w:rPr>
          <w:color w:val="00004A"/>
        </w:rPr>
        <w:t xml:space="preserve"> রিচার্জ</w:t>
      </w:r>
      <w:r>
        <w:rPr>
          <w:color w:val="4A0000"/>
        </w:rPr>
        <w:t xml:space="preserve"> করলে</w:t>
      </w:r>
      <w:r>
        <w:rPr>
          <w:color w:val="560000"/>
        </w:rPr>
        <w:t xml:space="preserve"> কোনো</w:t>
      </w:r>
      <w:r>
        <w:rPr>
          <w:color w:val="000042"/>
        </w:rPr>
        <w:t xml:space="preserve"> ক্যাশব্যাক</w:t>
      </w:r>
      <w:r>
        <w:rPr>
          <w:color w:val="000044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D0"/>
        </w:rPr>
        <w:t xml:space="preserve"> draz</w:t>
      </w:r>
      <w:r>
        <w:rPr>
          <w:color w:val="00004D"/>
        </w:rPr>
        <w:t xml:space="preserve"> e</w:t>
      </w:r>
      <w:r>
        <w:rPr>
          <w:color w:val="00005F"/>
        </w:rPr>
        <w:t xml:space="preserve"> kono</w:t>
      </w:r>
      <w:r>
        <w:rPr>
          <w:color w:val="00004E"/>
        </w:rPr>
        <w:t xml:space="preserve"> offer</w:t>
      </w:r>
      <w:r>
        <w:rPr>
          <w:color w:val="000000"/>
        </w:rPr>
        <w:t xml:space="preserve"> ace</w:t>
      </w:r>
      <w:r>
        <w:br/>
      </w:r>
      <w:r>
        <w:rPr>
          <w:color w:val="0000A9"/>
        </w:rPr>
        <w:t xml:space="preserve"> daraz</w:t>
      </w:r>
      <w:r>
        <w:rPr>
          <w:color w:val="000065"/>
        </w:rPr>
        <w:t xml:space="preserve"> e</w:t>
      </w:r>
      <w:r>
        <w:rPr>
          <w:color w:val="00007C"/>
        </w:rPr>
        <w:t xml:space="preserve"> kono</w:t>
      </w:r>
      <w:r>
        <w:rPr>
          <w:color w:val="000066"/>
        </w:rPr>
        <w:t xml:space="preserve"> offer</w:t>
      </w:r>
      <w:r>
        <w:rPr>
          <w:color w:val="000000"/>
        </w:rPr>
        <w:t xml:space="preserve"> ace</w:t>
      </w:r>
      <w:r>
        <w:br/>
      </w:r>
      <w:r>
        <w:rPr>
          <w:color w:val="000056"/>
        </w:rPr>
        <w:t xml:space="preserve"> কার্ড</w:t>
      </w:r>
      <w:r>
        <w:rPr>
          <w:color w:val="000037"/>
        </w:rPr>
        <w:t xml:space="preserve"> থেকে</w:t>
      </w:r>
      <w:r>
        <w:rPr>
          <w:color w:val="00005D"/>
        </w:rPr>
        <w:t xml:space="preserve"> অ্যাড</w:t>
      </w:r>
      <w:r>
        <w:rPr>
          <w:color w:val="00004A"/>
        </w:rPr>
        <w:t xml:space="preserve"> মানি</w:t>
      </w:r>
      <w:r>
        <w:rPr>
          <w:color w:val="4B0000"/>
        </w:rPr>
        <w:t xml:space="preserve"> করলে</w:t>
      </w:r>
      <w:r>
        <w:rPr>
          <w:color w:val="000045"/>
        </w:rPr>
        <w:t xml:space="preserve"> এখন</w:t>
      </w:r>
      <w:r>
        <w:rPr>
          <w:color w:val="310000"/>
        </w:rPr>
        <w:t xml:space="preserve"> কি</w:t>
      </w:r>
      <w:r>
        <w:rPr>
          <w:color w:val="000055"/>
        </w:rPr>
        <w:t xml:space="preserve"> বোনাস</w:t>
      </w:r>
      <w:r>
        <w:rPr>
          <w:color w:val="720000"/>
        </w:rPr>
        <w:t xml:space="preserve"> পাওয়া</w:t>
      </w:r>
      <w:r>
        <w:rPr>
          <w:color w:val="000051"/>
        </w:rPr>
        <w:t xml:space="preserve"> যাবে</w:t>
      </w:r>
      <w:r>
        <w:br/>
      </w:r>
      <w:r>
        <w:rPr>
          <w:color w:val="000067"/>
        </w:rPr>
        <w:t xml:space="preserve"> অ্যাড</w:t>
      </w:r>
      <w:r>
        <w:rPr>
          <w:color w:val="000052"/>
        </w:rPr>
        <w:t xml:space="preserve"> মানি</w:t>
      </w:r>
      <w:r>
        <w:rPr>
          <w:color w:val="6F0000"/>
        </w:rPr>
        <w:t xml:space="preserve"> তে</w:t>
      </w:r>
      <w:r>
        <w:rPr>
          <w:color w:val="540000"/>
        </w:rPr>
        <w:t xml:space="preserve"> কোন</w:t>
      </w:r>
      <w:r>
        <w:rPr>
          <w:color w:val="00004A"/>
        </w:rPr>
        <w:t xml:space="preserve"> ক্যাশব্যাক</w:t>
      </w:r>
      <w:r>
        <w:rPr>
          <w:color w:val="00004C"/>
        </w:rPr>
        <w:t xml:space="preserve"> অফার</w:t>
      </w:r>
      <w:r>
        <w:rPr>
          <w:color w:val="000048"/>
        </w:rPr>
        <w:t xml:space="preserve"> আছে</w:t>
      </w:r>
      <w:r>
        <w:rPr>
          <w:color w:val="000069"/>
        </w:rPr>
        <w:t xml:space="preserve"> কিনা</w:t>
      </w:r>
      <w:r>
        <w:br/>
      </w:r>
      <w:r>
        <w:rPr>
          <w:color w:val="000071"/>
        </w:rPr>
        <w:t xml:space="preserve"> পে</w:t>
      </w:r>
      <w:r>
        <w:rPr>
          <w:color w:val="00008A"/>
        </w:rPr>
        <w:t xml:space="preserve"> বিলের</w:t>
      </w:r>
      <w:r>
        <w:rPr>
          <w:color w:val="00009F"/>
        </w:rPr>
        <w:t xml:space="preserve"> বর্তমান</w:t>
      </w:r>
      <w:r>
        <w:rPr>
          <w:color w:val="000056"/>
        </w:rPr>
        <w:t xml:space="preserve"> অফার</w:t>
      </w:r>
      <w:r>
        <w:rPr>
          <w:color w:val="000000"/>
        </w:rPr>
        <w:t xml:space="preserve"> কি</w:t>
      </w:r>
      <w:r>
        <w:br/>
      </w:r>
      <w:r>
        <w:rPr>
          <w:color w:val="2E0000"/>
        </w:rPr>
        <w:t xml:space="preserve"> ami</w:t>
      </w:r>
      <w:r>
        <w:rPr>
          <w:color w:val="00006F"/>
        </w:rPr>
        <w:t xml:space="preserve"> bonas</w:t>
      </w:r>
      <w:r>
        <w:rPr>
          <w:color w:val="000091"/>
        </w:rPr>
        <w:t xml:space="preserve"> somparke</w:t>
      </w:r>
      <w:r>
        <w:rPr>
          <w:color w:val="00005D"/>
        </w:rPr>
        <w:t xml:space="preserve"> kotha</w:t>
      </w:r>
      <w:r>
        <w:rPr>
          <w:color w:val="000072"/>
        </w:rPr>
        <w:t xml:space="preserve"> bolte</w:t>
      </w:r>
      <w:r>
        <w:rPr>
          <w:color w:val="000055"/>
        </w:rPr>
        <w:t xml:space="preserve"> cai</w:t>
      </w:r>
      <w:r>
        <w:br/>
      </w:r>
      <w:r>
        <w:rPr>
          <w:color w:val="00008B"/>
        </w:rPr>
        <w:t xml:space="preserve"> pay</w:t>
      </w:r>
      <w:r>
        <w:rPr>
          <w:color w:val="00007A"/>
        </w:rPr>
        <w:t xml:space="preserve"> bill</w:t>
      </w:r>
      <w:r>
        <w:rPr>
          <w:color w:val="00006A"/>
        </w:rPr>
        <w:t xml:space="preserve"> e</w:t>
      </w:r>
      <w:r>
        <w:rPr>
          <w:color w:val="000057"/>
        </w:rPr>
        <w:t xml:space="preserve"> ki</w:t>
      </w:r>
      <w:r>
        <w:rPr>
          <w:color w:val="00006B"/>
        </w:rPr>
        <w:t xml:space="preserve"> offer</w:t>
      </w:r>
      <w:r>
        <w:rPr>
          <w:color w:val="000000"/>
        </w:rPr>
        <w:t xml:space="preserve"> ache</w:t>
      </w:r>
      <w:r>
        <w:br/>
      </w:r>
      <w:r>
        <w:rPr>
          <w:color w:val="000070"/>
        </w:rPr>
        <w:t xml:space="preserve"> offer</w:t>
      </w:r>
      <w:r>
        <w:rPr>
          <w:color w:val="00007A"/>
        </w:rPr>
        <w:t xml:space="preserve"> shomporke</w:t>
      </w:r>
      <w:r>
        <w:rPr>
          <w:color w:val="4C0000"/>
        </w:rPr>
        <w:t xml:space="preserve"> jante</w:t>
      </w:r>
      <w:r>
        <w:rPr>
          <w:color w:val="000043"/>
        </w:rPr>
        <w:t xml:space="preserve"> chai</w:t>
      </w:r>
      <w:r>
        <w:rPr>
          <w:color w:val="000095"/>
        </w:rPr>
        <w:t xml:space="preserve"> addi</w:t>
      </w:r>
      <w:r>
        <w:rPr>
          <w:color w:val="000044"/>
        </w:rPr>
        <w:t xml:space="preserve"> kono</w:t>
      </w:r>
      <w:r>
        <w:rPr>
          <w:color w:val="000070"/>
        </w:rPr>
        <w:t xml:space="preserve"> offer</w:t>
      </w:r>
      <w:r>
        <w:rPr>
          <w:color w:val="000000"/>
        </w:rPr>
        <w:t xml:space="preserve"> ache</w:t>
      </w:r>
      <w:r>
        <w:br/>
      </w:r>
      <w:r>
        <w:rPr>
          <w:color w:val="0000B8"/>
        </w:rPr>
        <w:t xml:space="preserve"> bitthud</w:t>
      </w:r>
      <w:r>
        <w:rPr>
          <w:color w:val="00004F"/>
        </w:rPr>
        <w:t xml:space="preserve"> bill</w:t>
      </w:r>
      <w:r>
        <w:rPr>
          <w:color w:val="3E0000"/>
        </w:rPr>
        <w:t xml:space="preserve"> a</w:t>
      </w:r>
      <w:r>
        <w:rPr>
          <w:color w:val="000038"/>
        </w:rPr>
        <w:t xml:space="preserve"> ki</w:t>
      </w:r>
      <w:r>
        <w:rPr>
          <w:color w:val="000049"/>
        </w:rPr>
        <w:t xml:space="preserve"> cash</w:t>
      </w:r>
      <w:r>
        <w:rPr>
          <w:color w:val="00004B"/>
        </w:rPr>
        <w:t xml:space="preserve"> back</w:t>
      </w:r>
      <w:r>
        <w:rPr>
          <w:color w:val="000051"/>
        </w:rPr>
        <w:t xml:space="preserve"> ase</w:t>
      </w:r>
      <w:r>
        <w:br/>
      </w:r>
      <w:r>
        <w:rPr>
          <w:color w:val="000058"/>
        </w:rPr>
        <w:t xml:space="preserve"> get</w:t>
      </w:r>
      <w:r>
        <w:rPr>
          <w:color w:val="000039"/>
        </w:rPr>
        <w:t xml:space="preserve"> tk</w:t>
      </w:r>
      <w:r>
        <w:rPr>
          <w:color w:val="00008A"/>
        </w:rPr>
        <w:t xml:space="preserve"> bunas</w:t>
      </w:r>
      <w:r>
        <w:rPr>
          <w:color w:val="A70000"/>
        </w:rPr>
        <w:t xml:space="preserve"> niw</w:t>
      </w:r>
      <w:r>
        <w:rPr>
          <w:color w:val="000041"/>
        </w:rPr>
        <w:t xml:space="preserve"> আছে</w:t>
      </w:r>
      <w:r>
        <w:rPr>
          <w:color w:val="300000"/>
        </w:rPr>
        <w:t xml:space="preserve"> কি</w:t>
      </w:r>
      <w:r>
        <w:br/>
      </w:r>
      <w:r>
        <w:rPr>
          <w:color w:val="000061"/>
        </w:rPr>
        <w:t xml:space="preserve"> পল্লী</w:t>
      </w:r>
      <w:r>
        <w:rPr>
          <w:color w:val="00004F"/>
        </w:rPr>
        <w:t xml:space="preserve"> বিদ্যুৎ</w:t>
      </w:r>
      <w:r>
        <w:rPr>
          <w:color w:val="000043"/>
        </w:rPr>
        <w:t xml:space="preserve"> বিল</w:t>
      </w:r>
      <w:r>
        <w:rPr>
          <w:color w:val="00008D"/>
        </w:rPr>
        <w:t xml:space="preserve"> পরিশোধের</w:t>
      </w:r>
      <w:r>
        <w:rPr>
          <w:color w:val="000041"/>
        </w:rPr>
        <w:t xml:space="preserve"> অফার</w:t>
      </w:r>
      <w:r>
        <w:rPr>
          <w:color w:val="000052"/>
        </w:rPr>
        <w:t xml:space="preserve"> সম্পর্কে</w:t>
      </w:r>
      <w:r>
        <w:rPr>
          <w:color w:val="00005C"/>
        </w:rPr>
        <w:t xml:space="preserve"> বিস্তারিত</w:t>
      </w:r>
      <w:r>
        <w:rPr>
          <w:color w:val="000046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00005E"/>
        </w:rPr>
        <w:t xml:space="preserve"> salar</w:t>
      </w:r>
      <w:r>
        <w:rPr>
          <w:color w:val="000046"/>
        </w:rPr>
        <w:t xml:space="preserve"> january</w:t>
      </w:r>
      <w:r>
        <w:rPr>
          <w:color w:val="2F0000"/>
        </w:rPr>
        <w:t xml:space="preserve"> te</w:t>
      </w:r>
      <w:r>
        <w:rPr>
          <w:color w:val="00005A"/>
        </w:rPr>
        <w:t xml:space="preserve"> koto</w:t>
      </w:r>
      <w:r>
        <w:rPr>
          <w:color w:val="000074"/>
        </w:rPr>
        <w:t xml:space="preserve"> take</w:t>
      </w:r>
      <w:r>
        <w:rPr>
          <w:color w:val="000032"/>
        </w:rPr>
        <w:t xml:space="preserve"> bkash</w:t>
      </w:r>
      <w:r>
        <w:rPr>
          <w:color w:val="2D0000"/>
        </w:rPr>
        <w:t xml:space="preserve"> diye</w:t>
      </w:r>
      <w:r>
        <w:rPr>
          <w:color w:val="000053"/>
        </w:rPr>
        <w:t xml:space="preserve"> lod</w:t>
      </w:r>
      <w:r>
        <w:rPr>
          <w:color w:val="00003F"/>
        </w:rPr>
        <w:t xml:space="preserve"> dile</w:t>
      </w:r>
      <w:r>
        <w:rPr>
          <w:color w:val="00005A"/>
        </w:rPr>
        <w:t xml:space="preserve"> koto</w:t>
      </w:r>
      <w:r>
        <w:rPr>
          <w:color w:val="000074"/>
        </w:rPr>
        <w:t xml:space="preserve"> take</w:t>
      </w:r>
      <w:r>
        <w:rPr>
          <w:color w:val="000032"/>
        </w:rPr>
        <w:t xml:space="preserve"> bkash</w:t>
      </w:r>
      <w:r>
        <w:rPr>
          <w:color w:val="200000"/>
        </w:rPr>
        <w:t xml:space="preserve"> a</w:t>
      </w:r>
      <w:r>
        <w:rPr>
          <w:color w:val="00004F"/>
        </w:rPr>
        <w:t xml:space="preserve"> casbak</w:t>
      </w:r>
      <w:r>
        <w:rPr>
          <w:color w:val="00003F"/>
        </w:rPr>
        <w:t xml:space="preserve"> dibe</w:t>
      </w:r>
      <w:r>
        <w:br/>
      </w:r>
      <w:r>
        <w:rPr>
          <w:color w:val="000041"/>
        </w:rPr>
        <w:t xml:space="preserve"> payment</w:t>
      </w:r>
      <w:r>
        <w:rPr>
          <w:color w:val="000025"/>
        </w:rPr>
        <w:t xml:space="preserve"> bkash</w:t>
      </w:r>
      <w:r>
        <w:rPr>
          <w:color w:val="000034"/>
        </w:rPr>
        <w:t xml:space="preserve"> e</w:t>
      </w:r>
      <w:r>
        <w:rPr>
          <w:color w:val="000040"/>
        </w:rPr>
        <w:t xml:space="preserve"> kono</w:t>
      </w:r>
      <w:r>
        <w:rPr>
          <w:color w:val="000038"/>
        </w:rPr>
        <w:t xml:space="preserve"> cashback</w:t>
      </w:r>
      <w:r>
        <w:rPr>
          <w:color w:val="000070"/>
        </w:rPr>
        <w:t xml:space="preserve"> offers</w:t>
      </w:r>
      <w:r>
        <w:rPr>
          <w:color w:val="000000"/>
        </w:rPr>
        <w:t xml:space="preserve"> ache</w:t>
      </w:r>
      <w:r>
        <w:rPr>
          <w:color w:val="000087"/>
        </w:rPr>
        <w:t xml:space="preserve"> walton</w:t>
      </w:r>
      <w:r>
        <w:rPr>
          <w:color w:val="000087"/>
        </w:rPr>
        <w:t xml:space="preserve"> showroom</w:t>
      </w:r>
      <w:r>
        <w:rPr>
          <w:color w:val="000034"/>
        </w:rPr>
        <w:t xml:space="preserve"> e</w:t>
      </w:r>
      <w:r>
        <w:br/>
      </w:r>
      <w:r>
        <w:rPr>
          <w:color w:val="00002A"/>
        </w:rPr>
        <w:t xml:space="preserve"> bkash</w:t>
      </w:r>
      <w:r>
        <w:rPr>
          <w:color w:val="00007C"/>
        </w:rPr>
        <w:t xml:space="preserve"> challenge</w:t>
      </w:r>
      <w:r>
        <w:rPr>
          <w:color w:val="000083"/>
        </w:rPr>
        <w:t xml:space="preserve"> options</w:t>
      </w:r>
      <w:r>
        <w:rPr>
          <w:color w:val="00005F"/>
        </w:rPr>
        <w:t xml:space="preserve"> somporke</w:t>
      </w:r>
      <w:r>
        <w:rPr>
          <w:color w:val="510000"/>
        </w:rPr>
        <w:t xml:space="preserve"> jante</w:t>
      </w:r>
      <w:r>
        <w:rPr>
          <w:color w:val="000079"/>
        </w:rPr>
        <w:t xml:space="preserve"> chachi</w:t>
      </w:r>
      <w:r>
        <w:br/>
      </w:r>
      <w:r>
        <w:rPr>
          <w:color w:val="430000"/>
        </w:rPr>
        <w:t xml:space="preserve"> amar</w:t>
      </w:r>
      <w:r>
        <w:rPr>
          <w:color w:val="000096"/>
        </w:rPr>
        <w:t xml:space="preserve"> bonas</w:t>
      </w:r>
      <w:r>
        <w:rPr>
          <w:color w:val="00009C"/>
        </w:rPr>
        <w:t xml:space="preserve"> offar</w:t>
      </w:r>
      <w:r>
        <w:rPr>
          <w:color w:val="000073"/>
        </w:rPr>
        <w:t xml:space="preserve"> cai</w:t>
      </w:r>
      <w:r>
        <w:br/>
      </w:r>
      <w:r>
        <w:rPr>
          <w:color w:val="000054"/>
        </w:rPr>
        <w:t xml:space="preserve"> বিকাশে</w:t>
      </w:r>
      <w:r>
        <w:rPr>
          <w:color w:val="00006A"/>
        </w:rPr>
        <w:t xml:space="preserve"> পে</w:t>
      </w:r>
      <w:r>
        <w:rPr>
          <w:color w:val="000053"/>
        </w:rPr>
        <w:t xml:space="preserve"> বিল</w:t>
      </w:r>
      <w:r>
        <w:rPr>
          <w:color w:val="800000"/>
        </w:rPr>
        <w:t xml:space="preserve"> দিলে</w:t>
      </w:r>
      <w:r>
        <w:rPr>
          <w:color w:val="660000"/>
        </w:rPr>
        <w:t xml:space="preserve"> কোনো</w:t>
      </w:r>
      <w:r>
        <w:rPr>
          <w:color w:val="000051"/>
        </w:rPr>
        <w:t xml:space="preserve"> অফার</w:t>
      </w:r>
      <w:r>
        <w:rPr>
          <w:color w:val="00004C"/>
        </w:rPr>
        <w:t xml:space="preserve"> আছে</w:t>
      </w:r>
      <w:r>
        <w:br/>
      </w:r>
      <w:r>
        <w:rPr>
          <w:color w:val="000078"/>
        </w:rPr>
        <w:t xml:space="preserve"> প্রথম</w:t>
      </w:r>
      <w:r>
        <w:rPr>
          <w:color w:val="00005E"/>
        </w:rPr>
        <w:t xml:space="preserve"> বার</w:t>
      </w:r>
      <w:r>
        <w:rPr>
          <w:color w:val="000055"/>
        </w:rPr>
        <w:t xml:space="preserve"> কার্ড</w:t>
      </w:r>
      <w:r>
        <w:rPr>
          <w:color w:val="000036"/>
        </w:rPr>
        <w:t xml:space="preserve"> থেকে</w:t>
      </w:r>
      <w:r>
        <w:rPr>
          <w:color w:val="000056"/>
        </w:rPr>
        <w:t xml:space="preserve"> এড</w:t>
      </w:r>
      <w:r>
        <w:rPr>
          <w:color w:val="00004A"/>
        </w:rPr>
        <w:t xml:space="preserve"> মানি</w:t>
      </w:r>
      <w:r>
        <w:rPr>
          <w:color w:val="000045"/>
        </w:rPr>
        <w:t xml:space="preserve"> অফার</w:t>
      </w:r>
      <w:r>
        <w:rPr>
          <w:color w:val="000057"/>
        </w:rPr>
        <w:t xml:space="preserve"> সম্পর্কে</w:t>
      </w:r>
      <w:r>
        <w:rPr>
          <w:color w:val="00004B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280000"/>
        </w:rPr>
        <w:t xml:space="preserve"> amar</w:t>
      </w:r>
      <w:r>
        <w:rPr>
          <w:color w:val="000021"/>
        </w:rPr>
        <w:t xml:space="preserve"> bkash</w:t>
      </w:r>
      <w:r>
        <w:rPr>
          <w:color w:val="3C0000"/>
        </w:rPr>
        <w:t xml:space="preserve"> diye</w:t>
      </w:r>
      <w:r>
        <w:rPr>
          <w:color w:val="000077"/>
        </w:rPr>
        <w:t xml:space="preserve"> koto</w:t>
      </w:r>
      <w:r>
        <w:rPr>
          <w:color w:val="000099"/>
        </w:rPr>
        <w:t xml:space="preserve"> take</w:t>
      </w:r>
      <w:r>
        <w:rPr>
          <w:color w:val="00003A"/>
        </w:rPr>
        <w:t xml:space="preserve"> payment</w:t>
      </w:r>
      <w:r>
        <w:rPr>
          <w:color w:val="3B0000"/>
        </w:rPr>
        <w:t xml:space="preserve"> korle</w:t>
      </w:r>
      <w:r>
        <w:rPr>
          <w:color w:val="000077"/>
        </w:rPr>
        <w:t xml:space="preserve"> koto</w:t>
      </w:r>
      <w:r>
        <w:rPr>
          <w:color w:val="000099"/>
        </w:rPr>
        <w:t xml:space="preserve"> take</w:t>
      </w:r>
      <w:r>
        <w:rPr>
          <w:color w:val="000069"/>
        </w:rPr>
        <w:t xml:space="preserve"> casbak</w:t>
      </w:r>
      <w:r>
        <w:rPr>
          <w:color w:val="000036"/>
        </w:rPr>
        <w:t xml:space="preserve"> pabo</w:t>
      </w:r>
      <w:r>
        <w:br/>
      </w:r>
      <w:r>
        <w:rPr>
          <w:color w:val="000097"/>
        </w:rPr>
        <w:t xml:space="preserve"> daraj</w:t>
      </w:r>
      <w:r>
        <w:rPr>
          <w:color w:val="00003C"/>
        </w:rPr>
        <w:t xml:space="preserve"> e</w:t>
      </w:r>
      <w:r>
        <w:rPr>
          <w:color w:val="00004A"/>
        </w:rPr>
        <w:t xml:space="preserve"> kono</w:t>
      </w:r>
      <w:r>
        <w:rPr>
          <w:color w:val="0000A2"/>
        </w:rPr>
        <w:t xml:space="preserve"> char</w:t>
      </w:r>
      <w:r>
        <w:rPr>
          <w:color w:val="000051"/>
        </w:rPr>
        <w:t xml:space="preserve"> ache</w:t>
      </w:r>
      <w:r>
        <w:rPr>
          <w:color w:val="000000"/>
        </w:rPr>
        <w:t xml:space="preserve"> ekhn</w:t>
      </w:r>
      <w:r>
        <w:br/>
      </w:r>
      <w:r>
        <w:rPr>
          <w:color w:val="000086"/>
        </w:rPr>
        <w:t xml:space="preserve"> hungry</w:t>
      </w:r>
      <w:r>
        <w:rPr>
          <w:color w:val="630000"/>
        </w:rPr>
        <w:t xml:space="preserve"> naki</w:t>
      </w:r>
      <w:r>
        <w:rPr>
          <w:color w:val="000042"/>
        </w:rPr>
        <w:t xml:space="preserve"> offer</w:t>
      </w:r>
      <w:r>
        <w:rPr>
          <w:color w:val="00004D"/>
        </w:rPr>
        <w:t xml:space="preserve"> ase</w:t>
      </w:r>
      <w:r>
        <w:rPr>
          <w:color w:val="000050"/>
        </w:rPr>
        <w:t xml:space="preserve"> kono</w:t>
      </w:r>
      <w:r>
        <w:rPr>
          <w:color w:val="000052"/>
        </w:rPr>
        <w:t xml:space="preserve"> payment</w:t>
      </w:r>
      <w:r>
        <w:rPr>
          <w:color w:val="530000"/>
        </w:rPr>
        <w:t xml:space="preserve"> korle</w:t>
      </w:r>
      <w:r>
        <w:rPr>
          <w:color w:val="00002E"/>
        </w:rPr>
        <w:t xml:space="preserve"> bkash</w:t>
      </w:r>
      <w:r>
        <w:rPr>
          <w:color w:val="000042"/>
        </w:rPr>
        <w:t xml:space="preserve"> theke</w:t>
      </w:r>
      <w:r>
        <w:br/>
      </w:r>
      <w:r>
        <w:rPr>
          <w:color w:val="00007C"/>
        </w:rPr>
        <w:t xml:space="preserve"> polli</w:t>
      </w:r>
      <w:r>
        <w:rPr>
          <w:color w:val="00006B"/>
        </w:rPr>
        <w:t xml:space="preserve"> biddut</w:t>
      </w:r>
      <w:r>
        <w:rPr>
          <w:color w:val="000041"/>
        </w:rPr>
        <w:t xml:space="preserve"> e</w:t>
      </w:r>
      <w:r>
        <w:rPr>
          <w:color w:val="000050"/>
        </w:rPr>
        <w:t xml:space="preserve"> kono</w:t>
      </w:r>
      <w:r>
        <w:rPr>
          <w:color w:val="000090"/>
        </w:rPr>
        <w:t xml:space="preserve"> ofr</w:t>
      </w:r>
      <w:r>
        <w:rPr>
          <w:color w:val="00004E"/>
        </w:rPr>
        <w:t xml:space="preserve"> ase</w:t>
      </w:r>
      <w:r>
        <w:br/>
      </w:r>
      <w:r>
        <w:rPr>
          <w:color w:val="0000A4"/>
        </w:rPr>
        <w:t xml:space="preserve"> uber</w:t>
      </w:r>
      <w:r>
        <w:rPr>
          <w:color w:val="000037"/>
        </w:rPr>
        <w:t xml:space="preserve"> ki</w:t>
      </w:r>
      <w:r>
        <w:rPr>
          <w:color w:val="0000A8"/>
        </w:rPr>
        <w:t xml:space="preserve"> offr</w:t>
      </w:r>
      <w:r>
        <w:rPr>
          <w:color w:val="00004F"/>
        </w:rPr>
        <w:t xml:space="preserve"> ase</w:t>
      </w:r>
      <w:r>
        <w:br/>
      </w:r>
      <w:r>
        <w:rPr>
          <w:color w:val="000090"/>
        </w:rPr>
        <w:t xml:space="preserve"> foodpanda</w:t>
      </w:r>
      <w:r>
        <w:rPr>
          <w:color w:val="00004C"/>
        </w:rPr>
        <w:t xml:space="preserve"> cashback</w:t>
      </w:r>
      <w:r>
        <w:rPr>
          <w:color w:val="000047"/>
        </w:rPr>
        <w:t xml:space="preserve"> offer</w:t>
      </w:r>
      <w:r>
        <w:rPr>
          <w:color w:val="000072"/>
        </w:rPr>
        <w:t xml:space="preserve"> somporke</w:t>
      </w:r>
      <w:r>
        <w:rPr>
          <w:color w:val="610000"/>
        </w:rPr>
        <w:t xml:space="preserve"> jante</w:t>
      </w:r>
      <w:r>
        <w:rPr>
          <w:color w:val="000067"/>
        </w:rPr>
        <w:t xml:space="preserve"> cai</w:t>
      </w:r>
      <w:r>
        <w:br/>
      </w:r>
      <w:r>
        <w:rPr>
          <w:color w:val="000079"/>
        </w:rPr>
        <w:t xml:space="preserve"> polli</w:t>
      </w:r>
      <w:r>
        <w:rPr>
          <w:color w:val="000068"/>
        </w:rPr>
        <w:t xml:space="preserve"> biddut</w:t>
      </w:r>
      <w:r>
        <w:rPr>
          <w:color w:val="000040"/>
        </w:rPr>
        <w:t xml:space="preserve"> e</w:t>
      </w:r>
      <w:r>
        <w:rPr>
          <w:color w:val="00004A"/>
        </w:rPr>
        <w:t xml:space="preserve"> bill</w:t>
      </w:r>
      <w:r>
        <w:rPr>
          <w:color w:val="000073"/>
        </w:rPr>
        <w:t xml:space="preserve"> dile</w:t>
      </w:r>
      <w:r>
        <w:rPr>
          <w:color w:val="00004E"/>
        </w:rPr>
        <w:t xml:space="preserve"> kono</w:t>
      </w:r>
      <w:r>
        <w:rPr>
          <w:color w:val="000041"/>
        </w:rPr>
        <w:t xml:space="preserve"> offer</w:t>
      </w:r>
      <w:r>
        <w:rPr>
          <w:color w:val="00004C"/>
        </w:rPr>
        <w:t xml:space="preserve"> ase</w:t>
      </w:r>
      <w:r>
        <w:br/>
      </w:r>
      <w:r>
        <w:rPr>
          <w:color w:val="0000CF"/>
        </w:rPr>
        <w:t xml:space="preserve"> daraze</w:t>
      </w:r>
      <w:r>
        <w:rPr>
          <w:color w:val="000053"/>
        </w:rPr>
        <w:t xml:space="preserve"> cashback</w:t>
      </w:r>
      <w:r>
        <w:rPr>
          <w:color w:val="00003F"/>
        </w:rPr>
        <w:t xml:space="preserve"> ki</w:t>
      </w:r>
      <w:r>
        <w:rPr>
          <w:color w:val="000068"/>
        </w:rPr>
        <w:t xml:space="preserve"> ache</w:t>
      </w:r>
      <w:r>
        <w:rPr>
          <w:color w:val="000000"/>
        </w:rPr>
        <w:t xml:space="preserve"> akhono</w:t>
      </w:r>
      <w:r>
        <w:br/>
      </w:r>
      <w:r>
        <w:rPr>
          <w:color w:val="00002C"/>
        </w:rPr>
        <w:t xml:space="preserve"> bkash</w:t>
      </w:r>
      <w:r>
        <w:rPr>
          <w:color w:val="00003E"/>
        </w:rPr>
        <w:t xml:space="preserve"> e</w:t>
      </w:r>
      <w:r>
        <w:rPr>
          <w:color w:val="00004A"/>
        </w:rPr>
        <w:t xml:space="preserve"> bank</w:t>
      </w:r>
      <w:r>
        <w:rPr>
          <w:color w:val="000032"/>
        </w:rPr>
        <w:t xml:space="preserve"> account</w:t>
      </w:r>
      <w:r>
        <w:rPr>
          <w:color w:val="000040"/>
        </w:rPr>
        <w:t xml:space="preserve"> theke</w:t>
      </w:r>
      <w:r>
        <w:rPr>
          <w:color w:val="000044"/>
        </w:rPr>
        <w:t xml:space="preserve"> add</w:t>
      </w:r>
      <w:r>
        <w:rPr>
          <w:color w:val="000040"/>
        </w:rPr>
        <w:t xml:space="preserve"> money</w:t>
      </w:r>
      <w:r>
        <w:rPr>
          <w:color w:val="8F0000"/>
        </w:rPr>
        <w:t xml:space="preserve"> koray</w:t>
      </w:r>
      <w:r>
        <w:rPr>
          <w:color w:val="00004D"/>
        </w:rPr>
        <w:t xml:space="preserve"> kono</w:t>
      </w:r>
      <w:r>
        <w:rPr>
          <w:color w:val="00003F"/>
        </w:rPr>
        <w:t xml:space="preserve"> offer</w:t>
      </w:r>
      <w:r>
        <w:rPr>
          <w:color w:val="000054"/>
        </w:rPr>
        <w:t xml:space="preserve"> ache</w:t>
      </w:r>
      <w:r>
        <w:rPr>
          <w:color w:val="000000"/>
        </w:rPr>
        <w:t xml:space="preserve"> ki</w:t>
      </w:r>
      <w:r>
        <w:br/>
      </w:r>
      <w:r>
        <w:rPr>
          <w:color w:val="0000AA"/>
        </w:rPr>
        <w:t xml:space="preserve"> সাদমার্ট</w:t>
      </w:r>
      <w:r>
        <w:rPr>
          <w:color w:val="470000"/>
        </w:rPr>
        <w:t xml:space="preserve"> এ</w:t>
      </w:r>
      <w:r>
        <w:rPr>
          <w:color w:val="000048"/>
        </w:rPr>
        <w:t xml:space="preserve"> বিকাশে</w:t>
      </w:r>
      <w:r>
        <w:rPr>
          <w:color w:val="00007E"/>
        </w:rPr>
        <w:t xml:space="preserve"> পেমেন্টে</w:t>
      </w:r>
      <w:r>
        <w:rPr>
          <w:color w:val="000044"/>
        </w:rPr>
        <w:t xml:space="preserve"> ক্যাশব্যাক</w:t>
      </w:r>
      <w:r>
        <w:rPr>
          <w:color w:val="000046"/>
        </w:rPr>
        <w:t xml:space="preserve"> অফার</w:t>
      </w:r>
      <w:r>
        <w:rPr>
          <w:color w:val="000000"/>
        </w:rPr>
        <w:t xml:space="preserve"> চলতেছে</w:t>
      </w:r>
      <w:r>
        <w:br/>
      </w:r>
      <w:r>
        <w:rPr>
          <w:color w:val="3E0000"/>
        </w:rPr>
        <w:t xml:space="preserve"> ami</w:t>
      </w:r>
      <w:r>
        <w:rPr>
          <w:color w:val="000043"/>
        </w:rPr>
        <w:t xml:space="preserve"> notun</w:t>
      </w:r>
      <w:r>
        <w:rPr>
          <w:color w:val="00001B"/>
        </w:rPr>
        <w:t xml:space="preserve"> bkash</w:t>
      </w:r>
      <w:r>
        <w:rPr>
          <w:color w:val="000036"/>
        </w:rPr>
        <w:t xml:space="preserve"> personal</w:t>
      </w:r>
      <w:r>
        <w:rPr>
          <w:color w:val="000037"/>
        </w:rPr>
        <w:t xml:space="preserve"> retail</w:t>
      </w:r>
      <w:r>
        <w:rPr>
          <w:color w:val="00001F"/>
        </w:rPr>
        <w:t xml:space="preserve"> account</w:t>
      </w:r>
      <w:r>
        <w:rPr>
          <w:color w:val="000057"/>
        </w:rPr>
        <w:t xml:space="preserve"> khulechi</w:t>
      </w:r>
      <w:r>
        <w:rPr>
          <w:color w:val="440000"/>
        </w:rPr>
        <w:t xml:space="preserve"> kindly</w:t>
      </w:r>
      <w:r>
        <w:rPr>
          <w:color w:val="00003E"/>
        </w:rPr>
        <w:t xml:space="preserve"> janaben</w:t>
      </w:r>
      <w:r>
        <w:rPr>
          <w:color w:val="000060"/>
        </w:rPr>
        <w:t xml:space="preserve"> ki</w:t>
      </w:r>
      <w:r>
        <w:rPr>
          <w:color w:val="000037"/>
        </w:rPr>
        <w:t xml:space="preserve"> new</w:t>
      </w:r>
      <w:r>
        <w:rPr>
          <w:color w:val="000042"/>
        </w:rPr>
        <w:t xml:space="preserve"> merchant</w:t>
      </w:r>
      <w:r>
        <w:rPr>
          <w:color w:val="000064"/>
        </w:rPr>
        <w:t xml:space="preserve"> hisebe</w:t>
      </w:r>
      <w:r>
        <w:rPr>
          <w:color w:val="3E0000"/>
        </w:rPr>
        <w:t xml:space="preserve"> ami</w:t>
      </w:r>
      <w:r>
        <w:rPr>
          <w:color w:val="000060"/>
        </w:rPr>
        <w:t xml:space="preserve"> ki</w:t>
      </w:r>
      <w:r>
        <w:rPr>
          <w:color w:val="000060"/>
        </w:rPr>
        <w:t xml:space="preserve"> ki</w:t>
      </w:r>
      <w:r>
        <w:rPr>
          <w:color w:val="000027"/>
        </w:rPr>
        <w:t xml:space="preserve"> offer</w:t>
      </w:r>
      <w:r>
        <w:rPr>
          <w:color w:val="000040"/>
        </w:rPr>
        <w:t xml:space="preserve"> pete</w:t>
      </w:r>
      <w:r>
        <w:rPr>
          <w:color w:val="000000"/>
        </w:rPr>
        <w:t xml:space="preserve"> pari</w:t>
      </w:r>
      <w:r>
        <w:br/>
      </w:r>
      <w:r>
        <w:rPr>
          <w:color w:val="000065"/>
        </w:rPr>
        <w:t xml:space="preserve"> pay</w:t>
      </w:r>
      <w:r>
        <w:rPr>
          <w:color w:val="000059"/>
        </w:rPr>
        <w:t xml:space="preserve"> bill</w:t>
      </w:r>
      <w:r>
        <w:rPr>
          <w:color w:val="4F0000"/>
        </w:rPr>
        <w:t xml:space="preserve"> er</w:t>
      </w:r>
      <w:r>
        <w:rPr>
          <w:color w:val="000052"/>
        </w:rPr>
        <w:t xml:space="preserve"> cash</w:t>
      </w:r>
      <w:r>
        <w:rPr>
          <w:color w:val="000054"/>
        </w:rPr>
        <w:t xml:space="preserve"> back</w:t>
      </w:r>
      <w:r>
        <w:rPr>
          <w:color w:val="00004E"/>
        </w:rPr>
        <w:t xml:space="preserve"> offer</w:t>
      </w:r>
      <w:r>
        <w:rPr>
          <w:color w:val="00003F"/>
        </w:rPr>
        <w:t xml:space="preserve"> ki</w:t>
      </w:r>
      <w:r>
        <w:rPr>
          <w:color w:val="7F0000"/>
        </w:rPr>
        <w:t xml:space="preserve"> asa</w:t>
      </w:r>
      <w:r>
        <w:br/>
      </w:r>
      <w:r>
        <w:rPr>
          <w:color w:val="0000A0"/>
        </w:rPr>
        <w:t xml:space="preserve"> today</w:t>
      </w:r>
      <w:r>
        <w:rPr>
          <w:color w:val="00006A"/>
        </w:rPr>
        <w:t xml:space="preserve"> send</w:t>
      </w:r>
      <w:r>
        <w:rPr>
          <w:color w:val="710000"/>
        </w:rPr>
        <w:t xml:space="preserve"> me</w:t>
      </w:r>
      <w:r>
        <w:rPr>
          <w:color w:val="000056"/>
        </w:rPr>
        <w:t xml:space="preserve"> my</w:t>
      </w:r>
      <w:r>
        <w:rPr>
          <w:color w:val="000055"/>
        </w:rPr>
        <w:t xml:space="preserve"> offer</w:t>
      </w:r>
      <w:r>
        <w:br/>
      </w:r>
      <w:r>
        <w:rPr>
          <w:color w:val="0000AC"/>
        </w:rPr>
        <w:t xml:space="preserve"> daraz</w:t>
      </w:r>
      <w:r>
        <w:rPr>
          <w:color w:val="5D0000"/>
        </w:rPr>
        <w:t xml:space="preserve"> a</w:t>
      </w:r>
      <w:r>
        <w:rPr>
          <w:color w:val="00007D"/>
        </w:rPr>
        <w:t xml:space="preserve"> kono</w:t>
      </w:r>
      <w:r>
        <w:rPr>
          <w:color w:val="000067"/>
        </w:rPr>
        <w:t xml:space="preserve"> offer</w:t>
      </w:r>
      <w:r>
        <w:rPr>
          <w:color w:val="000000"/>
        </w:rPr>
        <w:t xml:space="preserve"> ace</w:t>
      </w:r>
      <w:r>
        <w:br/>
      </w:r>
      <w:r>
        <w:rPr>
          <w:color w:val="00003B"/>
        </w:rPr>
        <w:t xml:space="preserve"> bkash</w:t>
      </w:r>
      <w:r>
        <w:rPr>
          <w:color w:val="000055"/>
        </w:rPr>
        <w:t xml:space="preserve"> offer</w:t>
      </w:r>
      <w:r>
        <w:rPr>
          <w:color w:val="000045"/>
        </w:rPr>
        <w:t xml:space="preserve"> ki</w:t>
      </w:r>
      <w:r>
        <w:rPr>
          <w:color w:val="000077"/>
        </w:rPr>
        <w:t xml:space="preserve"> off</w:t>
      </w:r>
      <w:r>
        <w:rPr>
          <w:color w:val="7B0000"/>
        </w:rPr>
        <w:t xml:space="preserve"> hoy</w:t>
      </w:r>
      <w:r>
        <w:rPr>
          <w:color w:val="8C0000"/>
        </w:rPr>
        <w:t xml:space="preserve"> geche</w:t>
      </w:r>
      <w:r>
        <w:br/>
      </w:r>
      <w:r>
        <w:rPr>
          <w:color w:val="000039"/>
        </w:rPr>
        <w:t xml:space="preserve"> bkash</w:t>
      </w:r>
      <w:r>
        <w:rPr>
          <w:color w:val="000072"/>
        </w:rPr>
        <w:t xml:space="preserve"> retail</w:t>
      </w:r>
      <w:r>
        <w:rPr>
          <w:color w:val="000040"/>
        </w:rPr>
        <w:t xml:space="preserve"> account</w:t>
      </w:r>
      <w:r>
        <w:rPr>
          <w:color w:val="000050"/>
        </w:rPr>
        <w:t xml:space="preserve"> e</w:t>
      </w:r>
      <w:r>
        <w:rPr>
          <w:color w:val="000074"/>
        </w:rPr>
        <w:t xml:space="preserve"> bonus</w:t>
      </w:r>
      <w:r>
        <w:rPr>
          <w:color w:val="000051"/>
        </w:rPr>
        <w:t xml:space="preserve"> offer</w:t>
      </w:r>
      <w:r>
        <w:rPr>
          <w:color w:val="000074"/>
        </w:rPr>
        <w:t xml:space="preserve"> ace</w:t>
      </w:r>
      <w:r>
        <w:rPr>
          <w:color w:val="000042"/>
        </w:rPr>
        <w:t xml:space="preserve"> ki</w:t>
      </w:r>
      <w:r>
        <w:br/>
      </w:r>
      <w:r>
        <w:rPr>
          <w:color w:val="00007C"/>
        </w:rPr>
        <w:t xml:space="preserve"> daraz</w:t>
      </w:r>
      <w:r>
        <w:rPr>
          <w:color w:val="000049"/>
        </w:rPr>
        <w:t xml:space="preserve"> e</w:t>
      </w:r>
      <w:r>
        <w:rPr>
          <w:color w:val="000034"/>
        </w:rPr>
        <w:t xml:space="preserve"> bkash</w:t>
      </w:r>
      <w:r>
        <w:rPr>
          <w:color w:val="4C0000"/>
        </w:rPr>
        <w:t xml:space="preserve"> er</w:t>
      </w:r>
      <w:r>
        <w:rPr>
          <w:color w:val="00004F"/>
        </w:rPr>
        <w:t xml:space="preserve"> cashback</w:t>
      </w:r>
      <w:r>
        <w:rPr>
          <w:color w:val="00004A"/>
        </w:rPr>
        <w:t xml:space="preserve"> offer</w:t>
      </w:r>
      <w:r>
        <w:rPr>
          <w:color w:val="00003D"/>
        </w:rPr>
        <w:t xml:space="preserve"> ki</w:t>
      </w:r>
      <w:r>
        <w:rPr>
          <w:color w:val="00008C"/>
        </w:rPr>
        <w:t xml:space="preserve"> ses</w:t>
      </w:r>
      <w:r>
        <w:rPr>
          <w:color w:val="000000"/>
        </w:rPr>
        <w:t xml:space="preserve"> hyese</w:t>
      </w:r>
      <w:r>
        <w:br/>
      </w:r>
      <w:r>
        <w:rPr>
          <w:color w:val="00007D"/>
        </w:rPr>
        <w:t xml:space="preserve"> daraz</w:t>
      </w:r>
      <w:r>
        <w:rPr>
          <w:color w:val="000095"/>
        </w:rPr>
        <w:t xml:space="preserve"> e</w:t>
      </w:r>
      <w:r>
        <w:rPr>
          <w:color w:val="00005E"/>
        </w:rPr>
        <w:t xml:space="preserve"> payment</w:t>
      </w:r>
      <w:r>
        <w:rPr>
          <w:color w:val="000035"/>
        </w:rPr>
        <w:t xml:space="preserve"> bkash</w:t>
      </w:r>
      <w:r>
        <w:rPr>
          <w:color w:val="000095"/>
        </w:rPr>
        <w:t xml:space="preserve"> e</w:t>
      </w:r>
      <w:r>
        <w:rPr>
          <w:color w:val="5F0000"/>
        </w:rPr>
        <w:t xml:space="preserve"> korle</w:t>
      </w:r>
      <w:r>
        <w:rPr>
          <w:color w:val="00004B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8E"/>
        </w:rPr>
        <w:t xml:space="preserve"> demand</w:t>
      </w:r>
      <w:r>
        <w:rPr>
          <w:color w:val="00008E"/>
        </w:rPr>
        <w:t xml:space="preserve"> fashion</w:t>
      </w:r>
      <w:r>
        <w:rPr>
          <w:color w:val="00007E"/>
        </w:rPr>
        <w:t xml:space="preserve"> house</w:t>
      </w:r>
      <w:r>
        <w:rPr>
          <w:color w:val="000035"/>
        </w:rPr>
        <w:t xml:space="preserve"> offer</w:t>
      </w:r>
      <w:r>
        <w:rPr>
          <w:color w:val="490000"/>
        </w:rPr>
        <w:t xml:space="preserve"> jante</w:t>
      </w:r>
      <w:r>
        <w:rPr>
          <w:color w:val="000000"/>
        </w:rPr>
        <w:t xml:space="preserve"> chacchilam</w:t>
      </w:r>
      <w:r>
        <w:br/>
      </w:r>
      <w:r>
        <w:rPr>
          <w:color w:val="000092"/>
        </w:rPr>
        <w:t xml:space="preserve"> cafe</w:t>
      </w:r>
      <w:r>
        <w:rPr>
          <w:color w:val="000092"/>
        </w:rPr>
        <w:t xml:space="preserve"> dsteria</w:t>
      </w:r>
      <w:r>
        <w:rPr>
          <w:color w:val="00002D"/>
        </w:rPr>
        <w:t xml:space="preserve"> ki</w:t>
      </w:r>
      <w:r>
        <w:rPr>
          <w:color w:val="000037"/>
        </w:rPr>
        <w:t xml:space="preserve"> offer</w:t>
      </w:r>
      <w:r>
        <w:rPr>
          <w:color w:val="000081"/>
        </w:rPr>
        <w:t xml:space="preserve"> cholche</w:t>
      </w:r>
      <w:r>
        <w:br/>
      </w:r>
      <w:r>
        <w:rPr>
          <w:color w:val="00005A"/>
        </w:rPr>
        <w:t xml:space="preserve"> আজকে</w:t>
      </w:r>
      <w:r>
        <w:rPr>
          <w:color w:val="000027"/>
        </w:rPr>
        <w:t xml:space="preserve"> বিকাশ</w:t>
      </w:r>
      <w:r>
        <w:rPr>
          <w:color w:val="000032"/>
        </w:rPr>
        <w:t xml:space="preserve"> একাউন্ট</w:t>
      </w:r>
      <w:r>
        <w:rPr>
          <w:color w:val="000032"/>
        </w:rPr>
        <w:t xml:space="preserve"> থেকে</w:t>
      </w:r>
      <w:r>
        <w:rPr>
          <w:color w:val="00007A"/>
        </w:rPr>
        <w:t xml:space="preserve"> ক্যাশব্যাকের</w:t>
      </w:r>
      <w:r>
        <w:rPr>
          <w:color w:val="4F0000"/>
        </w:rPr>
        <w:t xml:space="preserve"> কোনো</w:t>
      </w:r>
      <w:r>
        <w:rPr>
          <w:color w:val="00003F"/>
        </w:rPr>
        <w:t xml:space="preserve"> অফার</w:t>
      </w:r>
      <w:r>
        <w:rPr>
          <w:color w:val="690000"/>
        </w:rPr>
        <w:t xml:space="preserve"> রয়েছে</w:t>
      </w:r>
      <w:r>
        <w:rPr>
          <w:color w:val="000000"/>
        </w:rPr>
        <w:t xml:space="preserve"> কি</w:t>
      </w:r>
      <w:r>
        <w:rPr>
          <w:color w:val="4C0000"/>
        </w:rPr>
        <w:t xml:space="preserve"> আমাকে</w:t>
      </w:r>
      <w:r>
        <w:rPr>
          <w:color w:val="000059"/>
        </w:rPr>
        <w:t xml:space="preserve"> বিস্তারিত</w:t>
      </w:r>
      <w:r>
        <w:rPr>
          <w:color w:val="000000"/>
        </w:rPr>
        <w:t xml:space="preserve"> বলবেন</w:t>
      </w:r>
      <w:r>
        <w:br/>
      </w:r>
      <w:r>
        <w:rPr>
          <w:color w:val="000020"/>
        </w:rPr>
        <w:t xml:space="preserve"> বিকাশ</w:t>
      </w:r>
      <w:r>
        <w:rPr>
          <w:color w:val="000028"/>
        </w:rPr>
        <w:t xml:space="preserve"> থেকে</w:t>
      </w:r>
      <w:r>
        <w:rPr>
          <w:color w:val="00005F"/>
        </w:rPr>
        <w:t xml:space="preserve"> কারেন্ট</w:t>
      </w:r>
      <w:r>
        <w:rPr>
          <w:color w:val="000069"/>
        </w:rPr>
        <w:t xml:space="preserve"> বিল</w:t>
      </w:r>
      <w:r>
        <w:rPr>
          <w:color w:val="510000"/>
        </w:rPr>
        <w:t xml:space="preserve"> দিলে</w:t>
      </w:r>
      <w:r>
        <w:rPr>
          <w:color w:val="000035"/>
        </w:rPr>
        <w:t xml:space="preserve"> একটা</w:t>
      </w:r>
      <w:r>
        <w:rPr>
          <w:color w:val="000032"/>
        </w:rPr>
        <w:t xml:space="preserve"> ক্যাশব্যাক</w:t>
      </w:r>
      <w:r>
        <w:rPr>
          <w:color w:val="00003A"/>
        </w:rPr>
        <w:t xml:space="preserve"> কত</w:t>
      </w:r>
      <w:r>
        <w:rPr>
          <w:color w:val="00004A"/>
        </w:rPr>
        <w:t xml:space="preserve"> টাকার</w:t>
      </w:r>
      <w:r>
        <w:rPr>
          <w:color w:val="5F0000"/>
        </w:rPr>
        <w:t xml:space="preserve"> উপরে</w:t>
      </w:r>
      <w:r>
        <w:rPr>
          <w:color w:val="000069"/>
        </w:rPr>
        <w:t xml:space="preserve"> বিল</w:t>
      </w:r>
      <w:r>
        <w:rPr>
          <w:color w:val="000053"/>
        </w:rPr>
        <w:t xml:space="preserve"> দেওয়া</w:t>
      </w:r>
      <w:r>
        <w:rPr>
          <w:color w:val="000045"/>
        </w:rPr>
        <w:t xml:space="preserve"> লাগবে</w:t>
      </w:r>
      <w:r>
        <w:br/>
      </w:r>
      <w:r>
        <w:rPr>
          <w:color w:val="00005A"/>
        </w:rPr>
        <w:t xml:space="preserve"> কার্ড</w:t>
      </w:r>
      <w:r>
        <w:rPr>
          <w:color w:val="000039"/>
        </w:rPr>
        <w:t xml:space="preserve"> থেকে</w:t>
      </w:r>
      <w:r>
        <w:rPr>
          <w:color w:val="00004B"/>
        </w:rPr>
        <w:t xml:space="preserve"> বিকাশে</w:t>
      </w:r>
      <w:r>
        <w:rPr>
          <w:color w:val="0000B0"/>
        </w:rPr>
        <w:t xml:space="preserve"> আডমানির</w:t>
      </w:r>
      <w:r>
        <w:rPr>
          <w:color w:val="500000"/>
        </w:rPr>
        <w:t xml:space="preserve"> কোন</w:t>
      </w:r>
      <w:r>
        <w:rPr>
          <w:color w:val="000048"/>
        </w:rPr>
        <w:t xml:space="preserve"> অফার</w:t>
      </w:r>
      <w:r>
        <w:rPr>
          <w:color w:val="000044"/>
        </w:rPr>
        <w:t xml:space="preserve"> আছে</w:t>
      </w:r>
      <w:r>
        <w:br/>
      </w:r>
      <w:r>
        <w:rPr>
          <w:color w:val="00004E"/>
        </w:rPr>
        <w:t xml:space="preserve"> add</w:t>
      </w:r>
      <w:r>
        <w:rPr>
          <w:color w:val="000049"/>
        </w:rPr>
        <w:t xml:space="preserve"> money</w:t>
      </w:r>
      <w:r>
        <w:rPr>
          <w:color w:val="600000"/>
        </w:rPr>
        <w:t xml:space="preserve"> te</w:t>
      </w:r>
      <w:r>
        <w:rPr>
          <w:color w:val="00003B"/>
        </w:rPr>
        <w:t xml:space="preserve"> ki</w:t>
      </w:r>
      <w:r>
        <w:rPr>
          <w:color w:val="00009D"/>
        </w:rPr>
        <w:t xml:space="preserve"> ofr</w:t>
      </w:r>
      <w:r>
        <w:rPr>
          <w:color w:val="00007D"/>
        </w:rPr>
        <w:t xml:space="preserve"> chole</w:t>
      </w:r>
      <w:r>
        <w:br/>
      </w:r>
      <w:r>
        <w:rPr>
          <w:color w:val="000078"/>
        </w:rPr>
        <w:t xml:space="preserve"> food</w:t>
      </w:r>
      <w:r>
        <w:rPr>
          <w:color w:val="000094"/>
        </w:rPr>
        <w:t xml:space="preserve"> gear</w:t>
      </w:r>
      <w:r>
        <w:rPr>
          <w:color w:val="000037"/>
        </w:rPr>
        <w:t xml:space="preserve"> e</w:t>
      </w:r>
      <w:r>
        <w:rPr>
          <w:color w:val="00002D"/>
        </w:rPr>
        <w:t xml:space="preserve"> ki</w:t>
      </w:r>
      <w:r>
        <w:rPr>
          <w:color w:val="000079"/>
        </w:rPr>
        <w:t xml:space="preserve"> ofr</w:t>
      </w:r>
      <w:r>
        <w:rPr>
          <w:color w:val="5C0000"/>
        </w:rPr>
        <w:t xml:space="preserve"> bolen</w:t>
      </w:r>
      <w:r>
        <w:br/>
      </w:r>
      <w:r>
        <w:rPr>
          <w:color w:val="0000AF"/>
        </w:rPr>
        <w:t xml:space="preserve"> cineplex</w:t>
      </w:r>
      <w:r>
        <w:rPr>
          <w:color w:val="000041"/>
        </w:rPr>
        <w:t xml:space="preserve"> e</w:t>
      </w:r>
      <w:r>
        <w:rPr>
          <w:color w:val="000036"/>
        </w:rPr>
        <w:t xml:space="preserve"> ki</w:t>
      </w:r>
      <w:r>
        <w:rPr>
          <w:color w:val="000090"/>
        </w:rPr>
        <w:t xml:space="preserve"> ofr</w:t>
      </w:r>
      <w:r>
        <w:rPr>
          <w:color w:val="00004D"/>
        </w:rPr>
        <w:t xml:space="preserve"> ase</w:t>
      </w:r>
      <w:r>
        <w:br/>
      </w:r>
      <w:r>
        <w:rPr>
          <w:color w:val="000055"/>
        </w:rPr>
        <w:t xml:space="preserve"> বিকাশে</w:t>
      </w:r>
      <w:r>
        <w:rPr>
          <w:color w:val="5A0000"/>
        </w:rPr>
        <w:t xml:space="preserve"> কোন</w:t>
      </w:r>
      <w:r>
        <w:rPr>
          <w:color w:val="000085"/>
        </w:rPr>
        <w:t xml:space="preserve"> ক্যাশবেক</w:t>
      </w:r>
      <w:r>
        <w:rPr>
          <w:color w:val="000052"/>
        </w:rPr>
        <w:t xml:space="preserve"> অফার</w:t>
      </w:r>
      <w:r>
        <w:rPr>
          <w:color w:val="000092"/>
        </w:rPr>
        <w:t xml:space="preserve"> চলছে</w:t>
      </w:r>
      <w:r>
        <w:rPr>
          <w:color w:val="3A0000"/>
        </w:rPr>
        <w:t xml:space="preserve"> কি</w:t>
      </w:r>
      <w:r>
        <w:br/>
      </w:r>
      <w:r>
        <w:rPr>
          <w:color w:val="00005D"/>
        </w:rPr>
        <w:t xml:space="preserve"> আই</w:t>
      </w:r>
      <w:r>
        <w:rPr>
          <w:color w:val="00006C"/>
        </w:rPr>
        <w:t xml:space="preserve"> ব্যাংকিং</w:t>
      </w:r>
      <w:r>
        <w:rPr>
          <w:color w:val="370000"/>
        </w:rPr>
        <w:t xml:space="preserve"> এর</w:t>
      </w:r>
      <w:r>
        <w:rPr>
          <w:color w:val="4C0000"/>
        </w:rPr>
        <w:t xml:space="preserve"> মাধ্যমে</w:t>
      </w:r>
      <w:r>
        <w:rPr>
          <w:color w:val="000044"/>
        </w:rPr>
        <w:t xml:space="preserve"> নতুন</w:t>
      </w:r>
      <w:r>
        <w:rPr>
          <w:color w:val="000023"/>
        </w:rPr>
        <w:t xml:space="preserve"> বিকাশ</w:t>
      </w:r>
      <w:r>
        <w:rPr>
          <w:color w:val="00002D"/>
        </w:rPr>
        <w:t xml:space="preserve"> একাউন্ট</w:t>
      </w:r>
      <w:r>
        <w:rPr>
          <w:color w:val="390000"/>
        </w:rPr>
        <w:t xml:space="preserve"> এ</w:t>
      </w:r>
      <w:r>
        <w:rPr>
          <w:color w:val="00004B"/>
        </w:rPr>
        <w:t xml:space="preserve"> অ্যাড</w:t>
      </w:r>
      <w:r>
        <w:rPr>
          <w:color w:val="00003C"/>
        </w:rPr>
        <w:t xml:space="preserve"> মানি</w:t>
      </w:r>
      <w:r>
        <w:rPr>
          <w:color w:val="000051"/>
        </w:rPr>
        <w:t xml:space="preserve"> অফারটি</w:t>
      </w:r>
      <w:r>
        <w:rPr>
          <w:color w:val="5B0000"/>
        </w:rPr>
        <w:t xml:space="preserve"> বলুন</w:t>
      </w:r>
      <w:r>
        <w:br/>
      </w:r>
      <w:r>
        <w:rPr>
          <w:color w:val="000068"/>
        </w:rPr>
        <w:t xml:space="preserve"> card</w:t>
      </w:r>
      <w:r>
        <w:rPr>
          <w:color w:val="6A0000"/>
        </w:rPr>
        <w:t xml:space="preserve"> diye</w:t>
      </w:r>
      <w:r>
        <w:rPr>
          <w:color w:val="000057"/>
        </w:rPr>
        <w:t xml:space="preserve"> cash</w:t>
      </w:r>
      <w:r>
        <w:rPr>
          <w:color w:val="00006C"/>
        </w:rPr>
        <w:t xml:space="preserve"> in</w:t>
      </w:r>
      <w:r>
        <w:rPr>
          <w:color w:val="000051"/>
        </w:rPr>
        <w:t xml:space="preserve"> e</w:t>
      </w:r>
      <w:r>
        <w:rPr>
          <w:color w:val="000064"/>
        </w:rPr>
        <w:t xml:space="preserve"> kono</w:t>
      </w:r>
      <w:r>
        <w:rPr>
          <w:color w:val="000052"/>
        </w:rPr>
        <w:t xml:space="preserve"> offer</w:t>
      </w:r>
      <w:r>
        <w:rPr>
          <w:color w:val="000000"/>
        </w:rPr>
        <w:t xml:space="preserve"> ache</w:t>
      </w:r>
      <w:r>
        <w:br/>
      </w:r>
      <w:r>
        <w:rPr>
          <w:color w:val="000057"/>
        </w:rPr>
        <w:t xml:space="preserve"> cashback</w:t>
      </w:r>
      <w:r>
        <w:rPr>
          <w:color w:val="000052"/>
        </w:rPr>
        <w:t xml:space="preserve"> offer</w:t>
      </w:r>
      <w:r>
        <w:rPr>
          <w:color w:val="000043"/>
        </w:rPr>
        <w:t xml:space="preserve"> ki</w:t>
      </w:r>
      <w:r>
        <w:rPr>
          <w:color w:val="000000"/>
        </w:rPr>
        <w:t xml:space="preserve"> ase</w:t>
      </w:r>
      <w:r>
        <w:rPr>
          <w:color w:val="000088"/>
        </w:rPr>
        <w:t xml:space="preserve"> daraz</w:t>
      </w:r>
      <w:r>
        <w:rPr>
          <w:color w:val="530000"/>
        </w:rPr>
        <w:t xml:space="preserve"> er</w:t>
      </w:r>
      <w:r>
        <w:rPr>
          <w:color w:val="00008F"/>
        </w:rPr>
        <w:t xml:space="preserve"> sathe</w:t>
      </w:r>
      <w:r>
        <w:br/>
      </w:r>
      <w:r>
        <w:rPr>
          <w:color w:val="00002F"/>
        </w:rPr>
        <w:t xml:space="preserve"> বিকাশ</w:t>
      </w:r>
      <w:r>
        <w:rPr>
          <w:color w:val="00005E"/>
        </w:rPr>
        <w:t xml:space="preserve"> পেমেন্ট</w:t>
      </w:r>
      <w:r>
        <w:rPr>
          <w:color w:val="4C0000"/>
        </w:rPr>
        <w:t xml:space="preserve"> এর</w:t>
      </w:r>
      <w:r>
        <w:rPr>
          <w:color w:val="7E0000"/>
        </w:rPr>
        <w:t xml:space="preserve"> ক্ষেত্রে</w:t>
      </w:r>
      <w:r>
        <w:rPr>
          <w:color w:val="000085"/>
        </w:rPr>
        <w:t xml:space="preserve"> কেশবেক</w:t>
      </w:r>
      <w:r>
        <w:rPr>
          <w:color w:val="000048"/>
        </w:rPr>
        <w:t xml:space="preserve"> আছে</w:t>
      </w:r>
      <w:r>
        <w:rPr>
          <w:color w:val="360000"/>
        </w:rPr>
        <w:t xml:space="preserve"> কি</w:t>
      </w:r>
      <w:r>
        <w:rPr>
          <w:color w:val="00004C"/>
        </w:rPr>
        <w:t xml:space="preserve"> এখন</w:t>
      </w:r>
      <w:r>
        <w:br/>
      </w:r>
      <w:r>
        <w:rPr>
          <w:color w:val="0000B7"/>
        </w:rPr>
        <w:t xml:space="preserve"> hungary</w:t>
      </w:r>
      <w:r>
        <w:rPr>
          <w:color w:val="670000"/>
        </w:rPr>
        <w:t xml:space="preserve"> naki</w:t>
      </w:r>
      <w:r>
        <w:rPr>
          <w:color w:val="5C0000"/>
        </w:rPr>
        <w:t xml:space="preserve"> te</w:t>
      </w:r>
      <w:r>
        <w:rPr>
          <w:color w:val="000054"/>
        </w:rPr>
        <w:t xml:space="preserve"> kono</w:t>
      </w:r>
      <w:r>
        <w:rPr>
          <w:color w:val="000045"/>
        </w:rPr>
        <w:t xml:space="preserve"> offer</w:t>
      </w:r>
      <w:r>
        <w:rPr>
          <w:color w:val="000000"/>
        </w:rPr>
        <w:t xml:space="preserve"> cole</w:t>
      </w:r>
      <w:r>
        <w:br/>
      </w:r>
      <w:r>
        <w:rPr>
          <w:color w:val="660000"/>
        </w:rPr>
        <w:t xml:space="preserve"> আপনাদের</w:t>
      </w:r>
      <w:r>
        <w:rPr>
          <w:color w:val="000091"/>
        </w:rPr>
        <w:t xml:space="preserve"> দারাজে</w:t>
      </w:r>
      <w:r>
        <w:rPr>
          <w:color w:val="000083"/>
        </w:rPr>
        <w:t xml:space="preserve"> বর্তমানে</w:t>
      </w:r>
      <w:r>
        <w:rPr>
          <w:color w:val="620000"/>
        </w:rPr>
        <w:t xml:space="preserve"> কোনো</w:t>
      </w:r>
      <w:r>
        <w:rPr>
          <w:color w:val="00004E"/>
        </w:rPr>
        <w:t xml:space="preserve"> অফার</w:t>
      </w:r>
      <w:r>
        <w:rPr>
          <w:color w:val="000000"/>
        </w:rPr>
        <w:t xml:space="preserve"> চলছে</w:t>
      </w:r>
      <w:r>
        <w:br/>
      </w:r>
      <w:r>
        <w:rPr>
          <w:color w:val="00007D"/>
        </w:rPr>
        <w:t xml:space="preserve"> shwapno</w:t>
      </w:r>
      <w:r>
        <w:rPr>
          <w:color w:val="00009C"/>
        </w:rPr>
        <w:t xml:space="preserve"> supershop</w:t>
      </w:r>
      <w:r>
        <w:rPr>
          <w:color w:val="350000"/>
        </w:rPr>
        <w:t xml:space="preserve"> a</w:t>
      </w:r>
      <w:r>
        <w:rPr>
          <w:color w:val="610000"/>
        </w:rPr>
        <w:t xml:space="preserve"> ke</w:t>
      </w:r>
      <w:r>
        <w:rPr>
          <w:color w:val="000047"/>
        </w:rPr>
        <w:t xml:space="preserve"> kono</w:t>
      </w:r>
      <w:r>
        <w:rPr>
          <w:color w:val="00003E"/>
        </w:rPr>
        <w:t xml:space="preserve"> cashback</w:t>
      </w:r>
      <w:r>
        <w:rPr>
          <w:color w:val="00003A"/>
        </w:rPr>
        <w:t xml:space="preserve"> offer</w:t>
      </w:r>
      <w:r>
        <w:rPr>
          <w:color w:val="000000"/>
        </w:rPr>
        <w:t xml:space="preserve"> asa</w:t>
      </w:r>
      <w:r>
        <w:br/>
      </w:r>
      <w:r>
        <w:rPr>
          <w:color w:val="0000C8"/>
        </w:rPr>
        <w:t xml:space="preserve"> lotto</w:t>
      </w:r>
      <w:r>
        <w:rPr>
          <w:color w:val="520000"/>
        </w:rPr>
        <w:t xml:space="preserve"> er</w:t>
      </w:r>
      <w:r>
        <w:rPr>
          <w:color w:val="000050"/>
        </w:rPr>
        <w:t xml:space="preserve"> offer</w:t>
      </w:r>
      <w:r>
        <w:rPr>
          <w:color w:val="00006B"/>
        </w:rPr>
        <w:t xml:space="preserve"> ache</w:t>
      </w:r>
      <w:r>
        <w:rPr>
          <w:color w:val="000000"/>
        </w:rPr>
        <w:t xml:space="preserve"> kono</w:t>
      </w:r>
      <w:r>
        <w:br/>
      </w:r>
      <w:r>
        <w:rPr>
          <w:color w:val="00004D"/>
        </w:rPr>
        <w:t xml:space="preserve"> card</w:t>
      </w:r>
      <w:r>
        <w:rPr>
          <w:color w:val="000062"/>
        </w:rPr>
        <w:t xml:space="preserve"> thake</w:t>
      </w:r>
      <w:r>
        <w:rPr>
          <w:color w:val="000042"/>
        </w:rPr>
        <w:t xml:space="preserve"> add</w:t>
      </w:r>
      <w:r>
        <w:rPr>
          <w:color w:val="00003E"/>
        </w:rPr>
        <w:t xml:space="preserve"> money</w:t>
      </w:r>
      <w:r>
        <w:rPr>
          <w:color w:val="520000"/>
        </w:rPr>
        <w:t xml:space="preserve"> te</w:t>
      </w:r>
      <w:r>
        <w:rPr>
          <w:color w:val="8D0000"/>
        </w:rPr>
        <w:t xml:space="preserve"> apnder</w:t>
      </w:r>
      <w:r>
        <w:rPr>
          <w:color w:val="000065"/>
        </w:rPr>
        <w:t xml:space="preserve"> ki</w:t>
      </w:r>
      <w:r>
        <w:rPr>
          <w:color w:val="000065"/>
        </w:rPr>
        <w:t xml:space="preserve"> ki</w:t>
      </w:r>
      <w:r>
        <w:rPr>
          <w:color w:val="00003D"/>
        </w:rPr>
        <w:t xml:space="preserve"> offer</w:t>
      </w:r>
      <w:r>
        <w:rPr>
          <w:color w:val="000000"/>
        </w:rPr>
        <w:t xml:space="preserve"> royeche</w:t>
      </w:r>
      <w:r>
        <w:br/>
      </w:r>
      <w:r>
        <w:rPr>
          <w:color w:val="570000"/>
        </w:rPr>
        <w:t xml:space="preserve"> is</w:t>
      </w:r>
      <w:r>
        <w:rPr>
          <w:color w:val="000074"/>
        </w:rPr>
        <w:t xml:space="preserve"> there</w:t>
      </w:r>
      <w:r>
        <w:rPr>
          <w:color w:val="00006F"/>
        </w:rPr>
        <w:t xml:space="preserve"> any</w:t>
      </w:r>
      <w:r>
        <w:rPr>
          <w:color w:val="000046"/>
        </w:rPr>
        <w:t xml:space="preserve"> offer</w:t>
      </w:r>
      <w:r>
        <w:rPr>
          <w:color w:val="790000"/>
        </w:rPr>
        <w:t xml:space="preserve"> available</w:t>
      </w:r>
      <w:r>
        <w:rPr>
          <w:color w:val="6C0000"/>
        </w:rPr>
        <w:t xml:space="preserve"> with</w:t>
      </w:r>
      <w:r>
        <w:rPr>
          <w:color w:val="000000"/>
        </w:rPr>
        <w:t xml:space="preserve"> foodpanda</w:t>
      </w:r>
      <w:r>
        <w:br/>
      </w:r>
      <w:r>
        <w:rPr>
          <w:color w:val="000035"/>
        </w:rPr>
        <w:t xml:space="preserve"> bkash</w:t>
      </w:r>
      <w:r>
        <w:rPr>
          <w:color w:val="450000"/>
        </w:rPr>
        <w:t xml:space="preserve"> a</w:t>
      </w:r>
      <w:r>
        <w:rPr>
          <w:color w:val="000052"/>
        </w:rPr>
        <w:t xml:space="preserve"> add</w:t>
      </w:r>
      <w:r>
        <w:rPr>
          <w:color w:val="00004D"/>
        </w:rPr>
        <w:t xml:space="preserve"> money</w:t>
      </w:r>
      <w:r>
        <w:rPr>
          <w:color w:val="00004C"/>
        </w:rPr>
        <w:t xml:space="preserve"> offer</w:t>
      </w:r>
      <w:r>
        <w:rPr>
          <w:color w:val="000097"/>
        </w:rPr>
        <w:t xml:space="preserve"> gula</w:t>
      </w:r>
      <w:r>
        <w:rPr>
          <w:color w:val="7D0000"/>
        </w:rPr>
        <w:t xml:space="preserve"> bolen</w:t>
      </w:r>
      <w:r>
        <w:br/>
      </w:r>
      <w:r>
        <w:rPr>
          <w:color w:val="00008B"/>
        </w:rPr>
        <w:t xml:space="preserve"> daraz</w:t>
      </w:r>
      <w:r>
        <w:rPr>
          <w:color w:val="550000"/>
        </w:rPr>
        <w:t xml:space="preserve"> er</w:t>
      </w:r>
      <w:r>
        <w:rPr>
          <w:color w:val="0000B6"/>
        </w:rPr>
        <w:t xml:space="preserve"> ofr</w:t>
      </w:r>
      <w:r>
        <w:rPr>
          <w:color w:val="000044"/>
        </w:rPr>
        <w:t xml:space="preserve"> ki</w:t>
      </w:r>
      <w:r>
        <w:rPr>
          <w:color w:val="000000"/>
        </w:rPr>
        <w:t xml:space="preserve"> ase</w:t>
      </w:r>
      <w:r>
        <w:br/>
      </w:r>
      <w:r>
        <w:rPr>
          <w:color w:val="000097"/>
        </w:rPr>
        <w:t xml:space="preserve"> দারাজে</w:t>
      </w:r>
      <w:r>
        <w:rPr>
          <w:color w:val="00005C"/>
        </w:rPr>
        <w:t xml:space="preserve"> রিচার্জে</w:t>
      </w:r>
      <w:r>
        <w:rPr>
          <w:color w:val="580000"/>
        </w:rPr>
        <w:t xml:space="preserve"> করলে</w:t>
      </w:r>
      <w:r>
        <w:rPr>
          <w:color w:val="720000"/>
        </w:rPr>
        <w:t xml:space="preserve"> কি</w:t>
      </w:r>
      <w:r>
        <w:rPr>
          <w:color w:val="720000"/>
        </w:rPr>
        <w:t xml:space="preserve"> কি</w:t>
      </w:r>
      <w:r>
        <w:rPr>
          <w:color w:val="000051"/>
        </w:rPr>
        <w:t xml:space="preserve"> অফার</w:t>
      </w:r>
      <w:r>
        <w:rPr>
          <w:color w:val="00004C"/>
        </w:rPr>
        <w:t xml:space="preserve"> আছে</w:t>
      </w:r>
      <w:r>
        <w:br/>
      </w:r>
      <w:r>
        <w:rPr>
          <w:color w:val="0000FF"/>
        </w:rPr>
        <w:t xml:space="preserve"> offer</w:t>
      </w:r>
      <w:r>
        <w:rPr>
          <w:color w:val="000000"/>
        </w:rPr>
        <w:t xml:space="preserve"> ache</w:t>
      </w:r>
      <w:r>
        <w:br/>
      </w:r>
      <w:r>
        <w:rPr>
          <w:color w:val="00006A"/>
        </w:rPr>
        <w:t xml:space="preserve"> বিদ্যুৎ</w:t>
      </w:r>
      <w:r>
        <w:rPr>
          <w:color w:val="00008B"/>
        </w:rPr>
        <w:t xml:space="preserve"> বিলের</w:t>
      </w:r>
      <w:r>
        <w:rPr>
          <w:color w:val="000066"/>
        </w:rPr>
        <w:t xml:space="preserve"> কেনো</w:t>
      </w:r>
      <w:r>
        <w:rPr>
          <w:color w:val="000057"/>
        </w:rPr>
        <w:t xml:space="preserve"> অফার</w:t>
      </w:r>
      <w:r>
        <w:rPr>
          <w:color w:val="00007E"/>
        </w:rPr>
        <w:t xml:space="preserve"> নেই</w:t>
      </w:r>
      <w:r>
        <w:br/>
      </w:r>
      <w:r>
        <w:rPr>
          <w:color w:val="0000C0"/>
        </w:rPr>
        <w:t xml:space="preserve"> hungrynaki</w:t>
      </w:r>
      <w:r>
        <w:rPr>
          <w:color w:val="850000"/>
        </w:rPr>
        <w:t xml:space="preserve"> te</w:t>
      </w:r>
      <w:r>
        <w:rPr>
          <w:color w:val="000064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76"/>
        </w:rPr>
        <w:t xml:space="preserve"> hungrynaki</w:t>
      </w:r>
      <w:r>
        <w:rPr>
          <w:color w:val="3E0000"/>
        </w:rPr>
        <w:t xml:space="preserve"> er</w:t>
      </w:r>
      <w:r>
        <w:rPr>
          <w:color w:val="00003D"/>
        </w:rPr>
        <w:t xml:space="preserve"> offer</w:t>
      </w:r>
      <w:r>
        <w:rPr>
          <w:color w:val="000064"/>
        </w:rPr>
        <w:t xml:space="preserve"> details</w:t>
      </w:r>
      <w:r>
        <w:rPr>
          <w:color w:val="000092"/>
        </w:rPr>
        <w:t xml:space="preserve"> jnte</w:t>
      </w:r>
      <w:r>
        <w:rPr>
          <w:color w:val="00006D"/>
        </w:rPr>
        <w:t xml:space="preserve"> cacchi</w:t>
      </w:r>
      <w:r>
        <w:br/>
      </w:r>
      <w:r>
        <w:rPr>
          <w:color w:val="000079"/>
        </w:rPr>
        <w:t xml:space="preserve"> hungrynaki</w:t>
      </w:r>
      <w:r>
        <w:rPr>
          <w:color w:val="540000"/>
        </w:rPr>
        <w:t xml:space="preserve"> te</w:t>
      </w:r>
      <w:r>
        <w:rPr>
          <w:color w:val="000084"/>
        </w:rPr>
        <w:t xml:space="preserve"> currently</w:t>
      </w:r>
      <w:r>
        <w:rPr>
          <w:color w:val="000050"/>
        </w:rPr>
        <w:t xml:space="preserve"> koto</w:t>
      </w:r>
      <w:r>
        <w:rPr>
          <w:color w:val="000039"/>
        </w:rPr>
        <w:t xml:space="preserve"> tk</w:t>
      </w:r>
      <w:r>
        <w:rPr>
          <w:color w:val="000043"/>
        </w:rPr>
        <w:t xml:space="preserve"> cashback</w:t>
      </w:r>
      <w:r>
        <w:rPr>
          <w:color w:val="00006A"/>
        </w:rPr>
        <w:t xml:space="preserve"> pawa</w:t>
      </w:r>
      <w:r>
        <w:rPr>
          <w:color w:val="000000"/>
        </w:rPr>
        <w:t xml:space="preserve"> jacche</w:t>
      </w:r>
      <w:r>
        <w:br/>
      </w:r>
      <w:r>
        <w:rPr>
          <w:color w:val="000040"/>
        </w:rPr>
        <w:t xml:space="preserve"> bkash</w:t>
      </w:r>
      <w:r>
        <w:rPr>
          <w:color w:val="520000"/>
        </w:rPr>
        <w:t xml:space="preserve"> a</w:t>
      </w:r>
      <w:r>
        <w:rPr>
          <w:color w:val="000071"/>
        </w:rPr>
        <w:t xml:space="preserve"> payment</w:t>
      </w:r>
      <w:r>
        <w:rPr>
          <w:color w:val="00005B"/>
        </w:rPr>
        <w:t xml:space="preserve"> offer</w:t>
      </w:r>
      <w:r>
        <w:rPr>
          <w:color w:val="0000B4"/>
        </w:rPr>
        <w:t xml:space="preserve"> acha</w:t>
      </w:r>
      <w:r>
        <w:br/>
      </w:r>
      <w:r>
        <w:rPr>
          <w:color w:val="00004C"/>
        </w:rPr>
        <w:t xml:space="preserve"> এড</w:t>
      </w:r>
      <w:r>
        <w:rPr>
          <w:color w:val="000041"/>
        </w:rPr>
        <w:t xml:space="preserve"> মানি</w:t>
      </w:r>
      <w:r>
        <w:rPr>
          <w:color w:val="000067"/>
        </w:rPr>
        <w:t xml:space="preserve"> অফারের</w:t>
      </w:r>
      <w:r>
        <w:rPr>
          <w:color w:val="000026"/>
        </w:rPr>
        <w:t xml:space="preserve"> বিকাশ</w:t>
      </w:r>
      <w:r>
        <w:rPr>
          <w:color w:val="00007B"/>
        </w:rPr>
        <w:t xml:space="preserve"> ওয়েবসাইট</w:t>
      </w:r>
      <w:r>
        <w:rPr>
          <w:color w:val="000067"/>
        </w:rPr>
        <w:t xml:space="preserve"> লিংক</w:t>
      </w:r>
      <w:r>
        <w:rPr>
          <w:color w:val="000061"/>
        </w:rPr>
        <w:t xml:space="preserve"> গুলো</w:t>
      </w:r>
      <w:r>
        <w:rPr>
          <w:color w:val="000056"/>
        </w:rPr>
        <w:t xml:space="preserve"> দেন</w:t>
      </w:r>
      <w:r>
        <w:rPr>
          <w:color w:val="000000"/>
        </w:rPr>
        <w:t xml:space="preserve"> তো</w:t>
      </w:r>
      <w:r>
        <w:br/>
      </w:r>
      <w:r>
        <w:rPr>
          <w:color w:val="390000"/>
        </w:rPr>
        <w:t xml:space="preserve"> আমি</w:t>
      </w:r>
      <w:r>
        <w:rPr>
          <w:color w:val="00006A"/>
        </w:rPr>
        <w:t xml:space="preserve"> বিকাশের</w:t>
      </w:r>
      <w:r>
        <w:rPr>
          <w:color w:val="00006E"/>
        </w:rPr>
        <w:t xml:space="preserve"> এড</w:t>
      </w:r>
      <w:r>
        <w:rPr>
          <w:color w:val="00005E"/>
        </w:rPr>
        <w:t xml:space="preserve"> মানি</w:t>
      </w:r>
      <w:r>
        <w:rPr>
          <w:color w:val="000058"/>
        </w:rPr>
        <w:t xml:space="preserve"> অফার</w:t>
      </w:r>
      <w:r>
        <w:rPr>
          <w:color w:val="00006F"/>
        </w:rPr>
        <w:t xml:space="preserve"> সম্পর্কে</w:t>
      </w:r>
      <w:r>
        <w:rPr>
          <w:color w:val="00005F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00007D"/>
        </w:rPr>
        <w:t xml:space="preserve"> payment</w:t>
      </w:r>
      <w:r>
        <w:rPr>
          <w:color w:val="000063"/>
        </w:rPr>
        <w:t xml:space="preserve"> e</w:t>
      </w:r>
      <w:r>
        <w:rPr>
          <w:color w:val="00006B"/>
        </w:rPr>
        <w:t xml:space="preserve"> cashback</w:t>
      </w:r>
      <w:r>
        <w:rPr>
          <w:color w:val="000064"/>
        </w:rPr>
        <w:t xml:space="preserve"> offer</w:t>
      </w:r>
      <w:r>
        <w:rPr>
          <w:color w:val="000085"/>
        </w:rPr>
        <w:t xml:space="preserve"> ache</w:t>
      </w:r>
      <w:r>
        <w:rPr>
          <w:color w:val="000000"/>
        </w:rPr>
        <w:t xml:space="preserve"> ekono</w:t>
      </w:r>
      <w:r>
        <w:br/>
      </w:r>
      <w:r>
        <w:rPr>
          <w:color w:val="320000"/>
        </w:rPr>
        <w:t xml:space="preserve"> আমি</w:t>
      </w:r>
      <w:r>
        <w:rPr>
          <w:color w:val="00005C"/>
        </w:rPr>
        <w:t xml:space="preserve"> বিকাশের</w:t>
      </w:r>
      <w:r>
        <w:rPr>
          <w:color w:val="00007B"/>
        </w:rPr>
        <w:t xml:space="preserve"> সকল</w:t>
      </w:r>
      <w:r>
        <w:rPr>
          <w:color w:val="000060"/>
        </w:rPr>
        <w:t xml:space="preserve"> এড</w:t>
      </w:r>
      <w:r>
        <w:rPr>
          <w:color w:val="000052"/>
        </w:rPr>
        <w:t xml:space="preserve"> মানি</w:t>
      </w:r>
      <w:r>
        <w:rPr>
          <w:color w:val="00004D"/>
        </w:rPr>
        <w:t xml:space="preserve"> অফার</w:t>
      </w:r>
      <w:r>
        <w:rPr>
          <w:color w:val="000061"/>
        </w:rPr>
        <w:t xml:space="preserve"> সম্পর্কে</w:t>
      </w:r>
      <w:r>
        <w:rPr>
          <w:color w:val="000053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000047"/>
        </w:rPr>
        <w:t xml:space="preserve"> bkash</w:t>
      </w:r>
      <w:r>
        <w:rPr>
          <w:color w:val="00007E"/>
        </w:rPr>
        <w:t xml:space="preserve"> payment</w:t>
      </w:r>
      <w:r>
        <w:rPr>
          <w:color w:val="000064"/>
        </w:rPr>
        <w:t xml:space="preserve"> e</w:t>
      </w:r>
      <w:r>
        <w:rPr>
          <w:color w:val="00006C"/>
        </w:rPr>
        <w:t xml:space="preserve"> cashback</w:t>
      </w:r>
      <w:r>
        <w:rPr>
          <w:color w:val="000053"/>
        </w:rPr>
        <w:t xml:space="preserve"> ki</w:t>
      </w:r>
      <w:r>
        <w:rPr>
          <w:color w:val="00007A"/>
        </w:rPr>
        <w:t xml:space="preserve"> nai</w:t>
      </w:r>
      <w:r>
        <w:rPr>
          <w:color w:val="000000"/>
        </w:rPr>
        <w:t xml:space="preserve"> akhon</w:t>
      </w:r>
      <w:r>
        <w:br/>
      </w:r>
      <w:r>
        <w:rPr>
          <w:color w:val="000060"/>
        </w:rPr>
        <w:t xml:space="preserve"> বিকাশের</w:t>
      </w:r>
      <w:r>
        <w:rPr>
          <w:color w:val="000087"/>
        </w:rPr>
        <w:t xml:space="preserve"> বর্তমানে</w:t>
      </w:r>
      <w:r>
        <w:rPr>
          <w:color w:val="710000"/>
        </w:rPr>
        <w:t xml:space="preserve"> কি</w:t>
      </w:r>
      <w:r>
        <w:rPr>
          <w:color w:val="710000"/>
        </w:rPr>
        <w:t xml:space="preserve"> কি</w:t>
      </w:r>
      <w:r>
        <w:rPr>
          <w:color w:val="000064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000050"/>
        </w:rPr>
        <w:t xml:space="preserve"> অফার</w:t>
      </w:r>
      <w:r>
        <w:rPr>
          <w:color w:val="000000"/>
        </w:rPr>
        <w:t xml:space="preserve"> চলছে</w:t>
      </w:r>
      <w:r>
        <w:br/>
      </w:r>
      <w:r>
        <w:rPr>
          <w:color w:val="00006E"/>
        </w:rPr>
        <w:t xml:space="preserve"> daraz</w:t>
      </w:r>
      <w:r>
        <w:rPr>
          <w:color w:val="430000"/>
        </w:rPr>
        <w:t xml:space="preserve"> er</w:t>
      </w:r>
      <w:r>
        <w:rPr>
          <w:color w:val="000042"/>
        </w:rPr>
        <w:t xml:space="preserve"> offer</w:t>
      </w:r>
      <w:r>
        <w:rPr>
          <w:color w:val="000043"/>
        </w:rPr>
        <w:t xml:space="preserve"> ta</w:t>
      </w:r>
      <w:r>
        <w:rPr>
          <w:color w:val="690000"/>
        </w:rPr>
        <w:t xml:space="preserve"> aktu</w:t>
      </w:r>
      <w:r>
        <w:rPr>
          <w:color w:val="00006C"/>
        </w:rPr>
        <w:t xml:space="preserve"> details</w:t>
      </w:r>
      <w:r>
        <w:rPr>
          <w:color w:val="000041"/>
        </w:rPr>
        <w:t xml:space="preserve"> e</w:t>
      </w:r>
      <w:r>
        <w:rPr>
          <w:color w:val="6D0000"/>
        </w:rPr>
        <w:t xml:space="preserve"> bolen</w:t>
      </w:r>
      <w:r>
        <w:br/>
      </w:r>
      <w:r>
        <w:rPr>
          <w:color w:val="000077"/>
        </w:rPr>
        <w:t xml:space="preserve"> সোনার</w:t>
      </w:r>
      <w:r>
        <w:rPr>
          <w:color w:val="00005D"/>
        </w:rPr>
        <w:t xml:space="preserve"> দোকান</w:t>
      </w:r>
      <w:r>
        <w:rPr>
          <w:color w:val="00002F"/>
        </w:rPr>
        <w:t xml:space="preserve"> ক্যাশব্যাক</w:t>
      </w:r>
      <w:r>
        <w:rPr>
          <w:color w:val="00002E"/>
        </w:rPr>
        <w:t xml:space="preserve"> আছে</w:t>
      </w:r>
      <w:r>
        <w:rPr>
          <w:color w:val="440000"/>
        </w:rPr>
        <w:t xml:space="preserve"> নাকি</w:t>
      </w:r>
      <w:r>
        <w:rPr>
          <w:color w:val="200000"/>
        </w:rPr>
        <w:t xml:space="preserve"> আমি</w:t>
      </w:r>
      <w:r>
        <w:rPr>
          <w:color w:val="000077"/>
        </w:rPr>
        <w:t xml:space="preserve"> সোনা</w:t>
      </w:r>
      <w:r>
        <w:rPr>
          <w:color w:val="000077"/>
        </w:rPr>
        <w:t xml:space="preserve"> কিনব</w:t>
      </w:r>
      <w:r>
        <w:rPr>
          <w:color w:val="3C0000"/>
        </w:rPr>
        <w:t xml:space="preserve"> ভাই</w:t>
      </w:r>
      <w:r>
        <w:br/>
      </w:r>
      <w:r>
        <w:rPr>
          <w:color w:val="000071"/>
        </w:rPr>
        <w:t xml:space="preserve"> hungrynaki</w:t>
      </w:r>
      <w:r>
        <w:rPr>
          <w:color w:val="00003F"/>
        </w:rPr>
        <w:t xml:space="preserve"> cashback</w:t>
      </w:r>
      <w:r>
        <w:rPr>
          <w:color w:val="00003B"/>
        </w:rPr>
        <w:t xml:space="preserve"> offer</w:t>
      </w:r>
      <w:r>
        <w:rPr>
          <w:color w:val="00003C"/>
        </w:rPr>
        <w:t xml:space="preserve"> ta</w:t>
      </w:r>
      <w:r>
        <w:rPr>
          <w:color w:val="000077"/>
        </w:rPr>
        <w:t xml:space="preserve"> bistarito</w:t>
      </w:r>
      <w:r>
        <w:rPr>
          <w:color w:val="00005A"/>
        </w:rPr>
        <w:t xml:space="preserve"> vabe</w:t>
      </w:r>
      <w:r>
        <w:rPr>
          <w:color w:val="00006F"/>
        </w:rPr>
        <w:t xml:space="preserve"> janan</w:t>
      </w:r>
      <w:r>
        <w:rPr>
          <w:color w:val="4E0000"/>
        </w:rPr>
        <w:t xml:space="preserve"> please</w:t>
      </w:r>
      <w:r>
        <w:br/>
      </w:r>
      <w:r>
        <w:rPr>
          <w:color w:val="00008B"/>
        </w:rPr>
        <w:t xml:space="preserve"> daraz</w:t>
      </w:r>
      <w:r>
        <w:rPr>
          <w:color w:val="000058"/>
        </w:rPr>
        <w:t xml:space="preserve"> cash</w:t>
      </w:r>
      <w:r>
        <w:rPr>
          <w:color w:val="00005A"/>
        </w:rPr>
        <w:t xml:space="preserve"> back</w:t>
      </w:r>
      <w:r>
        <w:rPr>
          <w:color w:val="000044"/>
        </w:rPr>
        <w:t xml:space="preserve"> ki</w:t>
      </w:r>
      <w:r>
        <w:rPr>
          <w:color w:val="9E0000"/>
        </w:rPr>
        <w:t xml:space="preserve"> aca</w:t>
      </w:r>
      <w:r>
        <w:br/>
      </w:r>
      <w:r>
        <w:rPr>
          <w:color w:val="00004E"/>
        </w:rPr>
        <w:t xml:space="preserve"> tk</w:t>
      </w:r>
      <w:r>
        <w:rPr>
          <w:color w:val="0000BC"/>
        </w:rPr>
        <w:t xml:space="preserve"> richarge</w:t>
      </w:r>
      <w:r>
        <w:rPr>
          <w:color w:val="4E0000"/>
        </w:rPr>
        <w:t xml:space="preserve"> a</w:t>
      </w:r>
      <w:r>
        <w:rPr>
          <w:color w:val="00005B"/>
        </w:rPr>
        <w:t xml:space="preserve"> cash</w:t>
      </w:r>
      <w:r>
        <w:rPr>
          <w:color w:val="00005E"/>
        </w:rPr>
        <w:t xml:space="preserve"> back</w:t>
      </w:r>
      <w:r>
        <w:rPr>
          <w:color w:val="000000"/>
        </w:rPr>
        <w:t xml:space="preserve"> ace</w:t>
      </w:r>
      <w:r>
        <w:br/>
      </w:r>
      <w:r>
        <w:rPr>
          <w:color w:val="00003B"/>
        </w:rPr>
        <w:t xml:space="preserve"> বিকাশ</w:t>
      </w:r>
      <w:r>
        <w:rPr>
          <w:color w:val="00006C"/>
        </w:rPr>
        <w:t xml:space="preserve"> ক্যাশ</w:t>
      </w:r>
      <w:r>
        <w:rPr>
          <w:color w:val="000079"/>
        </w:rPr>
        <w:t xml:space="preserve"> ব্যাক</w:t>
      </w:r>
      <w:r>
        <w:rPr>
          <w:color w:val="00005F"/>
        </w:rPr>
        <w:t xml:space="preserve"> অফার</w:t>
      </w:r>
      <w:r>
        <w:rPr>
          <w:color w:val="430000"/>
        </w:rPr>
        <w:t xml:space="preserve"> কি</w:t>
      </w:r>
      <w:r>
        <w:rPr>
          <w:color w:val="000091"/>
        </w:rPr>
        <w:t xml:space="preserve"> শেষ</w:t>
      </w:r>
      <w:r>
        <w:br/>
      </w:r>
      <w:r>
        <w:rPr>
          <w:color w:val="000062"/>
        </w:rPr>
        <w:t xml:space="preserve"> add</w:t>
      </w:r>
      <w:r>
        <w:rPr>
          <w:color w:val="00005C"/>
        </w:rPr>
        <w:t xml:space="preserve"> money</w:t>
      </w:r>
      <w:r>
        <w:rPr>
          <w:color w:val="000064"/>
        </w:rPr>
        <w:t xml:space="preserve"> অফার</w:t>
      </w:r>
      <w:r>
        <w:rPr>
          <w:color w:val="00007E"/>
        </w:rPr>
        <w:t xml:space="preserve"> সম্পর্কে</w:t>
      </w:r>
      <w:r>
        <w:rPr>
          <w:color w:val="00006C"/>
        </w:rPr>
        <w:t xml:space="preserve"> জানতে</w:t>
      </w:r>
      <w:r>
        <w:rPr>
          <w:color w:val="00005D"/>
        </w:rPr>
        <w:t xml:space="preserve"> চাই</w:t>
      </w:r>
      <w:r>
        <w:br/>
      </w:r>
      <w:r>
        <w:rPr>
          <w:color w:val="000057"/>
        </w:rPr>
        <w:t xml:space="preserve"> daraz</w:t>
      </w:r>
      <w:r>
        <w:rPr>
          <w:color w:val="000074"/>
        </w:rPr>
        <w:t xml:space="preserve"> bk</w:t>
      </w:r>
      <w:r>
        <w:rPr>
          <w:color w:val="000041"/>
        </w:rPr>
        <w:t xml:space="preserve"> payment</w:t>
      </w:r>
      <w:r>
        <w:rPr>
          <w:color w:val="2F0000"/>
        </w:rPr>
        <w:t xml:space="preserve"> a</w:t>
      </w:r>
      <w:r>
        <w:rPr>
          <w:color w:val="00003F"/>
        </w:rPr>
        <w:t xml:space="preserve"> kono</w:t>
      </w:r>
      <w:r>
        <w:rPr>
          <w:color w:val="000037"/>
        </w:rPr>
        <w:t xml:space="preserve"> cash</w:t>
      </w:r>
      <w:r>
        <w:rPr>
          <w:color w:val="000039"/>
        </w:rPr>
        <w:t xml:space="preserve"> back</w:t>
      </w:r>
      <w:r>
        <w:rPr>
          <w:color w:val="000067"/>
        </w:rPr>
        <w:t xml:space="preserve"> offar</w:t>
      </w:r>
      <w:r>
        <w:rPr>
          <w:color w:val="630000"/>
        </w:rPr>
        <w:t xml:space="preserve"> aca</w:t>
      </w:r>
      <w:r>
        <w:rPr>
          <w:color w:val="4E0000"/>
        </w:rPr>
        <w:t xml:space="preserve"> naki</w:t>
      </w:r>
      <w:r>
        <w:br/>
      </w:r>
      <w:r>
        <w:rPr>
          <w:color w:val="000039"/>
        </w:rPr>
        <w:t xml:space="preserve"> bkash</w:t>
      </w:r>
      <w:r>
        <w:rPr>
          <w:color w:val="000058"/>
        </w:rPr>
        <w:t xml:space="preserve"> add</w:t>
      </w:r>
      <w:r>
        <w:rPr>
          <w:color w:val="000053"/>
        </w:rPr>
        <w:t xml:space="preserve"> money</w:t>
      </w:r>
      <w:r>
        <w:rPr>
          <w:color w:val="6D0000"/>
        </w:rPr>
        <w:t xml:space="preserve"> te</w:t>
      </w:r>
      <w:r>
        <w:rPr>
          <w:color w:val="000063"/>
        </w:rPr>
        <w:t xml:space="preserve"> kono</w:t>
      </w:r>
      <w:r>
        <w:rPr>
          <w:color w:val="000051"/>
        </w:rPr>
        <w:t xml:space="preserve"> offer</w:t>
      </w:r>
      <w:r>
        <w:rPr>
          <w:color w:val="000075"/>
        </w:rPr>
        <w:t xml:space="preserve"> ace</w:t>
      </w:r>
      <w:r>
        <w:rPr>
          <w:color w:val="000042"/>
        </w:rPr>
        <w:t xml:space="preserve"> ki</w:t>
      </w:r>
      <w:r>
        <w:br/>
      </w:r>
      <w:r>
        <w:rPr>
          <w:color w:val="000051"/>
        </w:rPr>
        <w:t xml:space="preserve"> agent</w:t>
      </w:r>
      <w:r>
        <w:rPr>
          <w:color w:val="00003B"/>
        </w:rPr>
        <w:t xml:space="preserve"> theke</w:t>
      </w:r>
      <w:r>
        <w:rPr>
          <w:color w:val="000029"/>
        </w:rPr>
        <w:t xml:space="preserve"> bkash</w:t>
      </w:r>
      <w:r>
        <w:rPr>
          <w:color w:val="000091"/>
        </w:rPr>
        <w:t xml:space="preserve"> kolle</w:t>
      </w:r>
      <w:r>
        <w:rPr>
          <w:color w:val="00005F"/>
        </w:rPr>
        <w:t xml:space="preserve"> ki</w:t>
      </w:r>
      <w:r>
        <w:rPr>
          <w:color w:val="00005F"/>
        </w:rPr>
        <w:t xml:space="preserve"> ki</w:t>
      </w:r>
      <w:r>
        <w:rPr>
          <w:color w:val="00003A"/>
        </w:rPr>
        <w:t xml:space="preserve"> offer</w:t>
      </w:r>
      <w:r>
        <w:rPr>
          <w:color w:val="00008B"/>
        </w:rPr>
        <w:t xml:space="preserve"> pabu</w:t>
      </w:r>
      <w:r>
        <w:br/>
      </w:r>
      <w:r>
        <w:rPr>
          <w:color w:val="470000"/>
        </w:rPr>
        <w:t xml:space="preserve"> আমি</w:t>
      </w:r>
      <w:r>
        <w:rPr>
          <w:color w:val="4D0000"/>
        </w:rPr>
        <w:t xml:space="preserve"> কি</w:t>
      </w:r>
      <w:r>
        <w:rPr>
          <w:color w:val="8A0000"/>
        </w:rPr>
        <w:t xml:space="preserve"> কোনো</w:t>
      </w:r>
      <w:r>
        <w:rPr>
          <w:color w:val="00007C"/>
        </w:rPr>
        <w:t xml:space="preserve"> ক্যাশ</w:t>
      </w:r>
      <w:r>
        <w:rPr>
          <w:color w:val="00008B"/>
        </w:rPr>
        <w:t xml:space="preserve"> ব্যাক</w:t>
      </w:r>
      <w:r>
        <w:rPr>
          <w:color w:val="000000"/>
        </w:rPr>
        <w:t xml:space="preserve"> পাব</w:t>
      </w:r>
      <w:r>
        <w:br/>
      </w:r>
      <w:r>
        <w:rPr>
          <w:color w:val="0000A7"/>
        </w:rPr>
        <w:t xml:space="preserve"> check</w:t>
      </w:r>
      <w:r>
        <w:rPr>
          <w:color w:val="00006F"/>
        </w:rPr>
        <w:t xml:space="preserve"> cash</w:t>
      </w:r>
      <w:r>
        <w:rPr>
          <w:color w:val="000072"/>
        </w:rPr>
        <w:t xml:space="preserve"> back</w:t>
      </w:r>
      <w:r>
        <w:rPr>
          <w:color w:val="000069"/>
        </w:rPr>
        <w:t xml:space="preserve"> offer</w:t>
      </w:r>
      <w:r>
        <w:br/>
      </w:r>
      <w:r>
        <w:rPr>
          <w:color w:val="000063"/>
        </w:rPr>
        <w:t xml:space="preserve"> বর্তমানে</w:t>
      </w:r>
      <w:r>
        <w:rPr>
          <w:color w:val="4E0000"/>
        </w:rPr>
        <w:t xml:space="preserve"> আপনাদের</w:t>
      </w:r>
      <w:r>
        <w:rPr>
          <w:color w:val="000043"/>
        </w:rPr>
        <w:t xml:space="preserve"> ক্যাশ</w:t>
      </w:r>
      <w:r>
        <w:rPr>
          <w:color w:val="00008F"/>
        </w:rPr>
        <w:t xml:space="preserve"> ইন-এর</w:t>
      </w:r>
      <w:r>
        <w:rPr>
          <w:color w:val="530000"/>
        </w:rPr>
        <w:t xml:space="preserve"> কি</w:t>
      </w:r>
      <w:r>
        <w:rPr>
          <w:color w:val="530000"/>
        </w:rPr>
        <w:t xml:space="preserve"> কি</w:t>
      </w:r>
      <w:r>
        <w:rPr>
          <w:color w:val="00003B"/>
        </w:rPr>
        <w:t xml:space="preserve"> অফার</w:t>
      </w:r>
      <w:r>
        <w:rPr>
          <w:color w:val="000072"/>
        </w:rPr>
        <w:t xml:space="preserve"> চলমান</w:t>
      </w:r>
      <w:r>
        <w:rPr>
          <w:color w:val="000000"/>
        </w:rPr>
        <w:t xml:space="preserve"> আছে</w:t>
      </w:r>
      <w:r>
        <w:br/>
      </w:r>
      <w:r>
        <w:rPr>
          <w:color w:val="0000BE"/>
        </w:rPr>
        <w:t xml:space="preserve"> hungri</w:t>
      </w:r>
      <w:r>
        <w:rPr>
          <w:color w:val="6F0000"/>
        </w:rPr>
        <w:t xml:space="preserve"> naki</w:t>
      </w:r>
      <w:r>
        <w:rPr>
          <w:color w:val="630000"/>
        </w:rPr>
        <w:t xml:space="preserve"> te</w:t>
      </w:r>
      <w:r>
        <w:rPr>
          <w:color w:val="00004F"/>
        </w:rPr>
        <w:t xml:space="preserve"> cashback</w:t>
      </w:r>
      <w:r>
        <w:rPr>
          <w:color w:val="000000"/>
        </w:rPr>
        <w:t xml:space="preserve"> ase</w:t>
      </w:r>
      <w:r>
        <w:br/>
      </w:r>
      <w:r>
        <w:rPr>
          <w:color w:val="000097"/>
        </w:rPr>
        <w:t xml:space="preserve"> foodpanda</w:t>
      </w:r>
      <w:r>
        <w:rPr>
          <w:color w:val="750000"/>
        </w:rPr>
        <w:t xml:space="preserve"> তে</w:t>
      </w:r>
      <w:r>
        <w:rPr>
          <w:color w:val="000093"/>
        </w:rPr>
        <w:t xml:space="preserve"> পেমেন্টে</w:t>
      </w:r>
      <w:r>
        <w:rPr>
          <w:color w:val="00004F"/>
        </w:rPr>
        <w:t xml:space="preserve"> ক্যাশব্যাক</w:t>
      </w:r>
      <w:r>
        <w:rPr>
          <w:color w:val="000000"/>
        </w:rPr>
        <w:t xml:space="preserve"> পাবো</w:t>
      </w:r>
      <w:r>
        <w:br/>
      </w:r>
      <w:r>
        <w:rPr>
          <w:color w:val="0000A0"/>
        </w:rPr>
        <w:t xml:space="preserve"> দারাজে</w:t>
      </w:r>
      <w:r>
        <w:rPr>
          <w:color w:val="000062"/>
        </w:rPr>
        <w:t xml:space="preserve"> ক্যাশ</w:t>
      </w:r>
      <w:r>
        <w:rPr>
          <w:color w:val="00006D"/>
        </w:rPr>
        <w:t xml:space="preserve"> ব্যাক</w:t>
      </w:r>
      <w:r>
        <w:rPr>
          <w:color w:val="000055"/>
        </w:rPr>
        <w:t xml:space="preserve"> অফার</w:t>
      </w:r>
      <w:r>
        <w:rPr>
          <w:color w:val="3C0000"/>
        </w:rPr>
        <w:t xml:space="preserve"> কি</w:t>
      </w:r>
      <w:r>
        <w:rPr>
          <w:color w:val="000051"/>
        </w:rPr>
        <w:t xml:space="preserve"> আছে</w:t>
      </w:r>
      <w:r>
        <w:rPr>
          <w:color w:val="000000"/>
        </w:rPr>
        <w:t xml:space="preserve"> বিকাশে</w:t>
      </w:r>
      <w:r>
        <w:br/>
      </w:r>
      <w:r>
        <w:rPr>
          <w:color w:val="000054"/>
        </w:rPr>
        <w:t xml:space="preserve"> kono</w:t>
      </w:r>
      <w:r>
        <w:rPr>
          <w:color w:val="000092"/>
        </w:rPr>
        <w:t xml:space="preserve"> addmoney</w:t>
      </w:r>
      <w:r>
        <w:rPr>
          <w:color w:val="460000"/>
        </w:rPr>
        <w:t xml:space="preserve"> er</w:t>
      </w:r>
      <w:r>
        <w:rPr>
          <w:color w:val="000045"/>
        </w:rPr>
        <w:t xml:space="preserve"> offer</w:t>
      </w:r>
      <w:r>
        <w:rPr>
          <w:color w:val="00005C"/>
        </w:rPr>
        <w:t xml:space="preserve"> ache</w:t>
      </w:r>
      <w:r>
        <w:rPr>
          <w:color w:val="000059"/>
        </w:rPr>
        <w:t xml:space="preserve"> ei</w:t>
      </w:r>
      <w:r>
        <w:rPr>
          <w:color w:val="000064"/>
        </w:rPr>
        <w:t xml:space="preserve"> no</w:t>
      </w:r>
      <w:r>
        <w:rPr>
          <w:color w:val="000000"/>
        </w:rPr>
        <w:t xml:space="preserve"> e</w:t>
      </w:r>
      <w:r>
        <w:br/>
      </w:r>
      <w:r>
        <w:rPr>
          <w:color w:val="0000DD"/>
        </w:rPr>
        <w:t xml:space="preserve"> দারাজের</w:t>
      </w:r>
      <w:r>
        <w:rPr>
          <w:color w:val="000066"/>
        </w:rPr>
        <w:t xml:space="preserve"> ক্যাশব্যাক</w:t>
      </w:r>
      <w:r>
        <w:rPr>
          <w:color w:val="4A0000"/>
        </w:rPr>
        <w:t xml:space="preserve"> কি</w:t>
      </w:r>
      <w:r>
        <w:rPr>
          <w:color w:val="000000"/>
        </w:rPr>
        <w:t xml:space="preserve"> চোলছে</w:t>
      </w:r>
      <w:r>
        <w:br/>
      </w:r>
      <w:r>
        <w:rPr>
          <w:color w:val="000045"/>
        </w:rPr>
        <w:t xml:space="preserve"> বিকাশ</w:t>
      </w:r>
      <w:r>
        <w:rPr>
          <w:color w:val="00007F"/>
        </w:rPr>
        <w:t xml:space="preserve"> ক্যাশ</w:t>
      </w:r>
      <w:r>
        <w:rPr>
          <w:color w:val="00008E"/>
        </w:rPr>
        <w:t xml:space="preserve"> ব্যাক</w:t>
      </w:r>
      <w:r>
        <w:rPr>
          <w:color w:val="00006F"/>
        </w:rPr>
        <w:t xml:space="preserve"> অফার</w:t>
      </w:r>
      <w:r>
        <w:rPr>
          <w:color w:val="000069"/>
        </w:rPr>
        <w:t xml:space="preserve"> আছে</w:t>
      </w:r>
      <w:r>
        <w:br/>
      </w:r>
      <w:r>
        <w:rPr>
          <w:color w:val="000062"/>
        </w:rPr>
        <w:t xml:space="preserve"> card</w:t>
      </w:r>
      <w:r>
        <w:rPr>
          <w:color w:val="00007C"/>
        </w:rPr>
        <w:t xml:space="preserve"> teke</w:t>
      </w:r>
      <w:r>
        <w:rPr>
          <w:color w:val="000054"/>
        </w:rPr>
        <w:t xml:space="preserve"> add</w:t>
      </w:r>
      <w:r>
        <w:rPr>
          <w:color w:val="00004F"/>
        </w:rPr>
        <w:t xml:space="preserve"> money</w:t>
      </w:r>
      <w:r>
        <w:rPr>
          <w:color w:val="680000"/>
        </w:rPr>
        <w:t xml:space="preserve"> te</w:t>
      </w:r>
      <w:r>
        <w:rPr>
          <w:color w:val="00005F"/>
        </w:rPr>
        <w:t xml:space="preserve"> kono</w:t>
      </w:r>
      <w:r>
        <w:rPr>
          <w:color w:val="00004E"/>
        </w:rPr>
        <w:t xml:space="preserve"> offer</w:t>
      </w:r>
      <w:r>
        <w:rPr>
          <w:color w:val="000000"/>
        </w:rPr>
        <w:t xml:space="preserve"> ache</w:t>
      </w:r>
      <w:r>
        <w:br/>
      </w:r>
      <w:r>
        <w:rPr>
          <w:color w:val="00005D"/>
        </w:rPr>
        <w:t xml:space="preserve"> বিকাশে</w:t>
      </w:r>
      <w:r>
        <w:rPr>
          <w:color w:val="0000DB"/>
        </w:rPr>
        <w:t xml:space="preserve"> কাজকের</w:t>
      </w:r>
      <w:r>
        <w:rPr>
          <w:color w:val="00005A"/>
        </w:rPr>
        <w:t xml:space="preserve"> অফার</w:t>
      </w:r>
      <w:r>
        <w:br/>
      </w:r>
      <w:r>
        <w:rPr>
          <w:color w:val="000079"/>
        </w:rPr>
        <w:t xml:space="preserve"> অ্যাড</w:t>
      </w:r>
      <w:r>
        <w:rPr>
          <w:color w:val="000061"/>
        </w:rPr>
        <w:t xml:space="preserve"> মানি</w:t>
      </w:r>
      <w:r>
        <w:rPr>
          <w:color w:val="00005A"/>
        </w:rPr>
        <w:t xml:space="preserve"> অফার</w:t>
      </w:r>
      <w:r>
        <w:rPr>
          <w:color w:val="000072"/>
        </w:rPr>
        <w:t xml:space="preserve"> সম্পর্কে</w:t>
      </w:r>
      <w:r>
        <w:rPr>
          <w:color w:val="000061"/>
        </w:rPr>
        <w:t xml:space="preserve"> জানতে</w:t>
      </w:r>
      <w:r>
        <w:rPr>
          <w:color w:val="000064"/>
        </w:rPr>
        <w:t xml:space="preserve"> চাচ্ছি</w:t>
      </w:r>
      <w:r>
        <w:br/>
      </w:r>
      <w:r>
        <w:rPr>
          <w:color w:val="000064"/>
        </w:rPr>
        <w:t xml:space="preserve"> সপ্ন</w:t>
      </w:r>
      <w:r>
        <w:rPr>
          <w:color w:val="000027"/>
        </w:rPr>
        <w:t xml:space="preserve"> থেকে</w:t>
      </w:r>
      <w:r>
        <w:rPr>
          <w:color w:val="00006A"/>
        </w:rPr>
        <w:t xml:space="preserve"> কেনাকাটা</w:t>
      </w:r>
      <w:r>
        <w:rPr>
          <w:color w:val="620000"/>
        </w:rPr>
        <w:t xml:space="preserve"> এর</w:t>
      </w:r>
      <w:r>
        <w:rPr>
          <w:color w:val="510000"/>
        </w:rPr>
        <w:t xml:space="preserve"> উপর</w:t>
      </w:r>
      <w:r>
        <w:rPr>
          <w:color w:val="360000"/>
        </w:rPr>
        <w:t xml:space="preserve"> কোন</w:t>
      </w:r>
      <w:r>
        <w:rPr>
          <w:color w:val="000055"/>
        </w:rPr>
        <w:t xml:space="preserve"> কুপন</w:t>
      </w:r>
      <w:r>
        <w:rPr>
          <w:color w:val="620000"/>
        </w:rPr>
        <w:t xml:space="preserve"> এর</w:t>
      </w:r>
      <w:r>
        <w:rPr>
          <w:color w:val="000031"/>
        </w:rPr>
        <w:t xml:space="preserve"> অফার</w:t>
      </w:r>
      <w:r>
        <w:rPr>
          <w:color w:val="000058"/>
        </w:rPr>
        <w:t xml:space="preserve"> চলছে</w:t>
      </w:r>
      <w:r>
        <w:rPr>
          <w:color w:val="450000"/>
        </w:rPr>
        <w:t xml:space="preserve"> নাকি</w:t>
      </w:r>
      <w:r>
        <w:br/>
      </w:r>
      <w:r>
        <w:rPr>
          <w:color w:val="00003E"/>
        </w:rPr>
        <w:t xml:space="preserve"> এখন</w:t>
      </w:r>
      <w:r>
        <w:rPr>
          <w:color w:val="00004D"/>
        </w:rPr>
        <w:t xml:space="preserve"> কার্ড</w:t>
      </w:r>
      <w:r>
        <w:rPr>
          <w:color w:val="000031"/>
        </w:rPr>
        <w:t xml:space="preserve"> থেকে</w:t>
      </w:r>
      <w:r>
        <w:rPr>
          <w:color w:val="000053"/>
        </w:rPr>
        <w:t xml:space="preserve"> অ্যাড</w:t>
      </w:r>
      <w:r>
        <w:rPr>
          <w:color w:val="000043"/>
        </w:rPr>
        <w:t xml:space="preserve"> মানি</w:t>
      </w:r>
      <w:r>
        <w:rPr>
          <w:color w:val="440000"/>
        </w:rPr>
        <w:t xml:space="preserve"> করলে</w:t>
      </w:r>
      <w:r>
        <w:rPr>
          <w:color w:val="2C0000"/>
        </w:rPr>
        <w:t xml:space="preserve"> কি</w:t>
      </w:r>
      <w:r>
        <w:rPr>
          <w:color w:val="000097"/>
        </w:rPr>
        <w:t xml:space="preserve"> কোনরকম</w:t>
      </w:r>
      <w:r>
        <w:rPr>
          <w:color w:val="00003E"/>
        </w:rPr>
        <w:t xml:space="preserve"> অফার</w:t>
      </w:r>
      <w:r>
        <w:rPr>
          <w:color w:val="000058"/>
        </w:rPr>
        <w:t xml:space="preserve"> পাওয়া</w:t>
      </w:r>
      <w:r>
        <w:rPr>
          <w:color w:val="000000"/>
        </w:rPr>
        <w:t xml:space="preserve"> যাবে</w:t>
      </w:r>
      <w:r>
        <w:br/>
      </w:r>
      <w:r>
        <w:rPr>
          <w:color w:val="000093"/>
        </w:rPr>
        <w:t xml:space="preserve"> daraz</w:t>
      </w:r>
      <w:r>
        <w:rPr>
          <w:color w:val="000057"/>
        </w:rPr>
        <w:t xml:space="preserve"> e</w:t>
      </w:r>
      <w:r>
        <w:rPr>
          <w:color w:val="00003E"/>
        </w:rPr>
        <w:t xml:space="preserve"> bkash</w:t>
      </w:r>
      <w:r>
        <w:rPr>
          <w:color w:val="00005E"/>
        </w:rPr>
        <w:t xml:space="preserve"> cashback</w:t>
      </w:r>
      <w:r>
        <w:rPr>
          <w:color w:val="000058"/>
        </w:rPr>
        <w:t xml:space="preserve"> offer</w:t>
      </w:r>
      <w:r>
        <w:rPr>
          <w:color w:val="00007A"/>
        </w:rPr>
        <w:t xml:space="preserve"> ti</w:t>
      </w:r>
      <w:r>
        <w:rPr>
          <w:color w:val="000000"/>
        </w:rPr>
        <w:t xml:space="preserve"> ache</w:t>
      </w:r>
      <w:r>
        <w:br/>
      </w:r>
      <w:r>
        <w:rPr>
          <w:color w:val="00008C"/>
        </w:rPr>
        <w:t xml:space="preserve"> prothom</w:t>
      </w:r>
      <w:r>
        <w:rPr>
          <w:color w:val="00007E"/>
        </w:rPr>
        <w:t xml:space="preserve"> ber</w:t>
      </w:r>
      <w:r>
        <w:rPr>
          <w:color w:val="000042"/>
        </w:rPr>
        <w:t xml:space="preserve"> add</w:t>
      </w:r>
      <w:r>
        <w:rPr>
          <w:color w:val="00003E"/>
        </w:rPr>
        <w:t xml:space="preserve"> money</w:t>
      </w:r>
      <w:r>
        <w:rPr>
          <w:color w:val="4D0000"/>
        </w:rPr>
        <w:t xml:space="preserve"> korle</w:t>
      </w:r>
      <w:r>
        <w:rPr>
          <w:color w:val="00004A"/>
        </w:rPr>
        <w:t xml:space="preserve"> kono</w:t>
      </w:r>
      <w:r>
        <w:rPr>
          <w:color w:val="00003D"/>
        </w:rPr>
        <w:t xml:space="preserve"> offer</w:t>
      </w:r>
      <w:r>
        <w:rPr>
          <w:color w:val="000048"/>
        </w:rPr>
        <w:t xml:space="preserve"> ase</w:t>
      </w:r>
      <w:r>
        <w:br/>
      </w:r>
      <w:r>
        <w:rPr>
          <w:color w:val="000094"/>
        </w:rPr>
        <w:t xml:space="preserve"> hungrynaki</w:t>
      </w:r>
      <w:r>
        <w:rPr>
          <w:color w:val="670000"/>
        </w:rPr>
        <w:t xml:space="preserve"> te</w:t>
      </w:r>
      <w:r>
        <w:rPr>
          <w:color w:val="00007D"/>
        </w:rPr>
        <w:t xml:space="preserve"> ki</w:t>
      </w:r>
      <w:r>
        <w:rPr>
          <w:color w:val="00007D"/>
        </w:rPr>
        <w:t xml:space="preserve"> ki</w:t>
      </w:r>
      <w:r>
        <w:rPr>
          <w:color w:val="00004D"/>
        </w:rPr>
        <w:t xml:space="preserve"> offer</w:t>
      </w:r>
      <w:r>
        <w:rPr>
          <w:color w:val="000066"/>
        </w:rPr>
        <w:t xml:space="preserve"> ache</w:t>
      </w:r>
      <w:r>
        <w:br/>
      </w:r>
      <w:r>
        <w:rPr>
          <w:color w:val="00006A"/>
        </w:rPr>
        <w:t xml:space="preserve"> add</w:t>
      </w:r>
      <w:r>
        <w:rPr>
          <w:color w:val="0000A6"/>
        </w:rPr>
        <w:t xml:space="preserve"> many</w:t>
      </w:r>
      <w:r>
        <w:rPr>
          <w:color w:val="000062"/>
        </w:rPr>
        <w:t xml:space="preserve"> offer</w:t>
      </w:r>
      <w:r>
        <w:rPr>
          <w:color w:val="000065"/>
        </w:rPr>
        <w:t xml:space="preserve"> আছে</w:t>
      </w:r>
      <w:r>
        <w:rPr>
          <w:color w:val="4C0000"/>
        </w:rPr>
        <w:t xml:space="preserve"> কি</w:t>
      </w:r>
      <w:r>
        <w:br/>
      </w:r>
      <w:r>
        <w:rPr>
          <w:color w:val="00003F"/>
        </w:rPr>
        <w:t xml:space="preserve"> ei</w:t>
      </w:r>
      <w:r>
        <w:rPr>
          <w:color w:val="7A0000"/>
        </w:rPr>
        <w:t xml:space="preserve"> boi</w:t>
      </w:r>
      <w:r>
        <w:rPr>
          <w:color w:val="000082"/>
        </w:rPr>
        <w:t xml:space="preserve"> melay</w:t>
      </w:r>
      <w:r>
        <w:rPr>
          <w:color w:val="00005B"/>
        </w:rPr>
        <w:t xml:space="preserve"> apnara</w:t>
      </w:r>
      <w:r>
        <w:rPr>
          <w:color w:val="00003B"/>
        </w:rPr>
        <w:t xml:space="preserve"> kono</w:t>
      </w:r>
      <w:r>
        <w:rPr>
          <w:color w:val="000031"/>
        </w:rPr>
        <w:t xml:space="preserve"> offer</w:t>
      </w:r>
      <w:r>
        <w:rPr>
          <w:color w:val="000077"/>
        </w:rPr>
        <w:t xml:space="preserve"> dicchen</w:t>
      </w:r>
      <w:r>
        <w:rPr>
          <w:color w:val="000000"/>
        </w:rPr>
        <w:t xml:space="preserve"> na</w:t>
      </w:r>
      <w:r>
        <w:br/>
      </w:r>
      <w:r>
        <w:rPr>
          <w:color w:val="000032"/>
        </w:rPr>
        <w:t xml:space="preserve"> bkash</w:t>
      </w:r>
      <w:r>
        <w:rPr>
          <w:color w:val="000057"/>
        </w:rPr>
        <w:t xml:space="preserve"> kono</w:t>
      </w:r>
      <w:r>
        <w:rPr>
          <w:color w:val="000090"/>
        </w:rPr>
        <w:t xml:space="preserve"> offer</w:t>
      </w:r>
      <w:r>
        <w:rPr>
          <w:color w:val="00003A"/>
        </w:rPr>
        <w:t xml:space="preserve"> ki</w:t>
      </w:r>
      <w:r>
        <w:rPr>
          <w:color w:val="880000"/>
        </w:rPr>
        <w:t xml:space="preserve"> aca</w:t>
      </w:r>
      <w:r>
        <w:rPr>
          <w:color w:val="00004B"/>
        </w:rPr>
        <w:t xml:space="preserve"> cash</w:t>
      </w:r>
      <w:r>
        <w:rPr>
          <w:color w:val="00004E"/>
        </w:rPr>
        <w:t xml:space="preserve"> back</w:t>
      </w:r>
      <w:r>
        <w:rPr>
          <w:color w:val="000090"/>
        </w:rPr>
        <w:t xml:space="preserve"> offer</w:t>
      </w:r>
      <w:r>
        <w:br/>
      </w:r>
      <w:r>
        <w:rPr>
          <w:color w:val="000040"/>
        </w:rPr>
        <w:t xml:space="preserve"> bkash</w:t>
      </w:r>
      <w:r>
        <w:rPr>
          <w:color w:val="00006F"/>
        </w:rPr>
        <w:t xml:space="preserve"> kono</w:t>
      </w:r>
      <w:r>
        <w:rPr>
          <w:color w:val="000061"/>
        </w:rPr>
        <w:t xml:space="preserve"> cashback</w:t>
      </w:r>
      <w:r>
        <w:rPr>
          <w:color w:val="00005C"/>
        </w:rPr>
        <w:t xml:space="preserve"> offer</w:t>
      </w:r>
      <w:r>
        <w:rPr>
          <w:color w:val="AD0000"/>
        </w:rPr>
        <w:t xml:space="preserve"> aca</w:t>
      </w:r>
      <w:r>
        <w:br/>
      </w:r>
      <w:r>
        <w:rPr>
          <w:color w:val="00003A"/>
        </w:rPr>
        <w:t xml:space="preserve"> cashback</w:t>
      </w:r>
      <w:r>
        <w:rPr>
          <w:color w:val="000051"/>
        </w:rPr>
        <w:t xml:space="preserve"> on</w:t>
      </w:r>
      <w:r>
        <w:rPr>
          <w:color w:val="00005A"/>
        </w:rPr>
        <w:t xml:space="preserve"> daraz</w:t>
      </w:r>
      <w:r>
        <w:rPr>
          <w:color w:val="000044"/>
        </w:rPr>
        <w:t xml:space="preserve"> payment</w:t>
      </w:r>
      <w:r>
        <w:rPr>
          <w:color w:val="00005A"/>
        </w:rPr>
        <w:t xml:space="preserve"> chalu</w:t>
      </w:r>
      <w:r>
        <w:rPr>
          <w:color w:val="000056"/>
        </w:rPr>
        <w:t xml:space="preserve"> hocce</w:t>
      </w:r>
      <w:r>
        <w:rPr>
          <w:color w:val="000067"/>
        </w:rPr>
        <w:t xml:space="preserve"> kobe</w:t>
      </w:r>
      <w:r>
        <w:rPr>
          <w:color w:val="000055"/>
        </w:rPr>
        <w:t xml:space="preserve"> janaben</w:t>
      </w:r>
      <w:r>
        <w:rPr>
          <w:color w:val="5B0000"/>
        </w:rPr>
        <w:t xml:space="preserve"> vaiya</w:t>
      </w:r>
      <w:r>
        <w:br/>
      </w:r>
      <w:r>
        <w:rPr>
          <w:color w:val="000074"/>
        </w:rPr>
        <w:t xml:space="preserve"> sonali</w:t>
      </w:r>
      <w:r>
        <w:rPr>
          <w:color w:val="000049"/>
        </w:rPr>
        <w:t xml:space="preserve"> bank</w:t>
      </w:r>
      <w:r>
        <w:rPr>
          <w:color w:val="00003F"/>
        </w:rPr>
        <w:t xml:space="preserve"> theke</w:t>
      </w:r>
      <w:r>
        <w:rPr>
          <w:color w:val="000043"/>
        </w:rPr>
        <w:t xml:space="preserve"> add</w:t>
      </w:r>
      <w:r>
        <w:rPr>
          <w:color w:val="00003F"/>
        </w:rPr>
        <w:t xml:space="preserve"> money</w:t>
      </w:r>
      <w:r>
        <w:rPr>
          <w:color w:val="4F0000"/>
        </w:rPr>
        <w:t xml:space="preserve"> korle</w:t>
      </w:r>
      <w:r>
        <w:rPr>
          <w:color w:val="000095"/>
        </w:rPr>
        <w:t xml:space="preserve"> cask</w:t>
      </w:r>
      <w:r>
        <w:rPr>
          <w:color w:val="000044"/>
        </w:rPr>
        <w:t xml:space="preserve"> back</w:t>
      </w:r>
      <w:r>
        <w:rPr>
          <w:color w:val="000000"/>
        </w:rPr>
        <w:t xml:space="preserve"> pabo</w:t>
      </w:r>
      <w:r>
        <w:br/>
      </w:r>
      <w:r>
        <w:rPr>
          <w:color w:val="000052"/>
        </w:rPr>
        <w:t xml:space="preserve"> card</w:t>
      </w:r>
      <w:r>
        <w:rPr>
          <w:color w:val="00006B"/>
        </w:rPr>
        <w:t xml:space="preserve"> thaka</w:t>
      </w:r>
      <w:r>
        <w:rPr>
          <w:color w:val="000053"/>
        </w:rPr>
        <w:t xml:space="preserve"> koto</w:t>
      </w:r>
      <w:r>
        <w:rPr>
          <w:color w:val="00003B"/>
        </w:rPr>
        <w:t xml:space="preserve"> tk</w:t>
      </w:r>
      <w:r>
        <w:rPr>
          <w:color w:val="00008A"/>
        </w:rPr>
        <w:t xml:space="preserve"> addmoney</w:t>
      </w:r>
      <w:r>
        <w:rPr>
          <w:color w:val="530000"/>
        </w:rPr>
        <w:t xml:space="preserve"> korle</w:t>
      </w:r>
      <w:r>
        <w:rPr>
          <w:color w:val="000045"/>
        </w:rPr>
        <w:t xml:space="preserve"> cash</w:t>
      </w:r>
      <w:r>
        <w:rPr>
          <w:color w:val="000047"/>
        </w:rPr>
        <w:t xml:space="preserve"> back</w:t>
      </w:r>
      <w:r>
        <w:rPr>
          <w:color w:val="000000"/>
        </w:rPr>
        <w:t xml:space="preserve"> pabo</w:t>
      </w:r>
      <w:r>
        <w:br/>
      </w:r>
      <w:r>
        <w:rPr>
          <w:color w:val="000078"/>
        </w:rPr>
        <w:t xml:space="preserve"> দারাজ</w:t>
      </w:r>
      <w:r>
        <w:rPr>
          <w:color w:val="000030"/>
        </w:rPr>
        <w:t xml:space="preserve"> থেকে</w:t>
      </w:r>
      <w:r>
        <w:rPr>
          <w:color w:val="000094"/>
        </w:rPr>
        <w:t xml:space="preserve"> কেনাকাটায়</w:t>
      </w:r>
      <w:r>
        <w:rPr>
          <w:color w:val="000026"/>
        </w:rPr>
        <w:t xml:space="preserve"> বিকাশ</w:t>
      </w:r>
      <w:r>
        <w:rPr>
          <w:color w:val="00004B"/>
        </w:rPr>
        <w:t xml:space="preserve"> পেমেন্ট</w:t>
      </w:r>
      <w:r>
        <w:rPr>
          <w:color w:val="420000"/>
        </w:rPr>
        <w:t xml:space="preserve"> করলে</w:t>
      </w:r>
      <w:r>
        <w:rPr>
          <w:color w:val="2B0000"/>
        </w:rPr>
        <w:t xml:space="preserve"> কি</w:t>
      </w:r>
      <w:r>
        <w:rPr>
          <w:color w:val="4D0000"/>
        </w:rPr>
        <w:t xml:space="preserve"> কোনো</w:t>
      </w:r>
      <w:r>
        <w:rPr>
          <w:color w:val="00003B"/>
        </w:rPr>
        <w:t xml:space="preserve"> ক্যাশব্যাক</w:t>
      </w:r>
      <w:r>
        <w:rPr>
          <w:color w:val="000039"/>
        </w:rPr>
        <w:t xml:space="preserve"> আছে</w:t>
      </w:r>
      <w:r>
        <w:rPr>
          <w:color w:val="000000"/>
        </w:rPr>
        <w:t xml:space="preserve"> এখন</w:t>
      </w:r>
      <w:r>
        <w:br/>
      </w:r>
      <w:r>
        <w:rPr>
          <w:color w:val="000070"/>
        </w:rPr>
        <w:t xml:space="preserve"> daraz</w:t>
      </w:r>
      <w:r>
        <w:rPr>
          <w:color w:val="000085"/>
        </w:rPr>
        <w:t xml:space="preserve"> e</w:t>
      </w:r>
      <w:r>
        <w:rPr>
          <w:color w:val="000054"/>
        </w:rPr>
        <w:t xml:space="preserve"> payment</w:t>
      </w:r>
      <w:r>
        <w:rPr>
          <w:color w:val="000085"/>
        </w:rPr>
        <w:t xml:space="preserve"> e</w:t>
      </w:r>
      <w:r>
        <w:rPr>
          <w:color w:val="000051"/>
        </w:rPr>
        <w:t xml:space="preserve"> kono</w:t>
      </w:r>
      <w:r>
        <w:rPr>
          <w:color w:val="000090"/>
        </w:rPr>
        <w:t xml:space="preserve"> ofer</w:t>
      </w:r>
      <w:r>
        <w:rPr>
          <w:color w:val="000000"/>
        </w:rPr>
        <w:t xml:space="preserve"> ache</w:t>
      </w:r>
      <w:r>
        <w:br/>
      </w:r>
      <w:r>
        <w:rPr>
          <w:color w:val="000047"/>
        </w:rPr>
        <w:t xml:space="preserve"> bank</w:t>
      </w:r>
      <w:r>
        <w:rPr>
          <w:color w:val="000030"/>
        </w:rPr>
        <w:t xml:space="preserve"> account</w:t>
      </w:r>
      <w:r>
        <w:rPr>
          <w:color w:val="000035"/>
        </w:rPr>
        <w:t xml:space="preserve"> থেকে</w:t>
      </w:r>
      <w:r>
        <w:rPr>
          <w:color w:val="000042"/>
        </w:rPr>
        <w:t xml:space="preserve"> add</w:t>
      </w:r>
      <w:r>
        <w:rPr>
          <w:color w:val="00003E"/>
        </w:rPr>
        <w:t xml:space="preserve"> money</w:t>
      </w:r>
      <w:r>
        <w:rPr>
          <w:color w:val="610000"/>
        </w:rPr>
        <w:t xml:space="preserve"> তে</w:t>
      </w:r>
      <w:r>
        <w:rPr>
          <w:color w:val="00004B"/>
        </w:rPr>
        <w:t xml:space="preserve"> কত</w:t>
      </w:r>
      <w:r>
        <w:rPr>
          <w:color w:val="00002C"/>
        </w:rPr>
        <w:t xml:space="preserve"> টাকা</w:t>
      </w:r>
      <w:r>
        <w:rPr>
          <w:color w:val="000098"/>
        </w:rPr>
        <w:t xml:space="preserve"> বোনাচ</w:t>
      </w:r>
      <w:r>
        <w:rPr>
          <w:color w:val="00004D"/>
        </w:rPr>
        <w:t xml:space="preserve"> পাবো</w:t>
      </w:r>
      <w:r>
        <w:br/>
      </w:r>
      <w:r>
        <w:rPr>
          <w:color w:val="00005F"/>
        </w:rPr>
        <w:t xml:space="preserve"> add</w:t>
      </w:r>
      <w:r>
        <w:rPr>
          <w:color w:val="000059"/>
        </w:rPr>
        <w:t xml:space="preserve"> money</w:t>
      </w:r>
      <w:r>
        <w:rPr>
          <w:color w:val="8B0000"/>
        </w:rPr>
        <w:t xml:space="preserve"> তে</w:t>
      </w:r>
      <w:r>
        <w:rPr>
          <w:color w:val="00006D"/>
        </w:rPr>
        <w:t xml:space="preserve"> কত</w:t>
      </w:r>
      <w:r>
        <w:rPr>
          <w:color w:val="000040"/>
        </w:rPr>
        <w:t xml:space="preserve"> টাকা</w:t>
      </w:r>
      <w:r>
        <w:rPr>
          <w:color w:val="00006E"/>
        </w:rPr>
        <w:t xml:space="preserve"> পাবো</w:t>
      </w:r>
      <w:r>
        <w:br/>
      </w:r>
      <w:r>
        <w:rPr>
          <w:color w:val="00008D"/>
        </w:rPr>
        <w:t xml:space="preserve"> visa</w:t>
      </w:r>
      <w:r>
        <w:rPr>
          <w:color w:val="000068"/>
        </w:rPr>
        <w:t xml:space="preserve"> card</w:t>
      </w:r>
      <w:r>
        <w:rPr>
          <w:color w:val="000054"/>
        </w:rPr>
        <w:t xml:space="preserve"> theke</w:t>
      </w:r>
      <w:r>
        <w:rPr>
          <w:color w:val="00005A"/>
        </w:rPr>
        <w:t xml:space="preserve"> add</w:t>
      </w:r>
      <w:r>
        <w:rPr>
          <w:color w:val="000054"/>
        </w:rPr>
        <w:t xml:space="preserve"> money</w:t>
      </w:r>
      <w:r>
        <w:rPr>
          <w:color w:val="000044"/>
        </w:rPr>
        <w:t xml:space="preserve"> ki</w:t>
      </w:r>
      <w:r>
        <w:rPr>
          <w:color w:val="000053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7F"/>
        </w:rPr>
        <w:t xml:space="preserve"> add</w:t>
      </w:r>
      <w:r>
        <w:rPr>
          <w:color w:val="000077"/>
        </w:rPr>
        <w:t xml:space="preserve"> money</w:t>
      </w:r>
      <w:r>
        <w:rPr>
          <w:color w:val="00008F"/>
        </w:rPr>
        <w:t xml:space="preserve"> kono</w:t>
      </w:r>
      <w:r>
        <w:rPr>
          <w:color w:val="000076"/>
        </w:rPr>
        <w:t xml:space="preserve"> offer</w:t>
      </w:r>
      <w:r>
        <w:rPr>
          <w:color w:val="000000"/>
        </w:rPr>
        <w:t xml:space="preserve"> ache</w:t>
      </w:r>
      <w:r>
        <w:br/>
      </w:r>
      <w:r>
        <w:rPr>
          <w:color w:val="00002C"/>
        </w:rPr>
        <w:t xml:space="preserve"> bkash</w:t>
      </w:r>
      <w:r>
        <w:rPr>
          <w:color w:val="390000"/>
        </w:rPr>
        <w:t xml:space="preserve"> a</w:t>
      </w:r>
      <w:r>
        <w:rPr>
          <w:color w:val="000073"/>
        </w:rPr>
        <w:t xml:space="preserve"> electricity</w:t>
      </w:r>
      <w:r>
        <w:rPr>
          <w:color w:val="000048"/>
        </w:rPr>
        <w:t xml:space="preserve"> bill</w:t>
      </w:r>
      <w:r>
        <w:rPr>
          <w:color w:val="000052"/>
        </w:rPr>
        <w:t xml:space="preserve"> pay</w:t>
      </w:r>
      <w:r>
        <w:rPr>
          <w:color w:val="400000"/>
        </w:rPr>
        <w:t xml:space="preserve"> er</w:t>
      </w:r>
      <w:r>
        <w:rPr>
          <w:color w:val="780000"/>
        </w:rPr>
        <w:t xml:space="preserve"> jnno</w:t>
      </w:r>
      <w:r>
        <w:rPr>
          <w:color w:val="00004D"/>
        </w:rPr>
        <w:t xml:space="preserve"> kono</w:t>
      </w:r>
      <w:r>
        <w:rPr>
          <w:color w:val="00003F"/>
        </w:rPr>
        <w:t xml:space="preserve"> offer</w:t>
      </w:r>
      <w:r>
        <w:rPr>
          <w:color w:val="00004A"/>
        </w:rPr>
        <w:t xml:space="preserve"> ase</w:t>
      </w:r>
      <w:r>
        <w:br/>
      </w:r>
      <w:r>
        <w:rPr>
          <w:color w:val="00007F"/>
        </w:rPr>
        <w:t xml:space="preserve"> daraz</w:t>
      </w:r>
      <w:r>
        <w:rPr>
          <w:color w:val="00004B"/>
        </w:rPr>
        <w:t xml:space="preserve"> e</w:t>
      </w:r>
      <w:r>
        <w:rPr>
          <w:color w:val="00003E"/>
        </w:rPr>
        <w:t xml:space="preserve"> ki</w:t>
      </w:r>
      <w:r>
        <w:rPr>
          <w:color w:val="000084"/>
        </w:rPr>
        <w:t xml:space="preserve"> ekhn</w:t>
      </w:r>
      <w:r>
        <w:rPr>
          <w:color w:val="00005D"/>
        </w:rPr>
        <w:t xml:space="preserve"> kono</w:t>
      </w:r>
      <w:r>
        <w:rPr>
          <w:color w:val="000051"/>
        </w:rPr>
        <w:t xml:space="preserve"> cashback</w:t>
      </w:r>
      <w:r>
        <w:rPr>
          <w:color w:val="00004D"/>
        </w:rPr>
        <w:t xml:space="preserve"> offer</w:t>
      </w:r>
      <w:r>
        <w:rPr>
          <w:color w:val="000000"/>
        </w:rPr>
        <w:t xml:space="preserve"> cholche</w:t>
      </w:r>
      <w:r>
        <w:br/>
      </w:r>
      <w:r>
        <w:rPr>
          <w:color w:val="000000"/>
        </w:rPr>
        <w:t xml:space="preserve"> hello</w:t>
      </w:r>
      <w:r>
        <w:rPr>
          <w:color w:val="0000B1"/>
        </w:rPr>
        <w:t xml:space="preserve"> hungrynaki</w:t>
      </w:r>
      <w:r>
        <w:rPr>
          <w:color w:val="7B0000"/>
        </w:rPr>
        <w:t xml:space="preserve"> te</w:t>
      </w:r>
      <w:r>
        <w:rPr>
          <w:color w:val="000062"/>
        </w:rPr>
        <w:t xml:space="preserve"> cashback</w:t>
      </w:r>
      <w:r>
        <w:rPr>
          <w:color w:val="00005C"/>
        </w:rPr>
        <w:t xml:space="preserve"> offer</w:t>
      </w:r>
      <w:r>
        <w:rPr>
          <w:color w:val="000000"/>
        </w:rPr>
        <w:t xml:space="preserve"> cholteche</w:t>
      </w:r>
      <w:r>
        <w:br/>
      </w:r>
      <w:r>
        <w:rPr>
          <w:color w:val="710000"/>
        </w:rPr>
        <w:t xml:space="preserve"> আমবার</w:t>
      </w:r>
      <w:r>
        <w:rPr>
          <w:color w:val="00006D"/>
        </w:rPr>
        <w:t xml:space="preserve"> আইটি</w:t>
      </w:r>
      <w:r>
        <w:rPr>
          <w:color w:val="000071"/>
        </w:rPr>
        <w:t xml:space="preserve"> আইপি</w:t>
      </w:r>
      <w:r>
        <w:rPr>
          <w:color w:val="00004A"/>
        </w:rPr>
        <w:t xml:space="preserve"> ফোন</w:t>
      </w:r>
      <w:r>
        <w:rPr>
          <w:color w:val="00004C"/>
        </w:rPr>
        <w:t xml:space="preserve"> অ্যাপে</w:t>
      </w:r>
      <w:r>
        <w:rPr>
          <w:color w:val="000044"/>
        </w:rPr>
        <w:t xml:space="preserve"> রিচাজ</w:t>
      </w:r>
      <w:r>
        <w:rPr>
          <w:color w:val="320000"/>
        </w:rPr>
        <w:t xml:space="preserve"> করলে</w:t>
      </w:r>
      <w:r>
        <w:rPr>
          <w:color w:val="3B0000"/>
        </w:rPr>
        <w:t xml:space="preserve"> কোনো</w:t>
      </w:r>
      <w:r>
        <w:rPr>
          <w:color w:val="00002E"/>
        </w:rPr>
        <w:t xml:space="preserve"> অফার</w:t>
      </w:r>
      <w:r>
        <w:rPr>
          <w:color w:val="00002C"/>
        </w:rPr>
        <w:t xml:space="preserve"> আছে</w:t>
      </w:r>
      <w:r>
        <w:rPr>
          <w:color w:val="210000"/>
        </w:rPr>
        <w:t xml:space="preserve"> কি</w:t>
      </w:r>
      <w:r>
        <w:br/>
      </w:r>
      <w:r>
        <w:rPr>
          <w:color w:val="00002E"/>
        </w:rPr>
        <w:t xml:space="preserve"> bkash</w:t>
      </w:r>
      <w:r>
        <w:rPr>
          <w:color w:val="3B0000"/>
        </w:rPr>
        <w:t xml:space="preserve"> a</w:t>
      </w:r>
      <w:r>
        <w:rPr>
          <w:color w:val="00004B"/>
        </w:rPr>
        <w:t xml:space="preserve"> bill</w:t>
      </w:r>
      <w:r>
        <w:rPr>
          <w:color w:val="000074"/>
        </w:rPr>
        <w:t xml:space="preserve"> dile</w:t>
      </w:r>
      <w:r>
        <w:rPr>
          <w:color w:val="000035"/>
        </w:rPr>
        <w:t xml:space="preserve"> ki</w:t>
      </w:r>
      <w:r>
        <w:rPr>
          <w:color w:val="730000"/>
        </w:rPr>
        <w:t xml:space="preserve"> akn</w:t>
      </w:r>
      <w:r>
        <w:rPr>
          <w:color w:val="000045"/>
        </w:rPr>
        <w:t xml:space="preserve"> cashback</w:t>
      </w:r>
      <w:r>
        <w:rPr>
          <w:color w:val="8A0000"/>
        </w:rPr>
        <w:t xml:space="preserve"> dai</w:t>
      </w:r>
      <w:r>
        <w:br/>
      </w:r>
      <w:r>
        <w:rPr>
          <w:color w:val="000000"/>
        </w:rPr>
        <w:t xml:space="preserve"> chaldal</w:t>
      </w:r>
      <w:r>
        <w:rPr>
          <w:color w:val="000000"/>
        </w:rPr>
        <w:t xml:space="preserve"> com</w:t>
      </w:r>
      <w:r>
        <w:rPr>
          <w:color w:val="000053"/>
        </w:rPr>
        <w:t xml:space="preserve"> থেকে</w:t>
      </w:r>
      <w:r>
        <w:rPr>
          <w:color w:val="730000"/>
        </w:rPr>
        <w:t xml:space="preserve"> কোন</w:t>
      </w:r>
      <w:r>
        <w:rPr>
          <w:color w:val="000065"/>
        </w:rPr>
        <w:t xml:space="preserve"> ক্যাশব্যাক</w:t>
      </w:r>
      <w:r>
        <w:rPr>
          <w:color w:val="680000"/>
        </w:rPr>
        <w:t xml:space="preserve"> এর</w:t>
      </w:r>
      <w:r>
        <w:rPr>
          <w:color w:val="000099"/>
        </w:rPr>
        <w:t xml:space="preserve"> অপশন</w:t>
      </w:r>
      <w:r>
        <w:rPr>
          <w:color w:val="000000"/>
        </w:rPr>
        <w:t xml:space="preserve"> আছে</w:t>
      </w:r>
      <w:r>
        <w:br/>
      </w:r>
      <w:r>
        <w:rPr>
          <w:color w:val="0000A7"/>
        </w:rPr>
        <w:t xml:space="preserve"> foodpanda</w:t>
      </w:r>
      <w:r>
        <w:rPr>
          <w:color w:val="000062"/>
        </w:rPr>
        <w:t xml:space="preserve"> app</w:t>
      </w:r>
      <w:r>
        <w:rPr>
          <w:color w:val="000051"/>
        </w:rPr>
        <w:t xml:space="preserve"> e</w:t>
      </w:r>
      <w:r>
        <w:rPr>
          <w:color w:val="000043"/>
        </w:rPr>
        <w:t xml:space="preserve"> ki</w:t>
      </w:r>
      <w:r>
        <w:rPr>
          <w:color w:val="000052"/>
        </w:rPr>
        <w:t xml:space="preserve"> offer</w:t>
      </w:r>
      <w:r>
        <w:rPr>
          <w:color w:val="000060"/>
        </w:rPr>
        <w:t xml:space="preserve"> ase</w:t>
      </w:r>
      <w:r>
        <w:br/>
      </w:r>
      <w:r>
        <w:rPr>
          <w:color w:val="000094"/>
        </w:rPr>
        <w:t xml:space="preserve"> হাংরি</w:t>
      </w:r>
      <w:r>
        <w:rPr>
          <w:color w:val="580000"/>
        </w:rPr>
        <w:t xml:space="preserve"> নাকি</w:t>
      </w:r>
      <w:r>
        <w:rPr>
          <w:color w:val="5B0000"/>
        </w:rPr>
        <w:t xml:space="preserve"> তে</w:t>
      </w:r>
      <w:r>
        <w:rPr>
          <w:color w:val="000070"/>
        </w:rPr>
        <w:t xml:space="preserve"> ক্যাস</w:t>
      </w:r>
      <w:r>
        <w:rPr>
          <w:color w:val="000050"/>
        </w:rPr>
        <w:t xml:space="preserve"> ব্যাক</w:t>
      </w:r>
      <w:r>
        <w:rPr>
          <w:color w:val="00003F"/>
        </w:rPr>
        <w:t xml:space="preserve"> অফার</w:t>
      </w:r>
      <w:r>
        <w:rPr>
          <w:color w:val="00003C"/>
        </w:rPr>
        <w:t xml:space="preserve"> আছে</w:t>
      </w:r>
      <w:r>
        <w:rPr>
          <w:color w:val="580000"/>
        </w:rPr>
        <w:t xml:space="preserve"> নাকি</w:t>
      </w:r>
      <w:r>
        <w:br/>
      </w:r>
      <w:r>
        <w:rPr>
          <w:color w:val="00004A"/>
        </w:rPr>
        <w:t xml:space="preserve"> daraz</w:t>
      </w:r>
      <w:r>
        <w:rPr>
          <w:color w:val="000046"/>
        </w:rPr>
        <w:t xml:space="preserve"> teke</w:t>
      </w:r>
      <w:r>
        <w:rPr>
          <w:color w:val="00006F"/>
        </w:rPr>
        <w:t xml:space="preserve"> bata</w:t>
      </w:r>
      <w:r>
        <w:rPr>
          <w:color w:val="000076"/>
        </w:rPr>
        <w:t xml:space="preserve"> jota</w:t>
      </w:r>
      <w:r>
        <w:rPr>
          <w:color w:val="000072"/>
        </w:rPr>
        <w:t xml:space="preserve"> kinla</w:t>
      </w:r>
      <w:r>
        <w:rPr>
          <w:color w:val="000036"/>
        </w:rPr>
        <w:t xml:space="preserve"> kono</w:t>
      </w:r>
      <w:r>
        <w:rPr>
          <w:color w:val="000058"/>
        </w:rPr>
        <w:t xml:space="preserve"> discount</w:t>
      </w:r>
      <w:r>
        <w:rPr>
          <w:color w:val="000040"/>
        </w:rPr>
        <w:t xml:space="preserve"> ace</w:t>
      </w:r>
      <w:r>
        <w:rPr>
          <w:color w:val="000000"/>
        </w:rPr>
        <w:t xml:space="preserve"> ki</w:t>
      </w:r>
      <w:r>
        <w:br/>
      </w:r>
      <w:r>
        <w:rPr>
          <w:color w:val="000061"/>
        </w:rPr>
        <w:t xml:space="preserve"> biddut</w:t>
      </w:r>
      <w:r>
        <w:rPr>
          <w:color w:val="000045"/>
        </w:rPr>
        <w:t xml:space="preserve"> bill</w:t>
      </w:r>
      <w:r>
        <w:rPr>
          <w:color w:val="00006B"/>
        </w:rPr>
        <w:t xml:space="preserve"> dile</w:t>
      </w:r>
      <w:r>
        <w:rPr>
          <w:color w:val="000000"/>
        </w:rPr>
        <w:t xml:space="preserve"> ki</w:t>
      </w:r>
      <w:r>
        <w:rPr>
          <w:color w:val="000049"/>
        </w:rPr>
        <w:t xml:space="preserve"> kono</w:t>
      </w:r>
      <w:r>
        <w:rPr>
          <w:color w:val="00003F"/>
        </w:rPr>
        <w:t xml:space="preserve"> cash</w:t>
      </w:r>
      <w:r>
        <w:rPr>
          <w:color w:val="000041"/>
        </w:rPr>
        <w:t xml:space="preserve"> back</w:t>
      </w:r>
      <w:r>
        <w:rPr>
          <w:color w:val="000087"/>
        </w:rPr>
        <w:t xml:space="preserve"> paowa</w:t>
      </w:r>
      <w:r>
        <w:rPr>
          <w:color w:val="000053"/>
        </w:rPr>
        <w:t xml:space="preserve"> jabe</w:t>
      </w:r>
      <w:r>
        <w:br/>
      </w:r>
      <w:r>
        <w:rPr>
          <w:color w:val="000087"/>
        </w:rPr>
        <w:t xml:space="preserve"> daraz</w:t>
      </w:r>
      <w:r>
        <w:rPr>
          <w:color w:val="490000"/>
        </w:rPr>
        <w:t xml:space="preserve"> a</w:t>
      </w:r>
      <w:r>
        <w:rPr>
          <w:color w:val="000075"/>
        </w:rPr>
        <w:t xml:space="preserve"> akhon</w:t>
      </w:r>
      <w:r>
        <w:rPr>
          <w:color w:val="000063"/>
        </w:rPr>
        <w:t xml:space="preserve"> kono</w:t>
      </w:r>
      <w:r>
        <w:rPr>
          <w:color w:val="000039"/>
        </w:rPr>
        <w:t xml:space="preserve"> bkash</w:t>
      </w:r>
      <w:r>
        <w:rPr>
          <w:color w:val="000056"/>
        </w:rPr>
        <w:t xml:space="preserve"> cashback</w:t>
      </w:r>
      <w:r>
        <w:rPr>
          <w:color w:val="000051"/>
        </w:rPr>
        <w:t xml:space="preserve"> offer</w:t>
      </w:r>
      <w:r>
        <w:rPr>
          <w:color w:val="000000"/>
        </w:rPr>
        <w:t xml:space="preserve"> asa</w:t>
      </w:r>
      <w:r>
        <w:br/>
      </w:r>
      <w:r>
        <w:rPr>
          <w:color w:val="0000A1"/>
        </w:rPr>
        <w:t xml:space="preserve"> দাড়াজে</w:t>
      </w:r>
      <w:r>
        <w:rPr>
          <w:color w:val="000070"/>
        </w:rPr>
        <w:t xml:space="preserve"> বর্তমানে</w:t>
      </w:r>
      <w:r>
        <w:rPr>
          <w:color w:val="000050"/>
        </w:rPr>
        <w:t xml:space="preserve"> বিকাশের</w:t>
      </w:r>
      <w:r>
        <w:rPr>
          <w:color w:val="540000"/>
        </w:rPr>
        <w:t xml:space="preserve"> কোনো</w:t>
      </w:r>
      <w:r>
        <w:rPr>
          <w:color w:val="000040"/>
        </w:rPr>
        <w:t xml:space="preserve"> ক্যাশব্যাক</w:t>
      </w:r>
      <w:r>
        <w:rPr>
          <w:color w:val="000042"/>
        </w:rPr>
        <w:t xml:space="preserve"> অফার</w:t>
      </w:r>
      <w:r>
        <w:rPr>
          <w:color w:val="00003F"/>
        </w:rPr>
        <w:t xml:space="preserve"> আছে</w:t>
      </w:r>
      <w:r>
        <w:rPr>
          <w:color w:val="000000"/>
        </w:rPr>
        <w:t xml:space="preserve"> কিনা</w:t>
      </w:r>
      <w:r>
        <w:br/>
      </w:r>
      <w:r>
        <w:rPr>
          <w:color w:val="000075"/>
        </w:rPr>
        <w:t xml:space="preserve"> দারাজে</w:t>
      </w:r>
      <w:r>
        <w:rPr>
          <w:color w:val="000027"/>
        </w:rPr>
        <w:t xml:space="preserve"> বিকাশ</w:t>
      </w:r>
      <w:r>
        <w:rPr>
          <w:color w:val="00004D"/>
        </w:rPr>
        <w:t xml:space="preserve"> পেমেন্ট</w:t>
      </w:r>
      <w:r>
        <w:rPr>
          <w:color w:val="400000"/>
        </w:rPr>
        <w:t xml:space="preserve"> এ</w:t>
      </w:r>
      <w:r>
        <w:rPr>
          <w:color w:val="2C0000"/>
        </w:rPr>
        <w:t xml:space="preserve"> কি</w:t>
      </w:r>
      <w:r>
        <w:rPr>
          <w:color w:val="450000"/>
        </w:rPr>
        <w:t xml:space="preserve"> কোন</w:t>
      </w:r>
      <w:r>
        <w:rPr>
          <w:color w:val="00003D"/>
        </w:rPr>
        <w:t xml:space="preserve"> ক্যাশব্যাক</w:t>
      </w:r>
      <w:r>
        <w:rPr>
          <w:color w:val="000079"/>
        </w:rPr>
        <w:t xml:space="preserve"> ডিসকাউন্ট</w:t>
      </w:r>
      <w:r>
        <w:rPr>
          <w:color w:val="3E0000"/>
        </w:rPr>
        <w:t xml:space="preserve"> এর</w:t>
      </w:r>
      <w:r>
        <w:rPr>
          <w:color w:val="00003F"/>
        </w:rPr>
        <w:t xml:space="preserve"> অফার</w:t>
      </w:r>
      <w:r>
        <w:rPr>
          <w:color w:val="00004F"/>
        </w:rPr>
        <w:t xml:space="preserve"> চালু</w:t>
      </w:r>
      <w:r>
        <w:rPr>
          <w:color w:val="000000"/>
        </w:rPr>
        <w:t xml:space="preserve"> আছে</w:t>
      </w:r>
      <w:r>
        <w:br/>
      </w:r>
      <w:r>
        <w:rPr>
          <w:color w:val="000020"/>
        </w:rPr>
        <w:t xml:space="preserve"> bkash</w:t>
      </w:r>
      <w:r>
        <w:rPr>
          <w:color w:val="00005D"/>
        </w:rPr>
        <w:t xml:space="preserve"> theke</w:t>
      </w:r>
      <w:r>
        <w:rPr>
          <w:color w:val="000062"/>
        </w:rPr>
        <w:t xml:space="preserve"> shwapno</w:t>
      </w:r>
      <w:r>
        <w:rPr>
          <w:color w:val="00006D"/>
        </w:rPr>
        <w:t xml:space="preserve"> outlet</w:t>
      </w:r>
      <w:r>
        <w:rPr>
          <w:color w:val="00005D"/>
        </w:rPr>
        <w:t xml:space="preserve"> theke</w:t>
      </w:r>
      <w:r>
        <w:rPr>
          <w:color w:val="00006C"/>
        </w:rPr>
        <w:t xml:space="preserve"> shopping</w:t>
      </w:r>
      <w:r>
        <w:rPr>
          <w:color w:val="2E0000"/>
        </w:rPr>
        <w:t xml:space="preserve"> er</w:t>
      </w:r>
      <w:r>
        <w:rPr>
          <w:color w:val="00005A"/>
        </w:rPr>
        <w:t xml:space="preserve"> discount</w:t>
      </w:r>
      <w:r>
        <w:rPr>
          <w:color w:val="00005A"/>
        </w:rPr>
        <w:t xml:space="preserve"> coupon</w:t>
      </w:r>
      <w:r>
        <w:rPr>
          <w:color w:val="00003A"/>
        </w:rPr>
        <w:t xml:space="preserve"> kivabe</w:t>
      </w:r>
      <w:r>
        <w:rPr>
          <w:color w:val="000000"/>
        </w:rPr>
        <w:t xml:space="preserve"> pabo</w:t>
      </w:r>
      <w:r>
        <w:br/>
      </w:r>
      <w:r>
        <w:rPr>
          <w:color w:val="000073"/>
        </w:rPr>
        <w:t xml:space="preserve"> daraz</w:t>
      </w:r>
      <w:r>
        <w:rPr>
          <w:color w:val="7D0000"/>
        </w:rPr>
        <w:t xml:space="preserve"> a</w:t>
      </w:r>
      <w:r>
        <w:rPr>
          <w:color w:val="000030"/>
        </w:rPr>
        <w:t xml:space="preserve"> bkash</w:t>
      </w:r>
      <w:r>
        <w:rPr>
          <w:color w:val="000056"/>
        </w:rPr>
        <w:t xml:space="preserve"> payment</w:t>
      </w:r>
      <w:r>
        <w:rPr>
          <w:color w:val="7D0000"/>
        </w:rPr>
        <w:t xml:space="preserve"> a</w:t>
      </w:r>
      <w:r>
        <w:rPr>
          <w:color w:val="000054"/>
        </w:rPr>
        <w:t xml:space="preserve"> kono</w:t>
      </w:r>
      <w:r>
        <w:rPr>
          <w:color w:val="000049"/>
        </w:rPr>
        <w:t xml:space="preserve"> cashback</w:t>
      </w:r>
      <w:r>
        <w:rPr>
          <w:color w:val="000045"/>
        </w:rPr>
        <w:t xml:space="preserve"> offer</w:t>
      </w:r>
      <w:r>
        <w:rPr>
          <w:color w:val="00005C"/>
        </w:rPr>
        <w:t xml:space="preserve"> ache</w:t>
      </w:r>
      <w:r>
        <w:rPr>
          <w:color w:val="000000"/>
        </w:rPr>
        <w:t xml:space="preserve"> ekhon</w:t>
      </w:r>
      <w:r>
        <w:br/>
      </w:r>
      <w:r>
        <w:rPr>
          <w:color w:val="000071"/>
        </w:rPr>
        <w:t xml:space="preserve"> বর্তমানে</w:t>
      </w:r>
      <w:r>
        <w:rPr>
          <w:color w:val="000053"/>
        </w:rPr>
        <w:t xml:space="preserve"> কার্ড</w:t>
      </w:r>
      <w:r>
        <w:rPr>
          <w:color w:val="000035"/>
        </w:rPr>
        <w:t xml:space="preserve"> থেকে</w:t>
      </w:r>
      <w:r>
        <w:rPr>
          <w:color w:val="00005A"/>
        </w:rPr>
        <w:t xml:space="preserve"> অ্যাড</w:t>
      </w:r>
      <w:r>
        <w:rPr>
          <w:color w:val="000048"/>
        </w:rPr>
        <w:t xml:space="preserve"> মানি</w:t>
      </w:r>
      <w:r>
        <w:rPr>
          <w:color w:val="490000"/>
        </w:rPr>
        <w:t xml:space="preserve"> করলে</w:t>
      </w:r>
      <w:r>
        <w:rPr>
          <w:color w:val="4A0000"/>
        </w:rPr>
        <w:t xml:space="preserve"> কোন</w:t>
      </w:r>
      <w:r>
        <w:rPr>
          <w:color w:val="000052"/>
        </w:rPr>
        <w:t xml:space="preserve"> বোনাস</w:t>
      </w:r>
      <w:r>
        <w:rPr>
          <w:color w:val="000043"/>
        </w:rPr>
        <w:t xml:space="preserve"> অফার</w:t>
      </w:r>
      <w:r>
        <w:rPr>
          <w:color w:val="00003F"/>
        </w:rPr>
        <w:t xml:space="preserve"> আছে</w:t>
      </w:r>
      <w:r>
        <w:rPr>
          <w:color w:val="2F0000"/>
        </w:rPr>
        <w:t xml:space="preserve"> কি</w:t>
      </w:r>
      <w:r>
        <w:br/>
      </w:r>
      <w:r>
        <w:rPr>
          <w:color w:val="00009D"/>
        </w:rPr>
        <w:t xml:space="preserve"> daraz</w:t>
      </w:r>
      <w:r>
        <w:rPr>
          <w:color w:val="000075"/>
        </w:rPr>
        <w:t xml:space="preserve"> payment</w:t>
      </w:r>
      <w:r>
        <w:rPr>
          <w:color w:val="00004D"/>
        </w:rPr>
        <w:t xml:space="preserve"> ki</w:t>
      </w:r>
      <w:r>
        <w:rPr>
          <w:color w:val="000063"/>
        </w:rPr>
        <w:t xml:space="preserve"> cash</w:t>
      </w:r>
      <w:r>
        <w:rPr>
          <w:color w:val="000066"/>
        </w:rPr>
        <w:t xml:space="preserve"> back</w:t>
      </w:r>
      <w:r>
        <w:rPr>
          <w:color w:val="000000"/>
        </w:rPr>
        <w:t xml:space="preserve"> ase</w:t>
      </w:r>
      <w:r>
        <w:br/>
      </w:r>
      <w:r>
        <w:rPr>
          <w:color w:val="3A0000"/>
        </w:rPr>
        <w:t xml:space="preserve"> ami</w:t>
      </w:r>
      <w:r>
        <w:rPr>
          <w:color w:val="640000"/>
        </w:rPr>
        <w:t xml:space="preserve"> jante</w:t>
      </w:r>
      <w:r>
        <w:rPr>
          <w:color w:val="00006B"/>
        </w:rPr>
        <w:t xml:space="preserve"> cai</w:t>
      </w:r>
      <w:r>
        <w:rPr>
          <w:color w:val="000034"/>
        </w:rPr>
        <w:t xml:space="preserve"> bkash</w:t>
      </w:r>
      <w:r>
        <w:rPr>
          <w:color w:val="430000"/>
        </w:rPr>
        <w:t xml:space="preserve"> a</w:t>
      </w:r>
      <w:r>
        <w:rPr>
          <w:color w:val="000050"/>
        </w:rPr>
        <w:t xml:space="preserve"> add</w:t>
      </w:r>
      <w:r>
        <w:rPr>
          <w:color w:val="00004B"/>
        </w:rPr>
        <w:t xml:space="preserve"> money</w:t>
      </w:r>
      <w:r>
        <w:rPr>
          <w:color w:val="00003C"/>
        </w:rPr>
        <w:t xml:space="preserve"> ki</w:t>
      </w:r>
      <w:r>
        <w:rPr>
          <w:color w:val="00004A"/>
        </w:rPr>
        <w:t xml:space="preserve"> offer</w:t>
      </w:r>
      <w:r>
        <w:rPr>
          <w:color w:val="00006A"/>
        </w:rPr>
        <w:t xml:space="preserve"> ace</w:t>
      </w:r>
      <w:r>
        <w:br/>
      </w:r>
      <w:r>
        <w:rPr>
          <w:color w:val="000037"/>
        </w:rPr>
        <w:t xml:space="preserve"> tk</w:t>
      </w:r>
      <w:r>
        <w:rPr>
          <w:color w:val="00009D"/>
        </w:rPr>
        <w:t xml:space="preserve"> shwopno</w:t>
      </w:r>
      <w:r>
        <w:rPr>
          <w:color w:val="000078"/>
        </w:rPr>
        <w:t xml:space="preserve"> coupon</w:t>
      </w:r>
      <w:r>
        <w:rPr>
          <w:color w:val="00004E"/>
        </w:rPr>
        <w:t xml:space="preserve"> kivabe</w:t>
      </w:r>
      <w:r>
        <w:rPr>
          <w:color w:val="000080"/>
        </w:rPr>
        <w:t xml:space="preserve"> paoya</w:t>
      </w:r>
      <w:r>
        <w:rPr>
          <w:color w:val="000000"/>
        </w:rPr>
        <w:t xml:space="preserve"> jabe</w:t>
      </w:r>
      <w:r>
        <w:br/>
      </w:r>
      <w:r>
        <w:rPr>
          <w:color w:val="00006F"/>
        </w:rPr>
        <w:t xml:space="preserve"> new</w:t>
      </w:r>
      <w:r>
        <w:rPr>
          <w:color w:val="000056"/>
        </w:rPr>
        <w:t xml:space="preserve"> add</w:t>
      </w:r>
      <w:r>
        <w:rPr>
          <w:color w:val="000050"/>
        </w:rPr>
        <w:t xml:space="preserve"> money</w:t>
      </w:r>
      <w:r>
        <w:rPr>
          <w:color w:val="640000"/>
        </w:rPr>
        <w:t xml:space="preserve"> korle</w:t>
      </w:r>
      <w:r>
        <w:rPr>
          <w:color w:val="000041"/>
        </w:rPr>
        <w:t xml:space="preserve"> ki</w:t>
      </w:r>
      <w:r>
        <w:rPr>
          <w:color w:val="000071"/>
        </w:rPr>
        <w:t xml:space="preserve"> bonus</w:t>
      </w:r>
      <w:r>
        <w:rPr>
          <w:color w:val="000069"/>
        </w:rPr>
        <w:t xml:space="preserve"> ache</w:t>
      </w:r>
      <w:r>
        <w:br/>
      </w:r>
      <w:r>
        <w:rPr>
          <w:color w:val="000068"/>
        </w:rPr>
        <w:t xml:space="preserve"> add</w:t>
      </w:r>
      <w:r>
        <w:rPr>
          <w:color w:val="000062"/>
        </w:rPr>
        <w:t xml:space="preserve"> money</w:t>
      </w:r>
      <w:r>
        <w:rPr>
          <w:color w:val="610000"/>
        </w:rPr>
        <w:t xml:space="preserve"> korte</w:t>
      </w:r>
      <w:r>
        <w:rPr>
          <w:color w:val="00004E"/>
        </w:rPr>
        <w:t xml:space="preserve"> ki</w:t>
      </w:r>
      <w:r>
        <w:rPr>
          <w:color w:val="000060"/>
        </w:rPr>
        <w:t xml:space="preserve"> offer</w:t>
      </w:r>
      <w:r>
        <w:rPr>
          <w:color w:val="00008B"/>
        </w:rPr>
        <w:t xml:space="preserve"> ace</w:t>
      </w:r>
      <w:r>
        <w:br/>
      </w:r>
      <w:r>
        <w:rPr>
          <w:color w:val="000000"/>
        </w:rPr>
        <w:t xml:space="preserve"> st</w:t>
      </w:r>
      <w:r>
        <w:rPr>
          <w:color w:val="00004A"/>
        </w:rPr>
        <w:t xml:space="preserve"> time</w:t>
      </w:r>
      <w:r>
        <w:rPr>
          <w:color w:val="000063"/>
        </w:rPr>
        <w:t xml:space="preserve"> internet</w:t>
      </w:r>
      <w:r>
        <w:rPr>
          <w:color w:val="00005D"/>
        </w:rPr>
        <w:t xml:space="preserve"> banking</w:t>
      </w:r>
      <w:r>
        <w:rPr>
          <w:color w:val="2E0000"/>
        </w:rPr>
        <w:t xml:space="preserve"> er</w:t>
      </w:r>
      <w:r>
        <w:rPr>
          <w:color w:val="000079"/>
        </w:rPr>
        <w:t xml:space="preserve"> madomme</w:t>
      </w:r>
      <w:r>
        <w:rPr>
          <w:color w:val="000035"/>
        </w:rPr>
        <w:t xml:space="preserve"> bank</w:t>
      </w:r>
      <w:r>
        <w:rPr>
          <w:color w:val="000048"/>
        </w:rPr>
        <w:t xml:space="preserve"> teke</w:t>
      </w:r>
      <w:r>
        <w:rPr>
          <w:color w:val="000031"/>
        </w:rPr>
        <w:t xml:space="preserve"> add</w:t>
      </w:r>
      <w:r>
        <w:rPr>
          <w:color w:val="390000"/>
        </w:rPr>
        <w:t xml:space="preserve"> korle</w:t>
      </w:r>
      <w:r>
        <w:rPr>
          <w:color w:val="000037"/>
        </w:rPr>
        <w:t xml:space="preserve"> kono</w:t>
      </w:r>
      <w:r>
        <w:rPr>
          <w:color w:val="000041"/>
        </w:rPr>
        <w:t xml:space="preserve"> bonus</w:t>
      </w:r>
      <w:r>
        <w:rPr>
          <w:color w:val="000035"/>
        </w:rPr>
        <w:t xml:space="preserve"> ase</w:t>
      </w:r>
      <w:r>
        <w:rPr>
          <w:color w:val="000000"/>
        </w:rPr>
        <w:t xml:space="preserve"> ki</w:t>
      </w:r>
      <w:r>
        <w:br/>
      </w:r>
      <w:r>
        <w:rPr>
          <w:color w:val="620000"/>
        </w:rPr>
        <w:t xml:space="preserve"> আচ্ছা</w:t>
      </w:r>
      <w:r>
        <w:rPr>
          <w:color w:val="000069"/>
        </w:rPr>
        <w:t xml:space="preserve"> ব্যাংকের</w:t>
      </w:r>
      <w:r>
        <w:rPr>
          <w:color w:val="570000"/>
        </w:rPr>
        <w:t xml:space="preserve"> মাধ্যমে</w:t>
      </w:r>
      <w:r>
        <w:rPr>
          <w:color w:val="000042"/>
        </w:rPr>
        <w:t xml:space="preserve"> বিকাশে</w:t>
      </w:r>
      <w:r>
        <w:rPr>
          <w:color w:val="00004F"/>
        </w:rPr>
        <w:t xml:space="preserve"> এড</w:t>
      </w:r>
      <w:r>
        <w:rPr>
          <w:color w:val="000064"/>
        </w:rPr>
        <w:t xml:space="preserve"> মানিতে</w:t>
      </w:r>
      <w:r>
        <w:rPr>
          <w:color w:val="5A0000"/>
        </w:rPr>
        <w:t xml:space="preserve"> কি</w:t>
      </w:r>
      <w:r>
        <w:rPr>
          <w:color w:val="5A0000"/>
        </w:rPr>
        <w:t xml:space="preserve"> কি</w:t>
      </w:r>
      <w:r>
        <w:rPr>
          <w:color w:val="00003F"/>
        </w:rPr>
        <w:t xml:space="preserve"> অফার</w:t>
      </w:r>
      <w:r>
        <w:rPr>
          <w:color w:val="00003C"/>
        </w:rPr>
        <w:t xml:space="preserve"> আছে</w:t>
      </w:r>
      <w:r>
        <w:br/>
      </w:r>
      <w:r>
        <w:rPr>
          <w:color w:val="000068"/>
        </w:rPr>
        <w:t xml:space="preserve"> শুক্রবারে</w:t>
      </w:r>
      <w:r>
        <w:rPr>
          <w:color w:val="00004F"/>
        </w:rPr>
        <w:t xml:space="preserve"> টাকা</w:t>
      </w:r>
      <w:r>
        <w:rPr>
          <w:color w:val="000048"/>
        </w:rPr>
        <w:t xml:space="preserve"> ব্যাংক</w:t>
      </w:r>
      <w:r>
        <w:rPr>
          <w:color w:val="00002F"/>
        </w:rPr>
        <w:t xml:space="preserve"> থেকে</w:t>
      </w:r>
      <w:r>
        <w:rPr>
          <w:color w:val="00004B"/>
        </w:rPr>
        <w:t xml:space="preserve"> এড</w:t>
      </w:r>
      <w:r>
        <w:rPr>
          <w:color w:val="00005E"/>
        </w:rPr>
        <w:t xml:space="preserve"> মানিতে</w:t>
      </w:r>
      <w:r>
        <w:rPr>
          <w:color w:val="00004F"/>
        </w:rPr>
        <w:t xml:space="preserve"> টাকা</w:t>
      </w:r>
      <w:r>
        <w:rPr>
          <w:color w:val="000049"/>
        </w:rPr>
        <w:t xml:space="preserve"> বোনাস</w:t>
      </w:r>
      <w:r>
        <w:rPr>
          <w:color w:val="00005D"/>
        </w:rPr>
        <w:t xml:space="preserve"> অফারটা</w:t>
      </w:r>
      <w:r>
        <w:rPr>
          <w:color w:val="2A0000"/>
        </w:rPr>
        <w:t xml:space="preserve"> কি</w:t>
      </w:r>
      <w:r>
        <w:rPr>
          <w:color w:val="610000"/>
        </w:rPr>
        <w:t xml:space="preserve"> এখনও</w:t>
      </w:r>
      <w:r>
        <w:rPr>
          <w:color w:val="000000"/>
        </w:rPr>
        <w:t xml:space="preserve"> চলমান</w:t>
      </w:r>
      <w:r>
        <w:br/>
      </w:r>
      <w:r>
        <w:rPr>
          <w:color w:val="0000AF"/>
        </w:rPr>
        <w:t xml:space="preserve"> daraz</w:t>
      </w:r>
      <w:r>
        <w:rPr>
          <w:color w:val="6B0000"/>
        </w:rPr>
        <w:t xml:space="preserve"> er</w:t>
      </w:r>
      <w:r>
        <w:rPr>
          <w:color w:val="000069"/>
        </w:rPr>
        <w:t xml:space="preserve"> offer</w:t>
      </w:r>
      <w:r>
        <w:rPr>
          <w:color w:val="00006B"/>
        </w:rPr>
        <w:t xml:space="preserve"> ta</w:t>
      </w:r>
      <w:r>
        <w:rPr>
          <w:color w:val="000000"/>
        </w:rPr>
        <w:t xml:space="preserve"> ache</w:t>
      </w:r>
      <w:r>
        <w:br/>
      </w:r>
      <w:r>
        <w:rPr>
          <w:color w:val="0000C7"/>
        </w:rPr>
        <w:t xml:space="preserve"> bata</w:t>
      </w:r>
      <w:r>
        <w:rPr>
          <w:color w:val="6B0000"/>
        </w:rPr>
        <w:t xml:space="preserve"> te</w:t>
      </w:r>
      <w:r>
        <w:rPr>
          <w:color w:val="000055"/>
        </w:rPr>
        <w:t xml:space="preserve"> cashback</w:t>
      </w:r>
      <w:r>
        <w:rPr>
          <w:color w:val="000050"/>
        </w:rPr>
        <w:t xml:space="preserve"> offer</w:t>
      </w:r>
      <w:r>
        <w:rPr>
          <w:color w:val="000000"/>
        </w:rPr>
        <w:t xml:space="preserve"> nei</w:t>
      </w:r>
      <w:r>
        <w:br/>
      </w:r>
      <w:r>
        <w:rPr>
          <w:color w:val="00006E"/>
        </w:rPr>
        <w:t xml:space="preserve"> apa</w:t>
      </w:r>
      <w:r>
        <w:rPr>
          <w:color w:val="000040"/>
        </w:rPr>
        <w:t xml:space="preserve"> akhon</w:t>
      </w:r>
      <w:r>
        <w:rPr>
          <w:color w:val="000030"/>
        </w:rPr>
        <w:t xml:space="preserve"> add</w:t>
      </w:r>
      <w:r>
        <w:rPr>
          <w:color w:val="00002D"/>
        </w:rPr>
        <w:t xml:space="preserve"> money</w:t>
      </w:r>
      <w:r>
        <w:rPr>
          <w:color w:val="000048"/>
        </w:rPr>
        <w:t xml:space="preserve"> ki</w:t>
      </w:r>
      <w:r>
        <w:rPr>
          <w:color w:val="000048"/>
        </w:rPr>
        <w:t xml:space="preserve"> ki</w:t>
      </w:r>
      <w:r>
        <w:rPr>
          <w:color w:val="00006C"/>
        </w:rPr>
        <w:t xml:space="preserve"> casbek</w:t>
      </w:r>
      <w:r>
        <w:rPr>
          <w:color w:val="00002C"/>
        </w:rPr>
        <w:t xml:space="preserve"> offer</w:t>
      </w:r>
      <w:r>
        <w:rPr>
          <w:color w:val="710000"/>
        </w:rPr>
        <w:t xml:space="preserve"> asey</w:t>
      </w:r>
      <w:r>
        <w:rPr>
          <w:color w:val="000055"/>
        </w:rPr>
        <w:t xml:space="preserve"> akto</w:t>
      </w:r>
      <w:r>
        <w:rPr>
          <w:color w:val="000046"/>
        </w:rPr>
        <w:t xml:space="preserve"> janaben</w:t>
      </w:r>
      <w:r>
        <w:br/>
      </w:r>
      <w:r>
        <w:rPr>
          <w:color w:val="000053"/>
        </w:rPr>
        <w:t xml:space="preserve"> add</w:t>
      </w:r>
      <w:r>
        <w:rPr>
          <w:color w:val="00004E"/>
        </w:rPr>
        <w:t xml:space="preserve"> money</w:t>
      </w:r>
      <w:r>
        <w:rPr>
          <w:color w:val="00004D"/>
        </w:rPr>
        <w:t xml:space="preserve"> offer</w:t>
      </w:r>
      <w:r>
        <w:rPr>
          <w:color w:val="00007A"/>
        </w:rPr>
        <w:t xml:space="preserve"> somporke</w:t>
      </w:r>
      <w:r>
        <w:rPr>
          <w:color w:val="680000"/>
        </w:rPr>
        <w:t xml:space="preserve"> jante</w:t>
      </w:r>
      <w:r>
        <w:rPr>
          <w:color w:val="00008D"/>
        </w:rPr>
        <w:t xml:space="preserve"> chi</w:t>
      </w:r>
      <w:r>
        <w:br/>
      </w:r>
      <w:r>
        <w:rPr>
          <w:color w:val="00006D"/>
        </w:rPr>
        <w:t xml:space="preserve"> pathao</w:t>
      </w:r>
      <w:r>
        <w:rPr>
          <w:color w:val="00006C"/>
        </w:rPr>
        <w:t xml:space="preserve"> food</w:t>
      </w:r>
      <w:r>
        <w:rPr>
          <w:color w:val="5B0000"/>
        </w:rPr>
        <w:t xml:space="preserve"> a</w:t>
      </w:r>
      <w:r>
        <w:rPr>
          <w:color w:val="000023"/>
        </w:rPr>
        <w:t xml:space="preserve"> bkash</w:t>
      </w:r>
      <w:r>
        <w:rPr>
          <w:color w:val="00003E"/>
        </w:rPr>
        <w:t xml:space="preserve"> payment</w:t>
      </w:r>
      <w:r>
        <w:rPr>
          <w:color w:val="5B0000"/>
        </w:rPr>
        <w:t xml:space="preserve"> a</w:t>
      </w:r>
      <w:r>
        <w:rPr>
          <w:color w:val="000029"/>
        </w:rPr>
        <w:t xml:space="preserve"> ki</w:t>
      </w:r>
      <w:r>
        <w:rPr>
          <w:color w:val="000048"/>
        </w:rPr>
        <w:t xml:space="preserve"> bonus</w:t>
      </w:r>
      <w:r>
        <w:rPr>
          <w:color w:val="000086"/>
        </w:rPr>
        <w:t xml:space="preserve"> asem</w:t>
      </w:r>
      <w:r>
        <w:rPr>
          <w:color w:val="000035"/>
        </w:rPr>
        <w:t xml:space="preserve"> cashback</w:t>
      </w:r>
      <w:r>
        <w:rPr>
          <w:color w:val="000000"/>
        </w:rPr>
        <w:t xml:space="preserve"> ase</w:t>
      </w:r>
      <w:r>
        <w:br/>
      </w:r>
      <w:r>
        <w:rPr>
          <w:color w:val="00006E"/>
        </w:rPr>
        <w:t xml:space="preserve"> বিকাসে</w:t>
      </w:r>
      <w:r>
        <w:rPr>
          <w:color w:val="000054"/>
        </w:rPr>
        <w:t xml:space="preserve"> আজকে</w:t>
      </w:r>
      <w:r>
        <w:rPr>
          <w:color w:val="290000"/>
        </w:rPr>
        <w:t xml:space="preserve"> কি</w:t>
      </w:r>
      <w:r>
        <w:rPr>
          <w:color w:val="400000"/>
        </w:rPr>
        <w:t xml:space="preserve"> কোন</w:t>
      </w:r>
      <w:r>
        <w:rPr>
          <w:color w:val="000048"/>
        </w:rPr>
        <w:t xml:space="preserve"> নতুন</w:t>
      </w:r>
      <w:r>
        <w:rPr>
          <w:color w:val="000069"/>
        </w:rPr>
        <w:t xml:space="preserve"> কেসবেক</w:t>
      </w:r>
      <w:r>
        <w:rPr>
          <w:color w:val="00006C"/>
        </w:rPr>
        <w:t xml:space="preserve"> আফার</w:t>
      </w:r>
      <w:r>
        <w:rPr>
          <w:color w:val="000050"/>
        </w:rPr>
        <w:t xml:space="preserve"> দেওয়া</w:t>
      </w:r>
      <w:r>
        <w:rPr>
          <w:color w:val="000049"/>
        </w:rPr>
        <w:t xml:space="preserve"> হয়েছে</w:t>
      </w:r>
      <w:r>
        <w:br/>
      </w:r>
      <w:r>
        <w:rPr>
          <w:color w:val="00009A"/>
        </w:rPr>
        <w:t xml:space="preserve"> daraz</w:t>
      </w:r>
      <w:r>
        <w:rPr>
          <w:color w:val="540000"/>
        </w:rPr>
        <w:t xml:space="preserve"> a</w:t>
      </w:r>
      <w:r>
        <w:rPr>
          <w:color w:val="000061"/>
        </w:rPr>
        <w:t xml:space="preserve"> cash</w:t>
      </w:r>
      <w:r>
        <w:rPr>
          <w:color w:val="000064"/>
        </w:rPr>
        <w:t xml:space="preserve"> back</w:t>
      </w:r>
      <w:r>
        <w:rPr>
          <w:color w:val="00005C"/>
        </w:rPr>
        <w:t xml:space="preserve"> offer</w:t>
      </w:r>
      <w:r>
        <w:rPr>
          <w:color w:val="00004B"/>
        </w:rPr>
        <w:t xml:space="preserve"> ki</w:t>
      </w:r>
      <w:r>
        <w:rPr>
          <w:color w:val="000000"/>
        </w:rPr>
        <w:t xml:space="preserve"> sesh</w:t>
      </w:r>
      <w:r>
        <w:br/>
      </w:r>
      <w:r>
        <w:rPr>
          <w:color w:val="000000"/>
        </w:rPr>
        <w:t xml:space="preserve"> bhai</w:t>
      </w:r>
      <w:r>
        <w:rPr>
          <w:color w:val="000000"/>
        </w:rPr>
        <w:t xml:space="preserve"> amr</w:t>
      </w:r>
      <w:r>
        <w:rPr>
          <w:color w:val="000077"/>
        </w:rPr>
        <w:t xml:space="preserve"> pay</w:t>
      </w:r>
      <w:r>
        <w:rPr>
          <w:color w:val="000069"/>
        </w:rPr>
        <w:t xml:space="preserve"> bill</w:t>
      </w:r>
      <w:r>
        <w:rPr>
          <w:color w:val="00005B"/>
        </w:rPr>
        <w:t xml:space="preserve"> e</w:t>
      </w:r>
      <w:r>
        <w:rPr>
          <w:color w:val="000096"/>
        </w:rPr>
        <w:t xml:space="preserve"> ki</w:t>
      </w:r>
      <w:r>
        <w:rPr>
          <w:color w:val="000096"/>
        </w:rPr>
        <w:t xml:space="preserve"> ki</w:t>
      </w:r>
      <w:r>
        <w:rPr>
          <w:color w:val="00005C"/>
        </w:rPr>
        <w:t xml:space="preserve"> offer</w:t>
      </w:r>
      <w:r>
        <w:rPr>
          <w:color w:val="000000"/>
        </w:rPr>
        <w:t xml:space="preserve"> ace</w:t>
      </w:r>
      <w:r>
        <w:br/>
      </w:r>
      <w:r>
        <w:rPr>
          <w:color w:val="4B0000"/>
        </w:rPr>
        <w:t xml:space="preserve"> hi</w:t>
      </w:r>
      <w:r>
        <w:rPr>
          <w:color w:val="000074"/>
        </w:rPr>
        <w:t xml:space="preserve"> shadin</w:t>
      </w:r>
      <w:r>
        <w:rPr>
          <w:color w:val="000071"/>
        </w:rPr>
        <w:t xml:space="preserve"> music</w:t>
      </w:r>
      <w:r>
        <w:rPr>
          <w:color w:val="00002F"/>
        </w:rPr>
        <w:t xml:space="preserve"> e</w:t>
      </w:r>
      <w:r>
        <w:rPr>
          <w:color w:val="00003E"/>
        </w:rPr>
        <w:t xml:space="preserve"> pay</w:t>
      </w:r>
      <w:r>
        <w:rPr>
          <w:color w:val="780000"/>
        </w:rPr>
        <w:t xml:space="preserve"> korle</w:t>
      </w:r>
      <w:r>
        <w:rPr>
          <w:color w:val="000026"/>
        </w:rPr>
        <w:t xml:space="preserve"> ki</w:t>
      </w:r>
      <w:r>
        <w:rPr>
          <w:color w:val="00002B"/>
        </w:rPr>
        <w:t xml:space="preserve"> tk</w:t>
      </w:r>
      <w:r>
        <w:rPr>
          <w:color w:val="000032"/>
        </w:rPr>
        <w:t xml:space="preserve"> cashback</w:t>
      </w:r>
      <w:r>
        <w:rPr>
          <w:color w:val="000000"/>
        </w:rPr>
        <w:t xml:space="preserve"> pabo</w:t>
      </w:r>
      <w:r>
        <w:rPr>
          <w:color w:val="00004E"/>
        </w:rPr>
        <w:t xml:space="preserve"> subscription</w:t>
      </w:r>
      <w:r>
        <w:rPr>
          <w:color w:val="780000"/>
        </w:rPr>
        <w:t xml:space="preserve"> korle</w:t>
      </w:r>
      <w:r>
        <w:br/>
      </w:r>
      <w:r>
        <w:rPr>
          <w:color w:val="000090"/>
        </w:rPr>
        <w:t xml:space="preserve"> দারাজে</w:t>
      </w:r>
      <w:r>
        <w:rPr>
          <w:color w:val="000030"/>
        </w:rPr>
        <w:t xml:space="preserve"> বিকাশ</w:t>
      </w:r>
      <w:r>
        <w:rPr>
          <w:color w:val="00008C"/>
        </w:rPr>
        <w:t xml:space="preserve"> পেমেন্টে</w:t>
      </w:r>
      <w:r>
        <w:rPr>
          <w:color w:val="00007E"/>
        </w:rPr>
        <w:t xml:space="preserve"> ক্যাশবেক</w:t>
      </w:r>
      <w:r>
        <w:rPr>
          <w:color w:val="00004D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7D"/>
        </w:rPr>
        <w:t xml:space="preserve"> দারাজ</w:t>
      </w:r>
      <w:r>
        <w:rPr>
          <w:color w:val="00008D"/>
        </w:rPr>
        <w:t xml:space="preserve"> প্রমেন্ট</w:t>
      </w:r>
      <w:r>
        <w:rPr>
          <w:color w:val="400000"/>
        </w:rPr>
        <w:t xml:space="preserve"> এ</w:t>
      </w:r>
      <w:r>
        <w:rPr>
          <w:color w:val="000070"/>
        </w:rPr>
        <w:t xml:space="preserve"> ক্যাস</w:t>
      </w:r>
      <w:r>
        <w:rPr>
          <w:color w:val="000051"/>
        </w:rPr>
        <w:t xml:space="preserve"> ব্যাক</w:t>
      </w:r>
      <w:r>
        <w:rPr>
          <w:color w:val="00003C"/>
        </w:rPr>
        <w:t xml:space="preserve"> আছে</w:t>
      </w:r>
      <w:r>
        <w:rPr>
          <w:color w:val="2D0000"/>
        </w:rPr>
        <w:t xml:space="preserve"> কি</w:t>
      </w:r>
      <w:r>
        <w:br/>
      </w:r>
      <w:r>
        <w:rPr>
          <w:color w:val="000080"/>
        </w:rPr>
        <w:t xml:space="preserve"> jekono</w:t>
      </w:r>
      <w:r>
        <w:rPr>
          <w:color w:val="0000A6"/>
        </w:rPr>
        <w:t xml:space="preserve"> pamynt</w:t>
      </w:r>
      <w:r>
        <w:rPr>
          <w:color w:val="00003D"/>
        </w:rPr>
        <w:t xml:space="preserve"> e</w:t>
      </w:r>
      <w:r>
        <w:rPr>
          <w:color w:val="000033"/>
        </w:rPr>
        <w:t xml:space="preserve"> ki</w:t>
      </w:r>
      <w:r>
        <w:rPr>
          <w:color w:val="000041"/>
        </w:rPr>
        <w:t xml:space="preserve"> cash</w:t>
      </w:r>
      <w:r>
        <w:rPr>
          <w:color w:val="000044"/>
        </w:rPr>
        <w:t xml:space="preserve"> back</w:t>
      </w:r>
      <w:r>
        <w:rPr>
          <w:color w:val="000049"/>
        </w:rPr>
        <w:t xml:space="preserve"> ase</w:t>
      </w:r>
      <w:r>
        <w:br/>
      </w:r>
      <w:r>
        <w:rPr>
          <w:color w:val="00006C"/>
        </w:rPr>
        <w:t xml:space="preserve"> দারাজ</w:t>
      </w:r>
      <w:r>
        <w:rPr>
          <w:color w:val="650000"/>
        </w:rPr>
        <w:t xml:space="preserve"> অথবা</w:t>
      </w:r>
      <w:r>
        <w:rPr>
          <w:color w:val="000042"/>
        </w:rPr>
        <w:t xml:space="preserve"> বিদ্যুৎ</w:t>
      </w:r>
      <w:r>
        <w:rPr>
          <w:color w:val="000038"/>
        </w:rPr>
        <w:t xml:space="preserve"> বিল</w:t>
      </w:r>
      <w:r>
        <w:rPr>
          <w:color w:val="000043"/>
        </w:rPr>
        <w:t xml:space="preserve"> পেমেন্ট</w:t>
      </w:r>
      <w:r>
        <w:rPr>
          <w:color w:val="360000"/>
        </w:rPr>
        <w:t xml:space="preserve"> এর</w:t>
      </w:r>
      <w:r>
        <w:rPr>
          <w:color w:val="650000"/>
        </w:rPr>
        <w:t xml:space="preserve"> উপরে</w:t>
      </w:r>
      <w:r>
        <w:rPr>
          <w:color w:val="3C0000"/>
        </w:rPr>
        <w:t xml:space="preserve"> কোন</w:t>
      </w:r>
      <w:r>
        <w:rPr>
          <w:color w:val="00005B"/>
        </w:rPr>
        <w:t xml:space="preserve"> ক্যাসব্যাক</w:t>
      </w:r>
      <w:r>
        <w:rPr>
          <w:color w:val="000036"/>
        </w:rPr>
        <w:t xml:space="preserve"> অফার</w:t>
      </w:r>
      <w:r>
        <w:rPr>
          <w:color w:val="000033"/>
        </w:rPr>
        <w:t xml:space="preserve"> আছে</w:t>
      </w:r>
      <w:r>
        <w:rPr>
          <w:color w:val="000000"/>
        </w:rPr>
        <w:t xml:space="preserve"> কি</w:t>
      </w:r>
      <w:r>
        <w:br/>
      </w:r>
      <w:r>
        <w:rPr>
          <w:color w:val="680000"/>
        </w:rPr>
        <w:t xml:space="preserve"> hello</w:t>
      </w:r>
      <w:r>
        <w:rPr>
          <w:color w:val="0000A8"/>
        </w:rPr>
        <w:t xml:space="preserve"> রকমারিতে</w:t>
      </w:r>
      <w:r>
        <w:rPr>
          <w:color w:val="000059"/>
        </w:rPr>
        <w:t xml:space="preserve"> বিকাশের</w:t>
      </w:r>
      <w:r>
        <w:rPr>
          <w:color w:val="510000"/>
        </w:rPr>
        <w:t xml:space="preserve"> কোন</w:t>
      </w:r>
      <w:r>
        <w:rPr>
          <w:color w:val="000048"/>
        </w:rPr>
        <w:t xml:space="preserve"> ক্যাশব্যাক</w:t>
      </w:r>
      <w:r>
        <w:rPr>
          <w:color w:val="00004A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6E"/>
        </w:rPr>
        <w:t xml:space="preserve"> shwapno</w:t>
      </w:r>
      <w:r>
        <w:rPr>
          <w:color w:val="510000"/>
        </w:rPr>
        <w:t xml:space="preserve"> তে</w:t>
      </w:r>
      <w:r>
        <w:rPr>
          <w:color w:val="000023"/>
        </w:rPr>
        <w:t xml:space="preserve"> বিকাশ</w:t>
      </w:r>
      <w:r>
        <w:rPr>
          <w:color w:val="000045"/>
        </w:rPr>
        <w:t xml:space="preserve"> পেমেন্ট</w:t>
      </w:r>
      <w:r>
        <w:rPr>
          <w:color w:val="390000"/>
        </w:rPr>
        <w:t xml:space="preserve"> এ</w:t>
      </w:r>
      <w:r>
        <w:rPr>
          <w:color w:val="470000"/>
        </w:rPr>
        <w:t xml:space="preserve"> কোনো</w:t>
      </w:r>
      <w:r>
        <w:rPr>
          <w:color w:val="000061"/>
        </w:rPr>
        <w:t xml:space="preserve"> কুপন</w:t>
      </w:r>
      <w:r>
        <w:rPr>
          <w:color w:val="000055"/>
        </w:rPr>
        <w:t xml:space="preserve"> বা</w:t>
      </w:r>
      <w:r>
        <w:rPr>
          <w:color w:val="00006C"/>
        </w:rPr>
        <w:t xml:space="preserve"> ডিসকাউন্ট</w:t>
      </w:r>
      <w:r>
        <w:rPr>
          <w:color w:val="000035"/>
        </w:rPr>
        <w:t xml:space="preserve"> আছে</w:t>
      </w:r>
      <w:r>
        <w:rPr>
          <w:color w:val="000000"/>
        </w:rPr>
        <w:t xml:space="preserve"> বর্তমানে</w:t>
      </w:r>
      <w:r>
        <w:br/>
      </w:r>
      <w:r>
        <w:rPr>
          <w:color w:val="000067"/>
        </w:rPr>
        <w:t xml:space="preserve"> পে</w:t>
      </w:r>
      <w:r>
        <w:rPr>
          <w:color w:val="0000A2"/>
        </w:rPr>
        <w:t xml:space="preserve"> বিল</w:t>
      </w:r>
      <w:r>
        <w:rPr>
          <w:color w:val="500000"/>
        </w:rPr>
        <w:t xml:space="preserve"> এ</w:t>
      </w:r>
      <w:r>
        <w:rPr>
          <w:color w:val="00004F"/>
        </w:rPr>
        <w:t xml:space="preserve"> এখন</w:t>
      </w:r>
      <w:r>
        <w:rPr>
          <w:color w:val="00004C"/>
        </w:rPr>
        <w:t xml:space="preserve"> ক্যাশব্যাক</w:t>
      </w:r>
      <w:r>
        <w:rPr>
          <w:color w:val="000000"/>
        </w:rPr>
        <w:t xml:space="preserve"> দেয়</w:t>
      </w:r>
      <w:r>
        <w:rPr>
          <w:color w:val="00005F"/>
        </w:rPr>
        <w:t xml:space="preserve"> বিদ্যুৎ</w:t>
      </w:r>
      <w:r>
        <w:rPr>
          <w:color w:val="0000A2"/>
        </w:rPr>
        <w:t xml:space="preserve"> বিল</w:t>
      </w:r>
      <w:r>
        <w:br/>
      </w:r>
      <w:r>
        <w:rPr>
          <w:color w:val="000095"/>
        </w:rPr>
        <w:t xml:space="preserve"> book</w:t>
      </w:r>
      <w:r>
        <w:rPr>
          <w:color w:val="000095"/>
        </w:rPr>
        <w:t xml:space="preserve"> fair</w:t>
      </w:r>
      <w:r>
        <w:rPr>
          <w:color w:val="000044"/>
        </w:rPr>
        <w:t xml:space="preserve"> kono</w:t>
      </w:r>
      <w:r>
        <w:rPr>
          <w:color w:val="00003B"/>
        </w:rPr>
        <w:t xml:space="preserve"> cash</w:t>
      </w:r>
      <w:r>
        <w:rPr>
          <w:color w:val="00003C"/>
        </w:rPr>
        <w:t xml:space="preserve"> back</w:t>
      </w:r>
      <w:r>
        <w:rPr>
          <w:color w:val="000038"/>
        </w:rPr>
        <w:t xml:space="preserve"> offer</w:t>
      </w:r>
      <w:r>
        <w:rPr>
          <w:color w:val="00004A"/>
        </w:rPr>
        <w:t xml:space="preserve"> ache</w:t>
      </w:r>
      <w:r>
        <w:br/>
      </w:r>
      <w:r>
        <w:rPr>
          <w:color w:val="00002D"/>
        </w:rPr>
        <w:t xml:space="preserve"> bkash</w:t>
      </w:r>
      <w:r>
        <w:rPr>
          <w:color w:val="000046"/>
        </w:rPr>
        <w:t xml:space="preserve"> add</w:t>
      </w:r>
      <w:r>
        <w:rPr>
          <w:color w:val="000042"/>
        </w:rPr>
        <w:t xml:space="preserve"> money</w:t>
      </w:r>
      <w:r>
        <w:rPr>
          <w:color w:val="000041"/>
        </w:rPr>
        <w:t xml:space="preserve"> offer</w:t>
      </w:r>
      <w:r>
        <w:rPr>
          <w:color w:val="00004C"/>
        </w:rPr>
        <w:t xml:space="preserve"> ase</w:t>
      </w:r>
      <w:r>
        <w:rPr>
          <w:color w:val="00006A"/>
        </w:rPr>
        <w:t xml:space="preserve"> akhono</w:t>
      </w:r>
      <w:r>
        <w:rPr>
          <w:color w:val="000035"/>
        </w:rPr>
        <w:t xml:space="preserve"> ki</w:t>
      </w:r>
      <w:r>
        <w:rPr>
          <w:color w:val="00003B"/>
        </w:rPr>
        <w:t xml:space="preserve"> na</w:t>
      </w:r>
      <w:r>
        <w:rPr>
          <w:color w:val="00005B"/>
        </w:rPr>
        <w:t xml:space="preserve"> off</w:t>
      </w:r>
      <w:r>
        <w:rPr>
          <w:color w:val="5A0000"/>
        </w:rPr>
        <w:t xml:space="preserve"> hoye</w:t>
      </w:r>
      <w:r>
        <w:rPr>
          <w:color w:val="610000"/>
        </w:rPr>
        <w:t xml:space="preserve"> gese</w:t>
      </w:r>
      <w:r>
        <w:br/>
      </w:r>
      <w:r>
        <w:rPr>
          <w:color w:val="000085"/>
        </w:rPr>
        <w:t xml:space="preserve"> আড</w:t>
      </w:r>
      <w:r>
        <w:rPr>
          <w:color w:val="000062"/>
        </w:rPr>
        <w:t xml:space="preserve"> মানিতে</w:t>
      </w:r>
      <w:r>
        <w:rPr>
          <w:color w:val="2C0000"/>
        </w:rPr>
        <w:t xml:space="preserve"> কি</w:t>
      </w:r>
      <w:r>
        <w:rPr>
          <w:color w:val="00003E"/>
        </w:rPr>
        <w:t xml:space="preserve"> অফার</w:t>
      </w:r>
      <w:r>
        <w:rPr>
          <w:color w:val="00003B"/>
        </w:rPr>
        <w:t xml:space="preserve"> আছে</w:t>
      </w:r>
      <w:r>
        <w:rPr>
          <w:color w:val="00007E"/>
        </w:rPr>
        <w:t xml:space="preserve"> কাট</w:t>
      </w:r>
      <w:r>
        <w:rPr>
          <w:color w:val="000067"/>
        </w:rPr>
        <w:t xml:space="preserve"> টু</w:t>
      </w:r>
      <w:r>
        <w:rPr>
          <w:color w:val="000027"/>
        </w:rPr>
        <w:t xml:space="preserve"> বিকাশ</w:t>
      </w:r>
      <w:r>
        <w:br/>
      </w:r>
      <w:r>
        <w:rPr>
          <w:color w:val="000091"/>
        </w:rPr>
        <w:t xml:space="preserve"> অড</w:t>
      </w:r>
      <w:r>
        <w:rPr>
          <w:color w:val="000044"/>
        </w:rPr>
        <w:t xml:space="preserve"> মানি</w:t>
      </w:r>
      <w:r>
        <w:rPr>
          <w:color w:val="2D0000"/>
        </w:rPr>
        <w:t xml:space="preserve"> কি</w:t>
      </w:r>
      <w:r>
        <w:rPr>
          <w:color w:val="00003F"/>
        </w:rPr>
        <w:t xml:space="preserve"> অফার</w:t>
      </w:r>
      <w:r>
        <w:rPr>
          <w:color w:val="00003C"/>
        </w:rPr>
        <w:t xml:space="preserve"> আছে</w:t>
      </w:r>
      <w:r>
        <w:rPr>
          <w:color w:val="000081"/>
        </w:rPr>
        <w:t xml:space="preserve"> কাট</w:t>
      </w:r>
      <w:r>
        <w:rPr>
          <w:color w:val="000069"/>
        </w:rPr>
        <w:t xml:space="preserve"> টু</w:t>
      </w:r>
      <w:r>
        <w:rPr>
          <w:color w:val="000027"/>
        </w:rPr>
        <w:t xml:space="preserve"> বিকাশ</w:t>
      </w:r>
      <w:r>
        <w:br/>
      </w:r>
      <w:r>
        <w:rPr>
          <w:color w:val="0000AC"/>
        </w:rPr>
        <w:t xml:space="preserve"> ক্যাস</w:t>
      </w:r>
      <w:r>
        <w:rPr>
          <w:color w:val="00007C"/>
        </w:rPr>
        <w:t xml:space="preserve"> ব্যাক</w:t>
      </w:r>
      <w:r>
        <w:rPr>
          <w:color w:val="00006A"/>
        </w:rPr>
        <w:t xml:space="preserve"> জানতে</w:t>
      </w:r>
      <w:r>
        <w:rPr>
          <w:color w:val="00005B"/>
        </w:rPr>
        <w:t xml:space="preserve"> চাই</w:t>
      </w:r>
      <w:r>
        <w:br/>
      </w:r>
      <w:r>
        <w:rPr>
          <w:color w:val="000022"/>
        </w:rPr>
        <w:t xml:space="preserve"> bkash</w:t>
      </w:r>
      <w:r>
        <w:rPr>
          <w:color w:val="000031"/>
        </w:rPr>
        <w:t xml:space="preserve"> theke</w:t>
      </w:r>
      <w:r>
        <w:rPr>
          <w:color w:val="000076"/>
        </w:rPr>
        <w:t xml:space="preserve"> sopno</w:t>
      </w:r>
      <w:r>
        <w:rPr>
          <w:color w:val="000078"/>
        </w:rPr>
        <w:t xml:space="preserve"> super</w:t>
      </w:r>
      <w:r>
        <w:rPr>
          <w:color w:val="00006B"/>
        </w:rPr>
        <w:t xml:space="preserve"> shop</w:t>
      </w:r>
      <w:r>
        <w:rPr>
          <w:color w:val="000060"/>
        </w:rPr>
        <w:t xml:space="preserve"> e</w:t>
      </w:r>
      <w:r>
        <w:rPr>
          <w:color w:val="00003C"/>
        </w:rPr>
        <w:t xml:space="preserve"> payment</w:t>
      </w:r>
      <w:r>
        <w:rPr>
          <w:color w:val="000060"/>
        </w:rPr>
        <w:t xml:space="preserve"> e</w:t>
      </w:r>
      <w:r>
        <w:rPr>
          <w:color w:val="000033"/>
        </w:rPr>
        <w:t xml:space="preserve"> cashback</w:t>
      </w:r>
      <w:r>
        <w:rPr>
          <w:color w:val="000030"/>
        </w:rPr>
        <w:t xml:space="preserve"> offer</w:t>
      </w:r>
      <w:r>
        <w:rPr>
          <w:color w:val="000039"/>
        </w:rPr>
        <w:t xml:space="preserve"> ase</w:t>
      </w:r>
      <w:r>
        <w:br/>
      </w:r>
      <w:r>
        <w:rPr>
          <w:color w:val="00005D"/>
        </w:rPr>
        <w:t xml:space="preserve"> pay</w:t>
      </w:r>
      <w:r>
        <w:rPr>
          <w:color w:val="000052"/>
        </w:rPr>
        <w:t xml:space="preserve"> bill</w:t>
      </w:r>
      <w:r>
        <w:rPr>
          <w:color w:val="00008B"/>
        </w:rPr>
        <w:t xml:space="preserve"> koyta</w:t>
      </w:r>
      <w:r>
        <w:rPr>
          <w:color w:val="000087"/>
        </w:rPr>
        <w:t xml:space="preserve"> free</w:t>
      </w:r>
      <w:r>
        <w:rPr>
          <w:color w:val="00006B"/>
        </w:rPr>
        <w:t xml:space="preserve"> দেওয়া</w:t>
      </w:r>
      <w:r>
        <w:rPr>
          <w:color w:val="000000"/>
        </w:rPr>
        <w:t xml:space="preserve"> যায়</w:t>
      </w:r>
      <w:r>
        <w:br/>
      </w:r>
      <w:r>
        <w:rPr>
          <w:color w:val="000029"/>
        </w:rPr>
        <w:t xml:space="preserve"> bkash</w:t>
      </w:r>
      <w:r>
        <w:rPr>
          <w:color w:val="000074"/>
        </w:rPr>
        <w:t xml:space="preserve"> e</w:t>
      </w:r>
      <w:r>
        <w:rPr>
          <w:color w:val="000044"/>
        </w:rPr>
        <w:t xml:space="preserve"> bank</w:t>
      </w:r>
      <w:r>
        <w:rPr>
          <w:color w:val="000079"/>
        </w:rPr>
        <w:t xml:space="preserve"> tekhe</w:t>
      </w:r>
      <w:r>
        <w:rPr>
          <w:color w:val="00002E"/>
        </w:rPr>
        <w:t xml:space="preserve"> account</w:t>
      </w:r>
      <w:r>
        <w:rPr>
          <w:color w:val="000074"/>
        </w:rPr>
        <w:t xml:space="preserve"> e</w:t>
      </w:r>
      <w:r>
        <w:rPr>
          <w:color w:val="00003F"/>
        </w:rPr>
        <w:t xml:space="preserve"> add</w:t>
      </w:r>
      <w:r>
        <w:rPr>
          <w:color w:val="00003B"/>
        </w:rPr>
        <w:t xml:space="preserve"> money</w:t>
      </w:r>
      <w:r>
        <w:rPr>
          <w:color w:val="4A0000"/>
        </w:rPr>
        <w:t xml:space="preserve"> korle</w:t>
      </w:r>
      <w:r>
        <w:rPr>
          <w:color w:val="000030"/>
        </w:rPr>
        <w:t xml:space="preserve"> ki</w:t>
      </w:r>
      <w:r>
        <w:rPr>
          <w:color w:val="00003D"/>
        </w:rPr>
        <w:t xml:space="preserve"> cash</w:t>
      </w:r>
      <w:r>
        <w:rPr>
          <w:color w:val="00003F"/>
        </w:rPr>
        <w:t xml:space="preserve"> back</w:t>
      </w:r>
      <w:r>
        <w:rPr>
          <w:color w:val="000044"/>
        </w:rPr>
        <w:t xml:space="preserve"> pabo</w:t>
      </w:r>
      <w:r>
        <w:br/>
      </w:r>
      <w:r>
        <w:rPr>
          <w:color w:val="00005D"/>
        </w:rPr>
        <w:t xml:space="preserve"> ব্যাংক</w:t>
      </w:r>
      <w:r>
        <w:rPr>
          <w:color w:val="00003D"/>
        </w:rPr>
        <w:t xml:space="preserve"> থেকে</w:t>
      </w:r>
      <w:r>
        <w:rPr>
          <w:color w:val="000060"/>
        </w:rPr>
        <w:t xml:space="preserve"> এড</w:t>
      </w:r>
      <w:r>
        <w:rPr>
          <w:color w:val="000089"/>
        </w:rPr>
        <w:t xml:space="preserve"> মানির</w:t>
      </w:r>
      <w:r>
        <w:rPr>
          <w:color w:val="00004D"/>
        </w:rPr>
        <w:t xml:space="preserve"> অফার</w:t>
      </w:r>
      <w:r>
        <w:rPr>
          <w:color w:val="000087"/>
        </w:rPr>
        <w:t xml:space="preserve"> কতদিন</w:t>
      </w:r>
      <w:r>
        <w:br/>
      </w:r>
      <w:r>
        <w:rPr>
          <w:color w:val="000041"/>
        </w:rPr>
        <w:t xml:space="preserve"> bkash</w:t>
      </w:r>
      <w:r>
        <w:rPr>
          <w:color w:val="0000A8"/>
        </w:rPr>
        <w:t xml:space="preserve"> cashout</w:t>
      </w:r>
      <w:r>
        <w:rPr>
          <w:color w:val="5E0000"/>
        </w:rPr>
        <w:t xml:space="preserve"> er</w:t>
      </w:r>
      <w:r>
        <w:rPr>
          <w:color w:val="00005D"/>
        </w:rPr>
        <w:t xml:space="preserve"> offer</w:t>
      </w:r>
      <w:r>
        <w:rPr>
          <w:color w:val="00005E"/>
        </w:rPr>
        <w:t xml:space="preserve"> ta</w:t>
      </w:r>
      <w:r>
        <w:rPr>
          <w:color w:val="00004C"/>
        </w:rPr>
        <w:t xml:space="preserve"> ki</w:t>
      </w:r>
      <w:r>
        <w:br/>
      </w:r>
      <w:r>
        <w:rPr>
          <w:color w:val="00002A"/>
        </w:rPr>
        <w:t xml:space="preserve"> bkash</w:t>
      </w:r>
      <w:r>
        <w:rPr>
          <w:color w:val="370000"/>
        </w:rPr>
        <w:t xml:space="preserve"> a</w:t>
      </w:r>
      <w:r>
        <w:rPr>
          <w:color w:val="00004A"/>
        </w:rPr>
        <w:t xml:space="preserve"> kono</w:t>
      </w:r>
      <w:r>
        <w:rPr>
          <w:color w:val="00009C"/>
        </w:rPr>
        <w:t xml:space="preserve"> bhalo</w:t>
      </w:r>
      <w:r>
        <w:rPr>
          <w:color w:val="00003D"/>
        </w:rPr>
        <w:t xml:space="preserve"> offer</w:t>
      </w:r>
      <w:r>
        <w:rPr>
          <w:color w:val="0000A2"/>
        </w:rPr>
        <w:t xml:space="preserve"> aseaki</w:t>
      </w:r>
      <w:r>
        <w:br/>
      </w:r>
      <w:r>
        <w:rPr>
          <w:color w:val="330000"/>
        </w:rPr>
        <w:t xml:space="preserve"> ame</w:t>
      </w:r>
      <w:r>
        <w:rPr>
          <w:color w:val="000029"/>
        </w:rPr>
        <w:t xml:space="preserve"> kono</w:t>
      </w:r>
      <w:r>
        <w:rPr>
          <w:color w:val="560000"/>
        </w:rPr>
        <w:t xml:space="preserve"> somay</w:t>
      </w:r>
      <w:r>
        <w:rPr>
          <w:color w:val="320000"/>
        </w:rPr>
        <w:t xml:space="preserve"> amer</w:t>
      </w:r>
      <w:r>
        <w:rPr>
          <w:color w:val="00001A"/>
        </w:rPr>
        <w:t xml:space="preserve"> account</w:t>
      </w:r>
      <w:r>
        <w:rPr>
          <w:color w:val="000021"/>
        </w:rPr>
        <w:t xml:space="preserve"> e</w:t>
      </w:r>
      <w:r>
        <w:rPr>
          <w:color w:val="000049"/>
        </w:rPr>
        <w:t xml:space="preserve"> add</w:t>
      </w:r>
      <w:r>
        <w:rPr>
          <w:color w:val="000072"/>
        </w:rPr>
        <w:t xml:space="preserve"> many</w:t>
      </w:r>
      <w:r>
        <w:rPr>
          <w:color w:val="00004D"/>
        </w:rPr>
        <w:t xml:space="preserve"> kore</w:t>
      </w:r>
      <w:r>
        <w:rPr>
          <w:color w:val="000044"/>
        </w:rPr>
        <w:t xml:space="preserve"> ne</w:t>
      </w:r>
      <w:r>
        <w:rPr>
          <w:color w:val="000033"/>
        </w:rPr>
        <w:t xml:space="preserve"> ekhon</w:t>
      </w:r>
      <w:r>
        <w:rPr>
          <w:color w:val="000053"/>
        </w:rPr>
        <w:t xml:space="preserve"> jode</w:t>
      </w:r>
      <w:r>
        <w:rPr>
          <w:color w:val="000049"/>
        </w:rPr>
        <w:t xml:space="preserve"> add</w:t>
      </w:r>
      <w:r>
        <w:rPr>
          <w:color w:val="000072"/>
        </w:rPr>
        <w:t xml:space="preserve"> many</w:t>
      </w:r>
      <w:r>
        <w:rPr>
          <w:color w:val="00004D"/>
        </w:rPr>
        <w:t xml:space="preserve"> kore</w:t>
      </w:r>
      <w:r>
        <w:rPr>
          <w:color w:val="000037"/>
        </w:rPr>
        <w:t xml:space="preserve"> ki</w:t>
      </w:r>
      <w:r>
        <w:rPr>
          <w:color w:val="000021"/>
        </w:rPr>
        <w:t xml:space="preserve"> offer</w:t>
      </w:r>
      <w:r>
        <w:rPr>
          <w:color w:val="000030"/>
        </w:rPr>
        <w:t xml:space="preserve"> ace</w:t>
      </w:r>
      <w:r>
        <w:rPr>
          <w:color w:val="3A0000"/>
        </w:rPr>
        <w:t xml:space="preserve"> bolben</w:t>
      </w:r>
      <w:r>
        <w:rPr>
          <w:color w:val="000037"/>
        </w:rPr>
        <w:t xml:space="preserve"> ki</w:t>
      </w:r>
      <w:r>
        <w:br/>
      </w:r>
      <w:r>
        <w:rPr>
          <w:color w:val="000094"/>
        </w:rPr>
        <w:t xml:space="preserve"> koto</w:t>
      </w:r>
      <w:r>
        <w:rPr>
          <w:color w:val="00006C"/>
        </w:rPr>
        <w:t xml:space="preserve"> taka</w:t>
      </w:r>
      <w:r>
        <w:rPr>
          <w:color w:val="00003D"/>
        </w:rPr>
        <w:t xml:space="preserve"> cash</w:t>
      </w:r>
      <w:r>
        <w:rPr>
          <w:color w:val="000053"/>
        </w:rPr>
        <w:t xml:space="preserve"> out</w:t>
      </w:r>
      <w:r>
        <w:rPr>
          <w:color w:val="490000"/>
        </w:rPr>
        <w:t xml:space="preserve"> korle</w:t>
      </w:r>
      <w:r>
        <w:rPr>
          <w:color w:val="000094"/>
        </w:rPr>
        <w:t xml:space="preserve"> koto</w:t>
      </w:r>
      <w:r>
        <w:rPr>
          <w:color w:val="00006C"/>
        </w:rPr>
        <w:t xml:space="preserve"> taka</w:t>
      </w:r>
      <w:r>
        <w:rPr>
          <w:color w:val="00007A"/>
        </w:rPr>
        <w:t xml:space="preserve"> cashbak</w:t>
      </w:r>
      <w:r>
        <w:br/>
      </w:r>
      <w:r>
        <w:rPr>
          <w:color w:val="000000"/>
        </w:rPr>
        <w:t xml:space="preserve"> zee</w:t>
      </w:r>
      <w:r>
        <w:rPr>
          <w:color w:val="0000D9"/>
        </w:rPr>
        <w:t xml:space="preserve"> সাবস্ক্রিপশনে</w:t>
      </w:r>
      <w:r>
        <w:rPr>
          <w:color w:val="620000"/>
        </w:rPr>
        <w:t xml:space="preserve"> কোন</w:t>
      </w:r>
      <w:r>
        <w:rPr>
          <w:color w:val="000059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84"/>
        </w:rPr>
        <w:t xml:space="preserve"> dpdc</w:t>
      </w:r>
      <w:r>
        <w:rPr>
          <w:color w:val="000049"/>
        </w:rPr>
        <w:t xml:space="preserve"> bill</w:t>
      </w:r>
      <w:r>
        <w:rPr>
          <w:color w:val="000078"/>
        </w:rPr>
        <w:t xml:space="preserve"> free</w:t>
      </w:r>
      <w:r>
        <w:rPr>
          <w:color w:val="00007D"/>
        </w:rPr>
        <w:t xml:space="preserve"> koyta</w:t>
      </w:r>
      <w:r>
        <w:rPr>
          <w:color w:val="410000"/>
        </w:rPr>
        <w:t xml:space="preserve"> korte</w:t>
      </w:r>
      <w:r>
        <w:rPr>
          <w:color w:val="000056"/>
        </w:rPr>
        <w:t xml:space="preserve"> parbo</w:t>
      </w:r>
      <w:r>
        <w:br/>
      </w:r>
      <w:r>
        <w:rPr>
          <w:color w:val="00007A"/>
        </w:rPr>
        <w:t xml:space="preserve"> daraz</w:t>
      </w:r>
      <w:r>
        <w:rPr>
          <w:color w:val="00005B"/>
        </w:rPr>
        <w:t xml:space="preserve"> payment</w:t>
      </w:r>
      <w:r>
        <w:rPr>
          <w:color w:val="00003C"/>
        </w:rPr>
        <w:t xml:space="preserve"> ki</w:t>
      </w:r>
      <w:r>
        <w:rPr>
          <w:color w:val="00004D"/>
        </w:rPr>
        <w:t xml:space="preserve"> cash</w:t>
      </w:r>
      <w:r>
        <w:rPr>
          <w:color w:val="00004F"/>
        </w:rPr>
        <w:t xml:space="preserve"> back</w:t>
      </w:r>
      <w:r>
        <w:rPr>
          <w:color w:val="00007C"/>
        </w:rPr>
        <w:t xml:space="preserve"> pawa</w:t>
      </w:r>
      <w:r>
        <w:rPr>
          <w:color w:val="000065"/>
        </w:rPr>
        <w:t xml:space="preserve"> jabe</w:t>
      </w:r>
      <w:r>
        <w:br/>
      </w:r>
      <w:r>
        <w:rPr>
          <w:color w:val="000049"/>
        </w:rPr>
        <w:t xml:space="preserve"> bkash</w:t>
      </w:r>
      <w:r>
        <w:rPr>
          <w:color w:val="0000A3"/>
        </w:rPr>
        <w:t xml:space="preserve"> friday</w:t>
      </w:r>
      <w:r>
        <w:rPr>
          <w:color w:val="000094"/>
        </w:rPr>
        <w:t xml:space="preserve"> bonus</w:t>
      </w:r>
      <w:r>
        <w:rPr>
          <w:color w:val="000068"/>
        </w:rPr>
        <w:t xml:space="preserve"> offer</w:t>
      </w:r>
      <w:r>
        <w:rPr>
          <w:color w:val="000000"/>
        </w:rPr>
        <w:t xml:space="preserve"> kiache</w:t>
      </w:r>
      <w:r>
        <w:br/>
      </w:r>
      <w:r>
        <w:rPr>
          <w:color w:val="470000"/>
        </w:rPr>
        <w:t xml:space="preserve"> jodi</w:t>
      </w:r>
      <w:r>
        <w:rPr>
          <w:color w:val="000075"/>
        </w:rPr>
        <w:t xml:space="preserve"> apex</w:t>
      </w:r>
      <w:r>
        <w:rPr>
          <w:color w:val="00002B"/>
        </w:rPr>
        <w:t xml:space="preserve"> e</w:t>
      </w:r>
      <w:r>
        <w:rPr>
          <w:color w:val="00001F"/>
        </w:rPr>
        <w:t xml:space="preserve"> bkash</w:t>
      </w:r>
      <w:r>
        <w:rPr>
          <w:color w:val="380000"/>
        </w:rPr>
        <w:t xml:space="preserve"> diye</w:t>
      </w:r>
      <w:r>
        <w:rPr>
          <w:color w:val="000037"/>
        </w:rPr>
        <w:t xml:space="preserve"> payment</w:t>
      </w:r>
      <w:r>
        <w:rPr>
          <w:color w:val="000050"/>
        </w:rPr>
        <w:t xml:space="preserve"> dei</w:t>
      </w:r>
      <w:r>
        <w:rPr>
          <w:color w:val="4E0000"/>
        </w:rPr>
        <w:t xml:space="preserve"> tahole</w:t>
      </w:r>
      <w:r>
        <w:rPr>
          <w:color w:val="00002F"/>
        </w:rPr>
        <w:t xml:space="preserve"> cashback</w:t>
      </w:r>
      <w:r>
        <w:rPr>
          <w:color w:val="000033"/>
        </w:rPr>
        <w:t xml:space="preserve"> pabo</w:t>
      </w:r>
      <w:r>
        <w:rPr>
          <w:color w:val="000043"/>
        </w:rPr>
        <w:t xml:space="preserve"> r</w:t>
      </w:r>
      <w:r>
        <w:rPr>
          <w:color w:val="000038"/>
        </w:rPr>
        <w:t xml:space="preserve"> koto</w:t>
      </w:r>
      <w:r>
        <w:rPr>
          <w:color w:val="000033"/>
        </w:rPr>
        <w:t xml:space="preserve"> pabo</w:t>
      </w:r>
      <w:r>
        <w:rPr>
          <w:color w:val="00006B"/>
        </w:rPr>
        <w:t xml:space="preserve"> paile</w:t>
      </w:r>
      <w:r>
        <w:br/>
      </w:r>
      <w:r>
        <w:rPr>
          <w:color w:val="000043"/>
        </w:rPr>
        <w:t xml:space="preserve"> bkash</w:t>
      </w:r>
      <w:r>
        <w:rPr>
          <w:color w:val="000068"/>
        </w:rPr>
        <w:t xml:space="preserve"> add</w:t>
      </w:r>
      <w:r>
        <w:rPr>
          <w:color w:val="000061"/>
        </w:rPr>
        <w:t xml:space="preserve"> money</w:t>
      </w:r>
      <w:r>
        <w:rPr>
          <w:color w:val="000060"/>
        </w:rPr>
        <w:t xml:space="preserve"> offer</w:t>
      </w:r>
      <w:r>
        <w:rPr>
          <w:color w:val="830000"/>
        </w:rPr>
        <w:t xml:space="preserve"> jante</w:t>
      </w:r>
      <w:r>
        <w:rPr>
          <w:color w:val="000074"/>
        </w:rPr>
        <w:t xml:space="preserve"> chai</w:t>
      </w:r>
      <w:r>
        <w:br/>
      </w:r>
      <w:r>
        <w:rPr>
          <w:color w:val="00005D"/>
        </w:rPr>
        <w:t xml:space="preserve"> daraz</w:t>
      </w:r>
      <w:r>
        <w:rPr>
          <w:color w:val="850000"/>
        </w:rPr>
        <w:t xml:space="preserve"> air</w:t>
      </w:r>
      <w:r>
        <w:rPr>
          <w:color w:val="000088"/>
        </w:rPr>
        <w:t xml:space="preserve"> shata</w:t>
      </w:r>
      <w:r>
        <w:rPr>
          <w:color w:val="00003B"/>
        </w:rPr>
        <w:t xml:space="preserve"> cash</w:t>
      </w:r>
      <w:r>
        <w:rPr>
          <w:color w:val="00003C"/>
        </w:rPr>
        <w:t xml:space="preserve"> back</w:t>
      </w:r>
      <w:r>
        <w:rPr>
          <w:color w:val="000038"/>
        </w:rPr>
        <w:t xml:space="preserve"> offer</w:t>
      </w:r>
      <w:r>
        <w:rPr>
          <w:color w:val="000038"/>
        </w:rPr>
        <w:t xml:space="preserve"> ta</w:t>
      </w:r>
      <w:r>
        <w:rPr>
          <w:color w:val="000041"/>
        </w:rPr>
        <w:t xml:space="preserve"> ase</w:t>
      </w:r>
      <w:r>
        <w:rPr>
          <w:color w:val="00002D"/>
        </w:rPr>
        <w:t xml:space="preserve"> ki</w:t>
      </w:r>
      <w:r>
        <w:br/>
      </w:r>
      <w:r>
        <w:rPr>
          <w:color w:val="00004C"/>
        </w:rPr>
        <w:t xml:space="preserve"> bank</w:t>
      </w:r>
      <w:r>
        <w:rPr>
          <w:color w:val="00006B"/>
        </w:rPr>
        <w:t xml:space="preserve"> take</w:t>
      </w:r>
      <w:r>
        <w:rPr>
          <w:color w:val="000047"/>
        </w:rPr>
        <w:t xml:space="preserve"> add</w:t>
      </w:r>
      <w:r>
        <w:rPr>
          <w:color w:val="000043"/>
        </w:rPr>
        <w:t xml:space="preserve"> money</w:t>
      </w:r>
      <w:r>
        <w:rPr>
          <w:color w:val="000042"/>
        </w:rPr>
        <w:t xml:space="preserve"> offer</w:t>
      </w:r>
      <w:r>
        <w:rPr>
          <w:color w:val="000043"/>
        </w:rPr>
        <w:t xml:space="preserve"> ta</w:t>
      </w:r>
      <w:r>
        <w:rPr>
          <w:color w:val="590000"/>
        </w:rPr>
        <w:t xml:space="preserve"> jante</w:t>
      </w:r>
      <w:r>
        <w:rPr>
          <w:color w:val="000090"/>
        </w:rPr>
        <w:t xml:space="preserve"> chasse</w:t>
      </w:r>
      <w:r>
        <w:br/>
      </w:r>
      <w:r>
        <w:rPr>
          <w:color w:val="000084"/>
        </w:rPr>
        <w:t xml:space="preserve"> visa</w:t>
      </w:r>
      <w:r>
        <w:rPr>
          <w:color w:val="000062"/>
        </w:rPr>
        <w:t xml:space="preserve"> card</w:t>
      </w:r>
      <w:r>
        <w:rPr>
          <w:color w:val="00004F"/>
        </w:rPr>
        <w:t xml:space="preserve"> theke</w:t>
      </w:r>
      <w:r>
        <w:rPr>
          <w:color w:val="000037"/>
        </w:rPr>
        <w:t xml:space="preserve"> bkash</w:t>
      </w:r>
      <w:r>
        <w:rPr>
          <w:color w:val="470000"/>
        </w:rPr>
        <w:t xml:space="preserve"> a</w:t>
      </w:r>
      <w:r>
        <w:rPr>
          <w:color w:val="000054"/>
        </w:rPr>
        <w:t xml:space="preserve"> add</w:t>
      </w:r>
      <w:r>
        <w:rPr>
          <w:color w:val="00004F"/>
        </w:rPr>
        <w:t xml:space="preserve"> money</w:t>
      </w:r>
      <w:r>
        <w:rPr>
          <w:color w:val="630000"/>
        </w:rPr>
        <w:t xml:space="preserve"> korle</w:t>
      </w:r>
      <w:r>
        <w:rPr>
          <w:color w:val="000000"/>
        </w:rPr>
        <w:t xml:space="preserve"> tk</w:t>
      </w:r>
      <w:r>
        <w:rPr>
          <w:color w:val="000000"/>
        </w:rPr>
        <w:t xml:space="preserve"> pabo</w:t>
      </w:r>
      <w:r>
        <w:br/>
      </w:r>
      <w:r>
        <w:rPr>
          <w:color w:val="000075"/>
        </w:rPr>
        <w:t xml:space="preserve"> daraz</w:t>
      </w:r>
      <w:r>
        <w:rPr>
          <w:color w:val="000058"/>
        </w:rPr>
        <w:t xml:space="preserve"> payment</w:t>
      </w:r>
      <w:r>
        <w:rPr>
          <w:color w:val="00008B"/>
        </w:rPr>
        <w:t xml:space="preserve"> discount</w:t>
      </w:r>
      <w:r>
        <w:rPr>
          <w:color w:val="000039"/>
        </w:rPr>
        <w:t xml:space="preserve"> ki</w:t>
      </w:r>
      <w:r>
        <w:rPr>
          <w:color w:val="00005E"/>
        </w:rPr>
        <w:t xml:space="preserve"> ache</w:t>
      </w:r>
      <w:r>
        <w:rPr>
          <w:color w:val="00006B"/>
        </w:rPr>
        <w:t xml:space="preserve"> ekhon</w:t>
      </w:r>
      <w:r>
        <w:br/>
      </w:r>
      <w:r>
        <w:rPr>
          <w:color w:val="000070"/>
        </w:rPr>
        <w:t xml:space="preserve"> proti</w:t>
      </w:r>
      <w:r>
        <w:rPr>
          <w:color w:val="000057"/>
        </w:rPr>
        <w:t xml:space="preserve"> friday</w:t>
      </w:r>
      <w:r>
        <w:rPr>
          <w:color w:val="000027"/>
        </w:rPr>
        <w:t xml:space="preserve"> bkash</w:t>
      </w:r>
      <w:r>
        <w:rPr>
          <w:color w:val="00004F"/>
        </w:rPr>
        <w:t xml:space="preserve"> bonus</w:t>
      </w:r>
      <w:r>
        <w:rPr>
          <w:color w:val="000038"/>
        </w:rPr>
        <w:t xml:space="preserve"> ta</w:t>
      </w:r>
      <w:r>
        <w:rPr>
          <w:color w:val="000059"/>
        </w:rPr>
        <w:t xml:space="preserve"> somporke</w:t>
      </w:r>
      <w:r>
        <w:rPr>
          <w:color w:val="00006B"/>
        </w:rPr>
        <w:t xml:space="preserve"> akto</w:t>
      </w:r>
      <w:r>
        <w:rPr>
          <w:color w:val="00005B"/>
        </w:rPr>
        <w:t xml:space="preserve"> details</w:t>
      </w:r>
      <w:r>
        <w:rPr>
          <w:color w:val="4B0000"/>
        </w:rPr>
        <w:t xml:space="preserve"> jante</w:t>
      </w:r>
      <w:r>
        <w:rPr>
          <w:color w:val="000000"/>
        </w:rPr>
        <w:t xml:space="preserve"> ceyecilam</w:t>
      </w:r>
      <w:r>
        <w:br/>
      </w:r>
      <w:r>
        <w:rPr>
          <w:color w:val="00007D"/>
        </w:rPr>
        <w:t xml:space="preserve"> visa</w:t>
      </w:r>
      <w:r>
        <w:rPr>
          <w:color w:val="00005D"/>
        </w:rPr>
        <w:t xml:space="preserve"> card</w:t>
      </w:r>
      <w:r>
        <w:rPr>
          <w:color w:val="000049"/>
        </w:rPr>
        <w:t xml:space="preserve"> to</w:t>
      </w:r>
      <w:r>
        <w:rPr>
          <w:color w:val="000050"/>
        </w:rPr>
        <w:t xml:space="preserve"> add</w:t>
      </w:r>
      <w:r>
        <w:rPr>
          <w:color w:val="00004B"/>
        </w:rPr>
        <w:t xml:space="preserve"> money</w:t>
      </w:r>
      <w:r>
        <w:rPr>
          <w:color w:val="620000"/>
        </w:rPr>
        <w:t xml:space="preserve"> te</w:t>
      </w:r>
      <w:r>
        <w:rPr>
          <w:color w:val="000059"/>
        </w:rPr>
        <w:t xml:space="preserve"> kono</w:t>
      </w:r>
      <w:r>
        <w:rPr>
          <w:color w:val="00004A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B5"/>
        </w:rPr>
        <w:t xml:space="preserve"> attached</w:t>
      </w:r>
      <w:r>
        <w:rPr>
          <w:color w:val="000044"/>
        </w:rPr>
        <w:t xml:space="preserve"> offer</w:t>
      </w:r>
      <w:r>
        <w:rPr>
          <w:color w:val="000045"/>
        </w:rPr>
        <w:t xml:space="preserve"> ta</w:t>
      </w:r>
      <w:r>
        <w:rPr>
          <w:color w:val="000000"/>
        </w:rPr>
        <w:t xml:space="preserve"> bar</w:t>
      </w:r>
      <w:r>
        <w:rPr>
          <w:color w:val="000097"/>
        </w:rPr>
        <w:t xml:space="preserve"> paua</w:t>
      </w:r>
      <w:r>
        <w:rPr>
          <w:color w:val="000000"/>
        </w:rPr>
        <w:t xml:space="preserve"> jabe</w:t>
      </w:r>
      <w:r>
        <w:br/>
      </w:r>
      <w:r>
        <w:rPr>
          <w:color w:val="000080"/>
        </w:rPr>
        <w:t xml:space="preserve"> card</w:t>
      </w:r>
      <w:r>
        <w:rPr>
          <w:color w:val="000064"/>
        </w:rPr>
        <w:t xml:space="preserve"> to</w:t>
      </w:r>
      <w:r>
        <w:rPr>
          <w:color w:val="000047"/>
        </w:rPr>
        <w:t xml:space="preserve"> bkash</w:t>
      </w:r>
      <w:r>
        <w:rPr>
          <w:color w:val="00006E"/>
        </w:rPr>
        <w:t xml:space="preserve"> add</w:t>
      </w:r>
      <w:r>
        <w:rPr>
          <w:color w:val="000067"/>
        </w:rPr>
        <w:t xml:space="preserve"> money</w:t>
      </w:r>
      <w:r>
        <w:rPr>
          <w:color w:val="000066"/>
        </w:rPr>
        <w:t xml:space="preserve"> offer</w:t>
      </w:r>
      <w:r>
        <w:br/>
      </w:r>
      <w:r>
        <w:rPr>
          <w:color w:val="00005D"/>
        </w:rPr>
        <w:t xml:space="preserve"> add</w:t>
      </w:r>
      <w:r>
        <w:rPr>
          <w:color w:val="000058"/>
        </w:rPr>
        <w:t xml:space="preserve"> money</w:t>
      </w:r>
      <w:r>
        <w:rPr>
          <w:color w:val="740000"/>
        </w:rPr>
        <w:t xml:space="preserve"> te</w:t>
      </w:r>
      <w:r>
        <w:rPr>
          <w:color w:val="000046"/>
        </w:rPr>
        <w:t xml:space="preserve"> ki</w:t>
      </w:r>
      <w:r>
        <w:rPr>
          <w:color w:val="000095"/>
        </w:rPr>
        <w:t xml:space="preserve"> ajke</w:t>
      </w:r>
      <w:r>
        <w:rPr>
          <w:color w:val="000056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21"/>
        </w:rPr>
        <w:t xml:space="preserve"> বিকাশ</w:t>
      </w:r>
      <w:r>
        <w:rPr>
          <w:color w:val="00002B"/>
        </w:rPr>
        <w:t xml:space="preserve"> থেকে</w:t>
      </w:r>
      <w:r>
        <w:rPr>
          <w:color w:val="000069"/>
        </w:rPr>
        <w:t xml:space="preserve"> ফ্রী</w:t>
      </w:r>
      <w:r>
        <w:rPr>
          <w:color w:val="000041"/>
        </w:rPr>
        <w:t xml:space="preserve"> বিদ্যুৎ</w:t>
      </w:r>
      <w:r>
        <w:rPr>
          <w:color w:val="000037"/>
        </w:rPr>
        <w:t xml:space="preserve"> বিল</w:t>
      </w:r>
      <w:r>
        <w:rPr>
          <w:color w:val="000055"/>
        </w:rPr>
        <w:t xml:space="preserve"> পরিশোধ</w:t>
      </w:r>
      <w:r>
        <w:rPr>
          <w:color w:val="000075"/>
        </w:rPr>
        <w:t xml:space="preserve"> সর্বমোট</w:t>
      </w:r>
      <w:r>
        <w:rPr>
          <w:color w:val="00006D"/>
        </w:rPr>
        <w:t xml:space="preserve"> কয়টা</w:t>
      </w:r>
      <w:r>
        <w:rPr>
          <w:color w:val="3A0000"/>
        </w:rPr>
        <w:t xml:space="preserve"> করা</w:t>
      </w:r>
      <w:r>
        <w:rPr>
          <w:color w:val="000052"/>
        </w:rPr>
        <w:t xml:space="preserve"> যায়</w:t>
      </w:r>
      <w:r>
        <w:br/>
      </w:r>
      <w:r>
        <w:rPr>
          <w:color w:val="930000"/>
        </w:rPr>
        <w:t xml:space="preserve"> aj</w:t>
      </w:r>
      <w:r>
        <w:rPr>
          <w:color w:val="000047"/>
        </w:rPr>
        <w:t xml:space="preserve"> ki</w:t>
      </w:r>
      <w:r>
        <w:rPr>
          <w:color w:val="00005B"/>
        </w:rPr>
        <w:t xml:space="preserve"> cash</w:t>
      </w:r>
      <w:r>
        <w:rPr>
          <w:color w:val="00005E"/>
        </w:rPr>
        <w:t xml:space="preserve"> back</w:t>
      </w:r>
      <w:r>
        <w:rPr>
          <w:color w:val="000057"/>
        </w:rPr>
        <w:t xml:space="preserve"> offer</w:t>
      </w:r>
      <w:r>
        <w:rPr>
          <w:color w:val="000073"/>
        </w:rPr>
        <w:t xml:space="preserve"> ache</w:t>
      </w:r>
      <w:r>
        <w:br/>
      </w:r>
      <w:r>
        <w:rPr>
          <w:color w:val="000041"/>
        </w:rPr>
        <w:t xml:space="preserve"> ব্যাংক</w:t>
      </w:r>
      <w:r>
        <w:rPr>
          <w:color w:val="00002B"/>
        </w:rPr>
        <w:t xml:space="preserve"> একাউন্ট</w:t>
      </w:r>
      <w:r>
        <w:rPr>
          <w:color w:val="00002B"/>
        </w:rPr>
        <w:t xml:space="preserve"> থেকে</w:t>
      </w:r>
      <w:r>
        <w:rPr>
          <w:color w:val="000044"/>
        </w:rPr>
        <w:t xml:space="preserve"> এড</w:t>
      </w:r>
      <w:r>
        <w:rPr>
          <w:color w:val="00003A"/>
        </w:rPr>
        <w:t xml:space="preserve"> মানি</w:t>
      </w:r>
      <w:r>
        <w:rPr>
          <w:color w:val="4E0000"/>
        </w:rPr>
        <w:t xml:space="preserve"> তে</w:t>
      </w:r>
      <w:r>
        <w:rPr>
          <w:color w:val="000038"/>
        </w:rPr>
        <w:t xml:space="preserve"> বিকাশে</w:t>
      </w:r>
      <w:r>
        <w:rPr>
          <w:color w:val="000052"/>
        </w:rPr>
        <w:t xml:space="preserve"> আজ</w:t>
      </w:r>
      <w:r>
        <w:rPr>
          <w:color w:val="260000"/>
        </w:rPr>
        <w:t xml:space="preserve"> কি</w:t>
      </w:r>
      <w:r>
        <w:rPr>
          <w:color w:val="000036"/>
        </w:rPr>
        <w:t xml:space="preserve"> অফার</w:t>
      </w:r>
      <w:r>
        <w:rPr>
          <w:color w:val="000084"/>
        </w:rPr>
        <w:t xml:space="preserve"> আছে-তা</w:t>
      </w:r>
      <w:r>
        <w:rPr>
          <w:color w:val="00003B"/>
        </w:rPr>
        <w:t xml:space="preserve"> জানতে</w:t>
      </w:r>
      <w:r>
        <w:rPr>
          <w:color w:val="000054"/>
        </w:rPr>
        <w:t xml:space="preserve"> চাচ্ছিলাম</w:t>
      </w:r>
      <w:r>
        <w:br/>
      </w:r>
      <w:r>
        <w:rPr>
          <w:color w:val="00006D"/>
        </w:rPr>
        <w:t xml:space="preserve"> শুক্রবার</w:t>
      </w:r>
      <w:r>
        <w:rPr>
          <w:color w:val="000086"/>
        </w:rPr>
        <w:t xml:space="preserve"> এ্যাডমানি</w:t>
      </w:r>
      <w:r>
        <w:rPr>
          <w:color w:val="4A0000"/>
        </w:rPr>
        <w:t xml:space="preserve"> করলে</w:t>
      </w:r>
      <w:r>
        <w:rPr>
          <w:color w:val="300000"/>
        </w:rPr>
        <w:t xml:space="preserve"> কি</w:t>
      </w:r>
      <w:r>
        <w:rPr>
          <w:color w:val="0000A5"/>
        </w:rPr>
        <w:t xml:space="preserve"> অফাছে</w:t>
      </w:r>
      <w:r>
        <w:br/>
      </w:r>
      <w:r>
        <w:rPr>
          <w:color w:val="000020"/>
        </w:rPr>
        <w:t xml:space="preserve"> বিকাশ</w:t>
      </w:r>
      <w:r>
        <w:rPr>
          <w:color w:val="000057"/>
        </w:rPr>
        <w:t xml:space="preserve"> পারসোনাল</w:t>
      </w:r>
      <w:r>
        <w:rPr>
          <w:color w:val="000040"/>
        </w:rPr>
        <w:t xml:space="preserve"> একাউন্টে</w:t>
      </w:r>
      <w:r>
        <w:rPr>
          <w:color w:val="000054"/>
        </w:rPr>
        <w:t xml:space="preserve"> শুক্রবার</w:t>
      </w:r>
      <w:r>
        <w:rPr>
          <w:color w:val="00003F"/>
        </w:rPr>
        <w:t xml:space="preserve"> ব্যাংক</w:t>
      </w:r>
      <w:r>
        <w:rPr>
          <w:color w:val="00002A"/>
        </w:rPr>
        <w:t xml:space="preserve"> একাউন্ট</w:t>
      </w:r>
      <w:r>
        <w:rPr>
          <w:color w:val="000029"/>
        </w:rPr>
        <w:t xml:space="preserve"> থেকে</w:t>
      </w:r>
      <w:r>
        <w:rPr>
          <w:color w:val="000022"/>
        </w:rPr>
        <w:t xml:space="preserve"> টাকা</w:t>
      </w:r>
      <w:r>
        <w:rPr>
          <w:color w:val="00007A"/>
        </w:rPr>
        <w:t xml:space="preserve"> আ্যড</w:t>
      </w:r>
      <w:r>
        <w:rPr>
          <w:color w:val="000038"/>
        </w:rPr>
        <w:t xml:space="preserve"> মানি</w:t>
      </w:r>
      <w:r>
        <w:rPr>
          <w:color w:val="390000"/>
        </w:rPr>
        <w:t xml:space="preserve"> করলে</w:t>
      </w:r>
      <w:r>
        <w:rPr>
          <w:color w:val="250000"/>
        </w:rPr>
        <w:t xml:space="preserve"> কি</w:t>
      </w:r>
      <w:r>
        <w:rPr>
          <w:color w:val="000040"/>
        </w:rPr>
        <w:t xml:space="preserve"> বোনাস</w:t>
      </w:r>
      <w:r>
        <w:rPr>
          <w:color w:val="00004A"/>
        </w:rPr>
        <w:t xml:space="preserve"> পাওয়া</w:t>
      </w:r>
      <w:r>
        <w:rPr>
          <w:color w:val="00003D"/>
        </w:rPr>
        <w:t xml:space="preserve"> যাবে</w:t>
      </w:r>
      <w:r>
        <w:br/>
      </w:r>
      <w:r>
        <w:rPr>
          <w:color w:val="0000BF"/>
        </w:rPr>
        <w:t xml:space="preserve"> daraz</w:t>
      </w:r>
      <w:r>
        <w:rPr>
          <w:color w:val="00007A"/>
        </w:rPr>
        <w:t xml:space="preserve"> cashback</w:t>
      </w:r>
      <w:r>
        <w:rPr>
          <w:color w:val="000073"/>
        </w:rPr>
        <w:t xml:space="preserve"> offer</w:t>
      </w:r>
      <w:r>
        <w:br/>
      </w:r>
      <w:r>
        <w:rPr>
          <w:color w:val="410000"/>
        </w:rPr>
        <w:t xml:space="preserve"> আমি</w:t>
      </w:r>
      <w:r>
        <w:rPr>
          <w:color w:val="000079"/>
        </w:rPr>
        <w:t xml:space="preserve"> বিদ্যুৎ</w:t>
      </w:r>
      <w:r>
        <w:rPr>
          <w:color w:val="000067"/>
        </w:rPr>
        <w:t xml:space="preserve"> বিল</w:t>
      </w:r>
      <w:r>
        <w:rPr>
          <w:color w:val="00003E"/>
        </w:rPr>
        <w:t xml:space="preserve"> বিকাশ</w:t>
      </w:r>
      <w:r>
        <w:rPr>
          <w:color w:val="000000"/>
        </w:rPr>
        <w:t xml:space="preserve"> করবো</w:t>
      </w:r>
      <w:r>
        <w:rPr>
          <w:color w:val="400000"/>
        </w:rPr>
        <w:t xml:space="preserve"> আমার</w:t>
      </w:r>
      <w:r>
        <w:rPr>
          <w:color w:val="460000"/>
        </w:rPr>
        <w:t xml:space="preserve"> কি</w:t>
      </w:r>
      <w:r>
        <w:rPr>
          <w:color w:val="6E0000"/>
        </w:rPr>
        <w:t xml:space="preserve"> কোন</w:t>
      </w:r>
      <w:r>
        <w:rPr>
          <w:color w:val="000064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7F"/>
        </w:rPr>
        <w:t xml:space="preserve"> বিদ্যুত</w:t>
      </w:r>
      <w:r>
        <w:rPr>
          <w:color w:val="000048"/>
        </w:rPr>
        <w:t xml:space="preserve"> বিল</w:t>
      </w:r>
      <w:r>
        <w:rPr>
          <w:color w:val="6F0000"/>
        </w:rPr>
        <w:t xml:space="preserve"> দিলে</w:t>
      </w:r>
      <w:r>
        <w:rPr>
          <w:color w:val="000079"/>
        </w:rPr>
        <w:t xml:space="preserve"> কেমন</w:t>
      </w:r>
      <w:r>
        <w:rPr>
          <w:color w:val="310000"/>
        </w:rPr>
        <w:t xml:space="preserve"> কি</w:t>
      </w:r>
      <w:r>
        <w:rPr>
          <w:color w:val="000056"/>
        </w:rPr>
        <w:t xml:space="preserve"> বোনাস</w:t>
      </w:r>
      <w:r>
        <w:rPr>
          <w:color w:val="000050"/>
        </w:rPr>
        <w:t xml:space="preserve"> পাবো</w:t>
      </w:r>
      <w:r>
        <w:br/>
      </w:r>
      <w:r>
        <w:rPr>
          <w:color w:val="000086"/>
        </w:rPr>
        <w:t xml:space="preserve"> daraz</w:t>
      </w:r>
      <w:r>
        <w:rPr>
          <w:color w:val="000065"/>
        </w:rPr>
        <w:t xml:space="preserve"> payment</w:t>
      </w:r>
      <w:r>
        <w:rPr>
          <w:color w:val="490000"/>
        </w:rPr>
        <w:t xml:space="preserve"> a</w:t>
      </w:r>
      <w:r>
        <w:rPr>
          <w:color w:val="000056"/>
        </w:rPr>
        <w:t xml:space="preserve"> cashback</w:t>
      </w:r>
      <w:r>
        <w:rPr>
          <w:color w:val="000051"/>
        </w:rPr>
        <w:t xml:space="preserve"> offer</w:t>
      </w:r>
      <w:r>
        <w:rPr>
          <w:color w:val="000070"/>
        </w:rPr>
        <w:t xml:space="preserve"> ti</w:t>
      </w:r>
      <w:r>
        <w:rPr>
          <w:color w:val="000042"/>
        </w:rPr>
        <w:t xml:space="preserve"> ki</w:t>
      </w:r>
      <w:r>
        <w:rPr>
          <w:color w:val="000000"/>
        </w:rPr>
        <w:t xml:space="preserve"> nei</w:t>
      </w:r>
      <w:r>
        <w:br/>
      </w:r>
      <w:r>
        <w:rPr>
          <w:color w:val="00006F"/>
        </w:rPr>
        <w:t xml:space="preserve"> ekhon</w:t>
      </w:r>
      <w:r>
        <w:rPr>
          <w:color w:val="00003B"/>
        </w:rPr>
        <w:t xml:space="preserve"> ki</w:t>
      </w:r>
      <w:r>
        <w:rPr>
          <w:color w:val="000079"/>
        </w:rPr>
        <w:t xml:space="preserve"> daraz</w:t>
      </w:r>
      <w:r>
        <w:rPr>
          <w:color w:val="00005B"/>
        </w:rPr>
        <w:t xml:space="preserve"> payment</w:t>
      </w:r>
      <w:r>
        <w:rPr>
          <w:color w:val="420000"/>
        </w:rPr>
        <w:t xml:space="preserve"> a</w:t>
      </w:r>
      <w:r>
        <w:rPr>
          <w:color w:val="00004D"/>
        </w:rPr>
        <w:t xml:space="preserve"> cashback</w:t>
      </w:r>
      <w:r>
        <w:rPr>
          <w:color w:val="000049"/>
        </w:rPr>
        <w:t xml:space="preserve"> offer</w:t>
      </w:r>
      <w:r>
        <w:rPr>
          <w:color w:val="000065"/>
        </w:rPr>
        <w:t xml:space="preserve"> ti</w:t>
      </w:r>
      <w:r>
        <w:rPr>
          <w:color w:val="000000"/>
        </w:rPr>
        <w:t xml:space="preserve"> ase</w:t>
      </w:r>
      <w:r>
        <w:br/>
      </w:r>
      <w:r>
        <w:rPr>
          <w:color w:val="640000"/>
        </w:rPr>
        <w:t xml:space="preserve"> is</w:t>
      </w:r>
      <w:r>
        <w:rPr>
          <w:color w:val="000085"/>
        </w:rPr>
        <w:t xml:space="preserve"> there</w:t>
      </w:r>
      <w:r>
        <w:rPr>
          <w:color w:val="00007F"/>
        </w:rPr>
        <w:t xml:space="preserve"> any</w:t>
      </w:r>
      <w:r>
        <w:rPr>
          <w:color w:val="000050"/>
        </w:rPr>
        <w:t xml:space="preserve"> offer</w:t>
      </w:r>
      <w:r>
        <w:rPr>
          <w:color w:val="000078"/>
        </w:rPr>
        <w:t xml:space="preserve"> on</w:t>
      </w:r>
      <w:r>
        <w:rPr>
          <w:color w:val="000000"/>
        </w:rPr>
        <w:t xml:space="preserve"> walcart</w:t>
      </w:r>
      <w:r>
        <w:br/>
      </w:r>
      <w:r>
        <w:rPr>
          <w:color w:val="000076"/>
        </w:rPr>
        <w:t xml:space="preserve"> দারাজে</w:t>
      </w:r>
      <w:r>
        <w:rPr>
          <w:color w:val="000053"/>
        </w:rPr>
        <w:t xml:space="preserve"> পে</w:t>
      </w:r>
      <w:r>
        <w:rPr>
          <w:color w:val="000094"/>
        </w:rPr>
        <w:t xml:space="preserve"> মেন্ট</w:t>
      </w:r>
      <w:r>
        <w:rPr>
          <w:color w:val="00003F"/>
        </w:rPr>
        <w:t xml:space="preserve"> অফার</w:t>
      </w:r>
      <w:r>
        <w:rPr>
          <w:color w:val="000050"/>
        </w:rPr>
        <w:t xml:space="preserve"> সম্পর্কে</w:t>
      </w:r>
      <w:r>
        <w:rPr>
          <w:color w:val="00006B"/>
        </w:rPr>
        <w:t xml:space="preserve"> জানান</w:t>
      </w:r>
      <w:r>
        <w:br/>
      </w:r>
      <w:r>
        <w:rPr>
          <w:color w:val="000000"/>
        </w:rPr>
        <w:t xml:space="preserve"> daraz</w:t>
      </w:r>
      <w:r>
        <w:rPr>
          <w:color w:val="680000"/>
        </w:rPr>
        <w:t xml:space="preserve"> a</w:t>
      </w:r>
      <w:r>
        <w:rPr>
          <w:color w:val="00008F"/>
        </w:rPr>
        <w:t xml:space="preserve"> payment</w:t>
      </w:r>
      <w:r>
        <w:rPr>
          <w:color w:val="680000"/>
        </w:rPr>
        <w:t xml:space="preserve"> a</w:t>
      </w:r>
      <w:r>
        <w:rPr>
          <w:color w:val="00007A"/>
        </w:rPr>
        <w:t xml:space="preserve"> cashback</w:t>
      </w:r>
      <w:r>
        <w:rPr>
          <w:color w:val="000087"/>
        </w:rPr>
        <w:t xml:space="preserve"> ase</w:t>
      </w:r>
      <w:r>
        <w:rPr>
          <w:color w:val="000000"/>
        </w:rPr>
        <w:t xml:space="preserve"> aj</w:t>
      </w:r>
      <w:r>
        <w:br/>
      </w:r>
      <w:r>
        <w:rPr>
          <w:color w:val="570000"/>
        </w:rPr>
        <w:t xml:space="preserve"> আপনাদের</w:t>
      </w:r>
      <w:r>
        <w:rPr>
          <w:color w:val="000044"/>
        </w:rPr>
        <w:t xml:space="preserve"> বিকাশে</w:t>
      </w:r>
      <w:r>
        <w:rPr>
          <w:color w:val="000092"/>
        </w:rPr>
        <w:t xml:space="preserve"> নির্দষ্ট</w:t>
      </w:r>
      <w:r>
        <w:rPr>
          <w:color w:val="480000"/>
        </w:rPr>
        <w:t xml:space="preserve"> কোন</w:t>
      </w:r>
      <w:r>
        <w:rPr>
          <w:color w:val="000042"/>
        </w:rPr>
        <w:t xml:space="preserve"> অফার</w:t>
      </w:r>
      <w:r>
        <w:rPr>
          <w:color w:val="000092"/>
        </w:rPr>
        <w:t xml:space="preserve"> আছেকি</w:t>
      </w:r>
      <w:r>
        <w:br/>
      </w:r>
      <w:r>
        <w:rPr>
          <w:color w:val="000056"/>
        </w:rPr>
        <w:t xml:space="preserve"> add</w:t>
      </w:r>
      <w:r>
        <w:rPr>
          <w:color w:val="000051"/>
        </w:rPr>
        <w:t xml:space="preserve"> money</w:t>
      </w:r>
      <w:r>
        <w:rPr>
          <w:color w:val="6A0000"/>
        </w:rPr>
        <w:t xml:space="preserve"> te</w:t>
      </w:r>
      <w:r>
        <w:rPr>
          <w:color w:val="000082"/>
        </w:rPr>
        <w:t xml:space="preserve"> ki</w:t>
      </w:r>
      <w:r>
        <w:rPr>
          <w:color w:val="000082"/>
        </w:rPr>
        <w:t xml:space="preserve"> ki</w:t>
      </w:r>
      <w:r>
        <w:rPr>
          <w:color w:val="00004F"/>
        </w:rPr>
        <w:t xml:space="preserve"> offer</w:t>
      </w:r>
      <w:r>
        <w:rPr>
          <w:color w:val="000000"/>
        </w:rPr>
        <w:t xml:space="preserve"> ache</w:t>
      </w:r>
      <w:r>
        <w:rPr>
          <w:color w:val="000064"/>
        </w:rPr>
        <w:t xml:space="preserve"> card</w:t>
      </w:r>
      <w:r>
        <w:rPr>
          <w:color w:val="00004E"/>
        </w:rPr>
        <w:t xml:space="preserve"> to</w:t>
      </w:r>
      <w:r>
        <w:rPr>
          <w:color w:val="000000"/>
        </w:rPr>
        <w:t xml:space="preserve"> bkash</w:t>
      </w:r>
      <w:r>
        <w:br/>
      </w:r>
      <w:r>
        <w:rPr>
          <w:color w:val="000059"/>
        </w:rPr>
        <w:t xml:space="preserve"> friday</w:t>
      </w:r>
      <w:r>
        <w:rPr>
          <w:color w:val="00003D"/>
        </w:rPr>
        <w:t xml:space="preserve"> add</w:t>
      </w:r>
      <w:r>
        <w:rPr>
          <w:color w:val="000096"/>
        </w:rPr>
        <w:t xml:space="preserve"> moneyh</w:t>
      </w:r>
      <w:r>
        <w:rPr>
          <w:color w:val="00005C"/>
        </w:rPr>
        <w:t xml:space="preserve"> details</w:t>
      </w:r>
      <w:r>
        <w:rPr>
          <w:color w:val="4D0000"/>
        </w:rPr>
        <w:t xml:space="preserve"> jante</w:t>
      </w:r>
      <w:r>
        <w:rPr>
          <w:color w:val="000052"/>
        </w:rPr>
        <w:t xml:space="preserve"> cai</w:t>
      </w:r>
      <w:r>
        <w:rPr>
          <w:color w:val="000042"/>
        </w:rPr>
        <w:t xml:space="preserve"> bank</w:t>
      </w:r>
      <w:r>
        <w:rPr>
          <w:color w:val="000038"/>
        </w:rPr>
        <w:t xml:space="preserve"> to</w:t>
      </w:r>
      <w:r>
        <w:rPr>
          <w:color w:val="000027"/>
        </w:rPr>
        <w:t xml:space="preserve"> bkash</w:t>
      </w:r>
      <w:r>
        <w:br/>
      </w:r>
      <w:r>
        <w:rPr>
          <w:color w:val="000093"/>
        </w:rPr>
        <w:t xml:space="preserve"> sultan</w:t>
      </w:r>
      <w:r>
        <w:rPr>
          <w:color w:val="7D0000"/>
        </w:rPr>
        <w:t xml:space="preserve"> dine</w:t>
      </w:r>
      <w:r>
        <w:rPr>
          <w:color w:val="680000"/>
        </w:rPr>
        <w:t xml:space="preserve"> a</w:t>
      </w:r>
      <w:r>
        <w:rPr>
          <w:color w:val="00002F"/>
        </w:rPr>
        <w:t xml:space="preserve"> ki</w:t>
      </w:r>
      <w:r>
        <w:rPr>
          <w:color w:val="000028"/>
        </w:rPr>
        <w:t xml:space="preserve"> bkash</w:t>
      </w:r>
      <w:r>
        <w:rPr>
          <w:color w:val="680000"/>
        </w:rPr>
        <w:t xml:space="preserve"> a</w:t>
      </w:r>
      <w:r>
        <w:rPr>
          <w:color w:val="000046"/>
        </w:rPr>
        <w:t xml:space="preserve"> kono</w:t>
      </w:r>
      <w:r>
        <w:rPr>
          <w:color w:val="00003C"/>
        </w:rPr>
        <w:t xml:space="preserve"> cash</w:t>
      </w:r>
      <w:r>
        <w:rPr>
          <w:color w:val="00003E"/>
        </w:rPr>
        <w:t xml:space="preserve"> back</w:t>
      </w:r>
      <w:r>
        <w:rPr>
          <w:color w:val="000000"/>
        </w:rPr>
        <w:t xml:space="preserve"> ase</w:t>
      </w:r>
      <w:r>
        <w:br/>
      </w:r>
      <w:r>
        <w:rPr>
          <w:color w:val="00006B"/>
        </w:rPr>
        <w:t xml:space="preserve"> about</w:t>
      </w:r>
      <w:r>
        <w:rPr>
          <w:color w:val="000097"/>
        </w:rPr>
        <w:t xml:space="preserve"> us</w:t>
      </w:r>
      <w:r>
        <w:rPr>
          <w:color w:val="00007F"/>
        </w:rPr>
        <w:t xml:space="preserve"> hungrynaki</w:t>
      </w:r>
      <w:r>
        <w:rPr>
          <w:color w:val="000045"/>
        </w:rPr>
        <w:t xml:space="preserve"> cash</w:t>
      </w:r>
      <w:r>
        <w:rPr>
          <w:color w:val="000047"/>
        </w:rPr>
        <w:t xml:space="preserve"> back</w:t>
      </w:r>
      <w:r>
        <w:rPr>
          <w:color w:val="000042"/>
        </w:rPr>
        <w:t xml:space="preserve"> offer</w:t>
      </w:r>
      <w:r>
        <w:br/>
      </w:r>
      <w:r>
        <w:rPr>
          <w:color w:val="00005D"/>
        </w:rPr>
        <w:t xml:space="preserve"> পে</w:t>
      </w:r>
      <w:r>
        <w:rPr>
          <w:color w:val="00007E"/>
        </w:rPr>
        <w:t xml:space="preserve"> বিলে</w:t>
      </w:r>
      <w:r>
        <w:rPr>
          <w:color w:val="920000"/>
        </w:rPr>
        <w:t xml:space="preserve"> কনো</w:t>
      </w:r>
      <w:r>
        <w:rPr>
          <w:color w:val="000088"/>
        </w:rPr>
        <w:t xml:space="preserve"> অপার</w:t>
      </w:r>
      <w:r>
        <w:rPr>
          <w:color w:val="000000"/>
        </w:rPr>
        <w:t xml:space="preserve"> আছে</w:t>
      </w:r>
      <w:r>
        <w:br/>
      </w:r>
      <w:r>
        <w:rPr>
          <w:color w:val="000081"/>
        </w:rPr>
        <w:t xml:space="preserve"> ajke</w:t>
      </w:r>
      <w:r>
        <w:rPr>
          <w:color w:val="000034"/>
        </w:rPr>
        <w:t xml:space="preserve"> bkash</w:t>
      </w:r>
      <w:r>
        <w:rPr>
          <w:color w:val="670000"/>
        </w:rPr>
        <w:t xml:space="preserve"> কোনো</w:t>
      </w:r>
      <w:r>
        <w:rPr>
          <w:color w:val="00006E"/>
        </w:rPr>
        <w:t xml:space="preserve"> অ্যাড</w:t>
      </w:r>
      <w:r>
        <w:rPr>
          <w:color w:val="00004C"/>
        </w:rPr>
        <w:t xml:space="preserve"> money</w:t>
      </w:r>
      <w:r>
        <w:rPr>
          <w:color w:val="00004B"/>
        </w:rPr>
        <w:t xml:space="preserve"> offer</w:t>
      </w:r>
      <w:r>
        <w:rPr>
          <w:color w:val="000069"/>
        </w:rPr>
        <w:t xml:space="preserve"> আসে</w:t>
      </w:r>
      <w:r>
        <w:br/>
      </w:r>
      <w:r>
        <w:rPr>
          <w:color w:val="000047"/>
        </w:rPr>
        <w:t xml:space="preserve"> foodpanda</w:t>
      </w:r>
      <w:r>
        <w:rPr>
          <w:color w:val="2F0000"/>
        </w:rPr>
        <w:t xml:space="preserve"> te</w:t>
      </w:r>
      <w:r>
        <w:rPr>
          <w:color w:val="00002C"/>
        </w:rPr>
        <w:t xml:space="preserve"> payment</w:t>
      </w:r>
      <w:r>
        <w:rPr>
          <w:color w:val="000022"/>
        </w:rPr>
        <w:t xml:space="preserve"> e</w:t>
      </w:r>
      <w:r>
        <w:rPr>
          <w:color w:val="490000"/>
        </w:rPr>
        <w:t xml:space="preserve"> apnar</w:t>
      </w:r>
      <w:r>
        <w:rPr>
          <w:color w:val="000051"/>
        </w:rPr>
        <w:t xml:space="preserve"> running</w:t>
      </w:r>
      <w:r>
        <w:rPr>
          <w:color w:val="000044"/>
        </w:rPr>
        <w:t xml:space="preserve"> current</w:t>
      </w:r>
      <w:r>
        <w:rPr>
          <w:color w:val="00005D"/>
        </w:rPr>
        <w:t xml:space="preserve"> offerguli</w:t>
      </w:r>
      <w:r>
        <w:rPr>
          <w:color w:val="00005A"/>
        </w:rPr>
        <w:t xml:space="preserve"> janre</w:t>
      </w:r>
      <w:r>
        <w:rPr>
          <w:color w:val="000056"/>
        </w:rPr>
        <w:t xml:space="preserve"> chachhi</w:t>
      </w:r>
      <w:r>
        <w:rPr>
          <w:color w:val="5D0000"/>
        </w:rPr>
        <w:t xml:space="preserve"> asap</w:t>
      </w:r>
      <w:r>
        <w:rPr>
          <w:color w:val="000042"/>
        </w:rPr>
        <w:t xml:space="preserve"> janan</w:t>
      </w:r>
      <w:r>
        <w:br/>
      </w:r>
      <w:r>
        <w:rPr>
          <w:color w:val="000036"/>
        </w:rPr>
        <w:t xml:space="preserve"> বিকাশ</w:t>
      </w:r>
      <w:r>
        <w:rPr>
          <w:color w:val="000094"/>
        </w:rPr>
        <w:t xml:space="preserve"> এ্যাড</w:t>
      </w:r>
      <w:r>
        <w:rPr>
          <w:color w:val="00009A"/>
        </w:rPr>
        <w:t xml:space="preserve"> মানির</w:t>
      </w:r>
      <w:r>
        <w:rPr>
          <w:color w:val="000056"/>
        </w:rPr>
        <w:t xml:space="preserve"> অফার</w:t>
      </w:r>
      <w:r>
        <w:rPr>
          <w:color w:val="00005D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00004F"/>
        </w:rPr>
        <w:t xml:space="preserve"> need</w:t>
      </w:r>
      <w:r>
        <w:rPr>
          <w:color w:val="660000"/>
        </w:rPr>
        <w:t xml:space="preserve"> some</w:t>
      </w:r>
      <w:r>
        <w:rPr>
          <w:color w:val="000060"/>
        </w:rPr>
        <w:t xml:space="preserve"> info</w:t>
      </w:r>
      <w:r>
        <w:rPr>
          <w:color w:val="000078"/>
        </w:rPr>
        <w:t xml:space="preserve"> regarding</w:t>
      </w:r>
      <w:r>
        <w:rPr>
          <w:color w:val="000081"/>
        </w:rPr>
        <w:t xml:space="preserve"> recent</w:t>
      </w:r>
      <w:r>
        <w:rPr>
          <w:color w:val="000026"/>
        </w:rPr>
        <w:t xml:space="preserve"> bkash</w:t>
      </w:r>
      <w:r>
        <w:rPr>
          <w:color w:val="000039"/>
        </w:rPr>
        <w:t xml:space="preserve"> cashback</w:t>
      </w:r>
      <w:r>
        <w:rPr>
          <w:color w:val="000036"/>
        </w:rPr>
        <w:t xml:space="preserve"> offer</w:t>
      </w:r>
      <w:r>
        <w:br/>
      </w:r>
      <w:r>
        <w:rPr>
          <w:color w:val="000043"/>
        </w:rPr>
        <w:t xml:space="preserve"> bkash</w:t>
      </w:r>
      <w:r>
        <w:rPr>
          <w:color w:val="000066"/>
        </w:rPr>
        <w:t xml:space="preserve"> cashback</w:t>
      </w:r>
      <w:r>
        <w:rPr>
          <w:color w:val="000079"/>
        </w:rPr>
        <w:t xml:space="preserve"> koto</w:t>
      </w:r>
      <w:r>
        <w:rPr>
          <w:color w:val="0000BB"/>
        </w:rPr>
        <w:t xml:space="preserve"> tarikh</w:t>
      </w:r>
      <w:r>
        <w:rPr>
          <w:color w:val="000000"/>
        </w:rPr>
        <w:t xml:space="preserve"> porjonto</w:t>
      </w:r>
      <w:r>
        <w:br/>
      </w:r>
      <w:r>
        <w:rPr>
          <w:color w:val="00005D"/>
        </w:rPr>
        <w:t xml:space="preserve"> daraz</w:t>
      </w:r>
      <w:r>
        <w:rPr>
          <w:color w:val="000089"/>
        </w:rPr>
        <w:t xml:space="preserve"> ltd</w:t>
      </w:r>
      <w:r>
        <w:rPr>
          <w:color w:val="00007E"/>
        </w:rPr>
        <w:t xml:space="preserve"> bd</w:t>
      </w:r>
      <w:r>
        <w:rPr>
          <w:color w:val="000044"/>
        </w:rPr>
        <w:t xml:space="preserve"> kono</w:t>
      </w:r>
      <w:r>
        <w:rPr>
          <w:color w:val="00003C"/>
        </w:rPr>
        <w:t xml:space="preserve"> cashback</w:t>
      </w:r>
      <w:r>
        <w:rPr>
          <w:color w:val="00004B"/>
        </w:rPr>
        <w:t xml:space="preserve"> ache</w:t>
      </w:r>
      <w:r>
        <w:rPr>
          <w:color w:val="000055"/>
        </w:rPr>
        <w:t xml:space="preserve"> ekhon</w:t>
      </w:r>
      <w:r>
        <w:br/>
      </w:r>
      <w:r>
        <w:rPr>
          <w:color w:val="00009E"/>
        </w:rPr>
        <w:t xml:space="preserve"> hungry</w:t>
      </w:r>
      <w:r>
        <w:rPr>
          <w:color w:val="750000"/>
        </w:rPr>
        <w:t xml:space="preserve"> naki</w:t>
      </w:r>
      <w:r>
        <w:rPr>
          <w:color w:val="680000"/>
        </w:rPr>
        <w:t xml:space="preserve"> te</w:t>
      </w:r>
      <w:r>
        <w:rPr>
          <w:color w:val="00005E"/>
        </w:rPr>
        <w:t xml:space="preserve"> kono</w:t>
      </w:r>
      <w:r>
        <w:rPr>
          <w:color w:val="00004E"/>
        </w:rPr>
        <w:t xml:space="preserve"> offer</w:t>
      </w:r>
      <w:r>
        <w:rPr>
          <w:color w:val="000000"/>
        </w:rPr>
        <w:t xml:space="preserve"> ache</w:t>
      </w:r>
      <w:r>
        <w:br/>
      </w:r>
      <w:r>
        <w:rPr>
          <w:color w:val="00005B"/>
        </w:rPr>
        <w:t xml:space="preserve"> add</w:t>
      </w:r>
      <w:r>
        <w:rPr>
          <w:color w:val="000055"/>
        </w:rPr>
        <w:t xml:space="preserve"> money</w:t>
      </w:r>
      <w:r>
        <w:rPr>
          <w:color w:val="700000"/>
        </w:rPr>
        <w:t xml:space="preserve"> te</w:t>
      </w:r>
      <w:r>
        <w:rPr>
          <w:color w:val="00003B"/>
        </w:rPr>
        <w:t xml:space="preserve"> bkash</w:t>
      </w:r>
      <w:r>
        <w:rPr>
          <w:color w:val="000053"/>
        </w:rPr>
        <w:t xml:space="preserve"> e</w:t>
      </w:r>
      <w:r>
        <w:rPr>
          <w:color w:val="000089"/>
        </w:rPr>
        <w:t xml:space="preserve"> ki</w:t>
      </w:r>
      <w:r>
        <w:rPr>
          <w:color w:val="000089"/>
        </w:rPr>
        <w:t xml:space="preserve"> ki</w:t>
      </w:r>
      <w:r>
        <w:rPr>
          <w:color w:val="000054"/>
        </w:rPr>
        <w:t xml:space="preserve"> offer</w:t>
      </w:r>
      <w:r>
        <w:rPr>
          <w:color w:val="000000"/>
        </w:rPr>
        <w:t xml:space="preserve"> cholse</w:t>
      </w:r>
      <w:r>
        <w:br/>
      </w:r>
      <w:r>
        <w:rPr>
          <w:color w:val="480000"/>
        </w:rPr>
        <w:t xml:space="preserve"> aktu</w:t>
      </w:r>
      <w:r>
        <w:rPr>
          <w:color w:val="4D0000"/>
        </w:rPr>
        <w:t xml:space="preserve"> bolben</w:t>
      </w:r>
      <w:r>
        <w:rPr>
          <w:color w:val="00006E"/>
        </w:rPr>
        <w:t xml:space="preserve"> swapno</w:t>
      </w:r>
      <w:r>
        <w:rPr>
          <w:color w:val="000070"/>
        </w:rPr>
        <w:t xml:space="preserve"> super</w:t>
      </w:r>
      <w:r>
        <w:rPr>
          <w:color w:val="000064"/>
        </w:rPr>
        <w:t xml:space="preserve"> shop</w:t>
      </w:r>
      <w:r>
        <w:rPr>
          <w:color w:val="450000"/>
        </w:rPr>
        <w:t xml:space="preserve"> apnader</w:t>
      </w:r>
      <w:r>
        <w:rPr>
          <w:color w:val="000037"/>
        </w:rPr>
        <w:t xml:space="preserve"> kono</w:t>
      </w:r>
      <w:r>
        <w:rPr>
          <w:color w:val="00002D"/>
        </w:rPr>
        <w:t xml:space="preserve"> offer</w:t>
      </w:r>
      <w:r>
        <w:rPr>
          <w:color w:val="000041"/>
        </w:rPr>
        <w:t xml:space="preserve"> ace</w:t>
      </w:r>
      <w:r>
        <w:rPr>
          <w:color w:val="440000"/>
        </w:rPr>
        <w:t xml:space="preserve"> naki</w:t>
      </w:r>
      <w:r>
        <w:br/>
      </w:r>
      <w:r>
        <w:rPr>
          <w:color w:val="000040"/>
        </w:rPr>
        <w:t xml:space="preserve"> bkash</w:t>
      </w:r>
      <w:r>
        <w:rPr>
          <w:color w:val="000090"/>
        </w:rPr>
        <w:t xml:space="preserve"> friday</w:t>
      </w:r>
      <w:r>
        <w:rPr>
          <w:color w:val="00005C"/>
        </w:rPr>
        <w:t xml:space="preserve"> offer</w:t>
      </w:r>
      <w:r>
        <w:rPr>
          <w:color w:val="00004B"/>
        </w:rPr>
        <w:t xml:space="preserve"> ki</w:t>
      </w:r>
      <w:r>
        <w:rPr>
          <w:color w:val="9F0000"/>
        </w:rPr>
        <w:t xml:space="preserve"> available</w:t>
      </w:r>
      <w:r>
        <w:br/>
      </w:r>
      <w:r>
        <w:rPr>
          <w:color w:val="000088"/>
        </w:rPr>
        <w:t xml:space="preserve"> any</w:t>
      </w:r>
      <w:r>
        <w:rPr>
          <w:color w:val="000055"/>
        </w:rPr>
        <w:t xml:space="preserve"> offer</w:t>
      </w:r>
      <w:r>
        <w:rPr>
          <w:color w:val="0000C5"/>
        </w:rPr>
        <w:t xml:space="preserve"> running</w:t>
      </w:r>
      <w:r>
        <w:rPr>
          <w:color w:val="000000"/>
        </w:rPr>
        <w:t xml:space="preserve"> now</w:t>
      </w:r>
      <w:r>
        <w:br/>
      </w:r>
      <w:r>
        <w:rPr>
          <w:color w:val="00008B"/>
        </w:rPr>
        <w:t xml:space="preserve"> এইবারের</w:t>
      </w:r>
      <w:r>
        <w:rPr>
          <w:color w:val="00007F"/>
        </w:rPr>
        <w:t xml:space="preserve"> বই</w:t>
      </w:r>
      <w:r>
        <w:rPr>
          <w:color w:val="00008B"/>
        </w:rPr>
        <w:t xml:space="preserve"> মেলায়</w:t>
      </w:r>
      <w:r>
        <w:rPr>
          <w:color w:val="000045"/>
        </w:rPr>
        <w:t xml:space="preserve"> বিকাশের</w:t>
      </w:r>
      <w:r>
        <w:rPr>
          <w:color w:val="480000"/>
        </w:rPr>
        <w:t xml:space="preserve"> কোনো</w:t>
      </w:r>
      <w:r>
        <w:rPr>
          <w:color w:val="000000"/>
        </w:rPr>
        <w:t xml:space="preserve"> অফার</w:t>
      </w:r>
      <w:r>
        <w:rPr>
          <w:color w:val="000000"/>
        </w:rPr>
        <w:t xml:space="preserve"> ক্যাম্পেইন</w:t>
      </w:r>
      <w:r>
        <w:rPr>
          <w:color w:val="000000"/>
        </w:rPr>
        <w:t xml:space="preserve"> চলবে</w:t>
      </w:r>
      <w:r>
        <w:br/>
      </w:r>
      <w:r>
        <w:rPr>
          <w:color w:val="0000A1"/>
        </w:rPr>
        <w:t xml:space="preserve"> দারাজে</w:t>
      </w:r>
      <w:r>
        <w:rPr>
          <w:color w:val="000036"/>
        </w:rPr>
        <w:t xml:space="preserve"> বিকাশ</w:t>
      </w:r>
      <w:r>
        <w:rPr>
          <w:color w:val="00006A"/>
        </w:rPr>
        <w:t xml:space="preserve"> পেমেন্ট</w:t>
      </w:r>
      <w:r>
        <w:rPr>
          <w:color w:val="580000"/>
        </w:rPr>
        <w:t xml:space="preserve"> এ</w:t>
      </w:r>
      <w:r>
        <w:rPr>
          <w:color w:val="5F0000"/>
        </w:rPr>
        <w:t xml:space="preserve"> কোন</w:t>
      </w:r>
      <w:r>
        <w:rPr>
          <w:color w:val="000056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96"/>
        </w:rPr>
        <w:t xml:space="preserve"> cherry</w:t>
      </w:r>
      <w:r>
        <w:rPr>
          <w:color w:val="000090"/>
        </w:rPr>
        <w:t xml:space="preserve"> coffee</w:t>
      </w:r>
      <w:r>
        <w:rPr>
          <w:color w:val="4B0000"/>
        </w:rPr>
        <w:t xml:space="preserve"> te</w:t>
      </w:r>
      <w:r>
        <w:rPr>
          <w:color w:val="00002E"/>
        </w:rPr>
        <w:t xml:space="preserve"> ki</w:t>
      </w:r>
      <w:r>
        <w:rPr>
          <w:color w:val="000044"/>
        </w:rPr>
        <w:t xml:space="preserve"> kono</w:t>
      </w:r>
      <w:r>
        <w:rPr>
          <w:color w:val="000038"/>
        </w:rPr>
        <w:t xml:space="preserve"> offer</w:t>
      </w:r>
      <w:r>
        <w:rPr>
          <w:color w:val="00004B"/>
        </w:rPr>
        <w:t xml:space="preserve"> ache</w:t>
      </w:r>
      <w:r>
        <w:br/>
      </w:r>
      <w:r>
        <w:rPr>
          <w:color w:val="540000"/>
        </w:rPr>
        <w:t xml:space="preserve"> please</w:t>
      </w:r>
      <w:r>
        <w:rPr>
          <w:color w:val="680000"/>
        </w:rPr>
        <w:t xml:space="preserve"> tell</w:t>
      </w:r>
      <w:r>
        <w:rPr>
          <w:color w:val="550000"/>
        </w:rPr>
        <w:t xml:space="preserve"> me</w:t>
      </w:r>
      <w:r>
        <w:rPr>
          <w:color w:val="A20000"/>
        </w:rPr>
        <w:t xml:space="preserve"> todays</w:t>
      </w:r>
      <w:r>
        <w:rPr>
          <w:color w:val="000042"/>
        </w:rPr>
        <w:t xml:space="preserve"> cash</w:t>
      </w:r>
      <w:r>
        <w:rPr>
          <w:color w:val="000045"/>
        </w:rPr>
        <w:t xml:space="preserve"> back</w:t>
      </w:r>
      <w:r>
        <w:rPr>
          <w:color w:val="00003F"/>
        </w:rPr>
        <w:t xml:space="preserve"> offer</w:t>
      </w:r>
      <w:r>
        <w:br/>
      </w:r>
      <w:r>
        <w:rPr>
          <w:color w:val="450000"/>
        </w:rPr>
        <w:t xml:space="preserve"> please</w:t>
      </w:r>
      <w:r>
        <w:rPr>
          <w:color w:val="560000"/>
        </w:rPr>
        <w:t xml:space="preserve"> tell</w:t>
      </w:r>
      <w:r>
        <w:rPr>
          <w:color w:val="8D0000"/>
        </w:rPr>
        <w:t xml:space="preserve"> me</w:t>
      </w:r>
      <w:r>
        <w:rPr>
          <w:color w:val="860000"/>
        </w:rPr>
        <w:t xml:space="preserve"> todays</w:t>
      </w:r>
      <w:r>
        <w:rPr>
          <w:color w:val="000037"/>
        </w:rPr>
        <w:t xml:space="preserve"> cash</w:t>
      </w:r>
      <w:r>
        <w:rPr>
          <w:color w:val="000039"/>
        </w:rPr>
        <w:t xml:space="preserve"> back</w:t>
      </w:r>
      <w:r>
        <w:rPr>
          <w:color w:val="000034"/>
        </w:rPr>
        <w:t xml:space="preserve"> offer</w:t>
      </w:r>
      <w:r>
        <w:rPr>
          <w:color w:val="480000"/>
        </w:rPr>
        <w:t xml:space="preserve"> for</w:t>
      </w:r>
      <w:r>
        <w:rPr>
          <w:color w:val="8D0000"/>
        </w:rPr>
        <w:t xml:space="preserve"> me</w:t>
      </w:r>
      <w:r>
        <w:br/>
      </w:r>
      <w:r>
        <w:rPr>
          <w:color w:val="4B0000"/>
        </w:rPr>
        <w:t xml:space="preserve"> কোন</w:t>
      </w:r>
      <w:r>
        <w:rPr>
          <w:color w:val="000043"/>
        </w:rPr>
        <w:t xml:space="preserve"> ক্যাশব্যাক</w:t>
      </w:r>
      <w:r>
        <w:rPr>
          <w:color w:val="000044"/>
        </w:rPr>
        <w:t xml:space="preserve"> অফার</w:t>
      </w:r>
      <w:r>
        <w:rPr>
          <w:color w:val="000041"/>
        </w:rPr>
        <w:t xml:space="preserve"> আছে</w:t>
      </w:r>
      <w:r>
        <w:rPr>
          <w:color w:val="300000"/>
        </w:rPr>
        <w:t xml:space="preserve"> কি</w:t>
      </w:r>
      <w:r>
        <w:rPr>
          <w:color w:val="2C0000"/>
        </w:rPr>
        <w:t xml:space="preserve"> আমার</w:t>
      </w:r>
      <w:r>
        <w:rPr>
          <w:color w:val="4C0000"/>
        </w:rPr>
        <w:t xml:space="preserve"> জন্য</w:t>
      </w:r>
      <w:r>
        <w:rPr>
          <w:color w:val="00002B"/>
        </w:rPr>
        <w:t xml:space="preserve"> বিকাশ</w:t>
      </w:r>
      <w:r>
        <w:rPr>
          <w:color w:val="440000"/>
        </w:rPr>
        <w:t xml:space="preserve"> এর</w:t>
      </w:r>
      <w:r>
        <w:rPr>
          <w:color w:val="A10000"/>
        </w:rPr>
        <w:t xml:space="preserve"> পক্ষ</w:t>
      </w:r>
      <w:r>
        <w:rPr>
          <w:color w:val="000036"/>
        </w:rPr>
        <w:t xml:space="preserve"> থেকে</w:t>
      </w:r>
      <w:r>
        <w:br/>
      </w:r>
      <w:r>
        <w:rPr>
          <w:color w:val="00005C"/>
        </w:rPr>
        <w:t xml:space="preserve"> islami</w:t>
      </w:r>
      <w:r>
        <w:rPr>
          <w:color w:val="000033"/>
        </w:rPr>
        <w:t xml:space="preserve"> bank</w:t>
      </w:r>
      <w:r>
        <w:rPr>
          <w:color w:val="000048"/>
        </w:rPr>
        <w:t xml:space="preserve"> thaka</w:t>
      </w:r>
      <w:r>
        <w:rPr>
          <w:color w:val="00002F"/>
        </w:rPr>
        <w:t xml:space="preserve"> add</w:t>
      </w:r>
      <w:r>
        <w:rPr>
          <w:color w:val="000050"/>
        </w:rPr>
        <w:t xml:space="preserve"> mony</w:t>
      </w:r>
      <w:r>
        <w:rPr>
          <w:color w:val="000023"/>
        </w:rPr>
        <w:t xml:space="preserve"> account</w:t>
      </w:r>
      <w:r>
        <w:rPr>
          <w:color w:val="000056"/>
        </w:rPr>
        <w:t xml:space="preserve"> to</w:t>
      </w:r>
      <w:r>
        <w:rPr>
          <w:color w:val="00003D"/>
        </w:rPr>
        <w:t xml:space="preserve"> bkash</w:t>
      </w:r>
      <w:r>
        <w:rPr>
          <w:color w:val="4F0000"/>
        </w:rPr>
        <w:t xml:space="preserve"> ba</w:t>
      </w:r>
      <w:r>
        <w:rPr>
          <w:color w:val="000037"/>
        </w:rPr>
        <w:t xml:space="preserve"> card</w:t>
      </w:r>
      <w:r>
        <w:rPr>
          <w:color w:val="000056"/>
        </w:rPr>
        <w:t xml:space="preserve"> to</w:t>
      </w:r>
      <w:r>
        <w:rPr>
          <w:color w:val="00003D"/>
        </w:rPr>
        <w:t xml:space="preserve"> bkash</w:t>
      </w:r>
      <w:r>
        <w:rPr>
          <w:color w:val="510000"/>
        </w:rPr>
        <w:t xml:space="preserve"> korla</w:t>
      </w:r>
      <w:r>
        <w:rPr>
          <w:color w:val="000035"/>
        </w:rPr>
        <w:t xml:space="preserve"> kono</w:t>
      </w:r>
      <w:r>
        <w:rPr>
          <w:color w:val="00002E"/>
        </w:rPr>
        <w:t xml:space="preserve"> cash</w:t>
      </w:r>
      <w:r>
        <w:rPr>
          <w:color w:val="00002F"/>
        </w:rPr>
        <w:t xml:space="preserve"> back</w:t>
      </w:r>
      <w:r>
        <w:rPr>
          <w:color w:val="000033"/>
        </w:rPr>
        <w:t xml:space="preserve"> ase</w:t>
      </w:r>
      <w:r>
        <w:rPr>
          <w:color w:val="000023"/>
        </w:rPr>
        <w:t xml:space="preserve"> ki</w:t>
      </w:r>
      <w:r>
        <w:br/>
      </w:r>
      <w:r>
        <w:rPr>
          <w:color w:val="00005D"/>
        </w:rPr>
        <w:t xml:space="preserve"> ব্যাংক</w:t>
      </w:r>
      <w:r>
        <w:rPr>
          <w:color w:val="00003D"/>
        </w:rPr>
        <w:t xml:space="preserve"> থেকে</w:t>
      </w:r>
      <w:r>
        <w:rPr>
          <w:color w:val="000060"/>
        </w:rPr>
        <w:t xml:space="preserve"> এড</w:t>
      </w:r>
      <w:r>
        <w:rPr>
          <w:color w:val="000053"/>
        </w:rPr>
        <w:t xml:space="preserve"> মানি</w:t>
      </w:r>
      <w:r>
        <w:rPr>
          <w:color w:val="000082"/>
        </w:rPr>
        <w:t xml:space="preserve"> অফারের</w:t>
      </w:r>
      <w:r>
        <w:rPr>
          <w:color w:val="00006D"/>
        </w:rPr>
        <w:t xml:space="preserve"> বিস্তারিত</w:t>
      </w:r>
      <w:r>
        <w:rPr>
          <w:color w:val="000053"/>
        </w:rPr>
        <w:t xml:space="preserve"> জানতে</w:t>
      </w:r>
      <w:r>
        <w:rPr>
          <w:color w:val="000000"/>
        </w:rPr>
        <w:t xml:space="preserve"> চাচ্ছি</w:t>
      </w:r>
      <w:r>
        <w:br/>
      </w:r>
      <w:r>
        <w:rPr>
          <w:color w:val="000086"/>
        </w:rPr>
        <w:t xml:space="preserve"> কেশ</w:t>
      </w:r>
      <w:r>
        <w:rPr>
          <w:color w:val="000077"/>
        </w:rPr>
        <w:t xml:space="preserve"> ইন</w:t>
      </w:r>
      <w:r>
        <w:rPr>
          <w:color w:val="510000"/>
        </w:rPr>
        <w:t xml:space="preserve"> এ</w:t>
      </w:r>
      <w:r>
        <w:rPr>
          <w:color w:val="330000"/>
        </w:rPr>
        <w:t xml:space="preserve"> আমার</w:t>
      </w:r>
      <w:r>
        <w:rPr>
          <w:color w:val="580000"/>
        </w:rPr>
        <w:t xml:space="preserve"> জন্য</w:t>
      </w:r>
      <w:r>
        <w:rPr>
          <w:color w:val="380000"/>
        </w:rPr>
        <w:t xml:space="preserve"> কি</w:t>
      </w:r>
      <w:r>
        <w:rPr>
          <w:color w:val="000050"/>
        </w:rPr>
        <w:t xml:space="preserve"> অফার</w:t>
      </w:r>
      <w:r>
        <w:rPr>
          <w:color w:val="00004B"/>
        </w:rPr>
        <w:t xml:space="preserve"> আছে</w:t>
      </w:r>
      <w:r>
        <w:br/>
      </w:r>
      <w:r>
        <w:rPr>
          <w:color w:val="0000AE"/>
        </w:rPr>
        <w:t xml:space="preserve"> hanrynaki</w:t>
      </w:r>
      <w:r>
        <w:rPr>
          <w:color w:val="670000"/>
        </w:rPr>
        <w:t xml:space="preserve"> তে</w:t>
      </w:r>
      <w:r>
        <w:rPr>
          <w:color w:val="00002D"/>
        </w:rPr>
        <w:t xml:space="preserve"> বিকাশ</w:t>
      </w:r>
      <w:r>
        <w:rPr>
          <w:color w:val="000058"/>
        </w:rPr>
        <w:t xml:space="preserve"> পেমেন্ট</w:t>
      </w:r>
      <w:r>
        <w:rPr>
          <w:color w:val="4E0000"/>
        </w:rPr>
        <w:t xml:space="preserve"> করলে</w:t>
      </w:r>
      <w:r>
        <w:rPr>
          <w:color w:val="320000"/>
        </w:rPr>
        <w:t xml:space="preserve"> কি</w:t>
      </w:r>
      <w:r>
        <w:rPr>
          <w:color w:val="000047"/>
        </w:rPr>
        <w:t xml:space="preserve"> অফার</w:t>
      </w:r>
      <w:r>
        <w:br/>
      </w:r>
      <w:r>
        <w:rPr>
          <w:color w:val="0000C4"/>
        </w:rPr>
        <w:t xml:space="preserve"> ডারাজের</w:t>
      </w:r>
      <w:r>
        <w:rPr>
          <w:color w:val="590000"/>
        </w:rPr>
        <w:t xml:space="preserve"> কোন</w:t>
      </w:r>
      <w:r>
        <w:rPr>
          <w:color w:val="000050"/>
        </w:rPr>
        <w:t xml:space="preserve"> অফার</w:t>
      </w:r>
      <w:r>
        <w:rPr>
          <w:color w:val="00004C"/>
        </w:rPr>
        <w:t xml:space="preserve"> আছে</w:t>
      </w:r>
      <w:r>
        <w:rPr>
          <w:color w:val="00004E"/>
        </w:rPr>
        <w:t xml:space="preserve"> ক্যাশব্যাক</w:t>
      </w:r>
      <w:r>
        <w:br/>
      </w:r>
      <w:r>
        <w:rPr>
          <w:color w:val="0000C4"/>
        </w:rPr>
        <w:t xml:space="preserve"> দারাজে</w:t>
      </w:r>
      <w:r>
        <w:rPr>
          <w:color w:val="000069"/>
        </w:rPr>
        <w:t xml:space="preserve"> অফার</w:t>
      </w:r>
      <w:r>
        <w:rPr>
          <w:color w:val="000063"/>
        </w:rPr>
        <w:t xml:space="preserve"> আছে</w:t>
      </w:r>
      <w:r>
        <w:rPr>
          <w:color w:val="4A0000"/>
        </w:rPr>
        <w:t xml:space="preserve"> কি</w:t>
      </w:r>
      <w:r>
        <w:br/>
      </w:r>
      <w:r>
        <w:rPr>
          <w:color w:val="530000"/>
        </w:rPr>
        <w:t xml:space="preserve"> কোন</w:t>
      </w:r>
      <w:r>
        <w:rPr>
          <w:color w:val="860000"/>
        </w:rPr>
        <w:t xml:space="preserve"> বিষয়ে</w:t>
      </w:r>
      <w:r>
        <w:rPr>
          <w:color w:val="00004C"/>
        </w:rPr>
        <w:t xml:space="preserve"> অফার</w:t>
      </w:r>
      <w:r>
        <w:rPr>
          <w:color w:val="000088"/>
        </w:rPr>
        <w:t xml:space="preserve"> নির্দিষ্ট</w:t>
      </w:r>
      <w:r>
        <w:rPr>
          <w:color w:val="490000"/>
        </w:rPr>
        <w:t xml:space="preserve"> করে</w:t>
      </w:r>
      <w:r>
        <w:rPr>
          <w:color w:val="000064"/>
        </w:rPr>
        <w:t xml:space="preserve"> জানাবেন</w:t>
      </w:r>
      <w:r>
        <w:rPr>
          <w:color w:val="000000"/>
        </w:rPr>
        <w:t xml:space="preserve"> প্লিজ</w:t>
      </w:r>
      <w:r>
        <w:br/>
      </w:r>
      <w:r>
        <w:rPr>
          <w:color w:val="000025"/>
        </w:rPr>
        <w:t xml:space="preserve"> bkash</w:t>
      </w:r>
      <w:r>
        <w:rPr>
          <w:color w:val="450000"/>
        </w:rPr>
        <w:t xml:space="preserve"> diye</w:t>
      </w:r>
      <w:r>
        <w:rPr>
          <w:color w:val="000059"/>
        </w:rPr>
        <w:t xml:space="preserve"> daraz</w:t>
      </w:r>
      <w:r>
        <w:rPr>
          <w:color w:val="000035"/>
        </w:rPr>
        <w:t xml:space="preserve"> e</w:t>
      </w:r>
      <w:r>
        <w:rPr>
          <w:color w:val="000043"/>
        </w:rPr>
        <w:t xml:space="preserve"> payment</w:t>
      </w:r>
      <w:r>
        <w:rPr>
          <w:color w:val="000083"/>
        </w:rPr>
        <w:t xml:space="preserve"> korboo</w:t>
      </w:r>
      <w:r>
        <w:rPr>
          <w:color w:val="000039"/>
        </w:rPr>
        <w:t xml:space="preserve"> cashback</w:t>
      </w:r>
      <w:r>
        <w:rPr>
          <w:color w:val="000036"/>
        </w:rPr>
        <w:t xml:space="preserve"> offer</w:t>
      </w:r>
      <w:r>
        <w:rPr>
          <w:color w:val="00002C"/>
        </w:rPr>
        <w:t xml:space="preserve"> ki</w:t>
      </w:r>
      <w:r>
        <w:rPr>
          <w:color w:val="000086"/>
        </w:rPr>
        <w:t xml:space="preserve"> achee</w:t>
      </w:r>
      <w:r>
        <w:br/>
      </w:r>
      <w:r>
        <w:rPr>
          <w:color w:val="0000B9"/>
        </w:rPr>
        <w:t xml:space="preserve"> othoba</w:t>
      </w:r>
      <w:r>
        <w:rPr>
          <w:color w:val="00005F"/>
        </w:rPr>
        <w:t xml:space="preserve"> cashback</w:t>
      </w:r>
      <w:r>
        <w:rPr>
          <w:color w:val="000092"/>
        </w:rPr>
        <w:t xml:space="preserve"> details</w:t>
      </w:r>
      <w:r>
        <w:br/>
      </w:r>
      <w:r>
        <w:rPr>
          <w:color w:val="000084"/>
        </w:rPr>
        <w:t xml:space="preserve"> পার্সনাল</w:t>
      </w:r>
      <w:r>
        <w:rPr>
          <w:color w:val="000095"/>
        </w:rPr>
        <w:t xml:space="preserve"> রিটাইলার</w:t>
      </w:r>
      <w:r>
        <w:rPr>
          <w:color w:val="000035"/>
        </w:rPr>
        <w:t xml:space="preserve"> একাউন্ট</w:t>
      </w:r>
      <w:r>
        <w:rPr>
          <w:color w:val="490000"/>
        </w:rPr>
        <w:t xml:space="preserve"> জন্য</w:t>
      </w:r>
      <w:r>
        <w:rPr>
          <w:color w:val="000051"/>
        </w:rPr>
        <w:t xml:space="preserve"> নতুন</w:t>
      </w:r>
      <w:r>
        <w:rPr>
          <w:color w:val="000041"/>
        </w:rPr>
        <w:t xml:space="preserve"> অফার</w:t>
      </w:r>
      <w:r>
        <w:rPr>
          <w:color w:val="2E0000"/>
        </w:rPr>
        <w:t xml:space="preserve"> কি</w:t>
      </w:r>
      <w:r>
        <w:rPr>
          <w:color w:val="00003E"/>
        </w:rPr>
        <w:t xml:space="preserve"> আছে</w:t>
      </w:r>
      <w:r>
        <w:br/>
      </w:r>
      <w:r>
        <w:rPr>
          <w:color w:val="370000"/>
        </w:rPr>
        <w:t xml:space="preserve"> আমি</w:t>
      </w:r>
      <w:r>
        <w:rPr>
          <w:color w:val="3C0000"/>
        </w:rPr>
        <w:t xml:space="preserve"> কি</w:t>
      </w:r>
      <w:r>
        <w:rPr>
          <w:color w:val="00006F"/>
        </w:rPr>
        <w:t xml:space="preserve"> পে</w:t>
      </w:r>
      <w:r>
        <w:rPr>
          <w:color w:val="000057"/>
        </w:rPr>
        <w:t xml:space="preserve"> বিল</w:t>
      </w:r>
      <w:r>
        <w:rPr>
          <w:color w:val="560000"/>
        </w:rPr>
        <w:t xml:space="preserve"> এ</w:t>
      </w:r>
      <w:r>
        <w:rPr>
          <w:color w:val="000061"/>
        </w:rPr>
        <w:t xml:space="preserve"> ক্যাশ</w:t>
      </w:r>
      <w:r>
        <w:rPr>
          <w:color w:val="00006C"/>
        </w:rPr>
        <w:t xml:space="preserve"> ব্যাক</w:t>
      </w:r>
      <w:r>
        <w:rPr>
          <w:color w:val="000061"/>
        </w:rPr>
        <w:t xml:space="preserve"> পাবো</w:t>
      </w:r>
      <w:r>
        <w:br/>
      </w:r>
      <w:r>
        <w:rPr>
          <w:color w:val="00004B"/>
        </w:rPr>
        <w:t xml:space="preserve"> কত</w:t>
      </w:r>
      <w:r>
        <w:rPr>
          <w:color w:val="00002C"/>
        </w:rPr>
        <w:t xml:space="preserve"> টাকা</w:t>
      </w:r>
      <w:r>
        <w:rPr>
          <w:color w:val="000099"/>
        </w:rPr>
        <w:t xml:space="preserve"> ক্যাশ</w:t>
      </w:r>
      <w:r>
        <w:rPr>
          <w:color w:val="00005B"/>
        </w:rPr>
        <w:t xml:space="preserve"> আউট</w:t>
      </w:r>
      <w:r>
        <w:rPr>
          <w:color w:val="490000"/>
        </w:rPr>
        <w:t xml:space="preserve"> করলে</w:t>
      </w:r>
      <w:r>
        <w:rPr>
          <w:color w:val="000099"/>
        </w:rPr>
        <w:t xml:space="preserve"> ক্যাশ</w:t>
      </w:r>
      <w:r>
        <w:rPr>
          <w:color w:val="000055"/>
        </w:rPr>
        <w:t xml:space="preserve"> ব্যাক</w:t>
      </w:r>
      <w:r>
        <w:rPr>
          <w:color w:val="000071"/>
        </w:rPr>
        <w:t xml:space="preserve"> আসবে</w:t>
      </w:r>
      <w:r>
        <w:br/>
      </w:r>
      <w:r>
        <w:rPr>
          <w:color w:val="00008E"/>
        </w:rPr>
        <w:t xml:space="preserve"> ajke</w:t>
      </w:r>
      <w:r>
        <w:rPr>
          <w:color w:val="000043"/>
        </w:rPr>
        <w:t xml:space="preserve"> ki</w:t>
      </w:r>
      <w:r>
        <w:rPr>
          <w:color w:val="00003A"/>
        </w:rPr>
        <w:t xml:space="preserve"> bkash</w:t>
      </w:r>
      <w:r>
        <w:rPr>
          <w:color w:val="4A0000"/>
        </w:rPr>
        <w:t xml:space="preserve"> a</w:t>
      </w:r>
      <w:r>
        <w:rPr>
          <w:color w:val="000064"/>
        </w:rPr>
        <w:t xml:space="preserve"> kono</w:t>
      </w:r>
      <w:r>
        <w:rPr>
          <w:color w:val="000052"/>
        </w:rPr>
        <w:t xml:space="preserve"> offer</w:t>
      </w:r>
      <w:r>
        <w:rPr>
          <w:color w:val="000077"/>
        </w:rPr>
        <w:t xml:space="preserve"> ace</w:t>
      </w:r>
      <w:r>
        <w:br/>
      </w:r>
      <w:r>
        <w:rPr>
          <w:color w:val="0000B7"/>
        </w:rPr>
        <w:t xml:space="preserve"> daraz</w:t>
      </w:r>
      <w:r>
        <w:rPr>
          <w:color w:val="000089"/>
        </w:rPr>
        <w:t xml:space="preserve"> payment</w:t>
      </w:r>
      <w:r>
        <w:rPr>
          <w:color w:val="00006E"/>
        </w:rPr>
        <w:t xml:space="preserve"> offer</w:t>
      </w:r>
      <w:r>
        <w:rPr>
          <w:color w:val="000000"/>
        </w:rPr>
        <w:t xml:space="preserve"> ache</w:t>
      </w:r>
      <w:r>
        <w:br/>
      </w:r>
      <w:r>
        <w:rPr>
          <w:color w:val="000050"/>
        </w:rPr>
        <w:t xml:space="preserve"> add</w:t>
      </w:r>
      <w:r>
        <w:rPr>
          <w:color w:val="00004B"/>
        </w:rPr>
        <w:t xml:space="preserve"> money</w:t>
      </w:r>
      <w:r>
        <w:rPr>
          <w:color w:val="630000"/>
        </w:rPr>
        <w:t xml:space="preserve"> te</w:t>
      </w:r>
      <w:r>
        <w:rPr>
          <w:color w:val="000068"/>
        </w:rPr>
        <w:t xml:space="preserve"> new</w:t>
      </w:r>
      <w:r>
        <w:rPr>
          <w:color w:val="8D0000"/>
        </w:rPr>
        <w:t xml:space="preserve"> kuno</w:t>
      </w:r>
      <w:r>
        <w:rPr>
          <w:color w:val="00004F"/>
        </w:rPr>
        <w:t xml:space="preserve"> cashback</w:t>
      </w:r>
      <w:r>
        <w:rPr>
          <w:color w:val="00004A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51"/>
        </w:rPr>
        <w:t xml:space="preserve"> add</w:t>
      </w:r>
      <w:r>
        <w:rPr>
          <w:color w:val="00004C"/>
        </w:rPr>
        <w:t xml:space="preserve"> money</w:t>
      </w:r>
      <w:r>
        <w:rPr>
          <w:color w:val="00004B"/>
        </w:rPr>
        <w:t xml:space="preserve"> offer</w:t>
      </w:r>
      <w:r>
        <w:rPr>
          <w:color w:val="7D0000"/>
        </w:rPr>
        <w:t xml:space="preserve"> tar</w:t>
      </w:r>
      <w:r>
        <w:rPr>
          <w:color w:val="00007B"/>
        </w:rPr>
        <w:t xml:space="preserve"> details</w:t>
      </w:r>
      <w:r>
        <w:rPr>
          <w:color w:val="7C0000"/>
        </w:rPr>
        <w:t xml:space="preserve"> bolen</w:t>
      </w:r>
      <w:r>
        <w:br/>
      </w:r>
      <w:r>
        <w:rPr>
          <w:color w:val="AC0000"/>
        </w:rPr>
        <w:t xml:space="preserve"> কোনো</w:t>
      </w:r>
      <w:r>
        <w:rPr>
          <w:color w:val="000088"/>
        </w:rPr>
        <w:t xml:space="preserve"> অফার</w:t>
      </w:r>
      <w:r>
        <w:rPr>
          <w:color w:val="000081"/>
        </w:rPr>
        <w:t xml:space="preserve"> আছে</w:t>
      </w:r>
      <w:r>
        <w:br/>
      </w:r>
      <w:r>
        <w:rPr>
          <w:color w:val="00001B"/>
        </w:rPr>
        <w:t xml:space="preserve"> বিকাশ</w:t>
      </w:r>
      <w:r>
        <w:rPr>
          <w:color w:val="00003A"/>
        </w:rPr>
        <w:t xml:space="preserve"> পার্সোনাল</w:t>
      </w:r>
      <w:r>
        <w:rPr>
          <w:color w:val="00003A"/>
        </w:rPr>
        <w:t xml:space="preserve"> রিটেইল</w:t>
      </w:r>
      <w:r>
        <w:rPr>
          <w:color w:val="000035"/>
        </w:rPr>
        <w:t xml:space="preserve"> একাউন্টে</w:t>
      </w:r>
      <w:r>
        <w:rPr>
          <w:color w:val="000049"/>
        </w:rPr>
        <w:t xml:space="preserve"> বর্তমানে</w:t>
      </w:r>
      <w:r>
        <w:rPr>
          <w:color w:val="6C0000"/>
        </w:rPr>
        <w:t xml:space="preserve"> যে</w:t>
      </w:r>
      <w:r>
        <w:rPr>
          <w:color w:val="6C0000"/>
        </w:rPr>
        <w:t xml:space="preserve"> যে</w:t>
      </w:r>
      <w:r>
        <w:rPr>
          <w:color w:val="000066"/>
        </w:rPr>
        <w:t xml:space="preserve"> অফারগুলো</w:t>
      </w:r>
      <w:r>
        <w:rPr>
          <w:color w:val="000037"/>
        </w:rPr>
        <w:t xml:space="preserve"> চালু</w:t>
      </w:r>
      <w:r>
        <w:rPr>
          <w:color w:val="000029"/>
        </w:rPr>
        <w:t xml:space="preserve"> আছে</w:t>
      </w:r>
      <w:r>
        <w:rPr>
          <w:color w:val="340000"/>
        </w:rPr>
        <w:t xml:space="preserve"> আমাকে</w:t>
      </w:r>
      <w:r>
        <w:rPr>
          <w:color w:val="00005A"/>
        </w:rPr>
        <w:t xml:space="preserve"> সেগুলো</w:t>
      </w:r>
      <w:r>
        <w:rPr>
          <w:color w:val="00006A"/>
        </w:rPr>
        <w:t xml:space="preserve"> জানাও</w:t>
      </w:r>
      <w:r>
        <w:br/>
      </w:r>
      <w:r>
        <w:rPr>
          <w:color w:val="5C0000"/>
        </w:rPr>
        <w:t xml:space="preserve"> please</w:t>
      </w:r>
      <w:r>
        <w:rPr>
          <w:color w:val="730000"/>
        </w:rPr>
        <w:t xml:space="preserve"> tell</w:t>
      </w:r>
      <w:r>
        <w:rPr>
          <w:color w:val="5D0000"/>
        </w:rPr>
        <w:t xml:space="preserve"> me</w:t>
      </w:r>
      <w:r>
        <w:rPr>
          <w:color w:val="0000A4"/>
        </w:rPr>
        <w:t xml:space="preserve"> present</w:t>
      </w:r>
      <w:r>
        <w:rPr>
          <w:color w:val="000031"/>
        </w:rPr>
        <w:t xml:space="preserve"> bkash</w:t>
      </w:r>
      <w:r>
        <w:rPr>
          <w:color w:val="000046"/>
        </w:rPr>
        <w:t xml:space="preserve"> offer</w:t>
      </w:r>
      <w:r>
        <w:br/>
      </w:r>
      <w:r>
        <w:rPr>
          <w:color w:val="000091"/>
        </w:rPr>
        <w:t xml:space="preserve"> kom</w:t>
      </w:r>
      <w:r>
        <w:rPr>
          <w:color w:val="00007F"/>
        </w:rPr>
        <w:t xml:space="preserve"> takar</w:t>
      </w:r>
      <w:r>
        <w:rPr>
          <w:color w:val="000047"/>
        </w:rPr>
        <w:t xml:space="preserve"> cash</w:t>
      </w:r>
      <w:r>
        <w:rPr>
          <w:color w:val="000049"/>
        </w:rPr>
        <w:t xml:space="preserve"> back</w:t>
      </w:r>
      <w:r>
        <w:rPr>
          <w:color w:val="000043"/>
        </w:rPr>
        <w:t xml:space="preserve"> offer</w:t>
      </w:r>
      <w:r>
        <w:rPr>
          <w:color w:val="000061"/>
        </w:rPr>
        <w:t xml:space="preserve"> ace</w:t>
      </w:r>
      <w:r>
        <w:rPr>
          <w:color w:val="000037"/>
        </w:rPr>
        <w:t xml:space="preserve"> ki</w:t>
      </w:r>
      <w:r>
        <w:br/>
      </w:r>
      <w:r>
        <w:rPr>
          <w:color w:val="000000"/>
        </w:rPr>
        <w:t xml:space="preserve"> st</w:t>
      </w:r>
      <w:r>
        <w:rPr>
          <w:color w:val="00007C"/>
        </w:rPr>
        <w:t xml:space="preserve"> time</w:t>
      </w:r>
      <w:r>
        <w:rPr>
          <w:color w:val="000052"/>
        </w:rPr>
        <w:t xml:space="preserve"> add</w:t>
      </w:r>
      <w:r>
        <w:rPr>
          <w:color w:val="00004D"/>
        </w:rPr>
        <w:t xml:space="preserve"> money</w:t>
      </w:r>
      <w:r>
        <w:rPr>
          <w:color w:val="600000"/>
        </w:rPr>
        <w:t xml:space="preserve"> korle</w:t>
      </w:r>
      <w:r>
        <w:rPr>
          <w:color w:val="00003E"/>
        </w:rPr>
        <w:t xml:space="preserve"> ki</w:t>
      </w:r>
      <w:r>
        <w:rPr>
          <w:color w:val="000050"/>
        </w:rPr>
        <w:t xml:space="preserve"> cash</w:t>
      </w:r>
      <w:r>
        <w:rPr>
          <w:color w:val="000052"/>
        </w:rPr>
        <w:t xml:space="preserve"> back</w:t>
      </w:r>
      <w:r>
        <w:rPr>
          <w:color w:val="000065"/>
        </w:rPr>
        <w:t xml:space="preserve"> ache</w:t>
      </w:r>
      <w:r>
        <w:br/>
      </w:r>
      <w:r>
        <w:rPr>
          <w:color w:val="00008E"/>
        </w:rPr>
        <w:t xml:space="preserve"> friday</w:t>
      </w:r>
      <w:r>
        <w:rPr>
          <w:color w:val="000060"/>
        </w:rPr>
        <w:t xml:space="preserve"> cashback</w:t>
      </w:r>
      <w:r>
        <w:rPr>
          <w:color w:val="00005A"/>
        </w:rPr>
        <w:t xml:space="preserve"> offer</w:t>
      </w:r>
      <w:r>
        <w:rPr>
          <w:color w:val="7B0000"/>
        </w:rPr>
        <w:t xml:space="preserve"> jante</w:t>
      </w:r>
      <w:r>
        <w:rPr>
          <w:color w:val="00006D"/>
        </w:rPr>
        <w:t xml:space="preserve"> chai</w:t>
      </w:r>
      <w:r>
        <w:br/>
      </w:r>
      <w:r>
        <w:rPr>
          <w:color w:val="000088"/>
        </w:rPr>
        <w:t xml:space="preserve"> daraz</w:t>
      </w:r>
      <w:r>
        <w:rPr>
          <w:color w:val="4A0000"/>
        </w:rPr>
        <w:t xml:space="preserve"> a</w:t>
      </w:r>
      <w:r>
        <w:rPr>
          <w:color w:val="000042"/>
        </w:rPr>
        <w:t xml:space="preserve"> ki</w:t>
      </w:r>
      <w:r>
        <w:rPr>
          <w:color w:val="000039"/>
        </w:rPr>
        <w:t xml:space="preserve"> bkash</w:t>
      </w:r>
      <w:r>
        <w:rPr>
          <w:color w:val="6B0000"/>
        </w:rPr>
        <w:t xml:space="preserve"> ar</w:t>
      </w:r>
      <w:r>
        <w:rPr>
          <w:color w:val="000057"/>
        </w:rPr>
        <w:t xml:space="preserve"> cashback</w:t>
      </w:r>
      <w:r>
        <w:rPr>
          <w:color w:val="000076"/>
        </w:rPr>
        <w:t xml:space="preserve"> ace</w:t>
      </w:r>
      <w:r>
        <w:rPr>
          <w:color w:val="000000"/>
        </w:rPr>
        <w:t xml:space="preserve"> akhn</w:t>
      </w:r>
      <w:r>
        <w:br/>
      </w:r>
      <w:r>
        <w:rPr>
          <w:color w:val="000093"/>
        </w:rPr>
        <w:t xml:space="preserve"> daraz</w:t>
      </w:r>
      <w:r>
        <w:rPr>
          <w:color w:val="00006E"/>
        </w:rPr>
        <w:t xml:space="preserve"> payment</w:t>
      </w:r>
      <w:r>
        <w:rPr>
          <w:color w:val="630000"/>
        </w:rPr>
        <w:t xml:space="preserve"> এ</w:t>
      </w:r>
      <w:r>
        <w:rPr>
          <w:color w:val="6B0000"/>
        </w:rPr>
        <w:t xml:space="preserve"> কোন</w:t>
      </w:r>
      <w:r>
        <w:rPr>
          <w:color w:val="000061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79"/>
        </w:rPr>
        <w:t xml:space="preserve"> daraz</w:t>
      </w:r>
      <w:r>
        <w:rPr>
          <w:color w:val="840000"/>
        </w:rPr>
        <w:t xml:space="preserve"> a</w:t>
      </w:r>
      <w:r>
        <w:rPr>
          <w:color w:val="00005B"/>
        </w:rPr>
        <w:t xml:space="preserve"> payment</w:t>
      </w:r>
      <w:r>
        <w:rPr>
          <w:color w:val="840000"/>
        </w:rPr>
        <w:t xml:space="preserve"> a</w:t>
      </w:r>
      <w:r>
        <w:rPr>
          <w:color w:val="00003B"/>
        </w:rPr>
        <w:t xml:space="preserve"> ki</w:t>
      </w:r>
      <w:r>
        <w:rPr>
          <w:color w:val="00008F"/>
        </w:rPr>
        <w:t xml:space="preserve"> discount</w:t>
      </w:r>
      <w:r>
        <w:rPr>
          <w:color w:val="000000"/>
        </w:rPr>
        <w:t xml:space="preserve"> ace</w:t>
      </w:r>
      <w:r>
        <w:br/>
      </w:r>
      <w:r>
        <w:rPr>
          <w:color w:val="000056"/>
        </w:rPr>
        <w:t xml:space="preserve"> bank</w:t>
      </w:r>
      <w:r>
        <w:rPr>
          <w:color w:val="00004A"/>
        </w:rPr>
        <w:t xml:space="preserve"> theke</w:t>
      </w:r>
      <w:r>
        <w:rPr>
          <w:color w:val="00004F"/>
        </w:rPr>
        <w:t xml:space="preserve"> add</w:t>
      </w:r>
      <w:r>
        <w:rPr>
          <w:color w:val="00004A"/>
        </w:rPr>
        <w:t xml:space="preserve"> money</w:t>
      </w:r>
      <w:r>
        <w:rPr>
          <w:color w:val="000049"/>
        </w:rPr>
        <w:t xml:space="preserve"> offer</w:t>
      </w:r>
      <w:r>
        <w:rPr>
          <w:color w:val="000080"/>
        </w:rPr>
        <w:t xml:space="preserve"> niye</w:t>
      </w:r>
      <w:r>
        <w:rPr>
          <w:color w:val="640000"/>
        </w:rPr>
        <w:t xml:space="preserve"> jante</w:t>
      </w:r>
      <w:r>
        <w:rPr>
          <w:color w:val="000059"/>
        </w:rPr>
        <w:t xml:space="preserve"> chai</w:t>
      </w:r>
      <w:r>
        <w:br/>
      </w:r>
      <w:r>
        <w:rPr>
          <w:color w:val="000057"/>
        </w:rPr>
        <w:t xml:space="preserve"> ব্যাংক</w:t>
      </w:r>
      <w:r>
        <w:rPr>
          <w:color w:val="000039"/>
        </w:rPr>
        <w:t xml:space="preserve"> থেকে</w:t>
      </w:r>
      <w:r>
        <w:rPr>
          <w:color w:val="00004A"/>
        </w:rPr>
        <w:t xml:space="preserve"> বিকাশে</w:t>
      </w:r>
      <w:r>
        <w:rPr>
          <w:color w:val="00005A"/>
        </w:rPr>
        <w:t xml:space="preserve"> এড</w:t>
      </w:r>
      <w:r>
        <w:rPr>
          <w:color w:val="000072"/>
        </w:rPr>
        <w:t xml:space="preserve"> মানিতে</w:t>
      </w:r>
      <w:r>
        <w:rPr>
          <w:color w:val="000048"/>
        </w:rPr>
        <w:t xml:space="preserve"> অফার</w:t>
      </w:r>
      <w:r>
        <w:rPr>
          <w:color w:val="690000"/>
        </w:rPr>
        <w:t xml:space="preserve"> নিয়ে</w:t>
      </w:r>
      <w:r>
        <w:rPr>
          <w:color w:val="00004E"/>
        </w:rPr>
        <w:t xml:space="preserve"> জানতে</w:t>
      </w:r>
      <w:r>
        <w:rPr>
          <w:color w:val="000043"/>
        </w:rPr>
        <w:t xml:space="preserve"> চাই</w:t>
      </w:r>
      <w:r>
        <w:br/>
      </w:r>
      <w:r>
        <w:rPr>
          <w:color w:val="000062"/>
        </w:rPr>
        <w:t xml:space="preserve"> daraz</w:t>
      </w:r>
      <w:r>
        <w:rPr>
          <w:color w:val="00003F"/>
        </w:rPr>
        <w:t xml:space="preserve"> cashback</w:t>
      </w:r>
      <w:r>
        <w:rPr>
          <w:color w:val="00008F"/>
        </w:rPr>
        <w:t xml:space="preserve"> campain</w:t>
      </w:r>
      <w:r>
        <w:rPr>
          <w:color w:val="00008F"/>
        </w:rPr>
        <w:t xml:space="preserve"> run</w:t>
      </w:r>
      <w:r>
        <w:rPr>
          <w:color w:val="000063"/>
        </w:rPr>
        <w:t xml:space="preserve"> now</w:t>
      </w:r>
      <w:r>
        <w:br/>
      </w:r>
      <w:r>
        <w:rPr>
          <w:color w:val="460000"/>
        </w:rPr>
        <w:t xml:space="preserve"> i</w:t>
      </w:r>
      <w:r>
        <w:rPr>
          <w:color w:val="000063"/>
        </w:rPr>
        <w:t xml:space="preserve"> want</w:t>
      </w:r>
      <w:r>
        <w:rPr>
          <w:color w:val="00004A"/>
        </w:rPr>
        <w:t xml:space="preserve"> to</w:t>
      </w:r>
      <w:r>
        <w:rPr>
          <w:color w:val="000077"/>
        </w:rPr>
        <w:t xml:space="preserve"> know</w:t>
      </w:r>
      <w:r>
        <w:rPr>
          <w:color w:val="000086"/>
        </w:rPr>
        <w:t xml:space="preserve"> all</w:t>
      </w:r>
      <w:r>
        <w:rPr>
          <w:color w:val="000051"/>
        </w:rPr>
        <w:t xml:space="preserve"> add</w:t>
      </w:r>
      <w:r>
        <w:rPr>
          <w:color w:val="00004C"/>
        </w:rPr>
        <w:t xml:space="preserve"> money</w:t>
      </w:r>
      <w:r>
        <w:rPr>
          <w:color w:val="000000"/>
        </w:rPr>
        <w:t xml:space="preserve"> offers</w:t>
      </w:r>
      <w:r>
        <w:br/>
      </w:r>
      <w:r>
        <w:rPr>
          <w:color w:val="000069"/>
        </w:rPr>
        <w:t xml:space="preserve"> cash</w:t>
      </w:r>
      <w:r>
        <w:rPr>
          <w:color w:val="00006C"/>
        </w:rPr>
        <w:t xml:space="preserve"> back</w:t>
      </w:r>
      <w:r>
        <w:rPr>
          <w:color w:val="000079"/>
        </w:rPr>
        <w:t xml:space="preserve"> kono</w:t>
      </w:r>
      <w:r>
        <w:rPr>
          <w:color w:val="000063"/>
        </w:rPr>
        <w:t xml:space="preserve"> offer</w:t>
      </w:r>
      <w:r>
        <w:rPr>
          <w:color w:val="000084"/>
        </w:rPr>
        <w:t xml:space="preserve"> ache</w:t>
      </w:r>
      <w:r>
        <w:br/>
      </w:r>
      <w:r>
        <w:rPr>
          <w:color w:val="000000"/>
        </w:rPr>
        <w:t xml:space="preserve"> cashback</w:t>
      </w:r>
      <w:r>
        <w:rPr>
          <w:color w:val="0000E2"/>
        </w:rPr>
        <w:t xml:space="preserve"> offee</w:t>
      </w:r>
      <w:r>
        <w:rPr>
          <w:color w:val="000074"/>
        </w:rPr>
        <w:t xml:space="preserve"> ase</w:t>
      </w:r>
      <w:r>
        <w:br/>
      </w:r>
      <w:r>
        <w:rPr>
          <w:color w:val="000036"/>
        </w:rPr>
        <w:t xml:space="preserve"> বিকাশ</w:t>
      </w:r>
      <w:r>
        <w:rPr>
          <w:color w:val="580000"/>
        </w:rPr>
        <w:t xml:space="preserve"> এ</w:t>
      </w:r>
      <w:r>
        <w:rPr>
          <w:color w:val="7A0000"/>
        </w:rPr>
        <w:t xml:space="preserve"> কি</w:t>
      </w:r>
      <w:r>
        <w:rPr>
          <w:color w:val="7A0000"/>
        </w:rPr>
        <w:t xml:space="preserve"> কি</w:t>
      </w:r>
      <w:r>
        <w:rPr>
          <w:color w:val="000056"/>
        </w:rPr>
        <w:t xml:space="preserve"> অফার</w:t>
      </w:r>
      <w:r>
        <w:rPr>
          <w:color w:val="000052"/>
        </w:rPr>
        <w:t xml:space="preserve"> আছে</w:t>
      </w:r>
      <w:r>
        <w:rPr>
          <w:color w:val="6B0000"/>
        </w:rPr>
        <w:t xml:space="preserve"> একটু</w:t>
      </w:r>
      <w:r>
        <w:rPr>
          <w:color w:val="000073"/>
        </w:rPr>
        <w:t xml:space="preserve"> জানাবেন</w:t>
      </w:r>
      <w:r>
        <w:rPr>
          <w:color w:val="000000"/>
        </w:rPr>
        <w:t xml:space="preserve"> স্যার</w:t>
      </w:r>
      <w:r>
        <w:br/>
      </w:r>
      <w:r>
        <w:rPr>
          <w:color w:val="000000"/>
        </w:rPr>
        <w:t xml:space="preserve"> cashback</w:t>
      </w:r>
      <w:r>
        <w:rPr>
          <w:color w:val="0000A5"/>
        </w:rPr>
        <w:t xml:space="preserve"> offer</w:t>
      </w:r>
      <w:r>
        <w:rPr>
          <w:color w:val="0000C2"/>
        </w:rPr>
        <w:t xml:space="preserve"> ase</w:t>
      </w:r>
      <w:r>
        <w:br/>
      </w:r>
      <w:r>
        <w:rPr>
          <w:color w:val="000051"/>
        </w:rPr>
        <w:t xml:space="preserve"> ক্যাশব্যাক</w:t>
      </w:r>
      <w:r>
        <w:rPr>
          <w:color w:val="750000"/>
        </w:rPr>
        <w:t xml:space="preserve"> কি</w:t>
      </w:r>
      <w:r>
        <w:rPr>
          <w:color w:val="750000"/>
        </w:rPr>
        <w:t xml:space="preserve"> কি</w:t>
      </w:r>
      <w:r>
        <w:rPr>
          <w:color w:val="000053"/>
        </w:rPr>
        <w:t xml:space="preserve"> অফার</w:t>
      </w:r>
      <w:r>
        <w:rPr>
          <w:color w:val="00004E"/>
        </w:rPr>
        <w:t xml:space="preserve"> আছে</w:t>
      </w:r>
      <w:r>
        <w:rPr>
          <w:color w:val="8C0000"/>
        </w:rPr>
        <w:t xml:space="preserve"> দেখেন</w:t>
      </w:r>
      <w:r>
        <w:rPr>
          <w:color w:val="6B0000"/>
        </w:rPr>
        <w:t xml:space="preserve"> তো</w:t>
      </w:r>
      <w:r>
        <w:br/>
      </w:r>
      <w:r>
        <w:rPr>
          <w:color w:val="00008B"/>
        </w:rPr>
        <w:t xml:space="preserve"> kno</w:t>
      </w:r>
      <w:r>
        <w:rPr>
          <w:color w:val="000073"/>
        </w:rPr>
        <w:t xml:space="preserve"> offer</w:t>
      </w:r>
      <w:r>
        <w:rPr>
          <w:color w:val="000099"/>
        </w:rPr>
        <w:t xml:space="preserve"> ache</w:t>
      </w:r>
      <w:r>
        <w:rPr>
          <w:color w:val="00005D"/>
        </w:rPr>
        <w:t xml:space="preserve"> ki</w:t>
      </w:r>
      <w:r>
        <w:br/>
      </w:r>
      <w:r>
        <w:rPr>
          <w:color w:val="000091"/>
        </w:rPr>
        <w:t xml:space="preserve"> kno</w:t>
      </w:r>
      <w:r>
        <w:rPr>
          <w:color w:val="000077"/>
        </w:rPr>
        <w:t xml:space="preserve"> offer</w:t>
      </w:r>
      <w:r>
        <w:rPr>
          <w:color w:val="0000AC"/>
        </w:rPr>
        <w:t xml:space="preserve"> ace</w:t>
      </w:r>
      <w:r>
        <w:br/>
      </w:r>
      <w:r>
        <w:rPr>
          <w:color w:val="000028"/>
        </w:rPr>
        <w:t xml:space="preserve"> bkash</w:t>
      </w:r>
      <w:r>
        <w:rPr>
          <w:color w:val="000058"/>
        </w:rPr>
        <w:t xml:space="preserve"> apps</w:t>
      </w:r>
      <w:r>
        <w:rPr>
          <w:color w:val="340000"/>
        </w:rPr>
        <w:t xml:space="preserve"> a</w:t>
      </w:r>
      <w:r>
        <w:rPr>
          <w:color w:val="000046"/>
        </w:rPr>
        <w:t xml:space="preserve"> kono</w:t>
      </w:r>
      <w:r>
        <w:rPr>
          <w:color w:val="000093"/>
        </w:rPr>
        <w:t xml:space="preserve"> casbank</w:t>
      </w:r>
      <w:r>
        <w:rPr>
          <w:color w:val="000045"/>
        </w:rPr>
        <w:t xml:space="preserve"> nai</w:t>
      </w:r>
      <w:r>
        <w:rPr>
          <w:color w:val="000051"/>
        </w:rPr>
        <w:t xml:space="preserve"> new</w:t>
      </w:r>
      <w:r>
        <w:rPr>
          <w:color w:val="00006A"/>
        </w:rPr>
        <w:t xml:space="preserve"> year</w:t>
      </w:r>
      <w:r>
        <w:rPr>
          <w:color w:val="3A0000"/>
        </w:rPr>
        <w:t xml:space="preserve"> er</w:t>
      </w:r>
      <w:r>
        <w:br/>
      </w:r>
      <w:r>
        <w:rPr>
          <w:color w:val="00008A"/>
        </w:rPr>
        <w:t xml:space="preserve"> electra</w:t>
      </w:r>
      <w:r>
        <w:rPr>
          <w:color w:val="00008A"/>
        </w:rPr>
        <w:t xml:space="preserve"> intranational</w:t>
      </w:r>
      <w:r>
        <w:rPr>
          <w:color w:val="000067"/>
        </w:rPr>
        <w:t xml:space="preserve"> e</w:t>
      </w:r>
      <w:r>
        <w:rPr>
          <w:color w:val="000024"/>
        </w:rPr>
        <w:t xml:space="preserve"> bkash</w:t>
      </w:r>
      <w:r>
        <w:rPr>
          <w:color w:val="000040"/>
        </w:rPr>
        <w:t xml:space="preserve"> payment</w:t>
      </w:r>
      <w:r>
        <w:rPr>
          <w:color w:val="000067"/>
        </w:rPr>
        <w:t xml:space="preserve"> e</w:t>
      </w:r>
      <w:r>
        <w:rPr>
          <w:color w:val="00003F"/>
        </w:rPr>
        <w:t xml:space="preserve"> kono</w:t>
      </w:r>
      <w:r>
        <w:rPr>
          <w:color w:val="000034"/>
        </w:rPr>
        <w:t xml:space="preserve"> offer</w:t>
      </w:r>
      <w:r>
        <w:rPr>
          <w:color w:val="00003D"/>
        </w:rPr>
        <w:t xml:space="preserve"> ase</w:t>
      </w:r>
      <w:r>
        <w:rPr>
          <w:color w:val="000000"/>
        </w:rPr>
        <w:t xml:space="preserve"> ki</w:t>
      </w:r>
      <w:r>
        <w:br/>
      </w:r>
      <w:r>
        <w:rPr>
          <w:color w:val="00008C"/>
        </w:rPr>
        <w:t xml:space="preserve"> coffee</w:t>
      </w:r>
      <w:r>
        <w:rPr>
          <w:color w:val="000085"/>
        </w:rPr>
        <w:t xml:space="preserve"> world</w:t>
      </w:r>
      <w:r>
        <w:rPr>
          <w:color w:val="310000"/>
        </w:rPr>
        <w:t xml:space="preserve"> a</w:t>
      </w:r>
      <w:r>
        <w:rPr>
          <w:color w:val="000026"/>
        </w:rPr>
        <w:t xml:space="preserve"> bkash</w:t>
      </w:r>
      <w:r>
        <w:rPr>
          <w:color w:val="000044"/>
        </w:rPr>
        <w:t xml:space="preserve"> payment</w:t>
      </w:r>
      <w:r>
        <w:rPr>
          <w:color w:val="450000"/>
        </w:rPr>
        <w:t xml:space="preserve"> korle</w:t>
      </w:r>
      <w:r>
        <w:rPr>
          <w:color w:val="000042"/>
        </w:rPr>
        <w:t xml:space="preserve"> kono</w:t>
      </w:r>
      <w:r>
        <w:rPr>
          <w:color w:val="000037"/>
        </w:rPr>
        <w:t xml:space="preserve"> offer</w:t>
      </w:r>
      <w:r>
        <w:rPr>
          <w:color w:val="000040"/>
        </w:rPr>
        <w:t xml:space="preserve"> ase</w:t>
      </w:r>
      <w:r>
        <w:rPr>
          <w:color w:val="00002C"/>
        </w:rPr>
        <w:t xml:space="preserve"> ki</w:t>
      </w:r>
      <w:r>
        <w:br/>
      </w:r>
      <w:r>
        <w:rPr>
          <w:color w:val="0000AD"/>
        </w:rPr>
        <w:t xml:space="preserve"> দেরাজে</w:t>
      </w:r>
      <w:r>
        <w:rPr>
          <w:color w:val="00002C"/>
        </w:rPr>
        <w:t xml:space="preserve"> বিকাশ</w:t>
      </w:r>
      <w:r>
        <w:rPr>
          <w:color w:val="000081"/>
        </w:rPr>
        <w:t xml:space="preserve"> পেমেন্টে</w:t>
      </w:r>
      <w:r>
        <w:rPr>
          <w:color w:val="4E0000"/>
        </w:rPr>
        <w:t xml:space="preserve"> কোন</w:t>
      </w:r>
      <w:r>
        <w:rPr>
          <w:color w:val="000045"/>
        </w:rPr>
        <w:t xml:space="preserve"> ক্যাশব্যাক</w:t>
      </w:r>
      <w:r>
        <w:rPr>
          <w:color w:val="000047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B2"/>
        </w:rPr>
        <w:t xml:space="preserve"> বর্তমানে</w:t>
      </w:r>
      <w:r>
        <w:rPr>
          <w:color w:val="00007F"/>
        </w:rPr>
        <w:t xml:space="preserve"> বিকাশের</w:t>
      </w:r>
      <w:r>
        <w:rPr>
          <w:color w:val="000069"/>
        </w:rPr>
        <w:t xml:space="preserve"> অফার</w:t>
      </w:r>
      <w:r>
        <w:rPr>
          <w:color w:val="4A0000"/>
        </w:rPr>
        <w:t xml:space="preserve"> কি</w:t>
      </w:r>
      <w:r>
        <w:rPr>
          <w:color w:val="000000"/>
        </w:rPr>
        <w:t xml:space="preserve"> চলমান</w:t>
      </w:r>
      <w:r>
        <w:br/>
      </w:r>
      <w:r>
        <w:rPr>
          <w:color w:val="00006E"/>
        </w:rPr>
        <w:t xml:space="preserve"> দারাজে</w:t>
      </w:r>
      <w:r>
        <w:rPr>
          <w:color w:val="000048"/>
        </w:rPr>
        <w:t xml:space="preserve"> পেমেন্ট</w:t>
      </w:r>
      <w:r>
        <w:rPr>
          <w:color w:val="3C0000"/>
        </w:rPr>
        <w:t xml:space="preserve"> এ</w:t>
      </w:r>
      <w:r>
        <w:rPr>
          <w:color w:val="410000"/>
        </w:rPr>
        <w:t xml:space="preserve"> কোন</w:t>
      </w:r>
      <w:r>
        <w:rPr>
          <w:color w:val="000071"/>
        </w:rPr>
        <w:t xml:space="preserve"> ডিসকাউন্ট</w:t>
      </w:r>
      <w:r>
        <w:rPr>
          <w:color w:val="6D0000"/>
        </w:rPr>
        <w:t xml:space="preserve"> অথবা</w:t>
      </w:r>
      <w:r>
        <w:rPr>
          <w:color w:val="000069"/>
        </w:rPr>
        <w:t xml:space="preserve"> ক্যাশব্যক</w:t>
      </w:r>
      <w:r>
        <w:rPr>
          <w:color w:val="00003B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55"/>
        </w:rPr>
        <w:t xml:space="preserve"> pay</w:t>
      </w:r>
      <w:r>
        <w:rPr>
          <w:color w:val="00004B"/>
        </w:rPr>
        <w:t xml:space="preserve"> bill</w:t>
      </w:r>
      <w:r>
        <w:rPr>
          <w:color w:val="000041"/>
        </w:rPr>
        <w:t xml:space="preserve"> e</w:t>
      </w:r>
      <w:r>
        <w:rPr>
          <w:color w:val="000074"/>
        </w:rPr>
        <w:t xml:space="preserve"> akhn</w:t>
      </w:r>
      <w:r>
        <w:rPr>
          <w:color w:val="650000"/>
        </w:rPr>
        <w:t xml:space="preserve"> apnader</w:t>
      </w:r>
      <w:r>
        <w:rPr>
          <w:color w:val="00006B"/>
        </w:rPr>
        <w:t xml:space="preserve"> ki</w:t>
      </w:r>
      <w:r>
        <w:rPr>
          <w:color w:val="00006B"/>
        </w:rPr>
        <w:t xml:space="preserve"> ki</w:t>
      </w:r>
      <w:r>
        <w:rPr>
          <w:color w:val="000042"/>
        </w:rPr>
        <w:t xml:space="preserve"> offer</w:t>
      </w:r>
      <w:r>
        <w:rPr>
          <w:color w:val="000057"/>
        </w:rPr>
        <w:t xml:space="preserve"> ache</w:t>
      </w:r>
      <w:r>
        <w:br/>
      </w:r>
      <w:r>
        <w:rPr>
          <w:color w:val="530000"/>
        </w:rPr>
        <w:t xml:space="preserve"> ai</w:t>
      </w:r>
      <w:r>
        <w:rPr>
          <w:color w:val="000035"/>
        </w:rPr>
        <w:t xml:space="preserve"> account</w:t>
      </w:r>
      <w:r>
        <w:rPr>
          <w:color w:val="00004C"/>
        </w:rPr>
        <w:t xml:space="preserve"> bill</w:t>
      </w:r>
      <w:r>
        <w:rPr>
          <w:color w:val="000057"/>
        </w:rPr>
        <w:t xml:space="preserve"> pay</w:t>
      </w:r>
      <w:r>
        <w:rPr>
          <w:color w:val="540000"/>
        </w:rPr>
        <w:t xml:space="preserve"> korle</w:t>
      </w:r>
      <w:r>
        <w:rPr>
          <w:color w:val="000036"/>
        </w:rPr>
        <w:t xml:space="preserve"> ki</w:t>
      </w:r>
      <w:r>
        <w:rPr>
          <w:color w:val="000051"/>
        </w:rPr>
        <w:t xml:space="preserve"> kono</w:t>
      </w:r>
      <w:r>
        <w:rPr>
          <w:color w:val="000047"/>
        </w:rPr>
        <w:t xml:space="preserve"> cashback</w:t>
      </w:r>
      <w:r>
        <w:rPr>
          <w:color w:val="000043"/>
        </w:rPr>
        <w:t xml:space="preserve"> offer</w:t>
      </w:r>
      <w:r>
        <w:rPr>
          <w:color w:val="00007B"/>
        </w:rPr>
        <w:t xml:space="preserve"> pabe</w:t>
      </w:r>
      <w:r>
        <w:br/>
      </w:r>
      <w:r>
        <w:rPr>
          <w:color w:val="000075"/>
        </w:rPr>
        <w:t xml:space="preserve"> electricity</w:t>
      </w:r>
      <w:r>
        <w:rPr>
          <w:color w:val="000049"/>
        </w:rPr>
        <w:t xml:space="preserve"> bill</w:t>
      </w:r>
      <w:r>
        <w:rPr>
          <w:color w:val="000053"/>
        </w:rPr>
        <w:t xml:space="preserve"> pay</w:t>
      </w:r>
      <w:r>
        <w:rPr>
          <w:color w:val="510000"/>
        </w:rPr>
        <w:t xml:space="preserve"> korle</w:t>
      </w:r>
      <w:r>
        <w:rPr>
          <w:color w:val="000034"/>
        </w:rPr>
        <w:t xml:space="preserve"> ki</w:t>
      </w:r>
      <w:r>
        <w:rPr>
          <w:color w:val="00004E"/>
        </w:rPr>
        <w:t xml:space="preserve"> kono</w:t>
      </w:r>
      <w:r>
        <w:rPr>
          <w:color w:val="000044"/>
        </w:rPr>
        <w:t xml:space="preserve"> cashback</w:t>
      </w:r>
      <w:r>
        <w:rPr>
          <w:color w:val="000040"/>
        </w:rPr>
        <w:t xml:space="preserve"> offer</w:t>
      </w:r>
      <w:r>
        <w:rPr>
          <w:color w:val="000076"/>
        </w:rPr>
        <w:t xml:space="preserve"> pabe</w:t>
      </w:r>
      <w:r>
        <w:br/>
      </w:r>
      <w:r>
        <w:rPr>
          <w:color w:val="00005C"/>
        </w:rPr>
        <w:t xml:space="preserve"> akhon</w:t>
      </w:r>
      <w:r>
        <w:rPr>
          <w:color w:val="00004A"/>
        </w:rPr>
        <w:t xml:space="preserve"> bank</w:t>
      </w:r>
      <w:r>
        <w:rPr>
          <w:color w:val="000040"/>
        </w:rPr>
        <w:t xml:space="preserve"> theke</w:t>
      </w:r>
      <w:r>
        <w:rPr>
          <w:color w:val="000044"/>
        </w:rPr>
        <w:t xml:space="preserve"> add</w:t>
      </w:r>
      <w:r>
        <w:rPr>
          <w:color w:val="000040"/>
        </w:rPr>
        <w:t xml:space="preserve"> money</w:t>
      </w:r>
      <w:r>
        <w:rPr>
          <w:color w:val="500000"/>
        </w:rPr>
        <w:t xml:space="preserve"> korle</w:t>
      </w:r>
      <w:r>
        <w:rPr>
          <w:color w:val="000034"/>
        </w:rPr>
        <w:t xml:space="preserve"> ki</w:t>
      </w:r>
      <w:r>
        <w:rPr>
          <w:color w:val="00005B"/>
        </w:rPr>
        <w:t xml:space="preserve"> bonus</w:t>
      </w:r>
      <w:r>
        <w:rPr>
          <w:color w:val="00008E"/>
        </w:rPr>
        <w:t xml:space="preserve"> paowa</w:t>
      </w:r>
      <w:r>
        <w:rPr>
          <w:color w:val="000000"/>
        </w:rPr>
        <w:t xml:space="preserve"> jabe</w:t>
      </w:r>
      <w:r>
        <w:br/>
      </w:r>
      <w:r>
        <w:rPr>
          <w:color w:val="00002E"/>
        </w:rPr>
        <w:t xml:space="preserve"> বিকাশ</w:t>
      </w:r>
      <w:r>
        <w:rPr>
          <w:color w:val="4C0000"/>
        </w:rPr>
        <w:t xml:space="preserve"> এ</w:t>
      </w:r>
      <w:r>
        <w:rPr>
          <w:color w:val="00003C"/>
        </w:rPr>
        <w:t xml:space="preserve"> একাউন্ট</w:t>
      </w:r>
      <w:r>
        <w:rPr>
          <w:color w:val="0000B5"/>
        </w:rPr>
        <w:t xml:space="preserve"> বতমান</w:t>
      </w:r>
      <w:r>
        <w:rPr>
          <w:color w:val="520000"/>
        </w:rPr>
        <w:t xml:space="preserve"> কোন</w:t>
      </w:r>
      <w:r>
        <w:rPr>
          <w:color w:val="00004A"/>
        </w:rPr>
        <w:t xml:space="preserve"> অফার</w:t>
      </w:r>
      <w:r>
        <w:rPr>
          <w:color w:val="000046"/>
        </w:rPr>
        <w:t xml:space="preserve"> আছে</w:t>
      </w:r>
      <w:r>
        <w:rPr>
          <w:color w:val="350000"/>
        </w:rPr>
        <w:t xml:space="preserve"> কি</w:t>
      </w:r>
      <w:r>
        <w:br/>
      </w:r>
      <w:r>
        <w:rPr>
          <w:color w:val="00004C"/>
        </w:rPr>
        <w:t xml:space="preserve"> কার্ড</w:t>
      </w:r>
      <w:r>
        <w:rPr>
          <w:color w:val="00005C"/>
        </w:rPr>
        <w:t xml:space="preserve"> বা</w:t>
      </w:r>
      <w:r>
        <w:rPr>
          <w:color w:val="000049"/>
        </w:rPr>
        <w:t xml:space="preserve"> ব্যাংক</w:t>
      </w:r>
      <w:r>
        <w:rPr>
          <w:color w:val="000030"/>
        </w:rPr>
        <w:t xml:space="preserve"> থেকে</w:t>
      </w:r>
      <w:r>
        <w:rPr>
          <w:color w:val="550000"/>
        </w:rPr>
        <w:t xml:space="preserve"> এবং</w:t>
      </w:r>
      <w:r>
        <w:rPr>
          <w:color w:val="00006D"/>
        </w:rPr>
        <w:t xml:space="preserve"> মানির</w:t>
      </w:r>
      <w:r>
        <w:rPr>
          <w:color w:val="560000"/>
        </w:rPr>
        <w:t xml:space="preserve"> কি</w:t>
      </w:r>
      <w:r>
        <w:rPr>
          <w:color w:val="560000"/>
        </w:rPr>
        <w:t xml:space="preserve"> কি</w:t>
      </w:r>
      <w:r>
        <w:rPr>
          <w:color w:val="00003D"/>
        </w:rPr>
        <w:t xml:space="preserve"> অফার</w:t>
      </w:r>
      <w:r>
        <w:rPr>
          <w:color w:val="000000"/>
        </w:rPr>
        <w:t xml:space="preserve"> আছে</w:t>
      </w:r>
      <w:r>
        <w:rPr>
          <w:color w:val="4B0000"/>
        </w:rPr>
        <w:t xml:space="preserve"> একটু</w:t>
      </w:r>
      <w:r>
        <w:rPr>
          <w:color w:val="000051"/>
        </w:rPr>
        <w:t xml:space="preserve"> জানাবেন</w:t>
      </w:r>
      <w:r>
        <w:rPr>
          <w:color w:val="000000"/>
        </w:rPr>
        <w:t xml:space="preserve"> প্লিজ</w:t>
      </w:r>
      <w:r>
        <w:br/>
      </w:r>
      <w:r>
        <w:rPr>
          <w:color w:val="000050"/>
        </w:rPr>
        <w:t xml:space="preserve"> friday</w:t>
      </w:r>
      <w:r>
        <w:rPr>
          <w:color w:val="890000"/>
        </w:rPr>
        <w:t xml:space="preserve"> te</w:t>
      </w:r>
      <w:r>
        <w:rPr>
          <w:color w:val="00003C"/>
        </w:rPr>
        <w:t xml:space="preserve"> bank</w:t>
      </w:r>
      <w:r>
        <w:rPr>
          <w:color w:val="000032"/>
        </w:rPr>
        <w:t xml:space="preserve"> to</w:t>
      </w:r>
      <w:r>
        <w:rPr>
          <w:color w:val="000024"/>
        </w:rPr>
        <w:t xml:space="preserve"> bkash</w:t>
      </w:r>
      <w:r>
        <w:rPr>
          <w:color w:val="000037"/>
        </w:rPr>
        <w:t xml:space="preserve"> add</w:t>
      </w:r>
      <w:r>
        <w:rPr>
          <w:color w:val="000034"/>
        </w:rPr>
        <w:t xml:space="preserve"> money</w:t>
      </w:r>
      <w:r>
        <w:rPr>
          <w:color w:val="890000"/>
        </w:rPr>
        <w:t xml:space="preserve"> te</w:t>
      </w:r>
      <w:r>
        <w:rPr>
          <w:color w:val="000033"/>
        </w:rPr>
        <w:t xml:space="preserve"> offer</w:t>
      </w:r>
      <w:r>
        <w:rPr>
          <w:color w:val="450000"/>
        </w:rPr>
        <w:t xml:space="preserve"> jante</w:t>
      </w:r>
      <w:r>
        <w:rPr>
          <w:color w:val="000088"/>
        </w:rPr>
        <w:t xml:space="preserve"> cacxhi</w:t>
      </w:r>
      <w:r>
        <w:br/>
      </w:r>
      <w:r>
        <w:rPr>
          <w:color w:val="00008D"/>
        </w:rPr>
        <w:t xml:space="preserve"> daraz</w:t>
      </w:r>
      <w:r>
        <w:rPr>
          <w:color w:val="4D0000"/>
        </w:rPr>
        <w:t xml:space="preserve"> a</w:t>
      </w:r>
      <w:r>
        <w:rPr>
          <w:color w:val="000045"/>
        </w:rPr>
        <w:t xml:space="preserve"> ki</w:t>
      </w:r>
      <w:r>
        <w:rPr>
          <w:color w:val="00007B"/>
        </w:rPr>
        <w:t xml:space="preserve"> akhon</w:t>
      </w:r>
      <w:r>
        <w:rPr>
          <w:color w:val="000067"/>
        </w:rPr>
        <w:t xml:space="preserve"> kono</w:t>
      </w:r>
      <w:r>
        <w:rPr>
          <w:color w:val="00005A"/>
        </w:rPr>
        <w:t xml:space="preserve"> cashback</w:t>
      </w:r>
      <w:r>
        <w:rPr>
          <w:color w:val="000000"/>
        </w:rPr>
        <w:t xml:space="preserve"> ache</w:t>
      </w:r>
      <w:r>
        <w:br/>
      </w:r>
      <w:r>
        <w:rPr>
          <w:color w:val="000026"/>
        </w:rPr>
        <w:t xml:space="preserve"> bkash</w:t>
      </w:r>
      <w:r>
        <w:rPr>
          <w:color w:val="000044"/>
        </w:rPr>
        <w:t xml:space="preserve"> payment</w:t>
      </w:r>
      <w:r>
        <w:rPr>
          <w:color w:val="00008C"/>
        </w:rPr>
        <w:t xml:space="preserve"> ah</w:t>
      </w:r>
      <w:r>
        <w:rPr>
          <w:color w:val="750000"/>
        </w:rPr>
        <w:t xml:space="preserve"> ekn</w:t>
      </w:r>
      <w:r>
        <w:rPr>
          <w:color w:val="00002C"/>
        </w:rPr>
        <w:t xml:space="preserve"> ki</w:t>
      </w:r>
      <w:r>
        <w:rPr>
          <w:color w:val="000036"/>
        </w:rPr>
        <w:t xml:space="preserve"> offer</w:t>
      </w:r>
      <w:r>
        <w:rPr>
          <w:color w:val="000000"/>
        </w:rPr>
        <w:t xml:space="preserve"> coltese</w:t>
      </w:r>
      <w:r>
        <w:rPr>
          <w:color w:val="000000"/>
        </w:rPr>
        <w:t xml:space="preserve"> jdi</w:t>
      </w:r>
      <w:r>
        <w:rPr>
          <w:color w:val="540000"/>
        </w:rPr>
        <w:t xml:space="preserve"> ektu</w:t>
      </w:r>
      <w:r>
        <w:rPr>
          <w:color w:val="000072"/>
        </w:rPr>
        <w:t xml:space="preserve"> bolten</w:t>
      </w:r>
      <w:r>
        <w:br/>
      </w:r>
      <w:r>
        <w:rPr>
          <w:color w:val="000032"/>
        </w:rPr>
        <w:t xml:space="preserve"> bkash</w:t>
      </w:r>
      <w:r>
        <w:rPr>
          <w:color w:val="000047"/>
        </w:rPr>
        <w:t xml:space="preserve"> e</w:t>
      </w:r>
      <w:r>
        <w:rPr>
          <w:color w:val="890000"/>
        </w:rPr>
        <w:t xml:space="preserve"> kuno</w:t>
      </w:r>
      <w:r>
        <w:rPr>
          <w:color w:val="00004C"/>
        </w:rPr>
        <w:t xml:space="preserve"> cash</w:t>
      </w:r>
      <w:r>
        <w:rPr>
          <w:color w:val="00004E"/>
        </w:rPr>
        <w:t xml:space="preserve"> back</w:t>
      </w:r>
      <w:r>
        <w:rPr>
          <w:color w:val="000048"/>
        </w:rPr>
        <w:t xml:space="preserve"> offer</w:t>
      </w:r>
      <w:r>
        <w:rPr>
          <w:color w:val="000060"/>
        </w:rPr>
        <w:t xml:space="preserve"> ache</w:t>
      </w:r>
      <w:r>
        <w:rPr>
          <w:color w:val="00006D"/>
        </w:rPr>
        <w:t xml:space="preserve"> ekhon</w:t>
      </w:r>
      <w:r>
        <w:br/>
      </w:r>
      <w:r>
        <w:rPr>
          <w:color w:val="000035"/>
        </w:rPr>
        <w:t xml:space="preserve"> bkash</w:t>
      </w:r>
      <w:r>
        <w:rPr>
          <w:color w:val="000069"/>
        </w:rPr>
        <w:t xml:space="preserve"> personal</w:t>
      </w:r>
      <w:r>
        <w:rPr>
          <w:color w:val="000094"/>
        </w:rPr>
        <w:t xml:space="preserve"> retailer</w:t>
      </w:r>
      <w:r>
        <w:rPr>
          <w:color w:val="00003C"/>
        </w:rPr>
        <w:t xml:space="preserve"> account</w:t>
      </w:r>
      <w:r>
        <w:rPr>
          <w:color w:val="00003E"/>
        </w:rPr>
        <w:t xml:space="preserve"> ki</w:t>
      </w:r>
      <w:r>
        <w:rPr>
          <w:color w:val="00004C"/>
        </w:rPr>
        <w:t xml:space="preserve"> offer</w:t>
      </w:r>
      <w:r>
        <w:rPr>
          <w:color w:val="7C0000"/>
        </w:rPr>
        <w:t xml:space="preserve"> asa</w:t>
      </w:r>
      <w:r>
        <w:br/>
      </w:r>
      <w:r>
        <w:rPr>
          <w:color w:val="00002C"/>
        </w:rPr>
        <w:t xml:space="preserve"> bkash</w:t>
      </w:r>
      <w:r>
        <w:rPr>
          <w:color w:val="000057"/>
        </w:rPr>
        <w:t xml:space="preserve"> personal</w:t>
      </w:r>
      <w:r>
        <w:rPr>
          <w:color w:val="00007A"/>
        </w:rPr>
        <w:t xml:space="preserve"> retailer</w:t>
      </w:r>
      <w:r>
        <w:rPr>
          <w:color w:val="000032"/>
        </w:rPr>
        <w:t xml:space="preserve"> account</w:t>
      </w:r>
      <w:r>
        <w:rPr>
          <w:color w:val="520000"/>
        </w:rPr>
        <w:t xml:space="preserve"> ar</w:t>
      </w:r>
      <w:r>
        <w:rPr>
          <w:color w:val="00004C"/>
        </w:rPr>
        <w:t xml:space="preserve"> kono</w:t>
      </w:r>
      <w:r>
        <w:rPr>
          <w:color w:val="00003E"/>
        </w:rPr>
        <w:t xml:space="preserve"> offer</w:t>
      </w:r>
      <w:r>
        <w:rPr>
          <w:color w:val="670000"/>
        </w:rPr>
        <w:t xml:space="preserve"> asa</w:t>
      </w:r>
      <w:r>
        <w:rPr>
          <w:color w:val="000033"/>
        </w:rPr>
        <w:t xml:space="preserve"> ki</w:t>
      </w:r>
      <w:r>
        <w:rPr>
          <w:color w:val="590000"/>
        </w:rPr>
        <w:t xml:space="preserve"> vai</w:t>
      </w:r>
      <w:r>
        <w:br/>
      </w:r>
      <w:r>
        <w:rPr>
          <w:color w:val="0000BC"/>
        </w:rPr>
        <w:t xml:space="preserve"> kfc</w:t>
      </w:r>
      <w:r>
        <w:rPr>
          <w:color w:val="620000"/>
        </w:rPr>
        <w:t xml:space="preserve"> te</w:t>
      </w:r>
      <w:r>
        <w:rPr>
          <w:color w:val="000059"/>
        </w:rPr>
        <w:t xml:space="preserve"> kono</w:t>
      </w:r>
      <w:r>
        <w:rPr>
          <w:color w:val="00004E"/>
        </w:rPr>
        <w:t xml:space="preserve"> cashback</w:t>
      </w:r>
      <w:r>
        <w:rPr>
          <w:color w:val="000049"/>
        </w:rPr>
        <w:t xml:space="preserve"> offer</w:t>
      </w:r>
      <w:r>
        <w:rPr>
          <w:color w:val="000000"/>
        </w:rPr>
        <w:t xml:space="preserve"> ache</w:t>
      </w:r>
      <w:r>
        <w:br/>
      </w:r>
      <w:r>
        <w:rPr>
          <w:color w:val="000042"/>
        </w:rPr>
        <w:t xml:space="preserve"> add</w:t>
      </w:r>
      <w:r>
        <w:rPr>
          <w:color w:val="000097"/>
        </w:rPr>
        <w:t xml:space="preserve"> mayni</w:t>
      </w:r>
      <w:r>
        <w:rPr>
          <w:color w:val="510000"/>
        </w:rPr>
        <w:t xml:space="preserve"> te</w:t>
      </w:r>
      <w:r>
        <w:rPr>
          <w:color w:val="00004A"/>
        </w:rPr>
        <w:t xml:space="preserve"> kono</w:t>
      </w:r>
      <w:r>
        <w:rPr>
          <w:color w:val="000085"/>
        </w:rPr>
        <w:t xml:space="preserve"> ofar</w:t>
      </w:r>
      <w:r>
        <w:rPr>
          <w:color w:val="000057"/>
        </w:rPr>
        <w:t xml:space="preserve"> ace</w:t>
      </w:r>
      <w:r>
        <w:br/>
      </w:r>
      <w:r>
        <w:rPr>
          <w:color w:val="0000C0"/>
        </w:rPr>
        <w:t xml:space="preserve"> hungrynaki</w:t>
      </w:r>
      <w:r>
        <w:rPr>
          <w:color w:val="850000"/>
        </w:rPr>
        <w:t xml:space="preserve"> te</w:t>
      </w:r>
      <w:r>
        <w:rPr>
          <w:color w:val="000064"/>
        </w:rPr>
        <w:t xml:space="preserve"> offer</w:t>
      </w:r>
      <w:r>
        <w:br/>
      </w:r>
      <w:r>
        <w:rPr>
          <w:color w:val="000053"/>
        </w:rPr>
        <w:t xml:space="preserve"> বিকাশে</w:t>
      </w:r>
      <w:r>
        <w:rPr>
          <w:color w:val="00009A"/>
        </w:rPr>
        <w:t xml:space="preserve"> পেমেন্টের</w:t>
      </w:r>
      <w:r>
        <w:rPr>
          <w:color w:val="000050"/>
        </w:rPr>
        <w:t xml:space="preserve"> অফার</w:t>
      </w:r>
      <w:r>
        <w:rPr>
          <w:color w:val="000087"/>
        </w:rPr>
        <w:t xml:space="preserve"> বর্তমানে</w:t>
      </w:r>
      <w:r>
        <w:rPr>
          <w:color w:val="00004C"/>
        </w:rPr>
        <w:t xml:space="preserve"> আছে</w:t>
      </w:r>
      <w:r>
        <w:rPr>
          <w:color w:val="390000"/>
        </w:rPr>
        <w:t xml:space="preserve"> কি</w:t>
      </w:r>
      <w:r>
        <w:br/>
      </w:r>
      <w:r>
        <w:rPr>
          <w:color w:val="00006F"/>
        </w:rPr>
        <w:t xml:space="preserve"> add</w:t>
      </w:r>
      <w:r>
        <w:rPr>
          <w:color w:val="000068"/>
        </w:rPr>
        <w:t xml:space="preserve"> money</w:t>
      </w:r>
      <w:r>
        <w:rPr>
          <w:color w:val="890000"/>
        </w:rPr>
        <w:t xml:space="preserve"> te</w:t>
      </w:r>
      <w:r>
        <w:rPr>
          <w:color w:val="00006D"/>
        </w:rPr>
        <w:t xml:space="preserve"> cashback</w:t>
      </w:r>
      <w:r>
        <w:rPr>
          <w:color w:val="000067"/>
        </w:rPr>
        <w:t xml:space="preserve"> offer</w:t>
      </w:r>
      <w:r>
        <w:br/>
      </w:r>
      <w:r>
        <w:rPr>
          <w:color w:val="00009A"/>
        </w:rPr>
        <w:t xml:space="preserve"> add</w:t>
      </w:r>
      <w:r>
        <w:rPr>
          <w:color w:val="000090"/>
        </w:rPr>
        <w:t xml:space="preserve"> money</w:t>
      </w:r>
      <w:r>
        <w:rPr>
          <w:color w:val="00008E"/>
        </w:rPr>
        <w:t xml:space="preserve"> offer</w:t>
      </w:r>
      <w:r>
        <w:br/>
      </w:r>
      <w:r>
        <w:rPr>
          <w:color w:val="000043"/>
        </w:rPr>
        <w:t xml:space="preserve"> এখন</w:t>
      </w:r>
      <w:r>
        <w:rPr>
          <w:color w:val="000084"/>
        </w:rPr>
        <w:t xml:space="preserve"> দারাজ</w:t>
      </w:r>
      <w:r>
        <w:rPr>
          <w:color w:val="440000"/>
        </w:rPr>
        <w:t xml:space="preserve"> এ</w:t>
      </w:r>
      <w:r>
        <w:rPr>
          <w:color w:val="000079"/>
        </w:rPr>
        <w:t xml:space="preserve"> পেমেন্টে</w:t>
      </w:r>
      <w:r>
        <w:rPr>
          <w:color w:val="4A0000"/>
        </w:rPr>
        <w:t xml:space="preserve"> কোন</w:t>
      </w:r>
      <w:r>
        <w:rPr>
          <w:color w:val="00004C"/>
        </w:rPr>
        <w:t xml:space="preserve"> ক্যাশ</w:t>
      </w:r>
      <w:r>
        <w:rPr>
          <w:color w:val="000055"/>
        </w:rPr>
        <w:t xml:space="preserve"> ব্যাক</w:t>
      </w:r>
      <w:r>
        <w:rPr>
          <w:color w:val="000043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31"/>
        </w:rPr>
        <w:t xml:space="preserve"> bkash</w:t>
      </w:r>
      <w:r>
        <w:rPr>
          <w:color w:val="000045"/>
        </w:rPr>
        <w:t xml:space="preserve"> e</w:t>
      </w:r>
      <w:r>
        <w:rPr>
          <w:color w:val="000091"/>
        </w:rPr>
        <w:t xml:space="preserve"> ibanking</w:t>
      </w:r>
      <w:r>
        <w:rPr>
          <w:color w:val="000047"/>
        </w:rPr>
        <w:t xml:space="preserve"> theke</w:t>
      </w:r>
      <w:r>
        <w:rPr>
          <w:color w:val="00004C"/>
        </w:rPr>
        <w:t xml:space="preserve"> add</w:t>
      </w:r>
      <w:r>
        <w:rPr>
          <w:color w:val="000047"/>
        </w:rPr>
        <w:t xml:space="preserve"> money</w:t>
      </w:r>
      <w:r>
        <w:rPr>
          <w:color w:val="590000"/>
        </w:rPr>
        <w:t xml:space="preserve"> korle</w:t>
      </w:r>
      <w:r>
        <w:rPr>
          <w:color w:val="000055"/>
        </w:rPr>
        <w:t xml:space="preserve"> kono</w:t>
      </w:r>
      <w:r>
        <w:rPr>
          <w:color w:val="000046"/>
        </w:rPr>
        <w:t xml:space="preserve"> offer</w:t>
      </w:r>
      <w:r>
        <w:rPr>
          <w:color w:val="000000"/>
        </w:rPr>
        <w:t xml:space="preserve"> ache</w:t>
      </w:r>
      <w:r>
        <w:br/>
      </w:r>
      <w:r>
        <w:rPr>
          <w:color w:val="000094"/>
        </w:rPr>
        <w:t xml:space="preserve"> বর্তমানে</w:t>
      </w:r>
      <w:r>
        <w:rPr>
          <w:color w:val="0000B1"/>
        </w:rPr>
        <w:t xml:space="preserve"> এডমানির</w:t>
      </w:r>
      <w:r>
        <w:rPr>
          <w:color w:val="3E0000"/>
        </w:rPr>
        <w:t xml:space="preserve"> কি</w:t>
      </w:r>
      <w:r>
        <w:rPr>
          <w:color w:val="000057"/>
        </w:rPr>
        <w:t xml:space="preserve"> অফার</w:t>
      </w:r>
      <w:r>
        <w:rPr>
          <w:color w:val="000000"/>
        </w:rPr>
        <w:t xml:space="preserve"> চলতেছে</w:t>
      </w:r>
      <w:r>
        <w:br/>
      </w:r>
      <w:r>
        <w:rPr>
          <w:color w:val="00002E"/>
        </w:rPr>
        <w:t xml:space="preserve"> বিকাশ</w:t>
      </w:r>
      <w:r>
        <w:rPr>
          <w:color w:val="00006C"/>
        </w:rPr>
        <w:t xml:space="preserve"> সেভিং</w:t>
      </w:r>
      <w:r>
        <w:rPr>
          <w:color w:val="00003B"/>
        </w:rPr>
        <w:t xml:space="preserve"> একাউন্ট</w:t>
      </w:r>
      <w:r>
        <w:rPr>
          <w:color w:val="000079"/>
        </w:rPr>
        <w:t xml:space="preserve"> খুলে</w:t>
      </w:r>
      <w:r>
        <w:rPr>
          <w:color w:val="670000"/>
        </w:rPr>
        <w:t xml:space="preserve"> কী</w:t>
      </w:r>
      <w:r>
        <w:rPr>
          <w:color w:val="510000"/>
        </w:rPr>
        <w:t xml:space="preserve"> কোন</w:t>
      </w:r>
      <w:r>
        <w:rPr>
          <w:color w:val="000048"/>
        </w:rPr>
        <w:t xml:space="preserve"> ক্যাশব্যাক</w:t>
      </w:r>
      <w:r>
        <w:rPr>
          <w:color w:val="000049"/>
        </w:rPr>
        <w:t xml:space="preserve"> অফার</w:t>
      </w:r>
      <w:r>
        <w:rPr>
          <w:color w:val="000046"/>
        </w:rPr>
        <w:t xml:space="preserve"> আছে</w:t>
      </w:r>
      <w:r>
        <w:br/>
      </w:r>
      <w:r>
        <w:rPr>
          <w:color w:val="000042"/>
        </w:rPr>
        <w:t xml:space="preserve"> add</w:t>
      </w:r>
      <w:r>
        <w:rPr>
          <w:color w:val="000097"/>
        </w:rPr>
        <w:t xml:space="preserve"> mayni</w:t>
      </w:r>
      <w:r>
        <w:rPr>
          <w:color w:val="510000"/>
        </w:rPr>
        <w:t xml:space="preserve"> te</w:t>
      </w:r>
      <w:r>
        <w:rPr>
          <w:color w:val="00004A"/>
        </w:rPr>
        <w:t xml:space="preserve"> kono</w:t>
      </w:r>
      <w:r>
        <w:rPr>
          <w:color w:val="000085"/>
        </w:rPr>
        <w:t xml:space="preserve"> ofar</w:t>
      </w:r>
      <w:r>
        <w:rPr>
          <w:color w:val="000057"/>
        </w:rPr>
        <w:t xml:space="preserve"> ace</w:t>
      </w:r>
      <w:r>
        <w:br/>
      </w:r>
      <w:r>
        <w:rPr>
          <w:color w:val="000040"/>
        </w:rPr>
        <w:t xml:space="preserve"> add</w:t>
      </w:r>
      <w:r>
        <w:rPr>
          <w:color w:val="00009E"/>
        </w:rPr>
        <w:t xml:space="preserve"> moyne</w:t>
      </w:r>
      <w:r>
        <w:rPr>
          <w:color w:val="4F0000"/>
        </w:rPr>
        <w:t xml:space="preserve"> te</w:t>
      </w:r>
      <w:r>
        <w:rPr>
          <w:color w:val="000048"/>
        </w:rPr>
        <w:t xml:space="preserve"> kono</w:t>
      </w:r>
      <w:r>
        <w:rPr>
          <w:color w:val="000081"/>
        </w:rPr>
        <w:t xml:space="preserve"> ofar</w:t>
      </w:r>
      <w:r>
        <w:rPr>
          <w:color w:val="000055"/>
        </w:rPr>
        <w:t xml:space="preserve"> ace</w:t>
      </w:r>
      <w:r>
        <w:br/>
      </w:r>
      <w:r>
        <w:rPr>
          <w:color w:val="00002D"/>
        </w:rPr>
        <w:t xml:space="preserve"> বিকাশ</w:t>
      </w:r>
      <w:r>
        <w:rPr>
          <w:color w:val="000078"/>
        </w:rPr>
        <w:t xml:space="preserve"> এডমানি</w:t>
      </w:r>
      <w:r>
        <w:rPr>
          <w:color w:val="00005B"/>
        </w:rPr>
        <w:t xml:space="preserve"> সম্পর্কে</w:t>
      </w:r>
      <w:r>
        <w:rPr>
          <w:color w:val="000066"/>
        </w:rPr>
        <w:t xml:space="preserve"> বিস্তারিত</w:t>
      </w:r>
      <w:r>
        <w:rPr>
          <w:color w:val="00004E"/>
        </w:rPr>
        <w:t xml:space="preserve"> জানতে</w:t>
      </w:r>
      <w:r>
        <w:rPr>
          <w:color w:val="000073"/>
        </w:rPr>
        <w:t xml:space="preserve"> চায়</w:t>
      </w:r>
      <w:r>
        <w:rPr>
          <w:color w:val="650000"/>
        </w:rPr>
        <w:t xml:space="preserve"> প্লিজ</w:t>
      </w:r>
      <w:r>
        <w:br/>
      </w:r>
      <w:r>
        <w:rPr>
          <w:color w:val="000040"/>
        </w:rPr>
        <w:t xml:space="preserve"> বিকাশের</w:t>
      </w:r>
      <w:r>
        <w:rPr>
          <w:color w:val="000090"/>
        </w:rPr>
        <w:t xml:space="preserve"> অ্যাড</w:t>
      </w:r>
      <w:r>
        <w:rPr>
          <w:color w:val="000074"/>
        </w:rPr>
        <w:t xml:space="preserve"> মানি</w:t>
      </w:r>
      <w:r>
        <w:rPr>
          <w:color w:val="000044"/>
        </w:rPr>
        <w:t xml:space="preserve"> সম্পর্কে</w:t>
      </w:r>
      <w:r>
        <w:rPr>
          <w:color w:val="00003A"/>
        </w:rPr>
        <w:t xml:space="preserve"> জানতে</w:t>
      </w:r>
      <w:r>
        <w:rPr>
          <w:color w:val="000053"/>
        </w:rPr>
        <w:t xml:space="preserve"> চাচ্ছিলাম</w:t>
      </w:r>
      <w:r>
        <w:rPr>
          <w:color w:val="4C0000"/>
        </w:rPr>
        <w:t xml:space="preserve"> কি</w:t>
      </w:r>
      <w:r>
        <w:rPr>
          <w:color w:val="4C0000"/>
        </w:rPr>
        <w:t xml:space="preserve"> কি</w:t>
      </w:r>
      <w:r>
        <w:rPr>
          <w:color w:val="000090"/>
        </w:rPr>
        <w:t xml:space="preserve"> অ্যাড</w:t>
      </w:r>
      <w:r>
        <w:rPr>
          <w:color w:val="000074"/>
        </w:rPr>
        <w:t xml:space="preserve"> মানি</w:t>
      </w:r>
      <w:r>
        <w:rPr>
          <w:color w:val="000035"/>
        </w:rPr>
        <w:t xml:space="preserve"> অফার</w:t>
      </w:r>
      <w:r>
        <w:rPr>
          <w:color w:val="000033"/>
        </w:rPr>
        <w:t xml:space="preserve"> আছে</w:t>
      </w:r>
      <w:r>
        <w:br/>
      </w:r>
      <w:r>
        <w:rPr>
          <w:color w:val="000044"/>
        </w:rPr>
        <w:t xml:space="preserve"> বিকাশ</w:t>
      </w:r>
      <w:r>
        <w:rPr>
          <w:color w:val="00002B"/>
        </w:rPr>
        <w:t xml:space="preserve"> থেকে</w:t>
      </w:r>
      <w:r>
        <w:rPr>
          <w:color w:val="000065"/>
        </w:rPr>
        <w:t xml:space="preserve"> পল্লি</w:t>
      </w:r>
      <w:r>
        <w:rPr>
          <w:color w:val="000042"/>
        </w:rPr>
        <w:t xml:space="preserve"> বিদ্যুৎ</w:t>
      </w:r>
      <w:r>
        <w:rPr>
          <w:color w:val="000038"/>
        </w:rPr>
        <w:t xml:space="preserve"> বিল</w:t>
      </w:r>
      <w:r>
        <w:rPr>
          <w:color w:val="000059"/>
        </w:rPr>
        <w:t xml:space="preserve"> বেশি</w:t>
      </w:r>
      <w:r>
        <w:rPr>
          <w:color w:val="000044"/>
        </w:rPr>
        <w:t xml:space="preserve"> বিকাশ</w:t>
      </w:r>
      <w:r>
        <w:rPr>
          <w:color w:val="3B0000"/>
        </w:rPr>
        <w:t xml:space="preserve"> করলে</w:t>
      </w:r>
      <w:r>
        <w:rPr>
          <w:color w:val="4C0000"/>
        </w:rPr>
        <w:t xml:space="preserve"> কী</w:t>
      </w:r>
      <w:r>
        <w:rPr>
          <w:color w:val="450000"/>
        </w:rPr>
        <w:t xml:space="preserve"> কোনো</w:t>
      </w:r>
      <w:r>
        <w:rPr>
          <w:color w:val="00003E"/>
        </w:rPr>
        <w:t xml:space="preserve"> ক্যাশ</w:t>
      </w:r>
      <w:r>
        <w:rPr>
          <w:color w:val="00006A"/>
        </w:rPr>
        <w:t xml:space="preserve"> ব্যাগ</w:t>
      </w:r>
      <w:r>
        <w:rPr>
          <w:color w:val="000036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5C0000"/>
        </w:rPr>
        <w:t xml:space="preserve"> is</w:t>
      </w:r>
      <w:r>
        <w:rPr>
          <w:color w:val="00007B"/>
        </w:rPr>
        <w:t xml:space="preserve"> there</w:t>
      </w:r>
      <w:r>
        <w:rPr>
          <w:color w:val="000076"/>
        </w:rPr>
        <w:t xml:space="preserve"> any</w:t>
      </w:r>
      <w:r>
        <w:rPr>
          <w:color w:val="00004A"/>
        </w:rPr>
        <w:t xml:space="preserve"> offer</w:t>
      </w:r>
      <w:r>
        <w:rPr>
          <w:color w:val="000061"/>
        </w:rPr>
        <w:t xml:space="preserve"> in</w:t>
      </w:r>
      <w:r>
        <w:rPr>
          <w:color w:val="000050"/>
        </w:rPr>
        <w:t xml:space="preserve"> add</w:t>
      </w:r>
      <w:r>
        <w:rPr>
          <w:color w:val="00004B"/>
        </w:rPr>
        <w:t xml:space="preserve"> money</w:t>
      </w:r>
      <w:r>
        <w:rPr>
          <w:color w:val="000000"/>
        </w:rPr>
        <w:t xml:space="preserve"> option</w:t>
      </w:r>
      <w:r>
        <w:br/>
      </w:r>
      <w:r>
        <w:rPr>
          <w:color w:val="000032"/>
        </w:rPr>
        <w:t xml:space="preserve"> bkash</w:t>
      </w:r>
      <w:r>
        <w:rPr>
          <w:color w:val="000088"/>
        </w:rPr>
        <w:t xml:space="preserve"> tarik</w:t>
      </w:r>
      <w:r>
        <w:rPr>
          <w:color w:val="00004E"/>
        </w:rPr>
        <w:t xml:space="preserve"> add</w:t>
      </w:r>
      <w:r>
        <w:rPr>
          <w:color w:val="000049"/>
        </w:rPr>
        <w:t xml:space="preserve"> money</w:t>
      </w:r>
      <w:r>
        <w:rPr>
          <w:color w:val="000048"/>
        </w:rPr>
        <w:t xml:space="preserve"> offer</w:t>
      </w:r>
      <w:r>
        <w:rPr>
          <w:color w:val="000000"/>
        </w:rPr>
        <w:t xml:space="preserve"> ache</w:t>
      </w:r>
      <w:r>
        <w:rPr>
          <w:color w:val="440000"/>
        </w:rPr>
        <w:t xml:space="preserve"> i</w:t>
      </w:r>
      <w:r>
        <w:rPr>
          <w:color w:val="000094"/>
        </w:rPr>
        <w:t xml:space="preserve"> banking</w:t>
      </w:r>
      <w:r>
        <w:br/>
      </w:r>
      <w:r>
        <w:rPr>
          <w:color w:val="000077"/>
        </w:rPr>
        <w:t xml:space="preserve"> অ্যাড</w:t>
      </w:r>
      <w:r>
        <w:rPr>
          <w:color w:val="00008C"/>
        </w:rPr>
        <w:t xml:space="preserve"> মানিতে</w:t>
      </w:r>
      <w:r>
        <w:rPr>
          <w:color w:val="7D0000"/>
        </w:rPr>
        <w:t xml:space="preserve"> কি</w:t>
      </w:r>
      <w:r>
        <w:rPr>
          <w:color w:val="7D0000"/>
        </w:rPr>
        <w:t xml:space="preserve"> কি</w:t>
      </w:r>
      <w:r>
        <w:rPr>
          <w:color w:val="000059"/>
        </w:rPr>
        <w:t xml:space="preserve"> অফার</w:t>
      </w:r>
      <w:r>
        <w:rPr>
          <w:color w:val="000054"/>
        </w:rPr>
        <w:t xml:space="preserve"> আছে</w:t>
      </w:r>
      <w:r>
        <w:br/>
      </w:r>
      <w:r>
        <w:rPr>
          <w:color w:val="000089"/>
        </w:rPr>
        <w:t xml:space="preserve"> অফার</w:t>
      </w:r>
      <w:r>
        <w:rPr>
          <w:color w:val="000095"/>
        </w:rPr>
        <w:t xml:space="preserve"> জানতে</w:t>
      </w:r>
      <w:r>
        <w:rPr>
          <w:color w:val="00009A"/>
        </w:rPr>
        <w:t xml:space="preserve"> চাচ্ছি</w:t>
      </w:r>
      <w:r>
        <w:br/>
      </w:r>
      <w:r>
        <w:rPr>
          <w:color w:val="00006A"/>
        </w:rPr>
        <w:t xml:space="preserve"> friday</w:t>
      </w:r>
      <w:r>
        <w:rPr>
          <w:color w:val="000049"/>
        </w:rPr>
        <w:t xml:space="preserve"> add</w:t>
      </w:r>
      <w:r>
        <w:rPr>
          <w:color w:val="000044"/>
        </w:rPr>
        <w:t xml:space="preserve"> money</w:t>
      </w:r>
      <w:r>
        <w:rPr>
          <w:color w:val="5A0000"/>
        </w:rPr>
        <w:t xml:space="preserve"> te</w:t>
      </w:r>
      <w:r>
        <w:rPr>
          <w:color w:val="000037"/>
        </w:rPr>
        <w:t xml:space="preserve"> ki</w:t>
      </w:r>
      <w:r>
        <w:rPr>
          <w:color w:val="000060"/>
        </w:rPr>
        <w:t xml:space="preserve"> bonus</w:t>
      </w:r>
      <w:r>
        <w:rPr>
          <w:color w:val="000097"/>
        </w:rPr>
        <w:t xml:space="preserve"> paoa</w:t>
      </w:r>
      <w:r>
        <w:rPr>
          <w:color w:val="000000"/>
        </w:rPr>
        <w:t xml:space="preserve"> jabe</w:t>
      </w:r>
      <w:r>
        <w:br/>
      </w:r>
      <w:r>
        <w:rPr>
          <w:color w:val="000048"/>
        </w:rPr>
        <w:t xml:space="preserve"> bkash</w:t>
      </w:r>
      <w:r>
        <w:rPr>
          <w:color w:val="00006F"/>
        </w:rPr>
        <w:t xml:space="preserve"> add</w:t>
      </w:r>
      <w:r>
        <w:rPr>
          <w:color w:val="000068"/>
        </w:rPr>
        <w:t xml:space="preserve"> money</w:t>
      </w:r>
      <w:r>
        <w:rPr>
          <w:color w:val="890000"/>
        </w:rPr>
        <w:t xml:space="preserve"> te</w:t>
      </w:r>
      <w:r>
        <w:rPr>
          <w:color w:val="000053"/>
        </w:rPr>
        <w:t xml:space="preserve"> ki</w:t>
      </w:r>
      <w:r>
        <w:rPr>
          <w:color w:val="000066"/>
        </w:rPr>
        <w:t xml:space="preserve"> offer</w:t>
      </w:r>
      <w:r>
        <w:rPr>
          <w:color w:val="000000"/>
        </w:rPr>
        <w:t xml:space="preserve"> choltese</w:t>
      </w:r>
      <w:r>
        <w:br/>
      </w:r>
      <w:r>
        <w:rPr>
          <w:color w:val="000037"/>
        </w:rPr>
        <w:t xml:space="preserve"> বিকাশ</w:t>
      </w:r>
      <w:r>
        <w:rPr>
          <w:color w:val="000076"/>
        </w:rPr>
        <w:t xml:space="preserve"> অ্যাড</w:t>
      </w:r>
      <w:r>
        <w:rPr>
          <w:color w:val="00005E"/>
        </w:rPr>
        <w:t xml:space="preserve"> মানি</w:t>
      </w:r>
      <w:r>
        <w:rPr>
          <w:color w:val="000058"/>
        </w:rPr>
        <w:t xml:space="preserve"> অফার</w:t>
      </w:r>
      <w:r>
        <w:rPr>
          <w:color w:val="00006F"/>
        </w:rPr>
        <w:t xml:space="preserve"> সম্পর্কে</w:t>
      </w:r>
      <w:r>
        <w:rPr>
          <w:color w:val="00005F"/>
        </w:rPr>
        <w:t xml:space="preserve"> জানতে</w:t>
      </w:r>
      <w:r>
        <w:rPr>
          <w:color w:val="000062"/>
        </w:rPr>
        <w:t xml:space="preserve"> চাচ্ছি</w:t>
      </w:r>
      <w:r>
        <w:br/>
      </w:r>
      <w:r>
        <w:rPr>
          <w:color w:val="0000A8"/>
        </w:rPr>
        <w:t xml:space="preserve"> friday</w:t>
      </w:r>
      <w:r>
        <w:rPr>
          <w:color w:val="000073"/>
        </w:rPr>
        <w:t xml:space="preserve"> add</w:t>
      </w:r>
      <w:r>
        <w:rPr>
          <w:color w:val="00006C"/>
        </w:rPr>
        <w:t xml:space="preserve"> money</w:t>
      </w:r>
      <w:r>
        <w:rPr>
          <w:color w:val="00006B"/>
        </w:rPr>
        <w:t xml:space="preserve"> offer</w:t>
      </w:r>
      <w:r>
        <w:rPr>
          <w:color w:val="000000"/>
        </w:rPr>
        <w:t xml:space="preserve"> deatails</w:t>
      </w:r>
      <w:r>
        <w:br/>
      </w:r>
      <w:r>
        <w:rPr>
          <w:color w:val="000055"/>
        </w:rPr>
        <w:t xml:space="preserve"> ki</w:t>
      </w:r>
      <w:r>
        <w:rPr>
          <w:color w:val="000069"/>
        </w:rPr>
        <w:t xml:space="preserve"> offer</w:t>
      </w:r>
      <w:r>
        <w:rPr>
          <w:color w:val="00007B"/>
        </w:rPr>
        <w:t xml:space="preserve"> ase</w:t>
      </w:r>
      <w:r>
        <w:rPr>
          <w:color w:val="00006F"/>
        </w:rPr>
        <w:t xml:space="preserve"> cashback</w:t>
      </w:r>
      <w:r>
        <w:rPr>
          <w:color w:val="890000"/>
        </w:rPr>
        <w:t xml:space="preserve"> ar</w:t>
      </w:r>
      <w:r>
        <w:br/>
      </w:r>
      <w:r>
        <w:rPr>
          <w:color w:val="0000B5"/>
        </w:rPr>
        <w:t xml:space="preserve"> darraz</w:t>
      </w:r>
      <w:r>
        <w:rPr>
          <w:color w:val="4A0000"/>
        </w:rPr>
        <w:t xml:space="preserve"> er</w:t>
      </w:r>
      <w:r>
        <w:rPr>
          <w:color w:val="00003B"/>
        </w:rPr>
        <w:t xml:space="preserve"> ki</w:t>
      </w:r>
      <w:r>
        <w:rPr>
          <w:color w:val="000059"/>
        </w:rPr>
        <w:t xml:space="preserve"> kono</w:t>
      </w:r>
      <w:r>
        <w:rPr>
          <w:color w:val="000049"/>
        </w:rPr>
        <w:t xml:space="preserve"> offer</w:t>
      </w:r>
      <w:r>
        <w:rPr>
          <w:color w:val="000061"/>
        </w:rPr>
        <w:t xml:space="preserve"> ache</w:t>
      </w:r>
      <w:r>
        <w:br/>
      </w:r>
      <w:r>
        <w:rPr>
          <w:color w:val="000091"/>
        </w:rPr>
        <w:t xml:space="preserve"> অফার</w:t>
      </w:r>
      <w:r>
        <w:rPr>
          <w:color w:val="00009E"/>
        </w:rPr>
        <w:t xml:space="preserve"> জানতে</w:t>
      </w:r>
      <w:r>
        <w:rPr>
          <w:color w:val="000088"/>
        </w:rPr>
        <w:t xml:space="preserve"> চাই</w:t>
      </w:r>
      <w:r>
        <w:br/>
      </w:r>
      <w:r>
        <w:rPr>
          <w:color w:val="00005C"/>
        </w:rPr>
        <w:t xml:space="preserve"> বিকাশে</w:t>
      </w:r>
      <w:r>
        <w:rPr>
          <w:color w:val="00003B"/>
        </w:rPr>
        <w:t xml:space="preserve"> টাকা</w:t>
      </w:r>
      <w:r>
        <w:rPr>
          <w:color w:val="0000A6"/>
        </w:rPr>
        <w:t xml:space="preserve"> আনলে</w:t>
      </w:r>
      <w:r>
        <w:rPr>
          <w:color w:val="620000"/>
        </w:rPr>
        <w:t xml:space="preserve"> কোন</w:t>
      </w:r>
      <w:r>
        <w:rPr>
          <w:color w:val="000056"/>
        </w:rPr>
        <w:t xml:space="preserve"> ক্যাশব্যাক</w:t>
      </w:r>
      <w:r>
        <w:rPr>
          <w:color w:val="000059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24"/>
        </w:rPr>
        <w:t xml:space="preserve"> bkash</w:t>
      </w:r>
      <w:r>
        <w:rPr>
          <w:color w:val="2E0000"/>
        </w:rPr>
        <w:t xml:space="preserve"> a</w:t>
      </w:r>
      <w:r>
        <w:rPr>
          <w:color w:val="000081"/>
        </w:rPr>
        <w:t xml:space="preserve"> send</w:t>
      </w:r>
      <w:r>
        <w:rPr>
          <w:color w:val="000068"/>
        </w:rPr>
        <w:t xml:space="preserve"> money</w:t>
      </w:r>
      <w:r>
        <w:rPr>
          <w:color w:val="670000"/>
        </w:rPr>
        <w:t xml:space="preserve"> krle</w:t>
      </w:r>
      <w:r>
        <w:rPr>
          <w:color w:val="000036"/>
        </w:rPr>
        <w:t xml:space="preserve"> cash</w:t>
      </w:r>
      <w:r>
        <w:rPr>
          <w:color w:val="000038"/>
        </w:rPr>
        <w:t xml:space="preserve"> back</w:t>
      </w:r>
      <w:r>
        <w:rPr>
          <w:color w:val="000057"/>
        </w:rPr>
        <w:t xml:space="preserve"> pawa</w:t>
      </w:r>
      <w:r>
        <w:rPr>
          <w:color w:val="000000"/>
        </w:rPr>
        <w:t xml:space="preserve"> jbe</w:t>
      </w:r>
      <w:r>
        <w:rPr>
          <w:color w:val="000000"/>
        </w:rPr>
        <w:t xml:space="preserve"> r</w:t>
      </w:r>
      <w:r>
        <w:rPr>
          <w:color w:val="000041"/>
        </w:rPr>
        <w:t xml:space="preserve"> koto</w:t>
      </w:r>
      <w:r>
        <w:rPr>
          <w:color w:val="00002E"/>
        </w:rPr>
        <w:t xml:space="preserve"> tk</w:t>
      </w:r>
      <w:r>
        <w:rPr>
          <w:color w:val="000081"/>
        </w:rPr>
        <w:t xml:space="preserve"> send</w:t>
      </w:r>
      <w:r>
        <w:rPr>
          <w:color w:val="000068"/>
        </w:rPr>
        <w:t xml:space="preserve"> money</w:t>
      </w:r>
      <w:r>
        <w:rPr>
          <w:color w:val="340000"/>
        </w:rPr>
        <w:t xml:space="preserve"> korte</w:t>
      </w:r>
      <w:r>
        <w:rPr>
          <w:color w:val="000000"/>
        </w:rPr>
        <w:t xml:space="preserve"> hbe</w:t>
      </w:r>
      <w:r>
        <w:br/>
      </w:r>
      <w:r>
        <w:rPr>
          <w:color w:val="000073"/>
        </w:rPr>
        <w:t xml:space="preserve"> দারাজ</w:t>
      </w:r>
      <w:r>
        <w:rPr>
          <w:color w:val="00002E"/>
        </w:rPr>
        <w:t xml:space="preserve"> থেকে</w:t>
      </w:r>
      <w:r>
        <w:rPr>
          <w:color w:val="00007B"/>
        </w:rPr>
        <w:t xml:space="preserve"> পণ্য</w:t>
      </w:r>
      <w:r>
        <w:rPr>
          <w:color w:val="000088"/>
        </w:rPr>
        <w:t xml:space="preserve"> কিনলে</w:t>
      </w:r>
      <w:r>
        <w:rPr>
          <w:color w:val="520000"/>
        </w:rPr>
        <w:t xml:space="preserve"> কি</w:t>
      </w:r>
      <w:r>
        <w:rPr>
          <w:color w:val="000038"/>
        </w:rPr>
        <w:t xml:space="preserve"> ক্যাশব্যাক</w:t>
      </w:r>
      <w:r>
        <w:rPr>
          <w:color w:val="00004C"/>
        </w:rPr>
        <w:t xml:space="preserve"> পাব</w:t>
      </w:r>
      <w:r>
        <w:rPr>
          <w:color w:val="520000"/>
        </w:rPr>
        <w:t xml:space="preserve"> কি</w:t>
      </w:r>
      <w:r>
        <w:br/>
      </w:r>
      <w:r>
        <w:rPr>
          <w:color w:val="23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5B"/>
        </w:rPr>
        <w:t xml:space="preserve"> পারসোনাল</w:t>
      </w:r>
      <w:r>
        <w:rPr>
          <w:color w:val="00004A"/>
        </w:rPr>
        <w:t xml:space="preserve"> রিটেইল</w:t>
      </w:r>
      <w:r>
        <w:rPr>
          <w:color w:val="00002C"/>
        </w:rPr>
        <w:t xml:space="preserve"> একাউন্ট</w:t>
      </w:r>
      <w:r>
        <w:rPr>
          <w:color w:val="000000"/>
        </w:rPr>
        <w:t xml:space="preserve"> আছে</w:t>
      </w:r>
      <w:r>
        <w:rPr>
          <w:color w:val="000037"/>
        </w:rPr>
        <w:t xml:space="preserve"> এখন</w:t>
      </w:r>
      <w:r>
        <w:rPr>
          <w:color w:val="00005F"/>
        </w:rPr>
        <w:t xml:space="preserve"> ঐ</w:t>
      </w:r>
      <w:r>
        <w:rPr>
          <w:color w:val="000050"/>
        </w:rPr>
        <w:t xml:space="preserve"> নম্বরে</w:t>
      </w:r>
      <w:r>
        <w:rPr>
          <w:color w:val="000072"/>
        </w:rPr>
        <w:t xml:space="preserve"> কাষ্টমার</w:t>
      </w:r>
      <w:r>
        <w:rPr>
          <w:color w:val="000044"/>
        </w:rPr>
        <w:t xml:space="preserve"> পেমেন্ট</w:t>
      </w:r>
      <w:r>
        <w:rPr>
          <w:color w:val="3C0000"/>
        </w:rPr>
        <w:t xml:space="preserve"> করলে</w:t>
      </w:r>
      <w:r>
        <w:rPr>
          <w:color w:val="3C0000"/>
        </w:rPr>
        <w:t xml:space="preserve"> কোন</w:t>
      </w:r>
      <w:r>
        <w:rPr>
          <w:color w:val="000035"/>
        </w:rPr>
        <w:t xml:space="preserve"> ক্যাশব্যাক</w:t>
      </w:r>
      <w:r>
        <w:rPr>
          <w:color w:val="000000"/>
        </w:rPr>
        <w:t xml:space="preserve"> পাবে</w:t>
      </w:r>
      <w:r>
        <w:br/>
      </w:r>
      <w:r>
        <w:rPr>
          <w:color w:val="0000B6"/>
        </w:rPr>
        <w:t xml:space="preserve"> daraz</w:t>
      </w:r>
      <w:r>
        <w:rPr>
          <w:color w:val="630000"/>
        </w:rPr>
        <w:t xml:space="preserve"> a</w:t>
      </w:r>
      <w:r>
        <w:rPr>
          <w:color w:val="000059"/>
        </w:rPr>
        <w:t xml:space="preserve"> ki</w:t>
      </w:r>
      <w:r>
        <w:rPr>
          <w:color w:val="000075"/>
        </w:rPr>
        <w:t xml:space="preserve"> cashback</w:t>
      </w:r>
      <w:r>
        <w:rPr>
          <w:color w:val="000000"/>
        </w:rPr>
        <w:t xml:space="preserve"> ase</w:t>
      </w:r>
      <w:r>
        <w:br/>
      </w:r>
      <w:r>
        <w:rPr>
          <w:color w:val="00002F"/>
        </w:rPr>
        <w:t xml:space="preserve"> বিকাশ</w:t>
      </w:r>
      <w:r>
        <w:rPr>
          <w:color w:val="6C0000"/>
        </w:rPr>
        <w:t xml:space="preserve"> দিয়ে</w:t>
      </w:r>
      <w:r>
        <w:rPr>
          <w:color w:val="350000"/>
        </w:rPr>
        <w:t xml:space="preserve"> কি</w:t>
      </w:r>
      <w:r>
        <w:rPr>
          <w:color w:val="00004D"/>
        </w:rPr>
        <w:t xml:space="preserve"> বিল</w:t>
      </w:r>
      <w:r>
        <w:rPr>
          <w:color w:val="000076"/>
        </w:rPr>
        <w:t xml:space="preserve"> পরিশোধ</w:t>
      </w:r>
      <w:r>
        <w:rPr>
          <w:color w:val="520000"/>
        </w:rPr>
        <w:t xml:space="preserve"> করলে</w:t>
      </w:r>
      <w:r>
        <w:rPr>
          <w:color w:val="000055"/>
        </w:rPr>
        <w:t xml:space="preserve"> ক্যাশ</w:t>
      </w:r>
      <w:r>
        <w:rPr>
          <w:color w:val="00005F"/>
        </w:rPr>
        <w:t xml:space="preserve"> ব্যাক</w:t>
      </w:r>
      <w:r>
        <w:rPr>
          <w:color w:val="000047"/>
        </w:rPr>
        <w:t xml:space="preserve"> আছে</w:t>
      </w:r>
      <w:r>
        <w:br/>
      </w:r>
      <w:r>
        <w:rPr>
          <w:color w:val="00005D"/>
        </w:rPr>
        <w:t xml:space="preserve"> bkash</w:t>
      </w:r>
      <w:r>
        <w:rPr>
          <w:color w:val="00008F"/>
        </w:rPr>
        <w:t xml:space="preserve"> add</w:t>
      </w:r>
      <w:r>
        <w:rPr>
          <w:color w:val="000086"/>
        </w:rPr>
        <w:t xml:space="preserve"> money</w:t>
      </w:r>
      <w:r>
        <w:rPr>
          <w:color w:val="000084"/>
        </w:rPr>
        <w:t xml:space="preserve"> offer</w:t>
      </w:r>
      <w:r>
        <w:br/>
      </w:r>
      <w:r>
        <w:rPr>
          <w:color w:val="00009F"/>
        </w:rPr>
        <w:t xml:space="preserve"> walcart</w:t>
      </w:r>
      <w:r>
        <w:rPr>
          <w:color w:val="460000"/>
        </w:rPr>
        <w:t xml:space="preserve"> er</w:t>
      </w:r>
      <w:r>
        <w:rPr>
          <w:color w:val="000030"/>
        </w:rPr>
        <w:t xml:space="preserve"> bkash</w:t>
      </w:r>
      <w:r>
        <w:rPr>
          <w:color w:val="000044"/>
        </w:rPr>
        <w:t xml:space="preserve"> offer</w:t>
      </w:r>
      <w:r>
        <w:rPr>
          <w:color w:val="00006D"/>
        </w:rPr>
        <w:t xml:space="preserve"> somporke</w:t>
      </w:r>
      <w:r>
        <w:rPr>
          <w:color w:val="5D0000"/>
        </w:rPr>
        <w:t xml:space="preserve"> jante</w:t>
      </w:r>
      <w:r>
        <w:rPr>
          <w:color w:val="000052"/>
        </w:rPr>
        <w:t xml:space="preserve"> chai</w:t>
      </w:r>
      <w:r>
        <w:br/>
      </w:r>
      <w:r>
        <w:rPr>
          <w:color w:val="000088"/>
        </w:rPr>
        <w:t xml:space="preserve"> walcart</w:t>
      </w:r>
      <w:r>
        <w:rPr>
          <w:color w:val="00003A"/>
        </w:rPr>
        <w:t xml:space="preserve"> e</w:t>
      </w:r>
      <w:r>
        <w:rPr>
          <w:color w:val="000096"/>
        </w:rPr>
        <w:t xml:space="preserve"> paymnt</w:t>
      </w:r>
      <w:r>
        <w:rPr>
          <w:color w:val="4A0000"/>
        </w:rPr>
        <w:t xml:space="preserve"> korle</w:t>
      </w:r>
      <w:r>
        <w:rPr>
          <w:color w:val="000030"/>
        </w:rPr>
        <w:t xml:space="preserve"> ki</w:t>
      </w:r>
      <w:r>
        <w:rPr>
          <w:color w:val="000047"/>
        </w:rPr>
        <w:t xml:space="preserve"> kono</w:t>
      </w:r>
      <w:r>
        <w:rPr>
          <w:color w:val="00003E"/>
        </w:rPr>
        <w:t xml:space="preserve"> cashback</w:t>
      </w:r>
      <w:r>
        <w:rPr>
          <w:color w:val="00003A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62"/>
        </w:rPr>
        <w:t xml:space="preserve"> add</w:t>
      </w:r>
      <w:r>
        <w:rPr>
          <w:color w:val="00005C"/>
        </w:rPr>
        <w:t xml:space="preserve"> money</w:t>
      </w:r>
      <w:r>
        <w:rPr>
          <w:color w:val="790000"/>
        </w:rPr>
        <w:t xml:space="preserve"> te</w:t>
      </w:r>
      <w:r>
        <w:rPr>
          <w:color w:val="00006E"/>
        </w:rPr>
        <w:t xml:space="preserve"> kono</w:t>
      </w:r>
      <w:r>
        <w:rPr>
          <w:color w:val="00005B"/>
        </w:rPr>
        <w:t xml:space="preserve"> offer</w:t>
      </w:r>
      <w:r>
        <w:rPr>
          <w:color w:val="00006A"/>
        </w:rPr>
        <w:t xml:space="preserve"> ase</w:t>
      </w:r>
      <w:r>
        <w:br/>
      </w:r>
      <w:r>
        <w:rPr>
          <w:color w:val="0000B4"/>
        </w:rPr>
        <w:t xml:space="preserve"> দারাজ</w:t>
      </w:r>
      <w:r>
        <w:rPr>
          <w:color w:val="800000"/>
        </w:rPr>
        <w:t xml:space="preserve"> কী</w:t>
      </w:r>
      <w:r>
        <w:rPr>
          <w:color w:val="000058"/>
        </w:rPr>
        <w:t xml:space="preserve"> ক্যাশব্যাক</w:t>
      </w:r>
      <w:r>
        <w:rPr>
          <w:color w:val="00005B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8C"/>
        </w:rPr>
        <w:t xml:space="preserve"> daraz</w:t>
      </w:r>
      <w:r>
        <w:rPr>
          <w:color w:val="000053"/>
        </w:rPr>
        <w:t xml:space="preserve"> e</w:t>
      </w:r>
      <w:r>
        <w:rPr>
          <w:color w:val="000066"/>
        </w:rPr>
        <w:t xml:space="preserve"> kono</w:t>
      </w:r>
      <w:r>
        <w:rPr>
          <w:color w:val="000059"/>
        </w:rPr>
        <w:t xml:space="preserve"> cashback</w:t>
      </w:r>
      <w:r>
        <w:rPr>
          <w:color w:val="000054"/>
        </w:rPr>
        <w:t xml:space="preserve"> offer</w:t>
      </w:r>
      <w:r>
        <w:rPr>
          <w:color w:val="000070"/>
        </w:rPr>
        <w:t xml:space="preserve"> ache</w:t>
      </w:r>
      <w:r>
        <w:br/>
      </w:r>
      <w:r>
        <w:rPr>
          <w:color w:val="4B0000"/>
        </w:rPr>
        <w:t xml:space="preserve"> আপনাদের</w:t>
      </w:r>
      <w:r>
        <w:rPr>
          <w:color w:val="00008B"/>
        </w:rPr>
        <w:t xml:space="preserve"> বরতমান</w:t>
      </w:r>
      <w:r>
        <w:rPr>
          <w:color w:val="00007B"/>
        </w:rPr>
        <w:t xml:space="preserve"> আড</w:t>
      </w:r>
      <w:r>
        <w:rPr>
          <w:color w:val="00003E"/>
        </w:rPr>
        <w:t xml:space="preserve"> মানি</w:t>
      </w:r>
      <w:r>
        <w:rPr>
          <w:color w:val="000039"/>
        </w:rPr>
        <w:t xml:space="preserve"> অফার</w:t>
      </w:r>
      <w:r>
        <w:rPr>
          <w:color w:val="00005B"/>
        </w:rPr>
        <w:t xml:space="preserve"> গুলো</w:t>
      </w:r>
      <w:r>
        <w:rPr>
          <w:color w:val="5E0000"/>
        </w:rPr>
        <w:t xml:space="preserve"> বলুন</w:t>
      </w:r>
      <w:r>
        <w:br/>
      </w:r>
      <w:r>
        <w:rPr>
          <w:color w:val="00008B"/>
        </w:rPr>
        <w:t xml:space="preserve"> ambr</w:t>
      </w:r>
      <w:r>
        <w:rPr>
          <w:color w:val="4C0000"/>
        </w:rPr>
        <w:t xml:space="preserve"> it</w:t>
      </w:r>
      <w:r>
        <w:rPr>
          <w:color w:val="460000"/>
        </w:rPr>
        <w:t xml:space="preserve"> te</w:t>
      </w:r>
      <w:r>
        <w:rPr>
          <w:color w:val="00008B"/>
        </w:rPr>
        <w:t xml:space="preserve"> peymnt</w:t>
      </w:r>
      <w:r>
        <w:rPr>
          <w:color w:val="420000"/>
        </w:rPr>
        <w:t xml:space="preserve"> korle</w:t>
      </w:r>
      <w:r>
        <w:rPr>
          <w:color w:val="000037"/>
        </w:rPr>
        <w:t xml:space="preserve"> cash</w:t>
      </w:r>
      <w:r>
        <w:rPr>
          <w:color w:val="000038"/>
        </w:rPr>
        <w:t xml:space="preserve"> back</w:t>
      </w:r>
      <w:r>
        <w:rPr>
          <w:color w:val="000045"/>
        </w:rPr>
        <w:t xml:space="preserve"> ache</w:t>
      </w:r>
      <w:r>
        <w:rPr>
          <w:color w:val="000000"/>
        </w:rPr>
        <w:t xml:space="preserve"> ki</w:t>
      </w:r>
      <w:r>
        <w:br/>
      </w:r>
      <w:r>
        <w:rPr>
          <w:color w:val="0000E6"/>
        </w:rPr>
        <w:t xml:space="preserve"> chaldal</w:t>
      </w:r>
      <w:r>
        <w:rPr>
          <w:color w:val="00006D"/>
        </w:rPr>
        <w:t xml:space="preserve"> offer</w:t>
      </w:r>
      <w:r>
        <w:rPr>
          <w:color w:val="000000"/>
        </w:rPr>
        <w:t xml:space="preserve"> available</w:t>
      </w:r>
      <w:r>
        <w:br/>
      </w:r>
      <w:r>
        <w:rPr>
          <w:color w:val="5A0000"/>
        </w:rPr>
        <w:t xml:space="preserve"> is</w:t>
      </w:r>
      <w:r>
        <w:rPr>
          <w:color w:val="000078"/>
        </w:rPr>
        <w:t xml:space="preserve"> there</w:t>
      </w:r>
      <w:r>
        <w:rPr>
          <w:color w:val="000073"/>
        </w:rPr>
        <w:t xml:space="preserve"> any</w:t>
      </w:r>
      <w:r>
        <w:rPr>
          <w:color w:val="000099"/>
        </w:rPr>
        <w:t xml:space="preserve"> chaldal</w:t>
      </w:r>
      <w:r>
        <w:rPr>
          <w:color w:val="000048"/>
        </w:rPr>
        <w:t xml:space="preserve"> offer</w:t>
      </w:r>
      <w:r>
        <w:rPr>
          <w:color w:val="000000"/>
        </w:rPr>
        <w:t xml:space="preserve"> available</w:t>
      </w:r>
      <w:r>
        <w:br/>
      </w:r>
      <w:r>
        <w:rPr>
          <w:color w:val="000042"/>
        </w:rPr>
        <w:t xml:space="preserve"> bank</w:t>
      </w:r>
      <w:r>
        <w:rPr>
          <w:color w:val="000039"/>
        </w:rPr>
        <w:t xml:space="preserve"> theke</w:t>
      </w:r>
      <w:r>
        <w:rPr>
          <w:color w:val="00003D"/>
        </w:rPr>
        <w:t xml:space="preserve"> add</w:t>
      </w:r>
      <w:r>
        <w:rPr>
          <w:color w:val="000061"/>
        </w:rPr>
        <w:t xml:space="preserve"> many</w:t>
      </w:r>
      <w:r>
        <w:rPr>
          <w:color w:val="4B0000"/>
        </w:rPr>
        <w:t xml:space="preserve"> ar</w:t>
      </w:r>
      <w:r>
        <w:rPr>
          <w:color w:val="000039"/>
        </w:rPr>
        <w:t xml:space="preserve"> offer</w:t>
      </w:r>
      <w:r>
        <w:rPr>
          <w:color w:val="670000"/>
        </w:rPr>
        <w:t xml:space="preserve"> koi</w:t>
      </w:r>
      <w:r>
        <w:rPr>
          <w:color w:val="00004F"/>
        </w:rPr>
        <w:t xml:space="preserve"> ti</w:t>
      </w:r>
      <w:r>
        <w:rPr>
          <w:color w:val="000086"/>
        </w:rPr>
        <w:t xml:space="preserve"> cholche</w:t>
      </w:r>
      <w:r>
        <w:br/>
      </w:r>
      <w:r>
        <w:rPr>
          <w:color w:val="000029"/>
        </w:rPr>
        <w:t xml:space="preserve"> bkash</w:t>
      </w:r>
      <w:r>
        <w:rPr>
          <w:color w:val="000051"/>
        </w:rPr>
        <w:t xml:space="preserve"> personal</w:t>
      </w:r>
      <w:r>
        <w:rPr>
          <w:color w:val="000052"/>
        </w:rPr>
        <w:t xml:space="preserve"> retail</w:t>
      </w:r>
      <w:r>
        <w:rPr>
          <w:color w:val="00002E"/>
        </w:rPr>
        <w:t xml:space="preserve"> account</w:t>
      </w:r>
      <w:r>
        <w:rPr>
          <w:color w:val="350000"/>
        </w:rPr>
        <w:t xml:space="preserve"> a</w:t>
      </w:r>
      <w:r>
        <w:rPr>
          <w:color w:val="00003F"/>
        </w:rPr>
        <w:t xml:space="preserve"> add</w:t>
      </w:r>
      <w:r>
        <w:rPr>
          <w:color w:val="00003B"/>
        </w:rPr>
        <w:t xml:space="preserve"> money</w:t>
      </w:r>
      <w:r>
        <w:rPr>
          <w:color w:val="4A0000"/>
        </w:rPr>
        <w:t xml:space="preserve"> korle</w:t>
      </w:r>
      <w:r>
        <w:rPr>
          <w:color w:val="000030"/>
        </w:rPr>
        <w:t xml:space="preserve"> ki</w:t>
      </w:r>
      <w:r>
        <w:rPr>
          <w:color w:val="000070"/>
        </w:rPr>
        <w:t xml:space="preserve"> bonas</w:t>
      </w:r>
      <w:r>
        <w:rPr>
          <w:color w:val="000063"/>
        </w:rPr>
        <w:t xml:space="preserve"> pawa</w:t>
      </w:r>
      <w:r>
        <w:rPr>
          <w:color w:val="000051"/>
        </w:rPr>
        <w:t xml:space="preserve"> jabe</w:t>
      </w:r>
      <w:r>
        <w:br/>
      </w:r>
      <w:r>
        <w:rPr>
          <w:color w:val="00009A"/>
        </w:rPr>
        <w:t xml:space="preserve"> chaldal</w:t>
      </w:r>
      <w:r>
        <w:rPr>
          <w:color w:val="000048"/>
        </w:rPr>
        <w:t xml:space="preserve"> e</w:t>
      </w:r>
      <w:r>
        <w:rPr>
          <w:color w:val="00005B"/>
        </w:rPr>
        <w:t xml:space="preserve"> payment</w:t>
      </w:r>
      <w:r>
        <w:rPr>
          <w:color w:val="5C0000"/>
        </w:rPr>
        <w:t xml:space="preserve"> korle</w:t>
      </w:r>
      <w:r>
        <w:rPr>
          <w:color w:val="00003B"/>
        </w:rPr>
        <w:t xml:space="preserve"> ki</w:t>
      </w:r>
      <w:r>
        <w:rPr>
          <w:color w:val="00004D"/>
        </w:rPr>
        <w:t xml:space="preserve"> cashback</w:t>
      </w:r>
      <w:r>
        <w:rPr>
          <w:color w:val="000061"/>
        </w:rPr>
        <w:t xml:space="preserve"> ache</w:t>
      </w:r>
      <w:r>
        <w:br/>
      </w:r>
      <w:r>
        <w:rPr>
          <w:color w:val="00009A"/>
        </w:rPr>
        <w:t xml:space="preserve"> utility</w:t>
      </w:r>
      <w:r>
        <w:rPr>
          <w:color w:val="000047"/>
        </w:rPr>
        <w:t xml:space="preserve"> bill</w:t>
      </w:r>
      <w:r>
        <w:rPr>
          <w:color w:val="000046"/>
        </w:rPr>
        <w:t xml:space="preserve"> বিকাশে</w:t>
      </w:r>
      <w:r>
        <w:rPr>
          <w:color w:val="300000"/>
        </w:rPr>
        <w:t xml:space="preserve"> কি</w:t>
      </w:r>
      <w:r>
        <w:rPr>
          <w:color w:val="000044"/>
        </w:rPr>
        <w:t xml:space="preserve"> অফার</w:t>
      </w:r>
      <w:r>
        <w:rPr>
          <w:color w:val="00009A"/>
        </w:rPr>
        <w:t xml:space="preserve"> এভেলেবেল</w:t>
      </w:r>
      <w:r>
        <w:br/>
      </w:r>
      <w:r>
        <w:rPr>
          <w:color w:val="000070"/>
        </w:rPr>
        <w:t xml:space="preserve"> কার্ড</w:t>
      </w:r>
      <w:r>
        <w:rPr>
          <w:color w:val="000048"/>
        </w:rPr>
        <w:t xml:space="preserve"> থেকে</w:t>
      </w:r>
      <w:r>
        <w:rPr>
          <w:color w:val="0000A9"/>
        </w:rPr>
        <w:t xml:space="preserve"> এডমানিতে</w:t>
      </w:r>
      <w:r>
        <w:rPr>
          <w:color w:val="630000"/>
        </w:rPr>
        <w:t xml:space="preserve"> কোন</w:t>
      </w:r>
      <w:r>
        <w:rPr>
          <w:color w:val="00005A"/>
        </w:rPr>
        <w:t xml:space="preserve"> অফার</w:t>
      </w:r>
      <w:r>
        <w:rPr>
          <w:color w:val="000000"/>
        </w:rPr>
        <w:t xml:space="preserve"> নেই</w:t>
      </w:r>
      <w:r>
        <w:br/>
      </w:r>
      <w:r>
        <w:rPr>
          <w:color w:val="0000B5"/>
        </w:rPr>
        <w:t xml:space="preserve"> ডারাজ</w:t>
      </w:r>
      <w:r>
        <w:rPr>
          <w:color w:val="00005C"/>
        </w:rPr>
        <w:t xml:space="preserve"> পেমেন্ট</w:t>
      </w:r>
      <w:r>
        <w:rPr>
          <w:color w:val="4C0000"/>
        </w:rPr>
        <w:t xml:space="preserve"> এ</w:t>
      </w:r>
      <w:r>
        <w:rPr>
          <w:color w:val="340000"/>
        </w:rPr>
        <w:t xml:space="preserve"> কি</w:t>
      </w:r>
      <w:r>
        <w:rPr>
          <w:color w:val="00007A"/>
        </w:rPr>
        <w:t xml:space="preserve"> ক্যাশবেক</w:t>
      </w:r>
      <w:r>
        <w:rPr>
          <w:color w:val="000000"/>
        </w:rPr>
        <w:t xml:space="preserve"> আছে</w:t>
      </w:r>
      <w:r>
        <w:br/>
      </w:r>
      <w:r>
        <w:rPr>
          <w:color w:val="440000"/>
        </w:rPr>
        <w:t xml:space="preserve"> apnader</w:t>
      </w:r>
      <w:r>
        <w:rPr>
          <w:color w:val="000039"/>
        </w:rPr>
        <w:t xml:space="preserve"> pay</w:t>
      </w:r>
      <w:r>
        <w:rPr>
          <w:color w:val="000032"/>
        </w:rPr>
        <w:t xml:space="preserve"> bill</w:t>
      </w:r>
      <w:r>
        <w:rPr>
          <w:color w:val="2D0000"/>
        </w:rPr>
        <w:t xml:space="preserve"> er</w:t>
      </w:r>
      <w:r>
        <w:rPr>
          <w:color w:val="5C0000"/>
        </w:rPr>
        <w:t xml:space="preserve"> upor</w:t>
      </w:r>
      <w:r>
        <w:rPr>
          <w:color w:val="000063"/>
        </w:rPr>
        <w:t xml:space="preserve"> bortoman</w:t>
      </w:r>
      <w:r>
        <w:rPr>
          <w:color w:val="490000"/>
        </w:rPr>
        <w:t xml:space="preserve"> j</w:t>
      </w:r>
      <w:r>
        <w:rPr>
          <w:color w:val="00005B"/>
        </w:rPr>
        <w:t xml:space="preserve"> campaign</w:t>
      </w:r>
      <w:r>
        <w:rPr>
          <w:color w:val="000055"/>
        </w:rPr>
        <w:t xml:space="preserve"> gulo</w:t>
      </w:r>
      <w:r>
        <w:rPr>
          <w:color w:val="00003B"/>
        </w:rPr>
        <w:t xml:space="preserve"> ache</w:t>
      </w:r>
      <w:r>
        <w:rPr>
          <w:color w:val="000046"/>
        </w:rPr>
        <w:t xml:space="preserve"> janaben</w:t>
      </w:r>
      <w:r>
        <w:rPr>
          <w:color w:val="410000"/>
        </w:rPr>
        <w:t xml:space="preserve"> plz</w:t>
      </w:r>
      <w:r>
        <w:br/>
      </w:r>
      <w:r>
        <w:rPr>
          <w:color w:val="000054"/>
        </w:rPr>
        <w:t xml:space="preserve"> merchant</w:t>
      </w:r>
      <w:r>
        <w:rPr>
          <w:color w:val="00006F"/>
        </w:rPr>
        <w:t xml:space="preserve"> holder</w:t>
      </w:r>
      <w:r>
        <w:rPr>
          <w:color w:val="6C0000"/>
        </w:rPr>
        <w:t xml:space="preserve"> der</w:t>
      </w:r>
      <w:r>
        <w:rPr>
          <w:color w:val="5F0000"/>
        </w:rPr>
        <w:t xml:space="preserve"> jnno</w:t>
      </w:r>
      <w:r>
        <w:rPr>
          <w:color w:val="00003D"/>
        </w:rPr>
        <w:t xml:space="preserve"> kono</w:t>
      </w:r>
      <w:r>
        <w:rPr>
          <w:color w:val="000035"/>
        </w:rPr>
        <w:t xml:space="preserve"> cashback</w:t>
      </w:r>
      <w:r>
        <w:rPr>
          <w:color w:val="000032"/>
        </w:rPr>
        <w:t xml:space="preserve"> offer</w:t>
      </w:r>
      <w:r>
        <w:rPr>
          <w:color w:val="00007C"/>
        </w:rPr>
        <w:t xml:space="preserve"> cholse</w:t>
      </w:r>
      <w:r>
        <w:rPr>
          <w:color w:val="000000"/>
        </w:rPr>
        <w:t xml:space="preserve"> ki</w:t>
      </w:r>
      <w:r>
        <w:br/>
      </w:r>
      <w:r>
        <w:rPr>
          <w:color w:val="0000B5"/>
        </w:rPr>
        <w:t xml:space="preserve"> hungrynaki</w:t>
      </w:r>
      <w:r>
        <w:rPr>
          <w:color w:val="7E0000"/>
        </w:rPr>
        <w:t xml:space="preserve"> te</w:t>
      </w:r>
      <w:r>
        <w:rPr>
          <w:color w:val="00004D"/>
        </w:rPr>
        <w:t xml:space="preserve"> ki</w:t>
      </w:r>
      <w:r>
        <w:rPr>
          <w:color w:val="000064"/>
        </w:rPr>
        <w:t xml:space="preserve"> cashback</w:t>
      </w:r>
      <w:r>
        <w:rPr>
          <w:color w:val="000000"/>
        </w:rPr>
        <w:t xml:space="preserve"> ase</w:t>
      </w:r>
      <w:r>
        <w:br/>
      </w:r>
      <w:r>
        <w:rPr>
          <w:color w:val="000064"/>
        </w:rPr>
        <w:t xml:space="preserve"> bkash</w:t>
      </w:r>
      <w:r>
        <w:rPr>
          <w:color w:val="910000"/>
        </w:rPr>
        <w:t xml:space="preserve"> er</w:t>
      </w:r>
      <w:r>
        <w:rPr>
          <w:color w:val="000074"/>
        </w:rPr>
        <w:t xml:space="preserve"> ki</w:t>
      </w:r>
      <w:r>
        <w:rPr>
          <w:color w:val="00008E"/>
        </w:rPr>
        <w:t xml:space="preserve"> offer</w:t>
      </w:r>
      <w:r>
        <w:rPr>
          <w:color w:val="000000"/>
        </w:rPr>
        <w:t xml:space="preserve"> ache</w:t>
      </w:r>
      <w:r>
        <w:br/>
      </w:r>
      <w:r>
        <w:rPr>
          <w:color w:val="000000"/>
        </w:rPr>
        <w:t xml:space="preserve"> madchef</w:t>
      </w:r>
      <w:r>
        <w:rPr>
          <w:color w:val="000000"/>
        </w:rPr>
        <w:t xml:space="preserve"> cheez</w:t>
      </w:r>
      <w:r>
        <w:rPr>
          <w:color w:val="000087"/>
        </w:rPr>
        <w:t xml:space="preserve"> e</w:t>
      </w:r>
      <w:r>
        <w:rPr>
          <w:color w:val="0000A6"/>
        </w:rPr>
        <w:t xml:space="preserve"> kono</w:t>
      </w:r>
      <w:r>
        <w:rPr>
          <w:color w:val="000089"/>
        </w:rPr>
        <w:t xml:space="preserve"> offer</w:t>
      </w:r>
      <w:r>
        <w:rPr>
          <w:color w:val="000000"/>
        </w:rPr>
        <w:t xml:space="preserve"> ache</w:t>
      </w:r>
      <w:r>
        <w:br/>
      </w:r>
      <w:r>
        <w:rPr>
          <w:color w:val="0000D6"/>
        </w:rPr>
        <w:t xml:space="preserve"> hyngrinaki</w:t>
      </w:r>
      <w:r>
        <w:rPr>
          <w:color w:val="6B0000"/>
        </w:rPr>
        <w:t xml:space="preserve"> te</w:t>
      </w:r>
      <w:r>
        <w:rPr>
          <w:color w:val="000056"/>
        </w:rPr>
        <w:t xml:space="preserve"> cashback</w:t>
      </w:r>
      <w:r>
        <w:rPr>
          <w:color w:val="000000"/>
        </w:rPr>
        <w:t xml:space="preserve"> ache</w:t>
      </w:r>
      <w:r>
        <w:br/>
      </w:r>
      <w:r>
        <w:rPr>
          <w:color w:val="00003A"/>
        </w:rPr>
        <w:t xml:space="preserve"> bkash</w:t>
      </w:r>
      <w:r>
        <w:rPr>
          <w:color w:val="000052"/>
        </w:rPr>
        <w:t xml:space="preserve"> e</w:t>
      </w:r>
      <w:r>
        <w:rPr>
          <w:color w:val="00005F"/>
        </w:rPr>
        <w:t xml:space="preserve"> bill</w:t>
      </w:r>
      <w:r>
        <w:rPr>
          <w:color w:val="00006C"/>
        </w:rPr>
        <w:t xml:space="preserve"> pay</w:t>
      </w:r>
      <w:r>
        <w:rPr>
          <w:color w:val="690000"/>
        </w:rPr>
        <w:t xml:space="preserve"> korle</w:t>
      </w:r>
      <w:r>
        <w:rPr>
          <w:color w:val="000057"/>
        </w:rPr>
        <w:t xml:space="preserve"> cash</w:t>
      </w:r>
      <w:r>
        <w:rPr>
          <w:color w:val="00005A"/>
        </w:rPr>
        <w:t xml:space="preserve"> back</w:t>
      </w:r>
      <w:r>
        <w:rPr>
          <w:color w:val="000053"/>
        </w:rPr>
        <w:t xml:space="preserve"> offer</w:t>
      </w:r>
      <w:r>
        <w:rPr>
          <w:color w:val="000000"/>
        </w:rPr>
        <w:t xml:space="preserve"> achee</w:t>
      </w:r>
      <w:r>
        <w:br/>
      </w:r>
      <w:r>
        <w:rPr>
          <w:color w:val="000059"/>
        </w:rPr>
        <w:t xml:space="preserve"> add</w:t>
      </w:r>
      <w:r>
        <w:rPr>
          <w:color w:val="000054"/>
        </w:rPr>
        <w:t xml:space="preserve"> money</w:t>
      </w:r>
      <w:r>
        <w:rPr>
          <w:color w:val="6E0000"/>
        </w:rPr>
        <w:t xml:space="preserve"> te</w:t>
      </w:r>
      <w:r>
        <w:rPr>
          <w:color w:val="000087"/>
        </w:rPr>
        <w:t xml:space="preserve"> ki</w:t>
      </w:r>
      <w:r>
        <w:rPr>
          <w:color w:val="000087"/>
        </w:rPr>
        <w:t xml:space="preserve"> ki</w:t>
      </w:r>
      <w:r>
        <w:rPr>
          <w:color w:val="000053"/>
        </w:rPr>
        <w:t xml:space="preserve"> offer</w:t>
      </w:r>
      <w:r>
        <w:rPr>
          <w:color w:val="00006E"/>
        </w:rPr>
        <w:t xml:space="preserve"> ache</w:t>
      </w:r>
      <w:r>
        <w:rPr>
          <w:color w:val="000000"/>
        </w:rPr>
        <w:t xml:space="preserve"> akn</w:t>
      </w:r>
      <w:r>
        <w:br/>
      </w:r>
      <w:r>
        <w:rPr>
          <w:color w:val="00003A"/>
        </w:rPr>
        <w:t xml:space="preserve"> bkash</w:t>
      </w:r>
      <w:r>
        <w:rPr>
          <w:color w:val="000052"/>
        </w:rPr>
        <w:t xml:space="preserve"> e</w:t>
      </w:r>
      <w:r>
        <w:rPr>
          <w:color w:val="00005F"/>
        </w:rPr>
        <w:t xml:space="preserve"> bill</w:t>
      </w:r>
      <w:r>
        <w:rPr>
          <w:color w:val="00006C"/>
        </w:rPr>
        <w:t xml:space="preserve"> pay</w:t>
      </w:r>
      <w:r>
        <w:rPr>
          <w:color w:val="690000"/>
        </w:rPr>
        <w:t xml:space="preserve"> korle</w:t>
      </w:r>
      <w:r>
        <w:rPr>
          <w:color w:val="000057"/>
        </w:rPr>
        <w:t xml:space="preserve"> cash</w:t>
      </w:r>
      <w:r>
        <w:rPr>
          <w:color w:val="00005A"/>
        </w:rPr>
        <w:t xml:space="preserve"> back</w:t>
      </w:r>
      <w:r>
        <w:rPr>
          <w:color w:val="000053"/>
        </w:rPr>
        <w:t xml:space="preserve"> offer</w:t>
      </w:r>
      <w:r>
        <w:rPr>
          <w:color w:val="000000"/>
        </w:rPr>
        <w:t xml:space="preserve"> ache</w:t>
      </w:r>
      <w:r>
        <w:br/>
      </w:r>
      <w:r>
        <w:rPr>
          <w:color w:val="000059"/>
        </w:rPr>
        <w:t xml:space="preserve"> bank</w:t>
      </w:r>
      <w:r>
        <w:rPr>
          <w:color w:val="00004D"/>
        </w:rPr>
        <w:t xml:space="preserve"> theke</w:t>
      </w:r>
      <w:r>
        <w:rPr>
          <w:color w:val="000035"/>
        </w:rPr>
        <w:t xml:space="preserve"> bkash</w:t>
      </w:r>
      <w:r>
        <w:rPr>
          <w:color w:val="450000"/>
        </w:rPr>
        <w:t xml:space="preserve"> a</w:t>
      </w:r>
      <w:r>
        <w:rPr>
          <w:color w:val="000053"/>
        </w:rPr>
        <w:t xml:space="preserve"> add</w:t>
      </w:r>
      <w:r>
        <w:rPr>
          <w:color w:val="00004D"/>
        </w:rPr>
        <w:t xml:space="preserve"> money</w:t>
      </w:r>
      <w:r>
        <w:rPr>
          <w:color w:val="610000"/>
        </w:rPr>
        <w:t xml:space="preserve"> korle</w:t>
      </w:r>
      <w:r>
        <w:rPr>
          <w:color w:val="00005D"/>
        </w:rPr>
        <w:t xml:space="preserve"> kono</w:t>
      </w:r>
      <w:r>
        <w:rPr>
          <w:color w:val="00006D"/>
        </w:rPr>
        <w:t xml:space="preserve"> bonus</w:t>
      </w:r>
      <w:r>
        <w:rPr>
          <w:color w:val="000000"/>
        </w:rPr>
        <w:t xml:space="preserve"> ace</w:t>
      </w:r>
      <w:r>
        <w:br/>
      </w:r>
      <w:r>
        <w:rPr>
          <w:color w:val="000094"/>
        </w:rPr>
        <w:t xml:space="preserve"> daraz</w:t>
      </w:r>
      <w:r>
        <w:rPr>
          <w:color w:val="00006E"/>
        </w:rPr>
        <w:t xml:space="preserve"> payment</w:t>
      </w:r>
      <w:r>
        <w:rPr>
          <w:color w:val="000057"/>
        </w:rPr>
        <w:t xml:space="preserve"> e</w:t>
      </w:r>
      <w:r>
        <w:rPr>
          <w:color w:val="00005E"/>
        </w:rPr>
        <w:t xml:space="preserve"> cashback</w:t>
      </w:r>
      <w:r>
        <w:rPr>
          <w:color w:val="000076"/>
        </w:rPr>
        <w:t xml:space="preserve"> ache</w:t>
      </w:r>
      <w:r>
        <w:rPr>
          <w:color w:val="000000"/>
        </w:rPr>
        <w:t xml:space="preserve"> akhn</w:t>
      </w:r>
      <w:r>
        <w:br/>
      </w:r>
      <w:r>
        <w:rPr>
          <w:color w:val="000073"/>
        </w:rPr>
        <w:t xml:space="preserve"> ক্রেডিট</w:t>
      </w:r>
      <w:r>
        <w:rPr>
          <w:color w:val="000054"/>
        </w:rPr>
        <w:t xml:space="preserve"> কার্ড</w:t>
      </w:r>
      <w:r>
        <w:rPr>
          <w:color w:val="430000"/>
        </w:rPr>
        <w:t xml:space="preserve"> এর</w:t>
      </w:r>
      <w:r>
        <w:rPr>
          <w:color w:val="000046"/>
        </w:rPr>
        <w:t xml:space="preserve"> বিল</w:t>
      </w:r>
      <w:r>
        <w:rPr>
          <w:color w:val="000059"/>
        </w:rPr>
        <w:t xml:space="preserve"> পে</w:t>
      </w:r>
      <w:r>
        <w:rPr>
          <w:color w:val="4A0000"/>
        </w:rPr>
        <w:t xml:space="preserve"> করলে</w:t>
      </w:r>
      <w:r>
        <w:rPr>
          <w:color w:val="300000"/>
        </w:rPr>
        <w:t xml:space="preserve"> কি</w:t>
      </w:r>
      <w:r>
        <w:rPr>
          <w:color w:val="4B0000"/>
        </w:rPr>
        <w:t xml:space="preserve"> কোন</w:t>
      </w:r>
      <w:r>
        <w:rPr>
          <w:color w:val="00004D"/>
        </w:rPr>
        <w:t xml:space="preserve"> ক্যাশ</w:t>
      </w:r>
      <w:r>
        <w:rPr>
          <w:color w:val="000056"/>
        </w:rPr>
        <w:t xml:space="preserve"> ব্যাক</w:t>
      </w:r>
      <w:r>
        <w:rPr>
          <w:color w:val="000000"/>
        </w:rPr>
        <w:t xml:space="preserve"> আছে</w:t>
      </w:r>
      <w:r>
        <w:br/>
      </w:r>
      <w:r>
        <w:rPr>
          <w:color w:val="000089"/>
        </w:rPr>
        <w:t xml:space="preserve"> pra</w:t>
      </w:r>
      <w:r>
        <w:rPr>
          <w:color w:val="000040"/>
        </w:rPr>
        <w:t xml:space="preserve"> account</w:t>
      </w:r>
      <w:r>
        <w:rPr>
          <w:color w:val="520000"/>
        </w:rPr>
        <w:t xml:space="preserve"> er</w:t>
      </w:r>
      <w:r>
        <w:rPr>
          <w:color w:val="690000"/>
        </w:rPr>
        <w:t xml:space="preserve"> jonno</w:t>
      </w:r>
      <w:r>
        <w:rPr>
          <w:color w:val="000084"/>
        </w:rPr>
        <w:t xml:space="preserve"> ki</w:t>
      </w:r>
      <w:r>
        <w:rPr>
          <w:color w:val="000084"/>
        </w:rPr>
        <w:t xml:space="preserve"> ki</w:t>
      </w:r>
      <w:r>
        <w:rPr>
          <w:color w:val="000051"/>
        </w:rPr>
        <w:t xml:space="preserve"> offer</w:t>
      </w:r>
      <w:r>
        <w:rPr>
          <w:color w:val="000000"/>
        </w:rPr>
        <w:t xml:space="preserve"> ache</w:t>
      </w:r>
      <w:r>
        <w:br/>
      </w:r>
      <w:r>
        <w:rPr>
          <w:color w:val="2B0000"/>
        </w:rPr>
        <w:t xml:space="preserve"> amar</w:t>
      </w:r>
      <w:r>
        <w:rPr>
          <w:color w:val="000055"/>
        </w:rPr>
        <w:t xml:space="preserve"> pra</w:t>
      </w:r>
      <w:r>
        <w:rPr>
          <w:color w:val="000028"/>
        </w:rPr>
        <w:t xml:space="preserve"> account</w:t>
      </w:r>
      <w:r>
        <w:rPr>
          <w:color w:val="000045"/>
        </w:rPr>
        <w:t xml:space="preserve"> ti</w:t>
      </w:r>
      <w:r>
        <w:rPr>
          <w:color w:val="430000"/>
        </w:rPr>
        <w:t xml:space="preserve"> te</w:t>
      </w:r>
      <w:r>
        <w:rPr>
          <w:color w:val="000085"/>
        </w:rPr>
        <w:t xml:space="preserve"> ekhnj</w:t>
      </w:r>
      <w:r>
        <w:rPr>
          <w:color w:val="720000"/>
        </w:rPr>
        <w:t xml:space="preserve"> kew</w:t>
      </w:r>
      <w:r>
        <w:rPr>
          <w:color w:val="00003E"/>
        </w:rPr>
        <w:t xml:space="preserve"> payment</w:t>
      </w:r>
      <w:r>
        <w:rPr>
          <w:color w:val="3F0000"/>
        </w:rPr>
        <w:t xml:space="preserve"> korle</w:t>
      </w:r>
      <w:r>
        <w:rPr>
          <w:color w:val="000035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pabe</w:t>
      </w:r>
      <w:r>
        <w:br/>
      </w:r>
      <w:r>
        <w:rPr>
          <w:color w:val="00007D"/>
        </w:rPr>
        <w:t xml:space="preserve"> বর্তমানে</w:t>
      </w:r>
      <w:r>
        <w:rPr>
          <w:color w:val="000049"/>
        </w:rPr>
        <w:t xml:space="preserve"> add</w:t>
      </w:r>
      <w:r>
        <w:rPr>
          <w:color w:val="000044"/>
        </w:rPr>
        <w:t xml:space="preserve"> money</w:t>
      </w:r>
      <w:r>
        <w:rPr>
          <w:color w:val="4A0000"/>
        </w:rPr>
        <w:t xml:space="preserve"> এর</w:t>
      </w:r>
      <w:r>
        <w:rPr>
          <w:color w:val="7A0000"/>
        </w:rPr>
        <w:t xml:space="preserve"> উপর</w:t>
      </w:r>
      <w:r>
        <w:rPr>
          <w:color w:val="5E0000"/>
        </w:rPr>
        <w:t xml:space="preserve"> কোনো</w:t>
      </w:r>
      <w:r>
        <w:rPr>
          <w:color w:val="000048"/>
        </w:rPr>
        <w:t xml:space="preserve"> cashback</w:t>
      </w:r>
      <w:r>
        <w:rPr>
          <w:color w:val="000044"/>
        </w:rPr>
        <w:t xml:space="preserve"> offer</w:t>
      </w:r>
      <w:r>
        <w:rPr>
          <w:color w:val="000000"/>
        </w:rPr>
        <w:t xml:space="preserve"> আছে</w:t>
      </w:r>
      <w:r>
        <w:br/>
      </w:r>
      <w:r>
        <w:rPr>
          <w:color w:val="000097"/>
        </w:rPr>
        <w:t xml:space="preserve"> cellfin</w:t>
      </w:r>
      <w:r>
        <w:rPr>
          <w:color w:val="000049"/>
        </w:rPr>
        <w:t xml:space="preserve"> theke</w:t>
      </w:r>
      <w:r>
        <w:rPr>
          <w:color w:val="000033"/>
        </w:rPr>
        <w:t xml:space="preserve"> bkash</w:t>
      </w:r>
      <w:r>
        <w:rPr>
          <w:color w:val="00004E"/>
        </w:rPr>
        <w:t xml:space="preserve"> add</w:t>
      </w:r>
      <w:r>
        <w:rPr>
          <w:color w:val="000049"/>
        </w:rPr>
        <w:t xml:space="preserve"> money</w:t>
      </w:r>
      <w:r>
        <w:rPr>
          <w:color w:val="600000"/>
        </w:rPr>
        <w:t xml:space="preserve"> te</w:t>
      </w:r>
      <w:r>
        <w:rPr>
          <w:color w:val="000058"/>
        </w:rPr>
        <w:t xml:space="preserve"> kono</w:t>
      </w:r>
      <w:r>
        <w:rPr>
          <w:color w:val="000048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36"/>
        </w:rPr>
        <w:t xml:space="preserve"> bkash</w:t>
      </w:r>
      <w:r>
        <w:rPr>
          <w:color w:val="00005D"/>
        </w:rPr>
        <w:t xml:space="preserve"> kono</w:t>
      </w:r>
      <w:r>
        <w:rPr>
          <w:color w:val="00004D"/>
        </w:rPr>
        <w:t xml:space="preserve"> offer</w:t>
      </w:r>
      <w:r>
        <w:rPr>
          <w:color w:val="0000C5"/>
        </w:rPr>
        <w:t xml:space="preserve"> cashbask</w:t>
      </w:r>
      <w:r>
        <w:rPr>
          <w:color w:val="00005A"/>
        </w:rPr>
        <w:t xml:space="preserve"> ase</w:t>
      </w:r>
      <w:r>
        <w:br/>
      </w:r>
      <w:r>
        <w:rPr>
          <w:color w:val="000098"/>
        </w:rPr>
        <w:t xml:space="preserve"> ওয়াল</w:t>
      </w:r>
      <w:r>
        <w:rPr>
          <w:color w:val="000082"/>
        </w:rPr>
        <w:t xml:space="preserve"> কার্ডে</w:t>
      </w:r>
      <w:r>
        <w:rPr>
          <w:color w:val="000072"/>
        </w:rPr>
        <w:t xml:space="preserve"> পেমেন্টে</w:t>
      </w:r>
      <w:r>
        <w:rPr>
          <w:color w:val="000048"/>
        </w:rPr>
        <w:t xml:space="preserve"> ক্যাশ</w:t>
      </w:r>
      <w:r>
        <w:rPr>
          <w:color w:val="000050"/>
        </w:rPr>
        <w:t xml:space="preserve"> ব্যাক</w:t>
      </w:r>
      <w:r>
        <w:rPr>
          <w:color w:val="000000"/>
        </w:rPr>
        <w:t xml:space="preserve"> আছে</w:t>
      </w:r>
      <w:r>
        <w:br/>
      </w:r>
      <w:r>
        <w:rPr>
          <w:color w:val="0000A2"/>
        </w:rPr>
        <w:t xml:space="preserve"> shopno</w:t>
      </w:r>
      <w:r>
        <w:rPr>
          <w:color w:val="590000"/>
        </w:rPr>
        <w:t xml:space="preserve"> te</w:t>
      </w:r>
      <w:r>
        <w:rPr>
          <w:color w:val="00005A"/>
        </w:rPr>
        <w:t xml:space="preserve"> পেমেন্ট</w:t>
      </w:r>
      <w:r>
        <w:rPr>
          <w:color w:val="330000"/>
        </w:rPr>
        <w:t xml:space="preserve"> কি</w:t>
      </w:r>
      <w:r>
        <w:rPr>
          <w:color w:val="00008C"/>
        </w:rPr>
        <w:t xml:space="preserve"> ডিসকাউন্ট</w:t>
      </w:r>
      <w:r>
        <w:rPr>
          <w:color w:val="000000"/>
        </w:rPr>
        <w:t xml:space="preserve"> আছে</w:t>
      </w:r>
      <w:r>
        <w:br/>
      </w:r>
      <w:r>
        <w:rPr>
          <w:color w:val="000049"/>
        </w:rPr>
        <w:t xml:space="preserve"> add</w:t>
      </w:r>
      <w:r>
        <w:rPr>
          <w:color w:val="000044"/>
        </w:rPr>
        <w:t xml:space="preserve"> money</w:t>
      </w:r>
      <w:r>
        <w:rPr>
          <w:color w:val="5A0000"/>
        </w:rPr>
        <w:t xml:space="preserve"> te</w:t>
      </w:r>
      <w:r>
        <w:rPr>
          <w:color w:val="00005F"/>
        </w:rPr>
        <w:t xml:space="preserve"> new</w:t>
      </w:r>
      <w:r>
        <w:rPr>
          <w:color w:val="810000"/>
        </w:rPr>
        <w:t xml:space="preserve"> kuno</w:t>
      </w:r>
      <w:r>
        <w:rPr>
          <w:color w:val="000048"/>
        </w:rPr>
        <w:t xml:space="preserve"> cashback</w:t>
      </w:r>
      <w:r>
        <w:rPr>
          <w:color w:val="000044"/>
        </w:rPr>
        <w:t xml:space="preserve"> offer</w:t>
      </w:r>
      <w:r>
        <w:rPr>
          <w:color w:val="000000"/>
        </w:rPr>
        <w:t xml:space="preserve"> ase</w:t>
      </w:r>
      <w:r>
        <w:rPr>
          <w:color w:val="00004F"/>
        </w:rPr>
        <w:t xml:space="preserve"> bank</w:t>
      </w:r>
      <w:r>
        <w:rPr>
          <w:color w:val="000044"/>
        </w:rPr>
        <w:t xml:space="preserve"> theke</w:t>
      </w:r>
      <w:r>
        <w:br/>
      </w:r>
      <w:r>
        <w:rPr>
          <w:color w:val="00003B"/>
        </w:rPr>
        <w:t xml:space="preserve"> বিকাশ</w:t>
      </w:r>
      <w:r>
        <w:rPr>
          <w:color w:val="0000AD"/>
        </w:rPr>
        <w:t xml:space="preserve"> পেমেন্টে</w:t>
      </w:r>
      <w:r>
        <w:rPr>
          <w:color w:val="430000"/>
        </w:rPr>
        <w:t xml:space="preserve"> কি</w:t>
      </w:r>
      <w:r>
        <w:rPr>
          <w:color w:val="00006D"/>
        </w:rPr>
        <w:t xml:space="preserve"> ক্যাশ</w:t>
      </w:r>
      <w:r>
        <w:rPr>
          <w:color w:val="000079"/>
        </w:rPr>
        <w:t xml:space="preserve"> ব্যাক</w:t>
      </w:r>
      <w:r>
        <w:rPr>
          <w:color w:val="000000"/>
        </w:rPr>
        <w:t xml:space="preserve"> আছে</w:t>
      </w:r>
      <w:r>
        <w:br/>
      </w:r>
      <w:r>
        <w:rPr>
          <w:color w:val="00005E"/>
        </w:rPr>
        <w:t xml:space="preserve"> payment</w:t>
      </w:r>
      <w:r>
        <w:rPr>
          <w:color w:val="440000"/>
        </w:rPr>
        <w:t xml:space="preserve"> a</w:t>
      </w:r>
      <w:r>
        <w:rPr>
          <w:color w:val="00003D"/>
        </w:rPr>
        <w:t xml:space="preserve"> ki</w:t>
      </w:r>
      <w:r>
        <w:rPr>
          <w:color w:val="00005B"/>
        </w:rPr>
        <w:t xml:space="preserve"> kono</w:t>
      </w:r>
      <w:r>
        <w:rPr>
          <w:color w:val="00004F"/>
        </w:rPr>
        <w:t xml:space="preserve"> cash</w:t>
      </w:r>
      <w:r>
        <w:rPr>
          <w:color w:val="000052"/>
        </w:rPr>
        <w:t xml:space="preserve"> back</w:t>
      </w:r>
      <w:r>
        <w:rPr>
          <w:color w:val="00004B"/>
        </w:rPr>
        <w:t xml:space="preserve"> offer</w:t>
      </w:r>
      <w:r>
        <w:rPr>
          <w:color w:val="00008E"/>
        </w:rPr>
        <w:t xml:space="preserve"> cole</w:t>
      </w:r>
      <w:r>
        <w:br/>
      </w:r>
      <w:r>
        <w:rPr>
          <w:color w:val="000075"/>
        </w:rPr>
        <w:t xml:space="preserve"> daraz</w:t>
      </w:r>
      <w:r>
        <w:rPr>
          <w:color w:val="000057"/>
        </w:rPr>
        <w:t xml:space="preserve"> payment</w:t>
      </w:r>
      <w:r>
        <w:rPr>
          <w:color w:val="000045"/>
        </w:rPr>
        <w:t xml:space="preserve"> e</w:t>
      </w:r>
      <w:r>
        <w:rPr>
          <w:color w:val="950000"/>
        </w:rPr>
        <w:t xml:space="preserve"> kih</w:t>
      </w:r>
      <w:r>
        <w:rPr>
          <w:color w:val="00004A"/>
        </w:rPr>
        <w:t xml:space="preserve"> cash</w:t>
      </w:r>
      <w:r>
        <w:rPr>
          <w:color w:val="00004C"/>
        </w:rPr>
        <w:t xml:space="preserve"> back</w:t>
      </w:r>
      <w:r>
        <w:rPr>
          <w:color w:val="000046"/>
        </w:rPr>
        <w:t xml:space="preserve"> offer</w:t>
      </w:r>
      <w:r>
        <w:rPr>
          <w:color w:val="000000"/>
        </w:rPr>
        <w:t xml:space="preserve"> ache</w:t>
      </w:r>
      <w:r>
        <w:br/>
      </w:r>
      <w:r>
        <w:rPr>
          <w:color w:val="0000BF"/>
        </w:rPr>
        <w:t xml:space="preserve"> gamer</w:t>
      </w:r>
      <w:r>
        <w:rPr>
          <w:color w:val="000075"/>
        </w:rPr>
        <w:t xml:space="preserve"> ki</w:t>
      </w:r>
      <w:r>
        <w:rPr>
          <w:color w:val="000048"/>
        </w:rPr>
        <w:t xml:space="preserve"> offer</w:t>
      </w:r>
      <w:r>
        <w:rPr>
          <w:color w:val="000060"/>
        </w:rPr>
        <w:t xml:space="preserve"> ache</w:t>
      </w:r>
      <w:r>
        <w:rPr>
          <w:color w:val="000075"/>
        </w:rPr>
        <w:t xml:space="preserve"> ki</w:t>
      </w:r>
      <w:r>
        <w:br/>
      </w:r>
      <w:r>
        <w:rPr>
          <w:color w:val="5C0000"/>
        </w:rPr>
        <w:t xml:space="preserve"> স্যার</w:t>
      </w:r>
      <w:r>
        <w:rPr>
          <w:color w:val="00005E"/>
        </w:rPr>
        <w:t xml:space="preserve"> নতুন</w:t>
      </w:r>
      <w:r>
        <w:rPr>
          <w:color w:val="360000"/>
        </w:rPr>
        <w:t xml:space="preserve"> কি</w:t>
      </w:r>
      <w:r>
        <w:rPr>
          <w:color w:val="610000"/>
        </w:rPr>
        <w:t xml:space="preserve"> কোনো</w:t>
      </w:r>
      <w:r>
        <w:rPr>
          <w:color w:val="00009B"/>
        </w:rPr>
        <w:t xml:space="preserve"> এডমানির</w:t>
      </w:r>
      <w:r>
        <w:rPr>
          <w:color w:val="00004C"/>
        </w:rPr>
        <w:t xml:space="preserve"> অফার</w:t>
      </w:r>
      <w:r>
        <w:rPr>
          <w:color w:val="000048"/>
        </w:rPr>
        <w:t xml:space="preserve"> আছে</w:t>
      </w:r>
      <w:r>
        <w:br/>
      </w:r>
      <w:r>
        <w:rPr>
          <w:color w:val="000053"/>
        </w:rPr>
        <w:t xml:space="preserve"> payment</w:t>
      </w:r>
      <w:r>
        <w:rPr>
          <w:color w:val="480000"/>
        </w:rPr>
        <w:t xml:space="preserve"> এর</w:t>
      </w:r>
      <w:r>
        <w:rPr>
          <w:color w:val="780000"/>
        </w:rPr>
        <w:t xml:space="preserve"> উপর</w:t>
      </w:r>
      <w:r>
        <w:rPr>
          <w:color w:val="5C0000"/>
        </w:rPr>
        <w:t xml:space="preserve"> কোনো</w:t>
      </w:r>
      <w:r>
        <w:rPr>
          <w:color w:val="000053"/>
        </w:rPr>
        <w:t xml:space="preserve"> ক্যাশ</w:t>
      </w:r>
      <w:r>
        <w:rPr>
          <w:color w:val="00005D"/>
        </w:rPr>
        <w:t xml:space="preserve"> ব্যাক</w:t>
      </w:r>
      <w:r>
        <w:rPr>
          <w:color w:val="000045"/>
        </w:rPr>
        <w:t xml:space="preserve"> আছে</w:t>
      </w:r>
      <w:r>
        <w:rPr>
          <w:color w:val="000061"/>
        </w:rPr>
        <w:t xml:space="preserve"> জানাবেন</w:t>
      </w:r>
      <w:r>
        <w:br/>
      </w:r>
      <w:r>
        <w:rPr>
          <w:color w:val="000061"/>
        </w:rPr>
        <w:t xml:space="preserve"> transfer</w:t>
      </w:r>
      <w:r>
        <w:rPr>
          <w:color w:val="000046"/>
        </w:rPr>
        <w:t xml:space="preserve"> money</w:t>
      </w:r>
      <w:r>
        <w:rPr>
          <w:color w:val="5D0000"/>
        </w:rPr>
        <w:t xml:space="preserve"> te</w:t>
      </w:r>
      <w:r>
        <w:rPr>
          <w:color w:val="000054"/>
        </w:rPr>
        <w:t xml:space="preserve"> kono</w:t>
      </w:r>
      <w:r>
        <w:rPr>
          <w:color w:val="000045"/>
        </w:rPr>
        <w:t xml:space="preserve"> offer</w:t>
      </w:r>
      <w:r>
        <w:rPr>
          <w:color w:val="0000AC"/>
        </w:rPr>
        <w:t xml:space="preserve"> cholse</w:t>
      </w:r>
      <w:r>
        <w:br/>
      </w:r>
      <w:r>
        <w:rPr>
          <w:color w:val="0000AF"/>
        </w:rPr>
        <w:t xml:space="preserve"> cashin</w:t>
      </w:r>
      <w:r>
        <w:rPr>
          <w:color w:val="550000"/>
        </w:rPr>
        <w:t xml:space="preserve"> er</w:t>
      </w:r>
      <w:r>
        <w:rPr>
          <w:color w:val="000065"/>
        </w:rPr>
        <w:t xml:space="preserve"> kono</w:t>
      </w:r>
      <w:r>
        <w:rPr>
          <w:color w:val="000053"/>
        </w:rPr>
        <w:t xml:space="preserve"> offer</w:t>
      </w:r>
      <w:r>
        <w:rPr>
          <w:color w:val="000062"/>
        </w:rPr>
        <w:t xml:space="preserve"> ase</w:t>
      </w:r>
      <w:r>
        <w:br/>
      </w:r>
      <w:r>
        <w:rPr>
          <w:color w:val="000094"/>
        </w:rPr>
        <w:t xml:space="preserve"> go</w:t>
      </w:r>
      <w:r>
        <w:rPr>
          <w:color w:val="0000A2"/>
        </w:rPr>
        <w:t xml:space="preserve"> zayan</w:t>
      </w:r>
      <w:r>
        <w:rPr>
          <w:color w:val="00004F"/>
        </w:rPr>
        <w:t xml:space="preserve"> kono</w:t>
      </w:r>
      <w:r>
        <w:rPr>
          <w:color w:val="000041"/>
        </w:rPr>
        <w:t xml:space="preserve"> offer</w:t>
      </w:r>
      <w:r>
        <w:rPr>
          <w:color w:val="00004C"/>
        </w:rPr>
        <w:t xml:space="preserve"> ase</w:t>
      </w:r>
      <w:r>
        <w:br/>
      </w:r>
      <w:r>
        <w:rPr>
          <w:color w:val="000068"/>
        </w:rPr>
        <w:t xml:space="preserve"> add</w:t>
      </w:r>
      <w:r>
        <w:rPr>
          <w:color w:val="000061"/>
        </w:rPr>
        <w:t xml:space="preserve"> money</w:t>
      </w:r>
      <w:r>
        <w:rPr>
          <w:color w:val="000060"/>
        </w:rPr>
        <w:t xml:space="preserve"> offer</w:t>
      </w:r>
      <w:r>
        <w:rPr>
          <w:color w:val="BB0000"/>
        </w:rPr>
        <w:t xml:space="preserve"> asce</w:t>
      </w:r>
      <w:r>
        <w:br/>
      </w:r>
      <w:r>
        <w:rPr>
          <w:color w:val="000048"/>
        </w:rPr>
        <w:t xml:space="preserve"> ক্যাশ</w:t>
      </w:r>
      <w:r>
        <w:rPr>
          <w:color w:val="00005F"/>
        </w:rPr>
        <w:t xml:space="preserve"> ইন</w:t>
      </w:r>
      <w:r>
        <w:rPr>
          <w:color w:val="450000"/>
        </w:rPr>
        <w:t xml:space="preserve"> করলে</w:t>
      </w:r>
      <w:r>
        <w:rPr>
          <w:color w:val="00003F"/>
        </w:rPr>
        <w:t xml:space="preserve"> অফার</w:t>
      </w:r>
      <w:r>
        <w:rPr>
          <w:color w:val="00003C"/>
        </w:rPr>
        <w:t xml:space="preserve"> আছে</w:t>
      </w:r>
      <w:r>
        <w:rPr>
          <w:color w:val="000057"/>
        </w:rPr>
        <w:t xml:space="preserve"> কিনা</w:t>
      </w:r>
      <w:r>
        <w:rPr>
          <w:color w:val="000063"/>
        </w:rPr>
        <w:t xml:space="preserve"> চেক</w:t>
      </w:r>
      <w:r>
        <w:rPr>
          <w:color w:val="3D0000"/>
        </w:rPr>
        <w:t xml:space="preserve"> করে</w:t>
      </w:r>
      <w:r>
        <w:rPr>
          <w:color w:val="810000"/>
        </w:rPr>
        <w:t xml:space="preserve"> দেখুন</w:t>
      </w:r>
      <w:r>
        <w:br/>
      </w:r>
      <w:r>
        <w:rPr>
          <w:color w:val="00004E"/>
        </w:rPr>
        <w:t xml:space="preserve"> cash</w:t>
      </w:r>
      <w:r>
        <w:rPr>
          <w:color w:val="000061"/>
        </w:rPr>
        <w:t xml:space="preserve"> in</w:t>
      </w:r>
      <w:r>
        <w:rPr>
          <w:color w:val="5E0000"/>
        </w:rPr>
        <w:t xml:space="preserve"> korle</w:t>
      </w:r>
      <w:r>
        <w:rPr>
          <w:color w:val="00003D"/>
        </w:rPr>
        <w:t xml:space="preserve"> ki</w:t>
      </w:r>
      <w:r>
        <w:rPr>
          <w:color w:val="00008A"/>
        </w:rPr>
        <w:t xml:space="preserve"> casback</w:t>
      </w:r>
      <w:r>
        <w:rPr>
          <w:color w:val="00004B"/>
        </w:rPr>
        <w:t xml:space="preserve"> offer</w:t>
      </w:r>
      <w:r>
        <w:rPr>
          <w:color w:val="00006B"/>
        </w:rPr>
        <w:t xml:space="preserve"> ace</w:t>
      </w:r>
      <w:r>
        <w:br/>
      </w:r>
      <w:r>
        <w:rPr>
          <w:color w:val="000072"/>
        </w:rPr>
        <w:t xml:space="preserve"> daraz</w:t>
      </w:r>
      <w:r>
        <w:rPr>
          <w:color w:val="0000A3"/>
        </w:rPr>
        <w:t xml:space="preserve"> pyment</w:t>
      </w:r>
      <w:r>
        <w:rPr>
          <w:color w:val="000043"/>
        </w:rPr>
        <w:t xml:space="preserve"> e</w:t>
      </w:r>
      <w:r>
        <w:rPr>
          <w:color w:val="000048"/>
        </w:rPr>
        <w:t xml:space="preserve"> cash</w:t>
      </w:r>
      <w:r>
        <w:rPr>
          <w:color w:val="00004A"/>
        </w:rPr>
        <w:t xml:space="preserve"> back</w:t>
      </w:r>
      <w:r>
        <w:rPr>
          <w:color w:val="000050"/>
        </w:rPr>
        <w:t xml:space="preserve"> ase</w:t>
      </w:r>
      <w:r>
        <w:rPr>
          <w:color w:val="000038"/>
        </w:rPr>
        <w:t xml:space="preserve"> ki</w:t>
      </w:r>
      <w:r>
        <w:br/>
      </w:r>
      <w:r>
        <w:rPr>
          <w:color w:val="00005B"/>
        </w:rPr>
        <w:t xml:space="preserve"> payment</w:t>
      </w:r>
      <w:r>
        <w:rPr>
          <w:color w:val="5D0000"/>
        </w:rPr>
        <w:t xml:space="preserve"> korle</w:t>
      </w:r>
      <w:r>
        <w:rPr>
          <w:color w:val="8C0000"/>
        </w:rPr>
        <w:t xml:space="preserve"> kuno</w:t>
      </w:r>
      <w:r>
        <w:rPr>
          <w:color w:val="00004E"/>
        </w:rPr>
        <w:t xml:space="preserve"> cashback</w:t>
      </w:r>
      <w:r>
        <w:rPr>
          <w:color w:val="000062"/>
        </w:rPr>
        <w:t xml:space="preserve"> ache</w:t>
      </w:r>
      <w:r>
        <w:rPr>
          <w:color w:val="6E0000"/>
        </w:rPr>
        <w:t xml:space="preserve"> naki</w:t>
      </w:r>
      <w:r>
        <w:br/>
      </w:r>
      <w:r>
        <w:rPr>
          <w:color w:val="00007E"/>
        </w:rPr>
        <w:t xml:space="preserve"> food</w:t>
      </w:r>
      <w:r>
        <w:rPr>
          <w:color w:val="000092"/>
        </w:rPr>
        <w:t xml:space="preserve"> panda</w:t>
      </w:r>
      <w:r>
        <w:rPr>
          <w:color w:val="4F0000"/>
        </w:rPr>
        <w:t xml:space="preserve"> te</w:t>
      </w:r>
      <w:r>
        <w:rPr>
          <w:color w:val="000029"/>
        </w:rPr>
        <w:t xml:space="preserve"> bkash</w:t>
      </w:r>
      <w:r>
        <w:rPr>
          <w:color w:val="000049"/>
        </w:rPr>
        <w:t xml:space="preserve"> payment</w:t>
      </w:r>
      <w:r>
        <w:rPr>
          <w:color w:val="000059"/>
        </w:rPr>
        <w:t xml:space="preserve"> ekhon</w:t>
      </w:r>
      <w:r>
        <w:rPr>
          <w:color w:val="000030"/>
        </w:rPr>
        <w:t xml:space="preserve"> ki</w:t>
      </w:r>
      <w:r>
        <w:rPr>
          <w:color w:val="00003B"/>
        </w:rPr>
        <w:t xml:space="preserve"> offer</w:t>
      </w:r>
      <w:r>
        <w:rPr>
          <w:color w:val="000000"/>
        </w:rPr>
        <w:t xml:space="preserve"> choice</w:t>
      </w:r>
      <w:r>
        <w:br/>
      </w:r>
      <w:r>
        <w:rPr>
          <w:color w:val="000092"/>
        </w:rPr>
        <w:t xml:space="preserve"> daraz</w:t>
      </w:r>
      <w:r>
        <w:rPr>
          <w:color w:val="590000"/>
        </w:rPr>
        <w:t xml:space="preserve"> er</w:t>
      </w:r>
      <w:r>
        <w:rPr>
          <w:color w:val="000058"/>
        </w:rPr>
        <w:t xml:space="preserve"> offer</w:t>
      </w:r>
      <w:r>
        <w:rPr>
          <w:color w:val="0000A6"/>
        </w:rPr>
        <w:t xml:space="preserve"> janan</w:t>
      </w:r>
      <w:r>
        <w:br/>
      </w:r>
      <w:r>
        <w:rPr>
          <w:color w:val="520000"/>
        </w:rPr>
        <w:t xml:space="preserve"> is</w:t>
      </w:r>
      <w:r>
        <w:rPr>
          <w:color w:val="00006D"/>
        </w:rPr>
        <w:t xml:space="preserve"> there</w:t>
      </w:r>
      <w:r>
        <w:rPr>
          <w:color w:val="000069"/>
        </w:rPr>
        <w:t xml:space="preserve"> any</w:t>
      </w:r>
      <w:r>
        <w:rPr>
          <w:color w:val="000046"/>
        </w:rPr>
        <w:t xml:space="preserve"> cashback</w:t>
      </w:r>
      <w:r>
        <w:rPr>
          <w:color w:val="000042"/>
        </w:rPr>
        <w:t xml:space="preserve"> offer</w:t>
      </w:r>
      <w:r>
        <w:rPr>
          <w:color w:val="000056"/>
        </w:rPr>
        <w:t xml:space="preserve"> in</w:t>
      </w:r>
      <w:r>
        <w:rPr>
          <w:color w:val="000086"/>
        </w:rPr>
        <w:t xml:space="preserve"> hungry</w:t>
      </w:r>
      <w:r>
        <w:rPr>
          <w:color w:val="000000"/>
        </w:rPr>
        <w:t xml:space="preserve"> naki</w:t>
      </w:r>
      <w:r>
        <w:br/>
      </w:r>
      <w:r>
        <w:rPr>
          <w:color w:val="000099"/>
        </w:rPr>
        <w:t xml:space="preserve"> chaldal</w:t>
      </w:r>
      <w:r>
        <w:rPr>
          <w:color w:val="00008F"/>
        </w:rPr>
        <w:t xml:space="preserve"> e</w:t>
      </w:r>
      <w:r>
        <w:rPr>
          <w:color w:val="00005A"/>
        </w:rPr>
        <w:t xml:space="preserve"> payment</w:t>
      </w:r>
      <w:r>
        <w:rPr>
          <w:color w:val="00008F"/>
        </w:rPr>
        <w:t xml:space="preserve"> e</w:t>
      </w:r>
      <w:r>
        <w:rPr>
          <w:color w:val="000057"/>
        </w:rPr>
        <w:t xml:space="preserve"> kono</w:t>
      </w:r>
      <w:r>
        <w:rPr>
          <w:color w:val="000048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4E0000"/>
        </w:rPr>
        <w:t xml:space="preserve"> স্যার</w:t>
      </w:r>
      <w:r>
        <w:rPr>
          <w:color w:val="00006D"/>
        </w:rPr>
        <w:t xml:space="preserve"> বর্তমানে</w:t>
      </w:r>
      <w:r>
        <w:rPr>
          <w:color w:val="000040"/>
        </w:rPr>
        <w:t xml:space="preserve"> add</w:t>
      </w:r>
      <w:r>
        <w:rPr>
          <w:color w:val="00003C"/>
        </w:rPr>
        <w:t xml:space="preserve"> money</w:t>
      </w:r>
      <w:r>
        <w:rPr>
          <w:color w:val="400000"/>
        </w:rPr>
        <w:t xml:space="preserve"> এর</w:t>
      </w:r>
      <w:r>
        <w:rPr>
          <w:color w:val="5B0000"/>
        </w:rPr>
        <w:t xml:space="preserve"> কি</w:t>
      </w:r>
      <w:r>
        <w:rPr>
          <w:color w:val="5B0000"/>
        </w:rPr>
        <w:t xml:space="preserve"> কি</w:t>
      </w:r>
      <w:r>
        <w:rPr>
          <w:color w:val="000041"/>
        </w:rPr>
        <w:t xml:space="preserve"> অফার</w:t>
      </w:r>
      <w:r>
        <w:rPr>
          <w:color w:val="000074"/>
        </w:rPr>
        <w:t xml:space="preserve"> চলছে</w:t>
      </w:r>
      <w:r>
        <w:rPr>
          <w:color w:val="000000"/>
        </w:rPr>
        <w:t xml:space="preserve"> সেগুলো</w:t>
      </w:r>
      <w:r>
        <w:rPr>
          <w:color w:val="000046"/>
        </w:rPr>
        <w:t xml:space="preserve"> জানতে</w:t>
      </w:r>
      <w:r>
        <w:rPr>
          <w:color w:val="00003D"/>
        </w:rPr>
        <w:t xml:space="preserve"> চাই</w:t>
      </w:r>
      <w:r>
        <w:br/>
      </w:r>
      <w:r>
        <w:rPr>
          <w:color w:val="000070"/>
        </w:rPr>
        <w:t xml:space="preserve"> ব্যাংক</w:t>
      </w:r>
      <w:r>
        <w:rPr>
          <w:color w:val="00009A"/>
        </w:rPr>
        <w:t xml:space="preserve"> টু</w:t>
      </w:r>
      <w:r>
        <w:rPr>
          <w:color w:val="000060"/>
        </w:rPr>
        <w:t xml:space="preserve"> বিকাশে</w:t>
      </w:r>
      <w:r>
        <w:rPr>
          <w:color w:val="660000"/>
        </w:rPr>
        <w:t xml:space="preserve"> কোন</w:t>
      </w:r>
      <w:r>
        <w:rPr>
          <w:color w:val="00005D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AE"/>
        </w:rPr>
        <w:t xml:space="preserve"> pathao</w:t>
      </w:r>
      <w:r>
        <w:rPr>
          <w:color w:val="520000"/>
        </w:rPr>
        <w:t xml:space="preserve"> er</w:t>
      </w:r>
      <w:r>
        <w:rPr>
          <w:color w:val="000050"/>
        </w:rPr>
        <w:t xml:space="preserve"> offer</w:t>
      </w:r>
      <w:r>
        <w:rPr>
          <w:color w:val="6D0000"/>
        </w:rPr>
        <w:t xml:space="preserve"> jante</w:t>
      </w:r>
      <w:r>
        <w:rPr>
          <w:color w:val="000061"/>
        </w:rPr>
        <w:t xml:space="preserve"> chai</w:t>
      </w:r>
      <w:r>
        <w:br/>
      </w:r>
      <w:r>
        <w:rPr>
          <w:color w:val="0000D9"/>
        </w:rPr>
        <w:t xml:space="preserve"> chaldal</w:t>
      </w:r>
      <w:r>
        <w:rPr>
          <w:color w:val="000053"/>
        </w:rPr>
        <w:t xml:space="preserve"> ki</w:t>
      </w:r>
      <w:r>
        <w:rPr>
          <w:color w:val="000067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BD"/>
        </w:rPr>
        <w:t xml:space="preserve"> দারাজে</w:t>
      </w:r>
      <w:r>
        <w:rPr>
          <w:color w:val="470000"/>
        </w:rPr>
        <w:t xml:space="preserve"> কি</w:t>
      </w:r>
      <w:r>
        <w:rPr>
          <w:color w:val="00003F"/>
        </w:rPr>
        <w:t xml:space="preserve"> বিকাশ</w:t>
      </w:r>
      <w:r>
        <w:rPr>
          <w:color w:val="000062"/>
        </w:rPr>
        <w:t xml:space="preserve"> ক্যাশব্যাক</w:t>
      </w:r>
      <w:r>
        <w:rPr>
          <w:color w:val="000000"/>
        </w:rPr>
        <w:t xml:space="preserve"> আছে</w:t>
      </w:r>
      <w:r>
        <w:rPr>
          <w:color w:val="000065"/>
        </w:rPr>
        <w:t xml:space="preserve"> এখন</w:t>
      </w:r>
      <w:r>
        <w:br/>
      </w:r>
      <w:r>
        <w:rPr>
          <w:color w:val="000083"/>
        </w:rPr>
        <w:t xml:space="preserve"> স্বপ্ন</w:t>
      </w:r>
      <w:r>
        <w:rPr>
          <w:color w:val="630000"/>
        </w:rPr>
        <w:t xml:space="preserve"> তে</w:t>
      </w:r>
      <w:r>
        <w:rPr>
          <w:color w:val="300000"/>
        </w:rPr>
        <w:t xml:space="preserve"> কি</w:t>
      </w:r>
      <w:r>
        <w:rPr>
          <w:color w:val="560000"/>
        </w:rPr>
        <w:t xml:space="preserve"> কোনো</w:t>
      </w:r>
      <w:r>
        <w:rPr>
          <w:color w:val="000042"/>
        </w:rPr>
        <w:t xml:space="preserve"> ক্যাশব্যাক</w:t>
      </w:r>
      <w:r>
        <w:rPr>
          <w:color w:val="000044"/>
        </w:rPr>
        <w:t xml:space="preserve"> অফার</w:t>
      </w:r>
      <w:r>
        <w:rPr>
          <w:color w:val="000088"/>
        </w:rPr>
        <w:t xml:space="preserve"> চলতেছে</w:t>
      </w:r>
      <w:r>
        <w:br/>
      </w:r>
      <w:r>
        <w:rPr>
          <w:color w:val="000062"/>
        </w:rPr>
        <w:t xml:space="preserve"> add</w:t>
      </w:r>
      <w:r>
        <w:rPr>
          <w:color w:val="00005C"/>
        </w:rPr>
        <w:t xml:space="preserve"> money</w:t>
      </w:r>
      <w:r>
        <w:rPr>
          <w:color w:val="000040"/>
        </w:rPr>
        <w:t xml:space="preserve"> bkash</w:t>
      </w:r>
      <w:r>
        <w:rPr>
          <w:color w:val="000061"/>
        </w:rPr>
        <w:t xml:space="preserve"> cashback</w:t>
      </w:r>
      <w:r>
        <w:rPr>
          <w:color w:val="00005B"/>
        </w:rPr>
        <w:t xml:space="preserve"> offer</w:t>
      </w:r>
      <w:r>
        <w:rPr>
          <w:color w:val="9D0000"/>
        </w:rPr>
        <w:t xml:space="preserve"> available</w:t>
      </w:r>
      <w:r>
        <w:br/>
      </w:r>
      <w:r>
        <w:rPr>
          <w:color w:val="000047"/>
        </w:rPr>
        <w:t xml:space="preserve"> bkash</w:t>
      </w:r>
      <w:r>
        <w:rPr>
          <w:color w:val="000063"/>
        </w:rPr>
        <w:t xml:space="preserve"> to</w:t>
      </w:r>
      <w:r>
        <w:rPr>
          <w:color w:val="000076"/>
        </w:rPr>
        <w:t xml:space="preserve"> bank</w:t>
      </w:r>
      <w:r>
        <w:rPr>
          <w:color w:val="670000"/>
        </w:rPr>
        <w:t xml:space="preserve"> er</w:t>
      </w:r>
      <w:r>
        <w:rPr>
          <w:color w:val="00007B"/>
        </w:rPr>
        <w:t xml:space="preserve"> kono</w:t>
      </w:r>
      <w:r>
        <w:rPr>
          <w:color w:val="000065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34"/>
        </w:rPr>
        <w:t xml:space="preserve"> bkash</w:t>
      </w:r>
      <w:r>
        <w:rPr>
          <w:color w:val="00004A"/>
        </w:rPr>
        <w:t xml:space="preserve"> e</w:t>
      </w:r>
      <w:r>
        <w:rPr>
          <w:color w:val="00005D"/>
        </w:rPr>
        <w:t xml:space="preserve"> payment</w:t>
      </w:r>
      <w:r>
        <w:rPr>
          <w:color w:val="960000"/>
        </w:rPr>
        <w:t xml:space="preserve"> krle</w:t>
      </w:r>
      <w:r>
        <w:rPr>
          <w:color w:val="00003D"/>
        </w:rPr>
        <w:t xml:space="preserve"> ki</w:t>
      </w:r>
      <w:r>
        <w:rPr>
          <w:color w:val="000093"/>
        </w:rPr>
        <w:t xml:space="preserve"> discount</w:t>
      </w:r>
      <w:r>
        <w:rPr>
          <w:color w:val="000000"/>
        </w:rPr>
        <w:t xml:space="preserve"> ache</w:t>
      </w:r>
      <w:r>
        <w:br/>
      </w:r>
      <w:r>
        <w:rPr>
          <w:color w:val="00004C"/>
        </w:rPr>
        <w:t xml:space="preserve"> বিকাশে</w:t>
      </w:r>
      <w:r>
        <w:rPr>
          <w:color w:val="00007B"/>
        </w:rPr>
        <w:t xml:space="preserve"> এডমানি</w:t>
      </w:r>
      <w:r>
        <w:rPr>
          <w:color w:val="6A0000"/>
        </w:rPr>
        <w:t xml:space="preserve"> তে</w:t>
      </w:r>
      <w:r>
        <w:rPr>
          <w:color w:val="00007C"/>
        </w:rPr>
        <w:t xml:space="preserve"> বর্তমানে</w:t>
      </w:r>
      <w:r>
        <w:rPr>
          <w:color w:val="510000"/>
        </w:rPr>
        <w:t xml:space="preserve"> কোন</w:t>
      </w:r>
      <w:r>
        <w:rPr>
          <w:color w:val="000049"/>
        </w:rPr>
        <w:t xml:space="preserve"> অফার</w:t>
      </w:r>
      <w:r>
        <w:rPr>
          <w:color w:val="000045"/>
        </w:rPr>
        <w:t xml:space="preserve"> আছে</w:t>
      </w:r>
      <w:r>
        <w:br/>
      </w:r>
      <w:r>
        <w:rPr>
          <w:color w:val="A50000"/>
        </w:rPr>
        <w:t xml:space="preserve"> amber</w:t>
      </w:r>
      <w:r>
        <w:rPr>
          <w:color w:val="5E0000"/>
        </w:rPr>
        <w:t xml:space="preserve"> it</w:t>
      </w:r>
      <w:r>
        <w:rPr>
          <w:color w:val="560000"/>
        </w:rPr>
        <w:t xml:space="preserve"> te</w:t>
      </w:r>
      <w:r>
        <w:rPr>
          <w:color w:val="000044"/>
        </w:rPr>
        <w:t xml:space="preserve"> recharge</w:t>
      </w:r>
      <w:r>
        <w:rPr>
          <w:color w:val="000040"/>
        </w:rPr>
        <w:t xml:space="preserve"> e</w:t>
      </w:r>
      <w:r>
        <w:rPr>
          <w:color w:val="000045"/>
        </w:rPr>
        <w:t xml:space="preserve"> cashback</w:t>
      </w:r>
      <w:r>
        <w:rPr>
          <w:color w:val="000056"/>
        </w:rPr>
        <w:t xml:space="preserve"> ache</w:t>
      </w:r>
      <w:r>
        <w:rPr>
          <w:color w:val="000000"/>
        </w:rPr>
        <w:t xml:space="preserve"> ekhon</w:t>
      </w:r>
      <w:r>
        <w:br/>
      </w:r>
      <w:r>
        <w:rPr>
          <w:color w:val="000060"/>
        </w:rPr>
        <w:t xml:space="preserve"> add</w:t>
      </w:r>
      <w:r>
        <w:rPr>
          <w:color w:val="00005A"/>
        </w:rPr>
        <w:t xml:space="preserve"> money</w:t>
      </w:r>
      <w:r>
        <w:rPr>
          <w:color w:val="760000"/>
        </w:rPr>
        <w:t xml:space="preserve"> te</w:t>
      </w:r>
      <w:r>
        <w:rPr>
          <w:color w:val="00006C"/>
        </w:rPr>
        <w:t xml:space="preserve"> kono</w:t>
      </w:r>
      <w:r>
        <w:rPr>
          <w:color w:val="000058"/>
        </w:rPr>
        <w:t xml:space="preserve"> offer</w:t>
      </w:r>
      <w:r>
        <w:rPr>
          <w:color w:val="000076"/>
        </w:rPr>
        <w:t xml:space="preserve"> ache</w:t>
      </w:r>
      <w:r>
        <w:rPr>
          <w:color w:val="000000"/>
        </w:rPr>
        <w:t xml:space="preserve"> ki</w:t>
      </w:r>
      <w:r>
        <w:br/>
      </w:r>
      <w:r>
        <w:rPr>
          <w:color w:val="00002C"/>
        </w:rPr>
        <w:t xml:space="preserve"> bkash</w:t>
      </w:r>
      <w:r>
        <w:rPr>
          <w:color w:val="0000A7"/>
        </w:rPr>
        <w:t xml:space="preserve"> merchants</w:t>
      </w:r>
      <w:r>
        <w:rPr>
          <w:color w:val="000032"/>
        </w:rPr>
        <w:t xml:space="preserve"> account</w:t>
      </w:r>
      <w:r>
        <w:rPr>
          <w:color w:val="400000"/>
        </w:rPr>
        <w:t xml:space="preserve"> er</w:t>
      </w:r>
      <w:r>
        <w:rPr>
          <w:color w:val="520000"/>
        </w:rPr>
        <w:t xml:space="preserve"> jonno</w:t>
      </w:r>
      <w:r>
        <w:rPr>
          <w:color w:val="00006B"/>
        </w:rPr>
        <w:t xml:space="preserve"> notun</w:t>
      </w:r>
      <w:r>
        <w:rPr>
          <w:color w:val="00004C"/>
        </w:rPr>
        <w:t xml:space="preserve"> kono</w:t>
      </w:r>
      <w:r>
        <w:rPr>
          <w:color w:val="00003F"/>
        </w:rPr>
        <w:t xml:space="preserve"> offer</w:t>
      </w:r>
      <w:r>
        <w:rPr>
          <w:color w:val="000000"/>
        </w:rPr>
        <w:t xml:space="preserve"> ace</w:t>
      </w:r>
      <w:r>
        <w:br/>
      </w:r>
      <w:r>
        <w:rPr>
          <w:color w:val="000036"/>
        </w:rPr>
        <w:t xml:space="preserve"> এখন</w:t>
      </w:r>
      <w:r>
        <w:rPr>
          <w:color w:val="000042"/>
        </w:rPr>
        <w:t xml:space="preserve"> পেমেন্ট</w:t>
      </w:r>
      <w:r>
        <w:rPr>
          <w:color w:val="000064"/>
        </w:rPr>
        <w:t xml:space="preserve"> সিমের</w:t>
      </w:r>
      <w:r>
        <w:rPr>
          <w:color w:val="3C0000"/>
        </w:rPr>
        <w:t xml:space="preserve"> জন্য</w:t>
      </w:r>
      <w:r>
        <w:rPr>
          <w:color w:val="890000"/>
        </w:rPr>
        <w:t xml:space="preserve"> কোনো</w:t>
      </w:r>
      <w:r>
        <w:rPr>
          <w:color w:val="000060"/>
        </w:rPr>
        <w:t xml:space="preserve"> ক্যাশব্যক</w:t>
      </w:r>
      <w:r>
        <w:rPr>
          <w:color w:val="890000"/>
        </w:rPr>
        <w:t xml:space="preserve"> কোনো</w:t>
      </w:r>
      <w:r>
        <w:rPr>
          <w:color w:val="00006A"/>
        </w:rPr>
        <w:t xml:space="preserve"> ওফার</w:t>
      </w:r>
      <w:r>
        <w:rPr>
          <w:color w:val="000033"/>
        </w:rPr>
        <w:t xml:space="preserve"> আছে</w:t>
      </w:r>
      <w:r>
        <w:rPr>
          <w:color w:val="260000"/>
        </w:rPr>
        <w:t xml:space="preserve"> কি</w:t>
      </w:r>
      <w:r>
        <w:br/>
      </w:r>
      <w:r>
        <w:rPr>
          <w:color w:val="000042"/>
        </w:rPr>
        <w:t xml:space="preserve"> business</w:t>
      </w:r>
      <w:r>
        <w:rPr>
          <w:color w:val="00004D"/>
        </w:rPr>
        <w:t xml:space="preserve"> dashboard</w:t>
      </w:r>
      <w:r>
        <w:rPr>
          <w:color w:val="000016"/>
        </w:rPr>
        <w:t xml:space="preserve"> bkash</w:t>
      </w:r>
      <w:r>
        <w:rPr>
          <w:color w:val="220000"/>
        </w:rPr>
        <w:t xml:space="preserve"> এর</w:t>
      </w:r>
      <w:r>
        <w:rPr>
          <w:color w:val="00009A"/>
        </w:rPr>
        <w:t xml:space="preserve"> প্রমেন্ট</w:t>
      </w:r>
      <w:r>
        <w:rPr>
          <w:color w:val="00003A"/>
        </w:rPr>
        <w:t xml:space="preserve"> লিংক</w:t>
      </w:r>
      <w:r>
        <w:rPr>
          <w:color w:val="000032"/>
        </w:rPr>
        <w:t xml:space="preserve"> ব্যবহার</w:t>
      </w:r>
      <w:r>
        <w:rPr>
          <w:color w:val="210000"/>
        </w:rPr>
        <w:t xml:space="preserve"> করে</w:t>
      </w:r>
      <w:r>
        <w:rPr>
          <w:color w:val="00009A"/>
        </w:rPr>
        <w:t xml:space="preserve"> প্রমেন্ট</w:t>
      </w:r>
      <w:r>
        <w:rPr>
          <w:color w:val="000040"/>
        </w:rPr>
        <w:t xml:space="preserve"> রিসিভ</w:t>
      </w:r>
      <w:r>
        <w:rPr>
          <w:color w:val="250000"/>
        </w:rPr>
        <w:t xml:space="preserve"> করলে</w:t>
      </w:r>
      <w:r>
        <w:rPr>
          <w:color w:val="00002A"/>
        </w:rPr>
        <w:t xml:space="preserve"> বোনাস</w:t>
      </w:r>
      <w:r>
        <w:rPr>
          <w:color w:val="3A0000"/>
        </w:rPr>
        <w:t xml:space="preserve"> পাবে</w:t>
      </w:r>
      <w:r>
        <w:rPr>
          <w:color w:val="000035"/>
        </w:rPr>
        <w:t xml:space="preserve"> মার্চেন্ট</w:t>
      </w:r>
      <w:r>
        <w:rPr>
          <w:color w:val="380000"/>
        </w:rPr>
        <w:t xml:space="preserve"> এমন</w:t>
      </w:r>
      <w:r>
        <w:rPr>
          <w:color w:val="000022"/>
        </w:rPr>
        <w:t xml:space="preserve"> অফার</w:t>
      </w:r>
      <w:r>
        <w:rPr>
          <w:color w:val="180000"/>
        </w:rPr>
        <w:t xml:space="preserve"> কি</w:t>
      </w:r>
      <w:r>
        <w:rPr>
          <w:color w:val="260000"/>
        </w:rPr>
        <w:t xml:space="preserve"> কোন</w:t>
      </w:r>
      <w:r>
        <w:rPr>
          <w:color w:val="00002B"/>
        </w:rPr>
        <w:t xml:space="preserve"> চালু</w:t>
      </w:r>
      <w:r>
        <w:rPr>
          <w:color w:val="000000"/>
        </w:rPr>
        <w:t xml:space="preserve"> আছে</w:t>
      </w:r>
      <w:r>
        <w:br/>
      </w:r>
      <w:r>
        <w:rPr>
          <w:color w:val="4B0000"/>
        </w:rPr>
        <w:t xml:space="preserve"> what</w:t>
      </w:r>
      <w:r>
        <w:rPr>
          <w:color w:val="730000"/>
        </w:rPr>
        <w:t xml:space="preserve"> kind</w:t>
      </w:r>
      <w:r>
        <w:rPr>
          <w:color w:val="430000"/>
        </w:rPr>
        <w:t xml:space="preserve"> of</w:t>
      </w:r>
      <w:r>
        <w:rPr>
          <w:color w:val="000068"/>
        </w:rPr>
        <w:t xml:space="preserve"> offers</w:t>
      </w:r>
      <w:r>
        <w:rPr>
          <w:color w:val="560000"/>
        </w:rPr>
        <w:t xml:space="preserve"> are</w:t>
      </w:r>
      <w:r>
        <w:rPr>
          <w:color w:val="550000"/>
        </w:rPr>
        <w:t xml:space="preserve"> available</w:t>
      </w:r>
      <w:r>
        <w:rPr>
          <w:color w:val="440000"/>
        </w:rPr>
        <w:t xml:space="preserve"> for</w:t>
      </w:r>
      <w:r>
        <w:rPr>
          <w:color w:val="000032"/>
        </w:rPr>
        <w:t xml:space="preserve"> my</w:t>
      </w:r>
      <w:r>
        <w:rPr>
          <w:color w:val="000053"/>
        </w:rPr>
        <w:t xml:space="preserve"> merchant</w:t>
      </w:r>
      <w:r>
        <w:rPr>
          <w:color w:val="000027"/>
        </w:rPr>
        <w:t xml:space="preserve"> account</w:t>
      </w:r>
      <w:r>
        <w:br/>
      </w:r>
      <w:r>
        <w:rPr>
          <w:color w:val="490000"/>
        </w:rPr>
        <w:t xml:space="preserve"> please</w:t>
      </w:r>
      <w:r>
        <w:rPr>
          <w:color w:val="5A0000"/>
        </w:rPr>
        <w:t xml:space="preserve"> tell</w:t>
      </w:r>
      <w:r>
        <w:rPr>
          <w:color w:val="490000"/>
        </w:rPr>
        <w:t xml:space="preserve"> me</w:t>
      </w:r>
      <w:r>
        <w:rPr>
          <w:color w:val="000059"/>
        </w:rPr>
        <w:t xml:space="preserve"> about</w:t>
      </w:r>
      <w:r>
        <w:rPr>
          <w:color w:val="440000"/>
        </w:rPr>
        <w:t xml:space="preserve"> the</w:t>
      </w:r>
      <w:r>
        <w:rPr>
          <w:color w:val="000075"/>
        </w:rPr>
        <w:t xml:space="preserve"> offers</w:t>
      </w:r>
      <w:r>
        <w:rPr>
          <w:color w:val="4C0000"/>
        </w:rPr>
        <w:t xml:space="preserve"> for</w:t>
      </w:r>
      <w:r>
        <w:rPr>
          <w:color w:val="000038"/>
        </w:rPr>
        <w:t xml:space="preserve"> my</w:t>
      </w:r>
      <w:r>
        <w:rPr>
          <w:color w:val="00005C"/>
        </w:rPr>
        <w:t xml:space="preserve"> merchant</w:t>
      </w:r>
      <w:r>
        <w:rPr>
          <w:color w:val="00002B"/>
        </w:rPr>
        <w:t xml:space="preserve"> account</w:t>
      </w:r>
      <w:r>
        <w:br/>
      </w:r>
      <w:r>
        <w:rPr>
          <w:color w:val="390000"/>
        </w:rPr>
        <w:t xml:space="preserve"> amar</w:t>
      </w:r>
      <w:r>
        <w:rPr>
          <w:color w:val="000094"/>
        </w:rPr>
        <w:t xml:space="preserve"> marchant</w:t>
      </w:r>
      <w:r>
        <w:rPr>
          <w:color w:val="000035"/>
        </w:rPr>
        <w:t xml:space="preserve"> account</w:t>
      </w:r>
      <w:r>
        <w:rPr>
          <w:color w:val="440000"/>
        </w:rPr>
        <w:t xml:space="preserve"> er</w:t>
      </w:r>
      <w:r>
        <w:rPr>
          <w:color w:val="570000"/>
        </w:rPr>
        <w:t xml:space="preserve"> jonno</w:t>
      </w:r>
      <w:r>
        <w:rPr>
          <w:color w:val="00006D"/>
        </w:rPr>
        <w:t xml:space="preserve"> ki</w:t>
      </w:r>
      <w:r>
        <w:rPr>
          <w:color w:val="00006D"/>
        </w:rPr>
        <w:t xml:space="preserve"> ki</w:t>
      </w:r>
      <w:r>
        <w:rPr>
          <w:color w:val="000043"/>
        </w:rPr>
        <w:t xml:space="preserve"> offer</w:t>
      </w:r>
      <w:r>
        <w:rPr>
          <w:color w:val="000059"/>
        </w:rPr>
        <w:t xml:space="preserve"> ache</w:t>
      </w:r>
      <w:r>
        <w:br/>
      </w:r>
      <w:r>
        <w:rPr>
          <w:color w:val="0000B4"/>
        </w:rPr>
        <w:t xml:space="preserve"> merchant</w:t>
      </w:r>
      <w:r>
        <w:rPr>
          <w:color w:val="00006B"/>
        </w:rPr>
        <w:t xml:space="preserve"> offer</w:t>
      </w:r>
      <w:r>
        <w:rPr>
          <w:color w:val="000090"/>
        </w:rPr>
        <w:t xml:space="preserve"> nite</w:t>
      </w:r>
      <w:r>
        <w:rPr>
          <w:color w:val="000000"/>
        </w:rPr>
        <w:t xml:space="preserve"> chai</w:t>
      </w:r>
      <w:r>
        <w:br/>
      </w:r>
      <w:r>
        <w:rPr>
          <w:color w:val="00008D"/>
        </w:rPr>
        <w:t xml:space="preserve"> merchant</w:t>
      </w:r>
      <w:r>
        <w:rPr>
          <w:color w:val="550000"/>
        </w:rPr>
        <w:t xml:space="preserve"> er</w:t>
      </w:r>
      <w:r>
        <w:rPr>
          <w:color w:val="6D0000"/>
        </w:rPr>
        <w:t xml:space="preserve"> jonno</w:t>
      </w:r>
      <w:r>
        <w:rPr>
          <w:color w:val="000088"/>
        </w:rPr>
        <w:t xml:space="preserve"> ki</w:t>
      </w:r>
      <w:r>
        <w:rPr>
          <w:color w:val="000088"/>
        </w:rPr>
        <w:t xml:space="preserve"> ki</w:t>
      </w:r>
      <w:r>
        <w:rPr>
          <w:color w:val="000053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69"/>
        </w:rPr>
        <w:t xml:space="preserve"> how</w:t>
      </w:r>
      <w:r>
        <w:rPr>
          <w:color w:val="000064"/>
        </w:rPr>
        <w:t xml:space="preserve"> can</w:t>
      </w:r>
      <w:r>
        <w:rPr>
          <w:color w:val="4E0000"/>
        </w:rPr>
        <w:t xml:space="preserve"> i</w:t>
      </w:r>
      <w:r>
        <w:rPr>
          <w:color w:val="000086"/>
        </w:rPr>
        <w:t xml:space="preserve"> take</w:t>
      </w:r>
      <w:r>
        <w:rPr>
          <w:color w:val="00008B"/>
        </w:rPr>
        <w:t xml:space="preserve"> merchant</w:t>
      </w:r>
      <w:r>
        <w:rPr>
          <w:color w:val="000000"/>
        </w:rPr>
        <w:t xml:space="preserve"> offer</w:t>
      </w:r>
      <w:r>
        <w:br/>
      </w:r>
      <w:r>
        <w:rPr>
          <w:color w:val="0000C0"/>
        </w:rPr>
        <w:t xml:space="preserve"> new</w:t>
      </w:r>
      <w:r>
        <w:rPr>
          <w:color w:val="000060"/>
        </w:rPr>
        <w:t xml:space="preserve"> bkash</w:t>
      </w:r>
      <w:r>
        <w:rPr>
          <w:color w:val="000089"/>
        </w:rPr>
        <w:t xml:space="preserve"> offer</w:t>
      </w:r>
      <w:r>
        <w:rPr>
          <w:color w:val="000000"/>
        </w:rPr>
        <w:t xml:space="preserve"> ki</w:t>
      </w:r>
      <w:r>
        <w:br/>
      </w:r>
      <w:r>
        <w:rPr>
          <w:color w:val="000030"/>
        </w:rPr>
        <w:t xml:space="preserve"> bkash</w:t>
      </w:r>
      <w:r>
        <w:rPr>
          <w:color w:val="3E0000"/>
        </w:rPr>
        <w:t xml:space="preserve"> a</w:t>
      </w:r>
      <w:r>
        <w:rPr>
          <w:color w:val="000071"/>
        </w:rPr>
        <w:t xml:space="preserve"> akon</w:t>
      </w:r>
      <w:r>
        <w:rPr>
          <w:color w:val="000037"/>
        </w:rPr>
        <w:t xml:space="preserve"> ki</w:t>
      </w:r>
      <w:r>
        <w:rPr>
          <w:color w:val="000053"/>
        </w:rPr>
        <w:t xml:space="preserve"> kono</w:t>
      </w:r>
      <w:r>
        <w:rPr>
          <w:color w:val="000082"/>
        </w:rPr>
        <w:t xml:space="preserve"> bonas</w:t>
      </w:r>
      <w:r>
        <w:rPr>
          <w:color w:val="000062"/>
        </w:rPr>
        <w:t xml:space="preserve"> ace</w:t>
      </w:r>
      <w:r>
        <w:rPr>
          <w:color w:val="000060"/>
        </w:rPr>
        <w:t xml:space="preserve"> ni</w:t>
      </w:r>
      <w:r>
        <w:br/>
      </w:r>
      <w:r>
        <w:rPr>
          <w:color w:val="00008D"/>
        </w:rPr>
        <w:t xml:space="preserve"> daraz</w:t>
      </w:r>
      <w:r>
        <w:rPr>
          <w:color w:val="560000"/>
        </w:rPr>
        <w:t xml:space="preserve"> er</w:t>
      </w:r>
      <w:r>
        <w:rPr>
          <w:color w:val="00005A"/>
        </w:rPr>
        <w:t xml:space="preserve"> cashback</w:t>
      </w:r>
      <w:r>
        <w:rPr>
          <w:color w:val="000056"/>
        </w:rPr>
        <w:t xml:space="preserve"> ta</w:t>
      </w:r>
      <w:r>
        <w:rPr>
          <w:color w:val="930000"/>
        </w:rPr>
        <w:t xml:space="preserve"> available</w:t>
      </w:r>
      <w:r>
        <w:rPr>
          <w:color w:val="000000"/>
        </w:rPr>
        <w:t xml:space="preserve"> aceh</w:t>
      </w:r>
      <w:r>
        <w:br/>
      </w:r>
      <w:r>
        <w:rPr>
          <w:color w:val="490000"/>
        </w:rPr>
        <w:t xml:space="preserve"> i</w:t>
      </w:r>
      <w:r>
        <w:rPr>
          <w:color w:val="000066"/>
        </w:rPr>
        <w:t xml:space="preserve"> want</w:t>
      </w:r>
      <w:r>
        <w:rPr>
          <w:color w:val="00004C"/>
        </w:rPr>
        <w:t xml:space="preserve"> to</w:t>
      </w:r>
      <w:r>
        <w:rPr>
          <w:color w:val="00007B"/>
        </w:rPr>
        <w:t xml:space="preserve"> know</w:t>
      </w:r>
      <w:r>
        <w:rPr>
          <w:color w:val="000079"/>
        </w:rPr>
        <w:t xml:space="preserve"> friday</w:t>
      </w:r>
      <w:r>
        <w:rPr>
          <w:color w:val="000053"/>
        </w:rPr>
        <w:t xml:space="preserve"> add</w:t>
      </w:r>
      <w:r>
        <w:rPr>
          <w:color w:val="00004E"/>
        </w:rPr>
        <w:t xml:space="preserve"> money</w:t>
      </w:r>
      <w:r>
        <w:rPr>
          <w:color w:val="000000"/>
        </w:rPr>
        <w:t xml:space="preserve"> offer</w:t>
      </w:r>
      <w:r>
        <w:br/>
      </w:r>
      <w:r>
        <w:rPr>
          <w:color w:val="00006E"/>
        </w:rPr>
        <w:t xml:space="preserve"> walcart</w:t>
      </w:r>
      <w:r>
        <w:rPr>
          <w:color w:val="3E0000"/>
        </w:rPr>
        <w:t xml:space="preserve"> ar</w:t>
      </w:r>
      <w:r>
        <w:rPr>
          <w:color w:val="00005D"/>
        </w:rPr>
        <w:t xml:space="preserve"> discount</w:t>
      </w:r>
      <w:r>
        <w:rPr>
          <w:color w:val="00007E"/>
        </w:rPr>
        <w:t xml:space="preserve"> sonporke</w:t>
      </w:r>
      <w:r>
        <w:rPr>
          <w:color w:val="00007E"/>
        </w:rPr>
        <w:t xml:space="preserve"> jane</w:t>
      </w:r>
      <w:r>
        <w:rPr>
          <w:color w:val="00005B"/>
        </w:rPr>
        <w:t xml:space="preserve"> cacci</w:t>
      </w:r>
      <w:r>
        <w:br/>
      </w:r>
      <w:r>
        <w:rPr>
          <w:color w:val="00001E"/>
        </w:rPr>
        <w:t xml:space="preserve"> bkash</w:t>
      </w:r>
      <w:r>
        <w:rPr>
          <w:color w:val="000035"/>
        </w:rPr>
        <w:t xml:space="preserve"> payment</w:t>
      </w:r>
      <w:r>
        <w:rPr>
          <w:color w:val="000031"/>
        </w:rPr>
        <w:t xml:space="preserve"> kore</w:t>
      </w:r>
      <w:r>
        <w:rPr>
          <w:color w:val="00006E"/>
        </w:rPr>
        <w:t xml:space="preserve"> samsung</w:t>
      </w:r>
      <w:r>
        <w:rPr>
          <w:color w:val="000056"/>
        </w:rPr>
        <w:t xml:space="preserve"> phn</w:t>
      </w:r>
      <w:r>
        <w:rPr>
          <w:color w:val="00006B"/>
        </w:rPr>
        <w:t xml:space="preserve"> kinle</w:t>
      </w:r>
      <w:r>
        <w:rPr>
          <w:color w:val="000034"/>
        </w:rPr>
        <w:t xml:space="preserve"> kono</w:t>
      </w:r>
      <w:r>
        <w:rPr>
          <w:color w:val="00002D"/>
        </w:rPr>
        <w:t xml:space="preserve"> cash</w:t>
      </w:r>
      <w:r>
        <w:rPr>
          <w:color w:val="00002E"/>
        </w:rPr>
        <w:t xml:space="preserve"> back</w:t>
      </w:r>
      <w:r>
        <w:rPr>
          <w:color w:val="000032"/>
        </w:rPr>
        <w:t xml:space="preserve"> ase</w:t>
      </w:r>
      <w:r>
        <w:rPr>
          <w:color w:val="000072"/>
        </w:rPr>
        <w:t xml:space="preserve"> jananan</w:t>
      </w:r>
      <w:r>
        <w:rPr>
          <w:color w:val="00002A"/>
        </w:rPr>
        <w:t xml:space="preserve"> to</w:t>
      </w:r>
      <w:r>
        <w:rPr>
          <w:color w:val="350000"/>
        </w:rPr>
        <w:t xml:space="preserve"> sir</w:t>
      </w:r>
      <w:r>
        <w:br/>
      </w:r>
      <w:r>
        <w:rPr>
          <w:color w:val="000093"/>
        </w:rPr>
        <w:t xml:space="preserve"> goodybro</w:t>
      </w:r>
      <w:r>
        <w:rPr>
          <w:color w:val="000048"/>
        </w:rPr>
        <w:t xml:space="preserve"> payment</w:t>
      </w:r>
      <w:r>
        <w:rPr>
          <w:color w:val="000093"/>
        </w:rPr>
        <w:t xml:space="preserve"> cashbck</w:t>
      </w:r>
      <w:r>
        <w:rPr>
          <w:color w:val="00007E"/>
        </w:rPr>
        <w:t xml:space="preserve"> condition</w:t>
      </w:r>
      <w:r>
        <w:rPr>
          <w:color w:val="000000"/>
        </w:rPr>
        <w:t xml:space="preserve"> explian</w:t>
      </w:r>
      <w:r>
        <w:br/>
      </w:r>
      <w:r>
        <w:rPr>
          <w:color w:val="000041"/>
        </w:rPr>
        <w:t xml:space="preserve"> নতুন</w:t>
      </w:r>
      <w:r>
        <w:rPr>
          <w:color w:val="870000"/>
        </w:rPr>
        <w:t xml:space="preserve"> কোনো</w:t>
      </w:r>
      <w:r>
        <w:rPr>
          <w:color w:val="000069"/>
        </w:rPr>
        <w:t xml:space="preserve"> স্মার্ট</w:t>
      </w:r>
      <w:r>
        <w:rPr>
          <w:color w:val="000055"/>
        </w:rPr>
        <w:t xml:space="preserve"> ফোন</w:t>
      </w:r>
      <w:r>
        <w:rPr>
          <w:color w:val="000081"/>
        </w:rPr>
        <w:t xml:space="preserve"> ক্রয়ে</w:t>
      </w:r>
      <w:r>
        <w:rPr>
          <w:color w:val="000040"/>
        </w:rPr>
        <w:t xml:space="preserve"> বিকাশের</w:t>
      </w:r>
      <w:r>
        <w:rPr>
          <w:color w:val="870000"/>
        </w:rPr>
        <w:t xml:space="preserve"> কোনো</w:t>
      </w:r>
      <w:r>
        <w:rPr>
          <w:color w:val="000035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A5"/>
        </w:rPr>
        <w:t xml:space="preserve"> pathaofood</w:t>
      </w:r>
      <w:r>
        <w:rPr>
          <w:color w:val="3F0000"/>
        </w:rPr>
        <w:t xml:space="preserve"> er</w:t>
      </w:r>
      <w:r>
        <w:rPr>
          <w:color w:val="000042"/>
        </w:rPr>
        <w:t xml:space="preserve"> cashback</w:t>
      </w:r>
      <w:r>
        <w:rPr>
          <w:color w:val="000088"/>
        </w:rPr>
        <w:t xml:space="preserve"> condition</w:t>
      </w:r>
      <w:r>
        <w:rPr>
          <w:color w:val="000065"/>
        </w:rPr>
        <w:t xml:space="preserve"> ki</w:t>
      </w:r>
      <w:r>
        <w:rPr>
          <w:color w:val="000065"/>
        </w:rPr>
        <w:t xml:space="preserve"> ki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