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C"/>
        </w:rPr>
        <w:t xml:space="preserve"> bkash</w:t>
      </w:r>
      <w:r>
        <w:rPr>
          <w:color w:val="000038"/>
        </w:rPr>
        <w:t xml:space="preserve"> agent</w:t>
      </w:r>
      <w:r>
        <w:rPr>
          <w:color w:val="000033"/>
        </w:rPr>
        <w:t xml:space="preserve"> send</w:t>
      </w:r>
      <w:r>
        <w:rPr>
          <w:color w:val="000029"/>
        </w:rPr>
        <w:t xml:space="preserve"> my</w:t>
      </w:r>
      <w:r>
        <w:rPr>
          <w:color w:val="000000"/>
        </w:rPr>
        <w:t xml:space="preserve"> -</w:t>
      </w:r>
      <w:r>
        <w:rPr>
          <w:color w:val="000065"/>
        </w:rPr>
        <w:t xml:space="preserve"> wrongly</w:t>
      </w:r>
      <w:r>
        <w:rPr>
          <w:color w:val="00004D"/>
        </w:rPr>
        <w:t xml:space="preserve"> another</w:t>
      </w:r>
      <w:r>
        <w:rPr>
          <w:color w:val="000027"/>
        </w:rPr>
        <w:t xml:space="preserve"> number</w:t>
      </w:r>
      <w:r>
        <w:rPr>
          <w:color w:val="4C0000"/>
        </w:rPr>
        <w:t xml:space="preserve"> which</w:t>
      </w:r>
      <w:r>
        <w:rPr>
          <w:color w:val="330000"/>
        </w:rPr>
        <w:t xml:space="preserve"> is</w:t>
      </w:r>
      <w:r>
        <w:rPr>
          <w:color w:val="00005D"/>
        </w:rPr>
        <w:t xml:space="preserve"> closed</w:t>
      </w:r>
      <w:r>
        <w:rPr>
          <w:color w:val="000000"/>
        </w:rPr>
        <w:t xml:space="preserve"> sim</w:t>
      </w:r>
      <w:r>
        <w:rPr>
          <w:color w:val="3E0000"/>
        </w:rPr>
        <w:t xml:space="preserve"> what</w:t>
      </w:r>
      <w:r>
        <w:rPr>
          <w:color w:val="000031"/>
        </w:rPr>
        <w:t xml:space="preserve"> can</w:t>
      </w:r>
      <w:r>
        <w:rPr>
          <w:color w:val="260000"/>
        </w:rPr>
        <w:t xml:space="preserve"> i</w:t>
      </w:r>
      <w:r>
        <w:rPr>
          <w:color w:val="3F0000"/>
        </w:rPr>
        <w:t xml:space="preserve"> do</w:t>
      </w:r>
      <w:r>
        <w:rPr>
          <w:color w:val="480000"/>
        </w:rPr>
        <w:t xml:space="preserve"> at</w:t>
      </w:r>
      <w:r>
        <w:rPr>
          <w:color w:val="400000"/>
        </w:rPr>
        <w:t xml:space="preserve"> this</w:t>
      </w:r>
      <w:r>
        <w:rPr>
          <w:color w:val="000000"/>
        </w:rPr>
        <w:t xml:space="preserve"> situation</w:t>
      </w:r>
      <w:r>
        <w:br/>
      </w:r>
      <w:r>
        <w:rPr>
          <w:color w:val="280000"/>
        </w:rPr>
        <w:t xml:space="preserve"> আমি</w:t>
      </w:r>
      <w:r>
        <w:rPr>
          <w:color w:val="000048"/>
        </w:rPr>
        <w:t xml:space="preserve"> একটি</w:t>
      </w:r>
      <w:r>
        <w:rPr>
          <w:color w:val="00004E"/>
        </w:rPr>
        <w:t xml:space="preserve"> এজেন্ট</w:t>
      </w:r>
      <w:r>
        <w:rPr>
          <w:color w:val="00003F"/>
        </w:rPr>
        <w:t xml:space="preserve"> নাম্বার</w:t>
      </w:r>
      <w:r>
        <w:rPr>
          <w:color w:val="000031"/>
        </w:rPr>
        <w:t xml:space="preserve"> থেকে</w:t>
      </w:r>
      <w:r>
        <w:rPr>
          <w:color w:val="000028"/>
        </w:rPr>
        <w:t xml:space="preserve"> টাকা</w:t>
      </w:r>
      <w:r>
        <w:rPr>
          <w:color w:val="00004C"/>
        </w:rPr>
        <w:t xml:space="preserve"> ভুল</w:t>
      </w:r>
      <w:r>
        <w:rPr>
          <w:color w:val="00003D"/>
        </w:rPr>
        <w:t xml:space="preserve"> নাম্বারে</w:t>
      </w:r>
      <w:r>
        <w:rPr>
          <w:color w:val="00006A"/>
        </w:rPr>
        <w:t xml:space="preserve"> পাঠিয়েছি</w:t>
      </w:r>
      <w:r>
        <w:rPr>
          <w:color w:val="750000"/>
        </w:rPr>
        <w:t xml:space="preserve"> সেক্ষেত্রে</w:t>
      </w:r>
      <w:r>
        <w:rPr>
          <w:color w:val="270000"/>
        </w:rPr>
        <w:t xml:space="preserve"> আমার</w:t>
      </w:r>
      <w:r>
        <w:rPr>
          <w:color w:val="560000"/>
        </w:rPr>
        <w:t xml:space="preserve"> কী</w:t>
      </w:r>
      <w:r>
        <w:rPr>
          <w:color w:val="000000"/>
        </w:rPr>
        <w:t xml:space="preserve"> করণীয়</w:t>
      </w:r>
      <w:r>
        <w:br/>
      </w:r>
      <w:r>
        <w:rPr>
          <w:color w:val="000038"/>
        </w:rPr>
        <w:t xml:space="preserve"> ক্যাশ</w:t>
      </w:r>
      <w:r>
        <w:rPr>
          <w:color w:val="000049"/>
        </w:rPr>
        <w:t xml:space="preserve"> ইন</w:t>
      </w:r>
      <w:r>
        <w:rPr>
          <w:color w:val="2F0000"/>
        </w:rPr>
        <w:t xml:space="preserve"> করে</w:t>
      </w:r>
      <w:r>
        <w:rPr>
          <w:color w:val="00003B"/>
        </w:rPr>
        <w:t xml:space="preserve"> ভুলে</w:t>
      </w:r>
      <w:r>
        <w:rPr>
          <w:color w:val="000041"/>
        </w:rPr>
        <w:t xml:space="preserve"> টাকা</w:t>
      </w:r>
      <w:r>
        <w:rPr>
          <w:color w:val="000064"/>
        </w:rPr>
        <w:t xml:space="preserve"> দিয়েছিলাম</w:t>
      </w:r>
      <w:r>
        <w:rPr>
          <w:color w:val="2C0000"/>
        </w:rPr>
        <w:t xml:space="preserve"> কিন্তু</w:t>
      </w:r>
      <w:r>
        <w:rPr>
          <w:color w:val="000033"/>
        </w:rPr>
        <w:t xml:space="preserve"> একটা</w:t>
      </w:r>
      <w:r>
        <w:rPr>
          <w:color w:val="000032"/>
        </w:rPr>
        <w:t xml:space="preserve"> নাম্বার</w:t>
      </w:r>
      <w:r>
        <w:rPr>
          <w:color w:val="000077"/>
        </w:rPr>
        <w:t xml:space="preserve"> বুলছিল</w:t>
      </w:r>
      <w:r>
        <w:rPr>
          <w:color w:val="000041"/>
        </w:rPr>
        <w:t xml:space="preserve"> টাকা</w:t>
      </w:r>
      <w:r>
        <w:rPr>
          <w:color w:val="000046"/>
        </w:rPr>
        <w:t xml:space="preserve"> ফেরত</w:t>
      </w:r>
      <w:r>
        <w:rPr>
          <w:color w:val="510000"/>
        </w:rPr>
        <w:t xml:space="preserve"> পাওয়া</w:t>
      </w:r>
      <w:r>
        <w:rPr>
          <w:color w:val="000039"/>
        </w:rPr>
        <w:t xml:space="preserve"> যাবে</w:t>
      </w:r>
      <w:r>
        <w:br/>
      </w:r>
      <w:r>
        <w:rPr>
          <w:color w:val="00003D"/>
        </w:rPr>
        <w:t xml:space="preserve"> agent</w:t>
      </w:r>
      <w:r>
        <w:rPr>
          <w:color w:val="000055"/>
        </w:rPr>
        <w:t xml:space="preserve"> number</w:t>
      </w:r>
      <w:r>
        <w:rPr>
          <w:color w:val="00002D"/>
        </w:rPr>
        <w:t xml:space="preserve"> theke</w:t>
      </w:r>
      <w:r>
        <w:rPr>
          <w:color w:val="480000"/>
        </w:rPr>
        <w:t xml:space="preserve"> jodi</w:t>
      </w:r>
      <w:r>
        <w:rPr>
          <w:color w:val="00005A"/>
        </w:rPr>
        <w:t xml:space="preserve"> bhule</w:t>
      </w:r>
      <w:r>
        <w:rPr>
          <w:color w:val="000046"/>
        </w:rPr>
        <w:t xml:space="preserve"> onno</w:t>
      </w:r>
      <w:r>
        <w:rPr>
          <w:color w:val="000055"/>
        </w:rPr>
        <w:t xml:space="preserve"> number</w:t>
      </w:r>
      <w:r>
        <w:rPr>
          <w:color w:val="00002C"/>
        </w:rPr>
        <w:t xml:space="preserve"> e</w:t>
      </w:r>
      <w:r>
        <w:rPr>
          <w:color w:val="000028"/>
        </w:rPr>
        <w:t xml:space="preserve"> tk</w:t>
      </w:r>
      <w:r>
        <w:rPr>
          <w:color w:val="000037"/>
        </w:rPr>
        <w:t xml:space="preserve"> send</w:t>
      </w:r>
      <w:r>
        <w:rPr>
          <w:color w:val="000035"/>
        </w:rPr>
        <w:t xml:space="preserve"> kora</w:t>
      </w:r>
      <w:r>
        <w:rPr>
          <w:color w:val="450000"/>
        </w:rPr>
        <w:t xml:space="preserve"> hoi</w:t>
      </w:r>
      <w:r>
        <w:rPr>
          <w:color w:val="000062"/>
        </w:rPr>
        <w:t xml:space="preserve"> sheta</w:t>
      </w:r>
      <w:r>
        <w:rPr>
          <w:color w:val="000024"/>
        </w:rPr>
        <w:t xml:space="preserve"> ki</w:t>
      </w:r>
      <w:r>
        <w:rPr>
          <w:color w:val="000030"/>
        </w:rPr>
        <w:t xml:space="preserve"> back</w:t>
      </w:r>
      <w:r>
        <w:rPr>
          <w:color w:val="00004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71"/>
        </w:rPr>
        <w:t xml:space="preserve"> bule</w:t>
      </w:r>
      <w:r>
        <w:rPr>
          <w:color w:val="000034"/>
        </w:rPr>
        <w:t xml:space="preserve"> tk</w:t>
      </w:r>
      <w:r>
        <w:rPr>
          <w:color w:val="00003D"/>
        </w:rPr>
        <w:t xml:space="preserve"> cash</w:t>
      </w:r>
      <w:r>
        <w:rPr>
          <w:color w:val="00004B"/>
        </w:rPr>
        <w:t xml:space="preserve"> in</w:t>
      </w:r>
      <w:r>
        <w:rPr>
          <w:color w:val="000042"/>
        </w:rPr>
        <w:t xml:space="preserve"> kore</w:t>
      </w:r>
      <w:r>
        <w:rPr>
          <w:color w:val="00008A"/>
        </w:rPr>
        <w:t xml:space="preserve"> pelsi</w:t>
      </w:r>
      <w:r>
        <w:rPr>
          <w:color w:val="00002F"/>
        </w:rPr>
        <w:t xml:space="preserve"> ki</w:t>
      </w:r>
      <w:r>
        <w:rPr>
          <w:color w:val="000046"/>
        </w:rPr>
        <w:t xml:space="preserve"> korbo</w:t>
      </w:r>
      <w:r>
        <w:rPr>
          <w:color w:val="00005F"/>
        </w:rPr>
        <w:t xml:space="preserve"> akon</w:t>
      </w:r>
      <w:r>
        <w:br/>
      </w:r>
      <w:r>
        <w:rPr>
          <w:color w:val="00004A"/>
        </w:rPr>
        <w:t xml:space="preserve"> গতকাল</w:t>
      </w:r>
      <w:r>
        <w:rPr>
          <w:color w:val="00003C"/>
        </w:rPr>
        <w:t xml:space="preserve"> ভুল</w:t>
      </w:r>
      <w:r>
        <w:rPr>
          <w:color w:val="2F0000"/>
        </w:rPr>
        <w:t xml:space="preserve"> করে</w:t>
      </w:r>
      <w:r>
        <w:rPr>
          <w:color w:val="3E0000"/>
        </w:rPr>
        <w:t xml:space="preserve"> আমার</w:t>
      </w:r>
      <w:r>
        <w:rPr>
          <w:color w:val="000072"/>
        </w:rPr>
        <w:t xml:space="preserve"> দাদা</w:t>
      </w:r>
      <w:r>
        <w:rPr>
          <w:color w:val="3E0000"/>
        </w:rPr>
        <w:t xml:space="preserve"> আমার</w:t>
      </w:r>
      <w:r>
        <w:rPr>
          <w:color w:val="000000"/>
        </w:rPr>
        <w:t xml:space="preserve"> নম</w:t>
      </w:r>
      <w:r>
        <w:rPr>
          <w:color w:val="000000"/>
        </w:rPr>
        <w:t xml:space="preserve"> বরের</w:t>
      </w:r>
      <w:r>
        <w:rPr>
          <w:color w:val="6A0000"/>
        </w:rPr>
        <w:t xml:space="preserve"> পরিবর্তে</w:t>
      </w:r>
      <w:r>
        <w:rPr>
          <w:color w:val="000047"/>
        </w:rPr>
        <w:t xml:space="preserve"> নম্বরে</w:t>
      </w:r>
      <w:r>
        <w:rPr>
          <w:color w:val="000000"/>
        </w:rPr>
        <w:t xml:space="preserve"> ৳</w:t>
      </w:r>
      <w:r>
        <w:rPr>
          <w:color w:val="000038"/>
        </w:rPr>
        <w:t xml:space="preserve"> ক্যাশ</w:t>
      </w:r>
      <w:r>
        <w:rPr>
          <w:color w:val="000049"/>
        </w:rPr>
        <w:t xml:space="preserve"> ইন</w:t>
      </w:r>
      <w:r>
        <w:rPr>
          <w:color w:val="6A0000"/>
        </w:rPr>
        <w:t xml:space="preserve"> করেছেন</w:t>
      </w:r>
      <w:r>
        <w:br/>
      </w:r>
      <w:r>
        <w:rPr>
          <w:color w:val="000016"/>
        </w:rPr>
        <w:t xml:space="preserve"> bkash</w:t>
      </w:r>
      <w:r>
        <w:rPr>
          <w:color w:val="00002C"/>
        </w:rPr>
        <w:t xml:space="preserve"> agent</w:t>
      </w:r>
      <w:r>
        <w:rPr>
          <w:color w:val="00003D"/>
        </w:rPr>
        <w:t xml:space="preserve"> number</w:t>
      </w:r>
      <w:r>
        <w:rPr>
          <w:color w:val="000020"/>
        </w:rPr>
        <w:t xml:space="preserve"> theke</w:t>
      </w:r>
      <w:r>
        <w:rPr>
          <w:color w:val="000031"/>
        </w:rPr>
        <w:t xml:space="preserve"> vule</w:t>
      </w:r>
      <w:r>
        <w:rPr>
          <w:color w:val="000033"/>
        </w:rPr>
        <w:t xml:space="preserve"> onno</w:t>
      </w:r>
      <w:r>
        <w:rPr>
          <w:color w:val="00003D"/>
        </w:rPr>
        <w:t xml:space="preserve"> number</w:t>
      </w:r>
      <w:r>
        <w:rPr>
          <w:color w:val="00003F"/>
        </w:rPr>
        <w:t xml:space="preserve"> e</w:t>
      </w:r>
      <w:r>
        <w:rPr>
          <w:color w:val="00005A"/>
        </w:rPr>
        <w:t xml:space="preserve"> taka</w:t>
      </w:r>
      <w:r>
        <w:rPr>
          <w:color w:val="000038"/>
        </w:rPr>
        <w:t xml:space="preserve"> chole</w:t>
      </w:r>
      <w:r>
        <w:rPr>
          <w:color w:val="300000"/>
        </w:rPr>
        <w:t xml:space="preserve"> gese</w:t>
      </w:r>
      <w:r>
        <w:rPr>
          <w:color w:val="350000"/>
        </w:rPr>
        <w:t xml:space="preserve"> bt</w:t>
      </w:r>
      <w:r>
        <w:rPr>
          <w:color w:val="350000"/>
        </w:rPr>
        <w:t xml:space="preserve"> j</w:t>
      </w:r>
      <w:r>
        <w:rPr>
          <w:color w:val="000033"/>
        </w:rPr>
        <w:t xml:space="preserve"> account</w:t>
      </w:r>
      <w:r>
        <w:rPr>
          <w:color w:val="00003F"/>
        </w:rPr>
        <w:t xml:space="preserve"> e</w:t>
      </w:r>
      <w:r>
        <w:rPr>
          <w:color w:val="00005A"/>
        </w:rPr>
        <w:t xml:space="preserve"> taka</w:t>
      </w:r>
      <w:r>
        <w:rPr>
          <w:color w:val="300000"/>
        </w:rPr>
        <w:t xml:space="preserve"> gese</w:t>
      </w:r>
      <w:r>
        <w:rPr>
          <w:color w:val="000047"/>
        </w:rPr>
        <w:t xml:space="preserve"> she</w:t>
      </w:r>
      <w:r>
        <w:rPr>
          <w:color w:val="000033"/>
        </w:rPr>
        <w:t xml:space="preserve"> account</w:t>
      </w:r>
      <w:r>
        <w:rPr>
          <w:color w:val="000020"/>
        </w:rPr>
        <w:t xml:space="preserve"> ta</w:t>
      </w:r>
      <w:r>
        <w:rPr>
          <w:color w:val="000033"/>
        </w:rPr>
        <w:t xml:space="preserve"> active</w:t>
      </w:r>
      <w:r>
        <w:rPr>
          <w:color w:val="000000"/>
        </w:rPr>
        <w:t xml:space="preserve"> nai</w:t>
      </w:r>
      <w:r>
        <w:rPr>
          <w:color w:val="000039"/>
        </w:rPr>
        <w:t xml:space="preserve"> akhn</w:t>
      </w:r>
      <w:r>
        <w:rPr>
          <w:color w:val="00005A"/>
        </w:rPr>
        <w:t xml:space="preserve"> taka</w:t>
      </w:r>
      <w:r>
        <w:rPr>
          <w:color w:val="000040"/>
        </w:rPr>
        <w:t xml:space="preserve"> gula</w:t>
      </w:r>
      <w:r>
        <w:rPr>
          <w:color w:val="000023"/>
        </w:rPr>
        <w:t xml:space="preserve"> back</w:t>
      </w:r>
      <w:r>
        <w:rPr>
          <w:color w:val="00003C"/>
        </w:rPr>
        <w:t xml:space="preserve"> pawar</w:t>
      </w:r>
      <w:r>
        <w:rPr>
          <w:color w:val="000027"/>
        </w:rPr>
        <w:t xml:space="preserve"> kono</w:t>
      </w:r>
      <w:r>
        <w:rPr>
          <w:color w:val="00003C"/>
        </w:rPr>
        <w:t xml:space="preserve"> way</w:t>
      </w:r>
      <w:r>
        <w:rPr>
          <w:color w:val="000000"/>
        </w:rPr>
        <w:t xml:space="preserve"> ache</w:t>
      </w:r>
      <w:r>
        <w:br/>
      </w:r>
      <w:r>
        <w:rPr>
          <w:color w:val="000000"/>
        </w:rPr>
        <w:t xml:space="preserve"> ভাইয়া</w:t>
      </w:r>
      <w:r>
        <w:rPr>
          <w:color w:val="460000"/>
        </w:rPr>
        <w:t xml:space="preserve"> আমি</w:t>
      </w:r>
      <w:r>
        <w:rPr>
          <w:color w:val="000042"/>
        </w:rPr>
        <w:t xml:space="preserve"> ভুল</w:t>
      </w:r>
      <w:r>
        <w:rPr>
          <w:color w:val="680000"/>
        </w:rPr>
        <w:t xml:space="preserve"> করে</w:t>
      </w:r>
      <w:r>
        <w:rPr>
          <w:color w:val="00004B"/>
        </w:rPr>
        <w:t xml:space="preserve"> অন্য</w:t>
      </w:r>
      <w:r>
        <w:rPr>
          <w:color w:val="000035"/>
        </w:rPr>
        <w:t xml:space="preserve"> নাম্বারে</w:t>
      </w:r>
      <w:r>
        <w:rPr>
          <w:color w:val="00005B"/>
        </w:rPr>
        <w:t xml:space="preserve"> কেশ</w:t>
      </w:r>
      <w:r>
        <w:rPr>
          <w:color w:val="000051"/>
        </w:rPr>
        <w:t xml:space="preserve"> ইন</w:t>
      </w:r>
      <w:r>
        <w:rPr>
          <w:color w:val="680000"/>
        </w:rPr>
        <w:t xml:space="preserve"> করে</w:t>
      </w:r>
      <w:r>
        <w:rPr>
          <w:color w:val="000000"/>
        </w:rPr>
        <w:t xml:space="preserve"> পেলছি</w:t>
      </w:r>
      <w:r>
        <w:rPr>
          <w:color w:val="000036"/>
        </w:rPr>
        <w:t xml:space="preserve"> এখন</w:t>
      </w:r>
      <w:r>
        <w:rPr>
          <w:color w:val="260000"/>
        </w:rPr>
        <w:t xml:space="preserve"> কি</w:t>
      </w:r>
      <w:r>
        <w:rPr>
          <w:color w:val="000046"/>
        </w:rPr>
        <w:t xml:space="preserve"> ভাবে</w:t>
      </w:r>
      <w:r>
        <w:rPr>
          <w:color w:val="000052"/>
        </w:rPr>
        <w:t xml:space="preserve"> টাকাটা</w:t>
      </w:r>
      <w:r>
        <w:rPr>
          <w:color w:val="000047"/>
        </w:rPr>
        <w:t xml:space="preserve"> পাব</w:t>
      </w:r>
      <w:r>
        <w:rPr>
          <w:color w:val="460000"/>
        </w:rPr>
        <w:t xml:space="preserve"> আমি</w:t>
      </w:r>
      <w:r>
        <w:br/>
      </w:r>
      <w:r>
        <w:rPr>
          <w:color w:val="1B0000"/>
        </w:rPr>
        <w:t xml:space="preserve"> আমার</w:t>
      </w:r>
      <w:r>
        <w:rPr>
          <w:color w:val="570000"/>
        </w:rPr>
        <w:t xml:space="preserve"> এ</w:t>
      </w:r>
      <w:r>
        <w:rPr>
          <w:color w:val="000036"/>
        </w:rPr>
        <w:t xml:space="preserve"> এজেন্ট</w:t>
      </w:r>
      <w:r>
        <w:rPr>
          <w:color w:val="000057"/>
        </w:rPr>
        <w:t xml:space="preserve"> নাম্বার</w:t>
      </w:r>
      <w:r>
        <w:rPr>
          <w:color w:val="000021"/>
        </w:rPr>
        <w:t xml:space="preserve"> থেকে</w:t>
      </w:r>
      <w:r>
        <w:rPr>
          <w:color w:val="000041"/>
        </w:rPr>
        <w:t xml:space="preserve"> হাজার</w:t>
      </w:r>
      <w:r>
        <w:rPr>
          <w:color w:val="00001C"/>
        </w:rPr>
        <w:t xml:space="preserve"> টাকা</w:t>
      </w:r>
      <w:r>
        <w:rPr>
          <w:color w:val="000034"/>
        </w:rPr>
        <w:t xml:space="preserve"> ভুল</w:t>
      </w:r>
      <w:r>
        <w:rPr>
          <w:color w:val="330000"/>
        </w:rPr>
        <w:t xml:space="preserve"> হয়ে</w:t>
      </w:r>
      <w:r>
        <w:rPr>
          <w:color w:val="00003B"/>
        </w:rPr>
        <w:t xml:space="preserve"> চলে</w:t>
      </w:r>
      <w:r>
        <w:rPr>
          <w:color w:val="000055"/>
        </w:rPr>
        <w:t xml:space="preserve"> গেচে</w:t>
      </w:r>
      <w:r>
        <w:rPr>
          <w:color w:val="570000"/>
        </w:rPr>
        <w:t xml:space="preserve"> এ</w:t>
      </w:r>
      <w:r>
        <w:rPr>
          <w:color w:val="00002A"/>
        </w:rPr>
        <w:t xml:space="preserve"> নাম্বারে</w:t>
      </w:r>
      <w:r>
        <w:rPr>
          <w:color w:val="000038"/>
        </w:rPr>
        <w:t xml:space="preserve"> মোবাইল</w:t>
      </w:r>
      <w:r>
        <w:rPr>
          <w:color w:val="000057"/>
        </w:rPr>
        <w:t xml:space="preserve"> নাম্বার</w:t>
      </w:r>
      <w:r>
        <w:rPr>
          <w:color w:val="000037"/>
        </w:rPr>
        <w:t xml:space="preserve"> টি</w:t>
      </w:r>
      <w:r>
        <w:rPr>
          <w:color w:val="00004F"/>
        </w:rPr>
        <w:t xml:space="preserve"> বন্দ</w:t>
      </w:r>
      <w:r>
        <w:rPr>
          <w:color w:val="00005E"/>
        </w:rPr>
        <w:t xml:space="preserve"> পাচ্চি</w:t>
      </w:r>
      <w:r>
        <w:br/>
      </w:r>
      <w:r>
        <w:rPr>
          <w:color w:val="410000"/>
        </w:rPr>
        <w:t xml:space="preserve"> apu</w:t>
      </w:r>
      <w:r>
        <w:rPr>
          <w:color w:val="200000"/>
        </w:rPr>
        <w:t xml:space="preserve"> amar</w:t>
      </w:r>
      <w:r>
        <w:rPr>
          <w:color w:val="000064"/>
        </w:rPr>
        <w:t xml:space="preserve"> akta</w:t>
      </w:r>
      <w:r>
        <w:rPr>
          <w:color w:val="000034"/>
        </w:rPr>
        <w:t xml:space="preserve"> agent</w:t>
      </w:r>
      <w:r>
        <w:rPr>
          <w:color w:val="000048"/>
        </w:rPr>
        <w:t xml:space="preserve"> number</w:t>
      </w:r>
      <w:r>
        <w:rPr>
          <w:color w:val="000065"/>
        </w:rPr>
        <w:t xml:space="preserve"> thakea</w:t>
      </w:r>
      <w:r>
        <w:rPr>
          <w:color w:val="000022"/>
        </w:rPr>
        <w:t xml:space="preserve"> tk</w:t>
      </w:r>
      <w:r>
        <w:rPr>
          <w:color w:val="000064"/>
        </w:rPr>
        <w:t xml:space="preserve"> akta</w:t>
      </w:r>
      <w:r>
        <w:rPr>
          <w:color w:val="000038"/>
        </w:rPr>
        <w:t xml:space="preserve"> vul</w:t>
      </w:r>
      <w:r>
        <w:rPr>
          <w:color w:val="000048"/>
        </w:rPr>
        <w:t xml:space="preserve"> number</w:t>
      </w:r>
      <w:r>
        <w:rPr>
          <w:color w:val="540000"/>
        </w:rPr>
        <w:t xml:space="preserve"> ea</w:t>
      </w:r>
      <w:r>
        <w:rPr>
          <w:color w:val="000065"/>
        </w:rPr>
        <w:t xml:space="preserve"> cholea</w:t>
      </w:r>
      <w:r>
        <w:rPr>
          <w:color w:val="000061"/>
        </w:rPr>
        <w:t xml:space="preserve"> gasea</w:t>
      </w:r>
      <w:r>
        <w:br/>
      </w:r>
      <w:r>
        <w:rPr>
          <w:color w:val="170000"/>
        </w:rPr>
        <w:t xml:space="preserve"> amar</w:t>
      </w:r>
      <w:r>
        <w:rPr>
          <w:color w:val="220000"/>
        </w:rPr>
        <w:t xml:space="preserve"> ai</w:t>
      </w:r>
      <w:r>
        <w:rPr>
          <w:color w:val="00006A"/>
        </w:rPr>
        <w:t xml:space="preserve"> number</w:t>
      </w:r>
      <w:r>
        <w:rPr>
          <w:color w:val="4C0000"/>
        </w:rPr>
        <w:t xml:space="preserve"> a</w:t>
      </w:r>
      <w:r>
        <w:rPr>
          <w:color w:val="00001D"/>
        </w:rPr>
        <w:t xml:space="preserve"> cash</w:t>
      </w:r>
      <w:r>
        <w:rPr>
          <w:color w:val="000024"/>
        </w:rPr>
        <w:t xml:space="preserve"> in</w:t>
      </w:r>
      <w:r>
        <w:rPr>
          <w:color w:val="1C0000"/>
        </w:rPr>
        <w:t xml:space="preserve"> korte</w:t>
      </w:r>
      <w:r>
        <w:rPr>
          <w:color w:val="00003E"/>
        </w:rPr>
        <w:t xml:space="preserve"> jeye</w:t>
      </w:r>
      <w:r>
        <w:rPr>
          <w:color w:val="000024"/>
        </w:rPr>
        <w:t xml:space="preserve"> akta</w:t>
      </w:r>
      <w:r>
        <w:rPr>
          <w:color w:val="00003A"/>
        </w:rPr>
        <w:t xml:space="preserve"> digit</w:t>
      </w:r>
      <w:r>
        <w:rPr>
          <w:color w:val="00003A"/>
        </w:rPr>
        <w:t xml:space="preserve"> vhul</w:t>
      </w:r>
      <w:r>
        <w:rPr>
          <w:color w:val="3A0000"/>
        </w:rPr>
        <w:t xml:space="preserve"> hye</w:t>
      </w:r>
      <w:r>
        <w:rPr>
          <w:color w:val="00002C"/>
        </w:rPr>
        <w:t xml:space="preserve"> onno</w:t>
      </w:r>
      <w:r>
        <w:rPr>
          <w:color w:val="00006A"/>
        </w:rPr>
        <w:t xml:space="preserve"> number</w:t>
      </w:r>
      <w:r>
        <w:rPr>
          <w:color w:val="4C0000"/>
        </w:rPr>
        <w:t xml:space="preserve"> a</w:t>
      </w:r>
      <w:r>
        <w:rPr>
          <w:color w:val="00003A"/>
        </w:rPr>
        <w:t xml:space="preserve"> cashin</w:t>
      </w:r>
      <w:r>
        <w:rPr>
          <w:color w:val="000047"/>
        </w:rPr>
        <w:t xml:space="preserve"> hyese</w:t>
      </w:r>
      <w:r>
        <w:rPr>
          <w:color w:val="000000"/>
        </w:rPr>
        <w:t xml:space="preserve"> back</w:t>
      </w:r>
      <w:r>
        <w:rPr>
          <w:color w:val="000033"/>
        </w:rPr>
        <w:t xml:space="preserve"> pawar</w:t>
      </w:r>
      <w:r>
        <w:rPr>
          <w:color w:val="000016"/>
        </w:rPr>
        <w:t xml:space="preserve"> ki</w:t>
      </w:r>
      <w:r>
        <w:rPr>
          <w:color w:val="000022"/>
        </w:rPr>
        <w:t xml:space="preserve"> kno</w:t>
      </w:r>
      <w:r>
        <w:rPr>
          <w:color w:val="000034"/>
        </w:rPr>
        <w:t xml:space="preserve"> way</w:t>
      </w:r>
      <w:r>
        <w:rPr>
          <w:color w:val="000020"/>
        </w:rPr>
        <w:t xml:space="preserve"> ase</w:t>
      </w:r>
      <w:r>
        <w:rPr>
          <w:color w:val="2E0000"/>
        </w:rPr>
        <w:t xml:space="preserve"> j</w:t>
      </w:r>
      <w:r>
        <w:rPr>
          <w:color w:val="00006A"/>
        </w:rPr>
        <w:t xml:space="preserve"> number</w:t>
      </w:r>
      <w:r>
        <w:rPr>
          <w:color w:val="4C0000"/>
        </w:rPr>
        <w:t xml:space="preserve"> a</w:t>
      </w:r>
      <w:r>
        <w:rPr>
          <w:color w:val="290000"/>
        </w:rPr>
        <w:t xml:space="preserve"> gese</w:t>
      </w:r>
      <w:r>
        <w:rPr>
          <w:color w:val="00002F"/>
        </w:rPr>
        <w:t xml:space="preserve"> seta</w:t>
      </w:r>
      <w:r>
        <w:rPr>
          <w:color w:val="000031"/>
        </w:rPr>
        <w:t xml:space="preserve"> bondo</w:t>
      </w:r>
      <w:r>
        <w:rPr>
          <w:color w:val="00006A"/>
        </w:rPr>
        <w:t xml:space="preserve"> number</w:t>
      </w:r>
      <w:r>
        <w:br/>
      </w:r>
      <w:r>
        <w:rPr>
          <w:color w:val="380000"/>
        </w:rPr>
        <w:t xml:space="preserve"> আমার</w:t>
      </w:r>
      <w:r>
        <w:rPr>
          <w:color w:val="000038"/>
        </w:rPr>
        <w:t xml:space="preserve"> এজেন্ট</w:t>
      </w:r>
      <w:r>
        <w:rPr>
          <w:color w:val="00002D"/>
        </w:rPr>
        <w:t xml:space="preserve"> নাম্বার</w:t>
      </w:r>
      <w:r>
        <w:rPr>
          <w:color w:val="000023"/>
        </w:rPr>
        <w:t xml:space="preserve"> থেকে</w:t>
      </w:r>
      <w:r>
        <w:rPr>
          <w:color w:val="00002E"/>
        </w:rPr>
        <w:t xml:space="preserve"> একটা</w:t>
      </w:r>
      <w:r>
        <w:rPr>
          <w:color w:val="00003B"/>
        </w:rPr>
        <w:t xml:space="preserve"> পার্সোনাল</w:t>
      </w:r>
      <w:r>
        <w:rPr>
          <w:color w:val="00002B"/>
        </w:rPr>
        <w:t xml:space="preserve"> নাম্বারে</w:t>
      </w:r>
      <w:r>
        <w:rPr>
          <w:color w:val="000035"/>
        </w:rPr>
        <w:t xml:space="preserve"> ভুলে</w:t>
      </w:r>
      <w:r>
        <w:rPr>
          <w:color w:val="00001D"/>
        </w:rPr>
        <w:t xml:space="preserve"> টাকা</w:t>
      </w:r>
      <w:r>
        <w:rPr>
          <w:color w:val="00003E"/>
        </w:rPr>
        <w:t xml:space="preserve"> চলে</w:t>
      </w:r>
      <w:r>
        <w:rPr>
          <w:color w:val="00005F"/>
        </w:rPr>
        <w:t xml:space="preserve"> গেছিল</w:t>
      </w:r>
      <w:r>
        <w:rPr>
          <w:color w:val="430000"/>
        </w:rPr>
        <w:t xml:space="preserve"> তার</w:t>
      </w:r>
      <w:r>
        <w:rPr>
          <w:color w:val="310000"/>
        </w:rPr>
        <w:t xml:space="preserve"> জন্য</w:t>
      </w:r>
      <w:r>
        <w:rPr>
          <w:color w:val="000051"/>
        </w:rPr>
        <w:t xml:space="preserve"> অফিস</w:t>
      </w:r>
      <w:r>
        <w:rPr>
          <w:color w:val="000047"/>
        </w:rPr>
        <w:t xml:space="preserve"> ফোন</w:t>
      </w:r>
      <w:r>
        <w:rPr>
          <w:color w:val="000048"/>
        </w:rPr>
        <w:t xml:space="preserve"> দিলাম</w:t>
      </w:r>
      <w:r>
        <w:rPr>
          <w:color w:val="270000"/>
        </w:rPr>
        <w:t xml:space="preserve"> কিন্তু</w:t>
      </w:r>
      <w:r>
        <w:rPr>
          <w:color w:val="380000"/>
        </w:rPr>
        <w:t xml:space="preserve"> আমার</w:t>
      </w:r>
      <w:r>
        <w:rPr>
          <w:color w:val="390000"/>
        </w:rPr>
        <w:t xml:space="preserve"> তো</w:t>
      </w:r>
      <w:r>
        <w:rPr>
          <w:color w:val="300000"/>
        </w:rPr>
        <w:t xml:space="preserve"> কোন</w:t>
      </w:r>
      <w:r>
        <w:br/>
      </w:r>
      <w:r>
        <w:rPr>
          <w:color w:val="2E0000"/>
        </w:rPr>
        <w:t xml:space="preserve"> amar</w:t>
      </w:r>
      <w:r>
        <w:rPr>
          <w:color w:val="000067"/>
        </w:rPr>
        <w:t xml:space="preserve"> ak</w:t>
      </w:r>
      <w:r>
        <w:rPr>
          <w:color w:val="000058"/>
        </w:rPr>
        <w:t xml:space="preserve"> customer</w:t>
      </w:r>
      <w:r>
        <w:rPr>
          <w:color w:val="470000"/>
        </w:rPr>
        <w:t xml:space="preserve"> ar</w:t>
      </w:r>
      <w:r>
        <w:rPr>
          <w:color w:val="000053"/>
        </w:rPr>
        <w:t xml:space="preserve"> vule</w:t>
      </w:r>
      <w:r>
        <w:rPr>
          <w:color w:val="000000"/>
        </w:rPr>
        <w:t xml:space="preserve"> tk</w:t>
      </w:r>
      <w:r>
        <w:rPr>
          <w:color w:val="000050"/>
        </w:rPr>
        <w:t xml:space="preserve"> vul</w:t>
      </w:r>
      <w:r>
        <w:rPr>
          <w:color w:val="000033"/>
        </w:rPr>
        <w:t xml:space="preserve"> number</w:t>
      </w:r>
      <w:r>
        <w:rPr>
          <w:color w:val="310000"/>
        </w:rPr>
        <w:t xml:space="preserve"> a</w:t>
      </w:r>
      <w:r>
        <w:rPr>
          <w:color w:val="000039"/>
        </w:rPr>
        <w:t xml:space="preserve"> cash</w:t>
      </w:r>
      <w:r>
        <w:rPr>
          <w:color w:val="000047"/>
        </w:rPr>
        <w:t xml:space="preserve"> in</w:t>
      </w:r>
      <w:r>
        <w:rPr>
          <w:color w:val="4B0000"/>
        </w:rPr>
        <w:t xml:space="preserve"> hoye</w:t>
      </w:r>
      <w:r>
        <w:rPr>
          <w:color w:val="510000"/>
        </w:rPr>
        <w:t xml:space="preserve"> gese</w:t>
      </w:r>
      <w:r>
        <w:br/>
      </w:r>
      <w:r>
        <w:rPr>
          <w:color w:val="5A0000"/>
        </w:rPr>
        <w:t xml:space="preserve"> জ্বি</w:t>
      </w:r>
      <w:r>
        <w:rPr>
          <w:color w:val="000000"/>
        </w:rPr>
        <w:t xml:space="preserve"> স্যার</w:t>
      </w:r>
      <w:r>
        <w:rPr>
          <w:color w:val="1D0000"/>
        </w:rPr>
        <w:t xml:space="preserve"> আমি</w:t>
      </w:r>
      <w:r>
        <w:rPr>
          <w:color w:val="1D0000"/>
        </w:rPr>
        <w:t xml:space="preserve"> আমার</w:t>
      </w:r>
      <w:r>
        <w:rPr>
          <w:color w:val="00002F"/>
        </w:rPr>
        <w:t xml:space="preserve"> বিকাশে</w:t>
      </w:r>
      <w:r>
        <w:rPr>
          <w:color w:val="00001E"/>
        </w:rPr>
        <w:t xml:space="preserve"> টাকা</w:t>
      </w:r>
      <w:r>
        <w:rPr>
          <w:color w:val="000032"/>
        </w:rPr>
        <w:t xml:space="preserve"> নিতে</w:t>
      </w:r>
      <w:r>
        <w:rPr>
          <w:color w:val="000000"/>
        </w:rPr>
        <w:t xml:space="preserve"> গিয়ে</w:t>
      </w:r>
      <w:r>
        <w:rPr>
          <w:color w:val="000060"/>
        </w:rPr>
        <w:t xml:space="preserve"> ভুলবসত</w:t>
      </w:r>
      <w:r>
        <w:rPr>
          <w:color w:val="000000"/>
        </w:rPr>
        <w:t xml:space="preserve"> টা</w:t>
      </w:r>
      <w:r>
        <w:rPr>
          <w:color w:val="000038"/>
        </w:rPr>
        <w:t xml:space="preserve"> ভুল</w:t>
      </w:r>
      <w:r>
        <w:rPr>
          <w:color w:val="000063"/>
        </w:rPr>
        <w:t xml:space="preserve"> ডিজিট</w:t>
      </w:r>
      <w:r>
        <w:rPr>
          <w:color w:val="000046"/>
        </w:rPr>
        <w:t xml:space="preserve"> পরে</w:t>
      </w:r>
      <w:r>
        <w:rPr>
          <w:color w:val="000000"/>
        </w:rPr>
        <w:t xml:space="preserve"> গেছে</w:t>
      </w:r>
      <w:r>
        <w:rPr>
          <w:color w:val="000067"/>
        </w:rPr>
        <w:t xml:space="preserve"> দোকানদার</w:t>
      </w:r>
      <w:r>
        <w:rPr>
          <w:color w:val="00005E"/>
        </w:rPr>
        <w:t xml:space="preserve"> টাকাও</w:t>
      </w:r>
      <w:r>
        <w:rPr>
          <w:color w:val="310000"/>
        </w:rPr>
        <w:t xml:space="preserve"> দিয়ে</w:t>
      </w:r>
      <w:r>
        <w:rPr>
          <w:color w:val="000000"/>
        </w:rPr>
        <w:t xml:space="preserve"> দিছে</w:t>
      </w:r>
      <w:r>
        <w:br/>
      </w:r>
      <w:r>
        <w:rPr>
          <w:color w:val="00006F"/>
        </w:rPr>
        <w:t xml:space="preserve"> এজেন্ট</w:t>
      </w:r>
      <w:r>
        <w:rPr>
          <w:color w:val="00005A"/>
        </w:rPr>
        <w:t xml:space="preserve"> নাম্বার</w:t>
      </w:r>
      <w:r>
        <w:rPr>
          <w:color w:val="000045"/>
        </w:rPr>
        <w:t xml:space="preserve"> থেকে</w:t>
      </w:r>
      <w:r>
        <w:rPr>
          <w:color w:val="00006A"/>
        </w:rPr>
        <w:t xml:space="preserve"> ভুলে</w:t>
      </w:r>
      <w:r>
        <w:rPr>
          <w:color w:val="00003A"/>
        </w:rPr>
        <w:t xml:space="preserve"> টাকা</w:t>
      </w:r>
      <w:r>
        <w:rPr>
          <w:color w:val="00007B"/>
        </w:rPr>
        <w:t xml:space="preserve"> চলে</w:t>
      </w:r>
      <w:r>
        <w:rPr>
          <w:color w:val="000062"/>
        </w:rPr>
        <w:t xml:space="preserve"> গেছে</w:t>
      </w:r>
      <w:r>
        <w:br/>
      </w:r>
      <w:r>
        <w:rPr>
          <w:color w:val="1C0000"/>
        </w:rPr>
        <w:t xml:space="preserve"> ami</w:t>
      </w:r>
      <w:r>
        <w:rPr>
          <w:color w:val="000031"/>
        </w:rPr>
        <w:t xml:space="preserve"> agent</w:t>
      </w:r>
      <w:r>
        <w:rPr>
          <w:color w:val="240000"/>
        </w:rPr>
        <w:t xml:space="preserve"> er</w:t>
      </w:r>
      <w:r>
        <w:rPr>
          <w:color w:val="000044"/>
        </w:rPr>
        <w:t xml:space="preserve"> number</w:t>
      </w:r>
      <w:r>
        <w:rPr>
          <w:color w:val="4F0000"/>
        </w:rPr>
        <w:t xml:space="preserve"> thika</w:t>
      </w:r>
      <w:r>
        <w:rPr>
          <w:color w:val="000031"/>
        </w:rPr>
        <w:t xml:space="preserve"> personal</w:t>
      </w:r>
      <w:r>
        <w:rPr>
          <w:color w:val="000046"/>
        </w:rPr>
        <w:t xml:space="preserve"> e</w:t>
      </w:r>
      <w:r>
        <w:rPr>
          <w:color w:val="000052"/>
        </w:rPr>
        <w:t xml:space="preserve"> pathanor</w:t>
      </w:r>
      <w:r>
        <w:rPr>
          <w:color w:val="00003E"/>
        </w:rPr>
        <w:t xml:space="preserve"> somoy</w:t>
      </w:r>
      <w:r>
        <w:rPr>
          <w:color w:val="000031"/>
        </w:rPr>
        <w:t xml:space="preserve"> ekta</w:t>
      </w:r>
      <w:r>
        <w:rPr>
          <w:color w:val="00004A"/>
        </w:rPr>
        <w:t xml:space="preserve"> digit</w:t>
      </w:r>
      <w:r>
        <w:rPr>
          <w:color w:val="000034"/>
        </w:rPr>
        <w:t xml:space="preserve"> vul</w:t>
      </w:r>
      <w:r>
        <w:rPr>
          <w:color w:val="380000"/>
        </w:rPr>
        <w:t xml:space="preserve"> kori</w:t>
      </w:r>
      <w:r>
        <w:rPr>
          <w:color w:val="410000"/>
        </w:rPr>
        <w:t xml:space="preserve"> so</w:t>
      </w:r>
      <w:r>
        <w:rPr>
          <w:color w:val="00004A"/>
        </w:rPr>
        <w:t xml:space="preserve"> vhul</w:t>
      </w:r>
      <w:r>
        <w:rPr>
          <w:color w:val="000044"/>
        </w:rPr>
        <w:t xml:space="preserve"> number</w:t>
      </w:r>
      <w:r>
        <w:rPr>
          <w:color w:val="000046"/>
        </w:rPr>
        <w:t xml:space="preserve"> e</w:t>
      </w:r>
      <w:r>
        <w:rPr>
          <w:color w:val="00003D"/>
        </w:rPr>
        <w:t xml:space="preserve"> amount</w:t>
      </w:r>
      <w:r>
        <w:rPr>
          <w:color w:val="00003E"/>
        </w:rPr>
        <w:t xml:space="preserve"> chole</w:t>
      </w:r>
      <w:r>
        <w:rPr>
          <w:color w:val="000000"/>
        </w:rPr>
        <w:t xml:space="preserve"> jay</w:t>
      </w:r>
      <w:r>
        <w:br/>
      </w:r>
      <w:r>
        <w:rPr>
          <w:color w:val="000065"/>
        </w:rPr>
        <w:t xml:space="preserve"> এজেন্ট</w:t>
      </w:r>
      <w:r>
        <w:rPr>
          <w:color w:val="000062"/>
        </w:rPr>
        <w:t xml:space="preserve"> ভুল</w:t>
      </w:r>
      <w:r>
        <w:rPr>
          <w:color w:val="00004F"/>
        </w:rPr>
        <w:t xml:space="preserve"> নাম্বারে</w:t>
      </w:r>
      <w:r>
        <w:rPr>
          <w:color w:val="00005B"/>
        </w:rPr>
        <w:t xml:space="preserve"> ক্যাশ</w:t>
      </w:r>
      <w:r>
        <w:rPr>
          <w:color w:val="000078"/>
        </w:rPr>
        <w:t xml:space="preserve"> ইন</w:t>
      </w:r>
      <w:r>
        <w:rPr>
          <w:color w:val="4D0000"/>
        </w:rPr>
        <w:t xml:space="preserve"> করে</w:t>
      </w:r>
      <w:r>
        <w:rPr>
          <w:color w:val="000000"/>
        </w:rPr>
        <w:t xml:space="preserve"> ফেলেছে</w:t>
      </w:r>
      <w:r>
        <w:rPr>
          <w:color w:val="000050"/>
        </w:rPr>
        <w:t xml:space="preserve"> এখন</w:t>
      </w:r>
      <w:r>
        <w:rPr>
          <w:color w:val="380000"/>
        </w:rPr>
        <w:t xml:space="preserve"> কি</w:t>
      </w:r>
      <w:r>
        <w:rPr>
          <w:color w:val="000000"/>
        </w:rPr>
        <w:t xml:space="preserve"> করবে</w:t>
      </w:r>
      <w:r>
        <w:br/>
      </w:r>
      <w:r>
        <w:rPr>
          <w:color w:val="210000"/>
        </w:rPr>
        <w:t xml:space="preserve"> আমি</w:t>
      </w:r>
      <w:r>
        <w:rPr>
          <w:color w:val="00003A"/>
        </w:rPr>
        <w:t xml:space="preserve"> ক্যাশ</w:t>
      </w:r>
      <w:r>
        <w:rPr>
          <w:color w:val="00004C"/>
        </w:rPr>
        <w:t xml:space="preserve"> ইন</w:t>
      </w:r>
      <w:r>
        <w:rPr>
          <w:color w:val="00004A"/>
        </w:rPr>
        <w:t xml:space="preserve"> এক</w:t>
      </w:r>
      <w:r>
        <w:rPr>
          <w:color w:val="000064"/>
        </w:rPr>
        <w:t xml:space="preserve"> নাম্বারে</w:t>
      </w:r>
      <w:r>
        <w:rPr>
          <w:color w:val="2A0000"/>
        </w:rPr>
        <w:t xml:space="preserve"> করতে</w:t>
      </w:r>
      <w:r>
        <w:rPr>
          <w:color w:val="000077"/>
        </w:rPr>
        <w:t xml:space="preserve"> গিয়া</w:t>
      </w:r>
      <w:r>
        <w:rPr>
          <w:color w:val="000046"/>
        </w:rPr>
        <w:t xml:space="preserve"> অন্য</w:t>
      </w:r>
      <w:r>
        <w:rPr>
          <w:color w:val="000064"/>
        </w:rPr>
        <w:t xml:space="preserve"> নাম্বারে</w:t>
      </w:r>
      <w:r>
        <w:rPr>
          <w:color w:val="310000"/>
        </w:rPr>
        <w:t xml:space="preserve"> করে</w:t>
      </w:r>
      <w:r>
        <w:rPr>
          <w:color w:val="000000"/>
        </w:rPr>
        <w:t xml:space="preserve"> ফেলসি</w:t>
      </w:r>
      <w:r>
        <w:rPr>
          <w:color w:val="000021"/>
        </w:rPr>
        <w:t xml:space="preserve"> টাকা</w:t>
      </w:r>
      <w:r>
        <w:rPr>
          <w:color w:val="240000"/>
        </w:rPr>
        <w:t xml:space="preserve"> কি</w:t>
      </w:r>
      <w:r>
        <w:rPr>
          <w:color w:val="000048"/>
        </w:rPr>
        <w:t xml:space="preserve"> ফেরত</w:t>
      </w:r>
      <w:r>
        <w:rPr>
          <w:color w:val="000058"/>
        </w:rPr>
        <w:t xml:space="preserve"> আনা</w:t>
      </w:r>
      <w:r>
        <w:rPr>
          <w:color w:val="000000"/>
        </w:rPr>
        <w:t xml:space="preserve"> যাবে</w:t>
      </w:r>
      <w:r>
        <w:br/>
      </w:r>
      <w:r>
        <w:rPr>
          <w:color w:val="00003E"/>
        </w:rPr>
        <w:t xml:space="preserve"> ভুল</w:t>
      </w:r>
      <w:r>
        <w:rPr>
          <w:color w:val="000070"/>
        </w:rPr>
        <w:t xml:space="preserve"> নাম্বাররে</w:t>
      </w:r>
      <w:r>
        <w:rPr>
          <w:color w:val="000062"/>
        </w:rPr>
        <w:t xml:space="preserve"> ক্যাশইন</w:t>
      </w:r>
      <w:r>
        <w:rPr>
          <w:color w:val="310000"/>
        </w:rPr>
        <w:t xml:space="preserve"> করে</w:t>
      </w:r>
      <w:r>
        <w:rPr>
          <w:color w:val="00006E"/>
        </w:rPr>
        <w:t xml:space="preserve"> ফেললে</w:t>
      </w:r>
      <w:r>
        <w:rPr>
          <w:color w:val="00005C"/>
        </w:rPr>
        <w:t xml:space="preserve"> অই</w:t>
      </w:r>
      <w:r>
        <w:rPr>
          <w:color w:val="000021"/>
        </w:rPr>
        <w:t xml:space="preserve"> টাকা</w:t>
      </w:r>
      <w:r>
        <w:rPr>
          <w:color w:val="230000"/>
        </w:rPr>
        <w:t xml:space="preserve"> কি</w:t>
      </w:r>
      <w:r>
        <w:rPr>
          <w:color w:val="000048"/>
        </w:rPr>
        <w:t xml:space="preserve"> ফেরত</w:t>
      </w:r>
      <w:r>
        <w:rPr>
          <w:color w:val="000058"/>
        </w:rPr>
        <w:t xml:space="preserve"> আনা</w:t>
      </w:r>
      <w:r>
        <w:rPr>
          <w:color w:val="000000"/>
        </w:rPr>
        <w:t xml:space="preserve"> যাবে</w:t>
      </w:r>
      <w:r>
        <w:br/>
      </w:r>
      <w:r>
        <w:rPr>
          <w:color w:val="00003C"/>
        </w:rPr>
        <w:t xml:space="preserve"> ক্যাশ</w:t>
      </w:r>
      <w:r>
        <w:rPr>
          <w:color w:val="00004F"/>
        </w:rPr>
        <w:t xml:space="preserve"> ইন</w:t>
      </w:r>
      <w:r>
        <w:rPr>
          <w:color w:val="000066"/>
        </w:rPr>
        <w:t xml:space="preserve"> করসি</w:t>
      </w:r>
      <w:r>
        <w:rPr>
          <w:color w:val="000068"/>
        </w:rPr>
        <w:t xml:space="preserve"> বুল</w:t>
      </w:r>
      <w:r>
        <w:rPr>
          <w:color w:val="000000"/>
        </w:rPr>
        <w:t xml:space="preserve"> নাম্বারে</w:t>
      </w:r>
      <w:r>
        <w:rPr>
          <w:color w:val="00003E"/>
        </w:rPr>
        <w:t xml:space="preserve"> একটি</w:t>
      </w:r>
      <w:r>
        <w:rPr>
          <w:color w:val="00007B"/>
        </w:rPr>
        <w:t xml:space="preserve"> অভিজগ</w:t>
      </w:r>
      <w:r>
        <w:rPr>
          <w:color w:val="780000"/>
        </w:rPr>
        <w:t xml:space="preserve"> রাখেন</w:t>
      </w:r>
      <w:r>
        <w:rPr>
          <w:color w:val="000000"/>
        </w:rPr>
        <w:t xml:space="preserve"> ভাই</w:t>
      </w:r>
      <w:r>
        <w:br/>
      </w:r>
      <w:r>
        <w:rPr>
          <w:color w:val="000046"/>
        </w:rPr>
        <w:t xml:space="preserve"> এজেন্ট</w:t>
      </w:r>
      <w:r>
        <w:rPr>
          <w:color w:val="000044"/>
        </w:rPr>
        <w:t xml:space="preserve"> ভুল</w:t>
      </w:r>
      <w:r>
        <w:rPr>
          <w:color w:val="000037"/>
        </w:rPr>
        <w:t xml:space="preserve"> নাম্বারে</w:t>
      </w:r>
      <w:r>
        <w:rPr>
          <w:color w:val="00003F"/>
        </w:rPr>
        <w:t xml:space="preserve"> ক্যাশ</w:t>
      </w:r>
      <w:r>
        <w:rPr>
          <w:color w:val="000053"/>
        </w:rPr>
        <w:t xml:space="preserve"> ইন</w:t>
      </w:r>
      <w:r>
        <w:rPr>
          <w:color w:val="7E0000"/>
        </w:rPr>
        <w:t xml:space="preserve"> করসে</w:t>
      </w:r>
      <w:r>
        <w:rPr>
          <w:color w:val="6A0000"/>
        </w:rPr>
        <w:t xml:space="preserve"> একন</w:t>
      </w:r>
      <w:r>
        <w:rPr>
          <w:color w:val="430000"/>
        </w:rPr>
        <w:t xml:space="preserve"> আমাকে</w:t>
      </w:r>
      <w:r>
        <w:rPr>
          <w:color w:val="000025"/>
        </w:rPr>
        <w:t xml:space="preserve"> টাকা</w:t>
      </w:r>
      <w:r>
        <w:rPr>
          <w:color w:val="000059"/>
        </w:rPr>
        <w:t xml:space="preserve"> দিচ্ছে</w:t>
      </w:r>
      <w:r>
        <w:rPr>
          <w:color w:val="000000"/>
        </w:rPr>
        <w:t xml:space="preserve"> না</w:t>
      </w:r>
      <w:r>
        <w:br/>
      </w:r>
      <w:r>
        <w:rPr>
          <w:color w:val="0000AA"/>
        </w:rPr>
        <w:t xml:space="preserve"> ক্যাশইন</w:t>
      </w:r>
      <w:r>
        <w:rPr>
          <w:color w:val="250000"/>
        </w:rPr>
        <w:t xml:space="preserve"> করতে</w:t>
      </w:r>
      <w:r>
        <w:rPr>
          <w:color w:val="440000"/>
        </w:rPr>
        <w:t xml:space="preserve"> গিয়ে</w:t>
      </w:r>
      <w:r>
        <w:rPr>
          <w:color w:val="000036"/>
        </w:rPr>
        <w:t xml:space="preserve"> ভুল</w:t>
      </w:r>
      <w:r>
        <w:rPr>
          <w:color w:val="00002B"/>
        </w:rPr>
        <w:t xml:space="preserve"> নাম্বারে</w:t>
      </w:r>
      <w:r>
        <w:rPr>
          <w:color w:val="0000AA"/>
        </w:rPr>
        <w:t xml:space="preserve"> ক্যাশইন</w:t>
      </w:r>
      <w:r>
        <w:rPr>
          <w:color w:val="340000"/>
        </w:rPr>
        <w:t xml:space="preserve"> হয়ে</w:t>
      </w:r>
      <w:r>
        <w:rPr>
          <w:color w:val="410000"/>
        </w:rPr>
        <w:t xml:space="preserve"> গেলে</w:t>
      </w:r>
      <w:r>
        <w:rPr>
          <w:color w:val="1F0000"/>
        </w:rPr>
        <w:t xml:space="preserve"> কি</w:t>
      </w:r>
      <w:r>
        <w:rPr>
          <w:color w:val="000050"/>
        </w:rPr>
        <w:t xml:space="preserve"> অই</w:t>
      </w:r>
      <w:r>
        <w:rPr>
          <w:color w:val="00001D"/>
        </w:rPr>
        <w:t xml:space="preserve"> টাকা</w:t>
      </w:r>
      <w:r>
        <w:rPr>
          <w:color w:val="00003E"/>
        </w:rPr>
        <w:t xml:space="preserve"> ফেরত</w:t>
      </w:r>
      <w:r>
        <w:rPr>
          <w:color w:val="00004C"/>
        </w:rPr>
        <w:t xml:space="preserve"> আনা</w:t>
      </w:r>
      <w:r>
        <w:rPr>
          <w:color w:val="000000"/>
        </w:rPr>
        <w:t xml:space="preserve"> যায়</w:t>
      </w:r>
      <w:r>
        <w:br/>
      </w:r>
      <w:r>
        <w:rPr>
          <w:color w:val="000056"/>
        </w:rPr>
        <w:t xml:space="preserve"> agent</w:t>
      </w:r>
      <w:r>
        <w:rPr>
          <w:color w:val="00005B"/>
        </w:rPr>
        <w:t xml:space="preserve"> vul</w:t>
      </w:r>
      <w:r>
        <w:rPr>
          <w:color w:val="00006D"/>
        </w:rPr>
        <w:t xml:space="preserve"> nambare</w:t>
      </w:r>
      <w:r>
        <w:rPr>
          <w:color w:val="000082"/>
        </w:rPr>
        <w:t xml:space="preserve"> cashin</w:t>
      </w:r>
      <w:r>
        <w:rPr>
          <w:color w:val="000000"/>
        </w:rPr>
        <w:t xml:space="preserve"> korse</w:t>
      </w:r>
      <w:r>
        <w:rPr>
          <w:color w:val="350000"/>
        </w:rPr>
        <w:t xml:space="preserve"> amar</w:t>
      </w:r>
      <w:r>
        <w:rPr>
          <w:color w:val="000039"/>
        </w:rPr>
        <w:t xml:space="preserve"> taka</w:t>
      </w:r>
      <w:r>
        <w:rPr>
          <w:color w:val="000075"/>
        </w:rPr>
        <w:t xml:space="preserve"> ferot</w:t>
      </w:r>
      <w:r>
        <w:rPr>
          <w:color w:val="000000"/>
        </w:rPr>
        <w:t xml:space="preserve"> chai</w:t>
      </w:r>
      <w:r>
        <w:br/>
      </w:r>
      <w:r>
        <w:rPr>
          <w:color w:val="00003D"/>
        </w:rPr>
        <w:t xml:space="preserve"> agent</w:t>
      </w:r>
      <w:r>
        <w:rPr>
          <w:color w:val="470000"/>
        </w:rPr>
        <w:t xml:space="preserve"> jodi</w:t>
      </w:r>
      <w:r>
        <w:rPr>
          <w:color w:val="000041"/>
        </w:rPr>
        <w:t xml:space="preserve"> vul</w:t>
      </w:r>
      <w:r>
        <w:rPr>
          <w:color w:val="00004D"/>
        </w:rPr>
        <w:t xml:space="preserve"> nambare</w:t>
      </w:r>
      <w:r>
        <w:rPr>
          <w:color w:val="00002E"/>
        </w:rPr>
        <w:t xml:space="preserve"> cash</w:t>
      </w:r>
      <w:r>
        <w:rPr>
          <w:color w:val="000039"/>
        </w:rPr>
        <w:t xml:space="preserve"> in</w:t>
      </w:r>
      <w:r>
        <w:rPr>
          <w:color w:val="000032"/>
        </w:rPr>
        <w:t xml:space="preserve"> kore</w:t>
      </w:r>
      <w:r>
        <w:rPr>
          <w:color w:val="000046"/>
        </w:rPr>
        <w:t xml:space="preserve"> thake</w:t>
      </w:r>
      <w:r>
        <w:rPr>
          <w:color w:val="4E0000"/>
        </w:rPr>
        <w:t xml:space="preserve"> tahole</w:t>
      </w:r>
      <w:r>
        <w:rPr>
          <w:color w:val="430000"/>
        </w:rPr>
        <w:t xml:space="preserve"> oi</w:t>
      </w:r>
      <w:r>
        <w:rPr>
          <w:color w:val="000029"/>
        </w:rPr>
        <w:t xml:space="preserve"> taka</w:t>
      </w:r>
      <w:r>
        <w:rPr>
          <w:color w:val="000071"/>
        </w:rPr>
        <w:t xml:space="preserve"> derot</w:t>
      </w:r>
      <w:r>
        <w:rPr>
          <w:color w:val="000056"/>
        </w:rPr>
        <w:t xml:space="preserve"> ana</w:t>
      </w:r>
      <w:r>
        <w:rPr>
          <w:color w:val="000000"/>
        </w:rPr>
        <w:t xml:space="preserve"> jay</w:t>
      </w:r>
      <w:r>
        <w:br/>
      </w:r>
      <w:r>
        <w:rPr>
          <w:color w:val="000068"/>
        </w:rPr>
        <w:t xml:space="preserve"> agent</w:t>
      </w:r>
      <w:r>
        <w:rPr>
          <w:color w:val="00006F"/>
        </w:rPr>
        <w:t xml:space="preserve"> vul</w:t>
      </w:r>
      <w:r>
        <w:rPr>
          <w:color w:val="00008A"/>
        </w:rPr>
        <w:t xml:space="preserve"> nambar</w:t>
      </w:r>
      <w:r>
        <w:rPr>
          <w:color w:val="00004A"/>
        </w:rPr>
        <w:t xml:space="preserve"> e</w:t>
      </w:r>
      <w:r>
        <w:rPr>
          <w:color w:val="000044"/>
        </w:rPr>
        <w:t xml:space="preserve"> tk</w:t>
      </w:r>
      <w:r>
        <w:rPr>
          <w:color w:val="000000"/>
        </w:rPr>
        <w:t xml:space="preserve"> pathaiyse</w:t>
      </w:r>
      <w:r>
        <w:rPr>
          <w:color w:val="00003D"/>
        </w:rPr>
        <w:t xml:space="preserve"> ki</w:t>
      </w:r>
      <w:r>
        <w:rPr>
          <w:color w:val="00005C"/>
        </w:rPr>
        <w:t xml:space="preserve"> korbo</w:t>
      </w:r>
      <w:r>
        <w:rPr>
          <w:color w:val="000000"/>
        </w:rPr>
        <w:t xml:space="preserve"> ekhn</w:t>
      </w:r>
      <w:r>
        <w:br/>
      </w:r>
      <w:r>
        <w:rPr>
          <w:color w:val="000066"/>
        </w:rPr>
        <w:t xml:space="preserve"> kash</w:t>
      </w:r>
      <w:r>
        <w:rPr>
          <w:color w:val="000044"/>
        </w:rPr>
        <w:t xml:space="preserve"> in</w:t>
      </w:r>
      <w:r>
        <w:rPr>
          <w:color w:val="000066"/>
        </w:rPr>
        <w:t xml:space="preserve"> bul</w:t>
      </w:r>
      <w:r>
        <w:rPr>
          <w:color w:val="00005C"/>
        </w:rPr>
        <w:t xml:space="preserve"> nambare</w:t>
      </w:r>
      <w:r>
        <w:rPr>
          <w:color w:val="420000"/>
        </w:rPr>
        <w:t xml:space="preserve"> korle</w:t>
      </w:r>
      <w:r>
        <w:rPr>
          <w:color w:val="00002F"/>
        </w:rPr>
        <w:t xml:space="preserve"> tk</w:t>
      </w:r>
      <w:r>
        <w:rPr>
          <w:color w:val="000063"/>
        </w:rPr>
        <w:t xml:space="preserve"> ferot</w:t>
      </w:r>
      <w:r>
        <w:rPr>
          <w:color w:val="000077"/>
        </w:rPr>
        <w:t xml:space="preserve"> pamu</w:t>
      </w:r>
      <w:r>
        <w:rPr>
          <w:color w:val="000000"/>
        </w:rPr>
        <w:t xml:space="preserve"> naki</w:t>
      </w:r>
      <w:r>
        <w:br/>
      </w:r>
      <w:r>
        <w:rPr>
          <w:color w:val="270000"/>
        </w:rPr>
        <w:t xml:space="preserve"> ami</w:t>
      </w:r>
      <w:r>
        <w:rPr>
          <w:color w:val="00005E"/>
        </w:rPr>
        <w:t xml:space="preserve"> ekjon</w:t>
      </w:r>
      <w:r>
        <w:rPr>
          <w:color w:val="4C0000"/>
        </w:rPr>
        <w:t xml:space="preserve"> apnader</w:t>
      </w:r>
      <w:r>
        <w:rPr>
          <w:color w:val="000000"/>
        </w:rPr>
        <w:t xml:space="preserve"> agent</w:t>
      </w:r>
      <w:r>
        <w:rPr>
          <w:color w:val="000048"/>
        </w:rPr>
        <w:t xml:space="preserve"> vul</w:t>
      </w:r>
      <w:r>
        <w:rPr>
          <w:color w:val="00005E"/>
        </w:rPr>
        <w:t xml:space="preserve"> number</w:t>
      </w:r>
      <w:r>
        <w:rPr>
          <w:color w:val="000030"/>
        </w:rPr>
        <w:t xml:space="preserve"> e</w:t>
      </w:r>
      <w:r>
        <w:rPr>
          <w:color w:val="000034"/>
        </w:rPr>
        <w:t xml:space="preserve"> cash</w:t>
      </w:r>
      <w:r>
        <w:rPr>
          <w:color w:val="000040"/>
        </w:rPr>
        <w:t xml:space="preserve"> in</w:t>
      </w:r>
      <w:r>
        <w:rPr>
          <w:color w:val="000000"/>
        </w:rPr>
        <w:t xml:space="preserve"> korsi</w:t>
      </w:r>
      <w:r>
        <w:rPr>
          <w:color w:val="4B0000"/>
        </w:rPr>
        <w:t xml:space="preserve"> oi</w:t>
      </w:r>
      <w:r>
        <w:rPr>
          <w:color w:val="00005E"/>
        </w:rPr>
        <w:t xml:space="preserve"> number</w:t>
      </w:r>
      <w:r>
        <w:rPr>
          <w:color w:val="000050"/>
        </w:rPr>
        <w:t xml:space="preserve"> block</w:t>
      </w:r>
      <w:r>
        <w:rPr>
          <w:color w:val="720000"/>
        </w:rPr>
        <w:t xml:space="preserve"> koira</w:t>
      </w:r>
      <w:r>
        <w:rPr>
          <w:color w:val="000000"/>
        </w:rPr>
        <w:t xml:space="preserve"> den</w:t>
      </w:r>
      <w:r>
        <w:br/>
      </w:r>
      <w:r>
        <w:rPr>
          <w:color w:val="000040"/>
        </w:rPr>
        <w:t xml:space="preserve"> vule</w:t>
      </w:r>
      <w:r>
        <w:rPr>
          <w:color w:val="00004D"/>
        </w:rPr>
        <w:t xml:space="preserve"> taka</w:t>
      </w:r>
      <w:r>
        <w:rPr>
          <w:color w:val="00005B"/>
        </w:rPr>
        <w:t xml:space="preserve"> pathiye</w:t>
      </w:r>
      <w:r>
        <w:rPr>
          <w:color w:val="000050"/>
        </w:rPr>
        <w:t xml:space="preserve"> diyechi</w:t>
      </w:r>
      <w:r>
        <w:rPr>
          <w:color w:val="00002B"/>
        </w:rPr>
        <w:t xml:space="preserve"> cash</w:t>
      </w:r>
      <w:r>
        <w:rPr>
          <w:color w:val="000036"/>
        </w:rPr>
        <w:t xml:space="preserve"> in</w:t>
      </w:r>
      <w:r>
        <w:rPr>
          <w:color w:val="000000"/>
        </w:rPr>
        <w:t xml:space="preserve"> kore</w:t>
      </w:r>
      <w:r>
        <w:rPr>
          <w:color w:val="00006A"/>
        </w:rPr>
        <w:t xml:space="preserve"> jake</w:t>
      </w:r>
      <w:r>
        <w:rPr>
          <w:color w:val="3F0000"/>
        </w:rPr>
        <w:t xml:space="preserve"> korechi</w:t>
      </w:r>
      <w:r>
        <w:rPr>
          <w:color w:val="000061"/>
        </w:rPr>
        <w:t xml:space="preserve"> tini</w:t>
      </w:r>
      <w:r>
        <w:rPr>
          <w:color w:val="00004D"/>
        </w:rPr>
        <w:t xml:space="preserve"> taka</w:t>
      </w:r>
      <w:r>
        <w:rPr>
          <w:color w:val="00004F"/>
        </w:rPr>
        <w:t xml:space="preserve"> ferot</w:t>
      </w:r>
      <w:r>
        <w:rPr>
          <w:color w:val="00003D"/>
        </w:rPr>
        <w:t xml:space="preserve"> dite</w:t>
      </w:r>
      <w:r>
        <w:rPr>
          <w:color w:val="000000"/>
        </w:rPr>
        <w:t xml:space="preserve"> cacchena</w:t>
      </w:r>
      <w:r>
        <w:br/>
      </w:r>
      <w:r>
        <w:rPr>
          <w:color w:val="6E0000"/>
        </w:rPr>
        <w:t xml:space="preserve"> i</w:t>
      </w:r>
      <w:r>
        <w:rPr>
          <w:color w:val="000071"/>
        </w:rPr>
        <w:t xml:space="preserve"> mistakenly</w:t>
      </w:r>
      <w:r>
        <w:rPr>
          <w:color w:val="00007B"/>
        </w:rPr>
        <w:t xml:space="preserve"> done</w:t>
      </w:r>
      <w:r>
        <w:rPr>
          <w:color w:val="00003D"/>
        </w:rPr>
        <w:t xml:space="preserve"> cash</w:t>
      </w:r>
      <w:r>
        <w:rPr>
          <w:color w:val="000000"/>
        </w:rPr>
        <w:t xml:space="preserve"> in</w:t>
      </w:r>
      <w:r>
        <w:rPr>
          <w:color w:val="590000"/>
        </w:rPr>
        <w:t xml:space="preserve"> what</w:t>
      </w:r>
      <w:r>
        <w:rPr>
          <w:color w:val="000070"/>
        </w:rPr>
        <w:t xml:space="preserve"> should</w:t>
      </w:r>
      <w:r>
        <w:rPr>
          <w:color w:val="6E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500000"/>
        </w:rPr>
        <w:t xml:space="preserve"> if</w:t>
      </w:r>
      <w:r>
        <w:rPr>
          <w:color w:val="00004F"/>
        </w:rPr>
        <w:t xml:space="preserve"> there</w:t>
      </w:r>
      <w:r>
        <w:rPr>
          <w:color w:val="3B0000"/>
        </w:rPr>
        <w:t xml:space="preserve"> is</w:t>
      </w:r>
      <w:r>
        <w:rPr>
          <w:color w:val="000071"/>
        </w:rPr>
        <w:t xml:space="preserve"> anyway</w:t>
      </w:r>
      <w:r>
        <w:rPr>
          <w:color w:val="00002F"/>
        </w:rPr>
        <w:t xml:space="preserve"> to</w:t>
      </w:r>
      <w:r>
        <w:rPr>
          <w:color w:val="000043"/>
        </w:rPr>
        <w:t xml:space="preserve"> get</w:t>
      </w:r>
      <w:r>
        <w:rPr>
          <w:color w:val="000033"/>
        </w:rPr>
        <w:t xml:space="preserve"> back</w:t>
      </w:r>
      <w:r>
        <w:rPr>
          <w:color w:val="3B0000"/>
        </w:rPr>
        <w:t xml:space="preserve"> the</w:t>
      </w:r>
      <w:r>
        <w:rPr>
          <w:color w:val="000030"/>
        </w:rPr>
        <w:t xml:space="preserve"> money</w:t>
      </w:r>
      <w:r>
        <w:rPr>
          <w:color w:val="2D0000"/>
        </w:rPr>
        <w:t xml:space="preserve"> i</w:t>
      </w:r>
      <w:r>
        <w:rPr>
          <w:color w:val="420000"/>
        </w:rPr>
        <w:t xml:space="preserve"> have</w:t>
      </w:r>
      <w:r>
        <w:rPr>
          <w:color w:val="570000"/>
        </w:rPr>
        <w:t xml:space="preserve"> just</w:t>
      </w:r>
      <w:r>
        <w:rPr>
          <w:color w:val="000032"/>
        </w:rPr>
        <w:t xml:space="preserve"> cash</w:t>
      </w:r>
      <w:r>
        <w:rPr>
          <w:color w:val="00003E"/>
        </w:rPr>
        <w:t xml:space="preserve"> in</w:t>
      </w:r>
      <w:r>
        <w:rPr>
          <w:color w:val="000000"/>
        </w:rPr>
        <w:t xml:space="preserve"> mistakenly</w:t>
      </w:r>
      <w:r>
        <w:br/>
      </w:r>
      <w:r>
        <w:rPr>
          <w:color w:val="00004C"/>
        </w:rPr>
        <w:t xml:space="preserve"> mistakenly</w:t>
      </w:r>
      <w:r>
        <w:rPr>
          <w:color w:val="000029"/>
        </w:rPr>
        <w:t xml:space="preserve"> cash</w:t>
      </w:r>
      <w:r>
        <w:rPr>
          <w:color w:val="000033"/>
        </w:rPr>
        <w:t xml:space="preserve"> in</w:t>
      </w:r>
      <w:r>
        <w:rPr>
          <w:color w:val="000026"/>
        </w:rPr>
        <w:t xml:space="preserve"> to</w:t>
      </w:r>
      <w:r>
        <w:rPr>
          <w:color w:val="230000"/>
        </w:rPr>
        <w:t xml:space="preserve"> a</w:t>
      </w:r>
      <w:r>
        <w:rPr>
          <w:color w:val="000000"/>
        </w:rPr>
        <w:t xml:space="preserve"> customer</w:t>
      </w:r>
      <w:r>
        <w:rPr>
          <w:color w:val="670000"/>
        </w:rPr>
        <w:t xml:space="preserve"> please</w:t>
      </w:r>
      <w:r>
        <w:rPr>
          <w:color w:val="3C0000"/>
        </w:rPr>
        <w:t xml:space="preserve"> do</w:t>
      </w:r>
      <w:r>
        <w:rPr>
          <w:color w:val="000054"/>
        </w:rPr>
        <w:t xml:space="preserve"> something</w:t>
      </w:r>
      <w:r>
        <w:rPr>
          <w:color w:val="000028"/>
        </w:rPr>
        <w:t xml:space="preserve"> my</w:t>
      </w:r>
      <w:r>
        <w:rPr>
          <w:color w:val="00005D"/>
        </w:rPr>
        <w:t xml:space="preserve"> financial</w:t>
      </w:r>
      <w:r>
        <w:rPr>
          <w:color w:val="000064"/>
        </w:rPr>
        <w:t xml:space="preserve"> situation</w:t>
      </w:r>
      <w:r>
        <w:rPr>
          <w:color w:val="300000"/>
        </w:rPr>
        <w:t xml:space="preserve"> is</w:t>
      </w:r>
      <w:r>
        <w:rPr>
          <w:color w:val="000034"/>
        </w:rPr>
        <w:t xml:space="preserve"> not</w:t>
      </w:r>
      <w:r>
        <w:rPr>
          <w:color w:val="470000"/>
        </w:rPr>
        <w:t xml:space="preserve"> so</w:t>
      </w:r>
      <w:r>
        <w:rPr>
          <w:color w:val="000000"/>
        </w:rPr>
        <w:t xml:space="preserve"> good</w:t>
      </w:r>
      <w:r>
        <w:rPr>
          <w:color w:val="670000"/>
        </w:rPr>
        <w:t xml:space="preserve"> please</w:t>
      </w:r>
      <w:r>
        <w:rPr>
          <w:color w:val="000000"/>
        </w:rPr>
        <w:t xml:space="preserve"> help</w:t>
      </w:r>
      <w:r>
        <w:br/>
      </w:r>
      <w:r>
        <w:rPr>
          <w:color w:val="6C0000"/>
        </w:rPr>
        <w:t xml:space="preserve"> i</w:t>
      </w:r>
      <w:r>
        <w:rPr>
          <w:color w:val="500000"/>
        </w:rPr>
        <w:t xml:space="preserve"> have</w:t>
      </w:r>
      <w:r>
        <w:rPr>
          <w:color w:val="690000"/>
        </w:rPr>
        <w:t xml:space="preserve"> just</w:t>
      </w:r>
      <w:r>
        <w:rPr>
          <w:color w:val="00003C"/>
        </w:rPr>
        <w:t xml:space="preserve"> cash</w:t>
      </w:r>
      <w:r>
        <w:rPr>
          <w:color w:val="00004B"/>
        </w:rPr>
        <w:t xml:space="preserve"> in</w:t>
      </w:r>
      <w:r>
        <w:rPr>
          <w:color w:val="620000"/>
        </w:rPr>
        <w:t xml:space="preserve"> by</w:t>
      </w:r>
      <w:r>
        <w:rPr>
          <w:color w:val="000000"/>
        </w:rPr>
        <w:t xml:space="preserve"> mistakes</w:t>
      </w:r>
      <w:r>
        <w:rPr>
          <w:color w:val="000046"/>
        </w:rPr>
        <w:t xml:space="preserve"> can</w:t>
      </w:r>
      <w:r>
        <w:rPr>
          <w:color w:val="6C0000"/>
        </w:rPr>
        <w:t xml:space="preserve"> i</w:t>
      </w:r>
      <w:r>
        <w:rPr>
          <w:color w:val="000050"/>
        </w:rPr>
        <w:t xml:space="preserve"> get</w:t>
      </w:r>
      <w:r>
        <w:rPr>
          <w:color w:val="470000"/>
        </w:rPr>
        <w:t xml:space="preserve"> the</w:t>
      </w:r>
      <w:r>
        <w:rPr>
          <w:color w:val="000000"/>
        </w:rPr>
        <w:t xml:space="preserve"> refund</w:t>
      </w:r>
      <w:r>
        <w:br/>
      </w:r>
      <w:r>
        <w:rPr>
          <w:color w:val="00003B"/>
        </w:rPr>
        <w:t xml:space="preserve"> cash</w:t>
      </w:r>
      <w:r>
        <w:rPr>
          <w:color w:val="000049"/>
        </w:rPr>
        <w:t xml:space="preserve"> in</w:t>
      </w:r>
      <w:r>
        <w:rPr>
          <w:color w:val="600000"/>
        </w:rPr>
        <w:t xml:space="preserve"> by</w:t>
      </w:r>
      <w:r>
        <w:rPr>
          <w:color w:val="000000"/>
        </w:rPr>
        <w:t xml:space="preserve"> mistakes</w:t>
      </w:r>
      <w:r>
        <w:rPr>
          <w:color w:val="000086"/>
        </w:rPr>
        <w:t xml:space="preserve"> anyway</w:t>
      </w:r>
      <w:r>
        <w:rPr>
          <w:color w:val="000037"/>
        </w:rPr>
        <w:t xml:space="preserve"> to</w:t>
      </w:r>
      <w:r>
        <w:rPr>
          <w:color w:val="000090"/>
        </w:rPr>
        <w:t xml:space="preserve"> getback</w:t>
      </w:r>
      <w:r>
        <w:rPr>
          <w:color w:val="450000"/>
        </w:rPr>
        <w:t xml:space="preserve"> the</w:t>
      </w:r>
      <w:r>
        <w:rPr>
          <w:color w:val="000000"/>
        </w:rPr>
        <w:t xml:space="preserve"> money</w:t>
      </w:r>
      <w:r>
        <w:br/>
      </w:r>
      <w:r>
        <w:rPr>
          <w:color w:val="000065"/>
        </w:rPr>
        <w:t xml:space="preserve"> এজেন্ট</w:t>
      </w:r>
      <w:r>
        <w:rPr>
          <w:color w:val="000062"/>
        </w:rPr>
        <w:t xml:space="preserve"> ভুল</w:t>
      </w:r>
      <w:r>
        <w:rPr>
          <w:color w:val="00004F"/>
        </w:rPr>
        <w:t xml:space="preserve"> নাম্বারে</w:t>
      </w:r>
      <w:r>
        <w:rPr>
          <w:color w:val="00005B"/>
        </w:rPr>
        <w:t xml:space="preserve"> ক্যাশ</w:t>
      </w:r>
      <w:r>
        <w:rPr>
          <w:color w:val="000078"/>
        </w:rPr>
        <w:t xml:space="preserve"> ইন</w:t>
      </w:r>
      <w:r>
        <w:rPr>
          <w:color w:val="4D0000"/>
        </w:rPr>
        <w:t xml:space="preserve"> করে</w:t>
      </w:r>
      <w:r>
        <w:rPr>
          <w:color w:val="000000"/>
        </w:rPr>
        <w:t xml:space="preserve"> ফেলেছে</w:t>
      </w:r>
      <w:r>
        <w:rPr>
          <w:color w:val="000050"/>
        </w:rPr>
        <w:t xml:space="preserve"> এখন</w:t>
      </w:r>
      <w:r>
        <w:rPr>
          <w:color w:val="380000"/>
        </w:rPr>
        <w:t xml:space="preserve"> কি</w:t>
      </w:r>
      <w:r>
        <w:rPr>
          <w:color w:val="000000"/>
        </w:rPr>
        <w:t xml:space="preserve"> করবে</w:t>
      </w:r>
      <w:r>
        <w:br/>
      </w:r>
      <w:r>
        <w:rPr>
          <w:color w:val="210000"/>
        </w:rPr>
        <w:t xml:space="preserve"> আমি</w:t>
      </w:r>
      <w:r>
        <w:rPr>
          <w:color w:val="00003A"/>
        </w:rPr>
        <w:t xml:space="preserve"> ক্যাশ</w:t>
      </w:r>
      <w:r>
        <w:rPr>
          <w:color w:val="00004C"/>
        </w:rPr>
        <w:t xml:space="preserve"> ইন</w:t>
      </w:r>
      <w:r>
        <w:rPr>
          <w:color w:val="00004A"/>
        </w:rPr>
        <w:t xml:space="preserve"> এক</w:t>
      </w:r>
      <w:r>
        <w:rPr>
          <w:color w:val="000064"/>
        </w:rPr>
        <w:t xml:space="preserve"> নাম্বারে</w:t>
      </w:r>
      <w:r>
        <w:rPr>
          <w:color w:val="2A0000"/>
        </w:rPr>
        <w:t xml:space="preserve"> করতে</w:t>
      </w:r>
      <w:r>
        <w:rPr>
          <w:color w:val="000077"/>
        </w:rPr>
        <w:t xml:space="preserve"> গিয়া</w:t>
      </w:r>
      <w:r>
        <w:rPr>
          <w:color w:val="000046"/>
        </w:rPr>
        <w:t xml:space="preserve"> অন্য</w:t>
      </w:r>
      <w:r>
        <w:rPr>
          <w:color w:val="000064"/>
        </w:rPr>
        <w:t xml:space="preserve"> নাম্বারে</w:t>
      </w:r>
      <w:r>
        <w:rPr>
          <w:color w:val="310000"/>
        </w:rPr>
        <w:t xml:space="preserve"> করে</w:t>
      </w:r>
      <w:r>
        <w:rPr>
          <w:color w:val="000000"/>
        </w:rPr>
        <w:t xml:space="preserve"> ফেলসি</w:t>
      </w:r>
      <w:r>
        <w:rPr>
          <w:color w:val="000021"/>
        </w:rPr>
        <w:t xml:space="preserve"> টাকা</w:t>
      </w:r>
      <w:r>
        <w:rPr>
          <w:color w:val="240000"/>
        </w:rPr>
        <w:t xml:space="preserve"> কি</w:t>
      </w:r>
      <w:r>
        <w:rPr>
          <w:color w:val="000048"/>
        </w:rPr>
        <w:t xml:space="preserve"> ফেরত</w:t>
      </w:r>
      <w:r>
        <w:rPr>
          <w:color w:val="000058"/>
        </w:rPr>
        <w:t xml:space="preserve"> আনা</w:t>
      </w:r>
      <w:r>
        <w:rPr>
          <w:color w:val="000000"/>
        </w:rPr>
        <w:t xml:space="preserve"> যাবে</w:t>
      </w:r>
      <w:r>
        <w:br/>
      </w:r>
      <w:r>
        <w:rPr>
          <w:color w:val="00003E"/>
        </w:rPr>
        <w:t xml:space="preserve"> ভুল</w:t>
      </w:r>
      <w:r>
        <w:rPr>
          <w:color w:val="000070"/>
        </w:rPr>
        <w:t xml:space="preserve"> নাম্বাররে</w:t>
      </w:r>
      <w:r>
        <w:rPr>
          <w:color w:val="000062"/>
        </w:rPr>
        <w:t xml:space="preserve"> ক্যাশইন</w:t>
      </w:r>
      <w:r>
        <w:rPr>
          <w:color w:val="310000"/>
        </w:rPr>
        <w:t xml:space="preserve"> করে</w:t>
      </w:r>
      <w:r>
        <w:rPr>
          <w:color w:val="00006E"/>
        </w:rPr>
        <w:t xml:space="preserve"> ফেললে</w:t>
      </w:r>
      <w:r>
        <w:rPr>
          <w:color w:val="00005C"/>
        </w:rPr>
        <w:t xml:space="preserve"> অই</w:t>
      </w:r>
      <w:r>
        <w:rPr>
          <w:color w:val="000021"/>
        </w:rPr>
        <w:t xml:space="preserve"> টাকা</w:t>
      </w:r>
      <w:r>
        <w:rPr>
          <w:color w:val="230000"/>
        </w:rPr>
        <w:t xml:space="preserve"> কি</w:t>
      </w:r>
      <w:r>
        <w:rPr>
          <w:color w:val="000048"/>
        </w:rPr>
        <w:t xml:space="preserve"> ফেরত</w:t>
      </w:r>
      <w:r>
        <w:rPr>
          <w:color w:val="000058"/>
        </w:rPr>
        <w:t xml:space="preserve"> আনা</w:t>
      </w:r>
      <w:r>
        <w:rPr>
          <w:color w:val="000000"/>
        </w:rPr>
        <w:t xml:space="preserve"> যাবে</w:t>
      </w:r>
      <w:r>
        <w:br/>
      </w:r>
      <w:r>
        <w:rPr>
          <w:color w:val="00003C"/>
        </w:rPr>
        <w:t xml:space="preserve"> ক্যাশ</w:t>
      </w:r>
      <w:r>
        <w:rPr>
          <w:color w:val="00004F"/>
        </w:rPr>
        <w:t xml:space="preserve"> ইন</w:t>
      </w:r>
      <w:r>
        <w:rPr>
          <w:color w:val="000066"/>
        </w:rPr>
        <w:t xml:space="preserve"> করসি</w:t>
      </w:r>
      <w:r>
        <w:rPr>
          <w:color w:val="000068"/>
        </w:rPr>
        <w:t xml:space="preserve"> বুল</w:t>
      </w:r>
      <w:r>
        <w:rPr>
          <w:color w:val="000000"/>
        </w:rPr>
        <w:t xml:space="preserve"> নাম্বারে</w:t>
      </w:r>
      <w:r>
        <w:rPr>
          <w:color w:val="00003E"/>
        </w:rPr>
        <w:t xml:space="preserve"> একটি</w:t>
      </w:r>
      <w:r>
        <w:rPr>
          <w:color w:val="00007B"/>
        </w:rPr>
        <w:t xml:space="preserve"> অভিজগ</w:t>
      </w:r>
      <w:r>
        <w:rPr>
          <w:color w:val="780000"/>
        </w:rPr>
        <w:t xml:space="preserve"> রাখেন</w:t>
      </w:r>
      <w:r>
        <w:rPr>
          <w:color w:val="000000"/>
        </w:rPr>
        <w:t xml:space="preserve"> ভাই</w:t>
      </w:r>
      <w:r>
        <w:br/>
      </w:r>
      <w:r>
        <w:rPr>
          <w:color w:val="000046"/>
        </w:rPr>
        <w:t xml:space="preserve"> এজেন্ট</w:t>
      </w:r>
      <w:r>
        <w:rPr>
          <w:color w:val="000044"/>
        </w:rPr>
        <w:t xml:space="preserve"> ভুল</w:t>
      </w:r>
      <w:r>
        <w:rPr>
          <w:color w:val="000037"/>
        </w:rPr>
        <w:t xml:space="preserve"> নাম্বারে</w:t>
      </w:r>
      <w:r>
        <w:rPr>
          <w:color w:val="00003F"/>
        </w:rPr>
        <w:t xml:space="preserve"> ক্যাশ</w:t>
      </w:r>
      <w:r>
        <w:rPr>
          <w:color w:val="000053"/>
        </w:rPr>
        <w:t xml:space="preserve"> ইন</w:t>
      </w:r>
      <w:r>
        <w:rPr>
          <w:color w:val="7E0000"/>
        </w:rPr>
        <w:t xml:space="preserve"> করসে</w:t>
      </w:r>
      <w:r>
        <w:rPr>
          <w:color w:val="6A0000"/>
        </w:rPr>
        <w:t xml:space="preserve"> একন</w:t>
      </w:r>
      <w:r>
        <w:rPr>
          <w:color w:val="430000"/>
        </w:rPr>
        <w:t xml:space="preserve"> আমাকে</w:t>
      </w:r>
      <w:r>
        <w:rPr>
          <w:color w:val="000025"/>
        </w:rPr>
        <w:t xml:space="preserve"> টাকা</w:t>
      </w:r>
      <w:r>
        <w:rPr>
          <w:color w:val="000059"/>
        </w:rPr>
        <w:t xml:space="preserve"> দিচ্ছে</w:t>
      </w:r>
      <w:r>
        <w:rPr>
          <w:color w:val="000000"/>
        </w:rPr>
        <w:t xml:space="preserve"> না</w:t>
      </w:r>
      <w:r>
        <w:br/>
      </w:r>
      <w:r>
        <w:rPr>
          <w:color w:val="0000AA"/>
        </w:rPr>
        <w:t xml:space="preserve"> ক্যাশইন</w:t>
      </w:r>
      <w:r>
        <w:rPr>
          <w:color w:val="250000"/>
        </w:rPr>
        <w:t xml:space="preserve"> করতে</w:t>
      </w:r>
      <w:r>
        <w:rPr>
          <w:color w:val="440000"/>
        </w:rPr>
        <w:t xml:space="preserve"> গিয়ে</w:t>
      </w:r>
      <w:r>
        <w:rPr>
          <w:color w:val="000036"/>
        </w:rPr>
        <w:t xml:space="preserve"> ভুল</w:t>
      </w:r>
      <w:r>
        <w:rPr>
          <w:color w:val="00002B"/>
        </w:rPr>
        <w:t xml:space="preserve"> নাম্বারে</w:t>
      </w:r>
      <w:r>
        <w:rPr>
          <w:color w:val="0000AA"/>
        </w:rPr>
        <w:t xml:space="preserve"> ক্যাশইন</w:t>
      </w:r>
      <w:r>
        <w:rPr>
          <w:color w:val="340000"/>
        </w:rPr>
        <w:t xml:space="preserve"> হয়ে</w:t>
      </w:r>
      <w:r>
        <w:rPr>
          <w:color w:val="410000"/>
        </w:rPr>
        <w:t xml:space="preserve"> গেলে</w:t>
      </w:r>
      <w:r>
        <w:rPr>
          <w:color w:val="1F0000"/>
        </w:rPr>
        <w:t xml:space="preserve"> কি</w:t>
      </w:r>
      <w:r>
        <w:rPr>
          <w:color w:val="000050"/>
        </w:rPr>
        <w:t xml:space="preserve"> অই</w:t>
      </w:r>
      <w:r>
        <w:rPr>
          <w:color w:val="00001D"/>
        </w:rPr>
        <w:t xml:space="preserve"> টাকা</w:t>
      </w:r>
      <w:r>
        <w:rPr>
          <w:color w:val="00003E"/>
        </w:rPr>
        <w:t xml:space="preserve"> ফেরত</w:t>
      </w:r>
      <w:r>
        <w:rPr>
          <w:color w:val="00004C"/>
        </w:rPr>
        <w:t xml:space="preserve"> আনা</w:t>
      </w:r>
      <w:r>
        <w:rPr>
          <w:color w:val="000000"/>
        </w:rPr>
        <w:t xml:space="preserve"> যায়</w:t>
      </w:r>
      <w:r>
        <w:br/>
      </w:r>
      <w:r>
        <w:rPr>
          <w:color w:val="000056"/>
        </w:rPr>
        <w:t xml:space="preserve"> agent</w:t>
      </w:r>
      <w:r>
        <w:rPr>
          <w:color w:val="00005B"/>
        </w:rPr>
        <w:t xml:space="preserve"> vul</w:t>
      </w:r>
      <w:r>
        <w:rPr>
          <w:color w:val="00006D"/>
        </w:rPr>
        <w:t xml:space="preserve"> nambare</w:t>
      </w:r>
      <w:r>
        <w:rPr>
          <w:color w:val="000082"/>
        </w:rPr>
        <w:t xml:space="preserve"> cashin</w:t>
      </w:r>
      <w:r>
        <w:rPr>
          <w:color w:val="000000"/>
        </w:rPr>
        <w:t xml:space="preserve"> korse</w:t>
      </w:r>
      <w:r>
        <w:rPr>
          <w:color w:val="350000"/>
        </w:rPr>
        <w:t xml:space="preserve"> amar</w:t>
      </w:r>
      <w:r>
        <w:rPr>
          <w:color w:val="000039"/>
        </w:rPr>
        <w:t xml:space="preserve"> taka</w:t>
      </w:r>
      <w:r>
        <w:rPr>
          <w:color w:val="000075"/>
        </w:rPr>
        <w:t xml:space="preserve"> ferot</w:t>
      </w:r>
      <w:r>
        <w:rPr>
          <w:color w:val="000000"/>
        </w:rPr>
        <w:t xml:space="preserve"> chai</w:t>
      </w:r>
      <w:r>
        <w:br/>
      </w:r>
      <w:r>
        <w:rPr>
          <w:color w:val="00003D"/>
        </w:rPr>
        <w:t xml:space="preserve"> agent</w:t>
      </w:r>
      <w:r>
        <w:rPr>
          <w:color w:val="470000"/>
        </w:rPr>
        <w:t xml:space="preserve"> jodi</w:t>
      </w:r>
      <w:r>
        <w:rPr>
          <w:color w:val="000041"/>
        </w:rPr>
        <w:t xml:space="preserve"> vul</w:t>
      </w:r>
      <w:r>
        <w:rPr>
          <w:color w:val="00004D"/>
        </w:rPr>
        <w:t xml:space="preserve"> nambare</w:t>
      </w:r>
      <w:r>
        <w:rPr>
          <w:color w:val="00002E"/>
        </w:rPr>
        <w:t xml:space="preserve"> cash</w:t>
      </w:r>
      <w:r>
        <w:rPr>
          <w:color w:val="000039"/>
        </w:rPr>
        <w:t xml:space="preserve"> in</w:t>
      </w:r>
      <w:r>
        <w:rPr>
          <w:color w:val="000032"/>
        </w:rPr>
        <w:t xml:space="preserve"> kore</w:t>
      </w:r>
      <w:r>
        <w:rPr>
          <w:color w:val="000046"/>
        </w:rPr>
        <w:t xml:space="preserve"> thake</w:t>
      </w:r>
      <w:r>
        <w:rPr>
          <w:color w:val="4E0000"/>
        </w:rPr>
        <w:t xml:space="preserve"> tahole</w:t>
      </w:r>
      <w:r>
        <w:rPr>
          <w:color w:val="430000"/>
        </w:rPr>
        <w:t xml:space="preserve"> oi</w:t>
      </w:r>
      <w:r>
        <w:rPr>
          <w:color w:val="000029"/>
        </w:rPr>
        <w:t xml:space="preserve"> taka</w:t>
      </w:r>
      <w:r>
        <w:rPr>
          <w:color w:val="000071"/>
        </w:rPr>
        <w:t xml:space="preserve"> derot</w:t>
      </w:r>
      <w:r>
        <w:rPr>
          <w:color w:val="000056"/>
        </w:rPr>
        <w:t xml:space="preserve"> ana</w:t>
      </w:r>
      <w:r>
        <w:rPr>
          <w:color w:val="000000"/>
        </w:rPr>
        <w:t xml:space="preserve"> jay</w:t>
      </w:r>
      <w:r>
        <w:br/>
      </w:r>
      <w:r>
        <w:rPr>
          <w:color w:val="000068"/>
        </w:rPr>
        <w:t xml:space="preserve"> agent</w:t>
      </w:r>
      <w:r>
        <w:rPr>
          <w:color w:val="00006F"/>
        </w:rPr>
        <w:t xml:space="preserve"> vul</w:t>
      </w:r>
      <w:r>
        <w:rPr>
          <w:color w:val="00008A"/>
        </w:rPr>
        <w:t xml:space="preserve"> nambar</w:t>
      </w:r>
      <w:r>
        <w:rPr>
          <w:color w:val="00004A"/>
        </w:rPr>
        <w:t xml:space="preserve"> e</w:t>
      </w:r>
      <w:r>
        <w:rPr>
          <w:color w:val="000044"/>
        </w:rPr>
        <w:t xml:space="preserve"> tk</w:t>
      </w:r>
      <w:r>
        <w:rPr>
          <w:color w:val="000000"/>
        </w:rPr>
        <w:t xml:space="preserve"> pathaiyse</w:t>
      </w:r>
      <w:r>
        <w:rPr>
          <w:color w:val="00003D"/>
        </w:rPr>
        <w:t xml:space="preserve"> ki</w:t>
      </w:r>
      <w:r>
        <w:rPr>
          <w:color w:val="00005C"/>
        </w:rPr>
        <w:t xml:space="preserve"> korbo</w:t>
      </w:r>
      <w:r>
        <w:rPr>
          <w:color w:val="000000"/>
        </w:rPr>
        <w:t xml:space="preserve"> ekhn</w:t>
      </w:r>
      <w:r>
        <w:br/>
      </w:r>
      <w:r>
        <w:rPr>
          <w:color w:val="000066"/>
        </w:rPr>
        <w:t xml:space="preserve"> kash</w:t>
      </w:r>
      <w:r>
        <w:rPr>
          <w:color w:val="000044"/>
        </w:rPr>
        <w:t xml:space="preserve"> in</w:t>
      </w:r>
      <w:r>
        <w:rPr>
          <w:color w:val="000066"/>
        </w:rPr>
        <w:t xml:space="preserve"> bul</w:t>
      </w:r>
      <w:r>
        <w:rPr>
          <w:color w:val="00005C"/>
        </w:rPr>
        <w:t xml:space="preserve"> nambare</w:t>
      </w:r>
      <w:r>
        <w:rPr>
          <w:color w:val="420000"/>
        </w:rPr>
        <w:t xml:space="preserve"> korle</w:t>
      </w:r>
      <w:r>
        <w:rPr>
          <w:color w:val="00002F"/>
        </w:rPr>
        <w:t xml:space="preserve"> tk</w:t>
      </w:r>
      <w:r>
        <w:rPr>
          <w:color w:val="000063"/>
        </w:rPr>
        <w:t xml:space="preserve"> ferot</w:t>
      </w:r>
      <w:r>
        <w:rPr>
          <w:color w:val="000077"/>
        </w:rPr>
        <w:t xml:space="preserve"> pamu</w:t>
      </w:r>
      <w:r>
        <w:rPr>
          <w:color w:val="000000"/>
        </w:rPr>
        <w:t xml:space="preserve"> naki</w:t>
      </w:r>
      <w:r>
        <w:br/>
      </w:r>
      <w:r>
        <w:rPr>
          <w:color w:val="270000"/>
        </w:rPr>
        <w:t xml:space="preserve"> ami</w:t>
      </w:r>
      <w:r>
        <w:rPr>
          <w:color w:val="00005E"/>
        </w:rPr>
        <w:t xml:space="preserve"> ekjon</w:t>
      </w:r>
      <w:r>
        <w:rPr>
          <w:color w:val="4C0000"/>
        </w:rPr>
        <w:t xml:space="preserve"> apnader</w:t>
      </w:r>
      <w:r>
        <w:rPr>
          <w:color w:val="000000"/>
        </w:rPr>
        <w:t xml:space="preserve"> agent</w:t>
      </w:r>
      <w:r>
        <w:rPr>
          <w:color w:val="000048"/>
        </w:rPr>
        <w:t xml:space="preserve"> vul</w:t>
      </w:r>
      <w:r>
        <w:rPr>
          <w:color w:val="00005E"/>
        </w:rPr>
        <w:t xml:space="preserve"> number</w:t>
      </w:r>
      <w:r>
        <w:rPr>
          <w:color w:val="000030"/>
        </w:rPr>
        <w:t xml:space="preserve"> e</w:t>
      </w:r>
      <w:r>
        <w:rPr>
          <w:color w:val="000034"/>
        </w:rPr>
        <w:t xml:space="preserve"> cash</w:t>
      </w:r>
      <w:r>
        <w:rPr>
          <w:color w:val="000040"/>
        </w:rPr>
        <w:t xml:space="preserve"> in</w:t>
      </w:r>
      <w:r>
        <w:rPr>
          <w:color w:val="000000"/>
        </w:rPr>
        <w:t xml:space="preserve"> korsi</w:t>
      </w:r>
      <w:r>
        <w:rPr>
          <w:color w:val="4B0000"/>
        </w:rPr>
        <w:t xml:space="preserve"> oi</w:t>
      </w:r>
      <w:r>
        <w:rPr>
          <w:color w:val="00005E"/>
        </w:rPr>
        <w:t xml:space="preserve"> number</w:t>
      </w:r>
      <w:r>
        <w:rPr>
          <w:color w:val="000050"/>
        </w:rPr>
        <w:t xml:space="preserve"> block</w:t>
      </w:r>
      <w:r>
        <w:rPr>
          <w:color w:val="720000"/>
        </w:rPr>
        <w:t xml:space="preserve"> koira</w:t>
      </w:r>
      <w:r>
        <w:rPr>
          <w:color w:val="000000"/>
        </w:rPr>
        <w:t xml:space="preserve"> den</w:t>
      </w:r>
      <w:r>
        <w:br/>
      </w:r>
      <w:r>
        <w:rPr>
          <w:color w:val="6E0000"/>
        </w:rPr>
        <w:t xml:space="preserve"> i</w:t>
      </w:r>
      <w:r>
        <w:rPr>
          <w:color w:val="000071"/>
        </w:rPr>
        <w:t xml:space="preserve"> mistakenly</w:t>
      </w:r>
      <w:r>
        <w:rPr>
          <w:color w:val="00007B"/>
        </w:rPr>
        <w:t xml:space="preserve"> done</w:t>
      </w:r>
      <w:r>
        <w:rPr>
          <w:color w:val="00003D"/>
        </w:rPr>
        <w:t xml:space="preserve"> cash</w:t>
      </w:r>
      <w:r>
        <w:rPr>
          <w:color w:val="000000"/>
        </w:rPr>
        <w:t xml:space="preserve"> in</w:t>
      </w:r>
      <w:r>
        <w:rPr>
          <w:color w:val="590000"/>
        </w:rPr>
        <w:t xml:space="preserve"> what</w:t>
      </w:r>
      <w:r>
        <w:rPr>
          <w:color w:val="000070"/>
        </w:rPr>
        <w:t xml:space="preserve"> should</w:t>
      </w:r>
      <w:r>
        <w:rPr>
          <w:color w:val="6E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500000"/>
        </w:rPr>
        <w:t xml:space="preserve"> if</w:t>
      </w:r>
      <w:r>
        <w:rPr>
          <w:color w:val="00004F"/>
        </w:rPr>
        <w:t xml:space="preserve"> there</w:t>
      </w:r>
      <w:r>
        <w:rPr>
          <w:color w:val="3B0000"/>
        </w:rPr>
        <w:t xml:space="preserve"> is</w:t>
      </w:r>
      <w:r>
        <w:rPr>
          <w:color w:val="000071"/>
        </w:rPr>
        <w:t xml:space="preserve"> anyway</w:t>
      </w:r>
      <w:r>
        <w:rPr>
          <w:color w:val="00002F"/>
        </w:rPr>
        <w:t xml:space="preserve"> to</w:t>
      </w:r>
      <w:r>
        <w:rPr>
          <w:color w:val="000043"/>
        </w:rPr>
        <w:t xml:space="preserve"> get</w:t>
      </w:r>
      <w:r>
        <w:rPr>
          <w:color w:val="000033"/>
        </w:rPr>
        <w:t xml:space="preserve"> back</w:t>
      </w:r>
      <w:r>
        <w:rPr>
          <w:color w:val="3B0000"/>
        </w:rPr>
        <w:t xml:space="preserve"> the</w:t>
      </w:r>
      <w:r>
        <w:rPr>
          <w:color w:val="000030"/>
        </w:rPr>
        <w:t xml:space="preserve"> money</w:t>
      </w:r>
      <w:r>
        <w:rPr>
          <w:color w:val="2D0000"/>
        </w:rPr>
        <w:t xml:space="preserve"> i</w:t>
      </w:r>
      <w:r>
        <w:rPr>
          <w:color w:val="420000"/>
        </w:rPr>
        <w:t xml:space="preserve"> have</w:t>
      </w:r>
      <w:r>
        <w:rPr>
          <w:color w:val="570000"/>
        </w:rPr>
        <w:t xml:space="preserve"> just</w:t>
      </w:r>
      <w:r>
        <w:rPr>
          <w:color w:val="000032"/>
        </w:rPr>
        <w:t xml:space="preserve"> cash</w:t>
      </w:r>
      <w:r>
        <w:rPr>
          <w:color w:val="00003E"/>
        </w:rPr>
        <w:t xml:space="preserve"> in</w:t>
      </w:r>
      <w:r>
        <w:rPr>
          <w:color w:val="000000"/>
        </w:rPr>
        <w:t xml:space="preserve"> mistakenly</w:t>
      </w:r>
      <w:r>
        <w:br/>
      </w:r>
      <w:r>
        <w:rPr>
          <w:color w:val="6C0000"/>
        </w:rPr>
        <w:t xml:space="preserve"> i</w:t>
      </w:r>
      <w:r>
        <w:rPr>
          <w:color w:val="500000"/>
        </w:rPr>
        <w:t xml:space="preserve"> have</w:t>
      </w:r>
      <w:r>
        <w:rPr>
          <w:color w:val="690000"/>
        </w:rPr>
        <w:t xml:space="preserve"> just</w:t>
      </w:r>
      <w:r>
        <w:rPr>
          <w:color w:val="00003C"/>
        </w:rPr>
        <w:t xml:space="preserve"> cash</w:t>
      </w:r>
      <w:r>
        <w:rPr>
          <w:color w:val="00004B"/>
        </w:rPr>
        <w:t xml:space="preserve"> in</w:t>
      </w:r>
      <w:r>
        <w:rPr>
          <w:color w:val="620000"/>
        </w:rPr>
        <w:t xml:space="preserve"> by</w:t>
      </w:r>
      <w:r>
        <w:rPr>
          <w:color w:val="000000"/>
        </w:rPr>
        <w:t xml:space="preserve"> mistakes</w:t>
      </w:r>
      <w:r>
        <w:rPr>
          <w:color w:val="000046"/>
        </w:rPr>
        <w:t xml:space="preserve"> can</w:t>
      </w:r>
      <w:r>
        <w:rPr>
          <w:color w:val="6C0000"/>
        </w:rPr>
        <w:t xml:space="preserve"> i</w:t>
      </w:r>
      <w:r>
        <w:rPr>
          <w:color w:val="000050"/>
        </w:rPr>
        <w:t xml:space="preserve"> get</w:t>
      </w:r>
      <w:r>
        <w:rPr>
          <w:color w:val="470000"/>
        </w:rPr>
        <w:t xml:space="preserve"> the</w:t>
      </w:r>
      <w:r>
        <w:rPr>
          <w:color w:val="000000"/>
        </w:rPr>
        <w:t xml:space="preserve"> refund</w:t>
      </w:r>
      <w:r>
        <w:br/>
      </w:r>
      <w:r>
        <w:rPr>
          <w:color w:val="00003B"/>
        </w:rPr>
        <w:t xml:space="preserve"> cash</w:t>
      </w:r>
      <w:r>
        <w:rPr>
          <w:color w:val="000049"/>
        </w:rPr>
        <w:t xml:space="preserve"> in</w:t>
      </w:r>
      <w:r>
        <w:rPr>
          <w:color w:val="600000"/>
        </w:rPr>
        <w:t xml:space="preserve"> by</w:t>
      </w:r>
      <w:r>
        <w:rPr>
          <w:color w:val="000000"/>
        </w:rPr>
        <w:t xml:space="preserve"> mistakes</w:t>
      </w:r>
      <w:r>
        <w:rPr>
          <w:color w:val="000086"/>
        </w:rPr>
        <w:t xml:space="preserve"> anyway</w:t>
      </w:r>
      <w:r>
        <w:rPr>
          <w:color w:val="000037"/>
        </w:rPr>
        <w:t xml:space="preserve"> to</w:t>
      </w:r>
      <w:r>
        <w:rPr>
          <w:color w:val="000090"/>
        </w:rPr>
        <w:t xml:space="preserve"> getback</w:t>
      </w:r>
      <w:r>
        <w:rPr>
          <w:color w:val="450000"/>
        </w:rPr>
        <w:t xml:space="preserve"> the</w:t>
      </w:r>
      <w:r>
        <w:rPr>
          <w:color w:val="000000"/>
        </w:rPr>
        <w:t xml:space="preserve"> money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