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E0000"/>
        </w:rPr>
        <w:t xml:space="preserve"> আমি</w:t>
      </w:r>
      <w:r>
        <w:rPr>
          <w:color w:val="000057"/>
        </w:rPr>
        <w:t xml:space="preserve"> সেভিংস</w:t>
      </w:r>
      <w:r>
        <w:rPr>
          <w:color w:val="470000"/>
        </w:rPr>
        <w:t xml:space="preserve"> এর</w:t>
      </w:r>
      <w:r>
        <w:rPr>
          <w:color w:val="4F0000"/>
        </w:rPr>
        <w:t xml:space="preserve"> জন্য</w:t>
      </w:r>
      <w:r>
        <w:rPr>
          <w:color w:val="00004F"/>
        </w:rPr>
        <w:t xml:space="preserve"> তথ্য</w:t>
      </w:r>
      <w:r>
        <w:rPr>
          <w:color w:val="000053"/>
        </w:rPr>
        <w:t xml:space="preserve"> হালনাগাদ</w:t>
      </w:r>
      <w:r>
        <w:rPr>
          <w:color w:val="3C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3F0000"/>
        </w:rPr>
        <w:t xml:space="preserve"> কিন্তু</w:t>
      </w:r>
      <w:r>
        <w:rPr>
          <w:color w:val="000096"/>
        </w:rPr>
        <w:t xml:space="preserve"> আনসাকসেসফুল</w:t>
      </w:r>
      <w:r>
        <w:rPr>
          <w:color w:val="000000"/>
        </w:rPr>
        <w:t xml:space="preserve"> হচ্ছে</w:t>
      </w:r>
      <w:r>
        <w:br/>
      </w:r>
      <w:r>
        <w:rPr>
          <w:color w:val="00005A"/>
        </w:rPr>
        <w:t xml:space="preserve"> idlc</w:t>
      </w:r>
      <w:r>
        <w:rPr>
          <w:color w:val="4B0000"/>
        </w:rPr>
        <w:t xml:space="preserve"> te</w:t>
      </w:r>
      <w:r>
        <w:rPr>
          <w:color w:val="00004D"/>
        </w:rPr>
        <w:t xml:space="preserve"> savings</w:t>
      </w:r>
      <w:r>
        <w:rPr>
          <w:color w:val="500000"/>
        </w:rPr>
        <w:t xml:space="preserve"> korar</w:t>
      </w:r>
      <w:r>
        <w:rPr>
          <w:color w:val="4A0000"/>
        </w:rPr>
        <w:t xml:space="preserve"> jonno</w:t>
      </w:r>
      <w:r>
        <w:rPr>
          <w:color w:val="00004C"/>
        </w:rPr>
        <w:t xml:space="preserve"> information</w:t>
      </w:r>
      <w:r>
        <w:rPr>
          <w:color w:val="00004A"/>
        </w:rPr>
        <w:t xml:space="preserve"> update</w:t>
      </w:r>
      <w:r>
        <w:rPr>
          <w:color w:val="000000"/>
        </w:rPr>
        <w:t xml:space="preserve"> dicchi</w:t>
      </w:r>
      <w:r>
        <w:rPr>
          <w:color w:val="000000"/>
        </w:rPr>
        <w:t xml:space="preserve"> but</w:t>
      </w:r>
      <w:r>
        <w:rPr>
          <w:color w:val="000069"/>
        </w:rPr>
        <w:t xml:space="preserve"> unsuccessful</w:t>
      </w:r>
      <w:r>
        <w:rPr>
          <w:color w:val="000066"/>
        </w:rPr>
        <w:t xml:space="preserve"> dekhacche</w:t>
      </w:r>
      <w:r>
        <w:br/>
      </w:r>
      <w:r>
        <w:rPr>
          <w:color w:val="160000"/>
        </w:rPr>
        <w:t xml:space="preserve"> আমি</w:t>
      </w:r>
      <w:r>
        <w:rPr>
          <w:color w:val="00002A"/>
        </w:rPr>
        <w:t xml:space="preserve"> সেভিংস</w:t>
      </w:r>
      <w:r>
        <w:rPr>
          <w:color w:val="3F0000"/>
        </w:rPr>
        <w:t xml:space="preserve"> অথবা</w:t>
      </w:r>
      <w:r>
        <w:rPr>
          <w:color w:val="000034"/>
        </w:rPr>
        <w:t xml:space="preserve"> লোনের</w:t>
      </w:r>
      <w:r>
        <w:rPr>
          <w:color w:val="260000"/>
        </w:rPr>
        <w:t xml:space="preserve"> জন্য</w:t>
      </w:r>
      <w:r>
        <w:rPr>
          <w:color w:val="00004C"/>
        </w:rPr>
        <w:t xml:space="preserve"> তথ্য</w:t>
      </w:r>
      <w:r>
        <w:rPr>
          <w:color w:val="360000"/>
        </w:rPr>
        <w:t xml:space="preserve"> দিলে</w:t>
      </w:r>
      <w:r>
        <w:rPr>
          <w:color w:val="000091"/>
        </w:rPr>
        <w:t xml:space="preserve"> আনসাকসেসফুল</w:t>
      </w:r>
      <w:r>
        <w:rPr>
          <w:color w:val="000000"/>
        </w:rPr>
        <w:t xml:space="preserve"> বলে</w:t>
      </w:r>
      <w:r>
        <w:rPr>
          <w:color w:val="000034"/>
        </w:rPr>
        <w:t xml:space="preserve"> এনআইডি</w:t>
      </w:r>
      <w:r>
        <w:rPr>
          <w:color w:val="00002F"/>
        </w:rPr>
        <w:t xml:space="preserve"> আর</w:t>
      </w:r>
      <w:r>
        <w:rPr>
          <w:color w:val="000053"/>
        </w:rPr>
        <w:t xml:space="preserve"> বাকী</w:t>
      </w:r>
      <w:r>
        <w:rPr>
          <w:color w:val="00004C"/>
        </w:rPr>
        <w:t xml:space="preserve"> তথ্য</w:t>
      </w:r>
      <w:r>
        <w:rPr>
          <w:color w:val="250000"/>
        </w:rPr>
        <w:t xml:space="preserve"> দিয়ে</w:t>
      </w:r>
      <w:r>
        <w:rPr>
          <w:color w:val="00003C"/>
        </w:rPr>
        <w:t xml:space="preserve"> সাবমিট</w:t>
      </w:r>
      <w:r>
        <w:rPr>
          <w:color w:val="2A0000"/>
        </w:rPr>
        <w:t xml:space="preserve"> করার</w:t>
      </w:r>
      <w:r>
        <w:rPr>
          <w:color w:val="2E0000"/>
        </w:rPr>
        <w:t xml:space="preserve"> পর</w:t>
      </w:r>
      <w:r>
        <w:rPr>
          <w:color w:val="000091"/>
        </w:rPr>
        <w:t xml:space="preserve"> আনসাকসেসফুল</w:t>
      </w:r>
      <w:r>
        <w:rPr>
          <w:color w:val="00003D"/>
        </w:rPr>
        <w:t xml:space="preserve"> ম্যাসেজ</w:t>
      </w:r>
      <w:r>
        <w:rPr>
          <w:color w:val="000000"/>
        </w:rPr>
        <w:t xml:space="preserve"> পাই</w:t>
      </w:r>
      <w:r>
        <w:br/>
      </w:r>
      <w:r>
        <w:rPr>
          <w:color w:val="600000"/>
        </w:rPr>
        <w:t xml:space="preserve"> amar</w:t>
      </w:r>
      <w:r>
        <w:rPr>
          <w:color w:val="000030"/>
        </w:rPr>
        <w:t xml:space="preserve"> ei</w:t>
      </w:r>
      <w:r>
        <w:rPr>
          <w:color w:val="00001D"/>
        </w:rPr>
        <w:t xml:space="preserve"> account</w:t>
      </w:r>
      <w:r>
        <w:rPr>
          <w:color w:val="600000"/>
        </w:rPr>
        <w:t xml:space="preserve"> amar</w:t>
      </w:r>
      <w:r>
        <w:rPr>
          <w:color w:val="00005B"/>
        </w:rPr>
        <w:t xml:space="preserve"> abbur</w:t>
      </w:r>
      <w:r>
        <w:rPr>
          <w:color w:val="00005A"/>
        </w:rPr>
        <w:t xml:space="preserve"> nid</w:t>
      </w:r>
      <w:r>
        <w:rPr>
          <w:color w:val="300000"/>
        </w:rPr>
        <w:t xml:space="preserve"> diye</w:t>
      </w:r>
      <w:r>
        <w:rPr>
          <w:color w:val="000038"/>
        </w:rPr>
        <w:t xml:space="preserve"> khola</w:t>
      </w:r>
      <w:r>
        <w:rPr>
          <w:color w:val="00003D"/>
        </w:rPr>
        <w:t xml:space="preserve"> chilo</w:t>
      </w:r>
      <w:r>
        <w:rPr>
          <w:color w:val="000043"/>
        </w:rPr>
        <w:t xml:space="preserve"> onek</w:t>
      </w:r>
      <w:r>
        <w:rPr>
          <w:color w:val="000000"/>
        </w:rPr>
        <w:t xml:space="preserve"> age</w:t>
      </w:r>
      <w:r>
        <w:rPr>
          <w:color w:val="000054"/>
        </w:rPr>
        <w:t xml:space="preserve"> jokhon</w:t>
      </w:r>
      <w:r>
        <w:rPr>
          <w:color w:val="600000"/>
        </w:rPr>
        <w:t xml:space="preserve"> amar</w:t>
      </w:r>
      <w:r>
        <w:rPr>
          <w:color w:val="00005A"/>
        </w:rPr>
        <w:t xml:space="preserve"> nid</w:t>
      </w:r>
      <w:r>
        <w:rPr>
          <w:color w:val="000000"/>
        </w:rPr>
        <w:t xml:space="preserve"> chilona</w:t>
      </w:r>
      <w:r>
        <w:rPr>
          <w:color w:val="000036"/>
        </w:rPr>
        <w:t xml:space="preserve"> akhon</w:t>
      </w:r>
      <w:r>
        <w:rPr>
          <w:color w:val="1D0000"/>
        </w:rPr>
        <w:t xml:space="preserve"> ami</w:t>
      </w:r>
      <w:r>
        <w:rPr>
          <w:color w:val="000032"/>
        </w:rPr>
        <w:t xml:space="preserve"> information</w:t>
      </w:r>
      <w:r>
        <w:rPr>
          <w:color w:val="000031"/>
        </w:rPr>
        <w:t xml:space="preserve"> update</w:t>
      </w:r>
      <w:r>
        <w:rPr>
          <w:color w:val="260000"/>
        </w:rPr>
        <w:t xml:space="preserve"> korte</w:t>
      </w:r>
      <w:r>
        <w:rPr>
          <w:color w:val="000044"/>
        </w:rPr>
        <w:t xml:space="preserve"> parchina</w:t>
      </w:r>
      <w:r>
        <w:br/>
      </w:r>
      <w:r>
        <w:rPr>
          <w:color w:val="130000"/>
        </w:rPr>
        <w:t xml:space="preserve"> আমার</w:t>
      </w:r>
      <w:r>
        <w:rPr>
          <w:color w:val="000069"/>
        </w:rPr>
        <w:t xml:space="preserve"> ভোটার</w:t>
      </w:r>
      <w:r>
        <w:rPr>
          <w:color w:val="00004C"/>
        </w:rPr>
        <w:t xml:space="preserve"> আইডি</w:t>
      </w:r>
      <w:r>
        <w:rPr>
          <w:color w:val="00008D"/>
        </w:rPr>
        <w:t xml:space="preserve"> স্ক্যান</w:t>
      </w:r>
      <w:r>
        <w:rPr>
          <w:color w:val="4A0000"/>
        </w:rPr>
        <w:t xml:space="preserve"> করার</w:t>
      </w:r>
      <w:r>
        <w:rPr>
          <w:color w:val="280000"/>
        </w:rPr>
        <w:t xml:space="preserve"> পর</w:t>
      </w:r>
      <w:r>
        <w:rPr>
          <w:color w:val="000069"/>
        </w:rPr>
        <w:t xml:space="preserve"> ভোটার</w:t>
      </w:r>
      <w:r>
        <w:rPr>
          <w:color w:val="00004C"/>
        </w:rPr>
        <w:t xml:space="preserve"> আইডি</w:t>
      </w:r>
      <w:r>
        <w:rPr>
          <w:color w:val="000071"/>
        </w:rPr>
        <w:t xml:space="preserve"> ইনফর্মেশন</w:t>
      </w:r>
      <w:r>
        <w:rPr>
          <w:color w:val="1E0000"/>
        </w:rPr>
        <w:t xml:space="preserve"> এর</w:t>
      </w:r>
      <w:r>
        <w:rPr>
          <w:color w:val="00002A"/>
        </w:rPr>
        <w:t xml:space="preserve"> সাথে</w:t>
      </w:r>
      <w:r>
        <w:rPr>
          <w:color w:val="00008D"/>
        </w:rPr>
        <w:t xml:space="preserve"> স্ক্যান</w:t>
      </w:r>
      <w:r>
        <w:rPr>
          <w:color w:val="4A0000"/>
        </w:rPr>
        <w:t xml:space="preserve"> করার</w:t>
      </w:r>
      <w:r>
        <w:rPr>
          <w:color w:val="000071"/>
        </w:rPr>
        <w:t xml:space="preserve"> ইনফর্মেশন</w:t>
      </w:r>
      <w:r>
        <w:rPr>
          <w:color w:val="000044"/>
        </w:rPr>
        <w:t xml:space="preserve"> মিলছে</w:t>
      </w:r>
      <w:r>
        <w:rPr>
          <w:color w:val="000000"/>
        </w:rPr>
        <w:t xml:space="preserve"> না</w:t>
      </w:r>
      <w:r>
        <w:br/>
      </w:r>
      <w:r>
        <w:rPr>
          <w:color w:val="2B0000"/>
        </w:rPr>
        <w:t xml:space="preserve"> amar</w:t>
      </w:r>
      <w:r>
        <w:rPr>
          <w:color w:val="000082"/>
        </w:rPr>
        <w:t xml:space="preserve"> baks</w:t>
      </w:r>
      <w:r>
        <w:rPr>
          <w:color w:val="000028"/>
        </w:rPr>
        <w:t xml:space="preserve"> account</w:t>
      </w:r>
      <w:r>
        <w:rPr>
          <w:color w:val="330000"/>
        </w:rPr>
        <w:t xml:space="preserve"> er</w:t>
      </w:r>
      <w:r>
        <w:rPr>
          <w:color w:val="000062"/>
        </w:rPr>
        <w:t xml:space="preserve"> totto</w:t>
      </w:r>
      <w:r>
        <w:rPr>
          <w:color w:val="00005A"/>
        </w:rPr>
        <w:t xml:space="preserve"> halnagat</w:t>
      </w:r>
      <w:r>
        <w:rPr>
          <w:color w:val="500000"/>
        </w:rPr>
        <w:t xml:space="preserve"> korta</w:t>
      </w:r>
      <w:r>
        <w:rPr>
          <w:color w:val="00006A"/>
        </w:rPr>
        <w:t xml:space="preserve"> partasi</w:t>
      </w:r>
      <w:r>
        <w:rPr>
          <w:color w:val="00002E"/>
        </w:rPr>
        <w:t xml:space="preserve"> na</w:t>
      </w:r>
      <w:r>
        <w:rPr>
          <w:color w:val="00003D"/>
        </w:rPr>
        <w:t xml:space="preserve"> kno</w:t>
      </w:r>
      <w:r>
        <w:br/>
      </w:r>
      <w:r>
        <w:rPr>
          <w:color w:val="3E0000"/>
        </w:rPr>
        <w:t xml:space="preserve"> আমার</w:t>
      </w:r>
      <w:r>
        <w:rPr>
          <w:color w:val="00006D"/>
        </w:rPr>
        <w:t xml:space="preserve"> তথ্য</w:t>
      </w:r>
      <w:r>
        <w:rPr>
          <w:color w:val="000073"/>
        </w:rPr>
        <w:t xml:space="preserve"> হালনাগাদ</w:t>
      </w:r>
      <w:r>
        <w:rPr>
          <w:color w:val="6A0000"/>
        </w:rPr>
        <w:t xml:space="preserve"> করা</w:t>
      </w:r>
      <w:r>
        <w:rPr>
          <w:color w:val="000088"/>
        </w:rPr>
        <w:t xml:space="preserve"> যাচ্ছে</w:t>
      </w:r>
      <w:r>
        <w:rPr>
          <w:color w:val="00004D"/>
        </w:rPr>
        <w:t xml:space="preserve"> না</w:t>
      </w:r>
      <w:r>
        <w:br/>
      </w:r>
      <w:r>
        <w:rPr>
          <w:color w:val="3E0000"/>
        </w:rPr>
        <w:t xml:space="preserve"> এই</w:t>
      </w:r>
      <w:r>
        <w:rPr>
          <w:color w:val="000052"/>
        </w:rPr>
        <w:t xml:space="preserve"> একাউন্টে</w:t>
      </w:r>
      <w:r>
        <w:rPr>
          <w:color w:val="2C0000"/>
        </w:rPr>
        <w:t xml:space="preserve"> আমি</w:t>
      </w:r>
      <w:r>
        <w:rPr>
          <w:color w:val="00003F"/>
        </w:rPr>
        <w:t xml:space="preserve"> কেন</w:t>
      </w:r>
      <w:r>
        <w:rPr>
          <w:color w:val="00004B"/>
        </w:rPr>
        <w:t xml:space="preserve"> তথ্য</w:t>
      </w:r>
      <w:r>
        <w:rPr>
          <w:color w:val="000071"/>
        </w:rPr>
        <w:t xml:space="preserve"> হাল</w:t>
      </w:r>
      <w:r>
        <w:rPr>
          <w:color w:val="000076"/>
        </w:rPr>
        <w:t xml:space="preserve"> নাগাদ</w:t>
      </w:r>
      <w:r>
        <w:rPr>
          <w:color w:val="380000"/>
        </w:rPr>
        <w:t xml:space="preserve"> করতে</w:t>
      </w:r>
      <w:r>
        <w:rPr>
          <w:color w:val="00006F"/>
        </w:rPr>
        <w:t xml:space="preserve"> পারতেছিনা</w:t>
      </w:r>
      <w:r>
        <w:br/>
      </w:r>
      <w:r>
        <w:rPr>
          <w:color w:val="220000"/>
        </w:rPr>
        <w:t xml:space="preserve"> amr</w:t>
      </w:r>
      <w:r>
        <w:rPr>
          <w:color w:val="000020"/>
        </w:rPr>
        <w:t xml:space="preserve"> to</w:t>
      </w:r>
      <w:r>
        <w:rPr>
          <w:color w:val="000035"/>
        </w:rPr>
        <w:t xml:space="preserve"> sob</w:t>
      </w:r>
      <w:r>
        <w:rPr>
          <w:color w:val="000040"/>
        </w:rPr>
        <w:t xml:space="preserve"> kicu</w:t>
      </w:r>
      <w:r>
        <w:rPr>
          <w:color w:val="370000"/>
        </w:rPr>
        <w:t xml:space="preserve"> thik</w:t>
      </w:r>
      <w:r>
        <w:rPr>
          <w:color w:val="00002F"/>
        </w:rPr>
        <w:t xml:space="preserve"> ace</w:t>
      </w:r>
      <w:r>
        <w:rPr>
          <w:color w:val="3A0000"/>
        </w:rPr>
        <w:t xml:space="preserve"> tahole</w:t>
      </w:r>
      <w:r>
        <w:rPr>
          <w:color w:val="000033"/>
        </w:rPr>
        <w:t xml:space="preserve"> hocce</w:t>
      </w:r>
      <w:r>
        <w:rPr>
          <w:color w:val="00001D"/>
        </w:rPr>
        <w:t xml:space="preserve"> na</w:t>
      </w:r>
      <w:r>
        <w:rPr>
          <w:color w:val="000027"/>
        </w:rPr>
        <w:t xml:space="preserve"> kno</w:t>
      </w:r>
      <w:r>
        <w:rPr>
          <w:color w:val="000000"/>
        </w:rPr>
        <w:t xml:space="preserve"> sorry</w:t>
      </w:r>
      <w:r>
        <w:rPr>
          <w:color w:val="360000"/>
        </w:rPr>
        <w:t xml:space="preserve"> your</w:t>
      </w:r>
      <w:r>
        <w:rPr>
          <w:color w:val="00004C"/>
        </w:rPr>
        <w:t xml:space="preserve"> provided</w:t>
      </w:r>
      <w:r>
        <w:rPr>
          <w:color w:val="000027"/>
        </w:rPr>
        <w:t xml:space="preserve"> nid</w:t>
      </w:r>
      <w:r>
        <w:rPr>
          <w:color w:val="00002C"/>
        </w:rPr>
        <w:t xml:space="preserve"> information</w:t>
      </w:r>
      <w:r>
        <w:rPr>
          <w:color w:val="000042"/>
        </w:rPr>
        <w:t xml:space="preserve"> does</w:t>
      </w:r>
      <w:r>
        <w:rPr>
          <w:color w:val="00002B"/>
        </w:rPr>
        <w:t xml:space="preserve"> not</w:t>
      </w:r>
      <w:r>
        <w:rPr>
          <w:color w:val="410000"/>
        </w:rPr>
        <w:t xml:space="preserve"> match</w:t>
      </w:r>
      <w:r>
        <w:rPr>
          <w:color w:val="320000"/>
        </w:rPr>
        <w:t xml:space="preserve"> with</w:t>
      </w:r>
      <w:r>
        <w:rPr>
          <w:color w:val="330000"/>
        </w:rPr>
        <w:t xml:space="preserve"> this</w:t>
      </w:r>
      <w:r>
        <w:rPr>
          <w:color w:val="00002D"/>
        </w:rPr>
        <w:t xml:space="preserve"> bkash</w:t>
      </w:r>
      <w:r>
        <w:rPr>
          <w:color w:val="000000"/>
        </w:rPr>
        <w:t xml:space="preserve"> account</w:t>
      </w:r>
      <w:r>
        <w:rPr>
          <w:color w:val="2D0000"/>
        </w:rPr>
        <w:t xml:space="preserve"> for</w:t>
      </w:r>
      <w:r>
        <w:rPr>
          <w:color w:val="000000"/>
        </w:rPr>
        <w:t xml:space="preserve"> help</w:t>
      </w:r>
      <w:r>
        <w:rPr>
          <w:color w:val="2B0000"/>
        </w:rPr>
        <w:t xml:space="preserve"> please</w:t>
      </w:r>
      <w:r>
        <w:rPr>
          <w:color w:val="000037"/>
        </w:rPr>
        <w:t xml:space="preserve"> call</w:t>
      </w:r>
      <w:r>
        <w:rPr>
          <w:color w:val="00002D"/>
        </w:rPr>
        <w:t xml:space="preserve"> bkash</w:t>
      </w:r>
      <w:r>
        <w:rPr>
          <w:color w:val="000043"/>
        </w:rPr>
        <w:t xml:space="preserve"> helpline</w:t>
      </w:r>
      <w:r>
        <w:br/>
      </w:r>
      <w:r>
        <w:rPr>
          <w:color w:val="230000"/>
        </w:rPr>
        <w:t xml:space="preserve"> আমি</w:t>
      </w:r>
      <w:r>
        <w:rPr>
          <w:color w:val="000077"/>
        </w:rPr>
        <w:t xml:space="preserve"> তথ্য</w:t>
      </w:r>
      <w:r>
        <w:rPr>
          <w:color w:val="00007D"/>
        </w:rPr>
        <w:t xml:space="preserve"> হালনাগত</w:t>
      </w:r>
      <w:r>
        <w:rPr>
          <w:color w:val="2D0000"/>
        </w:rPr>
        <w:t xml:space="preserve"> করতে</w:t>
      </w:r>
      <w:r>
        <w:rPr>
          <w:color w:val="00003F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4D"/>
        </w:rPr>
        <w:t xml:space="preserve"> সব</w:t>
      </w:r>
      <w:r>
        <w:rPr>
          <w:color w:val="450000"/>
        </w:rPr>
        <w:t xml:space="preserve"> তো</w:t>
      </w:r>
      <w:r>
        <w:rPr>
          <w:color w:val="000054"/>
        </w:rPr>
        <w:t xml:space="preserve"> সঠিক</w:t>
      </w:r>
      <w:r>
        <w:rPr>
          <w:color w:val="000077"/>
        </w:rPr>
        <w:t xml:space="preserve"> তথ্য</w:t>
      </w:r>
      <w:r>
        <w:rPr>
          <w:color w:val="000061"/>
        </w:rPr>
        <w:t xml:space="preserve"> দিচ্ছি</w:t>
      </w:r>
      <w:r>
        <w:br/>
      </w:r>
      <w:r>
        <w:rPr>
          <w:color w:val="1B0000"/>
        </w:rPr>
        <w:t xml:space="preserve"> আমি</w:t>
      </w:r>
      <w:r>
        <w:rPr>
          <w:color w:val="00002B"/>
        </w:rPr>
        <w:t xml:space="preserve"> বিকাশে</w:t>
      </w:r>
      <w:r>
        <w:rPr>
          <w:color w:val="000047"/>
        </w:rPr>
        <w:t xml:space="preserve"> ইনফরমেশন</w:t>
      </w:r>
      <w:r>
        <w:rPr>
          <w:color w:val="000078"/>
        </w:rPr>
        <w:t xml:space="preserve"> আপডেট</w:t>
      </w:r>
      <w:r>
        <w:rPr>
          <w:color w:val="00004A"/>
        </w:rPr>
        <w:t xml:space="preserve"> অপশনে</w:t>
      </w:r>
      <w:r>
        <w:rPr>
          <w:color w:val="410000"/>
        </w:rPr>
        <w:t xml:space="preserve"> গিয়ে</w:t>
      </w:r>
      <w:r>
        <w:rPr>
          <w:color w:val="000040"/>
        </w:rPr>
        <w:t xml:space="preserve"> এনআইডি</w:t>
      </w:r>
      <w:r>
        <w:rPr>
          <w:color w:val="2D0000"/>
        </w:rPr>
        <w:t xml:space="preserve"> দিয়ে</w:t>
      </w:r>
      <w:r>
        <w:rPr>
          <w:color w:val="000078"/>
        </w:rPr>
        <w:t xml:space="preserve"> আপডেট</w:t>
      </w:r>
      <w:r>
        <w:rPr>
          <w:color w:val="420000"/>
        </w:rPr>
        <w:t xml:space="preserve"> দিলে</w:t>
      </w:r>
      <w:r>
        <w:rPr>
          <w:color w:val="000051"/>
        </w:rPr>
        <w:t xml:space="preserve"> সরি</w:t>
      </w:r>
      <w:r>
        <w:rPr>
          <w:color w:val="410000"/>
        </w:rPr>
        <w:t xml:space="preserve"> বলে</w:t>
      </w:r>
      <w:r>
        <w:rPr>
          <w:color w:val="3B0000"/>
        </w:rPr>
        <w:t xml:space="preserve"> এবং</w:t>
      </w:r>
      <w:r>
        <w:rPr>
          <w:color w:val="000058"/>
        </w:rPr>
        <w:t xml:space="preserve"> আনসাকসেসফুল</w:t>
      </w:r>
      <w:r>
        <w:rPr>
          <w:color w:val="000000"/>
        </w:rPr>
        <w:t xml:space="preserve"> দেখায়</w:t>
      </w:r>
      <w:r>
        <w:br/>
      </w:r>
      <w:r>
        <w:rPr>
          <w:color w:val="00007B"/>
        </w:rPr>
        <w:t xml:space="preserve"> why</w:t>
      </w:r>
      <w:r>
        <w:rPr>
          <w:color w:val="000072"/>
        </w:rPr>
        <w:t xml:space="preserve"> not</w:t>
      </w:r>
      <w:r>
        <w:rPr>
          <w:color w:val="0000AA"/>
        </w:rPr>
        <w:t xml:space="preserve"> updated</w:t>
      </w:r>
      <w:r>
        <w:rPr>
          <w:color w:val="000057"/>
        </w:rPr>
        <w:t xml:space="preserve"> my</w:t>
      </w:r>
      <w:r>
        <w:rPr>
          <w:color w:val="000000"/>
        </w:rPr>
        <w:t xml:space="preserve"> information</w:t>
      </w:r>
      <w:r>
        <w:br/>
      </w:r>
      <w:r>
        <w:rPr>
          <w:color w:val="240000"/>
        </w:rPr>
        <w:t xml:space="preserve"> আমি</w:t>
      </w:r>
      <w:r>
        <w:rPr>
          <w:color w:val="000039"/>
        </w:rPr>
        <w:t xml:space="preserve"> বিকাশে</w:t>
      </w:r>
      <w:r>
        <w:rPr>
          <w:color w:val="00005E"/>
        </w:rPr>
        <w:t xml:space="preserve"> ইনফরমেশন</w:t>
      </w:r>
      <w:r>
        <w:rPr>
          <w:color w:val="00004F"/>
        </w:rPr>
        <w:t xml:space="preserve"> আপডেট</w:t>
      </w:r>
      <w:r>
        <w:rPr>
          <w:color w:val="000000"/>
        </w:rPr>
        <w:t xml:space="preserve"> করছি</w:t>
      </w:r>
      <w:r>
        <w:rPr>
          <w:color w:val="5A0000"/>
        </w:rPr>
        <w:t xml:space="preserve"> কিন্ত</w:t>
      </w:r>
      <w:r>
        <w:rPr>
          <w:color w:val="000086"/>
        </w:rPr>
        <w:t xml:space="preserve"> আনসাক্সেস</w:t>
      </w:r>
      <w:r>
        <w:rPr>
          <w:color w:val="000071"/>
        </w:rPr>
        <w:t xml:space="preserve"> ফুল</w:t>
      </w:r>
      <w:r>
        <w:rPr>
          <w:color w:val="00004C"/>
        </w:rPr>
        <w:t xml:space="preserve"> দেখাচ্ছে</w:t>
      </w:r>
      <w:r>
        <w:br/>
      </w:r>
      <w:r>
        <w:rPr>
          <w:color w:val="2A0000"/>
        </w:rPr>
        <w:t xml:space="preserve"> i</w:t>
      </w:r>
      <w:r>
        <w:rPr>
          <w:color w:val="520000"/>
        </w:rPr>
        <w:t xml:space="preserve"> just</w:t>
      </w:r>
      <w:r>
        <w:rPr>
          <w:color w:val="00003A"/>
        </w:rPr>
        <w:t xml:space="preserve"> update</w:t>
      </w:r>
      <w:r>
        <w:rPr>
          <w:color w:val="00002D"/>
        </w:rPr>
        <w:t xml:space="preserve"> my</w:t>
      </w:r>
      <w:r>
        <w:rPr>
          <w:color w:val="00003F"/>
        </w:rPr>
        <w:t xml:space="preserve"> id</w:t>
      </w:r>
      <w:r>
        <w:rPr>
          <w:color w:val="000038"/>
        </w:rPr>
        <w:t xml:space="preserve"> card</w:t>
      </w:r>
      <w:r>
        <w:rPr>
          <w:color w:val="00004F"/>
        </w:rPr>
        <w:t xml:space="preserve"> info</w:t>
      </w:r>
      <w:r>
        <w:rPr>
          <w:color w:val="2E0000"/>
        </w:rPr>
        <w:t xml:space="preserve"> but</w:t>
      </w:r>
      <w:r>
        <w:rPr>
          <w:color w:val="410000"/>
        </w:rPr>
        <w:t xml:space="preserve"> it</w:t>
      </w:r>
      <w:r>
        <w:rPr>
          <w:color w:val="000076"/>
        </w:rPr>
        <w:t xml:space="preserve"> seens</w:t>
      </w:r>
      <w:r>
        <w:rPr>
          <w:color w:val="00003B"/>
        </w:rPr>
        <w:t xml:space="preserve"> not</w:t>
      </w:r>
      <w:r>
        <w:rPr>
          <w:color w:val="000060"/>
        </w:rPr>
        <w:t xml:space="preserve"> success</w:t>
      </w:r>
      <w:r>
        <w:rPr>
          <w:color w:val="000040"/>
        </w:rPr>
        <w:t xml:space="preserve"> why</w:t>
      </w:r>
      <w:r>
        <w:br/>
      </w:r>
      <w:r>
        <w:rPr>
          <w:color w:val="3B0000"/>
        </w:rPr>
        <w:t xml:space="preserve"> আমি</w:t>
      </w:r>
      <w:r>
        <w:rPr>
          <w:color w:val="000000"/>
        </w:rPr>
        <w:t xml:space="preserve"> এন</w:t>
      </w:r>
      <w:r>
        <w:rPr>
          <w:color w:val="000000"/>
        </w:rPr>
        <w:t xml:space="preserve"> আই</w:t>
      </w:r>
      <w:r>
        <w:rPr>
          <w:color w:val="000000"/>
        </w:rPr>
        <w:t xml:space="preserve"> ডি</w:t>
      </w:r>
      <w:r>
        <w:rPr>
          <w:color w:val="000071"/>
        </w:rPr>
        <w:t xml:space="preserve"> কার্ড</w:t>
      </w:r>
      <w:r>
        <w:rPr>
          <w:color w:val="620000"/>
        </w:rPr>
        <w:t xml:space="preserve"> দিয়ে</w:t>
      </w:r>
      <w:r>
        <w:rPr>
          <w:color w:val="000082"/>
        </w:rPr>
        <w:t xml:space="preserve"> আপডেট</w:t>
      </w:r>
      <w:r>
        <w:rPr>
          <w:color w:val="4C0000"/>
        </w:rPr>
        <w:t xml:space="preserve"> করতে</w:t>
      </w:r>
      <w:r>
        <w:rPr>
          <w:color w:val="00007D"/>
        </w:rPr>
        <w:t xml:space="preserve"> পারছিনা</w:t>
      </w:r>
      <w:r>
        <w:br/>
      </w:r>
      <w:r>
        <w:rPr>
          <w:color w:val="420000"/>
        </w:rPr>
        <w:t xml:space="preserve"> ami</w:t>
      </w:r>
      <w:r>
        <w:rPr>
          <w:color w:val="470000"/>
        </w:rPr>
        <w:t xml:space="preserve"> amar</w:t>
      </w:r>
      <w:r>
        <w:rPr>
          <w:color w:val="000071"/>
        </w:rPr>
        <w:t xml:space="preserve"> information</w:t>
      </w:r>
      <w:r>
        <w:rPr>
          <w:color w:val="00006E"/>
        </w:rPr>
        <w:t xml:space="preserve"> update</w:t>
      </w:r>
      <w:r>
        <w:rPr>
          <w:color w:val="550000"/>
        </w:rPr>
        <w:t xml:space="preserve"> korte</w:t>
      </w:r>
      <w:r>
        <w:rPr>
          <w:color w:val="000084"/>
        </w:rPr>
        <w:t xml:space="preserve"> parchi</w:t>
      </w:r>
      <w:r>
        <w:rPr>
          <w:color w:val="00004C"/>
        </w:rPr>
        <w:t xml:space="preserve"> na</w:t>
      </w:r>
      <w:r>
        <w:br/>
      </w:r>
      <w:r>
        <w:rPr>
          <w:color w:val="430000"/>
        </w:rPr>
        <w:t xml:space="preserve"> আমি</w:t>
      </w:r>
      <w:r>
        <w:rPr>
          <w:color w:val="410000"/>
        </w:rPr>
        <w:t xml:space="preserve"> আমার</w:t>
      </w:r>
      <w:r>
        <w:rPr>
          <w:color w:val="000072"/>
        </w:rPr>
        <w:t xml:space="preserve"> তথ্য</w:t>
      </w:r>
      <w:r>
        <w:rPr>
          <w:color w:val="000078"/>
        </w:rPr>
        <w:t xml:space="preserve"> হালনাগাদ</w:t>
      </w:r>
      <w:r>
        <w:rPr>
          <w:color w:val="560000"/>
        </w:rPr>
        <w:t xml:space="preserve"> করতে</w:t>
      </w:r>
      <w:r>
        <w:rPr>
          <w:color w:val="000078"/>
        </w:rPr>
        <w:t xml:space="preserve"> পারছি</w:t>
      </w:r>
      <w:r>
        <w:rPr>
          <w:color w:val="000051"/>
        </w:rPr>
        <w:t xml:space="preserve"> না</w:t>
      </w:r>
      <w:r>
        <w:br/>
      </w:r>
      <w:r>
        <w:rPr>
          <w:color w:val="1F0000"/>
        </w:rPr>
        <w:t xml:space="preserve"> আমি</w:t>
      </w:r>
      <w:r>
        <w:rPr>
          <w:color w:val="1E0000"/>
        </w:rPr>
        <w:t xml:space="preserve"> আমার</w:t>
      </w:r>
      <w:r>
        <w:rPr>
          <w:color w:val="000026"/>
        </w:rPr>
        <w:t xml:space="preserve"> একাউন্ট</w:t>
      </w:r>
      <w:r>
        <w:rPr>
          <w:color w:val="5E0000"/>
        </w:rPr>
        <w:t xml:space="preserve"> এর</w:t>
      </w:r>
      <w:r>
        <w:rPr>
          <w:color w:val="000035"/>
        </w:rPr>
        <w:t xml:space="preserve"> তথ্য</w:t>
      </w:r>
      <w:r>
        <w:rPr>
          <w:color w:val="000037"/>
        </w:rPr>
        <w:t xml:space="preserve"> হালনাগাদ</w:t>
      </w:r>
      <w:r>
        <w:rPr>
          <w:color w:val="280000"/>
        </w:rPr>
        <w:t xml:space="preserve"> করতে</w:t>
      </w:r>
      <w:r>
        <w:rPr>
          <w:color w:val="000049"/>
        </w:rPr>
        <w:t xml:space="preserve"> চাচ্ছিলাম</w:t>
      </w:r>
      <w:r>
        <w:rPr>
          <w:color w:val="2A0000"/>
        </w:rPr>
        <w:t xml:space="preserve"> কিন্তু</w:t>
      </w:r>
      <w:r>
        <w:rPr>
          <w:color w:val="00004C"/>
        </w:rPr>
        <w:t xml:space="preserve"> সকল</w:t>
      </w:r>
      <w:r>
        <w:rPr>
          <w:color w:val="000069"/>
        </w:rPr>
        <w:t xml:space="preserve"> প্রসেসিং</w:t>
      </w:r>
      <w:r>
        <w:rPr>
          <w:color w:val="5E0000"/>
        </w:rPr>
        <w:t xml:space="preserve"> এর</w:t>
      </w:r>
      <w:r>
        <w:rPr>
          <w:color w:val="400000"/>
        </w:rPr>
        <w:t xml:space="preserve"> পর</w:t>
      </w:r>
      <w:r>
        <w:rPr>
          <w:color w:val="00004B"/>
        </w:rPr>
        <w:t xml:space="preserve"> সফল</w:t>
      </w:r>
      <w:r>
        <w:rPr>
          <w:color w:val="000043"/>
        </w:rPr>
        <w:t xml:space="preserve"> হয়নি</w:t>
      </w:r>
      <w:r>
        <w:rPr>
          <w:color w:val="000000"/>
        </w:rPr>
        <w:t xml:space="preserve"> দেখাচ্ছে</w:t>
      </w:r>
      <w:r>
        <w:rPr>
          <w:color w:val="000000"/>
        </w:rPr>
        <w:t xml:space="preserve"> সমস্যা</w:t>
      </w:r>
      <w:r>
        <w:rPr>
          <w:color w:val="000033"/>
        </w:rPr>
        <w:t xml:space="preserve"> টা</w:t>
      </w:r>
      <w:r>
        <w:rPr>
          <w:color w:val="210000"/>
        </w:rPr>
        <w:t xml:space="preserve"> কি</w:t>
      </w:r>
      <w:r>
        <w:rPr>
          <w:color w:val="000033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2F0000"/>
        </w:rPr>
        <w:t xml:space="preserve"> ami</w:t>
      </w:r>
      <w:r>
        <w:rPr>
          <w:color w:val="000072"/>
        </w:rPr>
        <w:t xml:space="preserve"> totho</w:t>
      </w:r>
      <w:r>
        <w:rPr>
          <w:color w:val="00006C"/>
        </w:rPr>
        <w:t xml:space="preserve"> halnagat</w:t>
      </w:r>
      <w:r>
        <w:rPr>
          <w:color w:val="3D0000"/>
        </w:rPr>
        <w:t xml:space="preserve"> korte</w:t>
      </w:r>
      <w:r>
        <w:rPr>
          <w:color w:val="000058"/>
        </w:rPr>
        <w:t xml:space="preserve"> cai</w:t>
      </w:r>
      <w:r>
        <w:rPr>
          <w:color w:val="4A0000"/>
        </w:rPr>
        <w:t xml:space="preserve"> kintu</w:t>
      </w:r>
      <w:r>
        <w:rPr>
          <w:color w:val="900000"/>
        </w:rPr>
        <w:t xml:space="preserve"> hoscce</w:t>
      </w:r>
      <w:r>
        <w:rPr>
          <w:color w:val="000000"/>
        </w:rPr>
        <w:t xml:space="preserve"> na</w:t>
      </w:r>
      <w:r>
        <w:br/>
      </w:r>
      <w:r>
        <w:rPr>
          <w:color w:val="310000"/>
        </w:rPr>
        <w:t xml:space="preserve"> আমার</w:t>
      </w:r>
      <w:r>
        <w:rPr>
          <w:color w:val="000032"/>
        </w:rPr>
        <w:t xml:space="preserve"> সমস্যা</w:t>
      </w:r>
      <w:r>
        <w:rPr>
          <w:color w:val="00003A"/>
        </w:rPr>
        <w:t xml:space="preserve"> হলো</w:t>
      </w:r>
      <w:r>
        <w:rPr>
          <w:color w:val="310000"/>
        </w:rPr>
        <w:t xml:space="preserve"> আমার</w:t>
      </w:r>
      <w:r>
        <w:rPr>
          <w:color w:val="000040"/>
        </w:rPr>
        <w:t xml:space="preserve"> আগের</w:t>
      </w:r>
      <w:r>
        <w:rPr>
          <w:color w:val="00003C"/>
        </w:rPr>
        <w:t xml:space="preserve"> এন</w:t>
      </w:r>
      <w:r>
        <w:rPr>
          <w:color w:val="000030"/>
        </w:rPr>
        <w:t xml:space="preserve"> আইডি</w:t>
      </w:r>
      <w:r>
        <w:rPr>
          <w:color w:val="00002F"/>
        </w:rPr>
        <w:t xml:space="preserve"> কার্ড</w:t>
      </w:r>
      <w:r>
        <w:rPr>
          <w:color w:val="370000"/>
        </w:rPr>
        <w:t xml:space="preserve"> দিয়ে</w:t>
      </w:r>
      <w:r>
        <w:rPr>
          <w:color w:val="000018"/>
        </w:rPr>
        <w:t xml:space="preserve"> বিকাশ</w:t>
      </w:r>
      <w:r>
        <w:rPr>
          <w:color w:val="250000"/>
        </w:rPr>
        <w:t xml:space="preserve"> করে</w:t>
      </w:r>
      <w:r>
        <w:rPr>
          <w:color w:val="000043"/>
        </w:rPr>
        <w:t xml:space="preserve"> ছিলাম</w:t>
      </w:r>
      <w:r>
        <w:rPr>
          <w:color w:val="00004D"/>
        </w:rPr>
        <w:t xml:space="preserve"> এখন</w:t>
      </w:r>
      <w:r>
        <w:rPr>
          <w:color w:val="000057"/>
        </w:rPr>
        <w:t xml:space="preserve"> স্মাট</w:t>
      </w:r>
      <w:r>
        <w:rPr>
          <w:color w:val="00003F"/>
        </w:rPr>
        <w:t xml:space="preserve"> কাড</w:t>
      </w:r>
      <w:r>
        <w:rPr>
          <w:color w:val="430000"/>
        </w:rPr>
        <w:t xml:space="preserve"> দিয়েছে</w:t>
      </w:r>
      <w:r>
        <w:rPr>
          <w:color w:val="00004D"/>
        </w:rPr>
        <w:t xml:space="preserve"> এখন</w:t>
      </w:r>
      <w:r>
        <w:rPr>
          <w:color w:val="000040"/>
        </w:rPr>
        <w:t xml:space="preserve"> হাল</w:t>
      </w:r>
      <w:r>
        <w:rPr>
          <w:color w:val="00004B"/>
        </w:rPr>
        <w:t xml:space="preserve"> নাগাত</w:t>
      </w:r>
      <w:r>
        <w:rPr>
          <w:color w:val="000029"/>
        </w:rPr>
        <w:t xml:space="preserve"> হচ্ছে</w:t>
      </w:r>
      <w:r>
        <w:rPr>
          <w:color w:val="00001E"/>
        </w:rPr>
        <w:t xml:space="preserve"> না</w:t>
      </w:r>
      <w:r>
        <w:br/>
      </w:r>
      <w:r>
        <w:rPr>
          <w:color w:val="350000"/>
        </w:rPr>
        <w:t xml:space="preserve"> amr</w:t>
      </w:r>
      <w:r>
        <w:rPr>
          <w:color w:val="000046"/>
        </w:rPr>
        <w:t xml:space="preserve"> new</w:t>
      </w:r>
      <w:r>
        <w:rPr>
          <w:color w:val="00003C"/>
        </w:rPr>
        <w:t xml:space="preserve"> nid</w:t>
      </w:r>
      <w:r>
        <w:rPr>
          <w:color w:val="000064"/>
        </w:rPr>
        <w:t xml:space="preserve"> smart</w:t>
      </w:r>
      <w:r>
        <w:rPr>
          <w:color w:val="00003F"/>
        </w:rPr>
        <w:t xml:space="preserve"> card</w:t>
      </w:r>
      <w:r>
        <w:rPr>
          <w:color w:val="000055"/>
        </w:rPr>
        <w:t xml:space="preserve"> dia</w:t>
      </w:r>
      <w:r>
        <w:rPr>
          <w:color w:val="000085"/>
        </w:rPr>
        <w:t xml:space="preserve"> wrorg</w:t>
      </w:r>
      <w:r>
        <w:rPr>
          <w:color w:val="000043"/>
        </w:rPr>
        <w:t xml:space="preserve"> information</w:t>
      </w:r>
      <w:r>
        <w:rPr>
          <w:color w:val="000062"/>
        </w:rPr>
        <w:t xml:space="preserve"> dekhasse</w:t>
      </w:r>
      <w:r>
        <w:br/>
      </w:r>
      <w:r>
        <w:rPr>
          <w:color w:val="2A0000"/>
        </w:rPr>
        <w:t xml:space="preserve"> আমি</w:t>
      </w:r>
      <w:r>
        <w:rPr>
          <w:color w:val="000042"/>
        </w:rPr>
        <w:t xml:space="preserve"> বিকাশে</w:t>
      </w:r>
      <w:r>
        <w:rPr>
          <w:color w:val="290000"/>
        </w:rPr>
        <w:t xml:space="preserve"> আমার</w:t>
      </w:r>
      <w:r>
        <w:rPr>
          <w:color w:val="000047"/>
        </w:rPr>
        <w:t xml:space="preserve"> তথ্য</w:t>
      </w:r>
      <w:r>
        <w:rPr>
          <w:color w:val="00005C"/>
        </w:rPr>
        <w:t xml:space="preserve"> আপডেট</w:t>
      </w:r>
      <w:r>
        <w:rPr>
          <w:color w:val="00004F"/>
        </w:rPr>
        <w:t xml:space="preserve"> দিতে</w:t>
      </w:r>
      <w:r>
        <w:rPr>
          <w:color w:val="000000"/>
        </w:rPr>
        <w:t xml:space="preserve"> চাচ্ছিলাম</w:t>
      </w:r>
      <w:r>
        <w:rPr>
          <w:color w:val="390000"/>
        </w:rPr>
        <w:t xml:space="preserve"> কিন্তু</w:t>
      </w:r>
      <w:r>
        <w:rPr>
          <w:color w:val="000058"/>
        </w:rPr>
        <w:t xml:space="preserve"> সেটা</w:t>
      </w:r>
      <w:r>
        <w:rPr>
          <w:color w:val="000045"/>
        </w:rPr>
        <w:t xml:space="preserve"> হচ্ছে</w:t>
      </w:r>
      <w:r>
        <w:rPr>
          <w:color w:val="000000"/>
        </w:rPr>
        <w:t xml:space="preserve"> নাহ</w:t>
      </w:r>
      <w:r>
        <w:rPr>
          <w:color w:val="400000"/>
        </w:rPr>
        <w:t xml:space="preserve"> এর</w:t>
      </w:r>
      <w:r>
        <w:rPr>
          <w:color w:val="000064"/>
        </w:rPr>
        <w:t xml:space="preserve"> কারন</w:t>
      </w:r>
      <w:r>
        <w:rPr>
          <w:color w:val="2D0000"/>
        </w:rPr>
        <w:t xml:space="preserve"> কি</w:t>
      </w:r>
      <w:r>
        <w:rPr>
          <w:color w:val="000045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00004B"/>
        </w:rPr>
        <w:t xml:space="preserve"> হালনাগাদ</w:t>
      </w:r>
      <w:r>
        <w:rPr>
          <w:color w:val="350000"/>
        </w:rPr>
        <w:t xml:space="preserve"> করতে</w:t>
      </w:r>
      <w:r>
        <w:rPr>
          <w:color w:val="00004B"/>
        </w:rPr>
        <w:t xml:space="preserve"> পারছি</w:t>
      </w:r>
      <w:r>
        <w:rPr>
          <w:color w:val="000032"/>
        </w:rPr>
        <w:t xml:space="preserve"> না</w:t>
      </w:r>
      <w:r>
        <w:rPr>
          <w:color w:val="580000"/>
        </w:rPr>
        <w:t xml:space="preserve"> যদি</w:t>
      </w:r>
      <w:r>
        <w:rPr>
          <w:color w:val="000091"/>
        </w:rPr>
        <w:t xml:space="preserve"> সাহায্যে</w:t>
      </w:r>
      <w:r>
        <w:rPr>
          <w:color w:val="8B0000"/>
        </w:rPr>
        <w:t xml:space="preserve"> করতেন</w:t>
      </w:r>
      <w:r>
        <w:br/>
      </w:r>
      <w:r>
        <w:rPr>
          <w:color w:val="2F0000"/>
        </w:rPr>
        <w:t xml:space="preserve"> ami</w:t>
      </w:r>
      <w:r>
        <w:rPr>
          <w:color w:val="00004E"/>
        </w:rPr>
        <w:t xml:space="preserve"> update</w:t>
      </w:r>
      <w:r>
        <w:rPr>
          <w:color w:val="00006E"/>
        </w:rPr>
        <w:t xml:space="preserve"> korce</w:t>
      </w:r>
      <w:r>
        <w:rPr>
          <w:color w:val="3E0000"/>
        </w:rPr>
        <w:t xml:space="preserve"> but</w:t>
      </w:r>
      <w:r>
        <w:rPr>
          <w:color w:val="000047"/>
        </w:rPr>
        <w:t xml:space="preserve"> nid</w:t>
      </w:r>
      <w:r>
        <w:rPr>
          <w:color w:val="770000"/>
        </w:rPr>
        <w:t xml:space="preserve"> match</w:t>
      </w:r>
      <w:r>
        <w:rPr>
          <w:color w:val="910000"/>
        </w:rPr>
        <w:t xml:space="preserve"> korca</w:t>
      </w:r>
      <w:r>
        <w:rPr>
          <w:color w:val="000000"/>
        </w:rPr>
        <w:t xml:space="preserve"> na</w:t>
      </w:r>
      <w:r>
        <w:br/>
      </w:r>
      <w:r>
        <w:rPr>
          <w:color w:val="000051"/>
        </w:rPr>
        <w:t xml:space="preserve"> why</w:t>
      </w:r>
      <w:r>
        <w:rPr>
          <w:color w:val="00007F"/>
        </w:rPr>
        <w:t xml:space="preserve"> im</w:t>
      </w:r>
      <w:r>
        <w:rPr>
          <w:color w:val="00004B"/>
        </w:rPr>
        <w:t xml:space="preserve"> not</w:t>
      </w:r>
      <w:r>
        <w:rPr>
          <w:color w:val="00006E"/>
        </w:rPr>
        <w:t xml:space="preserve"> able</w:t>
      </w:r>
      <w:r>
        <w:rPr>
          <w:color w:val="000038"/>
        </w:rPr>
        <w:t xml:space="preserve"> to</w:t>
      </w:r>
      <w:r>
        <w:rPr>
          <w:color w:val="00004A"/>
        </w:rPr>
        <w:t xml:space="preserve"> update</w:t>
      </w:r>
      <w:r>
        <w:rPr>
          <w:color w:val="00003A"/>
        </w:rPr>
        <w:t xml:space="preserve"> my</w:t>
      </w:r>
      <w:r>
        <w:rPr>
          <w:color w:val="00004E"/>
        </w:rPr>
        <w:t xml:space="preserve"> personal</w:t>
      </w:r>
      <w:r>
        <w:rPr>
          <w:color w:val="00004C"/>
        </w:rPr>
        <w:t xml:space="preserve"> information</w:t>
      </w:r>
      <w:r>
        <w:br/>
      </w:r>
      <w:r>
        <w:rPr>
          <w:color w:val="440000"/>
        </w:rPr>
        <w:t xml:space="preserve"> আমার</w:t>
      </w:r>
      <w:r>
        <w:rPr>
          <w:color w:val="000076"/>
        </w:rPr>
        <w:t xml:space="preserve"> তথ্য</w:t>
      </w:r>
      <w:r>
        <w:rPr>
          <w:color w:val="00007D"/>
        </w:rPr>
        <w:t xml:space="preserve"> হালনাগাদ</w:t>
      </w:r>
      <w:r>
        <w:rPr>
          <w:color w:val="000073"/>
        </w:rPr>
        <w:t xml:space="preserve"> হচ্ছে</w:t>
      </w:r>
      <w:r>
        <w:rPr>
          <w:color w:val="000054"/>
        </w:rPr>
        <w:t xml:space="preserve"> না</w:t>
      </w:r>
      <w:r>
        <w:rPr>
          <w:color w:val="000064"/>
        </w:rPr>
        <w:t xml:space="preserve"> কেন</w:t>
      </w:r>
      <w:r>
        <w:br/>
      </w:r>
      <w:r>
        <w:rPr>
          <w:color w:val="1B0000"/>
        </w:rPr>
        <w:t xml:space="preserve"> ami</w:t>
      </w:r>
      <w:r>
        <w:rPr>
          <w:color w:val="000029"/>
        </w:rPr>
        <w:t xml:space="preserve"> bikash</w:t>
      </w:r>
      <w:r>
        <w:rPr>
          <w:color w:val="1F0000"/>
        </w:rPr>
        <w:t xml:space="preserve"> a</w:t>
      </w:r>
      <w:r>
        <w:rPr>
          <w:color w:val="000029"/>
        </w:rPr>
        <w:t xml:space="preserve"> app</w:t>
      </w:r>
      <w:r>
        <w:rPr>
          <w:color w:val="460000"/>
        </w:rPr>
        <w:t xml:space="preserve"> er</w:t>
      </w:r>
      <w:r>
        <w:rPr>
          <w:color w:val="000048"/>
        </w:rPr>
        <w:t xml:space="preserve"> maddome</w:t>
      </w:r>
      <w:r>
        <w:rPr>
          <w:color w:val="000026"/>
        </w:rPr>
        <w:t xml:space="preserve"> loan</w:t>
      </w:r>
      <w:r>
        <w:rPr>
          <w:color w:val="460000"/>
        </w:rPr>
        <w:t xml:space="preserve"> er</w:t>
      </w:r>
      <w:r>
        <w:rPr>
          <w:color w:val="580000"/>
        </w:rPr>
        <w:t xml:space="preserve"> janno</w:t>
      </w:r>
      <w:r>
        <w:rPr>
          <w:color w:val="000041"/>
        </w:rPr>
        <w:t xml:space="preserve"> apply</w:t>
      </w:r>
      <w:r>
        <w:rPr>
          <w:color w:val="430000"/>
        </w:rPr>
        <w:t xml:space="preserve"> korchilam</w:t>
      </w:r>
      <w:r>
        <w:rPr>
          <w:color w:val="340000"/>
        </w:rPr>
        <w:t xml:space="preserve"> and</w:t>
      </w:r>
      <w:r>
        <w:rPr>
          <w:color w:val="00005D"/>
        </w:rPr>
        <w:t xml:space="preserve"> information</w:t>
      </w:r>
      <w:r>
        <w:rPr>
          <w:color w:val="00002D"/>
        </w:rPr>
        <w:t xml:space="preserve"> update</w:t>
      </w:r>
      <w:r>
        <w:rPr>
          <w:color w:val="4A0000"/>
        </w:rPr>
        <w:t xml:space="preserve"> koreche</w:t>
      </w:r>
      <w:r>
        <w:rPr>
          <w:color w:val="230000"/>
        </w:rPr>
        <w:t xml:space="preserve"> but</w:t>
      </w:r>
      <w:r>
        <w:rPr>
          <w:color w:val="00005D"/>
        </w:rPr>
        <w:t xml:space="preserve"> information</w:t>
      </w:r>
      <w:r>
        <w:rPr>
          <w:color w:val="00004E"/>
        </w:rPr>
        <w:t xml:space="preserve"> unsuccessfull</w:t>
      </w:r>
      <w:r>
        <w:rPr>
          <w:color w:val="000047"/>
        </w:rPr>
        <w:t xml:space="preserve"> dekhacce</w:t>
      </w:r>
      <w:r>
        <w:rPr>
          <w:color w:val="000000"/>
        </w:rPr>
        <w:t xml:space="preserve"> why</w:t>
      </w:r>
      <w:r>
        <w:br/>
      </w:r>
      <w:r>
        <w:rPr>
          <w:color w:val="200000"/>
        </w:rPr>
        <w:t xml:space="preserve"> ami</w:t>
      </w:r>
      <w:r>
        <w:rPr>
          <w:color w:val="00003A"/>
        </w:rPr>
        <w:t xml:space="preserve"> id</w:t>
      </w:r>
      <w:r>
        <w:rPr>
          <w:color w:val="000033"/>
        </w:rPr>
        <w:t xml:space="preserve"> card</w:t>
      </w:r>
      <w:r>
        <w:rPr>
          <w:color w:val="490000"/>
        </w:rPr>
        <w:t xml:space="preserve"> at</w:t>
      </w:r>
      <w:r>
        <w:rPr>
          <w:color w:val="580000"/>
        </w:rPr>
        <w:t xml:space="preserve"> face</w:t>
      </w:r>
      <w:r>
        <w:rPr>
          <w:color w:val="340000"/>
        </w:rPr>
        <w:t xml:space="preserve"> diye</w:t>
      </w:r>
      <w:r>
        <w:rPr>
          <w:color w:val="000049"/>
        </w:rPr>
        <w:t xml:space="preserve"> submit</w:t>
      </w:r>
      <w:r>
        <w:rPr>
          <w:color w:val="340000"/>
        </w:rPr>
        <w:t xml:space="preserve"> korle</w:t>
      </w:r>
      <w:r>
        <w:rPr>
          <w:color w:val="570000"/>
        </w:rPr>
        <w:t xml:space="preserve"> amke</w:t>
      </w:r>
      <w:r>
        <w:rPr>
          <w:color w:val="490000"/>
        </w:rPr>
        <w:t xml:space="preserve"> hole</w:t>
      </w:r>
      <w:r>
        <w:rPr>
          <w:color w:val="00004E"/>
        </w:rPr>
        <w:t xml:space="preserve"> sofol</w:t>
      </w:r>
      <w:r>
        <w:rPr>
          <w:color w:val="000069"/>
        </w:rPr>
        <w:t xml:space="preserve"> hot</w:t>
      </w:r>
      <w:r>
        <w:rPr>
          <w:color w:val="00003A"/>
        </w:rPr>
        <w:t xml:space="preserve"> ni</w:t>
      </w:r>
      <w:r>
        <w:br/>
      </w:r>
      <w:r>
        <w:rPr>
          <w:color w:val="480000"/>
        </w:rPr>
        <w:t xml:space="preserve"> amr</w:t>
      </w:r>
      <w:r>
        <w:rPr>
          <w:color w:val="000051"/>
        </w:rPr>
        <w:t xml:space="preserve"> nid</w:t>
      </w:r>
      <w:r>
        <w:rPr>
          <w:color w:val="000055"/>
        </w:rPr>
        <w:t xml:space="preserve"> card</w:t>
      </w:r>
      <w:r>
        <w:rPr>
          <w:color w:val="3D0000"/>
        </w:rPr>
        <w:t xml:space="preserve"> a</w:t>
      </w:r>
      <w:r>
        <w:rPr>
          <w:color w:val="000092"/>
        </w:rPr>
        <w:t xml:space="preserve"> photo</w:t>
      </w:r>
      <w:r>
        <w:rPr>
          <w:color w:val="000081"/>
        </w:rPr>
        <w:t xml:space="preserve"> niche</w:t>
      </w:r>
      <w:r>
        <w:rPr>
          <w:color w:val="00003D"/>
        </w:rPr>
        <w:t xml:space="preserve"> na</w:t>
      </w:r>
      <w:r>
        <w:br/>
      </w:r>
      <w:r>
        <w:rPr>
          <w:color w:val="000046"/>
        </w:rPr>
        <w:t xml:space="preserve"> তথ্য</w:t>
      </w:r>
      <w:r>
        <w:rPr>
          <w:color w:val="00004A"/>
        </w:rPr>
        <w:t xml:space="preserve"> হালনাগাদ</w:t>
      </w:r>
      <w:r>
        <w:rPr>
          <w:color w:val="350000"/>
        </w:rPr>
        <w:t xml:space="preserve"> করতে</w:t>
      </w:r>
      <w:r>
        <w:rPr>
          <w:color w:val="00004A"/>
        </w:rPr>
        <w:t xml:space="preserve"> পারছি</w:t>
      </w:r>
      <w:r>
        <w:rPr>
          <w:color w:val="000032"/>
        </w:rPr>
        <w:t xml:space="preserve"> না</w:t>
      </w:r>
      <w:r>
        <w:rPr>
          <w:color w:val="00004F"/>
        </w:rPr>
        <w:t xml:space="preserve"> আইডি</w:t>
      </w:r>
      <w:r>
        <w:rPr>
          <w:color w:val="00004F"/>
        </w:rPr>
        <w:t xml:space="preserve"> কার্ড</w:t>
      </w:r>
      <w:r>
        <w:rPr>
          <w:color w:val="00005A"/>
        </w:rPr>
        <w:t xml:space="preserve"> পরিবর্তন</w:t>
      </w:r>
      <w:r>
        <w:rPr>
          <w:color w:val="3F0000"/>
        </w:rPr>
        <w:t xml:space="preserve"> এর</w:t>
      </w:r>
      <w:r>
        <w:rPr>
          <w:color w:val="000088"/>
        </w:rPr>
        <w:t xml:space="preserve"> ফলে</w:t>
      </w:r>
      <w:r>
        <w:br/>
      </w:r>
      <w:r>
        <w:rPr>
          <w:color w:val="00009B"/>
        </w:rPr>
        <w:t xml:space="preserve"> why</w:t>
      </w:r>
      <w:r>
        <w:rPr>
          <w:color w:val="00008D"/>
        </w:rPr>
        <w:t xml:space="preserve"> update</w:t>
      </w:r>
      <w:r>
        <w:rPr>
          <w:color w:val="000091"/>
        </w:rPr>
        <w:t xml:space="preserve"> information</w:t>
      </w:r>
      <w:r>
        <w:rPr>
          <w:color w:val="000000"/>
        </w:rPr>
        <w:t xml:space="preserve"> unsuccessfull</w:t>
      </w:r>
      <w:r>
        <w:br/>
      </w:r>
      <w:r>
        <w:rPr>
          <w:color w:val="300000"/>
        </w:rPr>
        <w:t xml:space="preserve"> আমি</w:t>
      </w:r>
      <w:r>
        <w:rPr>
          <w:color w:val="0000AD"/>
        </w:rPr>
        <w:t xml:space="preserve"> ডাটা</w:t>
      </w:r>
      <w:r>
        <w:rPr>
          <w:color w:val="000057"/>
        </w:rPr>
        <w:t xml:space="preserve"> হালনাগাদ</w:t>
      </w:r>
      <w:r>
        <w:rPr>
          <w:color w:val="3E0000"/>
        </w:rPr>
        <w:t xml:space="preserve"> করতে</w:t>
      </w:r>
      <w:r>
        <w:rPr>
          <w:color w:val="000052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50"/>
        </w:rPr>
        <w:t xml:space="preserve"> হচ্ছে</w:t>
      </w:r>
      <w:r>
        <w:rPr>
          <w:color w:val="00003A"/>
        </w:rPr>
        <w:t xml:space="preserve"> না</w:t>
      </w:r>
      <w:r>
        <w:br/>
      </w:r>
      <w:r>
        <w:rPr>
          <w:color w:val="310000"/>
        </w:rPr>
        <w:t xml:space="preserve"> amar</w:t>
      </w:r>
      <w:r>
        <w:rPr>
          <w:color w:val="000028"/>
        </w:rPr>
        <w:t xml:space="preserve"> bkash</w:t>
      </w:r>
      <w:r>
        <w:rPr>
          <w:color w:val="340000"/>
        </w:rPr>
        <w:t xml:space="preserve"> a</w:t>
      </w:r>
      <w:r>
        <w:rPr>
          <w:color w:val="00005D"/>
        </w:rPr>
        <w:t xml:space="preserve"> tottho</w:t>
      </w:r>
      <w:r>
        <w:rPr>
          <w:color w:val="000059"/>
        </w:rPr>
        <w:t xml:space="preserve"> halnagad</w:t>
      </w:r>
      <w:r>
        <w:rPr>
          <w:color w:val="00006D"/>
        </w:rPr>
        <w:t xml:space="preserve"> fail</w:t>
      </w:r>
      <w:r>
        <w:rPr>
          <w:color w:val="00008C"/>
        </w:rPr>
        <w:t xml:space="preserve"> messege</w:t>
      </w:r>
      <w:r>
        <w:rPr>
          <w:color w:val="630000"/>
        </w:rPr>
        <w:t xml:space="preserve"> ashe</w:t>
      </w:r>
      <w:r>
        <w:br/>
      </w:r>
      <w:r>
        <w:rPr>
          <w:color w:val="250000"/>
        </w:rPr>
        <w:t xml:space="preserve"> ami</w:t>
      </w:r>
      <w:r>
        <w:rPr>
          <w:color w:val="00003F"/>
        </w:rPr>
        <w:t xml:space="preserve"> information</w:t>
      </w:r>
      <w:r>
        <w:rPr>
          <w:color w:val="00003E"/>
        </w:rPr>
        <w:t xml:space="preserve"> update</w:t>
      </w:r>
      <w:r>
        <w:rPr>
          <w:color w:val="2F0000"/>
        </w:rPr>
        <w:t xml:space="preserve"> korte</w:t>
      </w:r>
      <w:r>
        <w:rPr>
          <w:color w:val="000061"/>
        </w:rPr>
        <w:t xml:space="preserve"> cay</w:t>
      </w:r>
      <w:r>
        <w:rPr>
          <w:color w:val="3A0000"/>
        </w:rPr>
        <w:t xml:space="preserve"> kintu</w:t>
      </w:r>
      <w:r>
        <w:rPr>
          <w:color w:val="000091"/>
        </w:rPr>
        <w:t xml:space="preserve"> bar</w:t>
      </w:r>
      <w:r>
        <w:rPr>
          <w:color w:val="000091"/>
        </w:rPr>
        <w:t xml:space="preserve"> bar</w:t>
      </w:r>
      <w:r>
        <w:rPr>
          <w:color w:val="000061"/>
        </w:rPr>
        <w:t xml:space="preserve"> faild</w:t>
      </w:r>
      <w:r>
        <w:rPr>
          <w:color w:val="000062"/>
        </w:rPr>
        <w:t xml:space="preserve"> dekhai</w:t>
      </w:r>
      <w:r>
        <w:br/>
      </w:r>
      <w:r>
        <w:rPr>
          <w:color w:val="1A0000"/>
        </w:rPr>
        <w:t xml:space="preserve"> ami</w:t>
      </w:r>
      <w:r>
        <w:rPr>
          <w:color w:val="000017"/>
        </w:rPr>
        <w:t xml:space="preserve"> bkash</w:t>
      </w:r>
      <w:r>
        <w:rPr>
          <w:color w:val="000020"/>
        </w:rPr>
        <w:t xml:space="preserve"> e</w:t>
      </w:r>
      <w:r>
        <w:rPr>
          <w:color w:val="000058"/>
        </w:rPr>
        <w:t xml:space="preserve"> information</w:t>
      </w:r>
      <w:r>
        <w:rPr>
          <w:color w:val="00002B"/>
        </w:rPr>
        <w:t xml:space="preserve"> update</w:t>
      </w:r>
      <w:r>
        <w:rPr>
          <w:color w:val="000000"/>
        </w:rPr>
        <w:t xml:space="preserve"> korsi</w:t>
      </w:r>
      <w:r>
        <w:rPr>
          <w:color w:val="360000"/>
        </w:rPr>
        <w:t xml:space="preserve"> bt</w:t>
      </w:r>
      <w:r>
        <w:rPr>
          <w:color w:val="A00000"/>
        </w:rPr>
        <w:t xml:space="preserve"> br</w:t>
      </w:r>
      <w:r>
        <w:rPr>
          <w:color w:val="A00000"/>
        </w:rPr>
        <w:t xml:space="preserve"> br</w:t>
      </w:r>
      <w:r>
        <w:rPr>
          <w:color w:val="000042"/>
        </w:rPr>
        <w:t xml:space="preserve"> boltese</w:t>
      </w:r>
      <w:r>
        <w:rPr>
          <w:color w:val="000027"/>
        </w:rPr>
        <w:t xml:space="preserve"> nid</w:t>
      </w:r>
      <w:r>
        <w:rPr>
          <w:color w:val="210000"/>
        </w:rPr>
        <w:t xml:space="preserve"> er</w:t>
      </w:r>
      <w:r>
        <w:rPr>
          <w:color w:val="000039"/>
        </w:rPr>
        <w:t xml:space="preserve"> sathe</w:t>
      </w:r>
      <w:r>
        <w:rPr>
          <w:color w:val="000058"/>
        </w:rPr>
        <w:t xml:space="preserve"> information</w:t>
      </w:r>
      <w:r>
        <w:rPr>
          <w:color w:val="000050"/>
        </w:rPr>
        <w:t xml:space="preserve"> mil</w:t>
      </w:r>
      <w:r>
        <w:rPr>
          <w:color w:val="000000"/>
        </w:rPr>
        <w:t xml:space="preserve"> nai</w:t>
      </w:r>
      <w:r>
        <w:rPr>
          <w:color w:val="000057"/>
        </w:rPr>
        <w:t xml:space="preserve"> eirkm</w:t>
      </w:r>
      <w:r>
        <w:rPr>
          <w:color w:val="000000"/>
        </w:rPr>
        <w:t xml:space="preserve"> keno</w:t>
      </w:r>
      <w:r>
        <w:br/>
      </w:r>
      <w:r>
        <w:rPr>
          <w:color w:val="000071"/>
        </w:rPr>
        <w:t xml:space="preserve"> accha</w:t>
      </w:r>
      <w:r>
        <w:rPr>
          <w:color w:val="000072"/>
        </w:rPr>
        <w:t xml:space="preserve"> bhaiya</w:t>
      </w:r>
      <w:r>
        <w:rPr>
          <w:color w:val="310000"/>
        </w:rPr>
        <w:t xml:space="preserve"> ami</w:t>
      </w:r>
      <w:r>
        <w:rPr>
          <w:color w:val="00002B"/>
        </w:rPr>
        <w:t xml:space="preserve"> bkash</w:t>
      </w:r>
      <w:r>
        <w:rPr>
          <w:color w:val="00003F"/>
        </w:rPr>
        <w:t xml:space="preserve"> theke</w:t>
      </w:r>
      <w:r>
        <w:rPr>
          <w:color w:val="000054"/>
        </w:rPr>
        <w:t xml:space="preserve"> information</w:t>
      </w:r>
      <w:r>
        <w:rPr>
          <w:color w:val="000051"/>
        </w:rPr>
        <w:t xml:space="preserve"> update</w:t>
      </w:r>
      <w:r>
        <w:rPr>
          <w:color w:val="3F0000"/>
        </w:rPr>
        <w:t xml:space="preserve"> korte</w:t>
      </w:r>
      <w:r>
        <w:rPr>
          <w:color w:val="000062"/>
        </w:rPr>
        <w:t xml:space="preserve"> parchi</w:t>
      </w:r>
      <w:r>
        <w:rPr>
          <w:color w:val="000038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380000"/>
        </w:rPr>
        <w:t xml:space="preserve"> ami</w:t>
      </w:r>
      <w:r>
        <w:rPr>
          <w:color w:val="4C0000"/>
        </w:rPr>
        <w:t xml:space="preserve"> amr</w:t>
      </w:r>
      <w:r>
        <w:rPr>
          <w:color w:val="000032"/>
        </w:rPr>
        <w:t xml:space="preserve"> bkash</w:t>
      </w:r>
      <w:r>
        <w:rPr>
          <w:color w:val="000047"/>
        </w:rPr>
        <w:t xml:space="preserve"> e</w:t>
      </w:r>
      <w:r>
        <w:rPr>
          <w:color w:val="000074"/>
        </w:rPr>
        <w:t xml:space="preserve"> tottho</w:t>
      </w:r>
      <w:r>
        <w:rPr>
          <w:color w:val="00006F"/>
        </w:rPr>
        <w:t xml:space="preserve"> halnagad</w:t>
      </w:r>
      <w:r>
        <w:rPr>
          <w:color w:val="480000"/>
        </w:rPr>
        <w:t xml:space="preserve"> korte</w:t>
      </w:r>
      <w:r>
        <w:rPr>
          <w:color w:val="000071"/>
        </w:rPr>
        <w:t xml:space="preserve"> parchi</w:t>
      </w:r>
      <w:r>
        <w:rPr>
          <w:color w:val="000041"/>
        </w:rPr>
        <w:t xml:space="preserve"> na</w:t>
      </w:r>
      <w:r>
        <w:br/>
      </w:r>
      <w:r>
        <w:rPr>
          <w:color w:val="440000"/>
        </w:rPr>
        <w:t xml:space="preserve"> amr</w:t>
      </w:r>
      <w:r>
        <w:rPr>
          <w:color w:val="00004D"/>
        </w:rPr>
        <w:t xml:space="preserve"> nid</w:t>
      </w:r>
      <w:r>
        <w:rPr>
          <w:color w:val="000088"/>
        </w:rPr>
        <w:t xml:space="preserve"> vol</w:t>
      </w:r>
      <w:r>
        <w:rPr>
          <w:color w:val="0000AB"/>
        </w:rPr>
        <w:t xml:space="preserve"> daka</w:t>
      </w:r>
      <w:r>
        <w:rPr>
          <w:color w:val="00004E"/>
        </w:rPr>
        <w:t xml:space="preserve"> kono</w:t>
      </w:r>
      <w:r>
        <w:br/>
      </w:r>
      <w:r>
        <w:rPr>
          <w:color w:val="2A0000"/>
        </w:rPr>
        <w:t xml:space="preserve"> আমার</w:t>
      </w:r>
      <w:r>
        <w:rPr>
          <w:color w:val="000050"/>
        </w:rPr>
        <w:t xml:space="preserve"> বিকাশের</w:t>
      </w:r>
      <w:r>
        <w:rPr>
          <w:color w:val="00004A"/>
        </w:rPr>
        <w:t xml:space="preserve"> তথ্য</w:t>
      </w:r>
      <w:r>
        <w:rPr>
          <w:color w:val="00004E"/>
        </w:rPr>
        <w:t xml:space="preserve"> হালনাগাদ</w:t>
      </w:r>
      <w:r>
        <w:rPr>
          <w:color w:val="000000"/>
        </w:rPr>
        <w:t xml:space="preserve"> করলাম</w:t>
      </w:r>
      <w:r>
        <w:rPr>
          <w:color w:val="500000"/>
        </w:rPr>
        <w:t xml:space="preserve"> এটা</w:t>
      </w:r>
      <w:r>
        <w:rPr>
          <w:color w:val="0000A1"/>
        </w:rPr>
        <w:t xml:space="preserve"> unsucessfull</w:t>
      </w:r>
      <w:r>
        <w:rPr>
          <w:color w:val="00005B"/>
        </w:rPr>
        <w:t xml:space="preserve"> দেখাচ্ছে</w:t>
      </w:r>
      <w:r>
        <w:rPr>
          <w:color w:val="00003F"/>
        </w:rPr>
        <w:t xml:space="preserve"> কেন</w:t>
      </w:r>
      <w:r>
        <w:br/>
      </w:r>
      <w:r>
        <w:rPr>
          <w:color w:val="000023"/>
        </w:rPr>
        <w:t xml:space="preserve"> bkash</w:t>
      </w:r>
      <w:r>
        <w:rPr>
          <w:color w:val="000060"/>
        </w:rPr>
        <w:t xml:space="preserve"> showing</w:t>
      </w:r>
      <w:r>
        <w:rPr>
          <w:color w:val="000033"/>
        </w:rPr>
        <w:t xml:space="preserve"> my</w:t>
      </w:r>
      <w:r>
        <w:rPr>
          <w:color w:val="00003C"/>
        </w:rPr>
        <w:t xml:space="preserve"> nid</w:t>
      </w:r>
      <w:r>
        <w:rPr>
          <w:color w:val="000059"/>
        </w:rPr>
        <w:t xml:space="preserve"> info</w:t>
      </w:r>
      <w:r>
        <w:rPr>
          <w:color w:val="000056"/>
        </w:rPr>
        <w:t xml:space="preserve"> wrong</w:t>
      </w:r>
      <w:r>
        <w:rPr>
          <w:color w:val="000068"/>
        </w:rPr>
        <w:t xml:space="preserve"> while</w:t>
      </w:r>
      <w:r>
        <w:rPr>
          <w:color w:val="000081"/>
        </w:rPr>
        <w:t xml:space="preserve"> updating</w:t>
      </w:r>
      <w:r>
        <w:rPr>
          <w:color w:val="000044"/>
        </w:rPr>
        <w:t xml:space="preserve"> information</w:t>
      </w:r>
      <w:r>
        <w:br/>
      </w:r>
      <w:r>
        <w:rPr>
          <w:color w:val="000038"/>
        </w:rPr>
        <w:t xml:space="preserve"> tottho</w:t>
      </w:r>
      <w:r>
        <w:rPr>
          <w:color w:val="000036"/>
        </w:rPr>
        <w:t xml:space="preserve"> halnagad</w:t>
      </w:r>
      <w:r>
        <w:rPr>
          <w:color w:val="230000"/>
        </w:rPr>
        <w:t xml:space="preserve"> korte</w:t>
      </w:r>
      <w:r>
        <w:rPr>
          <w:color w:val="00003B"/>
        </w:rPr>
        <w:t xml:space="preserve"> gele</w:t>
      </w:r>
      <w:r>
        <w:rPr>
          <w:color w:val="000056"/>
        </w:rPr>
        <w:t xml:space="preserve"> arokom</w:t>
      </w:r>
      <w:r>
        <w:rPr>
          <w:color w:val="00004F"/>
        </w:rPr>
        <w:t xml:space="preserve"> massage</w:t>
      </w:r>
      <w:r>
        <w:rPr>
          <w:color w:val="4C0000"/>
        </w:rPr>
        <w:t xml:space="preserve"> ashche</w:t>
      </w:r>
      <w:r>
        <w:rPr>
          <w:color w:val="000000"/>
        </w:rPr>
        <w:t xml:space="preserve"> sorry</w:t>
      </w:r>
      <w:r>
        <w:rPr>
          <w:color w:val="3A0000"/>
        </w:rPr>
        <w:t xml:space="preserve"> your</w:t>
      </w:r>
      <w:r>
        <w:rPr>
          <w:color w:val="00003D"/>
        </w:rPr>
        <w:t xml:space="preserve"> request</w:t>
      </w:r>
      <w:r>
        <w:rPr>
          <w:color w:val="600000"/>
        </w:rPr>
        <w:t xml:space="preserve"> for</w:t>
      </w:r>
      <w:r>
        <w:rPr>
          <w:color w:val="00002F"/>
        </w:rPr>
        <w:t xml:space="preserve"> information</w:t>
      </w:r>
      <w:r>
        <w:rPr>
          <w:color w:val="00002D"/>
        </w:rPr>
        <w:t xml:space="preserve"> update</w:t>
      </w:r>
      <w:r>
        <w:rPr>
          <w:color w:val="2B0000"/>
        </w:rPr>
        <w:t xml:space="preserve"> is</w:t>
      </w:r>
      <w:r>
        <w:rPr>
          <w:color w:val="000000"/>
        </w:rPr>
        <w:t xml:space="preserve"> unsuccessful</w:t>
      </w:r>
      <w:r>
        <w:rPr>
          <w:color w:val="600000"/>
        </w:rPr>
        <w:t xml:space="preserve"> for</w:t>
      </w:r>
      <w:r>
        <w:rPr>
          <w:color w:val="000000"/>
        </w:rPr>
        <w:t xml:space="preserve"> help</w:t>
      </w:r>
      <w:r>
        <w:rPr>
          <w:color w:val="2E0000"/>
        </w:rPr>
        <w:t xml:space="preserve"> please</w:t>
      </w:r>
      <w:r>
        <w:rPr>
          <w:color w:val="00003B"/>
        </w:rPr>
        <w:t xml:space="preserve"> call</w:t>
      </w:r>
      <w:r>
        <w:rPr>
          <w:color w:val="000018"/>
        </w:rPr>
        <w:t xml:space="preserve"> bkash</w:t>
      </w:r>
      <w:r>
        <w:rPr>
          <w:color w:val="000048"/>
        </w:rPr>
        <w:t xml:space="preserve"> helpline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7F"/>
        </w:rPr>
        <w:t xml:space="preserve"> লোনটা</w:t>
      </w:r>
      <w:r>
        <w:rPr>
          <w:color w:val="000048"/>
        </w:rPr>
        <w:t xml:space="preserve"> তথ্য</w:t>
      </w:r>
      <w:r>
        <w:rPr>
          <w:color w:val="00004C"/>
        </w:rPr>
        <w:t xml:space="preserve"> হালনাগাদ</w:t>
      </w:r>
      <w:r>
        <w:rPr>
          <w:color w:val="370000"/>
        </w:rPr>
        <w:t xml:space="preserve"> করতে</w:t>
      </w:r>
      <w:r>
        <w:rPr>
          <w:color w:val="000075"/>
        </w:rPr>
        <w:t xml:space="preserve"> চাচ্ছে</w:t>
      </w:r>
      <w:r>
        <w:rPr>
          <w:color w:val="610000"/>
        </w:rPr>
        <w:t xml:space="preserve"> তা</w:t>
      </w:r>
      <w:r>
        <w:rPr>
          <w:color w:val="000047"/>
        </w:rPr>
        <w:t xml:space="preserve"> হচ্ছে</w:t>
      </w:r>
      <w:r>
        <w:rPr>
          <w:color w:val="000033"/>
        </w:rPr>
        <w:t xml:space="preserve"> না</w:t>
      </w:r>
      <w:r>
        <w:br/>
      </w:r>
      <w:r>
        <w:rPr>
          <w:color w:val="1E0000"/>
        </w:rPr>
        <w:t xml:space="preserve"> আমার</w:t>
      </w:r>
      <w:r>
        <w:rPr>
          <w:color w:val="000076"/>
        </w:rPr>
        <w:t xml:space="preserve"> আইডি</w:t>
      </w:r>
      <w:r>
        <w:rPr>
          <w:color w:val="000074"/>
        </w:rPr>
        <w:t xml:space="preserve"> কার্ড</w:t>
      </w:r>
      <w:r>
        <w:rPr>
          <w:color w:val="320000"/>
        </w:rPr>
        <w:t xml:space="preserve"> দিয়ে</w:t>
      </w:r>
      <w:r>
        <w:rPr>
          <w:color w:val="000034"/>
        </w:rPr>
        <w:t xml:space="preserve"> তথ্য</w:t>
      </w:r>
      <w:r>
        <w:rPr>
          <w:color w:val="000037"/>
        </w:rPr>
        <w:t xml:space="preserve"> হালনাগাদ</w:t>
      </w:r>
      <w:r>
        <w:rPr>
          <w:color w:val="270000"/>
        </w:rPr>
        <w:t xml:space="preserve"> করতে</w:t>
      </w:r>
      <w:r>
        <w:rPr>
          <w:color w:val="000076"/>
        </w:rPr>
        <w:t xml:space="preserve"> আইডি</w:t>
      </w:r>
      <w:r>
        <w:rPr>
          <w:color w:val="000074"/>
        </w:rPr>
        <w:t xml:space="preserve"> কার্ড</w:t>
      </w:r>
      <w:r>
        <w:rPr>
          <w:color w:val="000051"/>
        </w:rPr>
        <w:t xml:space="preserve"> ছবি</w:t>
      </w:r>
      <w:r>
        <w:rPr>
          <w:color w:val="000000"/>
        </w:rPr>
        <w:t xml:space="preserve"> তুললে</w:t>
      </w:r>
      <w:r>
        <w:rPr>
          <w:color w:val="2A0000"/>
        </w:rPr>
        <w:t xml:space="preserve"> কিন্তু</w:t>
      </w:r>
      <w:r>
        <w:rPr>
          <w:color w:val="000039"/>
        </w:rPr>
        <w:t xml:space="preserve"> ভুল</w:t>
      </w:r>
      <w:r>
        <w:rPr>
          <w:color w:val="000059"/>
        </w:rPr>
        <w:t xml:space="preserve"> লিখা</w:t>
      </w:r>
      <w:r>
        <w:rPr>
          <w:color w:val="530000"/>
        </w:rPr>
        <w:t xml:space="preserve"> আসতেছে</w:t>
      </w:r>
      <w:r>
        <w:br/>
      </w:r>
      <w:r>
        <w:rPr>
          <w:color w:val="000099"/>
        </w:rPr>
        <w:t xml:space="preserve"> halnagad</w:t>
      </w:r>
      <w:r>
        <w:rPr>
          <w:color w:val="9A0000"/>
        </w:rPr>
        <w:t xml:space="preserve"> hoi</w:t>
      </w:r>
      <w:r>
        <w:rPr>
          <w:color w:val="000059"/>
        </w:rPr>
        <w:t xml:space="preserve"> na</w:t>
      </w:r>
      <w:r>
        <w:rPr>
          <w:color w:val="000061"/>
        </w:rPr>
        <w:t xml:space="preserve"> to</w:t>
      </w:r>
      <w:r>
        <w:br/>
      </w:r>
      <w:r>
        <w:rPr>
          <w:color w:val="250000"/>
        </w:rPr>
        <w:t xml:space="preserve"> ami</w:t>
      </w:r>
      <w:r>
        <w:rPr>
          <w:color w:val="280000"/>
        </w:rPr>
        <w:t xml:space="preserve"> amar</w:t>
      </w:r>
      <w:r>
        <w:rPr>
          <w:color w:val="000021"/>
        </w:rPr>
        <w:t xml:space="preserve"> bkash</w:t>
      </w:r>
      <w:r>
        <w:rPr>
          <w:color w:val="000079"/>
        </w:rPr>
        <w:t xml:space="preserve"> totha</w:t>
      </w:r>
      <w:r>
        <w:rPr>
          <w:color w:val="000049"/>
        </w:rPr>
        <w:t xml:space="preserve"> halnagad</w:t>
      </w:r>
      <w:r>
        <w:rPr>
          <w:color w:val="6D0000"/>
        </w:rPr>
        <w:t xml:space="preserve"> korese</w:t>
      </w:r>
      <w:r>
        <w:rPr>
          <w:color w:val="690000"/>
        </w:rPr>
        <w:t xml:space="preserve"> tao</w:t>
      </w:r>
      <w:r>
        <w:rPr>
          <w:color w:val="7D0000"/>
        </w:rPr>
        <w:t xml:space="preserve"> hosea</w:t>
      </w:r>
      <w:r>
        <w:rPr>
          <w:color w:val="00002B"/>
        </w:rPr>
        <w:t xml:space="preserve"> na</w:t>
      </w:r>
      <w:r>
        <w:br/>
      </w:r>
      <w:r>
        <w:rPr>
          <w:color w:val="3A0000"/>
        </w:rPr>
        <w:t xml:space="preserve"> amr</w:t>
      </w:r>
      <w:r>
        <w:rPr>
          <w:color w:val="00005E"/>
        </w:rPr>
        <w:t xml:space="preserve"> akti</w:t>
      </w:r>
      <w:r>
        <w:rPr>
          <w:color w:val="000033"/>
        </w:rPr>
        <w:t xml:space="preserve"> number</w:t>
      </w:r>
      <w:r>
        <w:rPr>
          <w:color w:val="310000"/>
        </w:rPr>
        <w:t xml:space="preserve"> a</w:t>
      </w:r>
      <w:r>
        <w:rPr>
          <w:color w:val="000057"/>
        </w:rPr>
        <w:t xml:space="preserve"> tottho</w:t>
      </w:r>
      <w:r>
        <w:rPr>
          <w:color w:val="000061"/>
        </w:rPr>
        <w:t xml:space="preserve"> halnagat</w:t>
      </w:r>
      <w:r>
        <w:rPr>
          <w:color w:val="540000"/>
        </w:rPr>
        <w:t xml:space="preserve"> hocche</w:t>
      </w:r>
      <w:r>
        <w:rPr>
          <w:color w:val="000031"/>
        </w:rPr>
        <w:t xml:space="preserve"> na</w:t>
      </w:r>
      <w:r>
        <w:rPr>
          <w:color w:val="000042"/>
        </w:rPr>
        <w:t xml:space="preserve"> kno</w:t>
      </w:r>
      <w:r>
        <w:rPr>
          <w:color w:val="560000"/>
        </w:rPr>
        <w:t xml:space="preserve"> aktu</w:t>
      </w:r>
      <w:r>
        <w:rPr>
          <w:color w:val="5D0000"/>
        </w:rPr>
        <w:t xml:space="preserve"> bolben</w:t>
      </w:r>
      <w:r>
        <w:br/>
      </w:r>
      <w:r>
        <w:rPr>
          <w:color w:val="190000"/>
        </w:rPr>
        <w:t xml:space="preserve"> ami</w:t>
      </w:r>
      <w:r>
        <w:rPr>
          <w:color w:val="000033"/>
        </w:rPr>
        <w:t xml:space="preserve"> idlc</w:t>
      </w:r>
      <w:r>
        <w:rPr>
          <w:color w:val="000031"/>
        </w:rPr>
        <w:t xml:space="preserve"> saving</w:t>
      </w:r>
      <w:r>
        <w:rPr>
          <w:color w:val="000019"/>
        </w:rPr>
        <w:t xml:space="preserve"> account</w:t>
      </w:r>
      <w:r>
        <w:rPr>
          <w:color w:val="00002D"/>
        </w:rPr>
        <w:t xml:space="preserve"> khulte</w:t>
      </w:r>
      <w:r>
        <w:rPr>
          <w:color w:val="000034"/>
        </w:rPr>
        <w:t xml:space="preserve"> chacchi</w:t>
      </w:r>
      <w:r>
        <w:rPr>
          <w:color w:val="270000"/>
        </w:rPr>
        <w:t xml:space="preserve"> kintu</w:t>
      </w:r>
      <w:r>
        <w:rPr>
          <w:color w:val="000057"/>
        </w:rPr>
        <w:t xml:space="preserve"> information</w:t>
      </w:r>
      <w:r>
        <w:rPr>
          <w:color w:val="00003F"/>
        </w:rPr>
        <w:t xml:space="preserve"> provide</w:t>
      </w:r>
      <w:r>
        <w:rPr>
          <w:color w:val="280000"/>
        </w:rPr>
        <w:t xml:space="preserve"> korle</w:t>
      </w:r>
      <w:r>
        <w:rPr>
          <w:color w:val="000000"/>
        </w:rPr>
        <w:t xml:space="preserve"> sorry</w:t>
      </w:r>
      <w:r>
        <w:rPr>
          <w:color w:val="350000"/>
        </w:rPr>
        <w:t xml:space="preserve"> your</w:t>
      </w:r>
      <w:r>
        <w:rPr>
          <w:color w:val="00004B"/>
        </w:rPr>
        <w:t xml:space="preserve"> provided</w:t>
      </w:r>
      <w:r>
        <w:rPr>
          <w:color w:val="000026"/>
        </w:rPr>
        <w:t xml:space="preserve"> nid</w:t>
      </w:r>
      <w:r>
        <w:rPr>
          <w:color w:val="000057"/>
        </w:rPr>
        <w:t xml:space="preserve"> information</w:t>
      </w:r>
      <w:r>
        <w:rPr>
          <w:color w:val="000041"/>
        </w:rPr>
        <w:t xml:space="preserve"> does</w:t>
      </w:r>
      <w:r>
        <w:rPr>
          <w:color w:val="00002A"/>
        </w:rPr>
        <w:t xml:space="preserve"> not</w:t>
      </w:r>
      <w:r>
        <w:rPr>
          <w:color w:val="400000"/>
        </w:rPr>
        <w:t xml:space="preserve"> match</w:t>
      </w:r>
      <w:r>
        <w:rPr>
          <w:color w:val="320000"/>
        </w:rPr>
        <w:t xml:space="preserve"> with</w:t>
      </w:r>
      <w:r>
        <w:rPr>
          <w:color w:val="330000"/>
        </w:rPr>
        <w:t xml:space="preserve"> this</w:t>
      </w:r>
      <w:r>
        <w:rPr>
          <w:color w:val="00002D"/>
        </w:rPr>
        <w:t xml:space="preserve"> bkash</w:t>
      </w:r>
      <w:r>
        <w:rPr>
          <w:color w:val="000019"/>
        </w:rPr>
        <w:t xml:space="preserve"> account</w:t>
      </w:r>
      <w:r>
        <w:rPr>
          <w:color w:val="2C0000"/>
        </w:rPr>
        <w:t xml:space="preserve"> for</w:t>
      </w:r>
      <w:r>
        <w:rPr>
          <w:color w:val="000000"/>
        </w:rPr>
        <w:t xml:space="preserve"> help</w:t>
      </w:r>
      <w:r>
        <w:rPr>
          <w:color w:val="2A0000"/>
        </w:rPr>
        <w:t xml:space="preserve"> please</w:t>
      </w:r>
      <w:r>
        <w:rPr>
          <w:color w:val="000037"/>
        </w:rPr>
        <w:t xml:space="preserve"> call</w:t>
      </w:r>
      <w:r>
        <w:rPr>
          <w:color w:val="00002D"/>
        </w:rPr>
        <w:t xml:space="preserve"> bkash</w:t>
      </w:r>
      <w:r>
        <w:rPr>
          <w:color w:val="000043"/>
        </w:rPr>
        <w:t xml:space="preserve"> helpline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9D"/>
        </w:rPr>
        <w:t xml:space="preserve"> ইনফরমেশন</w:t>
      </w:r>
      <w:r>
        <w:rPr>
          <w:color w:val="000085"/>
        </w:rPr>
        <w:t xml:space="preserve"> আপডেট</w:t>
      </w:r>
      <w:r>
        <w:rPr>
          <w:color w:val="000065"/>
        </w:rPr>
        <w:t xml:space="preserve"> হচ্ছে</w:t>
      </w:r>
      <w:r>
        <w:rPr>
          <w:color w:val="000049"/>
        </w:rPr>
        <w:t xml:space="preserve"> না</w:t>
      </w:r>
      <w:r>
        <w:rPr>
          <w:color w:val="000000"/>
        </w:rPr>
        <w:t xml:space="preserve"> কেম</w:t>
      </w:r>
      <w:r>
        <w:br/>
      </w:r>
      <w:r>
        <w:rPr>
          <w:color w:val="000061"/>
        </w:rPr>
        <w:t xml:space="preserve"> totto</w:t>
      </w:r>
      <w:r>
        <w:rPr>
          <w:color w:val="000085"/>
        </w:rPr>
        <w:t xml:space="preserve"> halnagade</w:t>
      </w:r>
      <w:r>
        <w:rPr>
          <w:color w:val="00007A"/>
        </w:rPr>
        <w:t xml:space="preserve"> dhukle</w:t>
      </w:r>
      <w:r>
        <w:rPr>
          <w:color w:val="000070"/>
        </w:rPr>
        <w:t xml:space="preserve"> dukkhito</w:t>
      </w:r>
      <w:r>
        <w:rPr>
          <w:color w:val="000064"/>
        </w:rPr>
        <w:t xml:space="preserve"> dekhay</w:t>
      </w:r>
      <w:r>
        <w:br/>
      </w:r>
      <w:r>
        <w:rPr>
          <w:color w:val="000060"/>
        </w:rPr>
        <w:t xml:space="preserve"> information</w:t>
      </w:r>
      <w:r>
        <w:rPr>
          <w:color w:val="00005D"/>
        </w:rPr>
        <w:t xml:space="preserve"> update</w:t>
      </w:r>
      <w:r>
        <w:rPr>
          <w:color w:val="710000"/>
        </w:rPr>
        <w:t xml:space="preserve"> korta</w:t>
      </w:r>
      <w:r>
        <w:rPr>
          <w:color w:val="0000AD"/>
        </w:rPr>
        <w:t xml:space="preserve"> partace</w:t>
      </w:r>
      <w:r>
        <w:rPr>
          <w:color w:val="000040"/>
        </w:rPr>
        <w:t xml:space="preserve"> na</w:t>
      </w:r>
      <w:r>
        <w:br/>
      </w:r>
      <w:r>
        <w:rPr>
          <w:color w:val="0000A4"/>
        </w:rPr>
        <w:t xml:space="preserve"> imfo</w:t>
      </w:r>
      <w:r>
        <w:rPr>
          <w:color w:val="000051"/>
        </w:rPr>
        <w:t xml:space="preserve"> update</w:t>
      </w:r>
      <w:r>
        <w:rPr>
          <w:color w:val="00003D"/>
        </w:rPr>
        <w:t xml:space="preserve"> e</w:t>
      </w:r>
      <w:r>
        <w:rPr>
          <w:color w:val="00006B"/>
        </w:rPr>
        <w:t xml:space="preserve"> sorry</w:t>
      </w:r>
      <w:r>
        <w:rPr>
          <w:color w:val="00007E"/>
        </w:rPr>
        <w:t xml:space="preserve"> likha</w:t>
      </w:r>
      <w:r>
        <w:br/>
      </w:r>
      <w:r>
        <w:rPr>
          <w:color w:val="4C0000"/>
        </w:rPr>
        <w:t xml:space="preserve"> i</w:t>
      </w:r>
      <w:r>
        <w:rPr>
          <w:color w:val="0000AC"/>
        </w:rPr>
        <w:t xml:space="preserve"> can’t</w:t>
      </w:r>
      <w:r>
        <w:rPr>
          <w:color w:val="000069"/>
        </w:rPr>
        <w:t xml:space="preserve"> update</w:t>
      </w:r>
      <w:r>
        <w:rPr>
          <w:color w:val="000052"/>
        </w:rPr>
        <w:t xml:space="preserve"> my</w:t>
      </w:r>
      <w:r>
        <w:rPr>
          <w:color w:val="00006C"/>
        </w:rPr>
        <w:t xml:space="preserve"> information</w:t>
      </w:r>
      <w:r>
        <w:br/>
      </w:r>
      <w:r>
        <w:rPr>
          <w:color w:val="000056"/>
        </w:rPr>
        <w:t xml:space="preserve"> sorry</w:t>
      </w:r>
      <w:r>
        <w:rPr>
          <w:color w:val="530000"/>
        </w:rPr>
        <w:t xml:space="preserve"> your</w:t>
      </w:r>
      <w:r>
        <w:rPr>
          <w:color w:val="000057"/>
        </w:rPr>
        <w:t xml:space="preserve"> request</w:t>
      </w:r>
      <w:r>
        <w:rPr>
          <w:color w:val="450000"/>
        </w:rPr>
        <w:t xml:space="preserve"> for</w:t>
      </w:r>
      <w:r>
        <w:rPr>
          <w:color w:val="000043"/>
        </w:rPr>
        <w:t xml:space="preserve"> information</w:t>
      </w:r>
      <w:r>
        <w:rPr>
          <w:color w:val="000041"/>
        </w:rPr>
        <w:t xml:space="preserve"> update</w:t>
      </w:r>
      <w:r>
        <w:rPr>
          <w:color w:val="3E0000"/>
        </w:rPr>
        <w:t xml:space="preserve"> is</w:t>
      </w:r>
      <w:r>
        <w:rPr>
          <w:color w:val="00005D"/>
        </w:rPr>
        <w:t xml:space="preserve"> unsuccessful</w:t>
      </w:r>
      <w:r>
        <w:rPr>
          <w:color w:val="000080"/>
        </w:rPr>
        <w:t xml:space="preserve"> astase</w:t>
      </w:r>
      <w:r>
        <w:br/>
      </w:r>
      <w:r>
        <w:rPr>
          <w:color w:val="440000"/>
        </w:rPr>
        <w:t xml:space="preserve"> ame</w:t>
      </w:r>
      <w:r>
        <w:rPr>
          <w:color w:val="000055"/>
        </w:rPr>
        <w:t xml:space="preserve"> dps</w:t>
      </w:r>
      <w:r>
        <w:rPr>
          <w:color w:val="2D0000"/>
        </w:rPr>
        <w:t xml:space="preserve"> korte</w:t>
      </w:r>
      <w:r>
        <w:rPr>
          <w:color w:val="000072"/>
        </w:rPr>
        <w:t xml:space="preserve"> casce</w:t>
      </w:r>
      <w:r>
        <w:rPr>
          <w:color w:val="2E0000"/>
        </w:rPr>
        <w:t xml:space="preserve"> but</w:t>
      </w:r>
      <w:r>
        <w:rPr>
          <w:color w:val="00003F"/>
        </w:rPr>
        <w:t xml:space="preserve"> id</w:t>
      </w:r>
      <w:r>
        <w:rPr>
          <w:color w:val="00005D"/>
        </w:rPr>
        <w:t xml:space="preserve"> deye</w:t>
      </w:r>
      <w:r>
        <w:rPr>
          <w:color w:val="00006F"/>
        </w:rPr>
        <w:t xml:space="preserve"> updet</w:t>
      </w:r>
      <w:r>
        <w:rPr>
          <w:color w:val="00005E"/>
        </w:rPr>
        <w:t xml:space="preserve"> nicce</w:t>
      </w:r>
      <w:r>
        <w:rPr>
          <w:color w:val="000028"/>
        </w:rPr>
        <w:t xml:space="preserve"> na</w:t>
      </w:r>
      <w:r>
        <w:br/>
      </w:r>
      <w:r>
        <w:rPr>
          <w:color w:val="000000"/>
        </w:rPr>
        <w:t xml:space="preserve"> sorry</w:t>
      </w:r>
      <w:r>
        <w:rPr>
          <w:color w:val="440000"/>
        </w:rPr>
        <w:t xml:space="preserve"> your</w:t>
      </w:r>
      <w:r>
        <w:rPr>
          <w:color w:val="00005F"/>
        </w:rPr>
        <w:t xml:space="preserve"> provided</w:t>
      </w:r>
      <w:r>
        <w:rPr>
          <w:color w:val="000030"/>
        </w:rPr>
        <w:t xml:space="preserve"> nid</w:t>
      </w:r>
      <w:r>
        <w:rPr>
          <w:color w:val="000036"/>
        </w:rPr>
        <w:t xml:space="preserve"> information</w:t>
      </w:r>
      <w:r>
        <w:rPr>
          <w:color w:val="000052"/>
        </w:rPr>
        <w:t xml:space="preserve"> does</w:t>
      </w:r>
      <w:r>
        <w:rPr>
          <w:color w:val="000036"/>
        </w:rPr>
        <w:t xml:space="preserve"> not</w:t>
      </w:r>
      <w:r>
        <w:rPr>
          <w:color w:val="510000"/>
        </w:rPr>
        <w:t xml:space="preserve"> match</w:t>
      </w:r>
      <w:r>
        <w:rPr>
          <w:color w:val="3F0000"/>
        </w:rPr>
        <w:t xml:space="preserve"> with</w:t>
      </w:r>
      <w:r>
        <w:rPr>
          <w:color w:val="400000"/>
        </w:rPr>
        <w:t xml:space="preserve"> this</w:t>
      </w:r>
      <w:r>
        <w:rPr>
          <w:color w:val="000039"/>
        </w:rPr>
        <w:t xml:space="preserve"> bkash</w:t>
      </w:r>
      <w:r>
        <w:rPr>
          <w:color w:val="000000"/>
        </w:rPr>
        <w:t xml:space="preserve"> account</w:t>
      </w:r>
      <w:r>
        <w:rPr>
          <w:color w:val="380000"/>
        </w:rPr>
        <w:t xml:space="preserve"> for</w:t>
      </w:r>
      <w:r>
        <w:rPr>
          <w:color w:val="000000"/>
        </w:rPr>
        <w:t xml:space="preserve"> help</w:t>
      </w:r>
      <w:r>
        <w:rPr>
          <w:color w:val="360000"/>
        </w:rPr>
        <w:t xml:space="preserve"> please</w:t>
      </w:r>
      <w:r>
        <w:rPr>
          <w:color w:val="000045"/>
        </w:rPr>
        <w:t xml:space="preserve"> call</w:t>
      </w:r>
      <w:r>
        <w:rPr>
          <w:color w:val="000039"/>
        </w:rPr>
        <w:t xml:space="preserve"> bkash</w:t>
      </w:r>
      <w:r>
        <w:rPr>
          <w:color w:val="000054"/>
        </w:rPr>
        <w:t xml:space="preserve"> helpline</w:t>
      </w:r>
      <w:r>
        <w:br/>
      </w:r>
      <w:r>
        <w:rPr>
          <w:color w:val="00002F"/>
        </w:rPr>
        <w:t xml:space="preserve"> loan</w:t>
      </w:r>
      <w:r>
        <w:rPr>
          <w:color w:val="00003D"/>
        </w:rPr>
        <w:t xml:space="preserve"> option</w:t>
      </w:r>
      <w:r>
        <w:rPr>
          <w:color w:val="00006C"/>
        </w:rPr>
        <w:t xml:space="preserve"> caple</w:t>
      </w:r>
      <w:r>
        <w:rPr>
          <w:color w:val="000050"/>
        </w:rPr>
        <w:t xml:space="preserve"> totho</w:t>
      </w:r>
      <w:r>
        <w:rPr>
          <w:color w:val="00004B"/>
        </w:rPr>
        <w:t xml:space="preserve"> halnagat</w:t>
      </w:r>
      <w:r>
        <w:rPr>
          <w:color w:val="2B0000"/>
        </w:rPr>
        <w:t xml:space="preserve"> korte</w:t>
      </w:r>
      <w:r>
        <w:rPr>
          <w:color w:val="490000"/>
        </w:rPr>
        <w:t xml:space="preserve"> bole</w:t>
      </w:r>
      <w:r>
        <w:rPr>
          <w:color w:val="340000"/>
        </w:rPr>
        <w:t xml:space="preserve"> kintu</w:t>
      </w:r>
      <w:r>
        <w:rPr>
          <w:color w:val="00005B"/>
        </w:rPr>
        <w:t xml:space="preserve"> click</w:t>
      </w:r>
      <w:r>
        <w:rPr>
          <w:color w:val="350000"/>
        </w:rPr>
        <w:t xml:space="preserve"> korle</w:t>
      </w:r>
      <w:r>
        <w:rPr>
          <w:color w:val="000049"/>
        </w:rPr>
        <w:t xml:space="preserve"> sorry</w:t>
      </w:r>
      <w:r>
        <w:rPr>
          <w:color w:val="00005B"/>
        </w:rPr>
        <w:t xml:space="preserve"> dekay</w:t>
      </w:r>
      <w:r>
        <w:br/>
      </w:r>
      <w:r>
        <w:rPr>
          <w:color w:val="340000"/>
        </w:rPr>
        <w:t xml:space="preserve"> আমার</w:t>
      </w:r>
      <w:r>
        <w:rPr>
          <w:color w:val="00005A"/>
        </w:rPr>
        <w:t xml:space="preserve"> তথ্য</w:t>
      </w:r>
      <w:r>
        <w:rPr>
          <w:color w:val="00008C"/>
        </w:rPr>
        <w:t xml:space="preserve"> হালনাগাত</w:t>
      </w:r>
      <w:r>
        <w:rPr>
          <w:color w:val="0000B9"/>
        </w:rPr>
        <w:t xml:space="preserve"> হচেনা</w:t>
      </w:r>
      <w:r>
        <w:br/>
      </w:r>
      <w:r>
        <w:rPr>
          <w:color w:val="00006D"/>
        </w:rPr>
        <w:t xml:space="preserve"> তথ্য</w:t>
      </w:r>
      <w:r>
        <w:rPr>
          <w:color w:val="000073"/>
        </w:rPr>
        <w:t xml:space="preserve"> হালনাগাদ</w:t>
      </w:r>
      <w:r>
        <w:rPr>
          <w:color w:val="0000AF"/>
        </w:rPr>
        <w:t xml:space="preserve"> হয়না</w:t>
      </w:r>
      <w:r>
        <w:rPr>
          <w:color w:val="00005D"/>
        </w:rPr>
        <w:t xml:space="preserve"> কেন</w:t>
      </w:r>
      <w:r>
        <w:br/>
      </w:r>
      <w:r>
        <w:rPr>
          <w:color w:val="3E0000"/>
        </w:rPr>
        <w:t xml:space="preserve"> ami</w:t>
      </w:r>
      <w:r>
        <w:rPr>
          <w:color w:val="00008B"/>
        </w:rPr>
        <w:t xml:space="preserve"> info</w:t>
      </w:r>
      <w:r>
        <w:rPr>
          <w:color w:val="000067"/>
        </w:rPr>
        <w:t xml:space="preserve"> update</w:t>
      </w:r>
      <w:r>
        <w:rPr>
          <w:color w:val="500000"/>
        </w:rPr>
        <w:t xml:space="preserve"> korte</w:t>
      </w:r>
      <w:r>
        <w:rPr>
          <w:color w:val="00008A"/>
        </w:rPr>
        <w:t xml:space="preserve"> parsi</w:t>
      </w:r>
      <w:r>
        <w:rPr>
          <w:color w:val="000047"/>
        </w:rPr>
        <w:t xml:space="preserve"> na</w:t>
      </w:r>
      <w:r>
        <w:br/>
      </w:r>
      <w:r>
        <w:rPr>
          <w:color w:val="2B0000"/>
        </w:rPr>
        <w:t xml:space="preserve"> আমার</w:t>
      </w:r>
      <w:r>
        <w:rPr>
          <w:color w:val="000051"/>
        </w:rPr>
        <w:t xml:space="preserve"> বিকাশের</w:t>
      </w:r>
      <w:r>
        <w:rPr>
          <w:color w:val="000066"/>
        </w:rPr>
        <w:t xml:space="preserve"> একাউন্টটি</w:t>
      </w:r>
      <w:r>
        <w:rPr>
          <w:color w:val="000072"/>
        </w:rPr>
        <w:t xml:space="preserve"> ইনফরমেশন</w:t>
      </w:r>
      <w:r>
        <w:rPr>
          <w:color w:val="530000"/>
        </w:rPr>
        <w:t xml:space="preserve"> এখনো</w:t>
      </w:r>
      <w:r>
        <w:rPr>
          <w:color w:val="000060"/>
        </w:rPr>
        <w:t xml:space="preserve"> আপডেট</w:t>
      </w:r>
      <w:r>
        <w:rPr>
          <w:color w:val="740000"/>
        </w:rPr>
        <w:t xml:space="preserve"> হল</w:t>
      </w:r>
      <w:r>
        <w:rPr>
          <w:color w:val="000035"/>
        </w:rPr>
        <w:t xml:space="preserve"> না</w:t>
      </w:r>
      <w:r>
        <w:br/>
      </w:r>
      <w:r>
        <w:rPr>
          <w:color w:val="210000"/>
        </w:rPr>
        <w:t xml:space="preserve"> আমি</w:t>
      </w:r>
      <w:r>
        <w:rPr>
          <w:color w:val="000060"/>
        </w:rPr>
        <w:t xml:space="preserve"> পুরাতন</w:t>
      </w:r>
      <w:r>
        <w:rPr>
          <w:color w:val="000058"/>
        </w:rPr>
        <w:t xml:space="preserve"> ভোটার</w:t>
      </w:r>
      <w:r>
        <w:rPr>
          <w:color w:val="000040"/>
        </w:rPr>
        <w:t xml:space="preserve"> আইডি</w:t>
      </w:r>
      <w:r>
        <w:rPr>
          <w:color w:val="00003F"/>
        </w:rPr>
        <w:t xml:space="preserve"> কার্ড</w:t>
      </w:r>
      <w:r>
        <w:rPr>
          <w:color w:val="370000"/>
        </w:rPr>
        <w:t xml:space="preserve"> দিয়ে</w:t>
      </w:r>
      <w:r>
        <w:rPr>
          <w:color w:val="000020"/>
        </w:rPr>
        <w:t xml:space="preserve"> বিকাশ</w:t>
      </w:r>
      <w:r>
        <w:rPr>
          <w:color w:val="710000"/>
        </w:rPr>
        <w:t xml:space="preserve"> করেছি</w:t>
      </w:r>
      <w:r>
        <w:rPr>
          <w:color w:val="00003B"/>
        </w:rPr>
        <w:t xml:space="preserve"> হালনাগাদ</w:t>
      </w:r>
      <w:r>
        <w:rPr>
          <w:color w:val="710000"/>
        </w:rPr>
        <w:t xml:space="preserve"> করেছি</w:t>
      </w:r>
      <w:r>
        <w:rPr>
          <w:color w:val="00006F"/>
        </w:rPr>
        <w:t xml:space="preserve"> সপল</w:t>
      </w:r>
      <w:r>
        <w:rPr>
          <w:color w:val="3F0000"/>
        </w:rPr>
        <w:t xml:space="preserve"> হয়</w:t>
      </w:r>
      <w:r>
        <w:rPr>
          <w:color w:val="000028"/>
        </w:rPr>
        <w:t xml:space="preserve"> না</w:t>
      </w:r>
      <w:r>
        <w:br/>
      </w:r>
      <w:r>
        <w:rPr>
          <w:color w:val="200000"/>
        </w:rPr>
        <w:t xml:space="preserve"> আমার</w:t>
      </w:r>
      <w:r>
        <w:rPr>
          <w:color w:val="00003D"/>
        </w:rPr>
        <w:t xml:space="preserve"> বিকাশের</w:t>
      </w:r>
      <w:r>
        <w:rPr>
          <w:color w:val="000038"/>
        </w:rPr>
        <w:t xml:space="preserve"> তথ্য</w:t>
      </w:r>
      <w:r>
        <w:rPr>
          <w:color w:val="000050"/>
        </w:rPr>
        <w:t xml:space="preserve"> গুলো</w:t>
      </w:r>
      <w:r>
        <w:rPr>
          <w:color w:val="00004F"/>
        </w:rPr>
        <w:t xml:space="preserve"> সঠিক</w:t>
      </w:r>
      <w:r>
        <w:rPr>
          <w:color w:val="00007B"/>
        </w:rPr>
        <w:t xml:space="preserve"> ভ্যাবে</w:t>
      </w:r>
      <w:r>
        <w:rPr>
          <w:color w:val="000053"/>
        </w:rPr>
        <w:t xml:space="preserve"> দিছি</w:t>
      </w:r>
      <w:r>
        <w:rPr>
          <w:color w:val="6C0000"/>
        </w:rPr>
        <w:t xml:space="preserve"> কিন্তূ</w:t>
      </w:r>
      <w:r>
        <w:rPr>
          <w:color w:val="00004F"/>
        </w:rPr>
        <w:t xml:space="preserve"> নিচ্ছে</w:t>
      </w:r>
      <w:r>
        <w:rPr>
          <w:color w:val="000028"/>
        </w:rPr>
        <w:t xml:space="preserve"> না</w:t>
      </w:r>
      <w:r>
        <w:rPr>
          <w:color w:val="00002F"/>
        </w:rPr>
        <w:t xml:space="preserve"> কেন</w:t>
      </w:r>
      <w:r>
        <w:br/>
      </w:r>
      <w:r>
        <w:rPr>
          <w:color w:val="320000"/>
        </w:rPr>
        <w:t xml:space="preserve"> আমার</w:t>
      </w:r>
      <w:r>
        <w:rPr>
          <w:color w:val="000057"/>
        </w:rPr>
        <w:t xml:space="preserve"> তথ্য</w:t>
      </w:r>
      <w:r>
        <w:rPr>
          <w:color w:val="00005C"/>
        </w:rPr>
        <w:t xml:space="preserve"> হালনাগাদ</w:t>
      </w:r>
      <w:r>
        <w:rPr>
          <w:color w:val="0000BF"/>
        </w:rPr>
        <w:t xml:space="preserve"> হইতেসে</w:t>
      </w:r>
      <w:r>
        <w:rPr>
          <w:color w:val="00003E"/>
        </w:rPr>
        <w:t xml:space="preserve"> না</w:t>
      </w:r>
      <w:r>
        <w:rPr>
          <w:color w:val="00004A"/>
        </w:rPr>
        <w:t xml:space="preserve"> কেন</w:t>
      </w:r>
      <w:r>
        <w:br/>
      </w:r>
      <w:r>
        <w:rPr>
          <w:color w:val="210000"/>
        </w:rPr>
        <w:t xml:space="preserve"> আমি</w:t>
      </w:r>
      <w:r>
        <w:rPr>
          <w:color w:val="000057"/>
        </w:rPr>
        <w:t xml:space="preserve"> কিছুক্ষণ</w:t>
      </w:r>
      <w:r>
        <w:rPr>
          <w:color w:val="00005C"/>
        </w:rPr>
        <w:t xml:space="preserve"> ধরে</w:t>
      </w:r>
      <w:r>
        <w:rPr>
          <w:color w:val="000038"/>
        </w:rPr>
        <w:t xml:space="preserve"> তথ্য</w:t>
      </w:r>
      <w:r>
        <w:rPr>
          <w:color w:val="00003B"/>
        </w:rPr>
        <w:t xml:space="preserve"> হালনাগাদ</w:t>
      </w:r>
      <w:r>
        <w:rPr>
          <w:color w:val="320000"/>
        </w:rPr>
        <w:t xml:space="preserve"> এর</w:t>
      </w:r>
      <w:r>
        <w:rPr>
          <w:color w:val="00004B"/>
        </w:rPr>
        <w:t xml:space="preserve"> চেষ্টা</w:t>
      </w:r>
      <w:r>
        <w:rPr>
          <w:color w:val="000000"/>
        </w:rPr>
        <w:t xml:space="preserve"> করতেছিলাম</w:t>
      </w:r>
      <w:r>
        <w:rPr>
          <w:color w:val="2D0000"/>
        </w:rPr>
        <w:t xml:space="preserve"> কিন্তু</w:t>
      </w:r>
      <w:r>
        <w:rPr>
          <w:color w:val="000072"/>
        </w:rPr>
        <w:t xml:space="preserve"> কোনভাবে</w:t>
      </w:r>
      <w:r>
        <w:rPr>
          <w:color w:val="00004F"/>
        </w:rPr>
        <w:t xml:space="preserve"> সফল</w:t>
      </w:r>
      <w:r>
        <w:rPr>
          <w:color w:val="4E0000"/>
        </w:rPr>
        <w:t xml:space="preserve"> হতে</w:t>
      </w:r>
      <w:r>
        <w:rPr>
          <w:color w:val="00003B"/>
        </w:rPr>
        <w:t xml:space="preserve"> পারছি</w:t>
      </w:r>
      <w:r>
        <w:rPr>
          <w:color w:val="000027"/>
        </w:rPr>
        <w:t xml:space="preserve"> না</w:t>
      </w:r>
      <w:r>
        <w:br/>
      </w:r>
      <w:r>
        <w:rPr>
          <w:color w:val="500000"/>
        </w:rPr>
        <w:t xml:space="preserve"> amer</w:t>
      </w:r>
      <w:r>
        <w:rPr>
          <w:color w:val="00005F"/>
        </w:rPr>
        <w:t xml:space="preserve"> accunt</w:t>
      </w:r>
      <w:r>
        <w:rPr>
          <w:color w:val="00008E"/>
        </w:rPr>
        <w:t xml:space="preserve"> updeate</w:t>
      </w:r>
      <w:r>
        <w:rPr>
          <w:color w:val="00008E"/>
        </w:rPr>
        <w:t xml:space="preserve"> hocsa</w:t>
      </w:r>
      <w:r>
        <w:rPr>
          <w:color w:val="000030"/>
        </w:rPr>
        <w:t xml:space="preserve"> na</w:t>
      </w:r>
      <w:r>
        <w:rPr>
          <w:color w:val="4E0000"/>
        </w:rPr>
        <w:t xml:space="preserve"> kano</w:t>
      </w:r>
      <w:r>
        <w:br/>
      </w:r>
      <w:r>
        <w:rPr>
          <w:color w:val="350000"/>
        </w:rPr>
        <w:t xml:space="preserve"> আমি</w:t>
      </w:r>
      <w:r>
        <w:rPr>
          <w:color w:val="00005B"/>
        </w:rPr>
        <w:t xml:space="preserve"> তথ্য</w:t>
      </w:r>
      <w:r>
        <w:rPr>
          <w:color w:val="000060"/>
        </w:rPr>
        <w:t xml:space="preserve"> হালনাগাদ</w:t>
      </w:r>
      <w:r>
        <w:rPr>
          <w:color w:val="000047"/>
        </w:rPr>
        <w:t xml:space="preserve"> নাগাদ</w:t>
      </w:r>
      <w:r>
        <w:rPr>
          <w:color w:val="00005B"/>
        </w:rPr>
        <w:t xml:space="preserve"> আইকনে</w:t>
      </w:r>
      <w:r>
        <w:rPr>
          <w:color w:val="000056"/>
        </w:rPr>
        <w:t xml:space="preserve"> ট্যাপ</w:t>
      </w:r>
      <w:r>
        <w:rPr>
          <w:color w:val="2C0000"/>
        </w:rPr>
        <w:t xml:space="preserve"> করলে</w:t>
      </w:r>
      <w:r>
        <w:rPr>
          <w:color w:val="000046"/>
        </w:rPr>
        <w:t xml:space="preserve"> বারবার</w:t>
      </w:r>
      <w:r>
        <w:rPr>
          <w:color w:val="000055"/>
        </w:rPr>
        <w:t xml:space="preserve"> দুখিত</w:t>
      </w:r>
      <w:r>
        <w:rPr>
          <w:color w:val="000043"/>
        </w:rPr>
        <w:t xml:space="preserve"> দেখায়</w:t>
      </w:r>
      <w:r>
        <w:rPr>
          <w:color w:val="350000"/>
        </w:rPr>
        <w:t xml:space="preserve"> আমি</w:t>
      </w:r>
      <w:r>
        <w:rPr>
          <w:color w:val="00005B"/>
        </w:rPr>
        <w:t xml:space="preserve"> তথ্য</w:t>
      </w:r>
      <w:r>
        <w:rPr>
          <w:color w:val="000060"/>
        </w:rPr>
        <w:t xml:space="preserve"> হালনাগাদ</w:t>
      </w:r>
      <w:r>
        <w:rPr>
          <w:color w:val="220000"/>
        </w:rPr>
        <w:t xml:space="preserve"> করতে</w:t>
      </w:r>
      <w:r>
        <w:rPr>
          <w:color w:val="000030"/>
        </w:rPr>
        <w:t xml:space="preserve"> পারছি</w:t>
      </w:r>
      <w:r>
        <w:rPr>
          <w:color w:val="000020"/>
        </w:rPr>
        <w:t xml:space="preserve"> না</w:t>
      </w:r>
      <w:r>
        <w:br/>
      </w:r>
      <w:r>
        <w:rPr>
          <w:color w:val="200000"/>
        </w:rPr>
        <w:t xml:space="preserve"> আমি</w:t>
      </w:r>
      <w:r>
        <w:rPr>
          <w:color w:val="000036"/>
        </w:rPr>
        <w:t xml:space="preserve"> তথ্য</w:t>
      </w:r>
      <w:r>
        <w:rPr>
          <w:color w:val="000039"/>
        </w:rPr>
        <w:t xml:space="preserve"> হালনাগাদ</w:t>
      </w:r>
      <w:r>
        <w:rPr>
          <w:color w:val="000056"/>
        </w:rPr>
        <w:t xml:space="preserve"> নাগাদ</w:t>
      </w:r>
      <w:r>
        <w:rPr>
          <w:color w:val="00006D"/>
        </w:rPr>
        <w:t xml:space="preserve"> আইকনে</w:t>
      </w:r>
      <w:r>
        <w:rPr>
          <w:color w:val="000068"/>
        </w:rPr>
        <w:t xml:space="preserve"> ট্যাপ</w:t>
      </w:r>
      <w:r>
        <w:rPr>
          <w:color w:val="350000"/>
        </w:rPr>
        <w:t xml:space="preserve"> করলে</w:t>
      </w:r>
      <w:r>
        <w:rPr>
          <w:color w:val="000055"/>
        </w:rPr>
        <w:t xml:space="preserve"> বারবার</w:t>
      </w:r>
      <w:r>
        <w:rPr>
          <w:color w:val="000067"/>
        </w:rPr>
        <w:t xml:space="preserve"> দুখিত</w:t>
      </w:r>
      <w:r>
        <w:rPr>
          <w:color w:val="000050"/>
        </w:rPr>
        <w:t xml:space="preserve"> দেখায়</w:t>
      </w:r>
      <w:r>
        <w:br/>
      </w:r>
      <w:r>
        <w:rPr>
          <w:color w:val="290000"/>
        </w:rPr>
        <w:t xml:space="preserve"> amar</w:t>
      </w:r>
      <w:r>
        <w:rPr>
          <w:color w:val="00004E"/>
        </w:rPr>
        <w:t xml:space="preserve"> tottho</w:t>
      </w:r>
      <w:r>
        <w:rPr>
          <w:color w:val="00005D"/>
        </w:rPr>
        <w:t xml:space="preserve"> gulo</w:t>
      </w:r>
      <w:r>
        <w:rPr>
          <w:color w:val="000065"/>
        </w:rPr>
        <w:t xml:space="preserve"> shob</w:t>
      </w:r>
      <w:r>
        <w:rPr>
          <w:color w:val="000065"/>
        </w:rPr>
        <w:t xml:space="preserve"> dichi</w:t>
      </w:r>
      <w:r>
        <w:rPr>
          <w:color w:val="3B0000"/>
        </w:rPr>
        <w:t xml:space="preserve"> kintu</w:t>
      </w:r>
      <w:r>
        <w:rPr>
          <w:color w:val="000081"/>
        </w:rPr>
        <w:t xml:space="preserve"> dukhkhito</w:t>
      </w:r>
      <w:r>
        <w:rPr>
          <w:color w:val="000057"/>
        </w:rPr>
        <w:t xml:space="preserve"> dekhacche</w:t>
      </w:r>
      <w:r>
        <w:br/>
      </w:r>
      <w:r>
        <w:rPr>
          <w:color w:val="00007B"/>
        </w:rPr>
        <w:t xml:space="preserve"> তথ্য</w:t>
      </w:r>
      <w:r>
        <w:rPr>
          <w:color w:val="000082"/>
        </w:rPr>
        <w:t xml:space="preserve"> হালনাগাদ</w:t>
      </w:r>
      <w:r>
        <w:rPr>
          <w:color w:val="0000B4"/>
        </w:rPr>
        <w:t xml:space="preserve"> হচ্ছেনা</w:t>
      </w:r>
      <w:r>
        <w:br/>
      </w:r>
      <w:r>
        <w:rPr>
          <w:color w:val="280000"/>
        </w:rPr>
        <w:t xml:space="preserve"> ami</w:t>
      </w:r>
      <w:r>
        <w:rPr>
          <w:color w:val="2B0000"/>
        </w:rPr>
        <w:t xml:space="preserve"> amar</w:t>
      </w:r>
      <w:r>
        <w:rPr>
          <w:color w:val="00006D"/>
        </w:rPr>
        <w:t xml:space="preserve"> photo</w:t>
      </w:r>
      <w:r>
        <w:rPr>
          <w:color w:val="00007D"/>
        </w:rPr>
        <w:t xml:space="preserve"> very</w:t>
      </w:r>
      <w:r>
        <w:rPr>
          <w:color w:val="330000"/>
        </w:rPr>
        <w:t xml:space="preserve"> korte</w:t>
      </w:r>
      <w:r>
        <w:rPr>
          <w:color w:val="000076"/>
        </w:rPr>
        <w:t xml:space="preserve"> chaichi</w:t>
      </w:r>
      <w:r>
        <w:rPr>
          <w:color w:val="340000"/>
        </w:rPr>
        <w:t xml:space="preserve"> but</w:t>
      </w:r>
      <w:r>
        <w:rPr>
          <w:color w:val="6D0000"/>
        </w:rPr>
        <w:t xml:space="preserve"> hoyche</w:t>
      </w:r>
      <w:r>
        <w:rPr>
          <w:color w:val="00002E"/>
        </w:rPr>
        <w:t xml:space="preserve"> na</w:t>
      </w:r>
      <w:r>
        <w:rPr>
          <w:color w:val="000000"/>
        </w:rPr>
        <w:t xml:space="preserve"> ken</w:t>
      </w:r>
      <w:r>
        <w:br/>
      </w:r>
      <w:r>
        <w:rPr>
          <w:color w:val="00005A"/>
        </w:rPr>
        <w:t xml:space="preserve"> nid</w:t>
      </w:r>
      <w:r>
        <w:rPr>
          <w:color w:val="600000"/>
        </w:rPr>
        <w:t xml:space="preserve"> diye</w:t>
      </w:r>
      <w:r>
        <w:rPr>
          <w:color w:val="000065"/>
        </w:rPr>
        <w:t xml:space="preserve"> information</w:t>
      </w:r>
      <w:r>
        <w:rPr>
          <w:color w:val="000062"/>
        </w:rPr>
        <w:t xml:space="preserve"> update</w:t>
      </w:r>
      <w:r>
        <w:rPr>
          <w:color w:val="750000"/>
        </w:rPr>
        <w:t xml:space="preserve"> hocche</w:t>
      </w:r>
      <w:r>
        <w:rPr>
          <w:color w:val="000044"/>
        </w:rPr>
        <w:t xml:space="preserve"> na</w:t>
      </w:r>
      <w:r>
        <w:rPr>
          <w:color w:val="00005E"/>
        </w:rPr>
        <w:t xml:space="preserve"> keno</w:t>
      </w:r>
      <w:r>
        <w:br/>
      </w:r>
      <w:r>
        <w:rPr>
          <w:color w:val="000034"/>
        </w:rPr>
        <w:t xml:space="preserve"> বিকাশ</w:t>
      </w:r>
      <w:r>
        <w:rPr>
          <w:color w:val="000080"/>
        </w:rPr>
        <w:t xml:space="preserve"> এপ</w:t>
      </w:r>
      <w:r>
        <w:rPr>
          <w:color w:val="550000"/>
        </w:rPr>
        <w:t xml:space="preserve"> এ</w:t>
      </w:r>
      <w:r>
        <w:rPr>
          <w:color w:val="000062"/>
        </w:rPr>
        <w:t xml:space="preserve"> হালনাগাদ</w:t>
      </w:r>
      <w:r>
        <w:rPr>
          <w:color w:val="460000"/>
        </w:rPr>
        <w:t xml:space="preserve"> করতে</w:t>
      </w:r>
      <w:r>
        <w:rPr>
          <w:color w:val="000062"/>
        </w:rPr>
        <w:t xml:space="preserve"> পারছি</w:t>
      </w:r>
      <w:r>
        <w:rPr>
          <w:color w:val="000042"/>
        </w:rPr>
        <w:t xml:space="preserve"> না</w:t>
      </w:r>
      <w:r>
        <w:rPr>
          <w:color w:val="000062"/>
        </w:rPr>
        <w:t xml:space="preserve"> কেনো</w:t>
      </w:r>
      <w:r>
        <w:br/>
      </w:r>
      <w:r>
        <w:rPr>
          <w:color w:val="000074"/>
        </w:rPr>
        <w:t xml:space="preserve"> sorry</w:t>
      </w:r>
      <w:r>
        <w:rPr>
          <w:color w:val="700000"/>
        </w:rPr>
        <w:t xml:space="preserve"> your</w:t>
      </w:r>
      <w:r>
        <w:rPr>
          <w:color w:val="000076"/>
        </w:rPr>
        <w:t xml:space="preserve"> request</w:t>
      </w:r>
      <w:r>
        <w:rPr>
          <w:color w:val="5D0000"/>
        </w:rPr>
        <w:t xml:space="preserve"> for</w:t>
      </w:r>
      <w:r>
        <w:rPr>
          <w:color w:val="00005A"/>
        </w:rPr>
        <w:t xml:space="preserve"> information</w:t>
      </w:r>
      <w:r>
        <w:rPr>
          <w:color w:val="000058"/>
        </w:rPr>
        <w:t xml:space="preserve"> update</w:t>
      </w:r>
      <w:r>
        <w:br/>
      </w:r>
      <w:r>
        <w:rPr>
          <w:color w:val="000067"/>
        </w:rPr>
        <w:t xml:space="preserve"> তথ্য</w:t>
      </w:r>
      <w:r>
        <w:rPr>
          <w:color w:val="00006D"/>
        </w:rPr>
        <w:t xml:space="preserve"> হালনাগাদ</w:t>
      </w:r>
      <w:r>
        <w:rPr>
          <w:color w:val="800000"/>
        </w:rPr>
        <w:t xml:space="preserve"> করলাম</w:t>
      </w:r>
      <w:r>
        <w:rPr>
          <w:color w:val="00008E"/>
        </w:rPr>
        <w:t xml:space="preserve"> হলো</w:t>
      </w:r>
      <w:r>
        <w:rPr>
          <w:color w:val="000049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00"/>
        </w:rPr>
        <w:t xml:space="preserve"> ‍</w:t>
      </w:r>
      <w:r>
        <w:br/>
      </w:r>
      <w:r>
        <w:rPr>
          <w:color w:val="2C0000"/>
        </w:rPr>
        <w:t xml:space="preserve"> i</w:t>
      </w:r>
      <w:r>
        <w:rPr>
          <w:color w:val="4A0000"/>
        </w:rPr>
        <w:t xml:space="preserve"> am</w:t>
      </w:r>
      <w:r>
        <w:rPr>
          <w:color w:val="000057"/>
        </w:rPr>
        <w:t xml:space="preserve"> trying</w:t>
      </w:r>
      <w:r>
        <w:rPr>
          <w:color w:val="00005B"/>
        </w:rPr>
        <w:t xml:space="preserve"> to</w:t>
      </w:r>
      <w:r>
        <w:rPr>
          <w:color w:val="00007B"/>
        </w:rPr>
        <w:t xml:space="preserve"> open</w:t>
      </w:r>
      <w:r>
        <w:rPr>
          <w:color w:val="2A0000"/>
        </w:rPr>
        <w:t xml:space="preserve"> a</w:t>
      </w:r>
      <w:r>
        <w:rPr>
          <w:color w:val="00003F"/>
        </w:rPr>
        <w:t xml:space="preserve"> savings</w:t>
      </w:r>
      <w:r>
        <w:rPr>
          <w:color w:val="000025"/>
        </w:rPr>
        <w:t xml:space="preserve"> account</w:t>
      </w:r>
      <w:r>
        <w:rPr>
          <w:color w:val="300000"/>
        </w:rPr>
        <w:t xml:space="preserve"> but</w:t>
      </w:r>
      <w:r>
        <w:rPr>
          <w:color w:val="00003D"/>
        </w:rPr>
        <w:t xml:space="preserve"> not</w:t>
      </w:r>
      <w:r>
        <w:rPr>
          <w:color w:val="000055"/>
        </w:rPr>
        <w:t xml:space="preserve"> successful</w:t>
      </w:r>
      <w:r>
        <w:rPr>
          <w:color w:val="00005B"/>
        </w:rPr>
        <w:t xml:space="preserve"> to</w:t>
      </w:r>
      <w:r>
        <w:rPr>
          <w:color w:val="00007B"/>
        </w:rPr>
        <w:t xml:space="preserve"> open</w:t>
      </w:r>
      <w:r>
        <w:rPr>
          <w:color w:val="490000"/>
        </w:rPr>
        <w:t xml:space="preserve"> this</w:t>
      </w:r>
      <w:r>
        <w:br/>
      </w:r>
      <w:r>
        <w:rPr>
          <w:color w:val="0000B5"/>
        </w:rPr>
        <w:t xml:space="preserve"> information</w:t>
      </w:r>
      <w:r>
        <w:rPr>
          <w:color w:val="0000B3"/>
        </w:rPr>
        <w:t xml:space="preserve"> not</w:t>
      </w:r>
      <w:r>
        <w:rPr>
          <w:color w:val="000000"/>
        </w:rPr>
        <w:t xml:space="preserve"> updated</w:t>
      </w:r>
      <w:r>
        <w:rPr>
          <w:color w:val="000000"/>
        </w:rPr>
        <w:t xml:space="preserve"> why</w:t>
      </w:r>
      <w:r>
        <w:br/>
      </w:r>
      <w:r>
        <w:rPr>
          <w:color w:val="2A0000"/>
        </w:rPr>
        <w:t xml:space="preserve"> ami</w:t>
      </w:r>
      <w:r>
        <w:rPr>
          <w:color w:val="2E0000"/>
        </w:rPr>
        <w:t xml:space="preserve"> amar</w:t>
      </w:r>
      <w:r>
        <w:rPr>
          <w:color w:val="00002B"/>
        </w:rPr>
        <w:t xml:space="preserve"> account</w:t>
      </w:r>
      <w:r>
        <w:rPr>
          <w:color w:val="370000"/>
        </w:rPr>
        <w:t xml:space="preserve"> er</w:t>
      </w:r>
      <w:r>
        <w:rPr>
          <w:color w:val="000068"/>
        </w:rPr>
        <w:t xml:space="preserve"> totto</w:t>
      </w:r>
      <w:r>
        <w:rPr>
          <w:color w:val="000060"/>
        </w:rPr>
        <w:t xml:space="preserve"> halnagat</w:t>
      </w:r>
      <w:r>
        <w:rPr>
          <w:color w:val="550000"/>
        </w:rPr>
        <w:t xml:space="preserve"> korta</w:t>
      </w:r>
      <w:r>
        <w:rPr>
          <w:color w:val="00006F"/>
        </w:rPr>
        <w:t xml:space="preserve"> cassi</w:t>
      </w:r>
      <w:r>
        <w:rPr>
          <w:color w:val="00006C"/>
        </w:rPr>
        <w:t xml:space="preserve"> hossa</w:t>
      </w:r>
      <w:r>
        <w:rPr>
          <w:color w:val="000041"/>
        </w:rPr>
        <w:t xml:space="preserve"> kno</w:t>
      </w:r>
      <w:r>
        <w:br/>
      </w:r>
      <w:r>
        <w:rPr>
          <w:color w:val="000061"/>
        </w:rPr>
        <w:t xml:space="preserve"> তথ্য</w:t>
      </w:r>
      <w:r>
        <w:rPr>
          <w:color w:val="000067"/>
        </w:rPr>
        <w:t xml:space="preserve"> হালনাগাদ</w:t>
      </w:r>
      <w:r>
        <w:rPr>
          <w:color w:val="00008F"/>
        </w:rPr>
        <w:t xml:space="preserve"> হচ্ছেনা</w:t>
      </w:r>
      <w:r>
        <w:rPr>
          <w:color w:val="3E0000"/>
        </w:rPr>
        <w:t xml:space="preserve"> কি</w:t>
      </w:r>
      <w:r>
        <w:rPr>
          <w:color w:val="000070"/>
        </w:rPr>
        <w:t xml:space="preserve"> করব</w:t>
      </w:r>
      <w:r>
        <w:rPr>
          <w:color w:val="000058"/>
        </w:rPr>
        <w:t xml:space="preserve"> এখন</w:t>
      </w:r>
      <w:r>
        <w:br/>
      </w:r>
      <w:r>
        <w:rPr>
          <w:color w:val="380000"/>
        </w:rPr>
        <w:t xml:space="preserve"> আমি</w:t>
      </w:r>
      <w:r>
        <w:rPr>
          <w:color w:val="000060"/>
        </w:rPr>
        <w:t xml:space="preserve"> তথ্য</w:t>
      </w:r>
      <w:r>
        <w:rPr>
          <w:color w:val="000094"/>
        </w:rPr>
        <w:t xml:space="preserve"> হালনাগাত</w:t>
      </w:r>
      <w:r>
        <w:rPr>
          <w:color w:val="680000"/>
        </w:rPr>
        <w:t xml:space="preserve"> করছি</w:t>
      </w:r>
      <w:r>
        <w:rPr>
          <w:color w:val="4D0000"/>
        </w:rPr>
        <w:t xml:space="preserve"> কিন্তু</w:t>
      </w:r>
      <w:r>
        <w:rPr>
          <w:color w:val="00005D"/>
        </w:rPr>
        <w:t xml:space="preserve"> হচ্ছে</w:t>
      </w:r>
      <w:r>
        <w:rPr>
          <w:color w:val="000044"/>
        </w:rPr>
        <w:t xml:space="preserve"> না</w:t>
      </w:r>
      <w:r>
        <w:br/>
      </w:r>
      <w:r>
        <w:rPr>
          <w:color w:val="4F0000"/>
        </w:rPr>
        <w:t xml:space="preserve"> amar</w:t>
      </w:r>
      <w:r>
        <w:rPr>
          <w:color w:val="00007D"/>
        </w:rPr>
        <w:t xml:space="preserve"> information</w:t>
      </w:r>
      <w:r>
        <w:rPr>
          <w:color w:val="00007A"/>
        </w:rPr>
        <w:t xml:space="preserve"> update</w:t>
      </w:r>
      <w:r>
        <w:rPr>
          <w:color w:val="900000"/>
        </w:rPr>
        <w:t xml:space="preserve"> hocche</w:t>
      </w:r>
      <w:r>
        <w:rPr>
          <w:color w:val="000054"/>
        </w:rPr>
        <w:t xml:space="preserve"> na</w:t>
      </w:r>
      <w:r>
        <w:br/>
      </w:r>
      <w:r>
        <w:rPr>
          <w:color w:val="330000"/>
        </w:rPr>
        <w:t xml:space="preserve"> amr</w:t>
      </w:r>
      <w:r>
        <w:rPr>
          <w:color w:val="00004A"/>
        </w:rPr>
        <w:t xml:space="preserve"> halnagad</w:t>
      </w:r>
      <w:r>
        <w:rPr>
          <w:color w:val="00006D"/>
        </w:rPr>
        <w:t xml:space="preserve"> hoitese</w:t>
      </w:r>
      <w:r>
        <w:rPr>
          <w:color w:val="000057"/>
        </w:rPr>
        <w:t xml:space="preserve"> na</w:t>
      </w:r>
      <w:r>
        <w:rPr>
          <w:color w:val="680000"/>
        </w:rPr>
        <w:t xml:space="preserve"> face</w:t>
      </w:r>
      <w:r>
        <w:rPr>
          <w:color w:val="800000"/>
        </w:rPr>
        <w:t xml:space="preserve"> dorte</w:t>
      </w:r>
      <w:r>
        <w:rPr>
          <w:color w:val="620000"/>
        </w:rPr>
        <w:t xml:space="preserve"> pare</w:t>
      </w:r>
      <w:r>
        <w:rPr>
          <w:color w:val="000057"/>
        </w:rPr>
        <w:t xml:space="preserve"> na</w:t>
      </w:r>
      <w:r>
        <w:br/>
      </w:r>
      <w:r>
        <w:rPr>
          <w:color w:val="360000"/>
        </w:rPr>
        <w:t xml:space="preserve"> আমার</w:t>
      </w:r>
      <w:r>
        <w:rPr>
          <w:color w:val="00005F"/>
        </w:rPr>
        <w:t xml:space="preserve"> তথ্য</w:t>
      </w:r>
      <w:r>
        <w:rPr>
          <w:color w:val="000088"/>
        </w:rPr>
        <w:t xml:space="preserve"> গুলো</w:t>
      </w:r>
      <w:r>
        <w:rPr>
          <w:color w:val="00007A"/>
        </w:rPr>
        <w:t xml:space="preserve"> আপডেট</w:t>
      </w:r>
      <w:r>
        <w:rPr>
          <w:color w:val="480000"/>
        </w:rPr>
        <w:t xml:space="preserve"> করতে</w:t>
      </w:r>
      <w:r>
        <w:rPr>
          <w:color w:val="000076"/>
        </w:rPr>
        <w:t xml:space="preserve"> পারছিনা</w:t>
      </w:r>
      <w:r>
        <w:rPr>
          <w:color w:val="000000"/>
        </w:rPr>
        <w:t xml:space="preserve"> কেনো</w:t>
      </w:r>
      <w:r>
        <w:br/>
      </w:r>
      <w:r>
        <w:rPr>
          <w:color w:val="000073"/>
        </w:rPr>
        <w:t xml:space="preserve"> id</w:t>
      </w:r>
      <w:r>
        <w:rPr>
          <w:color w:val="00006B"/>
        </w:rPr>
        <w:t xml:space="preserve"> update</w:t>
      </w:r>
      <w:r>
        <w:rPr>
          <w:color w:val="520000"/>
        </w:rPr>
        <w:t xml:space="preserve"> korte</w:t>
      </w:r>
      <w:r>
        <w:rPr>
          <w:color w:val="0000B6"/>
        </w:rPr>
        <w:t xml:space="preserve"> partecina</w:t>
      </w:r>
      <w:r>
        <w:br/>
      </w:r>
      <w:r>
        <w:rPr>
          <w:color w:val="360000"/>
        </w:rPr>
        <w:t xml:space="preserve"> amar</w:t>
      </w:r>
      <w:r>
        <w:rPr>
          <w:color w:val="000072"/>
        </w:rPr>
        <w:t xml:space="preserve"> halnagat</w:t>
      </w:r>
      <w:r>
        <w:rPr>
          <w:color w:val="410000"/>
        </w:rPr>
        <w:t xml:space="preserve"> er</w:t>
      </w:r>
      <w:r>
        <w:rPr>
          <w:color w:val="000096"/>
        </w:rPr>
        <w:t xml:space="preserve"> chobi</w:t>
      </w:r>
      <w:r>
        <w:rPr>
          <w:color w:val="000089"/>
        </w:rPr>
        <w:t xml:space="preserve"> nisse</w:t>
      </w:r>
      <w:r>
        <w:rPr>
          <w:color w:val="00003A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330000"/>
        </w:rPr>
        <w:t xml:space="preserve"> ami</w:t>
      </w:r>
      <w:r>
        <w:rPr>
          <w:color w:val="000058"/>
        </w:rPr>
        <w:t xml:space="preserve"> information</w:t>
      </w:r>
      <w:r>
        <w:rPr>
          <w:color w:val="000055"/>
        </w:rPr>
        <w:t xml:space="preserve"> update</w:t>
      </w:r>
      <w:r>
        <w:rPr>
          <w:color w:val="420000"/>
        </w:rPr>
        <w:t xml:space="preserve"> korte</w:t>
      </w:r>
      <w:r>
        <w:rPr>
          <w:color w:val="00009B"/>
        </w:rPr>
        <w:t xml:space="preserve"> cacce</w:t>
      </w:r>
      <w:r>
        <w:rPr>
          <w:color w:val="430000"/>
        </w:rPr>
        <w:t xml:space="preserve"> but</w:t>
      </w:r>
      <w:r>
        <w:rPr>
          <w:color w:val="000066"/>
        </w:rPr>
        <w:t xml:space="preserve"> hocce</w:t>
      </w:r>
      <w:r>
        <w:rPr>
          <w:color w:val="00003B"/>
        </w:rPr>
        <w:t xml:space="preserve"> na</w:t>
      </w:r>
      <w:r>
        <w:br/>
      </w:r>
      <w:r>
        <w:rPr>
          <w:color w:val="2B0000"/>
        </w:rPr>
        <w:t xml:space="preserve"> আমি</w:t>
      </w:r>
      <w:r>
        <w:rPr>
          <w:color w:val="000029"/>
        </w:rPr>
        <w:t xml:space="preserve"> বিকাশ</w:t>
      </w:r>
      <w:r>
        <w:rPr>
          <w:color w:val="00004E"/>
        </w:rPr>
        <w:t xml:space="preserve"> হালনাগাদ</w:t>
      </w:r>
      <w:r>
        <w:rPr>
          <w:color w:val="910000"/>
        </w:rPr>
        <w:t xml:space="preserve"> করিছি</w:t>
      </w:r>
      <w:r>
        <w:rPr>
          <w:color w:val="3B0000"/>
        </w:rPr>
        <w:t xml:space="preserve"> কিন্তু</w:t>
      </w:r>
      <w:r>
        <w:rPr>
          <w:color w:val="000073"/>
        </w:rPr>
        <w:t xml:space="preserve"> হালনাগাত</w:t>
      </w:r>
      <w:r>
        <w:rPr>
          <w:color w:val="000065"/>
        </w:rPr>
        <w:t xml:space="preserve"> হলো</w:t>
      </w:r>
      <w:r>
        <w:rPr>
          <w:color w:val="000034"/>
        </w:rPr>
        <w:t xml:space="preserve"> না</w:t>
      </w:r>
      <w:r>
        <w:rPr>
          <w:color w:val="00003F"/>
        </w:rPr>
        <w:t xml:space="preserve"> কেন</w:t>
      </w:r>
      <w:r>
        <w:br/>
      </w:r>
      <w:r>
        <w:rPr>
          <w:color w:val="180000"/>
        </w:rPr>
        <w:t xml:space="preserve"> ami</w:t>
      </w:r>
      <w:r>
        <w:rPr>
          <w:color w:val="200000"/>
        </w:rPr>
        <w:t xml:space="preserve"> amr</w:t>
      </w:r>
      <w:r>
        <w:rPr>
          <w:color w:val="000015"/>
        </w:rPr>
        <w:t xml:space="preserve"> bkash</w:t>
      </w:r>
      <w:r>
        <w:rPr>
          <w:color w:val="5E0000"/>
        </w:rPr>
        <w:t xml:space="preserve"> er</w:t>
      </w:r>
      <w:r>
        <w:rPr>
          <w:color w:val="000063"/>
        </w:rPr>
        <w:t xml:space="preserve"> tottho</w:t>
      </w:r>
      <w:r>
        <w:rPr>
          <w:color w:val="00002F"/>
        </w:rPr>
        <w:t xml:space="preserve"> halnagad</w:t>
      </w:r>
      <w:r>
        <w:rPr>
          <w:color w:val="5E0000"/>
        </w:rPr>
        <w:t xml:space="preserve"> er</w:t>
      </w:r>
      <w:r>
        <w:rPr>
          <w:color w:val="280000"/>
        </w:rPr>
        <w:t xml:space="preserve"> jonno</w:t>
      </w:r>
      <w:r>
        <w:rPr>
          <w:color w:val="000024"/>
        </w:rPr>
        <w:t xml:space="preserve"> nid</w:t>
      </w:r>
      <w:r>
        <w:rPr>
          <w:color w:val="5E0000"/>
        </w:rPr>
        <w:t xml:space="preserve"> er</w:t>
      </w:r>
      <w:r>
        <w:rPr>
          <w:color w:val="000064"/>
        </w:rPr>
        <w:t xml:space="preserve"> sob</w:t>
      </w:r>
      <w:r>
        <w:rPr>
          <w:color w:val="000063"/>
        </w:rPr>
        <w:t xml:space="preserve"> tottho</w:t>
      </w:r>
      <w:r>
        <w:rPr>
          <w:color w:val="000046"/>
        </w:rPr>
        <w:t xml:space="preserve"> dicci</w:t>
      </w:r>
      <w:r>
        <w:rPr>
          <w:color w:val="200000"/>
        </w:rPr>
        <w:t xml:space="preserve"> but</w:t>
      </w:r>
      <w:r>
        <w:rPr>
          <w:color w:val="000064"/>
        </w:rPr>
        <w:t xml:space="preserve"> sob</w:t>
      </w:r>
      <w:r>
        <w:rPr>
          <w:color w:val="000039"/>
        </w:rPr>
        <w:t xml:space="preserve"> kichu</w:t>
      </w:r>
      <w:r>
        <w:rPr>
          <w:color w:val="00003A"/>
        </w:rPr>
        <w:t xml:space="preserve"> sofol</w:t>
      </w:r>
      <w:r>
        <w:rPr>
          <w:color w:val="000043"/>
        </w:rPr>
        <w:t xml:space="preserve"> howar</w:t>
      </w:r>
      <w:r>
        <w:rPr>
          <w:color w:val="00003F"/>
        </w:rPr>
        <w:t xml:space="preserve"> poreo</w:t>
      </w:r>
      <w:r>
        <w:rPr>
          <w:color w:val="000039"/>
        </w:rPr>
        <w:t xml:space="preserve"> unsuccessful</w:t>
      </w:r>
      <w:r>
        <w:rPr>
          <w:color w:val="000040"/>
        </w:rPr>
        <w:t xml:space="preserve"> dekhacce</w:t>
      </w:r>
      <w:r>
        <w:rPr>
          <w:color w:val="000000"/>
        </w:rPr>
        <w:t xml:space="preserve"> keno</w:t>
      </w:r>
      <w:r>
        <w:br/>
      </w:r>
      <w:r>
        <w:rPr>
          <w:color w:val="00006B"/>
        </w:rPr>
        <w:t xml:space="preserve"> তথ্য</w:t>
      </w:r>
      <w:r>
        <w:rPr>
          <w:color w:val="000071"/>
        </w:rPr>
        <w:t xml:space="preserve"> হালনাগাদ</w:t>
      </w:r>
      <w:r>
        <w:rPr>
          <w:color w:val="0000BA"/>
        </w:rPr>
        <w:t xml:space="preserve"> হচ্চে</w:t>
      </w:r>
      <w:r>
        <w:rPr>
          <w:color w:val="00004C"/>
        </w:rPr>
        <w:t xml:space="preserve"> না</w:t>
      </w:r>
      <w:r>
        <w:br/>
      </w:r>
      <w:r>
        <w:rPr>
          <w:color w:val="330000"/>
        </w:rPr>
        <w:t xml:space="preserve"> i</w:t>
      </w:r>
      <w:r>
        <w:rPr>
          <w:color w:val="570000"/>
        </w:rPr>
        <w:t xml:space="preserve"> am</w:t>
      </w:r>
      <w:r>
        <w:rPr>
          <w:color w:val="000063"/>
        </w:rPr>
        <w:t xml:space="preserve"> unable</w:t>
      </w:r>
      <w:r>
        <w:rPr>
          <w:color w:val="000036"/>
        </w:rPr>
        <w:t xml:space="preserve"> to</w:t>
      </w:r>
      <w:r>
        <w:rPr>
          <w:color w:val="000047"/>
        </w:rPr>
        <w:t xml:space="preserve"> update</w:t>
      </w:r>
      <w:r>
        <w:rPr>
          <w:color w:val="000038"/>
        </w:rPr>
        <w:t xml:space="preserve"> my</w:t>
      </w:r>
      <w:r>
        <w:rPr>
          <w:color w:val="000049"/>
        </w:rPr>
        <w:t xml:space="preserve"> information</w:t>
      </w:r>
      <w:r>
        <w:rPr>
          <w:color w:val="610000"/>
        </w:rPr>
        <w:t xml:space="preserve"> through</w:t>
      </w:r>
      <w:r>
        <w:rPr>
          <w:color w:val="000026"/>
        </w:rPr>
        <w:t xml:space="preserve"> bkash</w:t>
      </w:r>
      <w:r>
        <w:rPr>
          <w:color w:val="000082"/>
        </w:rPr>
        <w:t xml:space="preserve"> menu</w:t>
      </w:r>
      <w:r>
        <w:br/>
      </w:r>
      <w:r>
        <w:rPr>
          <w:color w:val="00002E"/>
        </w:rPr>
        <w:t xml:space="preserve"> nid</w:t>
      </w:r>
      <w:r>
        <w:rPr>
          <w:color w:val="000032"/>
        </w:rPr>
        <w:t xml:space="preserve"> update</w:t>
      </w:r>
      <w:r>
        <w:rPr>
          <w:color w:val="5B0000"/>
        </w:rPr>
        <w:t xml:space="preserve"> dila</w:t>
      </w:r>
      <w:r>
        <w:rPr>
          <w:color w:val="000042"/>
        </w:rPr>
        <w:t xml:space="preserve"> sorry</w:t>
      </w:r>
      <w:r>
        <w:rPr>
          <w:color w:val="00008E"/>
        </w:rPr>
        <w:t xml:space="preserve"> bola</w:t>
      </w:r>
      <w:r>
        <w:rPr>
          <w:color w:val="00003E"/>
        </w:rPr>
        <w:t xml:space="preserve"> sob</w:t>
      </w:r>
      <w:r>
        <w:rPr>
          <w:color w:val="000052"/>
        </w:rPr>
        <w:t xml:space="preserve"> kiso</w:t>
      </w:r>
      <w:r>
        <w:rPr>
          <w:color w:val="4C0000"/>
        </w:rPr>
        <w:t xml:space="preserve"> tik</w:t>
      </w:r>
      <w:r>
        <w:rPr>
          <w:color w:val="000066"/>
        </w:rPr>
        <w:t xml:space="preserve"> delao</w:t>
      </w:r>
      <w:r>
        <w:rPr>
          <w:color w:val="00008E"/>
        </w:rPr>
        <w:t xml:space="preserve"> bola</w:t>
      </w:r>
      <w:r>
        <w:br/>
      </w:r>
      <w:r>
        <w:rPr>
          <w:color w:val="310000"/>
        </w:rPr>
        <w:t xml:space="preserve"> আমি</w:t>
      </w:r>
      <w:r>
        <w:rPr>
          <w:color w:val="000053"/>
        </w:rPr>
        <w:t xml:space="preserve"> তথ্য</w:t>
      </w:r>
      <w:r>
        <w:rPr>
          <w:color w:val="0000B5"/>
        </w:rPr>
        <w:t xml:space="preserve"> হালনাগ</w:t>
      </w:r>
      <w:r>
        <w:rPr>
          <w:color w:val="5A0000"/>
        </w:rPr>
        <w:t xml:space="preserve"> করছি</w:t>
      </w:r>
      <w:r>
        <w:rPr>
          <w:color w:val="430000"/>
        </w:rPr>
        <w:t xml:space="preserve"> কিন্তু</w:t>
      </w:r>
      <w:r>
        <w:rPr>
          <w:color w:val="000051"/>
        </w:rPr>
        <w:t xml:space="preserve"> হচ্ছে</w:t>
      </w:r>
      <w:r>
        <w:rPr>
          <w:color w:val="00003B"/>
        </w:rPr>
        <w:t xml:space="preserve"> না</w:t>
      </w:r>
      <w:r>
        <w:br/>
      </w:r>
      <w:r>
        <w:rPr>
          <w:color w:val="350000"/>
        </w:rPr>
        <w:t xml:space="preserve"> আমি</w:t>
      </w:r>
      <w:r>
        <w:rPr>
          <w:color w:val="00005A"/>
        </w:rPr>
        <w:t xml:space="preserve"> তথ্য</w:t>
      </w:r>
      <w:r>
        <w:rPr>
          <w:color w:val="00005F"/>
        </w:rPr>
        <w:t xml:space="preserve"> হালনাগাদ</w:t>
      </w:r>
      <w:r>
        <w:rPr>
          <w:color w:val="880000"/>
        </w:rPr>
        <w:t xml:space="preserve"> করতে</w:t>
      </w:r>
      <w:r>
        <w:rPr>
          <w:color w:val="00005A"/>
        </w:rPr>
        <w:t xml:space="preserve"> চাচ্ছি</w:t>
      </w:r>
      <w:r>
        <w:rPr>
          <w:color w:val="480000"/>
        </w:rPr>
        <w:t xml:space="preserve"> কিন্তু</w:t>
      </w:r>
      <w:r>
        <w:rPr>
          <w:color w:val="880000"/>
        </w:rPr>
        <w:t xml:space="preserve"> করতে</w:t>
      </w:r>
      <w:r>
        <w:rPr>
          <w:color w:val="00006F"/>
        </w:rPr>
        <w:t xml:space="preserve"> পারছিনা</w:t>
      </w:r>
      <w:r>
        <w:br/>
      </w:r>
      <w:r>
        <w:rPr>
          <w:color w:val="2D0000"/>
        </w:rPr>
        <w:t xml:space="preserve"> আমার</w:t>
      </w:r>
      <w:r>
        <w:rPr>
          <w:color w:val="000056"/>
        </w:rPr>
        <w:t xml:space="preserve"> বিকাশের</w:t>
      </w:r>
      <w:r>
        <w:rPr>
          <w:color w:val="00004F"/>
        </w:rPr>
        <w:t xml:space="preserve"> তথ্য</w:t>
      </w:r>
      <w:r>
        <w:rPr>
          <w:color w:val="0000AD"/>
        </w:rPr>
        <w:t xml:space="preserve"> আপড়েড়</w:t>
      </w:r>
      <w:r>
        <w:rPr>
          <w:color w:val="4D0000"/>
        </w:rPr>
        <w:t xml:space="preserve"> করা</w:t>
      </w:r>
      <w:r>
        <w:rPr>
          <w:color w:val="000063"/>
        </w:rPr>
        <w:t xml:space="preserve"> যাচ্ছে</w:t>
      </w:r>
      <w:r>
        <w:rPr>
          <w:color w:val="000038"/>
        </w:rPr>
        <w:t xml:space="preserve"> না</w:t>
      </w:r>
      <w:r>
        <w:br/>
      </w:r>
      <w:r>
        <w:rPr>
          <w:color w:val="4D0000"/>
        </w:rPr>
        <w:t xml:space="preserve"> i</w:t>
      </w:r>
      <w:r>
        <w:rPr>
          <w:color w:val="000044"/>
        </w:rPr>
        <w:t xml:space="preserve"> can't</w:t>
      </w:r>
      <w:r>
        <w:rPr>
          <w:color w:val="00006B"/>
        </w:rPr>
        <w:t xml:space="preserve"> update</w:t>
      </w:r>
      <w:r>
        <w:rPr>
          <w:color w:val="00002A"/>
        </w:rPr>
        <w:t xml:space="preserve"> my</w:t>
      </w:r>
      <w:r>
        <w:rPr>
          <w:color w:val="000031"/>
        </w:rPr>
        <w:t xml:space="preserve"> nid</w:t>
      </w:r>
      <w:r>
        <w:rPr>
          <w:color w:val="000000"/>
        </w:rPr>
        <w:t xml:space="preserve"> info</w:t>
      </w:r>
      <w:r>
        <w:rPr>
          <w:color w:val="4D0000"/>
        </w:rPr>
        <w:t xml:space="preserve"> i</w:t>
      </w:r>
      <w:r>
        <w:rPr>
          <w:color w:val="510000"/>
        </w:rPr>
        <w:t xml:space="preserve"> tried</w:t>
      </w:r>
      <w:r>
        <w:rPr>
          <w:color w:val="000028"/>
        </w:rPr>
        <w:t xml:space="preserve"> to</w:t>
      </w:r>
      <w:r>
        <w:rPr>
          <w:color w:val="00006B"/>
        </w:rPr>
        <w:t xml:space="preserve"> update</w:t>
      </w:r>
      <w:r>
        <w:rPr>
          <w:color w:val="3B0000"/>
        </w:rPr>
        <w:t xml:space="preserve"> it</w:t>
      </w:r>
      <w:r>
        <w:rPr>
          <w:color w:val="000036"/>
        </w:rPr>
        <w:t xml:space="preserve"> from</w:t>
      </w:r>
      <w:r>
        <w:rPr>
          <w:color w:val="000061"/>
        </w:rPr>
        <w:t xml:space="preserve"> menu</w:t>
      </w:r>
      <w:r>
        <w:rPr>
          <w:color w:val="000068"/>
        </w:rPr>
        <w:t xml:space="preserve"> &gt;</w:t>
      </w:r>
      <w:r>
        <w:rPr>
          <w:color w:val="000037"/>
        </w:rPr>
        <w:t xml:space="preserve"> information</w:t>
      </w:r>
      <w:r>
        <w:rPr>
          <w:color w:val="00006B"/>
        </w:rPr>
        <w:t xml:space="preserve"> update</w:t>
      </w:r>
      <w:r>
        <w:br/>
      </w:r>
      <w:r>
        <w:rPr>
          <w:color w:val="400000"/>
        </w:rPr>
        <w:t xml:space="preserve"> আমার</w:t>
      </w:r>
      <w:r>
        <w:rPr>
          <w:color w:val="000051"/>
        </w:rPr>
        <w:t xml:space="preserve"> একাউন্ট</w:t>
      </w:r>
      <w:r>
        <w:rPr>
          <w:color w:val="660000"/>
        </w:rPr>
        <w:t xml:space="preserve"> এ</w:t>
      </w:r>
      <w:r>
        <w:rPr>
          <w:color w:val="000070"/>
        </w:rPr>
        <w:t xml:space="preserve"> তথ্য</w:t>
      </w:r>
      <w:r>
        <w:rPr>
          <w:color w:val="000076"/>
        </w:rPr>
        <w:t xml:space="preserve"> হালনাগাদ</w:t>
      </w:r>
      <w:r>
        <w:rPr>
          <w:color w:val="00006D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কিভাবে</w:t>
      </w:r>
      <w:r>
        <w:rPr>
          <w:color w:val="47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390000"/>
        </w:rPr>
        <w:t xml:space="preserve"> আমি</w:t>
      </w:r>
      <w:r>
        <w:rPr>
          <w:color w:val="00006A"/>
        </w:rPr>
        <w:t xml:space="preserve"> বিকাশের</w:t>
      </w:r>
      <w:r>
        <w:rPr>
          <w:color w:val="000062"/>
        </w:rPr>
        <w:t xml:space="preserve"> তথ্য</w:t>
      </w:r>
      <w:r>
        <w:rPr>
          <w:color w:val="000067"/>
        </w:rPr>
        <w:t xml:space="preserve"> হালনাগাদ</w:t>
      </w:r>
      <w:r>
        <w:rPr>
          <w:color w:val="4A0000"/>
        </w:rPr>
        <w:t xml:space="preserve"> করতে</w:t>
      </w:r>
      <w:r>
        <w:rPr>
          <w:color w:val="00008B"/>
        </w:rPr>
        <w:t xml:space="preserve"> পারতেছি</w:t>
      </w:r>
      <w:r>
        <w:rPr>
          <w:color w:val="000045"/>
        </w:rPr>
        <w:t xml:space="preserve"> না</w:t>
      </w:r>
      <w:r>
        <w:br/>
      </w:r>
      <w:r>
        <w:rPr>
          <w:color w:val="860000"/>
        </w:rPr>
        <w:t xml:space="preserve"> whay</w:t>
      </w:r>
      <w:r>
        <w:rPr>
          <w:color w:val="000037"/>
        </w:rPr>
        <w:t xml:space="preserve"> my</w:t>
      </w:r>
      <w:r>
        <w:rPr>
          <w:color w:val="000081"/>
        </w:rPr>
        <w:t xml:space="preserve"> updete</w:t>
      </w:r>
      <w:r>
        <w:rPr>
          <w:color w:val="5E0000"/>
        </w:rPr>
        <w:t xml:space="preserve"> was</w:t>
      </w:r>
      <w:r>
        <w:rPr>
          <w:color w:val="000086"/>
        </w:rPr>
        <w:t xml:space="preserve"> unsucessful</w:t>
      </w:r>
      <w:r>
        <w:br/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41"/>
        </w:rPr>
        <w:t xml:space="preserve"> একাউন্টে</w:t>
      </w:r>
      <w:r>
        <w:rPr>
          <w:color w:val="000064"/>
        </w:rPr>
        <w:t xml:space="preserve"> ইনফর্মেশন</w:t>
      </w:r>
      <w:r>
        <w:rPr>
          <w:color w:val="00009A"/>
        </w:rPr>
        <w:t xml:space="preserve"> আপডেট</w:t>
      </w:r>
      <w:r>
        <w:rPr>
          <w:color w:val="5A0000"/>
        </w:rPr>
        <w:t xml:space="preserve"> করতে</w:t>
      </w:r>
      <w:r>
        <w:rPr>
          <w:color w:val="00003C"/>
        </w:rPr>
        <w:t xml:space="preserve"> চাচ্ছি</w:t>
      </w:r>
      <w:r>
        <w:rPr>
          <w:color w:val="300000"/>
        </w:rPr>
        <w:t xml:space="preserve"> কিন্তু</w:t>
      </w:r>
      <w:r>
        <w:rPr>
          <w:color w:val="00005C"/>
        </w:rPr>
        <w:t xml:space="preserve"> অ্যাপস</w:t>
      </w:r>
      <w:r>
        <w:rPr>
          <w:color w:val="00002A"/>
        </w:rPr>
        <w:t xml:space="preserve"> থেকে</w:t>
      </w:r>
      <w:r>
        <w:rPr>
          <w:color w:val="00009A"/>
        </w:rPr>
        <w:t xml:space="preserve"> আপডেট</w:t>
      </w:r>
      <w:r>
        <w:rPr>
          <w:color w:val="5A0000"/>
        </w:rPr>
        <w:t xml:space="preserve"> করতে</w:t>
      </w:r>
      <w:r>
        <w:rPr>
          <w:color w:val="000000"/>
        </w:rPr>
        <w:t xml:space="preserve"> পারছিনা</w:t>
      </w:r>
      <w:r>
        <w:br/>
      </w:r>
      <w:r>
        <w:rPr>
          <w:color w:val="370000"/>
        </w:rPr>
        <w:t xml:space="preserve"> amer</w:t>
      </w:r>
      <w:r>
        <w:rPr>
          <w:color w:val="2D0000"/>
        </w:rPr>
        <w:t xml:space="preserve"> ai</w:t>
      </w:r>
      <w:r>
        <w:rPr>
          <w:color w:val="000042"/>
        </w:rPr>
        <w:t xml:space="preserve"> accunt</w:t>
      </w:r>
      <w:r>
        <w:rPr>
          <w:color w:val="000044"/>
        </w:rPr>
        <w:t xml:space="preserve"> hal</w:t>
      </w:r>
      <w:r>
        <w:rPr>
          <w:color w:val="000062"/>
        </w:rPr>
        <w:t xml:space="preserve"> nad</w:t>
      </w:r>
      <w:r>
        <w:rPr>
          <w:color w:val="970000"/>
        </w:rPr>
        <w:t xml:space="preserve"> hocca</w:t>
      </w:r>
      <w:r>
        <w:rPr>
          <w:color w:val="000032"/>
        </w:rPr>
        <w:t xml:space="preserve"> information</w:t>
      </w:r>
      <w:r>
        <w:rPr>
          <w:color w:val="000062"/>
        </w:rPr>
        <w:t xml:space="preserve"> unfull</w:t>
      </w:r>
      <w:r>
        <w:rPr>
          <w:color w:val="970000"/>
        </w:rPr>
        <w:t xml:space="preserve"> hocca</w:t>
      </w:r>
      <w:r>
        <w:rPr>
          <w:color w:val="000045"/>
        </w:rPr>
        <w:t xml:space="preserve"> koren</w:t>
      </w:r>
      <w:r>
        <w:rPr>
          <w:color w:val="00001E"/>
        </w:rPr>
        <w:t xml:space="preserve"> ki</w:t>
      </w:r>
      <w:r>
        <w:br/>
      </w:r>
      <w:r>
        <w:rPr>
          <w:color w:val="000065"/>
        </w:rPr>
        <w:t xml:space="preserve"> আমিতো</w:t>
      </w:r>
      <w:r>
        <w:rPr>
          <w:color w:val="00004B"/>
        </w:rPr>
        <w:t xml:space="preserve"> এনআইডি</w:t>
      </w:r>
      <w:r>
        <w:rPr>
          <w:color w:val="000051"/>
        </w:rPr>
        <w:t xml:space="preserve"> কাড</w:t>
      </w:r>
      <w:r>
        <w:rPr>
          <w:color w:val="350000"/>
        </w:rPr>
        <w:t xml:space="preserve"> দিয়ে</w:t>
      </w:r>
      <w:r>
        <w:rPr>
          <w:color w:val="000054"/>
        </w:rPr>
        <w:t xml:space="preserve"> একবার</w:t>
      </w:r>
      <w:r>
        <w:rPr>
          <w:color w:val="000036"/>
        </w:rPr>
        <w:t xml:space="preserve"> তথ্য</w:t>
      </w:r>
      <w:r>
        <w:rPr>
          <w:color w:val="00003A"/>
        </w:rPr>
        <w:t xml:space="preserve"> হালনাগাদ</w:t>
      </w:r>
      <w:r>
        <w:rPr>
          <w:color w:val="3B0000"/>
        </w:rPr>
        <w:t xml:space="preserve"> করছি</w:t>
      </w:r>
      <w:r>
        <w:rPr>
          <w:color w:val="480000"/>
        </w:rPr>
        <w:t xml:space="preserve"> তাহলে</w:t>
      </w:r>
      <w:r>
        <w:rPr>
          <w:color w:val="000045"/>
        </w:rPr>
        <w:t xml:space="preserve"> আবার</w:t>
      </w:r>
      <w:r>
        <w:rPr>
          <w:color w:val="290000"/>
        </w:rPr>
        <w:t xml:space="preserve"> করতে</w:t>
      </w:r>
      <w:r>
        <w:rPr>
          <w:color w:val="560000"/>
        </w:rPr>
        <w:t xml:space="preserve"> বলতেছে</w:t>
      </w:r>
      <w:r>
        <w:rPr>
          <w:color w:val="000039"/>
        </w:rPr>
        <w:t xml:space="preserve"> কেনো</w:t>
      </w:r>
      <w:r>
        <w:br/>
      </w:r>
      <w:r>
        <w:rPr>
          <w:color w:val="000081"/>
        </w:rPr>
        <w:t xml:space="preserve"> information</w:t>
      </w:r>
      <w:r>
        <w:rPr>
          <w:color w:val="00007E"/>
        </w:rPr>
        <w:t xml:space="preserve"> update</w:t>
      </w:r>
      <w:r>
        <w:rPr>
          <w:color w:val="0000B3"/>
        </w:rPr>
        <w:t xml:space="preserve"> unsuccessful</w:t>
      </w:r>
      <w:r>
        <w:br/>
      </w:r>
      <w:r>
        <w:rPr>
          <w:color w:val="000048"/>
        </w:rPr>
        <w:t xml:space="preserve"> today</w:t>
      </w:r>
      <w:r>
        <w:rPr>
          <w:color w:val="240000"/>
        </w:rPr>
        <w:t xml:space="preserve"> i</w:t>
      </w:r>
      <w:r>
        <w:rPr>
          <w:color w:val="000044"/>
        </w:rPr>
        <w:t xml:space="preserve"> submit</w:t>
      </w:r>
      <w:r>
        <w:rPr>
          <w:color w:val="000044"/>
        </w:rPr>
        <w:t xml:space="preserve"> all</w:t>
      </w:r>
      <w:r>
        <w:rPr>
          <w:color w:val="000027"/>
        </w:rPr>
        <w:t xml:space="preserve"> my</w:t>
      </w:r>
      <w:r>
        <w:rPr>
          <w:color w:val="000055"/>
        </w:rPr>
        <w:t xml:space="preserve"> documents</w:t>
      </w:r>
      <w:r>
        <w:rPr>
          <w:color w:val="350000"/>
        </w:rPr>
        <w:t xml:space="preserve"> for</w:t>
      </w:r>
      <w:r>
        <w:rPr>
          <w:color w:val="00003C"/>
        </w:rPr>
        <w:t xml:space="preserve"> check</w:t>
      </w:r>
      <w:r>
        <w:rPr>
          <w:color w:val="460000"/>
        </w:rPr>
        <w:t xml:space="preserve"> still</w:t>
      </w:r>
      <w:r>
        <w:rPr>
          <w:color w:val="510000"/>
        </w:rPr>
        <w:t xml:space="preserve"> they</w:t>
      </w:r>
      <w:r>
        <w:rPr>
          <w:color w:val="000056"/>
        </w:rPr>
        <w:t xml:space="preserve"> say</w:t>
      </w:r>
      <w:r>
        <w:rPr>
          <w:color w:val="00004A"/>
        </w:rPr>
        <w:t xml:space="preserve"> totto</w:t>
      </w:r>
      <w:r>
        <w:rPr>
          <w:color w:val="00003B"/>
        </w:rPr>
        <w:t xml:space="preserve"> halnagad</w:t>
      </w:r>
      <w:r>
        <w:rPr>
          <w:color w:val="4A0000"/>
        </w:rPr>
        <w:t xml:space="preserve"> korun</w:t>
      </w:r>
      <w:r>
        <w:br/>
      </w:r>
      <w:r>
        <w:rPr>
          <w:color w:val="1E0000"/>
        </w:rPr>
        <w:t xml:space="preserve"> ami</w:t>
      </w:r>
      <w:r>
        <w:rPr>
          <w:color w:val="290000"/>
        </w:rPr>
        <w:t xml:space="preserve"> amr</w:t>
      </w:r>
      <w:r>
        <w:rPr>
          <w:color w:val="00004F"/>
        </w:rPr>
        <w:t xml:space="preserve"> nijer</w:t>
      </w:r>
      <w:r>
        <w:rPr>
          <w:color w:val="000063"/>
        </w:rPr>
        <w:t xml:space="preserve"> votar</w:t>
      </w:r>
      <w:r>
        <w:rPr>
          <w:color w:val="00006E"/>
        </w:rPr>
        <w:t xml:space="preserve"> id</w:t>
      </w:r>
      <w:r>
        <w:rPr>
          <w:color w:val="000030"/>
        </w:rPr>
        <w:t xml:space="preserve"> card</w:t>
      </w:r>
      <w:r>
        <w:rPr>
          <w:color w:val="310000"/>
        </w:rPr>
        <w:t xml:space="preserve"> diye</w:t>
      </w:r>
      <w:r>
        <w:rPr>
          <w:color w:val="00006E"/>
        </w:rPr>
        <w:t xml:space="preserve"> id</w:t>
      </w:r>
      <w:r>
        <w:rPr>
          <w:color w:val="00004A"/>
        </w:rPr>
        <w:t xml:space="preserve"> khular</w:t>
      </w:r>
      <w:r>
        <w:rPr>
          <w:color w:val="00004F"/>
        </w:rPr>
        <w:t xml:space="preserve"> poreo</w:t>
      </w:r>
      <w:r>
        <w:rPr>
          <w:color w:val="000045"/>
        </w:rPr>
        <w:t xml:space="preserve"> halnagat</w:t>
      </w:r>
      <w:r>
        <w:rPr>
          <w:color w:val="000044"/>
        </w:rPr>
        <w:t xml:space="preserve"> krte</w:t>
      </w:r>
      <w:r>
        <w:rPr>
          <w:color w:val="00003E"/>
        </w:rPr>
        <w:t xml:space="preserve"> parci</w:t>
      </w:r>
      <w:r>
        <w:rPr>
          <w:color w:val="000023"/>
        </w:rPr>
        <w:t xml:space="preserve"> na</w:t>
      </w:r>
      <w:r>
        <w:rPr>
          <w:color w:val="000030"/>
        </w:rPr>
        <w:t xml:space="preserve"> keno</w:t>
      </w:r>
      <w:r>
        <w:br/>
      </w:r>
      <w:r>
        <w:rPr>
          <w:color w:val="00004D"/>
        </w:rPr>
        <w:t xml:space="preserve"> hal</w:t>
      </w:r>
      <w:r>
        <w:rPr>
          <w:color w:val="00004F"/>
        </w:rPr>
        <w:t xml:space="preserve"> nagad</w:t>
      </w:r>
      <w:r>
        <w:rPr>
          <w:color w:val="2A0000"/>
        </w:rPr>
        <w:t xml:space="preserve"> korte</w:t>
      </w:r>
      <w:r>
        <w:rPr>
          <w:color w:val="6F0000"/>
        </w:rPr>
        <w:t xml:space="preserve"> chile</w:t>
      </w:r>
      <w:r>
        <w:rPr>
          <w:color w:val="3D0000"/>
        </w:rPr>
        <w:t xml:space="preserve"> kano</w:t>
      </w:r>
      <w:r>
        <w:rPr>
          <w:color w:val="000068"/>
        </w:rPr>
        <w:t xml:space="preserve"> home</w:t>
      </w:r>
      <w:r>
        <w:rPr>
          <w:color w:val="00006F"/>
        </w:rPr>
        <w:t xml:space="preserve"> frre</w:t>
      </w:r>
      <w:r>
        <w:rPr>
          <w:color w:val="00003E"/>
        </w:rPr>
        <w:t xml:space="preserve"> jai</w:t>
      </w:r>
      <w:r>
        <w:rPr>
          <w:color w:val="000055"/>
        </w:rPr>
        <w:t xml:space="preserve"> lekha</w:t>
      </w:r>
      <w:r>
        <w:rPr>
          <w:color w:val="000000"/>
        </w:rPr>
        <w:t xml:space="preserve"> uthe</w:t>
      </w:r>
      <w:r>
        <w:br/>
      </w:r>
      <w:r>
        <w:rPr>
          <w:color w:val="3C0000"/>
        </w:rPr>
        <w:t xml:space="preserve"> আমি</w:t>
      </w:r>
      <w:r>
        <w:rPr>
          <w:color w:val="3A0000"/>
        </w:rPr>
        <w:t xml:space="preserve"> আমার</w:t>
      </w:r>
      <w:r>
        <w:rPr>
          <w:color w:val="0000B6"/>
        </w:rPr>
        <w:t xml:space="preserve"> একাউন্টি</w:t>
      </w:r>
      <w:r>
        <w:rPr>
          <w:color w:val="00006C"/>
        </w:rPr>
        <w:t xml:space="preserve"> হালনাগাদ</w:t>
      </w:r>
      <w:r>
        <w:rPr>
          <w:color w:val="4D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520000"/>
        </w:rPr>
        <w:t xml:space="preserve"> কিন্তু</w:t>
      </w:r>
      <w:r>
        <w:rPr>
          <w:color w:val="000000"/>
        </w:rPr>
        <w:t xml:space="preserve"> পারছিনা</w:t>
      </w:r>
      <w:r>
        <w:br/>
      </w:r>
      <w:r>
        <w:rPr>
          <w:color w:val="470000"/>
        </w:rPr>
        <w:t xml:space="preserve"> আমি</w:t>
      </w:r>
      <w:r>
        <w:rPr>
          <w:color w:val="000043"/>
        </w:rPr>
        <w:t xml:space="preserve"> বিকাশ</w:t>
      </w:r>
      <w:r>
        <w:rPr>
          <w:color w:val="000078"/>
        </w:rPr>
        <w:t xml:space="preserve"> তথ্য</w:t>
      </w:r>
      <w:r>
        <w:rPr>
          <w:color w:val="00007F"/>
        </w:rPr>
        <w:t xml:space="preserve"> হালনাগাদ</w:t>
      </w:r>
      <w:r>
        <w:rPr>
          <w:color w:val="5B0000"/>
        </w:rPr>
        <w:t xml:space="preserve"> করতে</w:t>
      </w:r>
      <w:r>
        <w:rPr>
          <w:color w:val="00007F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260000"/>
        </w:rPr>
        <w:t xml:space="preserve"> ami</w:t>
      </w:r>
      <w:r>
        <w:rPr>
          <w:color w:val="000042"/>
        </w:rPr>
        <w:t xml:space="preserve"> savings</w:t>
      </w:r>
      <w:r>
        <w:rPr>
          <w:color w:val="000046"/>
        </w:rPr>
        <w:t xml:space="preserve"> option</w:t>
      </w:r>
      <w:r>
        <w:rPr>
          <w:color w:val="000062"/>
        </w:rPr>
        <w:t xml:space="preserve"> ta</w:t>
      </w:r>
      <w:r>
        <w:rPr>
          <w:color w:val="000040"/>
        </w:rPr>
        <w:t xml:space="preserve"> open</w:t>
      </w:r>
      <w:r>
        <w:rPr>
          <w:color w:val="310000"/>
        </w:rPr>
        <w:t xml:space="preserve"> korte</w:t>
      </w:r>
      <w:r>
        <w:rPr>
          <w:color w:val="00005A"/>
        </w:rPr>
        <w:t xml:space="preserve"> chacci</w:t>
      </w:r>
      <w:r>
        <w:rPr>
          <w:color w:val="3B0000"/>
        </w:rPr>
        <w:t xml:space="preserve"> kintu</w:t>
      </w:r>
      <w:r>
        <w:rPr>
          <w:color w:val="290000"/>
        </w:rPr>
        <w:t xml:space="preserve"> amar</w:t>
      </w:r>
      <w:r>
        <w:rPr>
          <w:color w:val="00003A"/>
        </w:rPr>
        <w:t xml:space="preserve"> nid</w:t>
      </w:r>
      <w:r>
        <w:rPr>
          <w:color w:val="670000"/>
        </w:rPr>
        <w:t xml:space="preserve"> data</w:t>
      </w:r>
      <w:r>
        <w:rPr>
          <w:color w:val="000062"/>
        </w:rPr>
        <w:t xml:space="preserve"> ta</w:t>
      </w:r>
      <w:r>
        <w:rPr>
          <w:color w:val="000067"/>
        </w:rPr>
        <w:t xml:space="preserve"> nicche</w:t>
      </w:r>
      <w:r>
        <w:rPr>
          <w:color w:val="000000"/>
        </w:rPr>
        <w:t xml:space="preserve"> na</w:t>
      </w:r>
      <w:r>
        <w:br/>
      </w:r>
      <w:r>
        <w:rPr>
          <w:color w:val="330000"/>
        </w:rPr>
        <w:t xml:space="preserve"> ami</w:t>
      </w:r>
      <w:r>
        <w:rPr>
          <w:color w:val="00005E"/>
        </w:rPr>
        <w:t xml:space="preserve"> lon</w:t>
      </w:r>
      <w:r>
        <w:rPr>
          <w:color w:val="000079"/>
        </w:rPr>
        <w:t xml:space="preserve"> nita</w:t>
      </w:r>
      <w:r>
        <w:rPr>
          <w:color w:val="00004E"/>
        </w:rPr>
        <w:t xml:space="preserve"> nid</w:t>
      </w:r>
      <w:r>
        <w:rPr>
          <w:color w:val="000075"/>
        </w:rPr>
        <w:t xml:space="preserve"> submit</w:t>
      </w:r>
      <w:r>
        <w:rPr>
          <w:color w:val="420000"/>
        </w:rPr>
        <w:t xml:space="preserve"> korte</w:t>
      </w:r>
      <w:r>
        <w:rPr>
          <w:color w:val="000069"/>
        </w:rPr>
        <w:t xml:space="preserve"> parci</w:t>
      </w:r>
      <w:r>
        <w:rPr>
          <w:color w:val="00003B"/>
        </w:rPr>
        <w:t xml:space="preserve"> na</w:t>
      </w:r>
      <w:r>
        <w:br/>
      </w:r>
      <w:r>
        <w:rPr>
          <w:color w:val="250000"/>
        </w:rPr>
        <w:t xml:space="preserve"> amar</w:t>
      </w:r>
      <w:r>
        <w:rPr>
          <w:color w:val="000065"/>
        </w:rPr>
        <w:t xml:space="preserve"> vikas</w:t>
      </w:r>
      <w:r>
        <w:rPr>
          <w:color w:val="000023"/>
        </w:rPr>
        <w:t xml:space="preserve"> account</w:t>
      </w:r>
      <w:r>
        <w:rPr>
          <w:color w:val="000051"/>
        </w:rPr>
        <w:t xml:space="preserve"> hal</w:t>
      </w:r>
      <w:r>
        <w:rPr>
          <w:color w:val="00005D"/>
        </w:rPr>
        <w:t xml:space="preserve"> nagat</w:t>
      </w:r>
      <w:r>
        <w:rPr>
          <w:color w:val="000075"/>
        </w:rPr>
        <w:t xml:space="preserve"> koror</w:t>
      </w:r>
      <w:r>
        <w:rPr>
          <w:color w:val="000043"/>
        </w:rPr>
        <w:t xml:space="preserve"> por</w:t>
      </w:r>
      <w:r>
        <w:rPr>
          <w:color w:val="000054"/>
        </w:rPr>
        <w:t xml:space="preserve"> fail</w:t>
      </w:r>
      <w:r>
        <w:rPr>
          <w:color w:val="000069"/>
        </w:rPr>
        <w:t xml:space="preserve"> boltasa</w:t>
      </w:r>
      <w:r>
        <w:br/>
      </w:r>
      <w:r>
        <w:rPr>
          <w:color w:val="310000"/>
        </w:rPr>
        <w:t xml:space="preserve"> আমার</w:t>
      </w:r>
      <w:r>
        <w:rPr>
          <w:color w:val="00002A"/>
        </w:rPr>
        <w:t xml:space="preserve"> nid</w:t>
      </w:r>
      <w:r>
        <w:rPr>
          <w:color w:val="000050"/>
        </w:rPr>
        <w:t xml:space="preserve"> কার্ডে</w:t>
      </w:r>
      <w:r>
        <w:rPr>
          <w:color w:val="310000"/>
        </w:rPr>
        <w:t xml:space="preserve"> আমার</w:t>
      </w:r>
      <w:r>
        <w:rPr>
          <w:color w:val="490000"/>
        </w:rPr>
        <w:t xml:space="preserve"> মায়ের</w:t>
      </w:r>
      <w:r>
        <w:rPr>
          <w:color w:val="000048"/>
        </w:rPr>
        <w:t xml:space="preserve"> নাম</w:t>
      </w:r>
      <w:r>
        <w:rPr>
          <w:color w:val="00002F"/>
        </w:rPr>
        <w:t xml:space="preserve"> ভুল</w:t>
      </w:r>
      <w:r>
        <w:rPr>
          <w:color w:val="000000"/>
        </w:rPr>
        <w:t xml:space="preserve"> ছিলো</w:t>
      </w:r>
      <w:r>
        <w:rPr>
          <w:color w:val="00003B"/>
        </w:rPr>
        <w:t xml:space="preserve"> পরে</w:t>
      </w:r>
      <w:r>
        <w:rPr>
          <w:color w:val="000035"/>
        </w:rPr>
        <w:t xml:space="preserve"> সেটা</w:t>
      </w:r>
      <w:r>
        <w:rPr>
          <w:color w:val="00005A"/>
        </w:rPr>
        <w:t xml:space="preserve"> সংশোধন</w:t>
      </w:r>
      <w:r>
        <w:rPr>
          <w:color w:val="000000"/>
        </w:rPr>
        <w:t xml:space="preserve"> করেছি</w:t>
      </w:r>
      <w:r>
        <w:rPr>
          <w:color w:val="000026"/>
        </w:rPr>
        <w:t xml:space="preserve"> এখন</w:t>
      </w:r>
      <w:r>
        <w:rPr>
          <w:color w:val="000046"/>
        </w:rPr>
        <w:t xml:space="preserve"> অই</w:t>
      </w:r>
      <w:r>
        <w:rPr>
          <w:color w:val="000030"/>
        </w:rPr>
        <w:t xml:space="preserve"> আইডি</w:t>
      </w:r>
      <w:r>
        <w:rPr>
          <w:color w:val="000030"/>
        </w:rPr>
        <w:t xml:space="preserve"> কার্ড</w:t>
      </w:r>
      <w:r>
        <w:rPr>
          <w:color w:val="290000"/>
        </w:rPr>
        <w:t xml:space="preserve"> দিয়ে</w:t>
      </w:r>
      <w:r>
        <w:rPr>
          <w:color w:val="00002B"/>
        </w:rPr>
        <w:t xml:space="preserve"> তথ্য</w:t>
      </w:r>
      <w:r>
        <w:rPr>
          <w:color w:val="000041"/>
        </w:rPr>
        <w:t xml:space="preserve"> হাল</w:t>
      </w:r>
      <w:r>
        <w:rPr>
          <w:color w:val="000043"/>
        </w:rPr>
        <w:t xml:space="preserve"> নাগাদ</w:t>
      </w:r>
      <w:r>
        <w:rPr>
          <w:color w:val="200000"/>
        </w:rPr>
        <w:t xml:space="preserve"> করতে</w:t>
      </w:r>
      <w:r>
        <w:rPr>
          <w:color w:val="00002D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1E0000"/>
        </w:rPr>
        <w:t xml:space="preserve"> আমি</w:t>
      </w:r>
      <w:r>
        <w:rPr>
          <w:color w:val="00002B"/>
        </w:rPr>
        <w:t xml:space="preserve"> লোন</w:t>
      </w:r>
      <w:r>
        <w:rPr>
          <w:color w:val="000064"/>
        </w:rPr>
        <w:t xml:space="preserve"> সার্ভিসে</w:t>
      </w:r>
      <w:r>
        <w:rPr>
          <w:color w:val="000033"/>
        </w:rPr>
        <w:t xml:space="preserve"> তথ্য</w:t>
      </w:r>
      <w:r>
        <w:rPr>
          <w:color w:val="00004B"/>
        </w:rPr>
        <w:t xml:space="preserve"> দিলাম</w:t>
      </w:r>
      <w:r>
        <w:rPr>
          <w:color w:val="290000"/>
        </w:rPr>
        <w:t xml:space="preserve"> কিন্তু</w:t>
      </w:r>
      <w:r>
        <w:rPr>
          <w:color w:val="680000"/>
        </w:rPr>
        <w:t xml:space="preserve"> মিল</w:t>
      </w:r>
      <w:r>
        <w:rPr>
          <w:color w:val="000066"/>
        </w:rPr>
        <w:t xml:space="preserve"> পাচ্ছে</w:t>
      </w:r>
      <w:r>
        <w:rPr>
          <w:color w:val="000024"/>
        </w:rPr>
        <w:t xml:space="preserve"> না</w:t>
      </w:r>
      <w:r>
        <w:rPr>
          <w:color w:val="000000"/>
        </w:rPr>
        <w:t xml:space="preserve"> বলছে</w:t>
      </w:r>
      <w:r>
        <w:rPr>
          <w:color w:val="00002E"/>
        </w:rPr>
        <w:t xml:space="preserve"> এখন</w:t>
      </w:r>
      <w:r>
        <w:rPr>
          <w:color w:val="200000"/>
        </w:rPr>
        <w:t xml:space="preserve"> কি</w:t>
      </w:r>
      <w:r>
        <w:rPr>
          <w:color w:val="00003B"/>
        </w:rPr>
        <w:t xml:space="preserve"> ভাবে</w:t>
      </w:r>
      <w:r>
        <w:rPr>
          <w:color w:val="00003A"/>
        </w:rPr>
        <w:t xml:space="preserve"> করব</w:t>
      </w:r>
      <w:r>
        <w:rPr>
          <w:color w:val="4B0000"/>
        </w:rPr>
        <w:t xml:space="preserve"> বলুন</w:t>
      </w:r>
      <w:r>
        <w:rPr>
          <w:color w:val="380000"/>
        </w:rPr>
        <w:t xml:space="preserve"> ভাই</w:t>
      </w:r>
      <w:r>
        <w:br/>
      </w:r>
      <w:r>
        <w:rPr>
          <w:color w:val="2C0000"/>
        </w:rPr>
        <w:t xml:space="preserve"> আমার</w:t>
      </w:r>
      <w:r>
        <w:rPr>
          <w:color w:val="400000"/>
        </w:rPr>
        <w:t xml:space="preserve"> এই</w:t>
      </w:r>
      <w:r>
        <w:rPr>
          <w:color w:val="000044"/>
        </w:rPr>
        <w:t xml:space="preserve"> নাম্বারে</w:t>
      </w:r>
      <w:r>
        <w:rPr>
          <w:color w:val="00002B"/>
        </w:rPr>
        <w:t xml:space="preserve"> বিকাশ</w:t>
      </w:r>
      <w:r>
        <w:rPr>
          <w:color w:val="000041"/>
        </w:rPr>
        <w:t xml:space="preserve"> লোন</w:t>
      </w:r>
      <w:r>
        <w:rPr>
          <w:color w:val="000081"/>
        </w:rPr>
        <w:t xml:space="preserve"> নেওয়ার</w:t>
      </w:r>
      <w:r>
        <w:rPr>
          <w:color w:val="4C0000"/>
        </w:rPr>
        <w:t xml:space="preserve"> জন্য</w:t>
      </w:r>
      <w:r>
        <w:rPr>
          <w:color w:val="00004C"/>
        </w:rPr>
        <w:t xml:space="preserve"> তথ্য</w:t>
      </w:r>
      <w:r>
        <w:rPr>
          <w:color w:val="000051"/>
        </w:rPr>
        <w:t xml:space="preserve"> হালনাগাদ</w:t>
      </w:r>
      <w:r>
        <w:rPr>
          <w:color w:val="00004B"/>
        </w:rPr>
        <w:t xml:space="preserve"> হচ্ছে</w:t>
      </w:r>
      <w:r>
        <w:rPr>
          <w:color w:val="000036"/>
        </w:rPr>
        <w:t xml:space="preserve"> না</w:t>
      </w:r>
      <w:r>
        <w:rPr>
          <w:color w:val="000041"/>
        </w:rPr>
        <w:t xml:space="preserve"> কেন</w:t>
      </w:r>
      <w:r>
        <w:br/>
      </w:r>
      <w:r>
        <w:rPr>
          <w:color w:val="460000"/>
        </w:rPr>
        <w:t xml:space="preserve"> আমার</w:t>
      </w:r>
      <w:r>
        <w:rPr>
          <w:color w:val="000081"/>
        </w:rPr>
        <w:t xml:space="preserve"> হালনাগাদ</w:t>
      </w:r>
      <w:r>
        <w:rPr>
          <w:color w:val="0000B3"/>
        </w:rPr>
        <w:t xml:space="preserve"> হচ্ছেনা</w:t>
      </w:r>
      <w:r>
        <w:rPr>
          <w:color w:val="000068"/>
        </w:rPr>
        <w:t xml:space="preserve"> কেন</w:t>
      </w:r>
      <w:r>
        <w:br/>
      </w:r>
      <w:r>
        <w:rPr>
          <w:color w:val="280000"/>
        </w:rPr>
        <w:t xml:space="preserve"> ami</w:t>
      </w:r>
      <w:r>
        <w:rPr>
          <w:color w:val="6D0000"/>
        </w:rPr>
        <w:t xml:space="preserve"> amr</w:t>
      </w:r>
      <w:r>
        <w:rPr>
          <w:color w:val="000075"/>
        </w:rPr>
        <w:t xml:space="preserve"> profile</w:t>
      </w:r>
      <w:r>
        <w:rPr>
          <w:color w:val="000043"/>
        </w:rPr>
        <w:t xml:space="preserve"> update</w:t>
      </w:r>
      <w:r>
        <w:rPr>
          <w:color w:val="330000"/>
        </w:rPr>
        <w:t xml:space="preserve"> korte</w:t>
      </w:r>
      <w:r>
        <w:rPr>
          <w:color w:val="000000"/>
        </w:rPr>
        <w:t xml:space="preserve"> cacchi</w:t>
      </w:r>
      <w:r>
        <w:rPr>
          <w:color w:val="000000"/>
        </w:rPr>
        <w:t xml:space="preserve"> but</w:t>
      </w:r>
      <w:r>
        <w:rPr>
          <w:color w:val="6D0000"/>
        </w:rPr>
        <w:t xml:space="preserve"> amr</w:t>
      </w:r>
      <w:r>
        <w:rPr>
          <w:color w:val="00003D"/>
        </w:rPr>
        <w:t xml:space="preserve"> nid</w:t>
      </w:r>
      <w:r>
        <w:rPr>
          <w:color w:val="00005C"/>
        </w:rPr>
        <w:t xml:space="preserve"> submit</w:t>
      </w:r>
      <w:r>
        <w:rPr>
          <w:color w:val="480000"/>
        </w:rPr>
        <w:t xml:space="preserve"> korar</w:t>
      </w:r>
      <w:r>
        <w:rPr>
          <w:color w:val="00004D"/>
        </w:rPr>
        <w:t xml:space="preserve"> por</w:t>
      </w:r>
      <w:r>
        <w:rPr>
          <w:color w:val="000053"/>
        </w:rPr>
        <w:t xml:space="preserve"> failed</w:t>
      </w:r>
      <w:r>
        <w:rPr>
          <w:color w:val="000000"/>
        </w:rPr>
        <w:t xml:space="preserve"> asche</w:t>
      </w:r>
      <w:r>
        <w:br/>
      </w:r>
      <w:r>
        <w:rPr>
          <w:color w:val="330000"/>
        </w:rPr>
        <w:t xml:space="preserve"> amar</w:t>
      </w:r>
      <w:r>
        <w:rPr>
          <w:color w:val="000051"/>
        </w:rPr>
        <w:t xml:space="preserve"> information</w:t>
      </w:r>
      <w:r>
        <w:rPr>
          <w:color w:val="00004F"/>
        </w:rPr>
        <w:t xml:space="preserve"> update</w:t>
      </w:r>
      <w:r>
        <w:rPr>
          <w:color w:val="0000A0"/>
        </w:rPr>
        <w:t xml:space="preserve"> unsucssesfull</w:t>
      </w:r>
      <w:r>
        <w:rPr>
          <w:color w:val="000085"/>
        </w:rPr>
        <w:t xml:space="preserve"> dekhache</w:t>
      </w:r>
      <w:r>
        <w:rPr>
          <w:color w:val="00004B"/>
        </w:rPr>
        <w:t xml:space="preserve"> keno</w:t>
      </w:r>
      <w:r>
        <w:br/>
      </w:r>
      <w:r>
        <w:rPr>
          <w:color w:val="360000"/>
        </w:rPr>
        <w:t xml:space="preserve"> amar</w:t>
      </w:r>
      <w:r>
        <w:rPr>
          <w:color w:val="00002C"/>
        </w:rPr>
        <w:t xml:space="preserve"> bkash</w:t>
      </w:r>
      <w:r>
        <w:rPr>
          <w:color w:val="000053"/>
        </w:rPr>
        <w:t xml:space="preserve"> update</w:t>
      </w:r>
      <w:r>
        <w:rPr>
          <w:color w:val="000055"/>
        </w:rPr>
        <w:t xml:space="preserve"> information</w:t>
      </w:r>
      <w:r>
        <w:rPr>
          <w:color w:val="000084"/>
        </w:rPr>
        <w:t xml:space="preserve"> vhul</w:t>
      </w:r>
      <w:r>
        <w:rPr>
          <w:color w:val="000095"/>
        </w:rPr>
        <w:t xml:space="preserve"> dakhai</w:t>
      </w:r>
      <w:r>
        <w:rPr>
          <w:color w:val="00004D"/>
        </w:rPr>
        <w:t xml:space="preserve"> kno</w:t>
      </w:r>
      <w:r>
        <w:br/>
      </w:r>
      <w:r>
        <w:rPr>
          <w:color w:val="270000"/>
        </w:rPr>
        <w:t xml:space="preserve"> আমি</w:t>
      </w:r>
      <w:r>
        <w:rPr>
          <w:color w:val="4D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4F"/>
        </w:rPr>
        <w:t xml:space="preserve"> অ্যাকাউন্ট</w:t>
      </w:r>
      <w:r>
        <w:rPr>
          <w:color w:val="000046"/>
        </w:rPr>
        <w:t xml:space="preserve"> হালনাগাদ</w:t>
      </w:r>
      <w:r>
        <w:rPr>
          <w:color w:val="320000"/>
        </w:rPr>
        <w:t xml:space="preserve"> করতে</w:t>
      </w:r>
      <w:r>
        <w:rPr>
          <w:color w:val="000046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4D0000"/>
        </w:rPr>
        <w:t xml:space="preserve"> আমার</w:t>
      </w:r>
      <w:r>
        <w:rPr>
          <w:color w:val="00005E"/>
        </w:rPr>
        <w:t xml:space="preserve"> এন</w:t>
      </w:r>
      <w:r>
        <w:rPr>
          <w:color w:val="000065"/>
        </w:rPr>
        <w:t xml:space="preserve"> আই</w:t>
      </w:r>
      <w:r>
        <w:rPr>
          <w:color w:val="000086"/>
        </w:rPr>
        <w:t xml:space="preserve"> দি</w:t>
      </w:r>
      <w:r>
        <w:rPr>
          <w:color w:val="000000"/>
        </w:rPr>
        <w:t xml:space="preserve"> দিএ</w:t>
      </w:r>
      <w:r>
        <w:br/>
      </w:r>
      <w:r>
        <w:rPr>
          <w:color w:val="2D0000"/>
        </w:rPr>
        <w:t xml:space="preserve"> amar</w:t>
      </w:r>
      <w:r>
        <w:rPr>
          <w:color w:val="00004A"/>
        </w:rPr>
        <w:t xml:space="preserve"> id</w:t>
      </w:r>
      <w:r>
        <w:rPr>
          <w:color w:val="00008B"/>
        </w:rPr>
        <w:t xml:space="preserve"> verifay</w:t>
      </w:r>
      <w:r>
        <w:rPr>
          <w:color w:val="350000"/>
        </w:rPr>
        <w:t xml:space="preserve"> korte</w:t>
      </w:r>
      <w:r>
        <w:rPr>
          <w:color w:val="000054"/>
        </w:rPr>
        <w:t xml:space="preserve"> parci</w:t>
      </w:r>
      <w:r>
        <w:rPr>
          <w:color w:val="000000"/>
        </w:rPr>
        <w:t xml:space="preserve"> na</w:t>
      </w:r>
      <w:r>
        <w:rPr>
          <w:color w:val="000000"/>
        </w:rPr>
        <w:t xml:space="preserve"> so</w:t>
      </w:r>
      <w:r>
        <w:rPr>
          <w:color w:val="00005B"/>
        </w:rPr>
        <w:t xml:space="preserve"> sorry</w:t>
      </w:r>
      <w:r>
        <w:rPr>
          <w:color w:val="00008B"/>
        </w:rPr>
        <w:t xml:space="preserve"> dekaccy</w:t>
      </w:r>
      <w:r>
        <w:br/>
      </w:r>
      <w:r>
        <w:rPr>
          <w:color w:val="00009C"/>
        </w:rPr>
        <w:t xml:space="preserve"> ইনফরমেশন</w:t>
      </w:r>
      <w:r>
        <w:rPr>
          <w:color w:val="000084"/>
        </w:rPr>
        <w:t xml:space="preserve"> আপডেট</w:t>
      </w:r>
      <w:r>
        <w:rPr>
          <w:color w:val="4D0000"/>
        </w:rPr>
        <w:t xml:space="preserve"> করতে</w:t>
      </w:r>
      <w:r>
        <w:rPr>
          <w:color w:val="00006C"/>
        </w:rPr>
        <w:t xml:space="preserve"> পারছি</w:t>
      </w:r>
      <w:r>
        <w:rPr>
          <w:color w:val="000048"/>
        </w:rPr>
        <w:t xml:space="preserve"> না</w:t>
      </w:r>
      <w:r>
        <w:br/>
      </w:r>
      <w:r>
        <w:rPr>
          <w:color w:val="3D0000"/>
        </w:rPr>
        <w:t xml:space="preserve"> amar</w:t>
      </w:r>
      <w:r>
        <w:rPr>
          <w:color w:val="000087"/>
        </w:rPr>
        <w:t xml:space="preserve"> totho</w:t>
      </w:r>
      <w:r>
        <w:rPr>
          <w:color w:val="000080"/>
        </w:rPr>
        <w:t xml:space="preserve"> halnagat</w:t>
      </w:r>
      <w:r>
        <w:rPr>
          <w:color w:val="680000"/>
        </w:rPr>
        <w:t xml:space="preserve"> hoy</w:t>
      </w:r>
      <w:r>
        <w:rPr>
          <w:color w:val="000041"/>
        </w:rPr>
        <w:t xml:space="preserve"> na</w:t>
      </w:r>
      <w:r>
        <w:rPr>
          <w:color w:val="690000"/>
        </w:rPr>
        <w:t xml:space="preserve"> kano</w:t>
      </w:r>
      <w:r>
        <w:br/>
      </w:r>
      <w:r>
        <w:rPr>
          <w:color w:val="350000"/>
        </w:rPr>
        <w:t xml:space="preserve"> আমি</w:t>
      </w:r>
      <w:r>
        <w:rPr>
          <w:color w:val="00005B"/>
        </w:rPr>
        <w:t xml:space="preserve"> তথ্য</w:t>
      </w:r>
      <w:r>
        <w:rPr>
          <w:color w:val="000060"/>
        </w:rPr>
        <w:t xml:space="preserve"> হালনাগাদ</w:t>
      </w:r>
      <w:r>
        <w:rPr>
          <w:color w:val="450000"/>
        </w:rPr>
        <w:t xml:space="preserve"> করতে</w:t>
      </w:r>
      <w:r>
        <w:rPr>
          <w:color w:val="000060"/>
        </w:rPr>
        <w:t xml:space="preserve"> পারছি</w:t>
      </w:r>
      <w:r>
        <w:rPr>
          <w:color w:val="000041"/>
        </w:rPr>
        <w:t xml:space="preserve"> না</w:t>
      </w:r>
      <w:r>
        <w:rPr>
          <w:color w:val="00004D"/>
        </w:rPr>
        <w:t xml:space="preserve"> কেন</w:t>
      </w:r>
      <w:r>
        <w:rPr>
          <w:color w:val="00008D"/>
        </w:rPr>
        <w:t xml:space="preserve"> সেভিংসে</w:t>
      </w:r>
      <w:r>
        <w:br/>
      </w:r>
      <w:r>
        <w:rPr>
          <w:color w:val="000050"/>
        </w:rPr>
        <w:t xml:space="preserve"> তথ্য</w:t>
      </w:r>
      <w:r>
        <w:rPr>
          <w:color w:val="000055"/>
        </w:rPr>
        <w:t xml:space="preserve"> হালনাগাদ</w:t>
      </w:r>
      <w:r>
        <w:rPr>
          <w:color w:val="3D0000"/>
        </w:rPr>
        <w:t xml:space="preserve"> করতে</w:t>
      </w:r>
      <w:r>
        <w:rPr>
          <w:color w:val="000097"/>
        </w:rPr>
        <w:t xml:space="preserve"> চাইতাছি</w:t>
      </w:r>
      <w:r>
        <w:rPr>
          <w:color w:val="410000"/>
        </w:rPr>
        <w:t xml:space="preserve"> কিন্তু</w:t>
      </w:r>
      <w:r>
        <w:rPr>
          <w:color w:val="590000"/>
        </w:rPr>
        <w:t xml:space="preserve"> হয়</w:t>
      </w:r>
      <w:r>
        <w:rPr>
          <w:color w:val="000039"/>
        </w:rPr>
        <w:t xml:space="preserve"> না</w:t>
      </w:r>
      <w:r>
        <w:rPr>
          <w:color w:val="5E0000"/>
        </w:rPr>
        <w:t xml:space="preserve"> তো</w:t>
      </w:r>
      <w:r>
        <w:br/>
      </w:r>
      <w:r>
        <w:rPr>
          <w:color w:val="000065"/>
        </w:rPr>
        <w:t xml:space="preserve"> জাতীয়</w:t>
      </w:r>
      <w:r>
        <w:rPr>
          <w:color w:val="000068"/>
        </w:rPr>
        <w:t xml:space="preserve"> পরিচয়</w:t>
      </w:r>
      <w:r>
        <w:rPr>
          <w:color w:val="000066"/>
        </w:rPr>
        <w:t xml:space="preserve"> পত্র</w:t>
      </w:r>
      <w:r>
        <w:rPr>
          <w:color w:val="3B0000"/>
        </w:rPr>
        <w:t xml:space="preserve"> দিয়ে</w:t>
      </w:r>
      <w:r>
        <w:rPr>
          <w:color w:val="00003D"/>
        </w:rPr>
        <w:t xml:space="preserve"> তথ্য</w:t>
      </w:r>
      <w:r>
        <w:rPr>
          <w:color w:val="00005D"/>
        </w:rPr>
        <w:t xml:space="preserve"> হাল</w:t>
      </w:r>
      <w:r>
        <w:rPr>
          <w:color w:val="000060"/>
        </w:rPr>
        <w:t xml:space="preserve"> নাগাদ</w:t>
      </w:r>
      <w:r>
        <w:rPr>
          <w:color w:val="2E0000"/>
        </w:rPr>
        <w:t xml:space="preserve"> করতে</w:t>
      </w:r>
      <w:r>
        <w:rPr>
          <w:color w:val="00004C"/>
        </w:rPr>
        <w:t xml:space="preserve"> পারছিনা</w:t>
      </w:r>
      <w:r>
        <w:br/>
      </w:r>
      <w:r>
        <w:rPr>
          <w:color w:val="00006F"/>
        </w:rPr>
        <w:t xml:space="preserve"> dps</w:t>
      </w:r>
      <w:r>
        <w:rPr>
          <w:color w:val="5B0000"/>
        </w:rPr>
        <w:t xml:space="preserve"> hoi</w:t>
      </w:r>
      <w:r>
        <w:rPr>
          <w:color w:val="000069"/>
        </w:rPr>
        <w:t xml:space="preserve"> na</w:t>
      </w:r>
      <w:r>
        <w:rPr>
          <w:color w:val="540000"/>
        </w:rPr>
        <w:t xml:space="preserve"> kano</w:t>
      </w:r>
      <w:r>
        <w:rPr>
          <w:color w:val="00004E"/>
        </w:rPr>
        <w:t xml:space="preserve"> information</w:t>
      </w:r>
      <w:r>
        <w:rPr>
          <w:color w:val="00004C"/>
        </w:rPr>
        <w:t xml:space="preserve"> update</w:t>
      </w:r>
      <w:r>
        <w:rPr>
          <w:color w:val="000076"/>
        </w:rPr>
        <w:t xml:space="preserve"> nay</w:t>
      </w:r>
      <w:r>
        <w:rPr>
          <w:color w:val="000069"/>
        </w:rPr>
        <w:t xml:space="preserve"> na</w:t>
      </w:r>
      <w:r>
        <w:br/>
      </w:r>
      <w:r>
        <w:rPr>
          <w:color w:val="1C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36"/>
        </w:rPr>
        <w:t xml:space="preserve"> একাউন্টে</w:t>
      </w:r>
      <w:r>
        <w:rPr>
          <w:color w:val="000068"/>
        </w:rPr>
        <w:t xml:space="preserve"> হালনাগাদ</w:t>
      </w:r>
      <w:r>
        <w:rPr>
          <w:color w:val="360000"/>
        </w:rPr>
        <w:t xml:space="preserve"> করার</w:t>
      </w:r>
      <w:r>
        <w:rPr>
          <w:color w:val="00003B"/>
        </w:rPr>
        <w:t xml:space="preserve"> কথা</w:t>
      </w:r>
      <w:r>
        <w:rPr>
          <w:color w:val="450000"/>
        </w:rPr>
        <w:t xml:space="preserve"> বলছে</w:t>
      </w:r>
      <w:r>
        <w:rPr>
          <w:color w:val="1D0000"/>
        </w:rPr>
        <w:t xml:space="preserve"> আমি</w:t>
      </w:r>
      <w:r>
        <w:rPr>
          <w:color w:val="000068"/>
        </w:rPr>
        <w:t xml:space="preserve"> হালনাগাদ</w:t>
      </w:r>
      <w:r>
        <w:rPr>
          <w:color w:val="350000"/>
        </w:rPr>
        <w:t xml:space="preserve"> করছি</w:t>
      </w:r>
      <w:r>
        <w:rPr>
          <w:color w:val="270000"/>
        </w:rPr>
        <w:t xml:space="preserve"> কিন্তু</w:t>
      </w:r>
      <w:r>
        <w:rPr>
          <w:color w:val="000056"/>
        </w:rPr>
        <w:t xml:space="preserve"> সরি</w:t>
      </w:r>
      <w:r>
        <w:rPr>
          <w:color w:val="000046"/>
        </w:rPr>
        <w:t xml:space="preserve"> লেখা</w:t>
      </w:r>
      <w:r>
        <w:rPr>
          <w:color w:val="4F0000"/>
        </w:rPr>
        <w:t xml:space="preserve"> আসতেছে</w:t>
      </w:r>
      <w:r>
        <w:rPr>
          <w:color w:val="00005F"/>
        </w:rPr>
        <w:t xml:space="preserve"> বুঝতেছি</w:t>
      </w:r>
      <w:r>
        <w:rPr>
          <w:color w:val="000023"/>
        </w:rPr>
        <w:t xml:space="preserve"> না</w:t>
      </w:r>
      <w:r>
        <w:rPr>
          <w:color w:val="3C0000"/>
        </w:rPr>
        <w:t xml:space="preserve"> কিছু</w:t>
      </w:r>
      <w:r>
        <w:br/>
      </w:r>
      <w:r>
        <w:rPr>
          <w:color w:val="40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51"/>
        </w:rPr>
        <w:t xml:space="preserve"> একাউন্ট</w:t>
      </w:r>
      <w:r>
        <w:rPr>
          <w:color w:val="000082"/>
        </w:rPr>
        <w:t xml:space="preserve"> টি</w:t>
      </w:r>
      <w:r>
        <w:rPr>
          <w:color w:val="000077"/>
        </w:rPr>
        <w:t xml:space="preserve"> হালনাগাদ</w:t>
      </w:r>
      <w:r>
        <w:rPr>
          <w:color w:val="00006E"/>
        </w:rPr>
        <w:t xml:space="preserve"> হচ্ছে</w:t>
      </w:r>
      <w:r>
        <w:rPr>
          <w:color w:val="000050"/>
        </w:rPr>
        <w:t xml:space="preserve"> না</w:t>
      </w:r>
      <w:r>
        <w:br/>
      </w:r>
      <w:r>
        <w:rPr>
          <w:color w:val="230000"/>
        </w:rPr>
        <w:t xml:space="preserve"> ami</w:t>
      </w:r>
      <w:r>
        <w:rPr>
          <w:color w:val="00001F"/>
        </w:rPr>
        <w:t xml:space="preserve"> bkash</w:t>
      </w:r>
      <w:r>
        <w:rPr>
          <w:color w:val="000036"/>
        </w:rPr>
        <w:t xml:space="preserve"> nid</w:t>
      </w:r>
      <w:r>
        <w:rPr>
          <w:color w:val="00003D"/>
        </w:rPr>
        <w:t xml:space="preserve"> information</w:t>
      </w:r>
      <w:r>
        <w:rPr>
          <w:color w:val="5A0000"/>
        </w:rPr>
        <w:t xml:space="preserve"> tik</w:t>
      </w:r>
      <w:r>
        <w:rPr>
          <w:color w:val="00005E"/>
        </w:rPr>
        <w:t xml:space="preserve"> dita</w:t>
      </w:r>
      <w:r>
        <w:rPr>
          <w:color w:val="000041"/>
        </w:rPr>
        <w:t xml:space="preserve"> ace</w:t>
      </w:r>
      <w:r>
        <w:rPr>
          <w:color w:val="2F0000"/>
        </w:rPr>
        <w:t xml:space="preserve"> but</w:t>
      </w:r>
      <w:r>
        <w:rPr>
          <w:color w:val="000058"/>
        </w:rPr>
        <w:t xml:space="preserve"> bul</w:t>
      </w:r>
      <w:r>
        <w:rPr>
          <w:color w:val="000078"/>
        </w:rPr>
        <w:t xml:space="preserve"> bolta</w:t>
      </w:r>
      <w:r>
        <w:rPr>
          <w:color w:val="550000"/>
        </w:rPr>
        <w:t xml:space="preserve"> aca</w:t>
      </w:r>
      <w:r>
        <w:rPr>
          <w:color w:val="000036"/>
        </w:rPr>
        <w:t xml:space="preserve"> kno</w:t>
      </w:r>
      <w:r>
        <w:br/>
      </w:r>
      <w:r>
        <w:rPr>
          <w:color w:val="510000"/>
        </w:rPr>
        <w:t xml:space="preserve"> i</w:t>
      </w:r>
      <w:r>
        <w:rPr>
          <w:color w:val="000069"/>
        </w:rPr>
        <w:t xml:space="preserve"> can</w:t>
      </w:r>
      <w:r>
        <w:rPr>
          <w:color w:val="000072"/>
        </w:rPr>
        <w:t xml:space="preserve"> not</w:t>
      </w:r>
      <w:r>
        <w:rPr>
          <w:color w:val="000071"/>
        </w:rPr>
        <w:t xml:space="preserve"> update</w:t>
      </w:r>
      <w:r>
        <w:rPr>
          <w:color w:val="000058"/>
        </w:rPr>
        <w:t xml:space="preserve"> my</w:t>
      </w:r>
      <w:r>
        <w:rPr>
          <w:color w:val="000074"/>
        </w:rPr>
        <w:t xml:space="preserve"> information</w:t>
      </w:r>
      <w:r>
        <w:br/>
      </w:r>
      <w:r>
        <w:rPr>
          <w:color w:val="00007B"/>
        </w:rPr>
        <w:t xml:space="preserve"> তথ্য</w:t>
      </w:r>
      <w:r>
        <w:rPr>
          <w:color w:val="000082"/>
        </w:rPr>
        <w:t xml:space="preserve"> হালনাগাদ</w:t>
      </w:r>
      <w:r>
        <w:rPr>
          <w:color w:val="0000B4"/>
        </w:rPr>
        <w:t xml:space="preserve"> হচ্ছেনা</w:t>
      </w:r>
      <w:r>
        <w:br/>
      </w:r>
      <w:r>
        <w:rPr>
          <w:color w:val="000061"/>
        </w:rPr>
        <w:t xml:space="preserve"> সঠিক</w:t>
      </w:r>
      <w:r>
        <w:rPr>
          <w:color w:val="000044"/>
        </w:rPr>
        <w:t xml:space="preserve"> তথ্য</w:t>
      </w:r>
      <w:r>
        <w:rPr>
          <w:color w:val="5E0000"/>
        </w:rPr>
        <w:t xml:space="preserve"> দেওয়ার</w:t>
      </w:r>
      <w:r>
        <w:rPr>
          <w:color w:val="690000"/>
        </w:rPr>
        <w:t xml:space="preserve"> পরেও</w:t>
      </w:r>
      <w:r>
        <w:rPr>
          <w:color w:val="00003A"/>
        </w:rPr>
        <w:t xml:space="preserve"> কেন</w:t>
      </w:r>
      <w:r>
        <w:rPr>
          <w:color w:val="000048"/>
        </w:rPr>
        <w:t xml:space="preserve"> হালনাগাদ</w:t>
      </w:r>
      <w:r>
        <w:rPr>
          <w:color w:val="00008C"/>
        </w:rPr>
        <w:t xml:space="preserve"> হোচ্ছে</w:t>
      </w:r>
      <w:r>
        <w:rPr>
          <w:color w:val="000030"/>
        </w:rPr>
        <w:t xml:space="preserve"> না</w:t>
      </w:r>
      <w:r>
        <w:br/>
      </w:r>
      <w:r>
        <w:rPr>
          <w:color w:val="00002B"/>
        </w:rPr>
        <w:t xml:space="preserve"> বিকাশ</w:t>
      </w:r>
      <w:r>
        <w:rPr>
          <w:color w:val="000095"/>
        </w:rPr>
        <w:t xml:space="preserve"> এপসে</w:t>
      </w:r>
      <w:r>
        <w:rPr>
          <w:color w:val="00004C"/>
        </w:rPr>
        <w:t xml:space="preserve"> তথ্য</w:t>
      </w:r>
      <w:r>
        <w:rPr>
          <w:color w:val="000050"/>
        </w:rPr>
        <w:t xml:space="preserve"> হালনাগাদ</w:t>
      </w:r>
      <w:r>
        <w:rPr>
          <w:color w:val="520000"/>
        </w:rPr>
        <w:t xml:space="preserve"> করছি</w:t>
      </w:r>
      <w:r>
        <w:rPr>
          <w:color w:val="710000"/>
        </w:rPr>
        <w:t xml:space="preserve"> কিন্তুু</w:t>
      </w:r>
      <w:r>
        <w:rPr>
          <w:color w:val="00004A"/>
        </w:rPr>
        <w:t xml:space="preserve"> হচ্ছে</w:t>
      </w:r>
      <w:r>
        <w:rPr>
          <w:color w:val="000036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A9"/>
        </w:rPr>
        <w:t xml:space="preserve"> halnagad</w:t>
      </w:r>
      <w:r>
        <w:rPr>
          <w:color w:val="000091"/>
        </w:rPr>
        <w:t xml:space="preserve"> karaden</w:t>
      </w:r>
      <w:r>
        <w:rPr>
          <w:color w:val="0000A9"/>
        </w:rPr>
        <w:t xml:space="preserve"> halnagad</w:t>
      </w:r>
      <w:r>
        <w:rPr>
          <w:color w:val="370000"/>
        </w:rPr>
        <w:t xml:space="preserve"> korte</w:t>
      </w:r>
      <w:r>
        <w:rPr>
          <w:color w:val="00004B"/>
        </w:rPr>
        <w:t xml:space="preserve"> pari</w:t>
      </w:r>
      <w:r>
        <w:rPr>
          <w:color w:val="00004F"/>
        </w:rPr>
        <w:t xml:space="preserve"> no</w:t>
      </w:r>
      <w:r>
        <w:br/>
      </w:r>
      <w:r>
        <w:rPr>
          <w:color w:val="000033"/>
        </w:rPr>
        <w:t xml:space="preserve"> my</w:t>
      </w:r>
      <w:r>
        <w:rPr>
          <w:color w:val="00005F"/>
        </w:rPr>
        <w:t xml:space="preserve"> kyc</w:t>
      </w:r>
      <w:r>
        <w:rPr>
          <w:color w:val="3F0000"/>
        </w:rPr>
        <w:t xml:space="preserve"> is</w:t>
      </w:r>
      <w:r>
        <w:rPr>
          <w:color w:val="00005E"/>
        </w:rPr>
        <w:t xml:space="preserve"> unsuccessful</w:t>
      </w:r>
      <w:r>
        <w:rPr>
          <w:color w:val="0000C8"/>
        </w:rPr>
        <w:t xml:space="preserve"> again</w:t>
      </w:r>
      <w:r>
        <w:rPr>
          <w:color w:val="0000C8"/>
        </w:rPr>
        <w:t xml:space="preserve"> again</w:t>
      </w:r>
      <w:r>
        <w:br/>
      </w:r>
      <w:r>
        <w:rPr>
          <w:color w:val="00002A"/>
        </w:rPr>
        <w:t xml:space="preserve"> my</w:t>
      </w:r>
      <w:r>
        <w:rPr>
          <w:color w:val="00004E"/>
        </w:rPr>
        <w:t xml:space="preserve"> kyc</w:t>
      </w:r>
      <w:r>
        <w:rPr>
          <w:color w:val="330000"/>
        </w:rPr>
        <w:t xml:space="preserve"> is</w:t>
      </w:r>
      <w:r>
        <w:rPr>
          <w:color w:val="000036"/>
        </w:rPr>
        <w:t xml:space="preserve"> not</w:t>
      </w:r>
      <w:r>
        <w:rPr>
          <w:color w:val="000069"/>
        </w:rPr>
        <w:t xml:space="preserve"> updating</w:t>
      </w:r>
      <w:r>
        <w:rPr>
          <w:color w:val="270000"/>
        </w:rPr>
        <w:t xml:space="preserve"> i</w:t>
      </w:r>
      <w:r>
        <w:rPr>
          <w:color w:val="390000"/>
        </w:rPr>
        <w:t xml:space="preserve"> have</w:t>
      </w:r>
      <w:r>
        <w:rPr>
          <w:color w:val="510000"/>
        </w:rPr>
        <w:t xml:space="preserve"> tried</w:t>
      </w:r>
      <w:r>
        <w:rPr>
          <w:color w:val="000064"/>
        </w:rPr>
        <w:t xml:space="preserve"> several</w:t>
      </w:r>
      <w:r>
        <w:rPr>
          <w:color w:val="000052"/>
        </w:rPr>
        <w:t xml:space="preserve"> times</w:t>
      </w:r>
      <w:r>
        <w:rPr>
          <w:color w:val="00004E"/>
        </w:rPr>
        <w:t xml:space="preserve"> showing</w:t>
      </w:r>
      <w:r>
        <w:rPr>
          <w:color w:val="00004C"/>
        </w:rPr>
        <w:t xml:space="preserve"> unsuccessful</w:t>
      </w:r>
      <w:r>
        <w:br/>
      </w:r>
      <w:r>
        <w:rPr>
          <w:color w:val="290000"/>
        </w:rPr>
        <w:t xml:space="preserve"> আমি</w:t>
      </w:r>
      <w:r>
        <w:rPr>
          <w:color w:val="000041"/>
        </w:rPr>
        <w:t xml:space="preserve"> একটা</w:t>
      </w:r>
      <w:r>
        <w:rPr>
          <w:color w:val="000088"/>
        </w:rPr>
        <w:t xml:space="preserve"> সমস্যায়</w:t>
      </w:r>
      <w:r>
        <w:rPr>
          <w:color w:val="000061"/>
        </w:rPr>
        <w:t xml:space="preserve"> পরে</w:t>
      </w:r>
      <w:r>
        <w:rPr>
          <w:color w:val="000000"/>
        </w:rPr>
        <w:t xml:space="preserve"> গেলাম</w:t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4D"/>
        </w:rPr>
        <w:t xml:space="preserve"> একাউন্টে</w:t>
      </w:r>
      <w:r>
        <w:rPr>
          <w:color w:val="000046"/>
        </w:rPr>
        <w:t xml:space="preserve"> তথ্য</w:t>
      </w:r>
      <w:r>
        <w:rPr>
          <w:color w:val="00004A"/>
        </w:rPr>
        <w:t xml:space="preserve"> হালনাগাদ</w:t>
      </w:r>
      <w:r>
        <w:rPr>
          <w:color w:val="350000"/>
        </w:rPr>
        <w:t xml:space="preserve"> করতে</w:t>
      </w:r>
      <w:r>
        <w:rPr>
          <w:color w:val="00004A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3A0000"/>
        </w:rPr>
        <w:t xml:space="preserve"> আমি</w:t>
      </w:r>
      <w:r>
        <w:rPr>
          <w:color w:val="000062"/>
        </w:rPr>
        <w:t xml:space="preserve"> nid</w:t>
      </w:r>
      <w:r>
        <w:rPr>
          <w:color w:val="610000"/>
        </w:rPr>
        <w:t xml:space="preserve"> দিয়ে</w:t>
      </w:r>
      <w:r>
        <w:rPr>
          <w:color w:val="000069"/>
        </w:rPr>
        <w:t xml:space="preserve"> হালনাগাদ</w:t>
      </w:r>
      <w:r>
        <w:rPr>
          <w:color w:val="4B0000"/>
        </w:rPr>
        <w:t xml:space="preserve"> করতে</w:t>
      </w:r>
      <w:r>
        <w:rPr>
          <w:color w:val="000054"/>
        </w:rPr>
        <w:t xml:space="preserve"> চাই</w:t>
      </w:r>
      <w:r>
        <w:rPr>
          <w:color w:val="880000"/>
        </w:rPr>
        <w:t xml:space="preserve"> বাট</w:t>
      </w:r>
      <w:r>
        <w:rPr>
          <w:color w:val="000000"/>
        </w:rPr>
        <w:t xml:space="preserve"> পারছিনা</w:t>
      </w:r>
      <w:r>
        <w:br/>
      </w:r>
      <w:r>
        <w:rPr>
          <w:color w:val="430000"/>
        </w:rPr>
        <w:t xml:space="preserve"> আমার</w:t>
      </w:r>
      <w:r>
        <w:rPr>
          <w:color w:val="000076"/>
        </w:rPr>
        <w:t xml:space="preserve"> তথ্য</w:t>
      </w:r>
      <w:r>
        <w:rPr>
          <w:color w:val="00007C"/>
        </w:rPr>
        <w:t xml:space="preserve"> হালনাগাদ</w:t>
      </w:r>
      <w:r>
        <w:rPr>
          <w:color w:val="590000"/>
        </w:rPr>
        <w:t xml:space="preserve"> করতে</w:t>
      </w:r>
      <w:r>
        <w:rPr>
          <w:color w:val="00007D"/>
        </w:rPr>
        <w:t xml:space="preserve"> পারছি</w:t>
      </w:r>
      <w:r>
        <w:rPr>
          <w:color w:val="000054"/>
        </w:rPr>
        <w:t xml:space="preserve"> না</w:t>
      </w:r>
      <w:r>
        <w:br/>
      </w:r>
      <w:r>
        <w:rPr>
          <w:color w:val="370000"/>
        </w:rPr>
        <w:t xml:space="preserve"> আমি</w:t>
      </w:r>
      <w:r>
        <w:rPr>
          <w:color w:val="000044"/>
        </w:rPr>
        <w:t xml:space="preserve"> একাউন্ট</w:t>
      </w:r>
      <w:r>
        <w:rPr>
          <w:color w:val="000079"/>
        </w:rPr>
        <w:t xml:space="preserve"> আপডেট</w:t>
      </w:r>
      <w:r>
        <w:rPr>
          <w:color w:val="000065"/>
        </w:rPr>
        <w:t xml:space="preserve"> করবো</w:t>
      </w:r>
      <w:r>
        <w:rPr>
          <w:color w:val="8A0000"/>
        </w:rPr>
        <w:t xml:space="preserve"> কিন্ত</w:t>
      </w:r>
      <w:r>
        <w:rPr>
          <w:color w:val="00005C"/>
        </w:rPr>
        <w:t xml:space="preserve"> হচ্ছে</w:t>
      </w:r>
      <w:r>
        <w:rPr>
          <w:color w:val="000043"/>
        </w:rPr>
        <w:t xml:space="preserve"> না</w:t>
      </w:r>
      <w:r>
        <w:br/>
      </w:r>
      <w:r>
        <w:rPr>
          <w:color w:val="370000"/>
        </w:rPr>
        <w:t xml:space="preserve"> i</w:t>
      </w:r>
      <w:r>
        <w:rPr>
          <w:color w:val="5D0000"/>
        </w:rPr>
        <w:t xml:space="preserve"> am</w:t>
      </w:r>
      <w:r>
        <w:rPr>
          <w:color w:val="00006E"/>
        </w:rPr>
        <w:t xml:space="preserve"> trying</w:t>
      </w:r>
      <w:r>
        <w:rPr>
          <w:color w:val="000039"/>
        </w:rPr>
        <w:t xml:space="preserve"> to</w:t>
      </w:r>
      <w:r>
        <w:rPr>
          <w:color w:val="00004C"/>
        </w:rPr>
        <w:t xml:space="preserve"> update</w:t>
      </w:r>
      <w:r>
        <w:rPr>
          <w:color w:val="00003B"/>
        </w:rPr>
        <w:t xml:space="preserve"> my</w:t>
      </w:r>
      <w:r>
        <w:rPr>
          <w:color w:val="00004E"/>
        </w:rPr>
        <w:t xml:space="preserve"> information</w:t>
      </w:r>
      <w:r>
        <w:rPr>
          <w:color w:val="3C0000"/>
        </w:rPr>
        <w:t xml:space="preserve"> but</w:t>
      </w:r>
      <w:r>
        <w:rPr>
          <w:color w:val="000087"/>
        </w:rPr>
        <w:t xml:space="preserve"> unsuccesful</w:t>
      </w:r>
      <w:r>
        <w:br/>
      </w:r>
      <w:r>
        <w:rPr>
          <w:color w:val="000036"/>
        </w:rPr>
        <w:t xml:space="preserve"> ইনফরমেশন</w:t>
      </w:r>
      <w:r>
        <w:rPr>
          <w:color w:val="00005C"/>
        </w:rPr>
        <w:t xml:space="preserve"> আপডেট</w:t>
      </w:r>
      <w:r>
        <w:rPr>
          <w:color w:val="000088"/>
        </w:rPr>
        <w:t xml:space="preserve"> আনসাকসেসফুল</w:t>
      </w:r>
      <w:r>
        <w:rPr>
          <w:color w:val="00002C"/>
        </w:rPr>
        <w:t xml:space="preserve"> দেখাচ্ছে</w:t>
      </w:r>
      <w:r>
        <w:rPr>
          <w:color w:val="000025"/>
        </w:rPr>
        <w:t xml:space="preserve"> কেনো</w:t>
      </w:r>
      <w:r>
        <w:rPr>
          <w:color w:val="000058"/>
        </w:rPr>
        <w:t xml:space="preserve"> বার</w:t>
      </w:r>
      <w:r>
        <w:rPr>
          <w:color w:val="000058"/>
        </w:rPr>
        <w:t xml:space="preserve"> বার</w:t>
      </w:r>
      <w:r>
        <w:rPr>
          <w:color w:val="150000"/>
        </w:rPr>
        <w:t xml:space="preserve"> আমি</w:t>
      </w:r>
      <w:r>
        <w:rPr>
          <w:color w:val="000027"/>
        </w:rPr>
        <w:t xml:space="preserve"> সেভিংস</w:t>
      </w:r>
      <w:r>
        <w:rPr>
          <w:color w:val="2D0000"/>
        </w:rPr>
        <w:t xml:space="preserve"> এবং</w:t>
      </w:r>
      <w:r>
        <w:rPr>
          <w:color w:val="000031"/>
        </w:rPr>
        <w:t xml:space="preserve"> লোনের</w:t>
      </w:r>
      <w:r>
        <w:rPr>
          <w:color w:val="230000"/>
        </w:rPr>
        <w:t xml:space="preserve"> জন্য</w:t>
      </w:r>
      <w:r>
        <w:rPr>
          <w:color w:val="00005C"/>
        </w:rPr>
        <w:t xml:space="preserve"> আপডেট</w:t>
      </w:r>
      <w:r>
        <w:rPr>
          <w:color w:val="00003A"/>
        </w:rPr>
        <w:t xml:space="preserve"> দিচ্ছি</w:t>
      </w:r>
      <w:r>
        <w:rPr>
          <w:color w:val="1C0000"/>
        </w:rPr>
        <w:t xml:space="preserve"> কিন্তু</w:t>
      </w:r>
      <w:r>
        <w:rPr>
          <w:color w:val="00004B"/>
        </w:rPr>
        <w:t xml:space="preserve"> বরাবর</w:t>
      </w:r>
      <w:r>
        <w:rPr>
          <w:color w:val="000088"/>
        </w:rPr>
        <w:t xml:space="preserve"> আনসাকসেসফুল</w:t>
      </w:r>
      <w:r>
        <w:rPr>
          <w:color w:val="00003D"/>
        </w:rPr>
        <w:t xml:space="preserve"> নোটিফিকেশন</w:t>
      </w:r>
      <w:r>
        <w:rPr>
          <w:color w:val="2D0000"/>
        </w:rPr>
        <w:t xml:space="preserve"> আসছে</w:t>
      </w:r>
      <w:r>
        <w:br/>
      </w:r>
      <w:r>
        <w:rPr>
          <w:color w:val="0000AE"/>
        </w:rPr>
        <w:t xml:space="preserve"> halnagat</w:t>
      </w:r>
      <w:r>
        <w:rPr>
          <w:color w:val="0000A3"/>
        </w:rPr>
        <w:t xml:space="preserve"> hosse</w:t>
      </w:r>
      <w:r>
        <w:rPr>
          <w:color w:val="000058"/>
        </w:rPr>
        <w:t xml:space="preserve"> na</w:t>
      </w:r>
      <w:r>
        <w:br/>
      </w:r>
      <w:r>
        <w:rPr>
          <w:color w:val="360000"/>
        </w:rPr>
        <w:t xml:space="preserve"> আমি</w:t>
      </w:r>
      <w:r>
        <w:rPr>
          <w:color w:val="350000"/>
        </w:rPr>
        <w:t xml:space="preserve"> আমার</w:t>
      </w:r>
      <w:r>
        <w:rPr>
          <w:color w:val="00005C"/>
        </w:rPr>
        <w:t xml:space="preserve"> তথ্য</w:t>
      </w:r>
      <w:r>
        <w:rPr>
          <w:color w:val="000061"/>
        </w:rPr>
        <w:t xml:space="preserve"> হালনাগাদ</w:t>
      </w:r>
      <w:r>
        <w:rPr>
          <w:color w:val="46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4A0000"/>
        </w:rPr>
        <w:t xml:space="preserve"> কিন্তু</w:t>
      </w:r>
      <w:r>
        <w:rPr>
          <w:color w:val="000061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91"/>
        </w:rPr>
        <w:t xml:space="preserve"> করনীয়</w:t>
      </w:r>
      <w:r>
        <w:rPr>
          <w:color w:val="000000"/>
        </w:rPr>
        <w:t xml:space="preserve"> কি</w:t>
      </w:r>
      <w:r>
        <w:br/>
      </w:r>
      <w:r>
        <w:rPr>
          <w:color w:val="190000"/>
        </w:rPr>
        <w:t xml:space="preserve"> আমি</w:t>
      </w:r>
      <w:r>
        <w:rPr>
          <w:color w:val="000057"/>
        </w:rPr>
        <w:t xml:space="preserve"> তথ্য</w:t>
      </w:r>
      <w:r>
        <w:rPr>
          <w:color w:val="00005C"/>
        </w:rPr>
        <w:t xml:space="preserve"> হালনাগাদ</w:t>
      </w:r>
      <w:r>
        <w:rPr>
          <w:color w:val="210000"/>
        </w:rPr>
        <w:t xml:space="preserve"> করতে</w:t>
      </w:r>
      <w:r>
        <w:rPr>
          <w:color w:val="000057"/>
        </w:rPr>
        <w:t xml:space="preserve"> এপসের</w:t>
      </w:r>
      <w:r>
        <w:rPr>
          <w:color w:val="350000"/>
        </w:rPr>
        <w:t xml:space="preserve"> মাধ্যমে</w:t>
      </w:r>
      <w:r>
        <w:rPr>
          <w:color w:val="00003A"/>
        </w:rPr>
        <w:t xml:space="preserve"> চেষ্টা</w:t>
      </w:r>
      <w:r>
        <w:rPr>
          <w:color w:val="2F0000"/>
        </w:rPr>
        <w:t xml:space="preserve"> করছি</w:t>
      </w:r>
      <w:r>
        <w:rPr>
          <w:color w:val="370000"/>
        </w:rPr>
        <w:t xml:space="preserve"> এবং</w:t>
      </w:r>
      <w:r>
        <w:rPr>
          <w:color w:val="00003E"/>
        </w:rPr>
        <w:t xml:space="preserve"> সকল</w:t>
      </w:r>
      <w:r>
        <w:rPr>
          <w:color w:val="350000"/>
        </w:rPr>
        <w:t xml:space="preserve"> কিছু</w:t>
      </w:r>
      <w:r>
        <w:rPr>
          <w:color w:val="00003D"/>
        </w:rPr>
        <w:t xml:space="preserve"> সঠিক</w:t>
      </w:r>
      <w:r>
        <w:rPr>
          <w:color w:val="000032"/>
        </w:rPr>
        <w:t xml:space="preserve"> ভাবে</w:t>
      </w:r>
      <w:r>
        <w:rPr>
          <w:color w:val="000047"/>
        </w:rPr>
        <w:t xml:space="preserve"> দিচ্ছি</w:t>
      </w:r>
      <w:r>
        <w:rPr>
          <w:color w:val="230000"/>
        </w:rPr>
        <w:t xml:space="preserve"> কিন্তু</w:t>
      </w:r>
      <w:r>
        <w:rPr>
          <w:color w:val="190000"/>
        </w:rPr>
        <w:t xml:space="preserve"> আমার</w:t>
      </w:r>
      <w:r>
        <w:rPr>
          <w:color w:val="000057"/>
        </w:rPr>
        <w:t xml:space="preserve"> তথ্য</w:t>
      </w:r>
      <w:r>
        <w:rPr>
          <w:color w:val="00005C"/>
        </w:rPr>
        <w:t xml:space="preserve"> হালনাগাদ</w:t>
      </w:r>
      <w:r>
        <w:rPr>
          <w:color w:val="00003D"/>
        </w:rPr>
        <w:t xml:space="preserve"> সফল</w:t>
      </w:r>
      <w:r>
        <w:rPr>
          <w:color w:val="00003F"/>
        </w:rPr>
        <w:t xml:space="preserve"> হচ্ছেনা</w:t>
      </w:r>
      <w:r>
        <w:br/>
      </w:r>
      <w:r>
        <w:rPr>
          <w:color w:val="00006C"/>
        </w:rPr>
        <w:t xml:space="preserve"> profile</w:t>
      </w:r>
      <w:r>
        <w:rPr>
          <w:color w:val="00003E"/>
        </w:rPr>
        <w:t xml:space="preserve"> update</w:t>
      </w:r>
      <w:r>
        <w:rPr>
          <w:color w:val="000000"/>
        </w:rPr>
        <w:t xml:space="preserve"> cay</w:t>
      </w:r>
      <w:r>
        <w:rPr>
          <w:color w:val="00003E"/>
        </w:rPr>
        <w:t xml:space="preserve"> update</w:t>
      </w:r>
      <w:r>
        <w:rPr>
          <w:color w:val="000056"/>
        </w:rPr>
        <w:t xml:space="preserve"> dei</w:t>
      </w:r>
      <w:r>
        <w:rPr>
          <w:color w:val="310000"/>
        </w:rPr>
        <w:t xml:space="preserve"> but</w:t>
      </w:r>
      <w:r>
        <w:rPr>
          <w:color w:val="000058"/>
        </w:rPr>
        <w:t xml:space="preserve"> unsuccessful</w:t>
      </w:r>
      <w:r>
        <w:rPr>
          <w:color w:val="000065"/>
        </w:rPr>
        <w:t xml:space="preserve"> dekay</w:t>
      </w:r>
      <w:r>
        <w:rPr>
          <w:color w:val="490000"/>
        </w:rPr>
        <w:t xml:space="preserve"> ektu</w:t>
      </w:r>
      <w:r>
        <w:rPr>
          <w:color w:val="7D0000"/>
        </w:rPr>
        <w:t xml:space="preserve"> dekten</w:t>
      </w:r>
      <w:r>
        <w:br/>
      </w:r>
      <w:r>
        <w:rPr>
          <w:color w:val="370000"/>
        </w:rPr>
        <w:t xml:space="preserve"> আমি</w:t>
      </w:r>
      <w:r>
        <w:rPr>
          <w:color w:val="00005D"/>
        </w:rPr>
        <w:t xml:space="preserve"> তথ্য</w:t>
      </w:r>
      <w:r>
        <w:rPr>
          <w:color w:val="000062"/>
        </w:rPr>
        <w:t xml:space="preserve"> হালনাগাদ</w:t>
      </w:r>
      <w:r>
        <w:rPr>
          <w:color w:val="460000"/>
        </w:rPr>
        <w:t xml:space="preserve"> করতে</w:t>
      </w:r>
      <w:r>
        <w:rPr>
          <w:color w:val="0000C4"/>
        </w:rPr>
        <w:t xml:space="preserve"> পরতেছিনা</w:t>
      </w:r>
      <w:r>
        <w:br/>
      </w:r>
      <w:r>
        <w:rPr>
          <w:color w:val="000067"/>
        </w:rPr>
        <w:t xml:space="preserve"> why</w:t>
      </w:r>
      <w:r>
        <w:rPr>
          <w:color w:val="440000"/>
        </w:rPr>
        <w:t xml:space="preserve"> i</w:t>
      </w:r>
      <w:r>
        <w:rPr>
          <w:color w:val="000057"/>
        </w:rPr>
        <w:t xml:space="preserve"> can</w:t>
      </w:r>
      <w:r>
        <w:rPr>
          <w:color w:val="00005F"/>
        </w:rPr>
        <w:t xml:space="preserve"> not</w:t>
      </w:r>
      <w:r>
        <w:rPr>
          <w:color w:val="00005E"/>
        </w:rPr>
        <w:t xml:space="preserve"> update</w:t>
      </w:r>
      <w:r>
        <w:rPr>
          <w:color w:val="000049"/>
        </w:rPr>
        <w:t xml:space="preserve"> my</w:t>
      </w:r>
      <w:r>
        <w:rPr>
          <w:color w:val="000065"/>
        </w:rPr>
        <w:t xml:space="preserve"> id</w:t>
      </w:r>
      <w:r>
        <w:rPr>
          <w:color w:val="00005A"/>
        </w:rPr>
        <w:t xml:space="preserve"> card</w:t>
      </w:r>
      <w:r>
        <w:br/>
      </w:r>
      <w:r>
        <w:rPr>
          <w:color w:val="000056"/>
        </w:rPr>
        <w:t xml:space="preserve"> হালনাগাত</w:t>
      </w:r>
      <w:r>
        <w:rPr>
          <w:color w:val="000051"/>
        </w:rPr>
        <w:t xml:space="preserve"> দিলাম</w:t>
      </w:r>
      <w:r>
        <w:rPr>
          <w:color w:val="00007A"/>
        </w:rPr>
        <w:t xml:space="preserve"> নিলোনা</w:t>
      </w:r>
      <w:r>
        <w:rPr>
          <w:color w:val="000066"/>
        </w:rPr>
        <w:t xml:space="preserve"> কেনও</w:t>
      </w:r>
      <w:r>
        <w:rPr>
          <w:color w:val="00006D"/>
        </w:rPr>
        <w:t xml:space="preserve"> বুজতে</w:t>
      </w:r>
      <w:r>
        <w:rPr>
          <w:color w:val="00006B"/>
        </w:rPr>
        <w:t xml:space="preserve"> পারলাম</w:t>
      </w:r>
      <w:r>
        <w:rPr>
          <w:color w:val="000027"/>
        </w:rPr>
        <w:t xml:space="preserve"> না</w:t>
      </w:r>
      <w:r>
        <w:br/>
      </w:r>
      <w:r>
        <w:rPr>
          <w:color w:val="500000"/>
        </w:rPr>
        <w:t xml:space="preserve"> amr</w:t>
      </w:r>
      <w:r>
        <w:rPr>
          <w:color w:val="000085"/>
        </w:rPr>
        <w:t xml:space="preserve"> info</w:t>
      </w:r>
      <w:r>
        <w:rPr>
          <w:color w:val="000075"/>
        </w:rPr>
        <w:t xml:space="preserve"> halnagad</w:t>
      </w:r>
      <w:r>
        <w:rPr>
          <w:color w:val="750000"/>
        </w:rPr>
        <w:t xml:space="preserve"> hocche</w:t>
      </w:r>
      <w:r>
        <w:rPr>
          <w:color w:val="000044"/>
        </w:rPr>
        <w:t xml:space="preserve"> na</w:t>
      </w:r>
      <w:r>
        <w:rPr>
          <w:color w:val="00005B"/>
        </w:rPr>
        <w:t xml:space="preserve"> kno</w:t>
      </w:r>
      <w:r>
        <w:br/>
      </w:r>
      <w:r>
        <w:rPr>
          <w:color w:val="1F0000"/>
        </w:rPr>
        <w:t xml:space="preserve"> আমি</w:t>
      </w:r>
      <w:r>
        <w:rPr>
          <w:color w:val="000031"/>
        </w:rPr>
        <w:t xml:space="preserve"> বিকাশে</w:t>
      </w:r>
      <w:r>
        <w:rPr>
          <w:color w:val="000037"/>
        </w:rPr>
        <w:t xml:space="preserve"> হালনাগাদ</w:t>
      </w:r>
      <w:r>
        <w:rPr>
          <w:color w:val="340000"/>
        </w:rPr>
        <w:t xml:space="preserve"> করেছি</w:t>
      </w:r>
      <w:r>
        <w:rPr>
          <w:color w:val="0000B0"/>
        </w:rPr>
        <w:t xml:space="preserve"> সম্পন্ন</w:t>
      </w:r>
      <w:r>
        <w:rPr>
          <w:color w:val="000050"/>
        </w:rPr>
        <w:t xml:space="preserve"> হয়নি</w:t>
      </w:r>
      <w:r>
        <w:rPr>
          <w:color w:val="00006E"/>
        </w:rPr>
        <w:t xml:space="preserve"> তারাতারি</w:t>
      </w:r>
      <w:r>
        <w:rPr>
          <w:color w:val="0000B0"/>
        </w:rPr>
        <w:t xml:space="preserve"> সম্পন্ন</w:t>
      </w:r>
      <w:r>
        <w:rPr>
          <w:color w:val="2D0000"/>
        </w:rPr>
        <w:t xml:space="preserve"> করে</w:t>
      </w:r>
      <w:r>
        <w:rPr>
          <w:color w:val="00003E"/>
        </w:rPr>
        <w:t xml:space="preserve"> দিন</w:t>
      </w:r>
      <w:r>
        <w:br/>
      </w:r>
      <w:r>
        <w:rPr>
          <w:color w:val="4C0000"/>
        </w:rPr>
        <w:t xml:space="preserve"> এই</w:t>
      </w:r>
      <w:r>
        <w:rPr>
          <w:color w:val="000099"/>
        </w:rPr>
        <w:t xml:space="preserve"> সিমের</w:t>
      </w:r>
      <w:r>
        <w:rPr>
          <w:color w:val="00005B"/>
        </w:rPr>
        <w:t xml:space="preserve"> তথ্য</w:t>
      </w:r>
      <w:r>
        <w:rPr>
          <w:color w:val="000060"/>
        </w:rPr>
        <w:t xml:space="preserve"> হালনাগাদ</w:t>
      </w:r>
      <w:r>
        <w:rPr>
          <w:color w:val="450000"/>
        </w:rPr>
        <w:t xml:space="preserve"> করতে</w:t>
      </w:r>
      <w:r>
        <w:rPr>
          <w:color w:val="000071"/>
        </w:rPr>
        <w:t xml:space="preserve"> পারছিনা</w:t>
      </w:r>
      <w:r>
        <w:br/>
      </w:r>
      <w:r>
        <w:rPr>
          <w:color w:val="000096"/>
        </w:rPr>
        <w:t xml:space="preserve"> nid</w:t>
      </w:r>
      <w:r>
        <w:rPr>
          <w:color w:val="0000CE"/>
        </w:rPr>
        <w:t xml:space="preserve"> verification</w:t>
      </w:r>
      <w:r>
        <w:rPr>
          <w:color w:val="000000"/>
        </w:rPr>
        <w:t xml:space="preserve"> problem</w:t>
      </w:r>
      <w:r>
        <w:br/>
      </w:r>
      <w:r>
        <w:rPr>
          <w:color w:val="1A0000"/>
        </w:rPr>
        <w:t xml:space="preserve"> আমি</w:t>
      </w:r>
      <w:r>
        <w:rPr>
          <w:color w:val="000019"/>
        </w:rPr>
        <w:t xml:space="preserve"> বিকাশ</w:t>
      </w:r>
      <w:r>
        <w:rPr>
          <w:color w:val="000062"/>
        </w:rPr>
        <w:t xml:space="preserve"> আ্যাপসে</w:t>
      </w:r>
      <w:r>
        <w:rPr>
          <w:color w:val="000026"/>
        </w:rPr>
        <w:t xml:space="preserve"> লোন</w:t>
      </w:r>
      <w:r>
        <w:rPr>
          <w:color w:val="000059"/>
        </w:rPr>
        <w:t xml:space="preserve"> অপসনে</w:t>
      </w:r>
      <w:r>
        <w:rPr>
          <w:color w:val="000000"/>
        </w:rPr>
        <w:t xml:space="preserve"> গেলে</w:t>
      </w:r>
      <w:r>
        <w:rPr>
          <w:color w:val="000044"/>
        </w:rPr>
        <w:t xml:space="preserve"> শুধু</w:t>
      </w:r>
      <w:r>
        <w:rPr>
          <w:color w:val="00002D"/>
        </w:rPr>
        <w:t xml:space="preserve"> তথ্য</w:t>
      </w:r>
      <w:r>
        <w:rPr>
          <w:color w:val="000039"/>
        </w:rPr>
        <w:t xml:space="preserve"> আপডেট</w:t>
      </w:r>
      <w:r>
        <w:rPr>
          <w:color w:val="220000"/>
        </w:rPr>
        <w:t xml:space="preserve"> করতে</w:t>
      </w:r>
      <w:r>
        <w:rPr>
          <w:color w:val="000000"/>
        </w:rPr>
        <w:t xml:space="preserve"> বলে</w:t>
      </w:r>
      <w:r>
        <w:rPr>
          <w:color w:val="000000"/>
        </w:rPr>
        <w:t xml:space="preserve"> কিন্তু</w:t>
      </w:r>
      <w:r>
        <w:rPr>
          <w:color w:val="000000"/>
        </w:rPr>
        <w:t xml:space="preserve"> nid</w:t>
      </w:r>
      <w:r>
        <w:rPr>
          <w:color w:val="000054"/>
        </w:rPr>
        <w:t xml:space="preserve"> ফেস</w:t>
      </w:r>
      <w:r>
        <w:rPr>
          <w:color w:val="280000"/>
        </w:rPr>
        <w:t xml:space="preserve"> এর</w:t>
      </w:r>
      <w:r>
        <w:rPr>
          <w:color w:val="000045"/>
        </w:rPr>
        <w:t xml:space="preserve"> ছবি</w:t>
      </w:r>
      <w:r>
        <w:rPr>
          <w:color w:val="3D0000"/>
        </w:rPr>
        <w:t xml:space="preserve"> দেওয়ার</w:t>
      </w:r>
      <w:r>
        <w:rPr>
          <w:color w:val="360000"/>
        </w:rPr>
        <w:t xml:space="preserve"> পর</w:t>
      </w:r>
      <w:r>
        <w:rPr>
          <w:color w:val="00005B"/>
        </w:rPr>
        <w:t xml:space="preserve"> unsucessful</w:t>
      </w:r>
      <w:r>
        <w:rPr>
          <w:color w:val="000042"/>
        </w:rPr>
        <w:t xml:space="preserve"> দেখায়</w:t>
      </w:r>
      <w:r>
        <w:br/>
      </w:r>
      <w:r>
        <w:rPr>
          <w:color w:val="000064"/>
        </w:rPr>
        <w:t xml:space="preserve"> তথ্য</w:t>
      </w:r>
      <w:r>
        <w:rPr>
          <w:color w:val="000069"/>
        </w:rPr>
        <w:t xml:space="preserve"> হালনাগাদ</w:t>
      </w:r>
      <w:r>
        <w:rPr>
          <w:color w:val="4B0000"/>
        </w:rPr>
        <w:t xml:space="preserve"> করতে</w:t>
      </w:r>
      <w:r>
        <w:rPr>
          <w:color w:val="000094"/>
        </w:rPr>
        <w:t xml:space="preserve"> পারতেছিনা</w:t>
      </w:r>
      <w:r>
        <w:rPr>
          <w:color w:val="3F0000"/>
        </w:rPr>
        <w:t xml:space="preserve"> কি</w:t>
      </w:r>
      <w:r>
        <w:rPr>
          <w:color w:val="00006C"/>
        </w:rPr>
        <w:t xml:space="preserve"> করবো</w:t>
      </w:r>
      <w:r>
        <w:rPr>
          <w:color w:val="000000"/>
        </w:rPr>
        <w:t xml:space="preserve"> এখন</w:t>
      </w:r>
      <w:r>
        <w:br/>
      </w:r>
      <w:r>
        <w:rPr>
          <w:color w:val="000050"/>
        </w:rPr>
        <w:t xml:space="preserve"> loan</w:t>
      </w:r>
      <w:r>
        <w:rPr>
          <w:color w:val="000068"/>
        </w:rPr>
        <w:t xml:space="preserve"> option</w:t>
      </w:r>
      <w:r>
        <w:rPr>
          <w:color w:val="410000"/>
        </w:rPr>
        <w:t xml:space="preserve"> a</w:t>
      </w:r>
      <w:r>
        <w:rPr>
          <w:color w:val="000056"/>
        </w:rPr>
        <w:t xml:space="preserve"> nid</w:t>
      </w:r>
      <w:r>
        <w:rPr>
          <w:color w:val="000076"/>
        </w:rPr>
        <w:t xml:space="preserve"> verification</w:t>
      </w:r>
      <w:r>
        <w:rPr>
          <w:color w:val="940000"/>
        </w:rPr>
        <w:t xml:space="preserve"> hocchena</w:t>
      </w:r>
      <w:r>
        <w:br/>
      </w:r>
      <w:r>
        <w:rPr>
          <w:color w:val="000053"/>
        </w:rPr>
        <w:t xml:space="preserve"> তথ্য</w:t>
      </w:r>
      <w:r>
        <w:rPr>
          <w:color w:val="000058"/>
        </w:rPr>
        <w:t xml:space="preserve"> হালনাগাদ</w:t>
      </w:r>
      <w:r>
        <w:rPr>
          <w:color w:val="4C0000"/>
        </w:rPr>
        <w:t xml:space="preserve"> এ</w:t>
      </w:r>
      <w:r>
        <w:rPr>
          <w:color w:val="0000A1"/>
        </w:rPr>
        <w:t xml:space="preserve"> unsuccessfully</w:t>
      </w:r>
      <w:r>
        <w:rPr>
          <w:color w:val="000057"/>
        </w:rPr>
        <w:t xml:space="preserve"> কেনো</w:t>
      </w:r>
      <w:r>
        <w:rPr>
          <w:color w:val="000067"/>
        </w:rPr>
        <w:t xml:space="preserve"> দেখাচ্ছে</w:t>
      </w:r>
      <w:r>
        <w:br/>
      </w:r>
      <w:r>
        <w:rPr>
          <w:color w:val="000056"/>
        </w:rPr>
        <w:t xml:space="preserve"> information</w:t>
      </w:r>
      <w:r>
        <w:rPr>
          <w:color w:val="00002A"/>
        </w:rPr>
        <w:t xml:space="preserve"> update</w:t>
      </w:r>
      <w:r>
        <w:rPr>
          <w:color w:val="000043"/>
        </w:rPr>
        <w:t xml:space="preserve"> hosce</w:t>
      </w:r>
      <w:r>
        <w:rPr>
          <w:color w:val="00001D"/>
        </w:rPr>
        <w:t xml:space="preserve"> na</w:t>
      </w:r>
      <w:r>
        <w:rPr>
          <w:color w:val="00004C"/>
        </w:rPr>
        <w:t xml:space="preserve"> nid</w:t>
      </w:r>
      <w:r>
        <w:rPr>
          <w:color w:val="00002F"/>
        </w:rPr>
        <w:t xml:space="preserve"> vul</w:t>
      </w:r>
      <w:r>
        <w:rPr>
          <w:color w:val="000049"/>
        </w:rPr>
        <w:t xml:space="preserve"> boltece</w:t>
      </w:r>
      <w:r>
        <w:rPr>
          <w:color w:val="000000"/>
        </w:rPr>
        <w:t xml:space="preserve"> sorry</w:t>
      </w:r>
      <w:r>
        <w:rPr>
          <w:color w:val="350000"/>
        </w:rPr>
        <w:t xml:space="preserve"> your</w:t>
      </w:r>
      <w:r>
        <w:rPr>
          <w:color w:val="00004B"/>
        </w:rPr>
        <w:t xml:space="preserve"> provided</w:t>
      </w:r>
      <w:r>
        <w:rPr>
          <w:color w:val="00004C"/>
        </w:rPr>
        <w:t xml:space="preserve"> nid</w:t>
      </w:r>
      <w:r>
        <w:rPr>
          <w:color w:val="000056"/>
        </w:rPr>
        <w:t xml:space="preserve"> information</w:t>
      </w:r>
      <w:r>
        <w:rPr>
          <w:color w:val="000040"/>
        </w:rPr>
        <w:t xml:space="preserve"> does</w:t>
      </w:r>
      <w:r>
        <w:rPr>
          <w:color w:val="00002A"/>
        </w:rPr>
        <w:t xml:space="preserve"> not</w:t>
      </w:r>
      <w:r>
        <w:rPr>
          <w:color w:val="3F0000"/>
        </w:rPr>
        <w:t xml:space="preserve"> match</w:t>
      </w:r>
      <w:r>
        <w:rPr>
          <w:color w:val="310000"/>
        </w:rPr>
        <w:t xml:space="preserve"> with</w:t>
      </w:r>
      <w:r>
        <w:rPr>
          <w:color w:val="320000"/>
        </w:rPr>
        <w:t xml:space="preserve"> this</w:t>
      </w:r>
      <w:r>
        <w:rPr>
          <w:color w:val="00002D"/>
        </w:rPr>
        <w:t xml:space="preserve"> bkash</w:t>
      </w:r>
      <w:r>
        <w:rPr>
          <w:color w:val="000000"/>
        </w:rPr>
        <w:t xml:space="preserve"> account</w:t>
      </w:r>
      <w:r>
        <w:rPr>
          <w:color w:val="2C0000"/>
        </w:rPr>
        <w:t xml:space="preserve"> for</w:t>
      </w:r>
      <w:r>
        <w:rPr>
          <w:color w:val="000000"/>
        </w:rPr>
        <w:t xml:space="preserve"> help</w:t>
      </w:r>
      <w:r>
        <w:rPr>
          <w:color w:val="2A0000"/>
        </w:rPr>
        <w:t xml:space="preserve"> please</w:t>
      </w:r>
      <w:r>
        <w:rPr>
          <w:color w:val="000036"/>
        </w:rPr>
        <w:t xml:space="preserve"> call</w:t>
      </w:r>
      <w:r>
        <w:rPr>
          <w:color w:val="00002D"/>
        </w:rPr>
        <w:t xml:space="preserve"> bkash</w:t>
      </w:r>
      <w:r>
        <w:rPr>
          <w:color w:val="000042"/>
        </w:rPr>
        <w:t xml:space="preserve"> helpline</w:t>
      </w:r>
      <w:r>
        <w:br/>
      </w:r>
      <w:r>
        <w:rPr>
          <w:color w:val="480000"/>
        </w:rPr>
        <w:t xml:space="preserve"> আমার</w:t>
      </w:r>
      <w:r>
        <w:rPr>
          <w:color w:val="00008A"/>
        </w:rPr>
        <w:t xml:space="preserve"> একাউন্টে</w:t>
      </w:r>
      <w:r>
        <w:rPr>
          <w:color w:val="000084"/>
        </w:rPr>
        <w:t xml:space="preserve"> হালনাগাদ</w:t>
      </w:r>
      <w:r>
        <w:rPr>
          <w:color w:val="00007A"/>
        </w:rPr>
        <w:t xml:space="preserve"> হচ্ছে</w:t>
      </w:r>
      <w:r>
        <w:rPr>
          <w:color w:val="000059"/>
        </w:rPr>
        <w:t xml:space="preserve"> না</w:t>
      </w:r>
      <w:r>
        <w:br/>
      </w:r>
      <w:r>
        <w:rPr>
          <w:color w:val="370000"/>
        </w:rPr>
        <w:t xml:space="preserve"> ami</w:t>
      </w:r>
      <w:r>
        <w:rPr>
          <w:color w:val="000054"/>
        </w:rPr>
        <w:t xml:space="preserve"> nid</w:t>
      </w:r>
      <w:r>
        <w:rPr>
          <w:color w:val="5A0000"/>
        </w:rPr>
        <w:t xml:space="preserve"> diye</w:t>
      </w:r>
      <w:r>
        <w:rPr>
          <w:color w:val="00007F"/>
        </w:rPr>
        <w:t xml:space="preserve"> submit</w:t>
      </w:r>
      <w:r>
        <w:rPr>
          <w:color w:val="6B0000"/>
        </w:rPr>
        <w:t xml:space="preserve"> korlam</w:t>
      </w:r>
      <w:r>
        <w:rPr>
          <w:color w:val="790000"/>
        </w:rPr>
        <w:t xml:space="preserve"> holo</w:t>
      </w:r>
      <w:r>
        <w:rPr>
          <w:color w:val="000040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330000"/>
        </w:rPr>
        <w:t xml:space="preserve"> আমার</w:t>
      </w:r>
      <w:r>
        <w:rPr>
          <w:color w:val="000078"/>
        </w:rPr>
        <w:t xml:space="preserve"> একাউন্টটি</w:t>
      </w:r>
      <w:r>
        <w:rPr>
          <w:color w:val="00005D"/>
        </w:rPr>
        <w:t xml:space="preserve"> হালনাগাদ</w:t>
      </w:r>
      <w:r>
        <w:rPr>
          <w:color w:val="000056"/>
        </w:rPr>
        <w:t xml:space="preserve"> হচ্ছে</w:t>
      </w:r>
      <w:r>
        <w:rPr>
          <w:color w:val="00003F"/>
        </w:rPr>
        <w:t xml:space="preserve"> না</w:t>
      </w:r>
      <w:r>
        <w:rPr>
          <w:color w:val="4F0000"/>
        </w:rPr>
        <w:t xml:space="preserve"> এর</w:t>
      </w:r>
      <w:r>
        <w:rPr>
          <w:color w:val="850000"/>
        </w:rPr>
        <w:t xml:space="preserve"> কারণ</w:t>
      </w:r>
      <w:r>
        <w:rPr>
          <w:color w:val="380000"/>
        </w:rPr>
        <w:t xml:space="preserve"> কি</w:t>
      </w:r>
      <w:r>
        <w:br/>
      </w:r>
      <w:r>
        <w:rPr>
          <w:color w:val="000043"/>
        </w:rPr>
        <w:t xml:space="preserve"> bikas</w:t>
      </w:r>
      <w:r>
        <w:rPr>
          <w:color w:val="000048"/>
        </w:rPr>
        <w:t xml:space="preserve"> halnagad</w:t>
      </w:r>
      <w:r>
        <w:rPr>
          <w:color w:val="000000"/>
        </w:rPr>
        <w:t xml:space="preserve"> kortasi</w:t>
      </w:r>
      <w:r>
        <w:rPr>
          <w:color w:val="000038"/>
        </w:rPr>
        <w:t xml:space="preserve"> nid</w:t>
      </w:r>
      <w:r>
        <w:rPr>
          <w:color w:val="000071"/>
        </w:rPr>
        <w:t xml:space="preserve"> kard</w:t>
      </w:r>
      <w:r>
        <w:rPr>
          <w:color w:val="4F0000"/>
        </w:rPr>
        <w:t xml:space="preserve"> diya</w:t>
      </w:r>
      <w:r>
        <w:rPr>
          <w:color w:val="000025"/>
        </w:rPr>
        <w:t xml:space="preserve"> account</w:t>
      </w:r>
      <w:r>
        <w:rPr>
          <w:color w:val="470000"/>
        </w:rPr>
        <w:t xml:space="preserve"> korsi</w:t>
      </w:r>
      <w:r>
        <w:rPr>
          <w:color w:val="000043"/>
        </w:rPr>
        <w:t xml:space="preserve"> akhon</w:t>
      </w:r>
      <w:r>
        <w:rPr>
          <w:color w:val="00002E"/>
        </w:rPr>
        <w:t xml:space="preserve"> to</w:t>
      </w:r>
      <w:r>
        <w:rPr>
          <w:color w:val="000038"/>
        </w:rPr>
        <w:t xml:space="preserve"> nid</w:t>
      </w:r>
      <w:r>
        <w:rPr>
          <w:color w:val="000000"/>
        </w:rPr>
        <w:t xml:space="preserve"> nai</w:t>
      </w:r>
      <w:r>
        <w:rPr>
          <w:color w:val="000000"/>
        </w:rPr>
        <w:t xml:space="preserve"> smrat</w:t>
      </w:r>
      <w:r>
        <w:rPr>
          <w:color w:val="00003A"/>
        </w:rPr>
        <w:t xml:space="preserve"> card</w:t>
      </w:r>
      <w:r>
        <w:rPr>
          <w:color w:val="000050"/>
        </w:rPr>
        <w:t xml:space="preserve"> joma</w:t>
      </w:r>
      <w:r>
        <w:rPr>
          <w:color w:val="000000"/>
        </w:rPr>
        <w:t xml:space="preserve"> ditasi</w:t>
      </w:r>
      <w:r>
        <w:rPr>
          <w:color w:val="000000"/>
        </w:rPr>
        <w:t xml:space="preserve"> unsuccessful</w:t>
      </w:r>
      <w:r>
        <w:rPr>
          <w:color w:val="000061"/>
        </w:rPr>
        <w:t xml:space="preserve"> dekhai</w:t>
      </w:r>
      <w:r>
        <w:br/>
      </w:r>
      <w:r>
        <w:rPr>
          <w:color w:val="000056"/>
        </w:rPr>
        <w:t xml:space="preserve"> এন</w:t>
      </w:r>
      <w:r>
        <w:rPr>
          <w:color w:val="000045"/>
        </w:rPr>
        <w:t xml:space="preserve"> আইডি</w:t>
      </w:r>
      <w:r>
        <w:rPr>
          <w:color w:val="000044"/>
        </w:rPr>
        <w:t xml:space="preserve"> কার্ড</w:t>
      </w:r>
      <w:r>
        <w:rPr>
          <w:color w:val="700000"/>
        </w:rPr>
        <w:t xml:space="preserve"> অনুযায়ী</w:t>
      </w:r>
      <w:r>
        <w:rPr>
          <w:color w:val="00003D"/>
        </w:rPr>
        <w:t xml:space="preserve"> তথ্য</w:t>
      </w:r>
      <w:r>
        <w:rPr>
          <w:color w:val="000040"/>
        </w:rPr>
        <w:t xml:space="preserve"> হালনাগাদ</w:t>
      </w:r>
      <w:r>
        <w:rPr>
          <w:color w:val="3D0000"/>
        </w:rPr>
        <w:t xml:space="preserve"> করেছি</w:t>
      </w:r>
      <w:r>
        <w:rPr>
          <w:color w:val="530000"/>
        </w:rPr>
        <w:t xml:space="preserve"> তার</w:t>
      </w:r>
      <w:r>
        <w:rPr>
          <w:color w:val="5E0000"/>
        </w:rPr>
        <w:t xml:space="preserve"> পরেও</w:t>
      </w:r>
      <w:r>
        <w:rPr>
          <w:color w:val="000047"/>
        </w:rPr>
        <w:t xml:space="preserve"> সমস্যা</w:t>
      </w:r>
      <w:r>
        <w:rPr>
          <w:color w:val="000034"/>
        </w:rPr>
        <w:t xml:space="preserve"> কেন</w:t>
      </w:r>
      <w:r>
        <w:br/>
      </w:r>
      <w:r>
        <w:rPr>
          <w:color w:val="1A0000"/>
        </w:rPr>
        <w:t xml:space="preserve"> আমি</w:t>
      </w:r>
      <w:r>
        <w:rPr>
          <w:color w:val="1A0000"/>
        </w:rPr>
        <w:t xml:space="preserve"> আমার</w:t>
      </w:r>
      <w:r>
        <w:rPr>
          <w:color w:val="000059"/>
        </w:rPr>
        <w:t xml:space="preserve"> nid</w:t>
      </w:r>
      <w:r>
        <w:rPr>
          <w:color w:val="00005D"/>
        </w:rPr>
        <w:t xml:space="preserve"> curd</w:t>
      </w:r>
      <w:r>
        <w:rPr>
          <w:color w:val="000031"/>
        </w:rPr>
        <w:t xml:space="preserve"> update</w:t>
      </w:r>
      <w:r>
        <w:rPr>
          <w:color w:val="5F0000"/>
        </w:rPr>
        <w:t xml:space="preserve"> kortte</w:t>
      </w:r>
      <w:r>
        <w:rPr>
          <w:color w:val="00004D"/>
        </w:rPr>
        <w:t xml:space="preserve"> cassi</w:t>
      </w:r>
      <w:r>
        <w:rPr>
          <w:color w:val="00005F"/>
        </w:rPr>
        <w:t xml:space="preserve"> kinttu</w:t>
      </w:r>
      <w:r>
        <w:rPr>
          <w:color w:val="200000"/>
        </w:rPr>
        <w:t xml:space="preserve"> amar</w:t>
      </w:r>
      <w:r>
        <w:rPr>
          <w:color w:val="000059"/>
        </w:rPr>
        <w:t xml:space="preserve"> nid</w:t>
      </w:r>
      <w:r>
        <w:rPr>
          <w:color w:val="000032"/>
        </w:rPr>
        <w:t xml:space="preserve"> information</w:t>
      </w:r>
      <w:r>
        <w:rPr>
          <w:color w:val="00005B"/>
        </w:rPr>
        <w:t xml:space="preserve"> dose</w:t>
      </w:r>
      <w:r>
        <w:rPr>
          <w:color w:val="000031"/>
        </w:rPr>
        <w:t xml:space="preserve"> not</w:t>
      </w:r>
      <w:r>
        <w:rPr>
          <w:color w:val="4A0000"/>
        </w:rPr>
        <w:t xml:space="preserve"> match</w:t>
      </w:r>
      <w:r>
        <w:br/>
      </w:r>
      <w:r>
        <w:rPr>
          <w:color w:val="250000"/>
        </w:rPr>
        <w:t xml:space="preserve"> আমার</w:t>
      </w:r>
      <w:r>
        <w:rPr>
          <w:color w:val="000058"/>
        </w:rPr>
        <w:t xml:space="preserve"> একাউন্টটি</w:t>
      </w:r>
      <w:r>
        <w:rPr>
          <w:color w:val="000041"/>
        </w:rPr>
        <w:t xml:space="preserve"> তথ্য</w:t>
      </w:r>
      <w:r>
        <w:rPr>
          <w:color w:val="000044"/>
        </w:rPr>
        <w:t xml:space="preserve"> হালনাগাদ</w:t>
      </w:r>
      <w:r>
        <w:rPr>
          <w:color w:val="810000"/>
        </w:rPr>
        <w:t xml:space="preserve"> চাইলো</w:t>
      </w:r>
      <w:r>
        <w:rPr>
          <w:color w:val="500000"/>
        </w:rPr>
        <w:t xml:space="preserve"> করলাম</w:t>
      </w:r>
      <w:r>
        <w:rPr>
          <w:color w:val="340000"/>
        </w:rPr>
        <w:t xml:space="preserve"> কিন্তু</w:t>
      </w:r>
      <w:r>
        <w:rPr>
          <w:color w:val="00006F"/>
        </w:rPr>
        <w:t xml:space="preserve"> ব্যার্থ</w:t>
      </w:r>
      <w:r>
        <w:rPr>
          <w:color w:val="480000"/>
        </w:rPr>
        <w:t xml:space="preserve"> হয়</w:t>
      </w:r>
      <w:r>
        <w:rPr>
          <w:color w:val="000037"/>
        </w:rPr>
        <w:t xml:space="preserve"> কেন</w:t>
      </w:r>
      <w:r>
        <w:br/>
      </w:r>
      <w:r>
        <w:rPr>
          <w:color w:val="0000A5"/>
        </w:rPr>
        <w:t xml:space="preserve"> তথ</w:t>
      </w:r>
      <w:r>
        <w:rPr>
          <w:color w:val="000055"/>
        </w:rPr>
        <w:t xml:space="preserve"> হালনাগাদ</w:t>
      </w:r>
      <w:r>
        <w:rPr>
          <w:color w:val="330000"/>
        </w:rPr>
        <w:t xml:space="preserve"> কি</w:t>
      </w:r>
      <w:r>
        <w:rPr>
          <w:color w:val="0000A5"/>
        </w:rPr>
        <w:t xml:space="preserve"> সমসা</w:t>
      </w:r>
      <w:r>
        <w:br/>
      </w:r>
      <w:r>
        <w:rPr>
          <w:color w:val="000049"/>
        </w:rPr>
        <w:t xml:space="preserve"> নাম্বার</w:t>
      </w:r>
      <w:r>
        <w:rPr>
          <w:color w:val="00005C"/>
        </w:rPr>
        <w:t xml:space="preserve"> টি</w:t>
      </w:r>
      <w:r>
        <w:rPr>
          <w:color w:val="000050"/>
        </w:rPr>
        <w:t xml:space="preserve"> তথ্য</w:t>
      </w:r>
      <w:r>
        <w:rPr>
          <w:color w:val="000079"/>
        </w:rPr>
        <w:t xml:space="preserve"> হাল</w:t>
      </w:r>
      <w:r>
        <w:rPr>
          <w:color w:val="00007D"/>
        </w:rPr>
        <w:t xml:space="preserve"> নাগাদ</w:t>
      </w:r>
      <w:r>
        <w:rPr>
          <w:color w:val="3C0000"/>
        </w:rPr>
        <w:t xml:space="preserve"> করতে</w:t>
      </w:r>
      <w:r>
        <w:rPr>
          <w:color w:val="000054"/>
        </w:rPr>
        <w:t xml:space="preserve"> পারছি</w:t>
      </w:r>
      <w:r>
        <w:rPr>
          <w:color w:val="000038"/>
        </w:rPr>
        <w:t xml:space="preserve"> না</w:t>
      </w:r>
      <w:r>
        <w:br/>
      </w:r>
      <w:r>
        <w:rPr>
          <w:color w:val="00003B"/>
        </w:rPr>
        <w:t xml:space="preserve"> বিকাশে</w:t>
      </w:r>
      <w:r>
        <w:rPr>
          <w:color w:val="250000"/>
        </w:rPr>
        <w:t xml:space="preserve"> আমি</w:t>
      </w:r>
      <w:r>
        <w:rPr>
          <w:color w:val="00006A"/>
        </w:rPr>
        <w:t xml:space="preserve"> ইনফর্মেশন</w:t>
      </w:r>
      <w:r>
        <w:rPr>
          <w:color w:val="000057"/>
        </w:rPr>
        <w:t xml:space="preserve"> এনআইডি</w:t>
      </w:r>
      <w:r>
        <w:rPr>
          <w:color w:val="000081"/>
        </w:rPr>
        <w:t xml:space="preserve"> ম্যাচ</w:t>
      </w:r>
      <w:r>
        <w:rPr>
          <w:color w:val="00006E"/>
        </w:rPr>
        <w:t xml:space="preserve"> করতেছে</w:t>
      </w:r>
      <w:r>
        <w:rPr>
          <w:color w:val="00002D"/>
        </w:rPr>
        <w:t xml:space="preserve"> না</w:t>
      </w:r>
      <w:r>
        <w:rPr>
          <w:color w:val="630000"/>
        </w:rPr>
        <w:t xml:space="preserve"> বলতেছে</w:t>
      </w:r>
      <w:r>
        <w:rPr>
          <w:color w:val="000000"/>
        </w:rPr>
        <w:t xml:space="preserve"> কেন</w:t>
      </w:r>
      <w:r>
        <w:br/>
      </w:r>
      <w:r>
        <w:rPr>
          <w:color w:val="000036"/>
        </w:rPr>
        <w:t xml:space="preserve"> লোন</w:t>
      </w:r>
      <w:r>
        <w:rPr>
          <w:color w:val="00007A"/>
        </w:rPr>
        <w:t xml:space="preserve"> এপ্লাই</w:t>
      </w:r>
      <w:r>
        <w:rPr>
          <w:color w:val="450000"/>
        </w:rPr>
        <w:t xml:space="preserve"> করছি</w:t>
      </w:r>
      <w:r>
        <w:rPr>
          <w:color w:val="580000"/>
        </w:rPr>
        <w:t xml:space="preserve"> বাট</w:t>
      </w:r>
      <w:r>
        <w:rPr>
          <w:color w:val="240000"/>
        </w:rPr>
        <w:t xml:space="preserve"> আমার</w:t>
      </w:r>
      <w:r>
        <w:rPr>
          <w:color w:val="000058"/>
        </w:rPr>
        <w:t xml:space="preserve"> এনআইডি</w:t>
      </w:r>
      <w:r>
        <w:rPr>
          <w:color w:val="000047"/>
        </w:rPr>
        <w:t xml:space="preserve"> ভুল</w:t>
      </w:r>
      <w:r>
        <w:rPr>
          <w:color w:val="640000"/>
        </w:rPr>
        <w:t xml:space="preserve"> বলতেছে</w:t>
      </w:r>
      <w:r>
        <w:rPr>
          <w:color w:val="000063"/>
        </w:rPr>
        <w:t xml:space="preserve"> বারবার</w:t>
      </w:r>
      <w:r>
        <w:br/>
      </w:r>
      <w:r>
        <w:rPr>
          <w:color w:val="3A0000"/>
        </w:rPr>
        <w:t xml:space="preserve"> আমি</w:t>
      </w:r>
      <w:r>
        <w:rPr>
          <w:color w:val="380000"/>
        </w:rPr>
        <w:t xml:space="preserve"> আমার</w:t>
      </w:r>
      <w:r>
        <w:rPr>
          <w:color w:val="000087"/>
        </w:rPr>
        <w:t xml:space="preserve"> এনআইডি</w:t>
      </w:r>
      <w:r>
        <w:rPr>
          <w:color w:val="00006E"/>
        </w:rPr>
        <w:t xml:space="preserve"> কার্ড</w:t>
      </w:r>
      <w:r>
        <w:rPr>
          <w:color w:val="00006D"/>
        </w:rPr>
        <w:t xml:space="preserve"> দিতে</w:t>
      </w:r>
      <w:r>
        <w:rPr>
          <w:color w:val="000068"/>
        </w:rPr>
        <w:t xml:space="preserve"> পারছি</w:t>
      </w:r>
      <w:r>
        <w:rPr>
          <w:color w:val="000046"/>
        </w:rPr>
        <w:t xml:space="preserve"> না</w:t>
      </w:r>
      <w:r>
        <w:br/>
      </w:r>
      <w:r>
        <w:rPr>
          <w:color w:val="250000"/>
        </w:rPr>
        <w:t xml:space="preserve"> amr</w:t>
      </w:r>
      <w:r>
        <w:rPr>
          <w:color w:val="000018"/>
        </w:rPr>
        <w:t xml:space="preserve"> bkash</w:t>
      </w:r>
      <w:r>
        <w:rPr>
          <w:color w:val="00002A"/>
        </w:rPr>
        <w:t xml:space="preserve"> app</w:t>
      </w:r>
      <w:r>
        <w:rPr>
          <w:color w:val="000023"/>
        </w:rPr>
        <w:t xml:space="preserve"> e</w:t>
      </w:r>
      <w:r>
        <w:rPr>
          <w:color w:val="00005A"/>
        </w:rPr>
        <w:t xml:space="preserve"> dukar</w:t>
      </w:r>
      <w:r>
        <w:rPr>
          <w:color w:val="00006B"/>
        </w:rPr>
        <w:t xml:space="preserve"> por</w:t>
      </w:r>
      <w:r>
        <w:rPr>
          <w:color w:val="000048"/>
        </w:rPr>
        <w:t xml:space="preserve"> i'd</w:t>
      </w:r>
      <w:r>
        <w:rPr>
          <w:color w:val="00007F"/>
        </w:rPr>
        <w:t xml:space="preserve"> submit</w:t>
      </w:r>
      <w:r>
        <w:rPr>
          <w:color w:val="230000"/>
        </w:rPr>
        <w:t xml:space="preserve"> korte</w:t>
      </w:r>
      <w:r>
        <w:rPr>
          <w:color w:val="000041"/>
        </w:rPr>
        <w:t xml:space="preserve"> bola</w:t>
      </w:r>
      <w:r>
        <w:rPr>
          <w:color w:val="000000"/>
        </w:rPr>
        <w:t xml:space="preserve"> hoi</w:t>
      </w:r>
      <w:r>
        <w:rPr>
          <w:color w:val="00007F"/>
        </w:rPr>
        <w:t xml:space="preserve"> submit</w:t>
      </w:r>
      <w:r>
        <w:rPr>
          <w:color w:val="320000"/>
        </w:rPr>
        <w:t xml:space="preserve"> korar</w:t>
      </w:r>
      <w:r>
        <w:rPr>
          <w:color w:val="00006B"/>
        </w:rPr>
        <w:t xml:space="preserve"> por</w:t>
      </w:r>
      <w:r>
        <w:rPr>
          <w:color w:val="00003D"/>
        </w:rPr>
        <w:t xml:space="preserve"> sorry</w:t>
      </w:r>
      <w:r>
        <w:rPr>
          <w:color w:val="520000"/>
        </w:rPr>
        <w:t xml:space="preserve"> asse</w:t>
      </w:r>
      <w:r>
        <w:br/>
      </w:r>
      <w:r>
        <w:rPr>
          <w:color w:val="360000"/>
        </w:rPr>
        <w:t xml:space="preserve"> amar</w:t>
      </w:r>
      <w:r>
        <w:rPr>
          <w:color w:val="0000A2"/>
        </w:rPr>
        <w:t xml:space="preserve"> toththo</w:t>
      </w:r>
      <w:r>
        <w:rPr>
          <w:color w:val="000062"/>
        </w:rPr>
        <w:t xml:space="preserve"> halnagad</w:t>
      </w:r>
      <w:r>
        <w:rPr>
          <w:color w:val="00004C"/>
        </w:rPr>
        <w:t xml:space="preserve"> kora</w:t>
      </w:r>
      <w:r>
        <w:rPr>
          <w:color w:val="5E0000"/>
        </w:rPr>
        <w:t xml:space="preserve"> jay</w:t>
      </w:r>
      <w:r>
        <w:rPr>
          <w:color w:val="000068"/>
        </w:rPr>
        <w:t xml:space="preserve"> nah</w:t>
      </w:r>
      <w:r>
        <w:rPr>
          <w:color w:val="000000"/>
        </w:rPr>
        <w:t xml:space="preserve"> keno</w:t>
      </w:r>
      <w:r>
        <w:br/>
      </w:r>
      <w:r>
        <w:rPr>
          <w:color w:val="2D0000"/>
        </w:rPr>
        <w:t xml:space="preserve"> amar</w:t>
      </w:r>
      <w:r>
        <w:rPr>
          <w:color w:val="00003F"/>
        </w:rPr>
        <w:t xml:space="preserve"> nid</w:t>
      </w:r>
      <w:r>
        <w:rPr>
          <w:color w:val="640000"/>
        </w:rPr>
        <w:t xml:space="preserve"> dea</w:t>
      </w:r>
      <w:r>
        <w:rPr>
          <w:color w:val="00004A"/>
        </w:rPr>
        <w:t xml:space="preserve"> id</w:t>
      </w:r>
      <w:r>
        <w:rPr>
          <w:color w:val="000045"/>
        </w:rPr>
        <w:t xml:space="preserve"> open</w:t>
      </w:r>
      <w:r>
        <w:rPr>
          <w:color w:val="5D0000"/>
        </w:rPr>
        <w:t xml:space="preserve"> tahole</w:t>
      </w:r>
      <w:r>
        <w:rPr>
          <w:color w:val="000054"/>
        </w:rPr>
        <w:t xml:space="preserve"> tottho</w:t>
      </w:r>
      <w:r>
        <w:rPr>
          <w:color w:val="000051"/>
        </w:rPr>
        <w:t xml:space="preserve"> halnagad</w:t>
      </w:r>
      <w:r>
        <w:rPr>
          <w:color w:val="00003F"/>
        </w:rPr>
        <w:t xml:space="preserve"> kno</w:t>
      </w:r>
      <w:r>
        <w:rPr>
          <w:color w:val="6C0000"/>
        </w:rPr>
        <w:t xml:space="preserve"> hocchena</w:t>
      </w:r>
      <w:r>
        <w:br/>
      </w:r>
      <w:r>
        <w:rPr>
          <w:color w:val="140000"/>
        </w:rPr>
        <w:t xml:space="preserve"> আমি</w:t>
      </w:r>
      <w:r>
        <w:rPr>
          <w:color w:val="140000"/>
        </w:rPr>
        <w:t xml:space="preserve"> আমার</w:t>
      </w:r>
      <w:r>
        <w:rPr>
          <w:color w:val="000014"/>
        </w:rPr>
        <w:t xml:space="preserve"> বিকাশ</w:t>
      </w:r>
      <w:r>
        <w:rPr>
          <w:color w:val="000019"/>
        </w:rPr>
        <w:t xml:space="preserve"> একাউন্ট</w:t>
      </w:r>
      <w:r>
        <w:rPr>
          <w:color w:val="000028"/>
        </w:rPr>
        <w:t xml:space="preserve"> চালু</w:t>
      </w:r>
      <w:r>
        <w:rPr>
          <w:color w:val="320000"/>
        </w:rPr>
        <w:t xml:space="preserve"> করছিলাম</w:t>
      </w:r>
      <w:r>
        <w:rPr>
          <w:color w:val="00004D"/>
        </w:rPr>
        <w:t xml:space="preserve"> পুরানতন</w:t>
      </w:r>
      <w:r>
        <w:rPr>
          <w:color w:val="00003A"/>
        </w:rPr>
        <w:t xml:space="preserve"> জাতীয়</w:t>
      </w:r>
      <w:r>
        <w:rPr>
          <w:color w:val="00003C"/>
        </w:rPr>
        <w:t xml:space="preserve"> পরিচয়</w:t>
      </w:r>
      <w:r>
        <w:rPr>
          <w:color w:val="00003A"/>
        </w:rPr>
        <w:t xml:space="preserve"> পত্র</w:t>
      </w:r>
      <w:r>
        <w:rPr>
          <w:color w:val="00006A"/>
        </w:rPr>
        <w:t xml:space="preserve"> কার্ডের</w:t>
      </w:r>
      <w:r>
        <w:rPr>
          <w:color w:val="00005B"/>
        </w:rPr>
        <w:t xml:space="preserve"> নম্বর</w:t>
      </w:r>
      <w:r>
        <w:rPr>
          <w:color w:val="220000"/>
        </w:rPr>
        <w:t xml:space="preserve"> দিয়ে</w:t>
      </w:r>
      <w:r>
        <w:rPr>
          <w:color w:val="000000"/>
        </w:rPr>
        <w:t xml:space="preserve"> এখন</w:t>
      </w:r>
      <w:r>
        <w:rPr>
          <w:color w:val="00003F"/>
        </w:rPr>
        <w:t xml:space="preserve"> স্মার্ট</w:t>
      </w:r>
      <w:r>
        <w:rPr>
          <w:color w:val="00006A"/>
        </w:rPr>
        <w:t xml:space="preserve"> কার্ডের</w:t>
      </w:r>
      <w:r>
        <w:rPr>
          <w:color w:val="00005B"/>
        </w:rPr>
        <w:t xml:space="preserve"> নম্বর</w:t>
      </w:r>
      <w:r>
        <w:rPr>
          <w:color w:val="220000"/>
        </w:rPr>
        <w:t xml:space="preserve"> দিয়ে</w:t>
      </w:r>
      <w:r>
        <w:rPr>
          <w:color w:val="000047"/>
        </w:rPr>
        <w:t xml:space="preserve"> তথ্য</w:t>
      </w:r>
      <w:r>
        <w:rPr>
          <w:color w:val="000025"/>
        </w:rPr>
        <w:t xml:space="preserve"> হালনাগাদ</w:t>
      </w:r>
      <w:r>
        <w:rPr>
          <w:color w:val="1A0000"/>
        </w:rPr>
        <w:t xml:space="preserve"> করতে</w:t>
      </w:r>
      <w:r>
        <w:rPr>
          <w:color w:val="390000"/>
        </w:rPr>
        <w:t xml:space="preserve"> চাইলে</w:t>
      </w:r>
      <w:r>
        <w:rPr>
          <w:color w:val="000047"/>
        </w:rPr>
        <w:t xml:space="preserve"> তথ্য</w:t>
      </w:r>
      <w:r>
        <w:rPr>
          <w:color w:val="000027"/>
        </w:rPr>
        <w:t xml:space="preserve"> ভুল</w:t>
      </w:r>
      <w:r>
        <w:rPr>
          <w:color w:val="000000"/>
        </w:rPr>
        <w:t xml:space="preserve"> বলতেছে</w:t>
      </w:r>
      <w:r>
        <w:rPr>
          <w:color w:val="000000"/>
        </w:rPr>
        <w:t xml:space="preserve"> বিষয়টা</w:t>
      </w:r>
      <w:r>
        <w:rPr>
          <w:color w:val="000044"/>
        </w:rPr>
        <w:t xml:space="preserve"> বুঝতেছি</w:t>
      </w:r>
      <w:r>
        <w:rPr>
          <w:color w:val="000019"/>
        </w:rPr>
        <w:t xml:space="preserve"> না</w:t>
      </w:r>
      <w:r>
        <w:br/>
      </w:r>
      <w:r>
        <w:rPr>
          <w:color w:val="2E0000"/>
        </w:rPr>
        <w:t xml:space="preserve"> আমার</w:t>
      </w:r>
      <w:r>
        <w:rPr>
          <w:color w:val="0000A6"/>
        </w:rPr>
        <w:t xml:space="preserve"> একাঊন্ট</w:t>
      </w:r>
      <w:r>
        <w:rPr>
          <w:color w:val="000055"/>
        </w:rPr>
        <w:t xml:space="preserve"> হালনাগাদ</w:t>
      </w:r>
      <w:r>
        <w:rPr>
          <w:color w:val="00008C"/>
        </w:rPr>
        <w:t xml:space="preserve"> হচ্চে</w:t>
      </w:r>
      <w:r>
        <w:rPr>
          <w:color w:val="000039"/>
        </w:rPr>
        <w:t xml:space="preserve"> না</w:t>
      </w:r>
      <w:r>
        <w:rPr>
          <w:color w:val="000045"/>
        </w:rPr>
        <w:t xml:space="preserve"> কেন</w:t>
      </w:r>
      <w:r>
        <w:br/>
      </w:r>
      <w:r>
        <w:rPr>
          <w:color w:val="390000"/>
        </w:rPr>
        <w:t xml:space="preserve"> এই</w:t>
      </w:r>
      <w:r>
        <w:rPr>
          <w:color w:val="00003F"/>
        </w:rPr>
        <w:t xml:space="preserve"> নাম্বার</w:t>
      </w:r>
      <w:r>
        <w:rPr>
          <w:color w:val="00004F"/>
        </w:rPr>
        <w:t xml:space="preserve"> টি</w:t>
      </w:r>
      <w:r>
        <w:rPr>
          <w:color w:val="000044"/>
        </w:rPr>
        <w:t xml:space="preserve"> তথ্য</w:t>
      </w:r>
      <w:r>
        <w:rPr>
          <w:color w:val="000067"/>
        </w:rPr>
        <w:t xml:space="preserve"> হাল</w:t>
      </w:r>
      <w:r>
        <w:rPr>
          <w:color w:val="00006B"/>
        </w:rPr>
        <w:t xml:space="preserve"> নাগাদ</w:t>
      </w:r>
      <w:r>
        <w:rPr>
          <w:color w:val="000095"/>
        </w:rPr>
        <w:t xml:space="preserve"> হছ্চে</w:t>
      </w:r>
      <w:r>
        <w:rPr>
          <w:color w:val="000030"/>
        </w:rPr>
        <w:t xml:space="preserve"> না</w:t>
      </w:r>
      <w:r>
        <w:br/>
      </w:r>
      <w:r>
        <w:rPr>
          <w:color w:val="350000"/>
        </w:rPr>
        <w:t xml:space="preserve"> আমি</w:t>
      </w:r>
      <w:r>
        <w:rPr>
          <w:color w:val="000033"/>
        </w:rPr>
        <w:t xml:space="preserve"> বিকাশ</w:t>
      </w:r>
      <w:r>
        <w:rPr>
          <w:color w:val="000065"/>
        </w:rPr>
        <w:t xml:space="preserve"> information</w:t>
      </w:r>
      <w:r>
        <w:rPr>
          <w:color w:val="000062"/>
        </w:rPr>
        <w:t xml:space="preserve"> update</w:t>
      </w:r>
      <w:r>
        <w:rPr>
          <w:color w:val="450000"/>
        </w:rPr>
        <w:t xml:space="preserve"> করতে</w:t>
      </w:r>
      <w:r>
        <w:rPr>
          <w:color w:val="00005B"/>
        </w:rPr>
        <w:t xml:space="preserve"> চাচ্ছি</w:t>
      </w:r>
      <w:r>
        <w:rPr>
          <w:color w:val="000059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64"/>
        </w:rPr>
        <w:t xml:space="preserve"> ভুল</w:t>
      </w:r>
      <w:r>
        <w:rPr>
          <w:color w:val="00005B"/>
        </w:rPr>
        <w:t xml:space="preserve"> তথ্য</w:t>
      </w:r>
      <w:r>
        <w:rPr>
          <w:color w:val="000000"/>
        </w:rPr>
        <w:t xml:space="preserve"> দেখাচ্ছে</w:t>
      </w:r>
      <w:r>
        <w:br/>
      </w:r>
      <w:r>
        <w:rPr>
          <w:color w:val="270000"/>
        </w:rPr>
        <w:t xml:space="preserve"> আমি</w:t>
      </w:r>
      <w:r>
        <w:rPr>
          <w:color w:val="00004A"/>
        </w:rPr>
        <w:t xml:space="preserve"> আইডি</w:t>
      </w:r>
      <w:r>
        <w:rPr>
          <w:color w:val="00004A"/>
        </w:rPr>
        <w:t xml:space="preserve"> কার্ড</w:t>
      </w:r>
      <w:r>
        <w:rPr>
          <w:color w:val="400000"/>
        </w:rPr>
        <w:t xml:space="preserve"> দিয়ে</w:t>
      </w:r>
      <w:r>
        <w:rPr>
          <w:color w:val="00002F"/>
        </w:rPr>
        <w:t xml:space="preserve"> একাউন্ট</w:t>
      </w:r>
      <w:r>
        <w:rPr>
          <w:color w:val="470000"/>
        </w:rPr>
        <w:t xml:space="preserve"> করছি</w:t>
      </w:r>
      <w:r>
        <w:rPr>
          <w:color w:val="5A0000"/>
        </w:rPr>
        <w:t xml:space="preserve"> বাট</w:t>
      </w:r>
      <w:r>
        <w:rPr>
          <w:color w:val="000045"/>
        </w:rPr>
        <w:t xml:space="preserve"> হালনাগাদ</w:t>
      </w:r>
      <w:r>
        <w:rPr>
          <w:color w:val="320000"/>
        </w:rPr>
        <w:t xml:space="preserve"> করতে</w:t>
      </w:r>
      <w:r>
        <w:rPr>
          <w:color w:val="5D0000"/>
        </w:rPr>
        <w:t xml:space="preserve"> গিয়ে</w:t>
      </w:r>
      <w:r>
        <w:rPr>
          <w:color w:val="00007F"/>
        </w:rPr>
        <w:t xml:space="preserve"> সমস‍্যা</w:t>
      </w:r>
      <w:r>
        <w:br/>
      </w:r>
      <w:r>
        <w:rPr>
          <w:color w:val="2A0000"/>
        </w:rPr>
        <w:t xml:space="preserve"> আমার</w:t>
      </w:r>
      <w:r>
        <w:rPr>
          <w:color w:val="000057"/>
        </w:rPr>
        <w:t xml:space="preserve"> অ্যাকাউন্ট</w:t>
      </w:r>
      <w:r>
        <w:rPr>
          <w:color w:val="00007A"/>
        </w:rPr>
        <w:t xml:space="preserve"> ইনফর্মেশন</w:t>
      </w:r>
      <w:r>
        <w:rPr>
          <w:color w:val="000046"/>
        </w:rPr>
        <w:t xml:space="preserve"> টা</w:t>
      </w:r>
      <w:r>
        <w:rPr>
          <w:color w:val="000067"/>
        </w:rPr>
        <w:t xml:space="preserve"> নিচ্ছে</w:t>
      </w:r>
      <w:r>
        <w:rPr>
          <w:color w:val="000033"/>
        </w:rPr>
        <w:t xml:space="preserve"> না</w:t>
      </w:r>
      <w:r>
        <w:rPr>
          <w:color w:val="000042"/>
        </w:rPr>
        <w:t xml:space="preserve"> কিভাবে</w:t>
      </w:r>
      <w:r>
        <w:rPr>
          <w:color w:val="000085"/>
        </w:rPr>
        <w:t xml:space="preserve"> নিবে</w:t>
      </w:r>
      <w:r>
        <w:br/>
      </w:r>
      <w:r>
        <w:rPr>
          <w:color w:val="3B0000"/>
        </w:rPr>
        <w:t xml:space="preserve"> আমি</w:t>
      </w:r>
      <w:r>
        <w:rPr>
          <w:color w:val="000039"/>
        </w:rPr>
        <w:t xml:space="preserve"> বিকাশ</w:t>
      </w:r>
      <w:r>
        <w:rPr>
          <w:color w:val="000066"/>
        </w:rPr>
        <w:t xml:space="preserve"> খুলতে</w:t>
      </w:r>
      <w:r>
        <w:rPr>
          <w:color w:val="000065"/>
        </w:rPr>
        <w:t xml:space="preserve"> চাচ্ছি</w:t>
      </w:r>
      <w:r>
        <w:rPr>
          <w:color w:val="00007D"/>
        </w:rPr>
        <w:t xml:space="preserve"> সেটা</w:t>
      </w:r>
      <w:r>
        <w:rPr>
          <w:color w:val="4C0000"/>
        </w:rPr>
        <w:t xml:space="preserve"> করতে</w:t>
      </w:r>
      <w:r>
        <w:rPr>
          <w:color w:val="00007D"/>
        </w:rPr>
        <w:t xml:space="preserve"> পারছিনা</w:t>
      </w:r>
      <w:r>
        <w:br/>
      </w:r>
      <w:r>
        <w:rPr>
          <w:color w:val="3C0000"/>
        </w:rPr>
        <w:t xml:space="preserve"> আমার</w:t>
      </w:r>
      <w:r>
        <w:rPr>
          <w:color w:val="000068"/>
        </w:rPr>
        <w:t xml:space="preserve"> তথ্য</w:t>
      </w:r>
      <w:r>
        <w:rPr>
          <w:color w:val="00006E"/>
        </w:rPr>
        <w:t xml:space="preserve"> হালনাগাদ</w:t>
      </w:r>
      <w:r>
        <w:rPr>
          <w:color w:val="000094"/>
        </w:rPr>
        <w:t xml:space="preserve"> সফল</w:t>
      </w:r>
      <w:r>
        <w:rPr>
          <w:color w:val="000066"/>
        </w:rPr>
        <w:t xml:space="preserve"> হচ্ছে</w:t>
      </w:r>
      <w:r>
        <w:rPr>
          <w:color w:val="00004A"/>
        </w:rPr>
        <w:t xml:space="preserve"> না</w:t>
      </w:r>
      <w:r>
        <w:br/>
      </w:r>
      <w:r>
        <w:rPr>
          <w:color w:val="000097"/>
        </w:rPr>
        <w:t xml:space="preserve"> এপ্স</w:t>
      </w:r>
      <w:r>
        <w:rPr>
          <w:color w:val="00003F"/>
        </w:rPr>
        <w:t xml:space="preserve"> থেকে</w:t>
      </w:r>
      <w:r>
        <w:rPr>
          <w:color w:val="000058"/>
        </w:rPr>
        <w:t xml:space="preserve"> তথ্য</w:t>
      </w:r>
      <w:r>
        <w:rPr>
          <w:color w:val="00005D"/>
        </w:rPr>
        <w:t xml:space="preserve"> হালনাগাদ</w:t>
      </w:r>
      <w:r>
        <w:rPr>
          <w:color w:val="420000"/>
        </w:rPr>
        <w:t xml:space="preserve"> করতে</w:t>
      </w:r>
      <w:r>
        <w:rPr>
          <w:color w:val="000083"/>
        </w:rPr>
        <w:t xml:space="preserve"> পারতেছিনা</w:t>
      </w:r>
      <w:r>
        <w:rPr>
          <w:color w:val="000000"/>
        </w:rPr>
        <w:t xml:space="preserve"> কেন</w:t>
      </w:r>
      <w:r>
        <w:br/>
      </w:r>
      <w:r>
        <w:rPr>
          <w:color w:val="000086"/>
        </w:rPr>
        <w:t xml:space="preserve"> তথ্য</w:t>
      </w:r>
      <w:r>
        <w:rPr>
          <w:color w:val="00008E"/>
        </w:rPr>
        <w:t xml:space="preserve"> হালনাগাদ</w:t>
      </w:r>
      <w:r>
        <w:rPr>
          <w:color w:val="000083"/>
        </w:rPr>
        <w:t xml:space="preserve"> হচ্ছে</w:t>
      </w:r>
      <w:r>
        <w:rPr>
          <w:color w:val="00005F"/>
        </w:rPr>
        <w:t xml:space="preserve"> না</w:t>
      </w:r>
      <w:r>
        <w:br/>
      </w:r>
      <w:r>
        <w:rPr>
          <w:color w:val="2B0000"/>
        </w:rPr>
        <w:t xml:space="preserve"> আমি</w:t>
      </w:r>
      <w:r>
        <w:rPr>
          <w:color w:val="0000A0"/>
        </w:rPr>
        <w:t xml:space="preserve"> ত্যথ</w:t>
      </w:r>
      <w:r>
        <w:rPr>
          <w:color w:val="0000A0"/>
        </w:rPr>
        <w:t xml:space="preserve"> হানাগাত</w:t>
      </w:r>
      <w:r>
        <w:rPr>
          <w:color w:val="370000"/>
        </w:rPr>
        <w:t xml:space="preserve"> করতে</w:t>
      </w:r>
      <w:r>
        <w:rPr>
          <w:color w:val="00004D"/>
        </w:rPr>
        <w:t xml:space="preserve"> পারছি</w:t>
      </w:r>
      <w:r>
        <w:rPr>
          <w:color w:val="000034"/>
        </w:rPr>
        <w:t xml:space="preserve"> না</w:t>
      </w:r>
      <w:r>
        <w:br/>
      </w:r>
      <w:r>
        <w:rPr>
          <w:color w:val="210000"/>
        </w:rPr>
        <w:t xml:space="preserve"> ami</w:t>
      </w:r>
      <w:r>
        <w:rPr>
          <w:color w:val="00001D"/>
        </w:rPr>
        <w:t xml:space="preserve"> bkash</w:t>
      </w:r>
      <w:r>
        <w:rPr>
          <w:color w:val="00002A"/>
        </w:rPr>
        <w:t xml:space="preserve"> theke</w:t>
      </w:r>
      <w:r>
        <w:rPr>
          <w:color w:val="00002E"/>
        </w:rPr>
        <w:t xml:space="preserve"> loan</w:t>
      </w:r>
      <w:r>
        <w:rPr>
          <w:color w:val="2A0000"/>
        </w:rPr>
        <w:t xml:space="preserve"> er</w:t>
      </w:r>
      <w:r>
        <w:rPr>
          <w:color w:val="000059"/>
        </w:rPr>
        <w:t xml:space="preserve"> abedon</w:t>
      </w:r>
      <w:r>
        <w:rPr>
          <w:color w:val="2A0000"/>
        </w:rPr>
        <w:t xml:space="preserve"> korte</w:t>
      </w:r>
      <w:r>
        <w:rPr>
          <w:color w:val="000051"/>
        </w:rPr>
        <w:t xml:space="preserve"> parcina</w:t>
      </w:r>
      <w:r>
        <w:rPr>
          <w:color w:val="000068"/>
        </w:rPr>
        <w:t xml:space="preserve"> jotobar</w:t>
      </w:r>
      <w:r>
        <w:rPr>
          <w:color w:val="000032"/>
        </w:rPr>
        <w:t xml:space="preserve"> nid</w:t>
      </w:r>
      <w:r>
        <w:rPr>
          <w:color w:val="350000"/>
        </w:rPr>
        <w:t xml:space="preserve"> diye</w:t>
      </w:r>
      <w:r>
        <w:rPr>
          <w:color w:val="00004B"/>
        </w:rPr>
        <w:t xml:space="preserve"> submit</w:t>
      </w:r>
      <w:r>
        <w:rPr>
          <w:color w:val="000059"/>
        </w:rPr>
        <w:t xml:space="preserve"> korteci</w:t>
      </w:r>
      <w:r>
        <w:rPr>
          <w:color w:val="000000"/>
        </w:rPr>
        <w:t xml:space="preserve"> information</w:t>
      </w:r>
      <w:r>
        <w:rPr>
          <w:color w:val="000047"/>
        </w:rPr>
        <w:t xml:space="preserve"> wrong</w:t>
      </w:r>
      <w:r>
        <w:rPr>
          <w:color w:val="00004B"/>
        </w:rPr>
        <w:t xml:space="preserve"> dekhacche</w:t>
      </w:r>
      <w:r>
        <w:br/>
      </w:r>
      <w:r>
        <w:rPr>
          <w:color w:val="310000"/>
        </w:rPr>
        <w:t xml:space="preserve"> ami</w:t>
      </w:r>
      <w:r>
        <w:rPr>
          <w:color w:val="350000"/>
        </w:rPr>
        <w:t xml:space="preserve"> amar</w:t>
      </w:r>
      <w:r>
        <w:rPr>
          <w:color w:val="000058"/>
        </w:rPr>
        <w:t xml:space="preserve"> id</w:t>
      </w:r>
      <w:r>
        <w:rPr>
          <w:color w:val="500000"/>
        </w:rPr>
        <w:t xml:space="preserve"> diye</w:t>
      </w:r>
      <w:r>
        <w:rPr>
          <w:color w:val="00006B"/>
        </w:rPr>
        <w:t xml:space="preserve"> bkas</w:t>
      </w:r>
      <w:r>
        <w:rPr>
          <w:color w:val="000052"/>
        </w:rPr>
        <w:t xml:space="preserve"> update</w:t>
      </w:r>
      <w:r>
        <w:rPr>
          <w:color w:val="620000"/>
        </w:rPr>
        <w:t xml:space="preserve"> korci</w:t>
      </w:r>
      <w:r>
        <w:rPr>
          <w:color w:val="410000"/>
        </w:rPr>
        <w:t xml:space="preserve"> but</w:t>
      </w:r>
      <w:r>
        <w:rPr>
          <w:color w:val="000063"/>
        </w:rPr>
        <w:t xml:space="preserve"> hocce</w:t>
      </w:r>
      <w:r>
        <w:rPr>
          <w:color w:val="000039"/>
        </w:rPr>
        <w:t xml:space="preserve"> na</w:t>
      </w:r>
      <w:r>
        <w:br/>
      </w:r>
      <w:r>
        <w:rPr>
          <w:color w:val="1E0000"/>
        </w:rPr>
        <w:t xml:space="preserve"> আমি</w:t>
      </w:r>
      <w:r>
        <w:rPr>
          <w:color w:val="00001C"/>
        </w:rPr>
        <w:t xml:space="preserve"> বিকাশ</w:t>
      </w:r>
      <w:r>
        <w:rPr>
          <w:color w:val="000050"/>
        </w:rPr>
        <w:t xml:space="preserve"> এ্যাপ</w:t>
      </w:r>
      <w:r>
        <w:rPr>
          <w:color w:val="310000"/>
        </w:rPr>
        <w:t xml:space="preserve"> দিয়ে</w:t>
      </w:r>
      <w:r>
        <w:rPr>
          <w:color w:val="000033"/>
        </w:rPr>
        <w:t xml:space="preserve"> তথ্য</w:t>
      </w:r>
      <w:r>
        <w:rPr>
          <w:color w:val="00005B"/>
        </w:rPr>
        <w:t xml:space="preserve"> যাচাই</w:t>
      </w:r>
      <w:r>
        <w:rPr>
          <w:color w:val="00006F"/>
        </w:rPr>
        <w:t xml:space="preserve"> করিতেছি</w:t>
      </w:r>
      <w:r>
        <w:rPr>
          <w:color w:val="290000"/>
        </w:rPr>
        <w:t xml:space="preserve"> কিন্তু</w:t>
      </w:r>
      <w:r>
        <w:rPr>
          <w:color w:val="00004F"/>
        </w:rPr>
        <w:t xml:space="preserve"> ছবি</w:t>
      </w:r>
      <w:r>
        <w:rPr>
          <w:color w:val="000031"/>
        </w:rPr>
        <w:t xml:space="preserve"> টা</w:t>
      </w:r>
      <w:r>
        <w:rPr>
          <w:color w:val="000044"/>
        </w:rPr>
        <w:t xml:space="preserve"> ঠিক</w:t>
      </w:r>
      <w:r>
        <w:rPr>
          <w:color w:val="590000"/>
        </w:rPr>
        <w:t xml:space="preserve"> মতো</w:t>
      </w:r>
      <w:r>
        <w:rPr>
          <w:color w:val="000032"/>
        </w:rPr>
        <w:t xml:space="preserve"> হচ্ছে</w:t>
      </w:r>
      <w:r>
        <w:rPr>
          <w:color w:val="00002B"/>
        </w:rPr>
        <w:t xml:space="preserve"> কেন</w:t>
      </w:r>
      <w:r>
        <w:rPr>
          <w:color w:val="380000"/>
        </w:rPr>
        <w:t xml:space="preserve"> ভাই</w:t>
      </w:r>
      <w:r>
        <w:br/>
      </w:r>
      <w:r>
        <w:rPr>
          <w:color w:val="1F0000"/>
        </w:rPr>
        <w:t xml:space="preserve"> ami</w:t>
      </w:r>
      <w:r>
        <w:rPr>
          <w:color w:val="210000"/>
        </w:rPr>
        <w:t xml:space="preserve"> amar</w:t>
      </w:r>
      <w:r>
        <w:rPr>
          <w:color w:val="00002F"/>
        </w:rPr>
        <w:t xml:space="preserve"> bikash</w:t>
      </w:r>
      <w:r>
        <w:rPr>
          <w:color w:val="000035"/>
        </w:rPr>
        <w:t xml:space="preserve"> information</w:t>
      </w:r>
      <w:r>
        <w:rPr>
          <w:color w:val="00007A"/>
        </w:rPr>
        <w:t xml:space="preserve"> halnagad</w:t>
      </w:r>
      <w:r>
        <w:rPr>
          <w:color w:val="000030"/>
        </w:rPr>
        <w:t xml:space="preserve"> korbo</w:t>
      </w:r>
      <w:r>
        <w:rPr>
          <w:color w:val="300000"/>
        </w:rPr>
        <w:t xml:space="preserve"> kintu</w:t>
      </w:r>
      <w:r>
        <w:rPr>
          <w:color w:val="00005E"/>
        </w:rPr>
        <w:t xml:space="preserve"> tortho</w:t>
      </w:r>
      <w:r>
        <w:rPr>
          <w:color w:val="00007A"/>
        </w:rPr>
        <w:t xml:space="preserve"> halnagad</w:t>
      </w:r>
      <w:r>
        <w:rPr>
          <w:color w:val="230000"/>
        </w:rPr>
        <w:t xml:space="preserve"> a</w:t>
      </w:r>
      <w:r>
        <w:rPr>
          <w:color w:val="000065"/>
        </w:rPr>
        <w:t xml:space="preserve"> dokle</w:t>
      </w:r>
      <w:r>
        <w:rPr>
          <w:color w:val="000058"/>
        </w:rPr>
        <w:t xml:space="preserve"> dukkhito</w:t>
      </w:r>
      <w:r>
        <w:rPr>
          <w:color w:val="000062"/>
        </w:rPr>
        <w:t xml:space="preserve"> dakhacce</w:t>
      </w:r>
      <w:r>
        <w:br/>
      </w:r>
      <w:r>
        <w:rPr>
          <w:color w:val="00004C"/>
        </w:rPr>
        <w:t xml:space="preserve"> totto</w:t>
      </w:r>
      <w:r>
        <w:rPr>
          <w:color w:val="000033"/>
        </w:rPr>
        <w:t xml:space="preserve"> update</w:t>
      </w:r>
      <w:r>
        <w:rPr>
          <w:color w:val="280000"/>
        </w:rPr>
        <w:t xml:space="preserve"> er</w:t>
      </w:r>
      <w:r>
        <w:rPr>
          <w:color w:val="330000"/>
        </w:rPr>
        <w:t xml:space="preserve"> jonno</w:t>
      </w:r>
      <w:r>
        <w:rPr>
          <w:color w:val="000055"/>
        </w:rPr>
        <w:t xml:space="preserve"> photo</w:t>
      </w:r>
      <w:r>
        <w:rPr>
          <w:color w:val="3B0000"/>
        </w:rPr>
        <w:t xml:space="preserve"> and</w:t>
      </w:r>
      <w:r>
        <w:rPr>
          <w:color w:val="00002F"/>
        </w:rPr>
        <w:t xml:space="preserve"> nid</w:t>
      </w:r>
      <w:r>
        <w:rPr>
          <w:color w:val="000055"/>
        </w:rPr>
        <w:t xml:space="preserve"> picture</w:t>
      </w:r>
      <w:r>
        <w:rPr>
          <w:color w:val="00004F"/>
        </w:rPr>
        <w:t xml:space="preserve"> dewar</w:t>
      </w:r>
      <w:r>
        <w:rPr>
          <w:color w:val="00003B"/>
        </w:rPr>
        <w:t xml:space="preserve"> por</w:t>
      </w:r>
      <w:r>
        <w:rPr>
          <w:color w:val="00005C"/>
        </w:rPr>
        <w:t xml:space="preserve"> unsuccessfully</w:t>
      </w:r>
      <w:r>
        <w:rPr>
          <w:color w:val="000048"/>
        </w:rPr>
        <w:t xml:space="preserve"> show</w:t>
      </w:r>
      <w:r>
        <w:rPr>
          <w:color w:val="000059"/>
        </w:rPr>
        <w:t xml:space="preserve"> kortese</w:t>
      </w:r>
      <w:r>
        <w:br/>
      </w:r>
      <w:r>
        <w:rPr>
          <w:color w:val="1D0000"/>
        </w:rPr>
        <w:t xml:space="preserve"> amar</w:t>
      </w:r>
      <w:r>
        <w:rPr>
          <w:color w:val="000029"/>
        </w:rPr>
        <w:t xml:space="preserve"> nid</w:t>
      </w:r>
      <w:r>
        <w:rPr>
          <w:color w:val="410000"/>
        </w:rPr>
        <w:t xml:space="preserve"> dea</w:t>
      </w:r>
      <w:r>
        <w:rPr>
          <w:color w:val="000043"/>
        </w:rPr>
        <w:t xml:space="preserve"> bekas</w:t>
      </w:r>
      <w:r>
        <w:rPr>
          <w:color w:val="000039"/>
        </w:rPr>
        <w:t xml:space="preserve"> khula</w:t>
      </w:r>
      <w:r>
        <w:rPr>
          <w:color w:val="6A0000"/>
        </w:rPr>
        <w:t xml:space="preserve"> but</w:t>
      </w:r>
      <w:r>
        <w:rPr>
          <w:color w:val="000038"/>
        </w:rPr>
        <w:t xml:space="preserve"> akon</w:t>
      </w:r>
      <w:r>
        <w:rPr>
          <w:color w:val="000031"/>
        </w:rPr>
        <w:t xml:space="preserve"> lon</w:t>
      </w:r>
      <w:r>
        <w:rPr>
          <w:color w:val="480000"/>
        </w:rPr>
        <w:t xml:space="preserve"> neta</w:t>
      </w:r>
      <w:r>
        <w:rPr>
          <w:color w:val="00004B"/>
        </w:rPr>
        <w:t xml:space="preserve"> chasse</w:t>
      </w:r>
      <w:r>
        <w:rPr>
          <w:color w:val="6A0000"/>
        </w:rPr>
        <w:t xml:space="preserve"> but</w:t>
      </w:r>
      <w:r>
        <w:rPr>
          <w:color w:val="00003F"/>
        </w:rPr>
        <w:t xml:space="preserve"> hal</w:t>
      </w:r>
      <w:r>
        <w:rPr>
          <w:color w:val="000048"/>
        </w:rPr>
        <w:t xml:space="preserve"> nagat</w:t>
      </w:r>
      <w:r>
        <w:rPr>
          <w:color w:val="360000"/>
        </w:rPr>
        <w:t xml:space="preserve"> korta</w:t>
      </w:r>
      <w:r>
        <w:rPr>
          <w:color w:val="00003F"/>
        </w:rPr>
        <w:t xml:space="preserve"> bola</w:t>
      </w:r>
      <w:r>
        <w:rPr>
          <w:color w:val="6A0000"/>
        </w:rPr>
        <w:t xml:space="preserve"> but</w:t>
      </w:r>
      <w:r>
        <w:rPr>
          <w:color w:val="00003D"/>
        </w:rPr>
        <w:t xml:space="preserve"> halnagat</w:t>
      </w:r>
      <w:r>
        <w:rPr>
          <w:color w:val="310000"/>
        </w:rPr>
        <w:t xml:space="preserve"> hoy</w:t>
      </w:r>
      <w:r>
        <w:rPr>
          <w:color w:val="000000"/>
        </w:rPr>
        <w:t xml:space="preserve"> na</w:t>
      </w:r>
      <w:r>
        <w:br/>
      </w:r>
      <w:r>
        <w:rPr>
          <w:color w:val="230000"/>
        </w:rPr>
        <w:t xml:space="preserve"> ami</w:t>
      </w:r>
      <w:r>
        <w:rPr>
          <w:color w:val="00004A"/>
        </w:rPr>
        <w:t xml:space="preserve"> sob</w:t>
      </w:r>
      <w:r>
        <w:rPr>
          <w:color w:val="000055"/>
        </w:rPr>
        <w:t xml:space="preserve"> totho</w:t>
      </w:r>
      <w:r>
        <w:rPr>
          <w:color w:val="000057"/>
        </w:rPr>
        <w:t xml:space="preserve"> sofol</w:t>
      </w:r>
      <w:r>
        <w:rPr>
          <w:color w:val="00005E"/>
        </w:rPr>
        <w:t xml:space="preserve"> vaba</w:t>
      </w:r>
      <w:r>
        <w:rPr>
          <w:color w:val="000000"/>
        </w:rPr>
        <w:t xml:space="preserve"> dicci</w:t>
      </w:r>
      <w:r>
        <w:rPr>
          <w:color w:val="000000"/>
        </w:rPr>
        <w:t xml:space="preserve"> kintu</w:t>
      </w:r>
      <w:r>
        <w:rPr>
          <w:color w:val="000074"/>
        </w:rPr>
        <w:t xml:space="preserve"> verifecation</w:t>
      </w:r>
      <w:r>
        <w:rPr>
          <w:color w:val="420000"/>
        </w:rPr>
        <w:t xml:space="preserve"> hoy</w:t>
      </w:r>
      <w:r>
        <w:rPr>
          <w:color w:val="000029"/>
        </w:rPr>
        <w:t xml:space="preserve"> na</w:t>
      </w:r>
      <w:r>
        <w:rPr>
          <w:color w:val="780000"/>
        </w:rPr>
        <w:t xml:space="preserve"> cano</w:t>
      </w:r>
      <w:r>
        <w:br/>
      </w:r>
      <w:r>
        <w:rPr>
          <w:color w:val="000061"/>
        </w:rPr>
        <w:t xml:space="preserve"> তথ্য</w:t>
      </w:r>
      <w:r>
        <w:rPr>
          <w:color w:val="00007D"/>
        </w:rPr>
        <w:t xml:space="preserve"> আপডেট</w:t>
      </w:r>
      <w:r>
        <w:rPr>
          <w:color w:val="490000"/>
        </w:rPr>
        <w:t xml:space="preserve"> করতে</w:t>
      </w:r>
      <w:r>
        <w:rPr>
          <w:color w:val="000066"/>
        </w:rPr>
        <w:t xml:space="preserve"> পারছি</w:t>
      </w:r>
      <w:r>
        <w:rPr>
          <w:color w:val="00009A"/>
        </w:rPr>
        <w:t xml:space="preserve"> নাহ</w:t>
      </w:r>
      <w:r>
        <w:br/>
      </w:r>
      <w:r>
        <w:rPr>
          <w:color w:val="490000"/>
        </w:rPr>
        <w:t xml:space="preserve"> i</w:t>
      </w:r>
      <w:r>
        <w:rPr>
          <w:color w:val="000072"/>
        </w:rPr>
        <w:t xml:space="preserve"> need</w:t>
      </w:r>
      <w:r>
        <w:rPr>
          <w:color w:val="00004D"/>
        </w:rPr>
        <w:t xml:space="preserve"> to</w:t>
      </w:r>
      <w:r>
        <w:rPr>
          <w:color w:val="000066"/>
        </w:rPr>
        <w:t xml:space="preserve"> update</w:t>
      </w:r>
      <w:r>
        <w:rPr>
          <w:color w:val="00004F"/>
        </w:rPr>
        <w:t xml:space="preserve"> my</w:t>
      </w:r>
      <w:r>
        <w:rPr>
          <w:color w:val="000000"/>
        </w:rPr>
        <w:t xml:space="preserve"> info</w:t>
      </w:r>
      <w:r>
        <w:rPr>
          <w:color w:val="510000"/>
        </w:rPr>
        <w:t xml:space="preserve"> but</w:t>
      </w:r>
      <w:r>
        <w:rPr>
          <w:color w:val="000082"/>
        </w:rPr>
        <w:t xml:space="preserve"> can't</w:t>
      </w:r>
      <w:r>
        <w:br/>
      </w:r>
      <w:r>
        <w:rPr>
          <w:color w:val="230000"/>
        </w:rPr>
        <w:t xml:space="preserve"> ami</w:t>
      </w:r>
      <w:r>
        <w:rPr>
          <w:color w:val="000032"/>
        </w:rPr>
        <w:t xml:space="preserve"> loan</w:t>
      </w:r>
      <w:r>
        <w:rPr>
          <w:color w:val="2D0000"/>
        </w:rPr>
        <w:t xml:space="preserve"> er</w:t>
      </w:r>
      <w:r>
        <w:rPr>
          <w:color w:val="3A0000"/>
        </w:rPr>
        <w:t xml:space="preserve"> jonno</w:t>
      </w:r>
      <w:r>
        <w:rPr>
          <w:color w:val="000049"/>
        </w:rPr>
        <w:t xml:space="preserve"> sob</w:t>
      </w:r>
      <w:r>
        <w:rPr>
          <w:color w:val="00006B"/>
        </w:rPr>
        <w:t xml:space="preserve"> shorto</w:t>
      </w:r>
      <w:r>
        <w:rPr>
          <w:color w:val="000067"/>
        </w:rPr>
        <w:t xml:space="preserve"> dese</w:t>
      </w:r>
      <w:r>
        <w:rPr>
          <w:color w:val="370000"/>
        </w:rPr>
        <w:t xml:space="preserve"> kintu</w:t>
      </w:r>
      <w:r>
        <w:rPr>
          <w:color w:val="000036"/>
        </w:rPr>
        <w:t xml:space="preserve"> nid</w:t>
      </w:r>
      <w:r>
        <w:rPr>
          <w:color w:val="000038"/>
        </w:rPr>
        <w:t xml:space="preserve"> card</w:t>
      </w:r>
      <w:r>
        <w:rPr>
          <w:color w:val="000041"/>
        </w:rPr>
        <w:t xml:space="preserve"> problem</w:t>
      </w:r>
      <w:r>
        <w:rPr>
          <w:color w:val="000077"/>
        </w:rPr>
        <w:t xml:space="preserve"> daitese</w:t>
      </w:r>
      <w:r>
        <w:br/>
      </w:r>
      <w:r>
        <w:rPr>
          <w:color w:val="160000"/>
        </w:rPr>
        <w:t xml:space="preserve"> আমার</w:t>
      </w:r>
      <w:r>
        <w:rPr>
          <w:color w:val="000024"/>
        </w:rPr>
        <w:t xml:space="preserve"> একটা</w:t>
      </w:r>
      <w:r>
        <w:rPr>
          <w:color w:val="000016"/>
        </w:rPr>
        <w:t xml:space="preserve"> বিকাশ</w:t>
      </w:r>
      <w:r>
        <w:rPr>
          <w:color w:val="00001C"/>
        </w:rPr>
        <w:t xml:space="preserve"> একাউন্ট</w:t>
      </w:r>
      <w:r>
        <w:rPr>
          <w:color w:val="000000"/>
        </w:rPr>
        <w:t xml:space="preserve"> আছে</w:t>
      </w:r>
      <w:r>
        <w:rPr>
          <w:color w:val="410000"/>
        </w:rPr>
        <w:t xml:space="preserve"> সেটার</w:t>
      </w:r>
      <w:r>
        <w:rPr>
          <w:color w:val="00002B"/>
        </w:rPr>
        <w:t xml:space="preserve"> সেভিংস</w:t>
      </w:r>
      <w:r>
        <w:rPr>
          <w:color w:val="000034"/>
        </w:rPr>
        <w:t xml:space="preserve"> অপশন</w:t>
      </w:r>
      <w:r>
        <w:rPr>
          <w:color w:val="000026"/>
        </w:rPr>
        <w:t xml:space="preserve"> টা</w:t>
      </w:r>
      <w:r>
        <w:rPr>
          <w:color w:val="00002C"/>
        </w:rPr>
        <w:t xml:space="preserve"> চালু</w:t>
      </w:r>
      <w:r>
        <w:rPr>
          <w:color w:val="3B0000"/>
        </w:rPr>
        <w:t xml:space="preserve"> করতে</w:t>
      </w:r>
      <w:r>
        <w:rPr>
          <w:color w:val="000044"/>
        </w:rPr>
        <w:t xml:space="preserve"> যেয়ে</w:t>
      </w:r>
      <w:r>
        <w:rPr>
          <w:color w:val="00003D"/>
        </w:rPr>
        <w:t xml:space="preserve"> ভোটার</w:t>
      </w:r>
      <w:r>
        <w:rPr>
          <w:color w:val="00002C"/>
        </w:rPr>
        <w:t xml:space="preserve"> আইডি</w:t>
      </w:r>
      <w:r>
        <w:rPr>
          <w:color w:val="00002C"/>
        </w:rPr>
        <w:t xml:space="preserve"> কার্ড</w:t>
      </w:r>
      <w:r>
        <w:rPr>
          <w:color w:val="000080"/>
        </w:rPr>
        <w:t xml:space="preserve"> ভেরিফাই</w:t>
      </w:r>
      <w:r>
        <w:rPr>
          <w:color w:val="3B0000"/>
        </w:rPr>
        <w:t xml:space="preserve"> করতে</w:t>
      </w:r>
      <w:r>
        <w:rPr>
          <w:color w:val="000000"/>
        </w:rPr>
        <w:t xml:space="preserve"> বলে</w:t>
      </w:r>
      <w:r>
        <w:rPr>
          <w:color w:val="170000"/>
        </w:rPr>
        <w:t xml:space="preserve"> আমি</w:t>
      </w:r>
      <w:r>
        <w:rPr>
          <w:color w:val="000049"/>
        </w:rPr>
        <w:t xml:space="preserve"> সমস্ত</w:t>
      </w:r>
      <w:r>
        <w:rPr>
          <w:color w:val="000055"/>
        </w:rPr>
        <w:t xml:space="preserve"> ধাপ</w:t>
      </w:r>
      <w:r>
        <w:rPr>
          <w:color w:val="000026"/>
        </w:rPr>
        <w:t xml:space="preserve"> মানি</w:t>
      </w:r>
      <w:r>
        <w:rPr>
          <w:color w:val="000000"/>
        </w:rPr>
        <w:t xml:space="preserve"> ও</w:t>
      </w:r>
      <w:r>
        <w:rPr>
          <w:color w:val="1F0000"/>
        </w:rPr>
        <w:t xml:space="preserve"> কিন্তু</w:t>
      </w:r>
      <w:r>
        <w:rPr>
          <w:color w:val="000080"/>
        </w:rPr>
        <w:t xml:space="preserve"> ভেরিফাই</w:t>
      </w:r>
      <w:r>
        <w:rPr>
          <w:color w:val="000026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000083"/>
        </w:rPr>
        <w:t xml:space="preserve"> kyc</w:t>
      </w:r>
      <w:r>
        <w:rPr>
          <w:color w:val="0000B0"/>
        </w:rPr>
        <w:t xml:space="preserve"> updat</w:t>
      </w:r>
      <w:r>
        <w:rPr>
          <w:color w:val="000080"/>
        </w:rPr>
        <w:t xml:space="preserve"> unsuccessful</w:t>
      </w:r>
      <w:r>
        <w:br/>
      </w:r>
      <w:r>
        <w:rPr>
          <w:color w:val="00006E"/>
        </w:rPr>
        <w:t xml:space="preserve"> information</w:t>
      </w:r>
      <w:r>
        <w:rPr>
          <w:color w:val="000083"/>
        </w:rPr>
        <w:t xml:space="preserve"> kn</w:t>
      </w:r>
      <w:r>
        <w:rPr>
          <w:color w:val="00006B"/>
        </w:rPr>
        <w:t xml:space="preserve"> update</w:t>
      </w:r>
      <w:r>
        <w:rPr>
          <w:color w:val="000088"/>
        </w:rPr>
        <w:t xml:space="preserve"> hosse</w:t>
      </w:r>
      <w:r>
        <w:rPr>
          <w:color w:val="00004A"/>
        </w:rPr>
        <w:t xml:space="preserve"> na</w:t>
      </w:r>
      <w:r>
        <w:br/>
      </w:r>
      <w:r>
        <w:rPr>
          <w:color w:val="000038"/>
        </w:rPr>
        <w:t xml:space="preserve"> তথ্য</w:t>
      </w:r>
      <w:r>
        <w:rPr>
          <w:color w:val="00003B"/>
        </w:rPr>
        <w:t xml:space="preserve"> হালনাগাদ</w:t>
      </w:r>
      <w:r>
        <w:rPr>
          <w:color w:val="3D0000"/>
        </w:rPr>
        <w:t xml:space="preserve"> করার</w:t>
      </w:r>
      <w:r>
        <w:rPr>
          <w:color w:val="370000"/>
        </w:rPr>
        <w:t xml:space="preserve"> জন্য</w:t>
      </w:r>
      <w:r>
        <w:rPr>
          <w:color w:val="000058"/>
        </w:rPr>
        <w:t xml:space="preserve"> সাবমিট</w:t>
      </w:r>
      <w:r>
        <w:rPr>
          <w:color w:val="3C0000"/>
        </w:rPr>
        <w:t xml:space="preserve"> করছি</w:t>
      </w:r>
      <w:r>
        <w:rPr>
          <w:color w:val="4C0000"/>
        </w:rPr>
        <w:t xml:space="preserve"> বাট</w:t>
      </w:r>
      <w:r>
        <w:rPr>
          <w:color w:val="00006F"/>
        </w:rPr>
        <w:t xml:space="preserve"> আন</w:t>
      </w:r>
      <w:r>
        <w:rPr>
          <w:color w:val="000066"/>
        </w:rPr>
        <w:t xml:space="preserve"> সাকসেসফুল</w:t>
      </w:r>
      <w:r>
        <w:rPr>
          <w:color w:val="00004C"/>
        </w:rPr>
        <w:t xml:space="preserve"> মেসেজ</w:t>
      </w:r>
      <w:r>
        <w:rPr>
          <w:color w:val="460000"/>
        </w:rPr>
        <w:t xml:space="preserve"> আসছে</w:t>
      </w:r>
      <w:r>
        <w:br/>
      </w:r>
      <w:r>
        <w:rPr>
          <w:color w:val="000076"/>
        </w:rPr>
        <w:t xml:space="preserve"> তথ্য</w:t>
      </w:r>
      <w:r>
        <w:rPr>
          <w:color w:val="0000B7"/>
        </w:rPr>
        <w:t xml:space="preserve"> হালনাগাত</w:t>
      </w:r>
      <w:r>
        <w:rPr>
          <w:color w:val="830000"/>
        </w:rPr>
        <w:t xml:space="preserve"> হয়</w:t>
      </w:r>
      <w:r>
        <w:rPr>
          <w:color w:val="000000"/>
        </w:rPr>
        <w:t xml:space="preserve"> না</w:t>
      </w:r>
      <w:r>
        <w:br/>
      </w:r>
      <w:r>
        <w:rPr>
          <w:color w:val="00008C"/>
        </w:rPr>
        <w:t xml:space="preserve"> information</w:t>
      </w:r>
      <w:r>
        <w:rPr>
          <w:color w:val="000089"/>
        </w:rPr>
        <w:t xml:space="preserve"> update</w:t>
      </w:r>
      <w:r>
        <w:rPr>
          <w:color w:val="A20000"/>
        </w:rPr>
        <w:t xml:space="preserve"> hocche</w:t>
      </w:r>
      <w:r>
        <w:rPr>
          <w:color w:val="000000"/>
        </w:rPr>
        <w:t xml:space="preserve"> na</w:t>
      </w:r>
      <w:r>
        <w:br/>
      </w:r>
      <w:r>
        <w:rPr>
          <w:color w:val="00002F"/>
        </w:rPr>
        <w:t xml:space="preserve"> bkash</w:t>
      </w:r>
      <w:r>
        <w:rPr>
          <w:color w:val="000059"/>
        </w:rPr>
        <w:t xml:space="preserve"> update</w:t>
      </w:r>
      <w:r>
        <w:rPr>
          <w:color w:val="670000"/>
        </w:rPr>
        <w:t xml:space="preserve"> korlam</w:t>
      </w:r>
      <w:r>
        <w:rPr>
          <w:color w:val="530000"/>
        </w:rPr>
        <w:t xml:space="preserve"> kintu</w:t>
      </w:r>
      <w:r>
        <w:rPr>
          <w:color w:val="00007E"/>
        </w:rPr>
        <w:t xml:space="preserve"> unsuccessful</w:t>
      </w:r>
      <w:r>
        <w:rPr>
          <w:color w:val="750000"/>
        </w:rPr>
        <w:t xml:space="preserve"> bole</w:t>
      </w:r>
      <w:r>
        <w:rPr>
          <w:color w:val="000054"/>
        </w:rPr>
        <w:t xml:space="preserve"> keno</w:t>
      </w:r>
      <w:r>
        <w:br/>
      </w:r>
      <w:r>
        <w:rPr>
          <w:color w:val="000032"/>
        </w:rPr>
        <w:t xml:space="preserve"> nid</w:t>
      </w:r>
      <w:r>
        <w:rPr>
          <w:color w:val="2A0000"/>
        </w:rPr>
        <w:t xml:space="preserve"> er</w:t>
      </w:r>
      <w:r>
        <w:rPr>
          <w:color w:val="00005A"/>
        </w:rPr>
        <w:t xml:space="preserve"> picture</w:t>
      </w:r>
      <w:r>
        <w:rPr>
          <w:color w:val="000060"/>
        </w:rPr>
        <w:t xml:space="preserve"> tule</w:t>
      </w:r>
      <w:r>
        <w:rPr>
          <w:color w:val="00004B"/>
        </w:rPr>
        <w:t xml:space="preserve"> submit</w:t>
      </w:r>
      <w:r>
        <w:rPr>
          <w:color w:val="340000"/>
        </w:rPr>
        <w:t xml:space="preserve"> korle</w:t>
      </w:r>
      <w:r>
        <w:rPr>
          <w:color w:val="000080"/>
        </w:rPr>
        <w:t xml:space="preserve"> bar</w:t>
      </w:r>
      <w:r>
        <w:rPr>
          <w:color w:val="000080"/>
        </w:rPr>
        <w:t xml:space="preserve"> bar</w:t>
      </w:r>
      <w:r>
        <w:rPr>
          <w:color w:val="000039"/>
        </w:rPr>
        <w:t xml:space="preserve"> ekta</w:t>
      </w:r>
      <w:r>
        <w:rPr>
          <w:color w:val="000050"/>
        </w:rPr>
        <w:t xml:space="preserve"> error</w:t>
      </w:r>
      <w:r>
        <w:rPr>
          <w:color w:val="5B0000"/>
        </w:rPr>
        <w:t xml:space="preserve"> ashche</w:t>
      </w:r>
      <w:r>
        <w:br/>
      </w:r>
      <w:r>
        <w:rPr>
          <w:color w:val="240000"/>
        </w:rPr>
        <w:t xml:space="preserve"> amar</w:t>
      </w:r>
      <w:r>
        <w:rPr>
          <w:color w:val="000050"/>
        </w:rPr>
        <w:t xml:space="preserve"> ager</w:t>
      </w:r>
      <w:r>
        <w:rPr>
          <w:color w:val="000033"/>
        </w:rPr>
        <w:t xml:space="preserve"> nid</w:t>
      </w:r>
      <w:r>
        <w:rPr>
          <w:color w:val="480000"/>
        </w:rPr>
        <w:t xml:space="preserve"> diya</w:t>
      </w:r>
      <w:r>
        <w:rPr>
          <w:color w:val="000021"/>
        </w:rPr>
        <w:t xml:space="preserve"> account</w:t>
      </w:r>
      <w:r>
        <w:rPr>
          <w:color w:val="000061"/>
        </w:rPr>
        <w:t xml:space="preserve"> khulci</w:t>
      </w:r>
      <w:r>
        <w:rPr>
          <w:color w:val="000046"/>
        </w:rPr>
        <w:t xml:space="preserve"> akon</w:t>
      </w:r>
      <w:r>
        <w:rPr>
          <w:color w:val="00002A"/>
        </w:rPr>
        <w:t xml:space="preserve"> to</w:t>
      </w:r>
      <w:r>
        <w:rPr>
          <w:color w:val="000055"/>
        </w:rPr>
        <w:t xml:space="preserve"> smart</w:t>
      </w:r>
      <w:r>
        <w:rPr>
          <w:color w:val="000035"/>
        </w:rPr>
        <w:t xml:space="preserve"> card</w:t>
      </w:r>
      <w:r>
        <w:rPr>
          <w:color w:val="000058"/>
        </w:rPr>
        <w:t xml:space="preserve"> dice</w:t>
      </w:r>
      <w:r>
        <w:rPr>
          <w:color w:val="2C0000"/>
        </w:rPr>
        <w:t xml:space="preserve"> but</w:t>
      </w:r>
      <w:r>
        <w:rPr>
          <w:color w:val="000038"/>
        </w:rPr>
        <w:t xml:space="preserve"> update</w:t>
      </w:r>
      <w:r>
        <w:rPr>
          <w:color w:val="2B0000"/>
        </w:rPr>
        <w:t xml:space="preserve"> korte</w:t>
      </w:r>
      <w:r>
        <w:rPr>
          <w:color w:val="000053"/>
        </w:rPr>
        <w:t xml:space="preserve"> parcina</w:t>
      </w:r>
      <w:r>
        <w:br/>
      </w:r>
      <w:r>
        <w:rPr>
          <w:color w:val="000065"/>
        </w:rPr>
        <w:t xml:space="preserve"> information</w:t>
      </w:r>
      <w:r>
        <w:rPr>
          <w:color w:val="000062"/>
        </w:rPr>
        <w:t xml:space="preserve"> update</w:t>
      </w:r>
      <w:r>
        <w:rPr>
          <w:color w:val="4B0000"/>
        </w:rPr>
        <w:t xml:space="preserve"> korte</w:t>
      </w:r>
      <w:r>
        <w:rPr>
          <w:color w:val="0000BA"/>
        </w:rPr>
        <w:t xml:space="preserve"> partece</w:t>
      </w:r>
      <w:r>
        <w:rPr>
          <w:color w:val="000044"/>
        </w:rPr>
        <w:t xml:space="preserve"> na</w:t>
      </w:r>
      <w:r>
        <w:br/>
      </w:r>
      <w:r>
        <w:rPr>
          <w:color w:val="350000"/>
        </w:rPr>
        <w:t xml:space="preserve"> amar</w:t>
      </w:r>
      <w:r>
        <w:rPr>
          <w:color w:val="000053"/>
        </w:rPr>
        <w:t xml:space="preserve"> information</w:t>
      </w:r>
      <w:r>
        <w:rPr>
          <w:color w:val="000060"/>
        </w:rPr>
        <w:t xml:space="preserve"> halnagad</w:t>
      </w:r>
      <w:r>
        <w:rPr>
          <w:color w:val="5E0000"/>
        </w:rPr>
        <w:t xml:space="preserve"> korechi</w:t>
      </w:r>
      <w:r>
        <w:rPr>
          <w:color w:val="400000"/>
        </w:rPr>
        <w:t xml:space="preserve"> but</w:t>
      </w:r>
      <w:r>
        <w:rPr>
          <w:color w:val="00004A"/>
        </w:rPr>
        <w:t xml:space="preserve"> nid</w:t>
      </w:r>
      <w:r>
        <w:rPr>
          <w:color w:val="00009A"/>
        </w:rPr>
        <w:t xml:space="preserve"> milche</w:t>
      </w:r>
      <w:r>
        <w:rPr>
          <w:color w:val="000038"/>
        </w:rPr>
        <w:t xml:space="preserve"> na</w:t>
      </w:r>
      <w:r>
        <w:rPr>
          <w:color w:val="000000"/>
        </w:rPr>
        <w:t xml:space="preserve"> bolche</w:t>
      </w:r>
      <w:r>
        <w:br/>
      </w:r>
      <w:r>
        <w:rPr>
          <w:color w:val="3F0000"/>
        </w:rPr>
        <w:t xml:space="preserve"> আমি</w:t>
      </w:r>
      <w:r>
        <w:rPr>
          <w:color w:val="00006C"/>
        </w:rPr>
        <w:t xml:space="preserve"> তথ্য</w:t>
      </w:r>
      <w:r>
        <w:rPr>
          <w:color w:val="000072"/>
        </w:rPr>
        <w:t xml:space="preserve"> হালনাগাদ</w:t>
      </w:r>
      <w:r>
        <w:rPr>
          <w:color w:val="510000"/>
        </w:rPr>
        <w:t xml:space="preserve"> করতে</w:t>
      </w:r>
      <w:r>
        <w:rPr>
          <w:color w:val="000099"/>
        </w:rPr>
        <w:t xml:space="preserve"> পারতেছি</w:t>
      </w:r>
      <w:r>
        <w:rPr>
          <w:color w:val="00004C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490000"/>
        </w:rPr>
        <w:t xml:space="preserve"> আমি</w:t>
      </w:r>
      <w:r>
        <w:rPr>
          <w:color w:val="000086"/>
        </w:rPr>
        <w:t xml:space="preserve"> বিকাশের</w:t>
      </w:r>
      <w:r>
        <w:rPr>
          <w:color w:val="00007C"/>
        </w:rPr>
        <w:t xml:space="preserve"> তথ্য</w:t>
      </w:r>
      <w:r>
        <w:rPr>
          <w:color w:val="000083"/>
        </w:rPr>
        <w:t xml:space="preserve"> হালনাগাদ</w:t>
      </w:r>
      <w:r>
        <w:rPr>
          <w:color w:val="5E0000"/>
        </w:rPr>
        <w:t xml:space="preserve"> করতে</w:t>
      </w:r>
      <w:r>
        <w:rPr>
          <w:color w:val="000000"/>
        </w:rPr>
        <w:t xml:space="preserve"> পারছিনা</w:t>
      </w:r>
      <w:r>
        <w:br/>
      </w:r>
      <w:r>
        <w:rPr>
          <w:color w:val="220000"/>
        </w:rPr>
        <w:t xml:space="preserve"> আমি</w:t>
      </w:r>
      <w:r>
        <w:rPr>
          <w:color w:val="00006E"/>
        </w:rPr>
        <w:t xml:space="preserve"> তথ‍্য</w:t>
      </w:r>
      <w:r>
        <w:rPr>
          <w:color w:val="00003E"/>
        </w:rPr>
        <w:t xml:space="preserve"> হালনাগাদ</w:t>
      </w:r>
      <w:r>
        <w:rPr>
          <w:color w:val="5E0000"/>
        </w:rPr>
        <w:t xml:space="preserve"> করতেছি</w:t>
      </w:r>
      <w:r>
        <w:rPr>
          <w:color w:val="2F0000"/>
        </w:rPr>
        <w:t xml:space="preserve"> কিন্তু</w:t>
      </w:r>
      <w:r>
        <w:rPr>
          <w:color w:val="000081"/>
        </w:rPr>
        <w:t xml:space="preserve"> ত‍থ‍্য</w:t>
      </w:r>
      <w:r>
        <w:rPr>
          <w:color w:val="000041"/>
        </w:rPr>
        <w:t xml:space="preserve"> ভুল</w:t>
      </w:r>
      <w:r>
        <w:rPr>
          <w:color w:val="00007C"/>
        </w:rPr>
        <w:t xml:space="preserve"> দেখাচ্ছ</w:t>
      </w:r>
      <w:r>
        <w:br/>
      </w:r>
      <w:r>
        <w:rPr>
          <w:color w:val="00003A"/>
        </w:rPr>
        <w:t xml:space="preserve"> বিকাশ</w:t>
      </w:r>
      <w:r>
        <w:rPr>
          <w:color w:val="000068"/>
        </w:rPr>
        <w:t xml:space="preserve"> তথ্য</w:t>
      </w:r>
      <w:r>
        <w:rPr>
          <w:color w:val="00006E"/>
        </w:rPr>
        <w:t xml:space="preserve"> হালনাগাদ</w:t>
      </w:r>
      <w:r>
        <w:rPr>
          <w:color w:val="4F0000"/>
        </w:rPr>
        <w:t xml:space="preserve"> করতে</w:t>
      </w:r>
      <w:r>
        <w:rPr>
          <w:color w:val="00009B"/>
        </w:rPr>
        <w:t xml:space="preserve"> পারতেছিনা</w:t>
      </w:r>
      <w:r>
        <w:rPr>
          <w:color w:val="000058"/>
        </w:rPr>
        <w:t xml:space="preserve"> কেন</w:t>
      </w:r>
      <w:r>
        <w:br/>
      </w:r>
      <w:r>
        <w:rPr>
          <w:color w:val="490000"/>
        </w:rPr>
        <w:t xml:space="preserve"> amar</w:t>
      </w:r>
      <w:r>
        <w:rPr>
          <w:color w:val="000099"/>
        </w:rPr>
        <w:t xml:space="preserve"> halnagat</w:t>
      </w:r>
      <w:r>
        <w:rPr>
          <w:color w:val="0000AD"/>
        </w:rPr>
        <w:t xml:space="preserve"> hossa</w:t>
      </w:r>
      <w:r>
        <w:rPr>
          <w:color w:val="00004E"/>
        </w:rPr>
        <w:t xml:space="preserve"> na</w:t>
      </w:r>
      <w:r>
        <w:br/>
      </w:r>
      <w:r>
        <w:rPr>
          <w:color w:val="260000"/>
        </w:rPr>
        <w:t xml:space="preserve"> আমি</w:t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90"/>
        </w:rPr>
        <w:t xml:space="preserve"> লৌন</w:t>
      </w:r>
      <w:r>
        <w:rPr>
          <w:color w:val="000042"/>
        </w:rPr>
        <w:t xml:space="preserve"> নিতে</w:t>
      </w:r>
      <w:r>
        <w:rPr>
          <w:color w:val="000037"/>
        </w:rPr>
        <w:t xml:space="preserve"> চাই</w:t>
      </w:r>
      <w:r>
        <w:rPr>
          <w:color w:val="00007A"/>
        </w:rPr>
        <w:t xml:space="preserve"> তথ‍্য</w:t>
      </w:r>
      <w:r>
        <w:rPr>
          <w:color w:val="000000"/>
        </w:rPr>
        <w:t xml:space="preserve"> দিয়েছি</w:t>
      </w:r>
      <w:r>
        <w:rPr>
          <w:color w:val="350000"/>
        </w:rPr>
        <w:t xml:space="preserve"> কিন্তু</w:t>
      </w:r>
      <w:r>
        <w:rPr>
          <w:color w:val="000055"/>
        </w:rPr>
        <w:t xml:space="preserve"> আপডেট</w:t>
      </w:r>
      <w:r>
        <w:rPr>
          <w:color w:val="000040"/>
        </w:rPr>
        <w:t xml:space="preserve"> হচ্ছে</w:t>
      </w:r>
      <w:r>
        <w:rPr>
          <w:color w:val="00002E"/>
        </w:rPr>
        <w:t xml:space="preserve"> না</w:t>
      </w:r>
      <w:r>
        <w:br/>
      </w:r>
      <w:r>
        <w:rPr>
          <w:color w:val="3E0000"/>
        </w:rPr>
        <w:t xml:space="preserve"> amar</w:t>
      </w:r>
      <w:r>
        <w:rPr>
          <w:color w:val="000057"/>
        </w:rPr>
        <w:t xml:space="preserve"> nid</w:t>
      </w:r>
      <w:r>
        <w:rPr>
          <w:color w:val="000082"/>
        </w:rPr>
        <w:t xml:space="preserve"> submit</w:t>
      </w:r>
      <w:r>
        <w:rPr>
          <w:color w:val="000039"/>
        </w:rPr>
        <w:t xml:space="preserve"> hocce</w:t>
      </w:r>
      <w:r>
        <w:rPr>
          <w:color w:val="000020"/>
        </w:rPr>
        <w:t xml:space="preserve"> na</w:t>
      </w:r>
      <w:r>
        <w:rPr>
          <w:color w:val="3E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55"/>
        </w:rPr>
        <w:t xml:space="preserve"> verified</w:t>
      </w:r>
      <w:r>
        <w:rPr>
          <w:color w:val="250000"/>
        </w:rPr>
        <w:t xml:space="preserve"> but</w:t>
      </w:r>
      <w:r>
        <w:rPr>
          <w:color w:val="000028"/>
        </w:rPr>
        <w:t xml:space="preserve"> loan</w:t>
      </w:r>
      <w:r>
        <w:rPr>
          <w:color w:val="410000"/>
        </w:rPr>
        <w:t xml:space="preserve"> ba</w:t>
      </w:r>
      <w:r>
        <w:rPr>
          <w:color w:val="000045"/>
        </w:rPr>
        <w:t xml:space="preserve"> seving</w:t>
      </w:r>
      <w:r>
        <w:rPr>
          <w:color w:val="000023"/>
        </w:rPr>
        <w:t xml:space="preserve"> e</w:t>
      </w:r>
      <w:r>
        <w:rPr>
          <w:color w:val="00003D"/>
        </w:rPr>
        <w:t xml:space="preserve"> gele</w:t>
      </w:r>
      <w:r>
        <w:rPr>
          <w:color w:val="000057"/>
        </w:rPr>
        <w:t xml:space="preserve"> nid</w:t>
      </w:r>
      <w:r>
        <w:rPr>
          <w:color w:val="000082"/>
        </w:rPr>
        <w:t xml:space="preserve"> submit</w:t>
      </w:r>
      <w:r>
        <w:rPr>
          <w:color w:val="240000"/>
        </w:rPr>
        <w:t xml:space="preserve"> korte</w:t>
      </w:r>
      <w:r>
        <w:rPr>
          <w:color w:val="4A0000"/>
        </w:rPr>
        <w:t xml:space="preserve"> bolche</w:t>
      </w:r>
      <w:r>
        <w:br/>
      </w:r>
      <w:r>
        <w:rPr>
          <w:color w:val="300000"/>
        </w:rPr>
        <w:t xml:space="preserve"> ami</w:t>
      </w:r>
      <w:r>
        <w:rPr>
          <w:color w:val="000015"/>
        </w:rPr>
        <w:t xml:space="preserve"> bkash</w:t>
      </w:r>
      <w:r>
        <w:rPr>
          <w:color w:val="000022"/>
        </w:rPr>
        <w:t xml:space="preserve"> loan</w:t>
      </w:r>
      <w:r>
        <w:rPr>
          <w:color w:val="1F0000"/>
        </w:rPr>
        <w:t xml:space="preserve"> er</w:t>
      </w:r>
      <w:r>
        <w:rPr>
          <w:color w:val="280000"/>
        </w:rPr>
        <w:t xml:space="preserve"> jonno</w:t>
      </w:r>
      <w:r>
        <w:rPr>
          <w:color w:val="200000"/>
        </w:rPr>
        <w:t xml:space="preserve"> amr</w:t>
      </w:r>
      <w:r>
        <w:rPr>
          <w:color w:val="000029"/>
        </w:rPr>
        <w:t xml:space="preserve"> information</w:t>
      </w:r>
      <w:r>
        <w:rPr>
          <w:color w:val="00006E"/>
        </w:rPr>
        <w:t xml:space="preserve"> submit</w:t>
      </w:r>
      <w:r>
        <w:rPr>
          <w:color w:val="920000"/>
        </w:rPr>
        <w:t xml:space="preserve"> korachi</w:t>
      </w:r>
      <w:r>
        <w:rPr>
          <w:color w:val="320000"/>
        </w:rPr>
        <w:t xml:space="preserve"> bt</w:t>
      </w:r>
      <w:r>
        <w:rPr>
          <w:color w:val="300000"/>
        </w:rPr>
        <w:t xml:space="preserve"> ami</w:t>
      </w:r>
      <w:r>
        <w:rPr>
          <w:color w:val="000040"/>
        </w:rPr>
        <w:t xml:space="preserve"> pic</w:t>
      </w:r>
      <w:r>
        <w:rPr>
          <w:color w:val="00006E"/>
        </w:rPr>
        <w:t xml:space="preserve"> submit</w:t>
      </w:r>
      <w:r>
        <w:rPr>
          <w:color w:val="300000"/>
        </w:rPr>
        <w:t xml:space="preserve"> korta</w:t>
      </w:r>
      <w:r>
        <w:rPr>
          <w:color w:val="000030"/>
        </w:rPr>
        <w:t xml:space="preserve"> parchi</w:t>
      </w:r>
      <w:r>
        <w:rPr>
          <w:color w:val="000000"/>
        </w:rPr>
        <w:t xml:space="preserve"> na</w:t>
      </w:r>
      <w:r>
        <w:rPr>
          <w:color w:val="00002F"/>
        </w:rPr>
        <w:t xml:space="preserve"> bar</w:t>
      </w:r>
      <w:r>
        <w:rPr>
          <w:color w:val="000035"/>
        </w:rPr>
        <w:t xml:space="preserve"> try</w:t>
      </w:r>
      <w:r>
        <w:rPr>
          <w:color w:val="920000"/>
        </w:rPr>
        <w:t xml:space="preserve"> korachi</w:t>
      </w:r>
      <w:r>
        <w:rPr>
          <w:color w:val="000027"/>
        </w:rPr>
        <w:t xml:space="preserve"> kivabe</w:t>
      </w:r>
      <w:r>
        <w:rPr>
          <w:color w:val="000025"/>
        </w:rPr>
        <w:t xml:space="preserve"> korbo</w:t>
      </w:r>
      <w:r>
        <w:rPr>
          <w:color w:val="310000"/>
        </w:rPr>
        <w:t xml:space="preserve"> jodi</w:t>
      </w:r>
      <w:r>
        <w:rPr>
          <w:color w:val="000000"/>
        </w:rPr>
        <w:t xml:space="preserve"> bolten</w:t>
      </w:r>
      <w:r>
        <w:br/>
      </w:r>
      <w:r>
        <w:rPr>
          <w:color w:val="000042"/>
        </w:rPr>
        <w:t xml:space="preserve"> information</w:t>
      </w:r>
      <w:r>
        <w:rPr>
          <w:color w:val="000081"/>
        </w:rPr>
        <w:t xml:space="preserve"> update</w:t>
      </w:r>
      <w:r>
        <w:rPr>
          <w:color w:val="00006F"/>
        </w:rPr>
        <w:t xml:space="preserve"> chacce</w:t>
      </w:r>
      <w:r>
        <w:rPr>
          <w:color w:val="330000"/>
        </w:rPr>
        <w:t xml:space="preserve"> but</w:t>
      </w:r>
      <w:r>
        <w:rPr>
          <w:color w:val="270000"/>
        </w:rPr>
        <w:t xml:space="preserve"> ami</w:t>
      </w:r>
      <w:r>
        <w:rPr>
          <w:color w:val="00003B"/>
        </w:rPr>
        <w:t xml:space="preserve"> nid</w:t>
      </w:r>
      <w:r>
        <w:rPr>
          <w:color w:val="3F0000"/>
        </w:rPr>
        <w:t xml:space="preserve"> diye</w:t>
      </w:r>
      <w:r>
        <w:rPr>
          <w:color w:val="000081"/>
        </w:rPr>
        <w:t xml:space="preserve"> update</w:t>
      </w:r>
      <w:r>
        <w:rPr>
          <w:color w:val="000074"/>
        </w:rPr>
        <w:t xml:space="preserve"> dicchi</w:t>
      </w:r>
      <w:r>
        <w:rPr>
          <w:color w:val="00004D"/>
        </w:rPr>
        <w:t xml:space="preserve"> hocce</w:t>
      </w:r>
      <w:r>
        <w:rPr>
          <w:color w:val="000000"/>
        </w:rPr>
        <w:t xml:space="preserve"> na</w:t>
      </w:r>
      <w:r>
        <w:br/>
      </w:r>
      <w:r>
        <w:rPr>
          <w:color w:val="1F0000"/>
        </w:rPr>
        <w:t xml:space="preserve"> আমি</w:t>
      </w:r>
      <w:r>
        <w:rPr>
          <w:color w:val="00006A"/>
        </w:rPr>
        <w:t xml:space="preserve"> তথ্য</w:t>
      </w:r>
      <w:r>
        <w:rPr>
          <w:color w:val="000070"/>
        </w:rPr>
        <w:t xml:space="preserve"> হালনাগাদ</w:t>
      </w:r>
      <w:r>
        <w:rPr>
          <w:color w:val="350000"/>
        </w:rPr>
        <w:t xml:space="preserve"> করেছি</w:t>
      </w:r>
      <w:r>
        <w:rPr>
          <w:color w:val="480000"/>
        </w:rPr>
        <w:t xml:space="preserve"> তার</w:t>
      </w:r>
      <w:r>
        <w:rPr>
          <w:color w:val="510000"/>
        </w:rPr>
        <w:t xml:space="preserve"> পরেও</w:t>
      </w:r>
      <w:r>
        <w:rPr>
          <w:color w:val="000037"/>
        </w:rPr>
        <w:t xml:space="preserve"> কেনো</w:t>
      </w:r>
      <w:r>
        <w:rPr>
          <w:color w:val="000043"/>
        </w:rPr>
        <w:t xml:space="preserve"> আবার</w:t>
      </w:r>
      <w:r>
        <w:rPr>
          <w:color w:val="000044"/>
        </w:rPr>
        <w:t xml:space="preserve"> সব</w:t>
      </w:r>
      <w:r>
        <w:rPr>
          <w:color w:val="00006A"/>
        </w:rPr>
        <w:t xml:space="preserve"> তথ্য</w:t>
      </w:r>
      <w:r>
        <w:rPr>
          <w:color w:val="00004C"/>
        </w:rPr>
        <w:t xml:space="preserve"> গুলো</w:t>
      </w:r>
      <w:r>
        <w:rPr>
          <w:color w:val="000070"/>
        </w:rPr>
        <w:t xml:space="preserve"> হালনাগাদ</w:t>
      </w:r>
      <w:r>
        <w:rPr>
          <w:color w:val="280000"/>
        </w:rPr>
        <w:t xml:space="preserve"> করতে</w:t>
      </w:r>
      <w:r>
        <w:rPr>
          <w:color w:val="4A0000"/>
        </w:rPr>
        <w:t xml:space="preserve"> বলছে</w:t>
      </w:r>
      <w:r>
        <w:br/>
      </w:r>
      <w:r>
        <w:rPr>
          <w:color w:val="00004E"/>
        </w:rPr>
        <w:t xml:space="preserve"> তথ্য</w:t>
      </w:r>
      <w:r>
        <w:rPr>
          <w:color w:val="000052"/>
        </w:rPr>
        <w:t xml:space="preserve"> হালনাগাদ</w:t>
      </w:r>
      <w:r>
        <w:rPr>
          <w:color w:val="560000"/>
        </w:rPr>
        <w:t xml:space="preserve"> করার</w:t>
      </w:r>
      <w:r>
        <w:rPr>
          <w:color w:val="000086"/>
        </w:rPr>
        <w:t xml:space="preserve"> ট্রাই</w:t>
      </w:r>
      <w:r>
        <w:rPr>
          <w:color w:val="000000"/>
        </w:rPr>
        <w:t xml:space="preserve"> করতেছি</w:t>
      </w:r>
      <w:r>
        <w:rPr>
          <w:color w:val="000060"/>
        </w:rPr>
        <w:t xml:space="preserve"> বার</w:t>
      </w:r>
      <w:r>
        <w:rPr>
          <w:color w:val="00006A"/>
        </w:rPr>
        <w:t xml:space="preserve"> চেষ্টা</w:t>
      </w:r>
      <w:r>
        <w:rPr>
          <w:color w:val="000000"/>
        </w:rPr>
        <w:t xml:space="preserve"> করলাম</w:t>
      </w:r>
      <w:r>
        <w:rPr>
          <w:color w:val="00004C"/>
        </w:rPr>
        <w:t xml:space="preserve"> হচ্ছে</w:t>
      </w:r>
      <w:r>
        <w:rPr>
          <w:color w:val="000000"/>
        </w:rPr>
        <w:t xml:space="preserve"> নাহ্</w:t>
      </w:r>
      <w:r>
        <w:br/>
      </w:r>
      <w:r>
        <w:rPr>
          <w:color w:val="390000"/>
        </w:rPr>
        <w:t xml:space="preserve"> amar</w:t>
      </w:r>
      <w:r>
        <w:rPr>
          <w:color w:val="00002F"/>
        </w:rPr>
        <w:t xml:space="preserve"> bkash</w:t>
      </w:r>
      <w:r>
        <w:rPr>
          <w:color w:val="000042"/>
        </w:rPr>
        <w:t xml:space="preserve"> e</w:t>
      </w:r>
      <w:r>
        <w:rPr>
          <w:color w:val="000050"/>
        </w:rPr>
        <w:t xml:space="preserve"> nid</w:t>
      </w:r>
      <w:r>
        <w:rPr>
          <w:color w:val="000099"/>
        </w:rPr>
        <w:t xml:space="preserve"> unsuccessfull</w:t>
      </w:r>
      <w:r>
        <w:rPr>
          <w:color w:val="00009D"/>
        </w:rPr>
        <w:t xml:space="preserve"> dekacche</w:t>
      </w:r>
      <w:r>
        <w:br/>
      </w:r>
      <w:r>
        <w:rPr>
          <w:color w:val="2E0000"/>
        </w:rPr>
        <w:t xml:space="preserve"> আমি</w:t>
      </w:r>
      <w:r>
        <w:rPr>
          <w:color w:val="2D0000"/>
        </w:rPr>
        <w:t xml:space="preserve"> আমার</w:t>
      </w:r>
      <w:r>
        <w:rPr>
          <w:color w:val="000070"/>
        </w:rPr>
        <w:t xml:space="preserve"> এন</w:t>
      </w:r>
      <w:r>
        <w:rPr>
          <w:color w:val="00005A"/>
        </w:rPr>
        <w:t xml:space="preserve"> আইডি</w:t>
      </w:r>
      <w:r>
        <w:rPr>
          <w:color w:val="000099"/>
        </w:rPr>
        <w:t xml:space="preserve"> দ্বারা</w:t>
      </w:r>
      <w:r>
        <w:rPr>
          <w:color w:val="000054"/>
        </w:rPr>
        <w:t xml:space="preserve"> হালনাগাদ</w:t>
      </w:r>
      <w:r>
        <w:rPr>
          <w:color w:val="00004D"/>
        </w:rPr>
        <w:t xml:space="preserve"> হচ্ছে</w:t>
      </w:r>
      <w:r>
        <w:rPr>
          <w:color w:val="000038"/>
        </w:rPr>
        <w:t xml:space="preserve"> না</w:t>
      </w:r>
      <w:r>
        <w:br/>
      </w:r>
      <w:r>
        <w:rPr>
          <w:color w:val="000037"/>
        </w:rPr>
        <w:t xml:space="preserve"> loan</w:t>
      </w:r>
      <w:r>
        <w:rPr>
          <w:color w:val="00004D"/>
        </w:rPr>
        <w:t xml:space="preserve"> service</w:t>
      </w:r>
      <w:r>
        <w:rPr>
          <w:color w:val="00004C"/>
        </w:rPr>
        <w:t xml:space="preserve"> r</w:t>
      </w:r>
      <w:r>
        <w:rPr>
          <w:color w:val="790000"/>
        </w:rPr>
        <w:t xml:space="preserve"> jonoo</w:t>
      </w:r>
      <w:r>
        <w:rPr>
          <w:color w:val="00003B"/>
        </w:rPr>
        <w:t xml:space="preserve"> nid</w:t>
      </w:r>
      <w:r>
        <w:rPr>
          <w:color w:val="00003E"/>
        </w:rPr>
        <w:t xml:space="preserve"> card</w:t>
      </w:r>
      <w:r>
        <w:rPr>
          <w:color w:val="000059"/>
        </w:rPr>
        <w:t xml:space="preserve"> submit</w:t>
      </w:r>
      <w:r>
        <w:rPr>
          <w:color w:val="000000"/>
        </w:rPr>
        <w:t xml:space="preserve"> korchi</w:t>
      </w:r>
      <w:r>
        <w:rPr>
          <w:color w:val="330000"/>
        </w:rPr>
        <w:t xml:space="preserve"> but</w:t>
      </w:r>
      <w:r>
        <w:rPr>
          <w:color w:val="000064"/>
        </w:rPr>
        <w:t xml:space="preserve"> hossa</w:t>
      </w:r>
      <w:r>
        <w:rPr>
          <w:color w:val="000051"/>
        </w:rPr>
        <w:t xml:space="preserve"> nah</w:t>
      </w:r>
      <w:r>
        <w:br/>
      </w:r>
      <w:r>
        <w:rPr>
          <w:color w:val="000063"/>
        </w:rPr>
        <w:t xml:space="preserve"> আইডিএলসি</w:t>
      </w:r>
      <w:r>
        <w:rPr>
          <w:color w:val="00003F"/>
        </w:rPr>
        <w:t xml:space="preserve"> সেভিংস</w:t>
      </w:r>
      <w:r>
        <w:rPr>
          <w:color w:val="000029"/>
        </w:rPr>
        <w:t xml:space="preserve"> একাউন্ট</w:t>
      </w:r>
      <w:r>
        <w:rPr>
          <w:color w:val="560000"/>
        </w:rPr>
        <w:t xml:space="preserve"> করতে</w:t>
      </w:r>
      <w:r>
        <w:rPr>
          <w:color w:val="5C0000"/>
        </w:rPr>
        <w:t xml:space="preserve"> চাইলে</w:t>
      </w:r>
      <w:r>
        <w:rPr>
          <w:color w:val="240000"/>
        </w:rPr>
        <w:t xml:space="preserve"> কি</w:t>
      </w:r>
      <w:r>
        <w:rPr>
          <w:color w:val="560000"/>
        </w:rPr>
        <w:t xml:space="preserve"> করতে</w:t>
      </w:r>
      <w:r>
        <w:rPr>
          <w:color w:val="3A0000"/>
        </w:rPr>
        <w:t xml:space="preserve"> হবে</w:t>
      </w:r>
      <w:r>
        <w:rPr>
          <w:color w:val="000035"/>
        </w:rPr>
        <w:t xml:space="preserve"> বিকাশে</w:t>
      </w:r>
      <w:r>
        <w:rPr>
          <w:color w:val="00003C"/>
        </w:rPr>
        <w:t xml:space="preserve"> হালনাগাদ</w:t>
      </w:r>
      <w:r>
        <w:rPr>
          <w:color w:val="380000"/>
        </w:rPr>
        <w:t xml:space="preserve"> করলে</w:t>
      </w:r>
      <w:r>
        <w:rPr>
          <w:color w:val="4D0000"/>
        </w:rPr>
        <w:t xml:space="preserve"> তার</w:t>
      </w:r>
      <w:r>
        <w:rPr>
          <w:color w:val="5A0000"/>
        </w:rPr>
        <w:t xml:space="preserve"> পরও</w:t>
      </w:r>
      <w:r>
        <w:rPr>
          <w:color w:val="000037"/>
        </w:rPr>
        <w:t xml:space="preserve"> হচ্ছে</w:t>
      </w:r>
      <w:r>
        <w:rPr>
          <w:color w:val="000028"/>
        </w:rPr>
        <w:t xml:space="preserve"> না</w:t>
      </w:r>
      <w:r>
        <w:br/>
      </w:r>
      <w:r>
        <w:rPr>
          <w:color w:val="34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56"/>
        </w:rPr>
        <w:t xml:space="preserve"> id</w:t>
      </w:r>
      <w:r>
        <w:rPr>
          <w:color w:val="00003D"/>
        </w:rPr>
        <w:t xml:space="preserve"> ta</w:t>
      </w:r>
      <w:r>
        <w:rPr>
          <w:color w:val="000048"/>
        </w:rPr>
        <w:t xml:space="preserve"> nid</w:t>
      </w:r>
      <w:r>
        <w:rPr>
          <w:color w:val="4E0000"/>
        </w:rPr>
        <w:t xml:space="preserve"> diye</w:t>
      </w:r>
      <w:r>
        <w:rPr>
          <w:color w:val="790000"/>
        </w:rPr>
        <w:t xml:space="preserve"> match</w:t>
      </w:r>
      <w:r>
        <w:rPr>
          <w:color w:val="000077"/>
        </w:rPr>
        <w:t xml:space="preserve"> korche</w:t>
      </w:r>
      <w:r>
        <w:rPr>
          <w:color w:val="000037"/>
        </w:rPr>
        <w:t xml:space="preserve"> na</w:t>
      </w:r>
      <w:r>
        <w:rPr>
          <w:color w:val="00004B"/>
        </w:rPr>
        <w:t xml:space="preserve"> keno</w:t>
      </w:r>
      <w:r>
        <w:br/>
      </w:r>
      <w:r>
        <w:rPr>
          <w:color w:val="300000"/>
        </w:rPr>
        <w:t xml:space="preserve"> amar</w:t>
      </w:r>
      <w:r>
        <w:rPr>
          <w:color w:val="000065"/>
        </w:rPr>
        <w:t xml:space="preserve"> info</w:t>
      </w:r>
      <w:r>
        <w:rPr>
          <w:color w:val="00004A"/>
        </w:rPr>
        <w:t xml:space="preserve"> update</w:t>
      </w:r>
      <w:r>
        <w:rPr>
          <w:color w:val="00006C"/>
        </w:rPr>
        <w:t xml:space="preserve"> fail</w:t>
      </w:r>
      <w:r>
        <w:rPr>
          <w:color w:val="00008A"/>
        </w:rPr>
        <w:t xml:space="preserve"> messege</w:t>
      </w:r>
      <w:r>
        <w:rPr>
          <w:color w:val="7D0000"/>
        </w:rPr>
        <w:t xml:space="preserve"> ashche</w:t>
      </w:r>
      <w:r>
        <w:br/>
      </w:r>
      <w:r>
        <w:rPr>
          <w:color w:val="250000"/>
        </w:rPr>
        <w:t xml:space="preserve"> আমি</w:t>
      </w:r>
      <w:r>
        <w:rPr>
          <w:color w:val="00003A"/>
        </w:rPr>
        <w:t xml:space="preserve"> বিকাশে</w:t>
      </w:r>
      <w:r>
        <w:rPr>
          <w:color w:val="00003F"/>
        </w:rPr>
        <w:t xml:space="preserve"> তথ্য</w:t>
      </w:r>
      <w:r>
        <w:rPr>
          <w:color w:val="000051"/>
        </w:rPr>
        <w:t xml:space="preserve"> আপডেট</w:t>
      </w:r>
      <w:r>
        <w:rPr>
          <w:color w:val="2F0000"/>
        </w:rPr>
        <w:t xml:space="preserve"> করতে</w:t>
      </w:r>
      <w:r>
        <w:rPr>
          <w:color w:val="000000"/>
        </w:rPr>
        <w:t xml:space="preserve"> চাইছি</w:t>
      </w:r>
      <w:r>
        <w:rPr>
          <w:color w:val="4D0000"/>
        </w:rPr>
        <w:t xml:space="preserve"> কিছু</w:t>
      </w:r>
      <w:r>
        <w:rPr>
          <w:color w:val="000060"/>
        </w:rPr>
        <w:t xml:space="preserve"> unsuccessful</w:t>
      </w:r>
      <w:r>
        <w:rPr>
          <w:color w:val="500000"/>
        </w:rPr>
        <w:t xml:space="preserve"> hocche</w:t>
      </w:r>
      <w:r>
        <w:rPr>
          <w:color w:val="00009F"/>
        </w:rPr>
        <w:t xml:space="preserve"> bar</w:t>
      </w:r>
      <w:r>
        <w:rPr>
          <w:color w:val="00009F"/>
        </w:rPr>
        <w:t xml:space="preserve"> bar</w:t>
      </w:r>
      <w:r>
        <w:br/>
      </w:r>
      <w:r>
        <w:rPr>
          <w:color w:val="000076"/>
        </w:rPr>
        <w:t xml:space="preserve"> হালনাগাদ</w:t>
      </w:r>
      <w:r>
        <w:rPr>
          <w:color w:val="00006D"/>
        </w:rPr>
        <w:t xml:space="preserve"> হচ্ছে</w:t>
      </w:r>
      <w:r>
        <w:rPr>
          <w:color w:val="00004F"/>
        </w:rPr>
        <w:t xml:space="preserve"> না</w:t>
      </w:r>
      <w:r>
        <w:rPr>
          <w:color w:val="00005F"/>
        </w:rPr>
        <w:t xml:space="preserve"> কেন</w:t>
      </w:r>
      <w:r>
        <w:rPr>
          <w:color w:val="000099"/>
        </w:rPr>
        <w:t xml:space="preserve"> লোনের</w:t>
      </w:r>
      <w:r>
        <w:br/>
      </w:r>
      <w:r>
        <w:rPr>
          <w:color w:val="360000"/>
        </w:rPr>
        <w:t xml:space="preserve"> amr</w:t>
      </w:r>
      <w:r>
        <w:rPr>
          <w:color w:val="000063"/>
        </w:rPr>
        <w:t xml:space="preserve"> totto</w:t>
      </w:r>
      <w:r>
        <w:rPr>
          <w:color w:val="000087"/>
        </w:rPr>
        <w:t xml:space="preserve"> halnaga</w:t>
      </w:r>
      <w:r>
        <w:rPr>
          <w:color w:val="510000"/>
        </w:rPr>
        <w:t xml:space="preserve"> korta</w:t>
      </w:r>
      <w:r>
        <w:rPr>
          <w:color w:val="000087"/>
        </w:rPr>
        <w:t xml:space="preserve"> partisa</w:t>
      </w:r>
      <w:r>
        <w:rPr>
          <w:color w:val="00002E"/>
        </w:rPr>
        <w:t xml:space="preserve"> na</w:t>
      </w:r>
      <w:r>
        <w:rPr>
          <w:color w:val="000052"/>
        </w:rPr>
        <w:t xml:space="preserve"> kn</w:t>
      </w:r>
      <w:r>
        <w:br/>
      </w:r>
      <w:r>
        <w:rPr>
          <w:color w:val="00009D"/>
        </w:rPr>
        <w:t xml:space="preserve"> halnagad</w:t>
      </w:r>
      <w:r>
        <w:rPr>
          <w:color w:val="000000"/>
        </w:rPr>
        <w:t xml:space="preserve"> hocche</w:t>
      </w:r>
      <w:r>
        <w:rPr>
          <w:color w:val="00005C"/>
        </w:rPr>
        <w:t xml:space="preserve"> na</w:t>
      </w:r>
      <w:r>
        <w:rPr>
          <w:color w:val="0000B2"/>
        </w:rPr>
        <w:t xml:space="preserve"> ken</w:t>
      </w:r>
      <w:r>
        <w:br/>
      </w:r>
      <w:r>
        <w:rPr>
          <w:color w:val="00006B"/>
        </w:rPr>
        <w:t xml:space="preserve"> tottho</w:t>
      </w:r>
      <w:r>
        <w:rPr>
          <w:color w:val="00007B"/>
        </w:rPr>
        <w:t xml:space="preserve"> hal</w:t>
      </w:r>
      <w:r>
        <w:rPr>
          <w:color w:val="00007E"/>
        </w:rPr>
        <w:t xml:space="preserve"> nagad</w:t>
      </w:r>
      <w:r>
        <w:rPr>
          <w:color w:val="430000"/>
        </w:rPr>
        <w:t xml:space="preserve"> korte</w:t>
      </w:r>
      <w:r>
        <w:rPr>
          <w:color w:val="000075"/>
        </w:rPr>
        <w:t xml:space="preserve"> parsi</w:t>
      </w:r>
      <w:r>
        <w:rPr>
          <w:color w:val="00003C"/>
        </w:rPr>
        <w:t xml:space="preserve"> na</w:t>
      </w:r>
      <w:r>
        <w:br/>
      </w:r>
      <w:r>
        <w:rPr>
          <w:color w:val="000042"/>
        </w:rPr>
        <w:t xml:space="preserve"> can</w:t>
      </w:r>
      <w:r>
        <w:rPr>
          <w:color w:val="000048"/>
        </w:rPr>
        <w:t xml:space="preserve"> not</w:t>
      </w:r>
      <w:r>
        <w:rPr>
          <w:color w:val="000047"/>
        </w:rPr>
        <w:t xml:space="preserve"> update</w:t>
      </w:r>
      <w:r>
        <w:rPr>
          <w:color w:val="00004A"/>
        </w:rPr>
        <w:t xml:space="preserve"> information</w:t>
      </w:r>
      <w:r>
        <w:rPr>
          <w:color w:val="000071"/>
        </w:rPr>
        <w:t xml:space="preserve"> says</w:t>
      </w:r>
      <w:r>
        <w:rPr>
          <w:color w:val="000066"/>
        </w:rPr>
        <w:t xml:space="preserve"> unsuccessful</w:t>
      </w:r>
      <w:r>
        <w:rPr>
          <w:color w:val="000091"/>
        </w:rPr>
        <w:t xml:space="preserve"> operation</w:t>
      </w:r>
      <w:r>
        <w:br/>
      </w:r>
      <w:r>
        <w:rPr>
          <w:color w:val="610000"/>
        </w:rPr>
        <w:t xml:space="preserve"> amer</w:t>
      </w:r>
      <w:r>
        <w:rPr>
          <w:color w:val="000068"/>
        </w:rPr>
        <w:t xml:space="preserve"> tottho</w:t>
      </w:r>
      <w:r>
        <w:rPr>
          <w:color w:val="000064"/>
        </w:rPr>
        <w:t xml:space="preserve"> halnagad</w:t>
      </w:r>
      <w:r>
        <w:rPr>
          <w:color w:val="850000"/>
        </w:rPr>
        <w:t xml:space="preserve"> hocchena</w:t>
      </w:r>
      <w:r>
        <w:rPr>
          <w:color w:val="800000"/>
        </w:rPr>
        <w:t xml:space="preserve"> kan</w:t>
      </w:r>
      <w:r>
        <w:br/>
      </w:r>
      <w:r>
        <w:rPr>
          <w:color w:val="00004D"/>
        </w:rPr>
        <w:t xml:space="preserve"> my</w:t>
      </w:r>
      <w:r>
        <w:rPr>
          <w:color w:val="000066"/>
        </w:rPr>
        <w:t xml:space="preserve"> information</w:t>
      </w:r>
      <w:r>
        <w:rPr>
          <w:color w:val="000063"/>
        </w:rPr>
        <w:t xml:space="preserve"> update</w:t>
      </w:r>
      <w:r>
        <w:rPr>
          <w:color w:val="5E0000"/>
        </w:rPr>
        <w:t xml:space="preserve"> is</w:t>
      </w:r>
      <w:r>
        <w:rPr>
          <w:color w:val="000064"/>
        </w:rPr>
        <w:t xml:space="preserve"> not</w:t>
      </w:r>
      <w:r>
        <w:rPr>
          <w:color w:val="00008B"/>
        </w:rPr>
        <w:t xml:space="preserve"> successful</w:t>
      </w:r>
      <w:r>
        <w:br/>
      </w:r>
      <w:r>
        <w:rPr>
          <w:color w:val="3C0000"/>
        </w:rPr>
        <w:t xml:space="preserve"> আমার</w:t>
      </w:r>
      <w:r>
        <w:rPr>
          <w:color w:val="00003D"/>
        </w:rPr>
        <w:t xml:space="preserve"> bkash</w:t>
      </w:r>
      <w:r>
        <w:rPr>
          <w:color w:val="5F0000"/>
        </w:rPr>
        <w:t xml:space="preserve"> এর</w:t>
      </w:r>
      <w:r>
        <w:rPr>
          <w:color w:val="00006A"/>
        </w:rPr>
        <w:t xml:space="preserve"> তথ্য</w:t>
      </w:r>
      <w:r>
        <w:rPr>
          <w:color w:val="00006F"/>
        </w:rPr>
        <w:t xml:space="preserve"> হালনাগাদ</w:t>
      </w:r>
      <w:r>
        <w:rPr>
          <w:color w:val="500000"/>
        </w:rPr>
        <w:t xml:space="preserve"> করতে</w:t>
      </w:r>
      <w:r>
        <w:rPr>
          <w:color w:val="000070"/>
        </w:rPr>
        <w:t xml:space="preserve"> পারছি</w:t>
      </w:r>
      <w:r>
        <w:rPr>
          <w:color w:val="00004B"/>
        </w:rPr>
        <w:t xml:space="preserve"> না</w:t>
      </w:r>
      <w:r>
        <w:br/>
      </w:r>
      <w:r>
        <w:rPr>
          <w:color w:val="670000"/>
        </w:rPr>
        <w:t xml:space="preserve"> amer</w:t>
      </w:r>
      <w:r>
        <w:rPr>
          <w:color w:val="00006F"/>
        </w:rPr>
        <w:t xml:space="preserve"> tottho</w:t>
      </w:r>
      <w:r>
        <w:rPr>
          <w:color w:val="00006A"/>
        </w:rPr>
        <w:t xml:space="preserve"> halnagad</w:t>
      </w:r>
      <w:r>
        <w:rPr>
          <w:color w:val="00006C"/>
        </w:rPr>
        <w:t xml:space="preserve"> hocce</w:t>
      </w:r>
      <w:r>
        <w:rPr>
          <w:color w:val="00003E"/>
        </w:rPr>
        <w:t xml:space="preserve"> na</w:t>
      </w:r>
      <w:r>
        <w:rPr>
          <w:color w:val="000079"/>
        </w:rPr>
        <w:t xml:space="preserve"> ken</w:t>
      </w:r>
      <w:r>
        <w:br/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69"/>
        </w:rPr>
        <w:t xml:space="preserve"> হালনাগাদ</w:t>
      </w:r>
      <w:r>
        <w:rPr>
          <w:color w:val="0000BE"/>
        </w:rPr>
        <w:t xml:space="preserve"> হচ্চেনা</w:t>
      </w:r>
      <w:r>
        <w:rPr>
          <w:color w:val="000069"/>
        </w:rPr>
        <w:t xml:space="preserve"> কেনো</w:t>
      </w:r>
      <w:r>
        <w:br/>
      </w:r>
      <w:r>
        <w:rPr>
          <w:color w:val="000032"/>
        </w:rPr>
        <w:t xml:space="preserve"> বিকাশ</w:t>
      </w:r>
      <w:r>
        <w:rPr>
          <w:color w:val="0000A8"/>
        </w:rPr>
        <w:t xml:space="preserve"> এ্যাপে</w:t>
      </w:r>
      <w:r>
        <w:rPr>
          <w:color w:val="000059"/>
        </w:rPr>
        <w:t xml:space="preserve"> তথ্য</w:t>
      </w:r>
      <w:r>
        <w:rPr>
          <w:color w:val="00005E"/>
        </w:rPr>
        <w:t xml:space="preserve"> হালনাগাদ</w:t>
      </w:r>
      <w:r>
        <w:rPr>
          <w:color w:val="430000"/>
        </w:rPr>
        <w:t xml:space="preserve"> করতে</w:t>
      </w:r>
      <w:r>
        <w:rPr>
          <w:color w:val="00006F"/>
        </w:rPr>
        <w:t xml:space="preserve"> পারছিনা</w:t>
      </w:r>
      <w:r>
        <w:br/>
      </w:r>
      <w:r>
        <w:rPr>
          <w:color w:val="00002A"/>
        </w:rPr>
        <w:t xml:space="preserve"> লোন</w:t>
      </w:r>
      <w:r>
        <w:rPr>
          <w:color w:val="4C0000"/>
        </w:rPr>
        <w:t xml:space="preserve"> নেওয়ার</w:t>
      </w:r>
      <w:r>
        <w:rPr>
          <w:color w:val="320000"/>
        </w:rPr>
        <w:t xml:space="preserve"> জন্য</w:t>
      </w:r>
      <w:r>
        <w:rPr>
          <w:color w:val="1C0000"/>
        </w:rPr>
        <w:t xml:space="preserve"> আমার</w:t>
      </w:r>
      <w:r>
        <w:rPr>
          <w:color w:val="00004E"/>
        </w:rPr>
        <w:t xml:space="preserve"> ভোটার</w:t>
      </w:r>
      <w:r>
        <w:rPr>
          <w:color w:val="000039"/>
        </w:rPr>
        <w:t xml:space="preserve"> আইডি</w:t>
      </w:r>
      <w:r>
        <w:rPr>
          <w:color w:val="000038"/>
        </w:rPr>
        <w:t xml:space="preserve"> কার্ড</w:t>
      </w:r>
      <w:r>
        <w:rPr>
          <w:color w:val="000040"/>
        </w:rPr>
        <w:t xml:space="preserve"> আপডেট</w:t>
      </w:r>
      <w:r>
        <w:rPr>
          <w:color w:val="000049"/>
        </w:rPr>
        <w:t xml:space="preserve"> দিলাম</w:t>
      </w:r>
      <w:r>
        <w:rPr>
          <w:color w:val="610000"/>
        </w:rPr>
        <w:t xml:space="preserve"> কিন্তূ</w:t>
      </w:r>
      <w:r>
        <w:rPr>
          <w:color w:val="000051"/>
        </w:rPr>
        <w:t xml:space="preserve"> ম্যাসেজ</w:t>
      </w:r>
      <w:r>
        <w:rPr>
          <w:color w:val="000050"/>
        </w:rPr>
        <w:t xml:space="preserve"> আসলো</w:t>
      </w:r>
      <w:r>
        <w:rPr>
          <w:color w:val="00005F"/>
        </w:rPr>
        <w:t xml:space="preserve"> আনসাকসেসফুল</w:t>
      </w:r>
      <w:r>
        <w:br/>
      </w:r>
      <w:r>
        <w:rPr>
          <w:color w:val="000030"/>
        </w:rPr>
        <w:t xml:space="preserve"> bkash</w:t>
      </w:r>
      <w:r>
        <w:rPr>
          <w:color w:val="000068"/>
        </w:rPr>
        <w:t xml:space="preserve"> apps</w:t>
      </w:r>
      <w:r>
        <w:rPr>
          <w:color w:val="000045"/>
        </w:rPr>
        <w:t xml:space="preserve"> theke</w:t>
      </w:r>
      <w:r>
        <w:rPr>
          <w:color w:val="00005C"/>
        </w:rPr>
        <w:t xml:space="preserve"> information</w:t>
      </w:r>
      <w:r>
        <w:rPr>
          <w:color w:val="00005A"/>
        </w:rPr>
        <w:t xml:space="preserve"> update</w:t>
      </w:r>
      <w:r>
        <w:rPr>
          <w:color w:val="450000"/>
        </w:rPr>
        <w:t xml:space="preserve"> korte</w:t>
      </w:r>
      <w:r>
        <w:rPr>
          <w:color w:val="920000"/>
        </w:rPr>
        <w:t xml:space="preserve"> partechi</w:t>
      </w:r>
      <w:r>
        <w:rPr>
          <w:color w:val="00003E"/>
        </w:rPr>
        <w:t xml:space="preserve"> na</w:t>
      </w:r>
      <w:r>
        <w:br/>
      </w:r>
      <w:r>
        <w:rPr>
          <w:color w:val="3B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37"/>
        </w:rPr>
        <w:t xml:space="preserve"> account</w:t>
      </w:r>
      <w:r>
        <w:rPr>
          <w:color w:val="000082"/>
        </w:rPr>
        <w:t xml:space="preserve"> totho</w:t>
      </w:r>
      <w:r>
        <w:rPr>
          <w:color w:val="00007B"/>
        </w:rPr>
        <w:t xml:space="preserve"> halnagat</w:t>
      </w:r>
      <w:r>
        <w:rPr>
          <w:color w:val="8D0000"/>
        </w:rPr>
        <w:t xml:space="preserve"> hocca</w:t>
      </w:r>
      <w:r>
        <w:rPr>
          <w:color w:val="00003E"/>
        </w:rPr>
        <w:t xml:space="preserve"> na</w:t>
      </w:r>
      <w:r>
        <w:br/>
      </w:r>
      <w:r>
        <w:rPr>
          <w:color w:val="310000"/>
        </w:rPr>
        <w:t xml:space="preserve"> amr</w:t>
      </w:r>
      <w:r>
        <w:rPr>
          <w:color w:val="000058"/>
        </w:rPr>
        <w:t xml:space="preserve"> kyc</w:t>
      </w:r>
      <w:r>
        <w:rPr>
          <w:color w:val="000064"/>
        </w:rPr>
        <w:t xml:space="preserve"> right</w:t>
      </w:r>
      <w:r>
        <w:rPr>
          <w:color w:val="4C0000"/>
        </w:rPr>
        <w:t xml:space="preserve"> bt</w:t>
      </w:r>
      <w:r>
        <w:rPr>
          <w:color w:val="000038"/>
        </w:rPr>
        <w:t xml:space="preserve"> kno</w:t>
      </w:r>
      <w:r>
        <w:rPr>
          <w:color w:val="00008E"/>
        </w:rPr>
        <w:t xml:space="preserve"> bar</w:t>
      </w:r>
      <w:r>
        <w:rPr>
          <w:color w:val="00008E"/>
        </w:rPr>
        <w:t xml:space="preserve"> bar</w:t>
      </w:r>
      <w:r>
        <w:rPr>
          <w:color w:val="00007B"/>
        </w:rPr>
        <w:t xml:space="preserve"> unsucess</w:t>
      </w:r>
      <w:r>
        <w:br/>
      </w:r>
      <w:r>
        <w:rPr>
          <w:color w:val="3F0000"/>
        </w:rPr>
        <w:t xml:space="preserve"> আমি</w:t>
      </w:r>
      <w:r>
        <w:rPr>
          <w:color w:val="000071"/>
        </w:rPr>
        <w:t xml:space="preserve"> কেনো</w:t>
      </w:r>
      <w:r>
        <w:rPr>
          <w:color w:val="3D0000"/>
        </w:rPr>
        <w:t xml:space="preserve"> আমার</w:t>
      </w:r>
      <w:r>
        <w:rPr>
          <w:color w:val="00006B"/>
        </w:rPr>
        <w:t xml:space="preserve"> তথ্য</w:t>
      </w:r>
      <w:r>
        <w:rPr>
          <w:color w:val="000071"/>
        </w:rPr>
        <w:t xml:space="preserve"> হালনাগাদ</w:t>
      </w:r>
      <w:r>
        <w:rPr>
          <w:color w:val="510000"/>
        </w:rPr>
        <w:t xml:space="preserve"> করতে</w:t>
      </w:r>
      <w:r>
        <w:rPr>
          <w:color w:val="000072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6A"/>
        </w:rPr>
        <w:t xml:space="preserve"> kyc</w:t>
      </w:r>
      <w:r>
        <w:rPr>
          <w:color w:val="000049"/>
        </w:rPr>
        <w:t xml:space="preserve"> update</w:t>
      </w:r>
      <w:r>
        <w:rPr>
          <w:color w:val="000068"/>
        </w:rPr>
        <w:t xml:space="preserve"> unsuccessful</w:t>
      </w:r>
      <w:r>
        <w:rPr>
          <w:color w:val="570000"/>
        </w:rPr>
        <w:t xml:space="preserve"> hocche</w:t>
      </w:r>
      <w:r>
        <w:rPr>
          <w:color w:val="0000AC"/>
        </w:rPr>
        <w:t xml:space="preserve"> bar</w:t>
      </w:r>
      <w:r>
        <w:rPr>
          <w:color w:val="0000AC"/>
        </w:rPr>
        <w:t xml:space="preserve"> bar</w:t>
      </w:r>
      <w:r>
        <w:br/>
      </w:r>
      <w:r>
        <w:rPr>
          <w:color w:val="000041"/>
        </w:rPr>
        <w:t xml:space="preserve"> লোন</w:t>
      </w:r>
      <w:r>
        <w:rPr>
          <w:color w:val="750000"/>
        </w:rPr>
        <w:t xml:space="preserve"> নেওয়ার</w:t>
      </w:r>
      <w:r>
        <w:rPr>
          <w:color w:val="4D0000"/>
        </w:rPr>
        <w:t xml:space="preserve"> জন্য</w:t>
      </w:r>
      <w:r>
        <w:rPr>
          <w:color w:val="00004D"/>
        </w:rPr>
        <w:t xml:space="preserve"> তথ্য</w:t>
      </w:r>
      <w:r>
        <w:rPr>
          <w:color w:val="000051"/>
        </w:rPr>
        <w:t xml:space="preserve"> হালনাগাদ</w:t>
      </w:r>
      <w:r>
        <w:rPr>
          <w:color w:val="7C0000"/>
        </w:rPr>
        <w:t xml:space="preserve"> করতেছি</w:t>
      </w:r>
      <w:r>
        <w:rPr>
          <w:color w:val="3E0000"/>
        </w:rPr>
        <w:t xml:space="preserve"> কিন্তু</w:t>
      </w:r>
      <w:r>
        <w:rPr>
          <w:color w:val="00004B"/>
        </w:rPr>
        <w:t xml:space="preserve"> হচ্ছে</w:t>
      </w:r>
      <w:r>
        <w:rPr>
          <w:color w:val="000037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63"/>
        </w:rPr>
        <w:t xml:space="preserve"> তথ্য</w:t>
      </w:r>
      <w:r>
        <w:rPr>
          <w:color w:val="000068"/>
        </w:rPr>
        <w:t xml:space="preserve"> হালনাগাদে</w:t>
      </w:r>
      <w:r>
        <w:rPr>
          <w:color w:val="00004E"/>
        </w:rPr>
        <w:t xml:space="preserve"> নিজের</w:t>
      </w:r>
      <w:r>
        <w:rPr>
          <w:color w:val="000045"/>
        </w:rPr>
        <w:t xml:space="preserve"> এন</w:t>
      </w:r>
      <w:r>
        <w:rPr>
          <w:color w:val="00004A"/>
        </w:rPr>
        <w:t xml:space="preserve"> আই</w:t>
      </w:r>
      <w:r>
        <w:rPr>
          <w:color w:val="00004D"/>
        </w:rPr>
        <w:t xml:space="preserve"> ডি</w:t>
      </w:r>
      <w:r>
        <w:rPr>
          <w:color w:val="00002D"/>
        </w:rPr>
        <w:t xml:space="preserve"> কিভাবে</w:t>
      </w:r>
      <w:r>
        <w:rPr>
          <w:color w:val="000000"/>
        </w:rPr>
        <w:t xml:space="preserve"> দিব</w:t>
      </w:r>
      <w:r>
        <w:rPr>
          <w:color w:val="1D0000"/>
        </w:rPr>
        <w:t xml:space="preserve"> আমি</w:t>
      </w:r>
      <w:r>
        <w:rPr>
          <w:color w:val="000063"/>
        </w:rPr>
        <w:t xml:space="preserve"> তথ্য</w:t>
      </w:r>
      <w:r>
        <w:rPr>
          <w:color w:val="000037"/>
        </w:rPr>
        <w:t xml:space="preserve"> দিতে</w:t>
      </w:r>
      <w:r>
        <w:rPr>
          <w:color w:val="450000"/>
        </w:rPr>
        <w:t xml:space="preserve"> গিয়ে</w:t>
      </w:r>
      <w:r>
        <w:rPr>
          <w:color w:val="450000"/>
        </w:rPr>
        <w:t xml:space="preserve"> বলে</w:t>
      </w:r>
      <w:r>
        <w:rPr>
          <w:color w:val="00004C"/>
        </w:rPr>
        <w:t xml:space="preserve"> দুঃখিত</w:t>
      </w:r>
      <w:r>
        <w:br/>
      </w:r>
      <w:r>
        <w:rPr>
          <w:color w:val="290000"/>
        </w:rPr>
        <w:t xml:space="preserve"> আমি</w:t>
      </w:r>
      <w:r>
        <w:rPr>
          <w:color w:val="000046"/>
        </w:rPr>
        <w:t xml:space="preserve"> তথ্য</w:t>
      </w:r>
      <w:r>
        <w:rPr>
          <w:color w:val="00004A"/>
        </w:rPr>
        <w:t xml:space="preserve"> হালনাগাদ</w:t>
      </w:r>
      <w:r>
        <w:rPr>
          <w:color w:val="6A0000"/>
        </w:rPr>
        <w:t xml:space="preserve"> করতে</w:t>
      </w:r>
      <w:r>
        <w:rPr>
          <w:color w:val="00004A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6A0000"/>
        </w:rPr>
        <w:t xml:space="preserve"> আপনি</w:t>
      </w:r>
      <w:r>
        <w:rPr>
          <w:color w:val="2C0000"/>
        </w:rPr>
        <w:t xml:space="preserve"> কি</w:t>
      </w:r>
      <w:r>
        <w:rPr>
          <w:color w:val="000068"/>
        </w:rPr>
        <w:t xml:space="preserve"> সাহায্য</w:t>
      </w:r>
      <w:r>
        <w:rPr>
          <w:color w:val="6A0000"/>
        </w:rPr>
        <w:t xml:space="preserve"> করতে</w:t>
      </w:r>
      <w:r>
        <w:rPr>
          <w:color w:val="6A0000"/>
        </w:rPr>
        <w:t xml:space="preserve"> পারবেন</w:t>
      </w:r>
      <w:r>
        <w:br/>
      </w:r>
      <w:r>
        <w:rPr>
          <w:color w:val="000043"/>
        </w:rPr>
        <w:t xml:space="preserve"> savings</w:t>
      </w:r>
      <w:r>
        <w:rPr>
          <w:color w:val="320000"/>
        </w:rPr>
        <w:t xml:space="preserve"> er</w:t>
      </w:r>
      <w:r>
        <w:rPr>
          <w:color w:val="400000"/>
        </w:rPr>
        <w:t xml:space="preserve"> jonno</w:t>
      </w:r>
      <w:r>
        <w:rPr>
          <w:color w:val="0000B0"/>
        </w:rPr>
        <w:t xml:space="preserve"> submit</w:t>
      </w:r>
      <w:r>
        <w:rPr>
          <w:color w:val="450000"/>
        </w:rPr>
        <w:t xml:space="preserve"> korar</w:t>
      </w:r>
      <w:r>
        <w:rPr>
          <w:color w:val="00004A"/>
        </w:rPr>
        <w:t xml:space="preserve"> por</w:t>
      </w:r>
      <w:r>
        <w:rPr>
          <w:color w:val="540000"/>
        </w:rPr>
        <w:t xml:space="preserve"> bole</w:t>
      </w:r>
      <w:r>
        <w:rPr>
          <w:color w:val="0000B0"/>
        </w:rPr>
        <w:t xml:space="preserve"> submit</w:t>
      </w:r>
      <w:r>
        <w:rPr>
          <w:color w:val="000000"/>
        </w:rPr>
        <w:t xml:space="preserve"> hoeni</w:t>
      </w:r>
      <w:r>
        <w:rPr>
          <w:color w:val="000047"/>
        </w:rPr>
        <w:t xml:space="preserve"> problem</w:t>
      </w:r>
      <w:r>
        <w:rPr>
          <w:color w:val="000000"/>
        </w:rPr>
        <w:t xml:space="preserve"> koi</w:t>
      </w:r>
      <w:r>
        <w:br/>
      </w:r>
      <w:r>
        <w:rPr>
          <w:color w:val="4F0000"/>
        </w:rPr>
        <w:t xml:space="preserve"> আমার</w:t>
      </w:r>
      <w:r>
        <w:rPr>
          <w:color w:val="00008A"/>
        </w:rPr>
        <w:t xml:space="preserve"> তথ্য</w:t>
      </w:r>
      <w:r>
        <w:rPr>
          <w:color w:val="000091"/>
        </w:rPr>
        <w:t xml:space="preserve"> হালনাগাদ</w:t>
      </w:r>
      <w:r>
        <w:rPr>
          <w:color w:val="000087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2C0000"/>
        </w:rPr>
        <w:t xml:space="preserve"> amar</w:t>
      </w:r>
      <w:r>
        <w:rPr>
          <w:color w:val="000063"/>
        </w:rPr>
        <w:t xml:space="preserve"> totto</w:t>
      </w:r>
      <w:r>
        <w:rPr>
          <w:color w:val="00005F"/>
        </w:rPr>
        <w:t xml:space="preserve"> hal</w:t>
      </w:r>
      <w:r>
        <w:rPr>
          <w:color w:val="000061"/>
        </w:rPr>
        <w:t xml:space="preserve"> nagad</w:t>
      </w:r>
      <w:r>
        <w:rPr>
          <w:color w:val="340000"/>
        </w:rPr>
        <w:t xml:space="preserve"> korte</w:t>
      </w:r>
      <w:r>
        <w:rPr>
          <w:color w:val="000083"/>
        </w:rPr>
        <w:t xml:space="preserve"> ceyecilam</w:t>
      </w:r>
      <w:r>
        <w:rPr>
          <w:color w:val="350000"/>
        </w:rPr>
        <w:t xml:space="preserve"> but</w:t>
      </w:r>
      <w:r>
        <w:rPr>
          <w:color w:val="6B0000"/>
        </w:rPr>
        <w:t xml:space="preserve"> hoccena</w:t>
      </w:r>
      <w:r>
        <w:br/>
      </w:r>
      <w:r>
        <w:rPr>
          <w:color w:val="000035"/>
        </w:rPr>
        <w:t xml:space="preserve"> information</w:t>
      </w:r>
      <w:r>
        <w:rPr>
          <w:color w:val="000033"/>
        </w:rPr>
        <w:t xml:space="preserve"> update</w:t>
      </w:r>
      <w:r>
        <w:rPr>
          <w:color w:val="270000"/>
        </w:rPr>
        <w:t xml:space="preserve"> korte</w:t>
      </w:r>
      <w:r>
        <w:rPr>
          <w:color w:val="000068"/>
        </w:rPr>
        <w:t xml:space="preserve"> giyecilam</w:t>
      </w:r>
      <w:r>
        <w:rPr>
          <w:color w:val="000039"/>
        </w:rPr>
        <w:t xml:space="preserve"> akhon</w:t>
      </w:r>
      <w:r>
        <w:rPr>
          <w:color w:val="550000"/>
        </w:rPr>
        <w:t xml:space="preserve"> face</w:t>
      </w:r>
      <w:r>
        <w:rPr>
          <w:color w:val="5B0000"/>
        </w:rPr>
        <w:t xml:space="preserve"> scan</w:t>
      </w:r>
      <w:r>
        <w:rPr>
          <w:color w:val="000053"/>
        </w:rPr>
        <w:t xml:space="preserve"> nicche</w:t>
      </w:r>
      <w:r>
        <w:rPr>
          <w:color w:val="000023"/>
        </w:rPr>
        <w:t xml:space="preserve"> na</w:t>
      </w:r>
      <w:r>
        <w:rPr>
          <w:color w:val="00002F"/>
        </w:rPr>
        <w:t xml:space="preserve"> kno</w:t>
      </w:r>
      <w:r>
        <w:rPr>
          <w:color w:val="000040"/>
        </w:rPr>
        <w:t xml:space="preserve"> time</w:t>
      </w:r>
      <w:r>
        <w:rPr>
          <w:color w:val="000038"/>
        </w:rPr>
        <w:t xml:space="preserve"> out</w:t>
      </w:r>
      <w:r>
        <w:rPr>
          <w:color w:val="000050"/>
        </w:rPr>
        <w:t xml:space="preserve"> lekha</w:t>
      </w:r>
      <w:r>
        <w:rPr>
          <w:color w:val="3D0000"/>
        </w:rPr>
        <w:t xml:space="preserve"> hocche</w:t>
      </w:r>
      <w:r>
        <w:br/>
      </w:r>
      <w:r>
        <w:rPr>
          <w:color w:val="300000"/>
        </w:rPr>
        <w:t xml:space="preserve"> আমি</w:t>
      </w:r>
      <w:r>
        <w:rPr>
          <w:color w:val="2F0000"/>
        </w:rPr>
        <w:t xml:space="preserve"> আমার</w:t>
      </w:r>
      <w:r>
        <w:rPr>
          <w:color w:val="000074"/>
        </w:rPr>
        <w:t xml:space="preserve"> এন</w:t>
      </w:r>
      <w:r>
        <w:rPr>
          <w:color w:val="00005D"/>
        </w:rPr>
        <w:t xml:space="preserve"> আইডি</w:t>
      </w:r>
      <w:r>
        <w:rPr>
          <w:color w:val="00003B"/>
        </w:rPr>
        <w:t xml:space="preserve"> থেকে</w:t>
      </w:r>
      <w:r>
        <w:rPr>
          <w:color w:val="000080"/>
        </w:rPr>
        <w:t xml:space="preserve"> ছবি</w:t>
      </w:r>
      <w:r>
        <w:rPr>
          <w:color w:val="000085"/>
        </w:rPr>
        <w:t xml:space="preserve"> তুলতে</w:t>
      </w:r>
      <w:r>
        <w:rPr>
          <w:color w:val="000000"/>
        </w:rPr>
        <w:t xml:space="preserve"> পারছিনা</w:t>
      </w:r>
      <w:r>
        <w:br/>
      </w:r>
      <w:r>
        <w:rPr>
          <w:color w:val="3F0000"/>
        </w:rPr>
        <w:t xml:space="preserve"> amr</w:t>
      </w:r>
      <w:r>
        <w:rPr>
          <w:color w:val="000048"/>
        </w:rPr>
        <w:t xml:space="preserve"> bikash</w:t>
      </w:r>
      <w:r>
        <w:rPr>
          <w:color w:val="00009F"/>
        </w:rPr>
        <w:t xml:space="preserve"> pofile</w:t>
      </w:r>
      <w:r>
        <w:rPr>
          <w:color w:val="00004E"/>
        </w:rPr>
        <w:t xml:space="preserve"> update</w:t>
      </w:r>
      <w:r>
        <w:rPr>
          <w:color w:val="00006F"/>
        </w:rPr>
        <w:t xml:space="preserve"> unsuccessful</w:t>
      </w:r>
      <w:r>
        <w:rPr>
          <w:color w:val="00006B"/>
        </w:rPr>
        <w:t xml:space="preserve"> dekhacche</w:t>
      </w:r>
      <w:r>
        <w:br/>
      </w:r>
      <w:r>
        <w:rPr>
          <w:color w:val="360000"/>
        </w:rPr>
        <w:t xml:space="preserve"> আমি</w:t>
      </w:r>
      <w:r>
        <w:rPr>
          <w:color w:val="00002B"/>
        </w:rPr>
        <w:t xml:space="preserve"> বিকাশে</w:t>
      </w:r>
      <w:r>
        <w:rPr>
          <w:color w:val="00002E"/>
        </w:rPr>
        <w:t xml:space="preserve"> তথ্য</w:t>
      </w:r>
      <w:r>
        <w:rPr>
          <w:color w:val="000030"/>
        </w:rPr>
        <w:t xml:space="preserve"> হালনাগাদ</w:t>
      </w:r>
      <w:r>
        <w:rPr>
          <w:color w:val="220000"/>
        </w:rPr>
        <w:t xml:space="preserve"> করতে</w:t>
      </w:r>
      <w:r>
        <w:rPr>
          <w:color w:val="000026"/>
        </w:rPr>
        <w:t xml:space="preserve"> চাই</w:t>
      </w:r>
      <w:r>
        <w:rPr>
          <w:color w:val="360000"/>
        </w:rPr>
        <w:t xml:space="preserve"> আমি</w:t>
      </w:r>
      <w:r>
        <w:rPr>
          <w:color w:val="000034"/>
        </w:rPr>
        <w:t xml:space="preserve"> আইডি</w:t>
      </w:r>
      <w:r>
        <w:rPr>
          <w:color w:val="000033"/>
        </w:rPr>
        <w:t xml:space="preserve"> কার্ড</w:t>
      </w:r>
      <w:r>
        <w:rPr>
          <w:color w:val="4C0000"/>
        </w:rPr>
        <w:t xml:space="preserve"> যেই</w:t>
      </w:r>
      <w:r>
        <w:rPr>
          <w:color w:val="000064"/>
        </w:rPr>
        <w:t xml:space="preserve"> স্কান</w:t>
      </w:r>
      <w:r>
        <w:rPr>
          <w:color w:val="490000"/>
        </w:rPr>
        <w:t xml:space="preserve"> করতেছি</w:t>
      </w:r>
      <w:r>
        <w:rPr>
          <w:color w:val="3E0000"/>
        </w:rPr>
        <w:t xml:space="preserve"> সেই</w:t>
      </w:r>
      <w:r>
        <w:rPr>
          <w:color w:val="000041"/>
        </w:rPr>
        <w:t xml:space="preserve"> লেখা</w:t>
      </w:r>
      <w:r>
        <w:rPr>
          <w:color w:val="490000"/>
        </w:rPr>
        <w:t xml:space="preserve"> আসতেছে</w:t>
      </w:r>
      <w:r>
        <w:rPr>
          <w:color w:val="330000"/>
        </w:rPr>
        <w:t xml:space="preserve"> যে</w:t>
      </w:r>
      <w:r>
        <w:rPr>
          <w:color w:val="000043"/>
        </w:rPr>
        <w:t xml:space="preserve"> system</w:t>
      </w:r>
      <w:r>
        <w:rPr>
          <w:color w:val="000049"/>
        </w:rPr>
        <w:t xml:space="preserve"> error</w:t>
      </w:r>
      <w:r>
        <w:br/>
      </w:r>
      <w:r>
        <w:rPr>
          <w:color w:val="360000"/>
        </w:rPr>
        <w:t xml:space="preserve"> আমি</w:t>
      </w:r>
      <w:r>
        <w:rPr>
          <w:color w:val="000056"/>
        </w:rPr>
        <w:t xml:space="preserve"> বিকাশে</w:t>
      </w:r>
      <w:r>
        <w:rPr>
          <w:color w:val="00005D"/>
        </w:rPr>
        <w:t xml:space="preserve"> তথ্য</w:t>
      </w:r>
      <w:r>
        <w:rPr>
          <w:color w:val="000062"/>
        </w:rPr>
        <w:t xml:space="preserve"> হালনাগাদ</w:t>
      </w:r>
      <w:r>
        <w:rPr>
          <w:color w:val="460000"/>
        </w:rPr>
        <w:t xml:space="preserve"> করতে</w:t>
      </w:r>
      <w:r>
        <w:rPr>
          <w:color w:val="0000B0"/>
        </w:rPr>
        <w:t xml:space="preserve"> পারতাছিনা</w:t>
      </w:r>
      <w:r>
        <w:br/>
      </w:r>
      <w:r>
        <w:rPr>
          <w:color w:val="550000"/>
        </w:rPr>
        <w:t xml:space="preserve"> amar</w:t>
      </w:r>
      <w:r>
        <w:rPr>
          <w:color w:val="00003B"/>
        </w:rPr>
        <w:t xml:space="preserve"> nid</w:t>
      </w:r>
      <w:r>
        <w:rPr>
          <w:color w:val="00003E"/>
        </w:rPr>
        <w:t xml:space="preserve"> card</w:t>
      </w:r>
      <w:r>
        <w:rPr>
          <w:color w:val="3F0000"/>
        </w:rPr>
        <w:t xml:space="preserve"> diye</w:t>
      </w:r>
      <w:r>
        <w:rPr>
          <w:color w:val="550000"/>
        </w:rPr>
        <w:t xml:space="preserve"> amar</w:t>
      </w:r>
      <w:r>
        <w:rPr>
          <w:color w:val="000027"/>
        </w:rPr>
        <w:t xml:space="preserve"> account</w:t>
      </w:r>
      <w:r>
        <w:rPr>
          <w:color w:val="000052"/>
        </w:rPr>
        <w:t xml:space="preserve"> khula</w:t>
      </w:r>
      <w:r>
        <w:rPr>
          <w:color w:val="00004B"/>
        </w:rPr>
        <w:t xml:space="preserve"> ekhon</w:t>
      </w:r>
      <w:r>
        <w:rPr>
          <w:color w:val="4E0000"/>
        </w:rPr>
        <w:t xml:space="preserve"> eta</w:t>
      </w:r>
      <w:r>
        <w:rPr>
          <w:color w:val="00005C"/>
        </w:rPr>
        <w:t xml:space="preserve"> unsuccessful</w:t>
      </w:r>
      <w:r>
        <w:rPr>
          <w:color w:val="000083"/>
        </w:rPr>
        <w:t xml:space="preserve"> hoitss</w:t>
      </w:r>
      <w:r>
        <w:br/>
      </w:r>
      <w:r>
        <w:rPr>
          <w:color w:val="240000"/>
        </w:rPr>
        <w:t xml:space="preserve"> আমি</w:t>
      </w:r>
      <w:r>
        <w:rPr>
          <w:color w:val="000066"/>
        </w:rPr>
        <w:t xml:space="preserve"> জাতীয়</w:t>
      </w:r>
      <w:r>
        <w:rPr>
          <w:color w:val="000078"/>
        </w:rPr>
        <w:t xml:space="preserve"> পরিচয়পত্র</w:t>
      </w:r>
      <w:r>
        <w:rPr>
          <w:color w:val="3D0000"/>
        </w:rPr>
        <w:t xml:space="preserve"> দিয়ে</w:t>
      </w:r>
      <w:r>
        <w:rPr>
          <w:color w:val="000046"/>
        </w:rPr>
        <w:t xml:space="preserve"> আইডি</w:t>
      </w:r>
      <w:r>
        <w:rPr>
          <w:color w:val="00005E"/>
        </w:rPr>
        <w:t xml:space="preserve"> খুলেছি</w:t>
      </w:r>
      <w:r>
        <w:rPr>
          <w:color w:val="520000"/>
        </w:rPr>
        <w:t xml:space="preserve"> তাহলে</w:t>
      </w:r>
      <w:r>
        <w:rPr>
          <w:color w:val="00003E"/>
        </w:rPr>
        <w:t xml:space="preserve"> তথ্য</w:t>
      </w:r>
      <w:r>
        <w:rPr>
          <w:color w:val="000042"/>
        </w:rPr>
        <w:t xml:space="preserve"> হালনাগাদ</w:t>
      </w:r>
      <w:r>
        <w:rPr>
          <w:color w:val="00003D"/>
        </w:rPr>
        <w:t xml:space="preserve"> হচ্ছে</w:t>
      </w:r>
      <w:r>
        <w:rPr>
          <w:color w:val="00002C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850000"/>
        </w:rPr>
        <w:t xml:space="preserve"> amr</w:t>
      </w:r>
      <w:r>
        <w:rPr>
          <w:color w:val="00004B"/>
        </w:rPr>
        <w:t xml:space="preserve"> nid</w:t>
      </w:r>
      <w:r>
        <w:rPr>
          <w:color w:val="00004F"/>
        </w:rPr>
        <w:t xml:space="preserve"> card</w:t>
      </w:r>
      <w:r>
        <w:rPr>
          <w:color w:val="7D0000"/>
        </w:rPr>
        <w:t xml:space="preserve"> match</w:t>
      </w:r>
      <w:r>
        <w:rPr>
          <w:color w:val="000047"/>
        </w:rPr>
        <w:t xml:space="preserve"> hosca</w:t>
      </w:r>
      <w:r>
        <w:rPr>
          <w:color w:val="00001C"/>
        </w:rPr>
        <w:t xml:space="preserve"> na</w:t>
      </w:r>
      <w:r>
        <w:rPr>
          <w:color w:val="360000"/>
        </w:rPr>
        <w:t xml:space="preserve"> kindly</w:t>
      </w:r>
      <w:r>
        <w:rPr>
          <w:color w:val="850000"/>
        </w:rPr>
        <w:t xml:space="preserve"> amr</w:t>
      </w:r>
      <w:r>
        <w:rPr>
          <w:color w:val="00004B"/>
        </w:rPr>
        <w:t xml:space="preserve"> nid</w:t>
      </w:r>
      <w:r>
        <w:rPr>
          <w:color w:val="00004F"/>
        </w:rPr>
        <w:t xml:space="preserve"> card</w:t>
      </w:r>
      <w:r>
        <w:rPr>
          <w:color w:val="7D0000"/>
        </w:rPr>
        <w:t xml:space="preserve"> match</w:t>
      </w:r>
      <w:r>
        <w:rPr>
          <w:color w:val="000025"/>
        </w:rPr>
        <w:t xml:space="preserve"> kora</w:t>
      </w:r>
      <w:r>
        <w:rPr>
          <w:color w:val="00002E"/>
        </w:rPr>
        <w:t xml:space="preserve"> den</w:t>
      </w:r>
      <w:r>
        <w:rPr>
          <w:color w:val="850000"/>
        </w:rPr>
        <w:t xml:space="preserve"> amr</w:t>
      </w:r>
      <w:r>
        <w:rPr>
          <w:color w:val="850000"/>
        </w:rPr>
        <w:t xml:space="preserve"> amr</w:t>
      </w:r>
      <w:r>
        <w:rPr>
          <w:color w:val="00002C"/>
        </w:rPr>
        <w:t xml:space="preserve"> bikas</w:t>
      </w:r>
      <w:r>
        <w:rPr>
          <w:color w:val="00001D"/>
        </w:rPr>
        <w:t xml:space="preserve"> number</w:t>
      </w:r>
      <w:r>
        <w:rPr>
          <w:color w:val="00003F"/>
        </w:rPr>
        <w:t xml:space="preserve"> ta</w:t>
      </w:r>
      <w:r>
        <w:rPr>
          <w:color w:val="00003F"/>
        </w:rPr>
        <w:t xml:space="preserve"> ta</w:t>
      </w:r>
      <w:r>
        <w:br/>
      </w:r>
      <w:r>
        <w:rPr>
          <w:color w:val="000051"/>
        </w:rPr>
        <w:t xml:space="preserve"> তথ্য</w:t>
      </w:r>
      <w:r>
        <w:rPr>
          <w:color w:val="00007E"/>
        </w:rPr>
        <w:t xml:space="preserve"> হালনাগাত</w:t>
      </w:r>
      <w:r>
        <w:rPr>
          <w:color w:val="3D0000"/>
        </w:rPr>
        <w:t xml:space="preserve"> করতে</w:t>
      </w:r>
      <w:r>
        <w:rPr>
          <w:color w:val="000074"/>
        </w:rPr>
        <w:t xml:space="preserve"> পারতেছি</w:t>
      </w:r>
      <w:r>
        <w:rPr>
          <w:color w:val="000000"/>
        </w:rPr>
        <w:t xml:space="preserve"> না</w:t>
      </w:r>
      <w:r>
        <w:rPr>
          <w:color w:val="590000"/>
        </w:rPr>
        <w:t xml:space="preserve"> এটা</w:t>
      </w:r>
      <w:r>
        <w:rPr>
          <w:color w:val="820000"/>
        </w:rPr>
        <w:t xml:space="preserve"> আসতেছে</w:t>
      </w:r>
      <w:r>
        <w:br/>
      </w:r>
      <w:r>
        <w:rPr>
          <w:color w:val="380000"/>
        </w:rPr>
        <w:t xml:space="preserve"> amar</w:t>
      </w:r>
      <w:r>
        <w:rPr>
          <w:color w:val="00007F"/>
        </w:rPr>
        <w:t xml:space="preserve"> totto</w:t>
      </w:r>
      <w:r>
        <w:rPr>
          <w:color w:val="000075"/>
        </w:rPr>
        <w:t xml:space="preserve"> halnagat</w:t>
      </w:r>
      <w:r>
        <w:rPr>
          <w:color w:val="0000A8"/>
        </w:rPr>
        <w:t xml:space="preserve"> hossay</w:t>
      </w:r>
      <w:r>
        <w:rPr>
          <w:color w:val="00003B"/>
        </w:rPr>
        <w:t xml:space="preserve"> na</w:t>
      </w:r>
      <w:r>
        <w:br/>
      </w:r>
      <w:r>
        <w:rPr>
          <w:color w:val="4B0000"/>
        </w:rPr>
        <w:t xml:space="preserve"> kintu</w:t>
      </w:r>
      <w:r>
        <w:rPr>
          <w:color w:val="00005D"/>
        </w:rPr>
        <w:t xml:space="preserve"> apps</w:t>
      </w:r>
      <w:r>
        <w:rPr>
          <w:color w:val="000069"/>
        </w:rPr>
        <w:t xml:space="preserve"> deya</w:t>
      </w:r>
      <w:r>
        <w:rPr>
          <w:color w:val="00006D"/>
        </w:rPr>
        <w:t xml:space="preserve"> halnagat</w:t>
      </w:r>
      <w:r>
        <w:rPr>
          <w:color w:val="00009C"/>
        </w:rPr>
        <w:t xml:space="preserve"> hossay</w:t>
      </w:r>
      <w:r>
        <w:rPr>
          <w:color w:val="000037"/>
        </w:rPr>
        <w:t xml:space="preserve"> na</w:t>
      </w:r>
      <w:r>
        <w:br/>
      </w:r>
      <w:r>
        <w:rPr>
          <w:color w:val="260000"/>
        </w:rPr>
        <w:t xml:space="preserve"> আমার</w:t>
      </w:r>
      <w:r>
        <w:rPr>
          <w:color w:val="000070"/>
        </w:rPr>
        <w:t xml:space="preserve"> i'd</w:t>
      </w:r>
      <w:r>
        <w:rPr>
          <w:color w:val="000092"/>
        </w:rPr>
        <w:t xml:space="preserve"> কার্ট</w:t>
      </w:r>
      <w:r>
        <w:rPr>
          <w:color w:val="410000"/>
        </w:rPr>
        <w:t xml:space="preserve"> দিয়ে</w:t>
      </w:r>
      <w:r>
        <w:rPr>
          <w:color w:val="000042"/>
        </w:rPr>
        <w:t xml:space="preserve"> তথ্য</w:t>
      </w:r>
      <w:r>
        <w:rPr>
          <w:color w:val="000046"/>
        </w:rPr>
        <w:t xml:space="preserve"> হালনাগাদ</w:t>
      </w:r>
      <w:r>
        <w:rPr>
          <w:color w:val="410000"/>
        </w:rPr>
        <w:t xml:space="preserve"> করলে</w:t>
      </w:r>
      <w:r>
        <w:rPr>
          <w:color w:val="000041"/>
        </w:rPr>
        <w:t xml:space="preserve"> হচ্ছে</w:t>
      </w:r>
      <w:r>
        <w:rPr>
          <w:color w:val="00002F"/>
        </w:rPr>
        <w:t xml:space="preserve"> না</w:t>
      </w:r>
      <w:r>
        <w:rPr>
          <w:color w:val="000046"/>
        </w:rPr>
        <w:t xml:space="preserve"> কেনো</w:t>
      </w:r>
      <w:r>
        <w:br/>
      </w:r>
      <w:r>
        <w:rPr>
          <w:color w:val="240000"/>
        </w:rPr>
        <w:t xml:space="preserve"> amar</w:t>
      </w:r>
      <w:r>
        <w:rPr>
          <w:color w:val="000022"/>
        </w:rPr>
        <w:t xml:space="preserve"> account</w:t>
      </w:r>
      <w:r>
        <w:rPr>
          <w:color w:val="00005B"/>
        </w:rPr>
        <w:t xml:space="preserve"> old</w:t>
      </w:r>
      <w:r>
        <w:rPr>
          <w:color w:val="000033"/>
        </w:rPr>
        <w:t xml:space="preserve"> nid</w:t>
      </w:r>
      <w:r>
        <w:rPr>
          <w:color w:val="6D0000"/>
        </w:rPr>
        <w:t xml:space="preserve"> diye</w:t>
      </w:r>
      <w:r>
        <w:rPr>
          <w:color w:val="000042"/>
        </w:rPr>
        <w:t xml:space="preserve"> registration</w:t>
      </w:r>
      <w:r>
        <w:rPr>
          <w:color w:val="000033"/>
        </w:rPr>
        <w:t xml:space="preserve"> kora</w:t>
      </w:r>
      <w:r>
        <w:rPr>
          <w:color w:val="00003D"/>
        </w:rPr>
        <w:t xml:space="preserve"> akhon</w:t>
      </w:r>
      <w:r>
        <w:rPr>
          <w:color w:val="000055"/>
        </w:rPr>
        <w:t xml:space="preserve"> smart</w:t>
      </w:r>
      <w:r>
        <w:rPr>
          <w:color w:val="000035"/>
        </w:rPr>
        <w:t xml:space="preserve"> card</w:t>
      </w:r>
      <w:r>
        <w:rPr>
          <w:color w:val="6D0000"/>
        </w:rPr>
        <w:t xml:space="preserve"> diye</w:t>
      </w:r>
      <w:r>
        <w:rPr>
          <w:color w:val="00004C"/>
        </w:rPr>
        <w:t xml:space="preserve"> halnagat</w:t>
      </w:r>
      <w:r>
        <w:rPr>
          <w:color w:val="420000"/>
        </w:rPr>
        <w:t xml:space="preserve"> korci</w:t>
      </w:r>
      <w:r>
        <w:rPr>
          <w:color w:val="2C0000"/>
        </w:rPr>
        <w:t xml:space="preserve"> but</w:t>
      </w:r>
      <w:r>
        <w:rPr>
          <w:color w:val="000043"/>
        </w:rPr>
        <w:t xml:space="preserve"> hocce</w:t>
      </w:r>
      <w:r>
        <w:rPr>
          <w:color w:val="000026"/>
        </w:rPr>
        <w:t xml:space="preserve"> na</w:t>
      </w:r>
      <w:r>
        <w:br/>
      </w:r>
      <w:r>
        <w:rPr>
          <w:color w:val="3D0000"/>
        </w:rPr>
        <w:t xml:space="preserve"> amr</w:t>
      </w:r>
      <w:r>
        <w:rPr>
          <w:color w:val="000028"/>
        </w:rPr>
        <w:t xml:space="preserve"> bkash</w:t>
      </w:r>
      <w:r>
        <w:rPr>
          <w:color w:val="00002D"/>
        </w:rPr>
        <w:t xml:space="preserve"> account</w:t>
      </w:r>
      <w:r>
        <w:rPr>
          <w:color w:val="00004B"/>
        </w:rPr>
        <w:t xml:space="preserve"> update</w:t>
      </w:r>
      <w:r>
        <w:rPr>
          <w:color w:val="000089"/>
        </w:rPr>
        <w:t xml:space="preserve"> kortey</w:t>
      </w:r>
      <w:r>
        <w:rPr>
          <w:color w:val="000087"/>
        </w:rPr>
        <w:t xml:space="preserve"> chaccilam</w:t>
      </w:r>
      <w:r>
        <w:rPr>
          <w:color w:val="3B0000"/>
        </w:rPr>
        <w:t xml:space="preserve"> but</w:t>
      </w:r>
      <w:r>
        <w:rPr>
          <w:color w:val="00005A"/>
        </w:rPr>
        <w:t xml:space="preserve"> hocce</w:t>
      </w:r>
      <w:r>
        <w:rPr>
          <w:color w:val="000034"/>
        </w:rPr>
        <w:t xml:space="preserve"> na</w:t>
      </w:r>
      <w:r>
        <w:br/>
      </w:r>
      <w:r>
        <w:rPr>
          <w:color w:val="3C0000"/>
        </w:rPr>
        <w:t xml:space="preserve"> amar</w:t>
      </w:r>
      <w:r>
        <w:rPr>
          <w:color w:val="0000B5"/>
        </w:rPr>
        <w:t xml:space="preserve"> acakunt</w:t>
      </w:r>
      <w:r>
        <w:rPr>
          <w:color w:val="00006D"/>
        </w:rPr>
        <w:t xml:space="preserve"> halnagad</w:t>
      </w:r>
      <w:r>
        <w:rPr>
          <w:color w:val="6E0000"/>
        </w:rPr>
        <w:t xml:space="preserve"> hoi</w:t>
      </w:r>
      <w:r>
        <w:rPr>
          <w:color w:val="000040"/>
        </w:rPr>
        <w:t xml:space="preserve"> na</w:t>
      </w:r>
      <w:r>
        <w:br/>
      </w:r>
      <w:r>
        <w:rPr>
          <w:color w:val="00004E"/>
        </w:rPr>
        <w:t xml:space="preserve"> idlc</w:t>
      </w:r>
      <w:r>
        <w:rPr>
          <w:color w:val="4D0000"/>
        </w:rPr>
        <w:t xml:space="preserve"> তে</w:t>
      </w:r>
      <w:r>
        <w:rPr>
          <w:color w:val="000042"/>
        </w:rPr>
        <w:t xml:space="preserve"> সেভিংস</w:t>
      </w:r>
      <w:r>
        <w:rPr>
          <w:color w:val="5A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5D"/>
        </w:rPr>
        <w:t xml:space="preserve"> করনীয়</w:t>
      </w:r>
      <w:r>
        <w:rPr>
          <w:color w:val="000000"/>
        </w:rPr>
        <w:t xml:space="preserve"> কি</w:t>
      </w:r>
      <w:r>
        <w:rPr>
          <w:color w:val="000042"/>
        </w:rPr>
        <w:t xml:space="preserve"> information</w:t>
      </w:r>
      <w:r>
        <w:rPr>
          <w:color w:val="000040"/>
        </w:rPr>
        <w:t xml:space="preserve"> update</w:t>
      </w:r>
      <w:r>
        <w:rPr>
          <w:color w:val="5A0000"/>
        </w:rPr>
        <w:t xml:space="preserve"> করতে</w:t>
      </w:r>
      <w:r>
        <w:rPr>
          <w:color w:val="4F0000"/>
        </w:rPr>
        <w:t xml:space="preserve"> গেলে</w:t>
      </w:r>
      <w:r>
        <w:rPr>
          <w:color w:val="00005E"/>
        </w:rPr>
        <w:t xml:space="preserve"> error</w:t>
      </w:r>
      <w:r>
        <w:rPr>
          <w:color w:val="000057"/>
        </w:rPr>
        <w:t xml:space="preserve"> দেখায়</w:t>
      </w:r>
      <w:r>
        <w:br/>
      </w:r>
      <w:r>
        <w:rPr>
          <w:color w:val="000040"/>
        </w:rPr>
        <w:t xml:space="preserve"> apps</w:t>
      </w:r>
      <w:r>
        <w:rPr>
          <w:color w:val="000029"/>
        </w:rPr>
        <w:t xml:space="preserve"> e</w:t>
      </w:r>
      <w:r>
        <w:rPr>
          <w:color w:val="590000"/>
        </w:rPr>
        <w:t xml:space="preserve"> data</w:t>
      </w:r>
      <w:r>
        <w:rPr>
          <w:color w:val="00006E"/>
        </w:rPr>
        <w:t xml:space="preserve"> update</w:t>
      </w:r>
      <w:r>
        <w:rPr>
          <w:color w:val="000032"/>
        </w:rPr>
        <w:t xml:space="preserve"> chai</w:t>
      </w:r>
      <w:r>
        <w:rPr>
          <w:color w:val="2B0000"/>
        </w:rPr>
        <w:t xml:space="preserve"> but</w:t>
      </w:r>
      <w:r>
        <w:rPr>
          <w:color w:val="000032"/>
        </w:rPr>
        <w:t xml:space="preserve"> nid</w:t>
      </w:r>
      <w:r>
        <w:rPr>
          <w:color w:val="000066"/>
        </w:rPr>
        <w:t xml:space="preserve"> dara</w:t>
      </w:r>
      <w:r>
        <w:rPr>
          <w:color w:val="00006E"/>
        </w:rPr>
        <w:t xml:space="preserve"> update</w:t>
      </w:r>
      <w:r>
        <w:rPr>
          <w:color w:val="000062"/>
        </w:rPr>
        <w:t xml:space="preserve"> dela</w:t>
      </w:r>
      <w:r>
        <w:rPr>
          <w:color w:val="000044"/>
        </w:rPr>
        <w:t xml:space="preserve"> failed</w:t>
      </w:r>
      <w:r>
        <w:rPr>
          <w:color w:val="000052"/>
        </w:rPr>
        <w:t xml:space="preserve"> dekhasse</w:t>
      </w:r>
      <w:r>
        <w:br/>
      </w:r>
      <w:r>
        <w:rPr>
          <w:color w:val="4B0000"/>
        </w:rPr>
        <w:t xml:space="preserve"> amr</w:t>
      </w:r>
      <w:r>
        <w:rPr>
          <w:color w:val="000031"/>
        </w:rPr>
        <w:t xml:space="preserve"> bkash</w:t>
      </w:r>
      <w:r>
        <w:rPr>
          <w:color w:val="000038"/>
        </w:rPr>
        <w:t xml:space="preserve"> account</w:t>
      </w:r>
      <w:r>
        <w:rPr>
          <w:color w:val="00005F"/>
        </w:rPr>
        <w:t xml:space="preserve"> information</w:t>
      </w:r>
      <w:r>
        <w:rPr>
          <w:color w:val="00005C"/>
        </w:rPr>
        <w:t xml:space="preserve"> update</w:t>
      </w:r>
      <w:r>
        <w:rPr>
          <w:color w:val="9C0000"/>
        </w:rPr>
        <w:t xml:space="preserve"> hosche</w:t>
      </w:r>
      <w:r>
        <w:rPr>
          <w:color w:val="000040"/>
        </w:rPr>
        <w:t xml:space="preserve"> na</w:t>
      </w:r>
      <w:r>
        <w:rPr>
          <w:color w:val="000055"/>
        </w:rPr>
        <w:t xml:space="preserve"> kno</w:t>
      </w:r>
      <w:r>
        <w:br/>
      </w:r>
      <w:r>
        <w:rPr>
          <w:color w:val="140000"/>
        </w:rPr>
        <w:t xml:space="preserve"> ami</w:t>
      </w:r>
      <w:r>
        <w:rPr>
          <w:color w:val="2E0000"/>
        </w:rPr>
        <w:t xml:space="preserve"> kal</w:t>
      </w:r>
      <w:r>
        <w:rPr>
          <w:color w:val="000024"/>
        </w:rPr>
        <w:t xml:space="preserve"> bkash</w:t>
      </w:r>
      <w:r>
        <w:rPr>
          <w:color w:val="00001E"/>
        </w:rPr>
        <w:t xml:space="preserve"> app</w:t>
      </w:r>
      <w:r>
        <w:rPr>
          <w:color w:val="00004E"/>
        </w:rPr>
        <w:t xml:space="preserve"> theke</w:t>
      </w:r>
      <w:r>
        <w:rPr>
          <w:color w:val="00003E"/>
        </w:rPr>
        <w:t xml:space="preserve"> nid</w:t>
      </w:r>
      <w:r>
        <w:rPr>
          <w:color w:val="210000"/>
        </w:rPr>
        <w:t xml:space="preserve"> diye</w:t>
      </w:r>
      <w:r>
        <w:rPr>
          <w:color w:val="000051"/>
        </w:rPr>
        <w:t xml:space="preserve"> registration</w:t>
      </w:r>
      <w:r>
        <w:rPr>
          <w:color w:val="270000"/>
        </w:rPr>
        <w:t xml:space="preserve"> korechi</w:t>
      </w:r>
      <w:r>
        <w:rPr>
          <w:color w:val="000023"/>
        </w:rPr>
        <w:t xml:space="preserve"> savings</w:t>
      </w:r>
      <w:r>
        <w:rPr>
          <w:color w:val="4F0000"/>
        </w:rPr>
        <w:t xml:space="preserve"> er</w:t>
      </w:r>
      <w:r>
        <w:rPr>
          <w:color w:val="210000"/>
        </w:rPr>
        <w:t xml:space="preserve"> jonno</w:t>
      </w:r>
      <w:r>
        <w:rPr>
          <w:color w:val="00003E"/>
        </w:rPr>
        <w:t xml:space="preserve"> nid</w:t>
      </w:r>
      <w:r>
        <w:rPr>
          <w:color w:val="000020"/>
        </w:rPr>
        <w:t xml:space="preserve"> card</w:t>
      </w:r>
      <w:r>
        <w:rPr>
          <w:color w:val="4F0000"/>
        </w:rPr>
        <w:t xml:space="preserve"> er</w:t>
      </w:r>
      <w:r>
        <w:rPr>
          <w:color w:val="000042"/>
        </w:rPr>
        <w:t xml:space="preserve"> photocopy</w:t>
      </w:r>
      <w:r>
        <w:rPr>
          <w:color w:val="00004E"/>
        </w:rPr>
        <w:t xml:space="preserve"> theke</w:t>
      </w:r>
      <w:r>
        <w:rPr>
          <w:color w:val="00003D"/>
        </w:rPr>
        <w:t xml:space="preserve"> chobi</w:t>
      </w:r>
      <w:r>
        <w:rPr>
          <w:color w:val="000045"/>
        </w:rPr>
        <w:t xml:space="preserve"> tulechi</w:t>
      </w:r>
      <w:r>
        <w:rPr>
          <w:color w:val="4F0000"/>
        </w:rPr>
        <w:t xml:space="preserve"> er</w:t>
      </w:r>
      <w:r>
        <w:rPr>
          <w:color w:val="000027"/>
        </w:rPr>
        <w:t xml:space="preserve"> por</w:t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4E"/>
        </w:rPr>
        <w:t xml:space="preserve"> theke</w:t>
      </w:r>
      <w:r>
        <w:rPr>
          <w:color w:val="000045"/>
        </w:rPr>
        <w:t xml:space="preserve"> messeage</w:t>
      </w:r>
      <w:r>
        <w:rPr>
          <w:color w:val="00003B"/>
        </w:rPr>
        <w:t xml:space="preserve"> ashlo</w:t>
      </w:r>
      <w:r>
        <w:rPr>
          <w:color w:val="2C0000"/>
        </w:rPr>
        <w:t xml:space="preserve"> amar</w:t>
      </w:r>
      <w:r>
        <w:rPr>
          <w:color w:val="000051"/>
        </w:rPr>
        <w:t xml:space="preserve"> registration</w:t>
      </w:r>
      <w:r>
        <w:rPr>
          <w:color w:val="00003E"/>
        </w:rPr>
        <w:t xml:space="preserve"> shofol</w:t>
      </w:r>
      <w:r>
        <w:rPr>
          <w:color w:val="250000"/>
        </w:rPr>
        <w:t xml:space="preserve"> hoy</w:t>
      </w:r>
      <w:r>
        <w:rPr>
          <w:color w:val="00001F"/>
        </w:rPr>
        <w:t xml:space="preserve"> nai</w:t>
      </w:r>
      <w:r>
        <w:br/>
      </w:r>
      <w:r>
        <w:rPr>
          <w:color w:val="00003B"/>
        </w:rPr>
        <w:t xml:space="preserve"> আজ</w:t>
      </w:r>
      <w:r>
        <w:rPr>
          <w:color w:val="000018"/>
        </w:rPr>
        <w:t xml:space="preserve"> বিকাশ</w:t>
      </w:r>
      <w:r>
        <w:rPr>
          <w:color w:val="00004A"/>
        </w:rPr>
        <w:t xml:space="preserve"> এপে</w:t>
      </w:r>
      <w:r>
        <w:rPr>
          <w:color w:val="320000"/>
        </w:rPr>
        <w:t xml:space="preserve"> আমার</w:t>
      </w:r>
      <w:r>
        <w:rPr>
          <w:color w:val="00003C"/>
        </w:rPr>
        <w:t xml:space="preserve"> এনআইডি</w:t>
      </w:r>
      <w:r>
        <w:rPr>
          <w:color w:val="000057"/>
        </w:rPr>
        <w:t xml:space="preserve"> তথ্য</w:t>
      </w:r>
      <w:r>
        <w:rPr>
          <w:color w:val="00002E"/>
        </w:rPr>
        <w:t xml:space="preserve"> হালনাগাদ</w:t>
      </w:r>
      <w:r>
        <w:rPr>
          <w:color w:val="210000"/>
        </w:rPr>
        <w:t xml:space="preserve"> করতে</w:t>
      </w:r>
      <w:r>
        <w:rPr>
          <w:color w:val="000000"/>
        </w:rPr>
        <w:t xml:space="preserve"> বলছিলো</w:t>
      </w:r>
      <w:r>
        <w:rPr>
          <w:color w:val="190000"/>
        </w:rPr>
        <w:t xml:space="preserve"> আমি</w:t>
      </w:r>
      <w:r>
        <w:rPr>
          <w:color w:val="00003E"/>
        </w:rPr>
        <w:t xml:space="preserve"> সকল</w:t>
      </w:r>
      <w:r>
        <w:rPr>
          <w:color w:val="000057"/>
        </w:rPr>
        <w:t xml:space="preserve"> তথ্য</w:t>
      </w:r>
      <w:r>
        <w:rPr>
          <w:color w:val="000050"/>
        </w:rPr>
        <w:t xml:space="preserve"> সঠিকভাবে</w:t>
      </w:r>
      <w:r>
        <w:rPr>
          <w:color w:val="000000"/>
        </w:rPr>
        <w:t xml:space="preserve"> দিলাম</w:t>
      </w:r>
      <w:r>
        <w:rPr>
          <w:color w:val="000057"/>
        </w:rPr>
        <w:t xml:space="preserve"> তারপরেও</w:t>
      </w:r>
      <w:r>
        <w:rPr>
          <w:color w:val="000025"/>
        </w:rPr>
        <w:t xml:space="preserve"> কেন</w:t>
      </w:r>
      <w:r>
        <w:rPr>
          <w:color w:val="000059"/>
        </w:rPr>
        <w:t xml:space="preserve"> অসফল</w:t>
      </w:r>
      <w:r>
        <w:rPr>
          <w:color w:val="000000"/>
        </w:rPr>
        <w:t xml:space="preserve"> দেখাচ্ছে</w:t>
      </w:r>
      <w:r>
        <w:rPr>
          <w:color w:val="4C0000"/>
        </w:rPr>
        <w:t xml:space="preserve"> এক্ষেত্রে</w:t>
      </w:r>
      <w:r>
        <w:rPr>
          <w:color w:val="320000"/>
        </w:rPr>
        <w:t xml:space="preserve"> আমার</w:t>
      </w:r>
      <w:r>
        <w:rPr>
          <w:color w:val="000042"/>
        </w:rPr>
        <w:t xml:space="preserve"> করণীয়</w:t>
      </w:r>
      <w:r>
        <w:rPr>
          <w:color w:val="000000"/>
        </w:rPr>
        <w:t xml:space="preserve"> কি</w:t>
      </w:r>
      <w:r>
        <w:br/>
      </w:r>
      <w:r>
        <w:rPr>
          <w:color w:val="00003B"/>
        </w:rPr>
        <w:t xml:space="preserve"> information</w:t>
      </w:r>
      <w:r>
        <w:rPr>
          <w:color w:val="000044"/>
        </w:rPr>
        <w:t xml:space="preserve"> halnagad</w:t>
      </w:r>
      <w:r>
        <w:rPr>
          <w:color w:val="640000"/>
        </w:rPr>
        <w:t xml:space="preserve"> krlam</w:t>
      </w:r>
      <w:r>
        <w:rPr>
          <w:color w:val="000071"/>
        </w:rPr>
        <w:t xml:space="preserve"> hut</w:t>
      </w:r>
      <w:r>
        <w:rPr>
          <w:color w:val="580000"/>
        </w:rPr>
        <w:t xml:space="preserve"> kre</w:t>
      </w:r>
      <w:r>
        <w:rPr>
          <w:color w:val="000067"/>
        </w:rPr>
        <w:t xml:space="preserve"> unsuccessfully</w:t>
      </w:r>
      <w:r>
        <w:rPr>
          <w:color w:val="00005A"/>
        </w:rPr>
        <w:t xml:space="preserve"> notification</w:t>
      </w:r>
      <w:r>
        <w:rPr>
          <w:color w:val="000054"/>
        </w:rPr>
        <w:t xml:space="preserve"> aslo</w:t>
      </w:r>
      <w:r>
        <w:rPr>
          <w:color w:val="000000"/>
        </w:rPr>
        <w:t xml:space="preserve"> kno</w:t>
      </w:r>
      <w:r>
        <w:br/>
      </w:r>
      <w:r>
        <w:rPr>
          <w:color w:val="280000"/>
        </w:rPr>
        <w:t xml:space="preserve"> ami</w:t>
      </w:r>
      <w:r>
        <w:rPr>
          <w:color w:val="000024"/>
        </w:rPr>
        <w:t xml:space="preserve"> bkash</w:t>
      </w:r>
      <w:r>
        <w:rPr>
          <w:color w:val="2E0000"/>
        </w:rPr>
        <w:t xml:space="preserve"> a</w:t>
      </w:r>
      <w:r>
        <w:rPr>
          <w:color w:val="000045"/>
        </w:rPr>
        <w:t xml:space="preserve"> information</w:t>
      </w:r>
      <w:r>
        <w:rPr>
          <w:color w:val="000043"/>
        </w:rPr>
        <w:t xml:space="preserve"> update</w:t>
      </w:r>
      <w:r>
        <w:rPr>
          <w:color w:val="500000"/>
        </w:rPr>
        <w:t xml:space="preserve"> korci</w:t>
      </w:r>
      <w:r>
        <w:rPr>
          <w:color w:val="350000"/>
        </w:rPr>
        <w:t xml:space="preserve"> but</w:t>
      </w:r>
      <w:r>
        <w:rPr>
          <w:color w:val="000059"/>
        </w:rPr>
        <w:t xml:space="preserve"> sorry</w:t>
      </w:r>
      <w:r>
        <w:rPr>
          <w:color w:val="000080"/>
        </w:rPr>
        <w:t xml:space="preserve"> incomplete</w:t>
      </w:r>
      <w:r>
        <w:rPr>
          <w:color w:val="000080"/>
        </w:rPr>
        <w:t xml:space="preserve"> dakhacce</w:t>
      </w:r>
      <w:r>
        <w:br/>
      </w:r>
      <w:r>
        <w:rPr>
          <w:color w:val="280000"/>
        </w:rPr>
        <w:t xml:space="preserve"> আমার</w:t>
      </w:r>
      <w:r>
        <w:rPr>
          <w:color w:val="00006A"/>
        </w:rPr>
        <w:t xml:space="preserve"> ইনফরমেশন</w:t>
      </w:r>
      <w:r>
        <w:rPr>
          <w:color w:val="00005A"/>
        </w:rPr>
        <w:t xml:space="preserve"> আপডেট</w:t>
      </w:r>
      <w:r>
        <w:rPr>
          <w:color w:val="350000"/>
        </w:rPr>
        <w:t xml:space="preserve"> করতে</w:t>
      </w:r>
      <w:r>
        <w:rPr>
          <w:color w:val="000063"/>
        </w:rPr>
        <w:t xml:space="preserve"> পারতেছি</w:t>
      </w:r>
      <w:r>
        <w:rPr>
          <w:color w:val="000000"/>
        </w:rPr>
        <w:t xml:space="preserve"> না</w:t>
      </w:r>
      <w:r>
        <w:rPr>
          <w:color w:val="000027"/>
        </w:rPr>
        <w:t xml:space="preserve"> বিকাশ</w:t>
      </w:r>
      <w:r>
        <w:rPr>
          <w:color w:val="000087"/>
        </w:rPr>
        <w:t xml:space="preserve"> আ্যপ</w:t>
      </w:r>
      <w:r>
        <w:rPr>
          <w:color w:val="3E0000"/>
        </w:rPr>
        <w:t xml:space="preserve"> এর</w:t>
      </w:r>
      <w:r>
        <w:rPr>
          <w:color w:val="560000"/>
        </w:rPr>
        <w:t xml:space="preserve"> মাধ্যমে</w:t>
      </w:r>
      <w:r>
        <w:br/>
      </w:r>
      <w:r>
        <w:rPr>
          <w:color w:val="000083"/>
        </w:rPr>
        <w:t xml:space="preserve"> personal</w:t>
      </w:r>
      <w:r>
        <w:rPr>
          <w:color w:val="000080"/>
        </w:rPr>
        <w:t xml:space="preserve"> information</w:t>
      </w:r>
      <w:r>
        <w:rPr>
          <w:color w:val="0000B1"/>
        </w:rPr>
        <w:t xml:space="preserve"> unsuccessful</w:t>
      </w:r>
      <w:r>
        <w:br/>
      </w:r>
      <w:r>
        <w:rPr>
          <w:color w:val="210000"/>
        </w:rPr>
        <w:t xml:space="preserve"> ami</w:t>
      </w:r>
      <w:r>
        <w:rPr>
          <w:color w:val="3F0000"/>
        </w:rPr>
        <w:t xml:space="preserve"> amer</w:t>
      </w:r>
      <w:r>
        <w:rPr>
          <w:color w:val="000039"/>
        </w:rPr>
        <w:t xml:space="preserve"> information</w:t>
      </w:r>
      <w:r>
        <w:rPr>
          <w:color w:val="000037"/>
        </w:rPr>
        <w:t xml:space="preserve"> update</w:t>
      </w:r>
      <w:r>
        <w:rPr>
          <w:color w:val="3C0000"/>
        </w:rPr>
        <w:t xml:space="preserve"> korar</w:t>
      </w:r>
      <w:r>
        <w:rPr>
          <w:color w:val="000049"/>
        </w:rPr>
        <w:t xml:space="preserve"> try</w:t>
      </w:r>
      <w:r>
        <w:rPr>
          <w:color w:val="00004E"/>
        </w:rPr>
        <w:t xml:space="preserve"> korce</w:t>
      </w:r>
      <w:r>
        <w:rPr>
          <w:color w:val="2B0000"/>
        </w:rPr>
        <w:t xml:space="preserve"> but</w:t>
      </w:r>
      <w:r>
        <w:rPr>
          <w:color w:val="000081"/>
        </w:rPr>
        <w:t xml:space="preserve"> bar</w:t>
      </w:r>
      <w:r>
        <w:rPr>
          <w:color w:val="000081"/>
        </w:rPr>
        <w:t xml:space="preserve"> bar</w:t>
      </w:r>
      <w:r>
        <w:rPr>
          <w:color w:val="00004E"/>
        </w:rPr>
        <w:t xml:space="preserve"> unsuccessful</w:t>
      </w:r>
      <w:r>
        <w:rPr>
          <w:color w:val="000061"/>
        </w:rPr>
        <w:t xml:space="preserve"> hocha</w:t>
      </w:r>
      <w:r>
        <w:rPr>
          <w:color w:val="3D0000"/>
        </w:rPr>
        <w:t xml:space="preserve"> kano</w:t>
      </w:r>
      <w:r>
        <w:br/>
      </w:r>
      <w:r>
        <w:rPr>
          <w:color w:val="000065"/>
        </w:rPr>
        <w:t xml:space="preserve"> তথ্য</w:t>
      </w:r>
      <w:r>
        <w:rPr>
          <w:color w:val="00006A"/>
        </w:rPr>
        <w:t xml:space="preserve"> হালনাগাদ</w:t>
      </w:r>
      <w:r>
        <w:rPr>
          <w:color w:val="4C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930000"/>
        </w:rPr>
        <w:t xml:space="preserve"> কিন্ত</w:t>
      </w:r>
      <w:r>
        <w:rPr>
          <w:color w:val="00007D"/>
        </w:rPr>
        <w:t xml:space="preserve"> পারছিনা</w:t>
      </w:r>
      <w:r>
        <w:br/>
      </w:r>
      <w:r>
        <w:rPr>
          <w:color w:val="2D0000"/>
        </w:rPr>
        <w:t xml:space="preserve"> i</w:t>
      </w:r>
      <w:r>
        <w:rPr>
          <w:color w:val="4C0000"/>
        </w:rPr>
        <w:t xml:space="preserve"> am</w:t>
      </w:r>
      <w:r>
        <w:rPr>
          <w:color w:val="000059"/>
        </w:rPr>
        <w:t xml:space="preserve"> trying</w:t>
      </w:r>
      <w:r>
        <w:rPr>
          <w:color w:val="00002F"/>
        </w:rPr>
        <w:t xml:space="preserve"> to</w:t>
      </w:r>
      <w:r>
        <w:rPr>
          <w:color w:val="00003E"/>
        </w:rPr>
        <w:t xml:space="preserve"> update</w:t>
      </w:r>
      <w:r>
        <w:rPr>
          <w:color w:val="000030"/>
        </w:rPr>
        <w:t xml:space="preserve"> my</w:t>
      </w:r>
      <w:r>
        <w:rPr>
          <w:color w:val="000054"/>
        </w:rPr>
        <w:t xml:space="preserve"> info</w:t>
      </w:r>
      <w:r>
        <w:rPr>
          <w:color w:val="310000"/>
        </w:rPr>
        <w:t xml:space="preserve"> but</w:t>
      </w:r>
      <w:r>
        <w:rPr>
          <w:color w:val="450000"/>
        </w:rPr>
        <w:t xml:space="preserve"> it</w:t>
      </w:r>
      <w:r>
        <w:rPr>
          <w:color w:val="000074"/>
        </w:rPr>
        <w:t xml:space="preserve"> keeps</w:t>
      </w:r>
      <w:r>
        <w:rPr>
          <w:color w:val="000070"/>
        </w:rPr>
        <w:t xml:space="preserve"> failing</w:t>
      </w:r>
      <w:r>
        <w:br/>
      </w:r>
      <w:r>
        <w:rPr>
          <w:color w:val="2D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5E"/>
        </w:rPr>
        <w:t xml:space="preserve"> একাউন্টের</w:t>
      </w:r>
      <w:r>
        <w:rPr>
          <w:color w:val="00004D"/>
        </w:rPr>
        <w:t xml:space="preserve"> তথ্য</w:t>
      </w:r>
      <w:r>
        <w:rPr>
          <w:color w:val="000051"/>
        </w:rPr>
        <w:t xml:space="preserve"> হালনাগাদ</w:t>
      </w:r>
      <w:r>
        <w:rPr>
          <w:color w:val="3A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750000"/>
        </w:rPr>
        <w:t xml:space="preserve"> তবে</w:t>
      </w:r>
      <w:r>
        <w:rPr>
          <w:color w:val="000080"/>
        </w:rPr>
        <w:t xml:space="preserve"> সেটি</w:t>
      </w:r>
      <w:r>
        <w:rPr>
          <w:color w:val="00004B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370000"/>
        </w:rPr>
        <w:t xml:space="preserve"> amr</w:t>
      </w:r>
      <w:r>
        <w:rPr>
          <w:color w:val="000062"/>
        </w:rPr>
        <w:t xml:space="preserve"> totho</w:t>
      </w:r>
      <w:r>
        <w:rPr>
          <w:color w:val="00005D"/>
        </w:rPr>
        <w:t xml:space="preserve"> submit</w:t>
      </w:r>
      <w:r>
        <w:rPr>
          <w:color w:val="410000"/>
        </w:rPr>
        <w:t xml:space="preserve"> korle</w:t>
      </w:r>
      <w:r>
        <w:rPr>
          <w:color w:val="00008A"/>
        </w:rPr>
        <w:t xml:space="preserve"> ly</w:t>
      </w:r>
      <w:r>
        <w:rPr>
          <w:color w:val="00002F"/>
        </w:rPr>
        <w:t xml:space="preserve"> na</w:t>
      </w:r>
      <w:r>
        <w:rPr>
          <w:color w:val="560000"/>
        </w:rPr>
        <w:t xml:space="preserve"> tar</w:t>
      </w:r>
      <w:r>
        <w:rPr>
          <w:color w:val="430000"/>
        </w:rPr>
        <w:t xml:space="preserve"> jonno</w:t>
      </w:r>
      <w:r>
        <w:rPr>
          <w:color w:val="00002A"/>
        </w:rPr>
        <w:t xml:space="preserve"> ki</w:t>
      </w:r>
      <w:r>
        <w:rPr>
          <w:color w:val="00003F"/>
        </w:rPr>
        <w:t xml:space="preserve"> korbo</w:t>
      </w:r>
      <w:r>
        <w:br/>
      </w:r>
      <w:r>
        <w:rPr>
          <w:color w:val="340000"/>
        </w:rPr>
        <w:t xml:space="preserve"> আমার</w:t>
      </w:r>
      <w:r>
        <w:rPr>
          <w:color w:val="00005A"/>
        </w:rPr>
        <w:t xml:space="preserve"> nid</w:t>
      </w:r>
      <w:r>
        <w:rPr>
          <w:color w:val="000048"/>
        </w:rPr>
        <w:t xml:space="preserve"> number</w:t>
      </w:r>
      <w:r>
        <w:rPr>
          <w:color w:val="00004D"/>
        </w:rPr>
        <w:t xml:space="preserve"> ta</w:t>
      </w:r>
      <w:r>
        <w:rPr>
          <w:color w:val="000063"/>
        </w:rPr>
        <w:t xml:space="preserve"> update</w:t>
      </w:r>
      <w:r>
        <w:rPr>
          <w:color w:val="A70000"/>
        </w:rPr>
        <w:t xml:space="preserve"> hosche</w:t>
      </w:r>
      <w:r>
        <w:rPr>
          <w:color w:val="000044"/>
        </w:rPr>
        <w:t xml:space="preserve"> na</w:t>
      </w:r>
      <w:r>
        <w:br/>
      </w:r>
      <w:r>
        <w:rPr>
          <w:color w:val="1C0000"/>
        </w:rPr>
        <w:t xml:space="preserve"> আমি</w:t>
      </w:r>
      <w:r>
        <w:rPr>
          <w:color w:val="000052"/>
        </w:rPr>
        <w:t xml:space="preserve"> পুরাতন</w:t>
      </w:r>
      <w:r>
        <w:rPr>
          <w:color w:val="00004B"/>
        </w:rPr>
        <w:t xml:space="preserve"> ভোটার</w:t>
      </w:r>
      <w:r>
        <w:rPr>
          <w:color w:val="000037"/>
        </w:rPr>
        <w:t xml:space="preserve"> আইডি</w:t>
      </w:r>
      <w:r>
        <w:rPr>
          <w:color w:val="000036"/>
        </w:rPr>
        <w:t xml:space="preserve"> কার্ড</w:t>
      </w:r>
      <w:r>
        <w:rPr>
          <w:color w:val="2F0000"/>
        </w:rPr>
        <w:t xml:space="preserve"> দিয়ে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34"/>
        </w:rPr>
        <w:t xml:space="preserve"> খোলা</w:t>
      </w:r>
      <w:r>
        <w:rPr>
          <w:color w:val="000000"/>
        </w:rPr>
        <w:t xml:space="preserve"> আছে</w:t>
      </w:r>
      <w:r>
        <w:rPr>
          <w:color w:val="00002B"/>
        </w:rPr>
        <w:t xml:space="preserve"> এখন</w:t>
      </w:r>
      <w:r>
        <w:rPr>
          <w:color w:val="000042"/>
        </w:rPr>
        <w:t xml:space="preserve"> এনআইডি</w:t>
      </w:r>
      <w:r>
        <w:rPr>
          <w:color w:val="000048"/>
        </w:rPr>
        <w:t xml:space="preserve"> কাড</w:t>
      </w:r>
      <w:r>
        <w:rPr>
          <w:color w:val="000000"/>
        </w:rPr>
        <w:t xml:space="preserve"> হয়েছে</w:t>
      </w:r>
      <w:r>
        <w:rPr>
          <w:color w:val="00005D"/>
        </w:rPr>
        <w:t xml:space="preserve"> তত্য</w:t>
      </w:r>
      <w:r>
        <w:rPr>
          <w:color w:val="000033"/>
        </w:rPr>
        <w:t xml:space="preserve"> হালনাগাদ</w:t>
      </w:r>
      <w:r>
        <w:rPr>
          <w:color w:val="300000"/>
        </w:rPr>
        <w:t xml:space="preserve"> করেছি</w:t>
      </w:r>
      <w:r>
        <w:rPr>
          <w:color w:val="00005F"/>
        </w:rPr>
        <w:t xml:space="preserve"> সপল</w:t>
      </w:r>
      <w:r>
        <w:rPr>
          <w:color w:val="360000"/>
        </w:rPr>
        <w:t xml:space="preserve"> হয়</w:t>
      </w:r>
      <w:r>
        <w:rPr>
          <w:color w:val="000022"/>
        </w:rPr>
        <w:t xml:space="preserve"> না</w:t>
      </w:r>
      <w:r>
        <w:br/>
      </w:r>
      <w:r>
        <w:rPr>
          <w:color w:val="190000"/>
        </w:rPr>
        <w:t xml:space="preserve"> আমার</w:t>
      </w:r>
      <w:r>
        <w:rPr>
          <w:color w:val="000042"/>
        </w:rPr>
        <w:t xml:space="preserve"> ইনফরমেশন</w:t>
      </w:r>
      <w:r>
        <w:rPr>
          <w:color w:val="000038"/>
        </w:rPr>
        <w:t xml:space="preserve"> আপডেট</w:t>
      </w:r>
      <w:r>
        <w:rPr>
          <w:color w:val="000030"/>
        </w:rPr>
        <w:t xml:space="preserve"> দিতে</w:t>
      </w:r>
      <w:r>
        <w:rPr>
          <w:color w:val="00004E"/>
        </w:rPr>
        <w:t xml:space="preserve"> চেস্টা</w:t>
      </w:r>
      <w:r>
        <w:rPr>
          <w:color w:val="2F0000"/>
        </w:rPr>
        <w:t xml:space="preserve"> করছি</w:t>
      </w:r>
      <w:r>
        <w:rPr>
          <w:color w:val="230000"/>
        </w:rPr>
        <w:t xml:space="preserve"> কিন্তু</w:t>
      </w:r>
      <w:r>
        <w:rPr>
          <w:color w:val="000042"/>
        </w:rPr>
        <w:t xml:space="preserve"> সিস্টেম</w:t>
      </w:r>
      <w:r>
        <w:rPr>
          <w:color w:val="000059"/>
        </w:rPr>
        <w:t xml:space="preserve"> ইরর</w:t>
      </w:r>
      <w:r>
        <w:rPr>
          <w:color w:val="000040"/>
        </w:rPr>
        <w:t xml:space="preserve"> দেখায়</w:t>
      </w:r>
      <w:r>
        <w:rPr>
          <w:color w:val="00006B"/>
        </w:rPr>
        <w:t xml:space="preserve"> বার</w:t>
      </w:r>
      <w:r>
        <w:rPr>
          <w:color w:val="00006B"/>
        </w:rPr>
        <w:t xml:space="preserve"> বার</w:t>
      </w:r>
      <w:r>
        <w:rPr>
          <w:color w:val="000038"/>
        </w:rPr>
        <w:t xml:space="preserve"> সব</w:t>
      </w:r>
      <w:r>
        <w:rPr>
          <w:color w:val="00005B"/>
        </w:rPr>
        <w:t xml:space="preserve"> ইনফু</w:t>
      </w:r>
      <w:r>
        <w:rPr>
          <w:color w:val="00003A"/>
        </w:rPr>
        <w:t xml:space="preserve"> ঠিক</w:t>
      </w:r>
      <w:r>
        <w:rPr>
          <w:color w:val="000025"/>
        </w:rPr>
        <w:t xml:space="preserve"> আছে</w:t>
      </w:r>
      <w:r>
        <w:br/>
      </w:r>
      <w:r>
        <w:rPr>
          <w:color w:val="23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2B"/>
        </w:rPr>
        <w:t xml:space="preserve"> একাউন্ট</w:t>
      </w:r>
      <w:r>
        <w:rPr>
          <w:color w:val="6C0000"/>
        </w:rPr>
        <w:t xml:space="preserve"> এর</w:t>
      </w:r>
      <w:r>
        <w:rPr>
          <w:color w:val="00003C"/>
        </w:rPr>
        <w:t xml:space="preserve"> তথ্য</w:t>
      </w:r>
      <w:r>
        <w:rPr>
          <w:color w:val="00003F"/>
        </w:rPr>
        <w:t xml:space="preserve"> হালনাগাদ</w:t>
      </w:r>
      <w:r>
        <w:rPr>
          <w:color w:val="2D0000"/>
        </w:rPr>
        <w:t xml:space="preserve"> করতে</w:t>
      </w:r>
      <w:r>
        <w:rPr>
          <w:color w:val="00003C"/>
        </w:rPr>
        <w:t xml:space="preserve"> চাচ্ছি</w:t>
      </w:r>
      <w:r>
        <w:rPr>
          <w:color w:val="00003B"/>
        </w:rPr>
        <w:t xml:space="preserve"> nid</w:t>
      </w:r>
      <w:r>
        <w:rPr>
          <w:color w:val="6C0000"/>
        </w:rPr>
        <w:t xml:space="preserve"> এর</w:t>
      </w:r>
      <w:r>
        <w:rPr>
          <w:color w:val="4A0000"/>
        </w:rPr>
        <w:t xml:space="preserve"> মাধ্যমে</w:t>
      </w:r>
      <w:r>
        <w:rPr>
          <w:color w:val="000067"/>
        </w:rPr>
        <w:t xml:space="preserve"> এপে</w:t>
      </w:r>
      <w:r>
        <w:rPr>
          <w:color w:val="00004A"/>
        </w:rPr>
        <w:t xml:space="preserve"> সেটা</w:t>
      </w:r>
      <w:r>
        <w:rPr>
          <w:color w:val="3A0000"/>
        </w:rPr>
        <w:t xml:space="preserve"> করা</w:t>
      </w:r>
      <w:r>
        <w:rPr>
          <w:color w:val="00004B"/>
        </w:rPr>
        <w:t xml:space="preserve"> যাচ্ছে</w:t>
      </w:r>
      <w:r>
        <w:rPr>
          <w:color w:val="000000"/>
        </w:rPr>
        <w:t xml:space="preserve"> না</w:t>
      </w:r>
      <w:r>
        <w:br/>
      </w:r>
      <w:r>
        <w:rPr>
          <w:color w:val="1A0000"/>
        </w:rPr>
        <w:t xml:space="preserve"> আমার</w:t>
      </w:r>
      <w:r>
        <w:rPr>
          <w:color w:val="260000"/>
        </w:rPr>
        <w:t xml:space="preserve"> এই</w:t>
      </w:r>
      <w:r>
        <w:rPr>
          <w:color w:val="00001A"/>
        </w:rPr>
        <w:t xml:space="preserve"> বিকাশ</w:t>
      </w:r>
      <w:r>
        <w:rPr>
          <w:color w:val="00002A"/>
        </w:rPr>
        <w:t xml:space="preserve"> নাম্বার</w:t>
      </w:r>
      <w:r>
        <w:rPr>
          <w:color w:val="000021"/>
        </w:rPr>
        <w:t xml:space="preserve"> থেকে</w:t>
      </w:r>
      <w:r>
        <w:rPr>
          <w:color w:val="360000"/>
        </w:rPr>
        <w:t xml:space="preserve"> আমি</w:t>
      </w:r>
      <w:r>
        <w:rPr>
          <w:color w:val="000031"/>
        </w:rPr>
        <w:t xml:space="preserve"> একটি</w:t>
      </w:r>
      <w:r>
        <w:rPr>
          <w:color w:val="000033"/>
        </w:rPr>
        <w:t xml:space="preserve"> সেভিংস</w:t>
      </w:r>
      <w:r>
        <w:rPr>
          <w:color w:val="000021"/>
        </w:rPr>
        <w:t xml:space="preserve"> একাউন্ট</w:t>
      </w:r>
      <w:r>
        <w:rPr>
          <w:color w:val="220000"/>
        </w:rPr>
        <w:t xml:space="preserve"> করতে</w:t>
      </w:r>
      <w:r>
        <w:rPr>
          <w:color w:val="00002E"/>
        </w:rPr>
        <w:t xml:space="preserve"> চাচ্ছি</w:t>
      </w:r>
      <w:r>
        <w:rPr>
          <w:color w:val="000032"/>
        </w:rPr>
        <w:t xml:space="preserve"> বিকাশের</w:t>
      </w:r>
      <w:r>
        <w:rPr>
          <w:color w:val="380000"/>
        </w:rPr>
        <w:t xml:space="preserve"> মাধ্যমে</w:t>
      </w:r>
      <w:r>
        <w:rPr>
          <w:color w:val="000029"/>
        </w:rPr>
        <w:t xml:space="preserve"> এখন</w:t>
      </w:r>
      <w:r>
        <w:rPr>
          <w:color w:val="450000"/>
        </w:rPr>
        <w:t xml:space="preserve"> এখানে</w:t>
      </w:r>
      <w:r>
        <w:rPr>
          <w:color w:val="320000"/>
        </w:rPr>
        <w:t xml:space="preserve"> আমাকে</w:t>
      </w:r>
      <w:r>
        <w:rPr>
          <w:color w:val="00003F"/>
        </w:rPr>
        <w:t xml:space="preserve"> এনআইডি</w:t>
      </w:r>
      <w:r>
        <w:rPr>
          <w:color w:val="000033"/>
        </w:rPr>
        <w:t xml:space="preserve"> দিতে</w:t>
      </w:r>
      <w:r>
        <w:rPr>
          <w:color w:val="400000"/>
        </w:rPr>
        <w:t xml:space="preserve"> বলছে</w:t>
      </w:r>
      <w:r>
        <w:rPr>
          <w:color w:val="360000"/>
        </w:rPr>
        <w:t xml:space="preserve"> আমি</w:t>
      </w:r>
      <w:r>
        <w:rPr>
          <w:color w:val="000039"/>
        </w:rPr>
        <w:t xml:space="preserve"> আর</w:t>
      </w:r>
      <w:r>
        <w:rPr>
          <w:color w:val="000034"/>
        </w:rPr>
        <w:t xml:space="preserve"> আইডি</w:t>
      </w:r>
      <w:r>
        <w:rPr>
          <w:color w:val="000049"/>
        </w:rPr>
        <w:t xml:space="preserve"> সাবমিট</w:t>
      </w:r>
      <w:r>
        <w:rPr>
          <w:color w:val="320000"/>
        </w:rPr>
        <w:t xml:space="preserve"> করছি</w:t>
      </w:r>
      <w:r>
        <w:rPr>
          <w:color w:val="3F0000"/>
        </w:rPr>
        <w:t xml:space="preserve"> বাট</w:t>
      </w:r>
      <w:r>
        <w:rPr>
          <w:color w:val="00002D"/>
        </w:rPr>
        <w:t xml:space="preserve"> হচ্ছে</w:t>
      </w:r>
      <w:r>
        <w:rPr>
          <w:color w:val="000020"/>
        </w:rPr>
        <w:t xml:space="preserve"> না</w:t>
      </w:r>
      <w:r>
        <w:br/>
      </w:r>
      <w:r>
        <w:rPr>
          <w:color w:val="000061"/>
        </w:rPr>
        <w:t xml:space="preserve"> বিকাশের</w:t>
      </w:r>
      <w:r>
        <w:rPr>
          <w:color w:val="00005A"/>
        </w:rPr>
        <w:t xml:space="preserve"> তথ্য</w:t>
      </w:r>
      <w:r>
        <w:rPr>
          <w:color w:val="00005F"/>
        </w:rPr>
        <w:t xml:space="preserve"> হালনাগাদ</w:t>
      </w:r>
      <w:r>
        <w:rPr>
          <w:color w:val="440000"/>
        </w:rPr>
        <w:t xml:space="preserve"> করতে</w:t>
      </w:r>
      <w:r>
        <w:rPr>
          <w:color w:val="7E0000"/>
        </w:rPr>
        <w:t xml:space="preserve"> গিয়ে</w:t>
      </w:r>
      <w:r>
        <w:rPr>
          <w:color w:val="000058"/>
        </w:rPr>
        <w:t xml:space="preserve"> হচ্ছে</w:t>
      </w:r>
      <w:r>
        <w:rPr>
          <w:color w:val="00003F"/>
        </w:rPr>
        <w:t xml:space="preserve"> না</w:t>
      </w:r>
      <w:r>
        <w:rPr>
          <w:color w:val="00004C"/>
        </w:rPr>
        <w:t xml:space="preserve"> কেন</w:t>
      </w:r>
      <w:r>
        <w:br/>
      </w:r>
      <w:r>
        <w:rPr>
          <w:color w:val="00003A"/>
        </w:rPr>
        <w:t xml:space="preserve"> loan</w:t>
      </w:r>
      <w:r>
        <w:rPr>
          <w:color w:val="350000"/>
        </w:rPr>
        <w:t xml:space="preserve"> er</w:t>
      </w:r>
      <w:r>
        <w:rPr>
          <w:color w:val="440000"/>
        </w:rPr>
        <w:t xml:space="preserve"> jonno</w:t>
      </w:r>
      <w:r>
        <w:rPr>
          <w:color w:val="000063"/>
        </w:rPr>
        <w:t xml:space="preserve"> apply</w:t>
      </w:r>
      <w:r>
        <w:rPr>
          <w:color w:val="350000"/>
        </w:rPr>
        <w:t xml:space="preserve"> korte</w:t>
      </w:r>
      <w:r>
        <w:rPr>
          <w:color w:val="000000"/>
        </w:rPr>
        <w:t xml:space="preserve"> cheyechilam</w:t>
      </w:r>
      <w:r>
        <w:rPr>
          <w:color w:val="400000"/>
        </w:rPr>
        <w:t xml:space="preserve"> kintu</w:t>
      </w:r>
      <w:r>
        <w:rPr>
          <w:color w:val="000063"/>
        </w:rPr>
        <w:t xml:space="preserve"> kyc</w:t>
      </w:r>
      <w:r>
        <w:rPr>
          <w:color w:val="000073"/>
        </w:rPr>
        <w:t xml:space="preserve"> rejected</w:t>
      </w:r>
      <w:r>
        <w:rPr>
          <w:color w:val="480000"/>
        </w:rPr>
        <w:t xml:space="preserve"> hoye</w:t>
      </w:r>
      <w:r>
        <w:rPr>
          <w:color w:val="00005E"/>
        </w:rPr>
        <w:t xml:space="preserve"> jacche</w:t>
      </w:r>
      <w:r>
        <w:rPr>
          <w:color w:val="000000"/>
        </w:rPr>
        <w:t xml:space="preserve"> keno</w:t>
      </w:r>
      <w:r>
        <w:br/>
      </w:r>
      <w:r>
        <w:rPr>
          <w:color w:val="2F0000"/>
        </w:rPr>
        <w:t xml:space="preserve"> ami</w:t>
      </w:r>
      <w:r>
        <w:rPr>
          <w:color w:val="000021"/>
        </w:rPr>
        <w:t xml:space="preserve"> loan</w:t>
      </w:r>
      <w:r>
        <w:rPr>
          <w:color w:val="00002B"/>
        </w:rPr>
        <w:t xml:space="preserve"> option</w:t>
      </w:r>
      <w:r>
        <w:rPr>
          <w:color w:val="360000"/>
        </w:rPr>
        <w:t xml:space="preserve"> a</w:t>
      </w:r>
      <w:r>
        <w:rPr>
          <w:color w:val="000040"/>
        </w:rPr>
        <w:t xml:space="preserve"> click</w:t>
      </w:r>
      <w:r>
        <w:rPr>
          <w:color w:val="260000"/>
        </w:rPr>
        <w:t xml:space="preserve"> korle</w:t>
      </w:r>
      <w:r>
        <w:rPr>
          <w:color w:val="00003C"/>
        </w:rPr>
        <w:t xml:space="preserve"> dekhay</w:t>
      </w:r>
      <w:r>
        <w:rPr>
          <w:color w:val="190000"/>
        </w:rPr>
        <w:t xml:space="preserve"> amar</w:t>
      </w:r>
      <w:r>
        <w:rPr>
          <w:color w:val="000015"/>
        </w:rPr>
        <w:t xml:space="preserve"> bkash</w:t>
      </w:r>
      <w:r>
        <w:rPr>
          <w:color w:val="000018"/>
        </w:rPr>
        <w:t xml:space="preserve"> account</w:t>
      </w:r>
      <w:r>
        <w:rPr>
          <w:color w:val="00006C"/>
        </w:rPr>
        <w:t xml:space="preserve"> nid</w:t>
      </w:r>
      <w:r>
        <w:rPr>
          <w:color w:val="260000"/>
        </w:rPr>
        <w:t xml:space="preserve"> diye</w:t>
      </w:r>
      <w:r>
        <w:rPr>
          <w:color w:val="000076"/>
        </w:rPr>
        <w:t xml:space="preserve"> update</w:t>
      </w:r>
      <w:r>
        <w:rPr>
          <w:color w:val="000024"/>
        </w:rPr>
        <w:t xml:space="preserve"> kora</w:t>
      </w:r>
      <w:r>
        <w:rPr>
          <w:color w:val="00001B"/>
        </w:rPr>
        <w:t xml:space="preserve"> na</w:t>
      </w:r>
      <w:r>
        <w:rPr>
          <w:color w:val="1F0000"/>
        </w:rPr>
        <w:t xml:space="preserve"> but</w:t>
      </w:r>
      <w:r>
        <w:rPr>
          <w:color w:val="2F0000"/>
        </w:rPr>
        <w:t xml:space="preserve"> ami</w:t>
      </w:r>
      <w:r>
        <w:rPr>
          <w:color w:val="000076"/>
        </w:rPr>
        <w:t xml:space="preserve"> update</w:t>
      </w:r>
      <w:r>
        <w:rPr>
          <w:color w:val="00002C"/>
        </w:rPr>
        <w:t xml:space="preserve"> dite</w:t>
      </w:r>
      <w:r>
        <w:rPr>
          <w:color w:val="00003D"/>
        </w:rPr>
        <w:t xml:space="preserve"> partesina</w:t>
      </w:r>
      <w:r>
        <w:rPr>
          <w:color w:val="00006C"/>
        </w:rPr>
        <w:t xml:space="preserve"> nid</w:t>
      </w:r>
      <w:r>
        <w:rPr>
          <w:color w:val="000000"/>
        </w:rPr>
        <w:t xml:space="preserve"> information</w:t>
      </w:r>
      <w:r>
        <w:rPr>
          <w:color w:val="000036"/>
        </w:rPr>
        <w:t xml:space="preserve"> kibabe</w:t>
      </w:r>
      <w:r>
        <w:rPr>
          <w:color w:val="00006C"/>
        </w:rPr>
        <w:t xml:space="preserve"> nid</w:t>
      </w:r>
      <w:r>
        <w:rPr>
          <w:color w:val="000076"/>
        </w:rPr>
        <w:t xml:space="preserve"> update</w:t>
      </w:r>
      <w:r>
        <w:rPr>
          <w:color w:val="000024"/>
        </w:rPr>
        <w:t xml:space="preserve"> korbo</w:t>
      </w:r>
      <w:r>
        <w:rPr>
          <w:color w:val="000048"/>
        </w:rPr>
        <w:t xml:space="preserve"> setting</w:t>
      </w:r>
      <w:r>
        <w:rPr>
          <w:color w:val="360000"/>
        </w:rPr>
        <w:t xml:space="preserve"> a</w:t>
      </w:r>
      <w:r>
        <w:br/>
      </w:r>
      <w:r>
        <w:rPr>
          <w:color w:val="000027"/>
        </w:rPr>
        <w:t xml:space="preserve"> বিকাশে</w:t>
      </w:r>
      <w:r>
        <w:rPr>
          <w:color w:val="00003B"/>
        </w:rPr>
        <w:t xml:space="preserve"> এন</w:t>
      </w:r>
      <w:r>
        <w:rPr>
          <w:color w:val="00002F"/>
        </w:rPr>
        <w:t xml:space="preserve"> আইডি</w:t>
      </w:r>
      <w:r>
        <w:rPr>
          <w:color w:val="290000"/>
        </w:rPr>
        <w:t xml:space="preserve"> দিয়ে</w:t>
      </w:r>
      <w:r>
        <w:rPr>
          <w:color w:val="00002A"/>
        </w:rPr>
        <w:t xml:space="preserve"> তথ্য</w:t>
      </w:r>
      <w:r>
        <w:rPr>
          <w:color w:val="00002C"/>
        </w:rPr>
        <w:t xml:space="preserve"> হালনাগাদ</w:t>
      </w:r>
      <w:r>
        <w:rPr>
          <w:color w:val="430000"/>
        </w:rPr>
        <w:t xml:space="preserve"> করতেছি</w:t>
      </w:r>
      <w:r>
        <w:rPr>
          <w:color w:val="220000"/>
        </w:rPr>
        <w:t xml:space="preserve"> কিন্তু</w:t>
      </w:r>
      <w:r>
        <w:rPr>
          <w:color w:val="000029"/>
        </w:rPr>
        <w:t xml:space="preserve"> হচ্ছে</w:t>
      </w:r>
      <w:r>
        <w:rPr>
          <w:color w:val="00001E"/>
        </w:rPr>
        <w:t xml:space="preserve"> না</w:t>
      </w:r>
      <w:r>
        <w:rPr>
          <w:color w:val="000000"/>
        </w:rPr>
        <w:t xml:space="preserve"> sorry</w:t>
      </w:r>
      <w:r>
        <w:rPr>
          <w:color w:val="740000"/>
        </w:rPr>
        <w:t xml:space="preserve"> your</w:t>
      </w:r>
      <w:r>
        <w:rPr>
          <w:color w:val="00003D"/>
        </w:rPr>
        <w:t xml:space="preserve"> request</w:t>
      </w:r>
      <w:r>
        <w:rPr>
          <w:color w:val="300000"/>
        </w:rPr>
        <w:t xml:space="preserve"> for</w:t>
      </w:r>
      <w:r>
        <w:rPr>
          <w:color w:val="00002F"/>
        </w:rPr>
        <w:t xml:space="preserve"> information</w:t>
      </w:r>
      <w:r>
        <w:rPr>
          <w:color w:val="00002D"/>
        </w:rPr>
        <w:t xml:space="preserve"> update</w:t>
      </w:r>
      <w:r>
        <w:rPr>
          <w:color w:val="2B0000"/>
        </w:rPr>
        <w:t xml:space="preserve"> is</w:t>
      </w:r>
      <w:r>
        <w:rPr>
          <w:color w:val="000000"/>
        </w:rPr>
        <w:t xml:space="preserve"> unsuccessful</w:t>
      </w:r>
      <w:r>
        <w:rPr>
          <w:color w:val="000040"/>
        </w:rPr>
        <w:t xml:space="preserve"> log</w:t>
      </w:r>
      <w:r>
        <w:rPr>
          <w:color w:val="00002D"/>
        </w:rPr>
        <w:t xml:space="preserve"> in</w:t>
      </w:r>
      <w:r>
        <w:rPr>
          <w:color w:val="000022"/>
        </w:rPr>
        <w:t xml:space="preserve"> to</w:t>
      </w:r>
      <w:r>
        <w:rPr>
          <w:color w:val="740000"/>
        </w:rPr>
        <w:t xml:space="preserve"> your</w:t>
      </w:r>
      <w:r>
        <w:rPr>
          <w:color w:val="000018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00"/>
        </w:rPr>
        <w:t xml:space="preserve"> https</w:t>
      </w:r>
      <w:r>
        <w:rPr>
          <w:color w:val="000000"/>
        </w:rPr>
        <w:t xml:space="preserve"> bka</w:t>
      </w:r>
      <w:r>
        <w:rPr>
          <w:color w:val="000000"/>
        </w:rPr>
        <w:t xml:space="preserve"> sh</w:t>
      </w:r>
      <w:r>
        <w:rPr>
          <w:color w:val="000000"/>
        </w:rPr>
        <w:t xml:space="preserve"> biu</w:t>
      </w:r>
      <w:r>
        <w:rPr>
          <w:color w:val="000024"/>
        </w:rPr>
        <w:t xml:space="preserve"> কেন</w:t>
      </w:r>
      <w:r>
        <w:rPr>
          <w:color w:val="00005C"/>
        </w:rPr>
        <w:t xml:space="preserve"> আস্তেছে</w:t>
      </w:r>
      <w:r>
        <w:br/>
      </w:r>
      <w:r>
        <w:rPr>
          <w:color w:val="00008C"/>
        </w:rPr>
        <w:t xml:space="preserve"> তত</w:t>
      </w:r>
      <w:r>
        <w:rPr>
          <w:color w:val="000046"/>
        </w:rPr>
        <w:t xml:space="preserve"> হালনাগাদ</w:t>
      </w:r>
      <w:r>
        <w:rPr>
          <w:color w:val="420000"/>
        </w:rPr>
        <w:t xml:space="preserve"> করেছি</w:t>
      </w:r>
      <w:r>
        <w:rPr>
          <w:color w:val="000082"/>
        </w:rPr>
        <w:t xml:space="preserve"> সপল</w:t>
      </w:r>
      <w:r>
        <w:rPr>
          <w:color w:val="000041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3B0000"/>
        </w:rPr>
        <w:t xml:space="preserve"> এর</w:t>
      </w:r>
      <w:r>
        <w:rPr>
          <w:color w:val="00005F"/>
        </w:rPr>
        <w:t xml:space="preserve"> সমাধান</w:t>
      </w:r>
      <w:r>
        <w:rPr>
          <w:color w:val="2A0000"/>
        </w:rPr>
        <w:t xml:space="preserve"> কি</w:t>
      </w:r>
      <w:r>
        <w:br/>
      </w:r>
      <w:r>
        <w:rPr>
          <w:color w:val="440000"/>
        </w:rPr>
        <w:t xml:space="preserve"> আমার</w:t>
      </w:r>
      <w:r>
        <w:rPr>
          <w:color w:val="000076"/>
        </w:rPr>
        <w:t xml:space="preserve"> তথ্য</w:t>
      </w:r>
      <w:r>
        <w:rPr>
          <w:color w:val="00007D"/>
        </w:rPr>
        <w:t xml:space="preserve"> হালনাগাদ</w:t>
      </w:r>
      <w:r>
        <w:rPr>
          <w:color w:val="000073"/>
        </w:rPr>
        <w:t xml:space="preserve"> হচ্ছে</w:t>
      </w:r>
      <w:r>
        <w:rPr>
          <w:color w:val="000054"/>
        </w:rPr>
        <w:t xml:space="preserve"> না</w:t>
      </w:r>
      <w:r>
        <w:rPr>
          <w:color w:val="000064"/>
        </w:rPr>
        <w:t xml:space="preserve"> কেন</w:t>
      </w:r>
      <w:r>
        <w:br/>
      </w:r>
      <w:r>
        <w:rPr>
          <w:color w:val="3F0000"/>
        </w:rPr>
        <w:t xml:space="preserve"> আমার</w:t>
      </w:r>
      <w:r>
        <w:rPr>
          <w:color w:val="00004E"/>
        </w:rPr>
        <w:t xml:space="preserve"> সঠিক</w:t>
      </w:r>
      <w:r>
        <w:rPr>
          <w:color w:val="00006F"/>
        </w:rPr>
        <w:t xml:space="preserve"> তথ্য</w:t>
      </w:r>
      <w:r>
        <w:rPr>
          <w:color w:val="000079"/>
        </w:rPr>
        <w:t xml:space="preserve"> সরবরাহ</w:t>
      </w:r>
      <w:r>
        <w:rPr>
          <w:color w:val="3D0000"/>
        </w:rPr>
        <w:t xml:space="preserve"> করার</w:t>
      </w:r>
      <w:r>
        <w:rPr>
          <w:color w:val="550000"/>
        </w:rPr>
        <w:t xml:space="preserve"> পরেও</w:t>
      </w:r>
      <w:r>
        <w:rPr>
          <w:color w:val="00006F"/>
        </w:rPr>
        <w:t xml:space="preserve"> তথ্য</w:t>
      </w:r>
      <w:r>
        <w:rPr>
          <w:color w:val="00003A"/>
        </w:rPr>
        <w:t xml:space="preserve"> হালনাগাদ</w:t>
      </w:r>
      <w:r>
        <w:rPr>
          <w:color w:val="000036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32"/>
        </w:rPr>
        <w:t xml:space="preserve"> এখন</w:t>
      </w:r>
      <w:r>
        <w:rPr>
          <w:color w:val="3F0000"/>
        </w:rPr>
        <w:t xml:space="preserve"> আমার</w:t>
      </w:r>
      <w:r>
        <w:rPr>
          <w:color w:val="000057"/>
        </w:rPr>
        <w:t xml:space="preserve"> করনীয়</w:t>
      </w:r>
      <w:r>
        <w:rPr>
          <w:color w:val="000000"/>
        </w:rPr>
        <w:t xml:space="preserve"> কি</w:t>
      </w:r>
      <w:r>
        <w:br/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440000"/>
        </w:rPr>
        <w:t xml:space="preserve"> ar</w:t>
      </w:r>
      <w:r>
        <w:rPr>
          <w:color w:val="000089"/>
        </w:rPr>
        <w:t xml:space="preserve"> totthao</w:t>
      </w:r>
      <w:r>
        <w:rPr>
          <w:color w:val="000060"/>
        </w:rPr>
        <w:t xml:space="preserve"> hal</w:t>
      </w:r>
      <w:r>
        <w:rPr>
          <w:color w:val="00006D"/>
        </w:rPr>
        <w:t xml:space="preserve"> nagat</w:t>
      </w:r>
      <w:r>
        <w:rPr>
          <w:color w:val="340000"/>
        </w:rPr>
        <w:t xml:space="preserve"> korte</w:t>
      </w:r>
      <w:r>
        <w:rPr>
          <w:color w:val="000064"/>
        </w:rPr>
        <w:t xml:space="preserve"> partesi</w:t>
      </w:r>
      <w:r>
        <w:rPr>
          <w:color w:val="00002F"/>
        </w:rPr>
        <w:t xml:space="preserve"> na</w:t>
      </w:r>
      <w:r>
        <w:br/>
      </w:r>
      <w:r>
        <w:rPr>
          <w:color w:val="00006D"/>
        </w:rPr>
        <w:t xml:space="preserve"> totto</w:t>
      </w:r>
      <w:r>
        <w:rPr>
          <w:color w:val="000064"/>
        </w:rPr>
        <w:t xml:space="preserve"> halnagat</w:t>
      </w:r>
      <w:r>
        <w:rPr>
          <w:color w:val="00008F"/>
        </w:rPr>
        <w:t xml:space="preserve"> dukkito</w:t>
      </w:r>
      <w:r>
        <w:rPr>
          <w:color w:val="000095"/>
        </w:rPr>
        <w:t xml:space="preserve"> dekaccay</w:t>
      </w:r>
      <w:r>
        <w:br/>
      </w:r>
      <w:r>
        <w:rPr>
          <w:color w:val="00005F"/>
        </w:rPr>
        <w:t xml:space="preserve"> nid</w:t>
      </w:r>
      <w:r>
        <w:rPr>
          <w:color w:val="00006A"/>
        </w:rPr>
        <w:t xml:space="preserve"> information</w:t>
      </w:r>
      <w:r>
        <w:rPr>
          <w:color w:val="000068"/>
        </w:rPr>
        <w:t xml:space="preserve"> update</w:t>
      </w:r>
      <w:r>
        <w:rPr>
          <w:color w:val="0000B7"/>
        </w:rPr>
        <w:t xml:space="preserve"> unsuccesful</w:t>
      </w:r>
      <w:r>
        <w:br/>
      </w:r>
      <w:r>
        <w:rPr>
          <w:color w:val="260000"/>
        </w:rPr>
        <w:t xml:space="preserve"> ami</w:t>
      </w:r>
      <w:r>
        <w:rPr>
          <w:color w:val="000042"/>
        </w:rPr>
        <w:t xml:space="preserve"> savings</w:t>
      </w:r>
      <w:r>
        <w:rPr>
          <w:color w:val="000026"/>
        </w:rPr>
        <w:t xml:space="preserve"> account</w:t>
      </w:r>
      <w:r>
        <w:rPr>
          <w:color w:val="00006C"/>
        </w:rPr>
        <w:t xml:space="preserve"> khulechi</w:t>
      </w:r>
      <w:r>
        <w:rPr>
          <w:color w:val="000046"/>
        </w:rPr>
        <w:t xml:space="preserve"> akhon</w:t>
      </w:r>
      <w:r>
        <w:rPr>
          <w:color w:val="000071"/>
        </w:rPr>
        <w:t xml:space="preserve"> ktha</w:t>
      </w:r>
      <w:r>
        <w:rPr>
          <w:color w:val="000000"/>
        </w:rPr>
        <w:t xml:space="preserve"> hocche</w:t>
      </w:r>
      <w:r>
        <w:rPr>
          <w:color w:val="000041"/>
        </w:rPr>
        <w:t xml:space="preserve"> information</w:t>
      </w:r>
      <w:r>
        <w:rPr>
          <w:color w:val="000040"/>
        </w:rPr>
        <w:t xml:space="preserve"> update</w:t>
      </w:r>
      <w:r>
        <w:rPr>
          <w:color w:val="3C0000"/>
        </w:rPr>
        <w:t xml:space="preserve"> is</w:t>
      </w:r>
      <w:r>
        <w:rPr>
          <w:color w:val="00005B"/>
        </w:rPr>
        <w:t xml:space="preserve"> unsuccessful</w:t>
      </w:r>
      <w:r>
        <w:rPr>
          <w:color w:val="000057"/>
        </w:rPr>
        <w:t xml:space="preserve"> dekhacche</w:t>
      </w:r>
      <w:r>
        <w:rPr>
          <w:color w:val="000000"/>
        </w:rPr>
        <w:t xml:space="preserve"> kno</w:t>
      </w:r>
      <w:r>
        <w:br/>
      </w:r>
      <w:r>
        <w:rPr>
          <w:color w:val="4E0000"/>
        </w:rPr>
        <w:t xml:space="preserve"> আমি</w:t>
      </w:r>
      <w:r>
        <w:rPr>
          <w:color w:val="00008C"/>
        </w:rPr>
        <w:t xml:space="preserve"> হালনাগাদ</w:t>
      </w:r>
      <w:r>
        <w:rPr>
          <w:color w:val="640000"/>
        </w:rPr>
        <w:t xml:space="preserve"> করতে</w:t>
      </w:r>
      <w:r>
        <w:rPr>
          <w:color w:val="00008C"/>
        </w:rPr>
        <w:t xml:space="preserve"> পারছি</w:t>
      </w:r>
      <w:r>
        <w:rPr>
          <w:color w:val="00005E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2F"/>
        </w:rPr>
        <w:t xml:space="preserve"> লোন</w:t>
      </w:r>
      <w:r>
        <w:rPr>
          <w:color w:val="640000"/>
        </w:rPr>
        <w:t xml:space="preserve"> এর</w:t>
      </w:r>
      <w:r>
        <w:rPr>
          <w:color w:val="000061"/>
        </w:rPr>
        <w:t xml:space="preserve"> অপশনটা</w:t>
      </w:r>
      <w:r>
        <w:rPr>
          <w:color w:val="490000"/>
        </w:rPr>
        <w:t xml:space="preserve"> তে</w:t>
      </w:r>
      <w:r>
        <w:rPr>
          <w:color w:val="200000"/>
        </w:rPr>
        <w:t xml:space="preserve"> আমার</w:t>
      </w:r>
      <w:r>
        <w:rPr>
          <w:color w:val="00004D"/>
        </w:rPr>
        <w:t xml:space="preserve"> এনআইডি</w:t>
      </w:r>
      <w:r>
        <w:rPr>
          <w:color w:val="00003E"/>
        </w:rPr>
        <w:t xml:space="preserve"> কার্ড</w:t>
      </w:r>
      <w:r>
        <w:rPr>
          <w:color w:val="640000"/>
        </w:rPr>
        <w:t xml:space="preserve"> এর</w:t>
      </w:r>
      <w:r>
        <w:rPr>
          <w:color w:val="000057"/>
        </w:rPr>
        <w:t xml:space="preserve"> ছবি</w:t>
      </w:r>
      <w:r>
        <w:rPr>
          <w:color w:val="500000"/>
        </w:rPr>
        <w:t xml:space="preserve"> দিলে</w:t>
      </w:r>
      <w:r>
        <w:rPr>
          <w:color w:val="000070"/>
        </w:rPr>
        <w:t xml:space="preserve"> এরর</w:t>
      </w:r>
      <w:r>
        <w:rPr>
          <w:color w:val="000000"/>
        </w:rPr>
        <w:t xml:space="preserve"> আসে</w:t>
      </w:r>
      <w:r>
        <w:br/>
      </w:r>
      <w:r>
        <w:rPr>
          <w:color w:val="000037"/>
        </w:rPr>
        <w:t xml:space="preserve"> বিকাশ</w:t>
      </w:r>
      <w:r>
        <w:rPr>
          <w:color w:val="000091"/>
        </w:rPr>
        <w:t xml:space="preserve"> অ্যাপে</w:t>
      </w:r>
      <w:r>
        <w:rPr>
          <w:color w:val="000062"/>
        </w:rPr>
        <w:t xml:space="preserve"> তথ্য</w:t>
      </w:r>
      <w:r>
        <w:rPr>
          <w:color w:val="000067"/>
        </w:rPr>
        <w:t xml:space="preserve"> হালনাগাদ</w:t>
      </w:r>
      <w:r>
        <w:rPr>
          <w:color w:val="4A0000"/>
        </w:rPr>
        <w:t xml:space="preserve"> করতে</w:t>
      </w:r>
      <w:r>
        <w:rPr>
          <w:color w:val="000079"/>
        </w:rPr>
        <w:t xml:space="preserve"> পারছিনা</w:t>
      </w:r>
      <w:r>
        <w:rPr>
          <w:color w:val="000000"/>
        </w:rPr>
        <w:t xml:space="preserve"> কেন</w:t>
      </w:r>
      <w:r>
        <w:br/>
      </w:r>
      <w:r>
        <w:rPr>
          <w:color w:val="000024"/>
        </w:rPr>
        <w:t xml:space="preserve"> বিকাশ</w:t>
      </w:r>
      <w:r>
        <w:rPr>
          <w:color w:val="750000"/>
        </w:rPr>
        <w:t xml:space="preserve"> এর</w:t>
      </w:r>
      <w:r>
        <w:rPr>
          <w:color w:val="000041"/>
        </w:rPr>
        <w:t xml:space="preserve"> তথ্য</w:t>
      </w:r>
      <w:r>
        <w:rPr>
          <w:color w:val="000045"/>
        </w:rPr>
        <w:t xml:space="preserve"> হালনাগাদ</w:t>
      </w:r>
      <w:r>
        <w:rPr>
          <w:color w:val="470000"/>
        </w:rPr>
        <w:t xml:space="preserve"> করছি</w:t>
      </w:r>
      <w:r>
        <w:rPr>
          <w:color w:val="000037"/>
        </w:rPr>
        <w:t xml:space="preserve"> লোন</w:t>
      </w:r>
      <w:r>
        <w:rPr>
          <w:color w:val="750000"/>
        </w:rPr>
        <w:t xml:space="preserve"> এর</w:t>
      </w:r>
      <w:r>
        <w:rPr>
          <w:color w:val="410000"/>
        </w:rPr>
        <w:t xml:space="preserve"> জন্য</w:t>
      </w:r>
      <w:r>
        <w:rPr>
          <w:color w:val="340000"/>
        </w:rPr>
        <w:t xml:space="preserve"> কিন্তু</w:t>
      </w:r>
      <w:r>
        <w:rPr>
          <w:color w:val="00005C"/>
        </w:rPr>
        <w:t xml:space="preserve"> লেখা</w:t>
      </w:r>
      <w:r>
        <w:rPr>
          <w:color w:val="520000"/>
        </w:rPr>
        <w:t xml:space="preserve"> আসছে</w:t>
      </w:r>
      <w:r>
        <w:rPr>
          <w:color w:val="000064"/>
        </w:rPr>
        <w:t xml:space="preserve"> দুঃখিত</w:t>
      </w:r>
      <w:r>
        <w:br/>
      </w:r>
      <w:r>
        <w:rPr>
          <w:color w:val="280000"/>
        </w:rPr>
        <w:t xml:space="preserve"> আমি</w:t>
      </w:r>
      <w:r>
        <w:rPr>
          <w:color w:val="000044"/>
        </w:rPr>
        <w:t xml:space="preserve"> তথ্য</w:t>
      </w:r>
      <w:r>
        <w:rPr>
          <w:color w:val="000091"/>
        </w:rPr>
        <w:t xml:space="preserve"> হালনাগাদ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তাও</w:t>
      </w:r>
      <w:r>
        <w:rPr>
          <w:color w:val="00003A"/>
        </w:rPr>
        <w:t xml:space="preserve"> কেন</w:t>
      </w:r>
      <w:r>
        <w:rPr>
          <w:color w:val="000091"/>
        </w:rPr>
        <w:t xml:space="preserve"> হালনাগাদ</w:t>
      </w:r>
      <w:r>
        <w:rPr>
          <w:color w:val="000096"/>
        </w:rPr>
        <w:t xml:space="preserve"> করতর</w:t>
      </w:r>
      <w:r>
        <w:rPr>
          <w:color w:val="6B0000"/>
        </w:rPr>
        <w:t xml:space="preserve"> বলতেছে</w:t>
      </w:r>
      <w:r>
        <w:br/>
      </w:r>
      <w:r>
        <w:rPr>
          <w:color w:val="000071"/>
        </w:rPr>
        <w:t xml:space="preserve"> gi</w:t>
      </w:r>
      <w:r>
        <w:rPr>
          <w:color w:val="000000"/>
        </w:rPr>
        <w:t xml:space="preserve"> mam</w:t>
      </w:r>
      <w:r>
        <w:rPr>
          <w:color w:val="210000"/>
        </w:rPr>
        <w:t xml:space="preserve"> ami</w:t>
      </w:r>
      <w:r>
        <w:rPr>
          <w:color w:val="400000"/>
        </w:rPr>
        <w:t xml:space="preserve"> amer</w:t>
      </w:r>
      <w:r>
        <w:rPr>
          <w:color w:val="000033"/>
        </w:rPr>
        <w:t xml:space="preserve"> bikash</w:t>
      </w:r>
      <w:r>
        <w:rPr>
          <w:color w:val="000042"/>
        </w:rPr>
        <w:t xml:space="preserve"> halnagad</w:t>
      </w:r>
      <w:r>
        <w:rPr>
          <w:color w:val="2B0000"/>
        </w:rPr>
        <w:t xml:space="preserve"> korte</w:t>
      </w:r>
      <w:r>
        <w:rPr>
          <w:color w:val="000044"/>
        </w:rPr>
        <w:t xml:space="preserve"> parci</w:t>
      </w:r>
      <w:r>
        <w:rPr>
          <w:color w:val="000026"/>
        </w:rPr>
        <w:t xml:space="preserve"> na</w:t>
      </w:r>
      <w:r>
        <w:rPr>
          <w:color w:val="000000"/>
        </w:rPr>
        <w:t xml:space="preserve"> kno</w:t>
      </w:r>
      <w:r>
        <w:rPr>
          <w:color w:val="3E0000"/>
        </w:rPr>
        <w:t xml:space="preserve"> plz</w:t>
      </w:r>
      <w:r>
        <w:rPr>
          <w:color w:val="340000"/>
        </w:rPr>
        <w:t xml:space="preserve"> ai</w:t>
      </w:r>
      <w:r>
        <w:rPr>
          <w:color w:val="00005C"/>
        </w:rPr>
        <w:t xml:space="preserve"> bisoy</w:t>
      </w:r>
      <w:r>
        <w:rPr>
          <w:color w:val="450000"/>
        </w:rPr>
        <w:t xml:space="preserve"> jodi</w:t>
      </w:r>
      <w:r>
        <w:rPr>
          <w:color w:val="000051"/>
        </w:rPr>
        <w:t xml:space="preserve"> kisu</w:t>
      </w:r>
      <w:r>
        <w:rPr>
          <w:color w:val="460000"/>
        </w:rPr>
        <w:t xml:space="preserve"> bolen</w:t>
      </w:r>
      <w:r>
        <w:br/>
      </w:r>
      <w:r>
        <w:rPr>
          <w:color w:val="00007A"/>
        </w:rPr>
        <w:t xml:space="preserve"> তথ্য</w:t>
      </w:r>
      <w:r>
        <w:rPr>
          <w:color w:val="000081"/>
        </w:rPr>
        <w:t xml:space="preserve"> হালনাগাদ</w:t>
      </w:r>
      <w:r>
        <w:rPr>
          <w:color w:val="5C0000"/>
        </w:rPr>
        <w:t xml:space="preserve"> করতে</w:t>
      </w:r>
      <w:r>
        <w:rPr>
          <w:color w:val="000081"/>
        </w:rPr>
        <w:t xml:space="preserve"> পারছি</w:t>
      </w:r>
      <w:r>
        <w:rPr>
          <w:color w:val="000057"/>
        </w:rPr>
        <w:t xml:space="preserve"> না</w:t>
      </w:r>
      <w:r>
        <w:br/>
      </w:r>
      <w:r>
        <w:rPr>
          <w:color w:val="240000"/>
        </w:rPr>
        <w:t xml:space="preserve"> আমি</w:t>
      </w:r>
      <w:r>
        <w:rPr>
          <w:color w:val="00006F"/>
        </w:rPr>
        <w:t xml:space="preserve"> এটাতে</w:t>
      </w:r>
      <w:r>
        <w:rPr>
          <w:color w:val="000044"/>
        </w:rPr>
        <w:t xml:space="preserve"> সেভিংস</w:t>
      </w:r>
      <w:r>
        <w:rPr>
          <w:color w:val="2F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320000"/>
        </w:rPr>
        <w:t xml:space="preserve"> কিন্তু</w:t>
      </w:r>
      <w:r>
        <w:rPr>
          <w:color w:val="000046"/>
        </w:rPr>
        <w:t xml:space="preserve"> আইডি</w:t>
      </w:r>
      <w:r>
        <w:rPr>
          <w:color w:val="000087"/>
        </w:rPr>
        <w:t xml:space="preserve"> মেস</w:t>
      </w:r>
      <w:r>
        <w:rPr>
          <w:color w:val="000087"/>
        </w:rPr>
        <w:t xml:space="preserve"> করতেছেনা</w:t>
      </w:r>
      <w:r>
        <w:br/>
      </w:r>
      <w:r>
        <w:rPr>
          <w:color w:val="000095"/>
        </w:rPr>
        <w:t xml:space="preserve"> infometion</w:t>
      </w:r>
      <w:r>
        <w:rPr>
          <w:color w:val="000086"/>
        </w:rPr>
        <w:t xml:space="preserve"> updete</w:t>
      </w:r>
      <w:r>
        <w:rPr>
          <w:color w:val="820000"/>
        </w:rPr>
        <w:t xml:space="preserve"> hochhe</w:t>
      </w:r>
      <w:r>
        <w:rPr>
          <w:color w:val="000033"/>
        </w:rPr>
        <w:t xml:space="preserve"> na</w:t>
      </w:r>
      <w:r>
        <w:rPr>
          <w:color w:val="450000"/>
        </w:rPr>
        <w:t xml:space="preserve"> sir</w:t>
      </w:r>
      <w:r>
        <w:br/>
      </w:r>
      <w:r>
        <w:rPr>
          <w:color w:val="000070"/>
        </w:rPr>
        <w:t xml:space="preserve"> update</w:t>
      </w:r>
      <w:r>
        <w:rPr>
          <w:color w:val="000058"/>
        </w:rPr>
        <w:t xml:space="preserve"> my</w:t>
      </w:r>
      <w:r>
        <w:rPr>
          <w:color w:val="000074"/>
        </w:rPr>
        <w:t xml:space="preserve"> information</w:t>
      </w:r>
      <w:r>
        <w:rPr>
          <w:color w:val="6B0000"/>
        </w:rPr>
        <w:t xml:space="preserve"> is</w:t>
      </w:r>
      <w:r>
        <w:rPr>
          <w:color w:val="00008B"/>
        </w:rPr>
        <w:t xml:space="preserve"> failed</w:t>
      </w:r>
      <w:r>
        <w:br/>
      </w:r>
      <w:r>
        <w:rPr>
          <w:color w:val="000000"/>
        </w:rPr>
        <w:t xml:space="preserve"> sir</w:t>
      </w:r>
      <w:r>
        <w:rPr>
          <w:color w:val="2B0000"/>
        </w:rPr>
        <w:t xml:space="preserve"> ami</w:t>
      </w:r>
      <w:r>
        <w:rPr>
          <w:color w:val="000026"/>
        </w:rPr>
        <w:t xml:space="preserve"> bkash</w:t>
      </w:r>
      <w:r>
        <w:rPr>
          <w:color w:val="000041"/>
        </w:rPr>
        <w:t xml:space="preserve"> app</w:t>
      </w:r>
      <w:r>
        <w:rPr>
          <w:color w:val="370000"/>
        </w:rPr>
        <w:t xml:space="preserve"> er</w:t>
      </w:r>
      <w:r>
        <w:rPr>
          <w:color w:val="000091"/>
        </w:rPr>
        <w:t xml:space="preserve"> maddohe</w:t>
      </w:r>
      <w:r>
        <w:rPr>
          <w:color w:val="00004B"/>
        </w:rPr>
        <w:t xml:space="preserve"> personal</w:t>
      </w:r>
      <w:r>
        <w:rPr>
          <w:color w:val="000060"/>
        </w:rPr>
        <w:t xml:space="preserve"> info</w:t>
      </w:r>
      <w:r>
        <w:rPr>
          <w:color w:val="000047"/>
        </w:rPr>
        <w:t xml:space="preserve"> update</w:t>
      </w:r>
      <w:r>
        <w:rPr>
          <w:color w:val="370000"/>
        </w:rPr>
        <w:t xml:space="preserve"> korte</w:t>
      </w:r>
      <w:r>
        <w:rPr>
          <w:color w:val="000056"/>
        </w:rPr>
        <w:t xml:space="preserve"> parchi</w:t>
      </w:r>
      <w:r>
        <w:rPr>
          <w:color w:val="000031"/>
        </w:rPr>
        <w:t xml:space="preserve"> na</w:t>
      </w:r>
      <w:r>
        <w:br/>
      </w:r>
      <w:r>
        <w:rPr>
          <w:color w:val="00007B"/>
        </w:rPr>
        <w:t xml:space="preserve"> রেদোয়ান</w:t>
      </w:r>
      <w:r>
        <w:rPr>
          <w:color w:val="3E0000"/>
        </w:rPr>
        <w:t xml:space="preserve"> ভাই</w:t>
      </w:r>
      <w:r>
        <w:rPr>
          <w:color w:val="400000"/>
        </w:rPr>
        <w:t xml:space="preserve"> আমার</w:t>
      </w:r>
      <w:r>
        <w:rPr>
          <w:color w:val="000055"/>
        </w:rPr>
        <w:t xml:space="preserve"> হাল</w:t>
      </w:r>
      <w:r>
        <w:rPr>
          <w:color w:val="000058"/>
        </w:rPr>
        <w:t xml:space="preserve"> নাগাদ</w:t>
      </w:r>
      <w:r>
        <w:rPr>
          <w:color w:val="000037"/>
        </w:rPr>
        <w:t xml:space="preserve"> হচ্ছে</w:t>
      </w:r>
      <w:r>
        <w:rPr>
          <w:color w:val="000028"/>
        </w:rPr>
        <w:t xml:space="preserve"> না</w:t>
      </w:r>
      <w:r>
        <w:rPr>
          <w:color w:val="000030"/>
        </w:rPr>
        <w:t xml:space="preserve"> কেন</w:t>
      </w:r>
      <w:r>
        <w:rPr>
          <w:color w:val="4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5B"/>
        </w:rPr>
        <w:t xml:space="preserve"> পাসপোর্ট</w:t>
      </w:r>
      <w:r>
        <w:rPr>
          <w:color w:val="490000"/>
        </w:rPr>
        <w:t xml:space="preserve"> দিয়ে</w:t>
      </w:r>
      <w:r>
        <w:rPr>
          <w:color w:val="370000"/>
        </w:rPr>
        <w:t xml:space="preserve"> করা</w:t>
      </w:r>
      <w:r>
        <w:br/>
      </w:r>
      <w:r>
        <w:rPr>
          <w:color w:val="270000"/>
        </w:rPr>
        <w:t xml:space="preserve"> ami</w:t>
      </w:r>
      <w:r>
        <w:rPr>
          <w:color w:val="2B0000"/>
        </w:rPr>
        <w:t xml:space="preserve"> amar</w:t>
      </w:r>
      <w:r>
        <w:rPr>
          <w:color w:val="000043"/>
        </w:rPr>
        <w:t xml:space="preserve"> information</w:t>
      </w:r>
      <w:r>
        <w:rPr>
          <w:color w:val="000061"/>
        </w:rPr>
        <w:t xml:space="preserve"> gulo</w:t>
      </w:r>
      <w:r>
        <w:rPr>
          <w:color w:val="000042"/>
        </w:rPr>
        <w:t xml:space="preserve"> update</w:t>
      </w:r>
      <w:r>
        <w:rPr>
          <w:color w:val="4C0000"/>
        </w:rPr>
        <w:t xml:space="preserve"> korechi</w:t>
      </w:r>
      <w:r>
        <w:rPr>
          <w:color w:val="340000"/>
        </w:rPr>
        <w:t xml:space="preserve"> but</w:t>
      </w:r>
      <w:r>
        <w:rPr>
          <w:color w:val="00006A"/>
        </w:rPr>
        <w:t xml:space="preserve"> pic</w:t>
      </w:r>
      <w:r>
        <w:rPr>
          <w:color w:val="000033"/>
        </w:rPr>
        <w:t xml:space="preserve"> ta</w:t>
      </w:r>
      <w:r>
        <w:rPr>
          <w:color w:val="00004F"/>
        </w:rPr>
        <w:t xml:space="preserve"> set</w:t>
      </w:r>
      <w:r>
        <w:rPr>
          <w:color w:val="330000"/>
        </w:rPr>
        <w:t xml:space="preserve"> korte</w:t>
      </w:r>
      <w:r>
        <w:rPr>
          <w:color w:val="000061"/>
        </w:rPr>
        <w:t xml:space="preserve"> partesi</w:t>
      </w:r>
      <w:r>
        <w:rPr>
          <w:color w:val="00002D"/>
        </w:rPr>
        <w:t xml:space="preserve"> na</w:t>
      </w:r>
      <w:r>
        <w:br/>
      </w:r>
      <w:r>
        <w:rPr>
          <w:color w:val="250000"/>
        </w:rPr>
        <w:t xml:space="preserve"> ami</w:t>
      </w:r>
      <w:r>
        <w:rPr>
          <w:color w:val="320000"/>
        </w:rPr>
        <w:t xml:space="preserve"> amr</w:t>
      </w:r>
      <w:r>
        <w:rPr>
          <w:color w:val="00007C"/>
        </w:rPr>
        <w:t xml:space="preserve"> totthho</w:t>
      </w:r>
      <w:r>
        <w:rPr>
          <w:color w:val="00007C"/>
        </w:rPr>
        <w:t xml:space="preserve"> halkanagad</w:t>
      </w:r>
      <w:r>
        <w:rPr>
          <w:color w:val="470000"/>
        </w:rPr>
        <w:t xml:space="preserve"> korechi</w:t>
      </w:r>
      <w:r>
        <w:rPr>
          <w:color w:val="000078"/>
        </w:rPr>
        <w:t xml:space="preserve"> unsuccess</w:t>
      </w:r>
      <w:r>
        <w:rPr>
          <w:color w:val="000054"/>
        </w:rPr>
        <w:t xml:space="preserve"> dekhacche</w:t>
      </w:r>
      <w:r>
        <w:rPr>
          <w:color w:val="000039"/>
        </w:rPr>
        <w:t xml:space="preserve"> kno</w:t>
      </w:r>
      <w:r>
        <w:br/>
      </w:r>
      <w:r>
        <w:rPr>
          <w:color w:val="4D0000"/>
        </w:rPr>
        <w:t xml:space="preserve"> হালো</w:t>
      </w:r>
      <w:r>
        <w:rPr>
          <w:color w:val="000034"/>
        </w:rPr>
        <w:t xml:space="preserve"> সার</w:t>
      </w:r>
      <w:r>
        <w:rPr>
          <w:color w:val="140000"/>
        </w:rPr>
        <w:t xml:space="preserve"> আমি</w:t>
      </w:r>
      <w:r>
        <w:rPr>
          <w:color w:val="140000"/>
        </w:rPr>
        <w:t xml:space="preserve"> আমার</w:t>
      </w:r>
      <w:r>
        <w:rPr>
          <w:color w:val="00002E"/>
        </w:rPr>
        <w:t xml:space="preserve"> বিকাস</w:t>
      </w:r>
      <w:r>
        <w:rPr>
          <w:color w:val="00004D"/>
        </w:rPr>
        <w:t xml:space="preserve"> আপসটি</w:t>
      </w:r>
      <w:r>
        <w:rPr>
          <w:color w:val="000031"/>
        </w:rPr>
        <w:t xml:space="preserve"> এন</w:t>
      </w:r>
      <w:r>
        <w:rPr>
          <w:color w:val="000027"/>
        </w:rPr>
        <w:t xml:space="preserve"> আইডি</w:t>
      </w:r>
      <w:r>
        <w:rPr>
          <w:color w:val="00004A"/>
        </w:rPr>
        <w:t xml:space="preserve"> দারা</w:t>
      </w:r>
      <w:r>
        <w:rPr>
          <w:color w:val="000045"/>
        </w:rPr>
        <w:t xml:space="preserve"> সেটিং</w:t>
      </w:r>
      <w:r>
        <w:rPr>
          <w:color w:val="350000"/>
        </w:rPr>
        <w:t xml:space="preserve"> করতে</w:t>
      </w:r>
      <w:r>
        <w:rPr>
          <w:color w:val="000032"/>
        </w:rPr>
        <w:t xml:space="preserve"> চায়</w:t>
      </w:r>
      <w:r>
        <w:rPr>
          <w:color w:val="3B0000"/>
        </w:rPr>
        <w:t xml:space="preserve"> কিনতু</w:t>
      </w:r>
      <w:r>
        <w:rPr>
          <w:color w:val="2F0000"/>
        </w:rPr>
        <w:t xml:space="preserve"> তা</w:t>
      </w:r>
      <w:r>
        <w:rPr>
          <w:color w:val="350000"/>
        </w:rPr>
        <w:t xml:space="preserve"> করতে</w:t>
      </w:r>
      <w:r>
        <w:rPr>
          <w:color w:val="00002B"/>
        </w:rPr>
        <w:t xml:space="preserve"> পারছিনা</w:t>
      </w:r>
      <w:r>
        <w:rPr>
          <w:color w:val="350000"/>
        </w:rPr>
        <w:t xml:space="preserve"> এখানে</w:t>
      </w:r>
      <w:r>
        <w:rPr>
          <w:color w:val="000030"/>
        </w:rPr>
        <w:t xml:space="preserve"> এনআইডি</w:t>
      </w:r>
      <w:r>
        <w:rPr>
          <w:color w:val="410000"/>
        </w:rPr>
        <w:t xml:space="preserve"> কনো</w:t>
      </w:r>
      <w:r>
        <w:rPr>
          <w:color w:val="00004D"/>
        </w:rPr>
        <w:t xml:space="preserve"> ওফশন</w:t>
      </w:r>
      <w:r>
        <w:rPr>
          <w:color w:val="000032"/>
        </w:rPr>
        <w:t xml:space="preserve"> দেয়া</w:t>
      </w:r>
      <w:r>
        <w:rPr>
          <w:color w:val="00002C"/>
        </w:rPr>
        <w:t xml:space="preserve"> হয়নি</w:t>
      </w:r>
      <w:r>
        <w:br/>
      </w:r>
      <w:r>
        <w:rPr>
          <w:color w:val="360000"/>
        </w:rPr>
        <w:t xml:space="preserve"> ami</w:t>
      </w:r>
      <w:r>
        <w:rPr>
          <w:color w:val="000086"/>
        </w:rPr>
        <w:t xml:space="preserve"> totto</w:t>
      </w:r>
      <w:r>
        <w:rPr>
          <w:color w:val="00007B"/>
        </w:rPr>
        <w:t xml:space="preserve"> halnagat</w:t>
      </w:r>
      <w:r>
        <w:rPr>
          <w:color w:val="460000"/>
        </w:rPr>
        <w:t xml:space="preserve"> korte</w:t>
      </w:r>
      <w:r>
        <w:rPr>
          <w:color w:val="00008D"/>
        </w:rPr>
        <w:t xml:space="preserve"> parteci</w:t>
      </w:r>
      <w:r>
        <w:rPr>
          <w:color w:val="00003E"/>
        </w:rPr>
        <w:t xml:space="preserve"> na</w:t>
      </w:r>
      <w:r>
        <w:br/>
      </w:r>
      <w:r>
        <w:rPr>
          <w:color w:val="390000"/>
        </w:rPr>
        <w:t xml:space="preserve"> আমার</w:t>
      </w:r>
      <w:r>
        <w:rPr>
          <w:color w:val="00006F"/>
        </w:rPr>
        <w:t xml:space="preserve"> একাউন্টে</w:t>
      </w:r>
      <w:r>
        <w:rPr>
          <w:color w:val="00009C"/>
        </w:rPr>
        <w:t xml:space="preserve"> হালনাগাত</w:t>
      </w:r>
      <w:r>
        <w:rPr>
          <w:color w:val="6F0000"/>
        </w:rPr>
        <w:t xml:space="preserve"> হয়</w:t>
      </w:r>
      <w:r>
        <w:rPr>
          <w:color w:val="000047"/>
        </w:rPr>
        <w:t xml:space="preserve"> না</w:t>
      </w:r>
      <w:r>
        <w:rPr>
          <w:color w:val="000055"/>
        </w:rPr>
        <w:t xml:space="preserve"> কেন</w:t>
      </w:r>
      <w:r>
        <w:br/>
      </w:r>
      <w:r>
        <w:rPr>
          <w:color w:val="170000"/>
        </w:rPr>
        <w:t xml:space="preserve"> amar</w:t>
      </w:r>
      <w:r>
        <w:rPr>
          <w:color w:val="000033"/>
        </w:rPr>
        <w:t xml:space="preserve"> ager</w:t>
      </w:r>
      <w:r>
        <w:rPr>
          <w:color w:val="000042"/>
        </w:rPr>
        <w:t xml:space="preserve"> nid</w:t>
      </w:r>
      <w:r>
        <w:rPr>
          <w:color w:val="000068"/>
        </w:rPr>
        <w:t xml:space="preserve"> card</w:t>
      </w:r>
      <w:r>
        <w:rPr>
          <w:color w:val="00001C"/>
        </w:rPr>
        <w:t xml:space="preserve"> ta</w:t>
      </w:r>
      <w:r>
        <w:rPr>
          <w:color w:val="000027"/>
        </w:rPr>
        <w:t xml:space="preserve"> change</w:t>
      </w:r>
      <w:r>
        <w:rPr>
          <w:color w:val="00001F"/>
        </w:rPr>
        <w:t xml:space="preserve"> kore</w:t>
      </w:r>
      <w:r>
        <w:rPr>
          <w:color w:val="000050"/>
        </w:rPr>
        <w:t xml:space="preserve"> akhon</w:t>
      </w:r>
      <w:r>
        <w:rPr>
          <w:color w:val="000037"/>
        </w:rPr>
        <w:t xml:space="preserve"> smart</w:t>
      </w:r>
      <w:r>
        <w:rPr>
          <w:color w:val="000068"/>
        </w:rPr>
        <w:t xml:space="preserve"> card</w:t>
      </w:r>
      <w:r>
        <w:rPr>
          <w:color w:val="00003C"/>
        </w:rPr>
        <w:t xml:space="preserve"> diyeche</w:t>
      </w:r>
      <w:r>
        <w:rPr>
          <w:color w:val="000000"/>
        </w:rPr>
        <w:t xml:space="preserve"> kintu</w:t>
      </w:r>
      <w:r>
        <w:rPr>
          <w:color w:val="000050"/>
        </w:rPr>
        <w:t xml:space="preserve"> akhon</w:t>
      </w:r>
      <w:r>
        <w:rPr>
          <w:color w:val="000013"/>
        </w:rPr>
        <w:t xml:space="preserve"> bkash</w:t>
      </w:r>
      <w:r>
        <w:rPr>
          <w:color w:val="000016"/>
        </w:rPr>
        <w:t xml:space="preserve"> account</w:t>
      </w:r>
      <w:r>
        <w:rPr>
          <w:color w:val="370000"/>
        </w:rPr>
        <w:t xml:space="preserve"> aa</w:t>
      </w:r>
      <w:r>
        <w:rPr>
          <w:color w:val="00004A"/>
        </w:rPr>
        <w:t xml:space="preserve"> information</w:t>
      </w:r>
      <w:r>
        <w:rPr>
          <w:color w:val="000024"/>
        </w:rPr>
        <w:t xml:space="preserve"> update</w:t>
      </w:r>
      <w:r>
        <w:rPr>
          <w:color w:val="270000"/>
        </w:rPr>
        <w:t xml:space="preserve"> korar</w:t>
      </w:r>
      <w:r>
        <w:rPr>
          <w:color w:val="000030"/>
        </w:rPr>
        <w:t xml:space="preserve"> somoy</w:t>
      </w:r>
      <w:r>
        <w:rPr>
          <w:color w:val="000031"/>
        </w:rPr>
        <w:t xml:space="preserve"> dekhacche</w:t>
      </w:r>
      <w:r>
        <w:rPr>
          <w:color w:val="000042"/>
        </w:rPr>
        <w:t xml:space="preserve"> nid</w:t>
      </w:r>
      <w:r>
        <w:rPr>
          <w:color w:val="00004A"/>
        </w:rPr>
        <w:t xml:space="preserve"> information</w:t>
      </w:r>
      <w:r>
        <w:rPr>
          <w:color w:val="000024"/>
        </w:rPr>
        <w:t xml:space="preserve"> not</w:t>
      </w:r>
      <w:r>
        <w:rPr>
          <w:color w:val="370000"/>
        </w:rPr>
        <w:t xml:space="preserve"> match</w:t>
      </w:r>
      <w:r>
        <w:rPr>
          <w:color w:val="2B0000"/>
        </w:rPr>
        <w:t xml:space="preserve"> with</w:t>
      </w:r>
      <w:r>
        <w:rPr>
          <w:color w:val="00001C"/>
        </w:rPr>
        <w:t xml:space="preserve"> my</w:t>
      </w:r>
      <w:r>
        <w:rPr>
          <w:color w:val="000035"/>
        </w:rPr>
        <w:t xml:space="preserve"> current</w:t>
      </w:r>
      <w:r>
        <w:rPr>
          <w:color w:val="000042"/>
        </w:rPr>
        <w:t xml:space="preserve"> nid</w:t>
      </w:r>
      <w:r>
        <w:rPr>
          <w:color w:val="000068"/>
        </w:rPr>
        <w:t xml:space="preserve"> card</w:t>
      </w:r>
      <w:r>
        <w:rPr>
          <w:color w:val="000050"/>
        </w:rPr>
        <w:t xml:space="preserve"> akhon</w:t>
      </w:r>
      <w:r>
        <w:rPr>
          <w:color w:val="000016"/>
        </w:rPr>
        <w:t xml:space="preserve"> ki</w:t>
      </w:r>
      <w:r>
        <w:rPr>
          <w:color w:val="1C0000"/>
        </w:rPr>
        <w:t xml:space="preserve"> korte</w:t>
      </w:r>
      <w:r>
        <w:rPr>
          <w:color w:val="000026"/>
        </w:rPr>
        <w:t xml:space="preserve"> pari</w:t>
      </w:r>
      <w:r>
        <w:br/>
      </w:r>
      <w:r>
        <w:rPr>
          <w:color w:val="000092"/>
        </w:rPr>
        <w:t xml:space="preserve"> হালনাগাদে</w:t>
      </w:r>
      <w:r>
        <w:rPr>
          <w:color w:val="5D0000"/>
        </w:rPr>
        <w:t xml:space="preserve"> গেলে</w:t>
      </w:r>
      <w:r>
        <w:rPr>
          <w:color w:val="000083"/>
        </w:rPr>
        <w:t xml:space="preserve"> দুখিত</w:t>
      </w:r>
      <w:r>
        <w:rPr>
          <w:color w:val="6D0000"/>
        </w:rPr>
        <w:t xml:space="preserve"> বলতেছে</w:t>
      </w:r>
      <w:r>
        <w:rPr>
          <w:color w:val="000049"/>
        </w:rPr>
        <w:t xml:space="preserve"> কেনো</w:t>
      </w:r>
      <w:r>
        <w:br/>
      </w:r>
      <w:r>
        <w:rPr>
          <w:color w:val="000071"/>
        </w:rPr>
        <w:t xml:space="preserve"> তথ্য</w:t>
      </w:r>
      <w:r>
        <w:rPr>
          <w:color w:val="000078"/>
        </w:rPr>
        <w:t xml:space="preserve"> হালনাগাদ</w:t>
      </w:r>
      <w:r>
        <w:rPr>
          <w:color w:val="560000"/>
        </w:rPr>
        <w:t xml:space="preserve"> করতে</w:t>
      </w:r>
      <w:r>
        <w:rPr>
          <w:color w:val="000085"/>
        </w:rPr>
        <w:t xml:space="preserve"> সমস্যা</w:t>
      </w:r>
      <w:r>
        <w:rPr>
          <w:color w:val="00006F"/>
        </w:rPr>
        <w:t xml:space="preserve"> হচ্ছে</w:t>
      </w:r>
      <w:r>
        <w:br/>
      </w:r>
      <w:r>
        <w:rPr>
          <w:color w:val="1E0000"/>
        </w:rPr>
        <w:t xml:space="preserve"> আমার</w:t>
      </w:r>
      <w:r>
        <w:rPr>
          <w:color w:val="000051"/>
        </w:rPr>
        <w:t xml:space="preserve"> অ্যাপস</w:t>
      </w:r>
      <w:r>
        <w:rPr>
          <w:color w:val="440000"/>
        </w:rPr>
        <w:t xml:space="preserve"> দিয়ে</w:t>
      </w:r>
      <w:r>
        <w:rPr>
          <w:color w:val="000034"/>
        </w:rPr>
        <w:t xml:space="preserve"> তথ্য</w:t>
      </w:r>
      <w:r>
        <w:rPr>
          <w:color w:val="000037"/>
        </w:rPr>
        <w:t xml:space="preserve"> হালনাগাদ</w:t>
      </w:r>
      <w:r>
        <w:rPr>
          <w:color w:val="330000"/>
        </w:rPr>
        <w:t xml:space="preserve"> করা</w:t>
      </w:r>
      <w:r>
        <w:rPr>
          <w:color w:val="000042"/>
        </w:rPr>
        <w:t xml:space="preserve"> যাচ্ছে</w:t>
      </w:r>
      <w:r>
        <w:rPr>
          <w:color w:val="000025"/>
        </w:rPr>
        <w:t xml:space="preserve"> না</w:t>
      </w:r>
      <w:r>
        <w:rPr>
          <w:color w:val="00002C"/>
        </w:rPr>
        <w:t xml:space="preserve"> কেন</w:t>
      </w:r>
      <w:r>
        <w:rPr>
          <w:color w:val="3A0000"/>
        </w:rPr>
        <w:t xml:space="preserve"> একটু</w:t>
      </w:r>
      <w:r>
        <w:rPr>
          <w:color w:val="460000"/>
        </w:rPr>
        <w:t xml:space="preserve"> বলবেন</w:t>
      </w:r>
      <w:r>
        <w:rPr>
          <w:color w:val="430000"/>
        </w:rPr>
        <w:t xml:space="preserve"> প্লিজ</w:t>
      </w:r>
      <w:r>
        <w:rPr>
          <w:color w:val="8A0000"/>
        </w:rPr>
        <w:t xml:space="preserve"> বলেন</w:t>
      </w:r>
      <w:r>
        <w:rPr>
          <w:color w:val="400000"/>
        </w:rPr>
        <w:t xml:space="preserve"> কিছু</w:t>
      </w:r>
      <w:r>
        <w:rPr>
          <w:color w:val="8A0000"/>
        </w:rPr>
        <w:t xml:space="preserve"> বলেন</w:t>
      </w:r>
      <w:r>
        <w:br/>
      </w:r>
      <w:r>
        <w:rPr>
          <w:color w:val="1D0000"/>
        </w:rPr>
        <w:t xml:space="preserve"> i</w:t>
      </w:r>
      <w:r>
        <w:rPr>
          <w:color w:val="000039"/>
        </w:rPr>
        <w:t xml:space="preserve"> give</w:t>
      </w:r>
      <w:r>
        <w:rPr>
          <w:color w:val="000037"/>
        </w:rPr>
        <w:t xml:space="preserve"> all</w:t>
      </w:r>
      <w:r>
        <w:rPr>
          <w:color w:val="000053"/>
        </w:rPr>
        <w:t xml:space="preserve"> information</w:t>
      </w:r>
      <w:r>
        <w:rPr>
          <w:color w:val="260000"/>
        </w:rPr>
        <w:t xml:space="preserve"> is</w:t>
      </w:r>
      <w:r>
        <w:rPr>
          <w:color w:val="000044"/>
        </w:rPr>
        <w:t xml:space="preserve"> correct</w:t>
      </w:r>
      <w:r>
        <w:rPr>
          <w:color w:val="200000"/>
        </w:rPr>
        <w:t xml:space="preserve"> but</w:t>
      </w:r>
      <w:r>
        <w:rPr>
          <w:color w:val="000026"/>
        </w:rPr>
        <w:t xml:space="preserve"> send</w:t>
      </w:r>
      <w:r>
        <w:rPr>
          <w:color w:val="00004B"/>
        </w:rPr>
        <w:t xml:space="preserve"> messages</w:t>
      </w:r>
      <w:r>
        <w:rPr>
          <w:color w:val="000000"/>
        </w:rPr>
        <w:t xml:space="preserve"> sorry</w:t>
      </w:r>
      <w:r>
        <w:rPr>
          <w:color w:val="340000"/>
        </w:rPr>
        <w:t xml:space="preserve"> your</w:t>
      </w:r>
      <w:r>
        <w:rPr>
          <w:color w:val="000049"/>
        </w:rPr>
        <w:t xml:space="preserve"> provided</w:t>
      </w:r>
      <w:r>
        <w:rPr>
          <w:color w:val="000025"/>
        </w:rPr>
        <w:t xml:space="preserve"> nid</w:t>
      </w:r>
      <w:r>
        <w:rPr>
          <w:color w:val="000053"/>
        </w:rPr>
        <w:t xml:space="preserve"> information</w:t>
      </w:r>
      <w:r>
        <w:rPr>
          <w:color w:val="00003F"/>
        </w:rPr>
        <w:t xml:space="preserve"> does</w:t>
      </w:r>
      <w:r>
        <w:rPr>
          <w:color w:val="000029"/>
        </w:rPr>
        <w:t xml:space="preserve"> not</w:t>
      </w:r>
      <w:r>
        <w:rPr>
          <w:color w:val="3D0000"/>
        </w:rPr>
        <w:t xml:space="preserve"> match</w:t>
      </w:r>
      <w:r>
        <w:rPr>
          <w:color w:val="300000"/>
        </w:rPr>
        <w:t xml:space="preserve"> with</w:t>
      </w:r>
      <w:r>
        <w:rPr>
          <w:color w:val="310000"/>
        </w:rPr>
        <w:t xml:space="preserve"> this</w:t>
      </w:r>
      <w:r>
        <w:rPr>
          <w:color w:val="00002B"/>
        </w:rPr>
        <w:t xml:space="preserve"> bkash</w:t>
      </w:r>
      <w:r>
        <w:rPr>
          <w:color w:val="000000"/>
        </w:rPr>
        <w:t xml:space="preserve"> account</w:t>
      </w:r>
      <w:r>
        <w:rPr>
          <w:color w:val="2B0000"/>
        </w:rPr>
        <w:t xml:space="preserve"> for</w:t>
      </w:r>
      <w:r>
        <w:rPr>
          <w:color w:val="000000"/>
        </w:rPr>
        <w:t xml:space="preserve"> help</w:t>
      </w:r>
      <w:r>
        <w:rPr>
          <w:color w:val="290000"/>
        </w:rPr>
        <w:t xml:space="preserve"> please</w:t>
      </w:r>
      <w:r>
        <w:rPr>
          <w:color w:val="000035"/>
        </w:rPr>
        <w:t xml:space="preserve"> call</w:t>
      </w:r>
      <w:r>
        <w:rPr>
          <w:color w:val="00002B"/>
        </w:rPr>
        <w:t xml:space="preserve"> bkash</w:t>
      </w:r>
      <w:r>
        <w:rPr>
          <w:color w:val="000040"/>
        </w:rPr>
        <w:t xml:space="preserve"> helpline</w:t>
      </w:r>
      <w:r>
        <w:br/>
      </w:r>
      <w:r>
        <w:rPr>
          <w:color w:val="350000"/>
        </w:rPr>
        <w:t xml:space="preserve"> vaiya</w:t>
      </w:r>
      <w:r>
        <w:rPr>
          <w:color w:val="360000"/>
        </w:rPr>
        <w:t xml:space="preserve"> amar</w:t>
      </w:r>
      <w:r>
        <w:rPr>
          <w:color w:val="000026"/>
        </w:rPr>
        <w:t xml:space="preserve"> app</w:t>
      </w:r>
      <w:r>
        <w:rPr>
          <w:color w:val="00001F"/>
        </w:rPr>
        <w:t xml:space="preserve"> e</w:t>
      </w:r>
      <w:r>
        <w:rPr>
          <w:color w:val="000023"/>
        </w:rPr>
        <w:t xml:space="preserve"> loan</w:t>
      </w:r>
      <w:r>
        <w:rPr>
          <w:color w:val="00002E"/>
        </w:rPr>
        <w:t xml:space="preserve"> option</w:t>
      </w:r>
      <w:r>
        <w:rPr>
          <w:color w:val="000000"/>
        </w:rPr>
        <w:t xml:space="preserve"> active</w:t>
      </w:r>
      <w:r>
        <w:rPr>
          <w:color w:val="270000"/>
        </w:rPr>
        <w:t xml:space="preserve"> kintu</w:t>
      </w:r>
      <w:r>
        <w:rPr>
          <w:color w:val="190000"/>
        </w:rPr>
        <w:t xml:space="preserve"> ami</w:t>
      </w:r>
      <w:r>
        <w:rPr>
          <w:color w:val="360000"/>
        </w:rPr>
        <w:t xml:space="preserve"> amar</w:t>
      </w:r>
      <w:r>
        <w:rPr>
          <w:color w:val="000026"/>
        </w:rPr>
        <w:t xml:space="preserve"> nid</w:t>
      </w:r>
      <w:r>
        <w:rPr>
          <w:color w:val="3B0000"/>
        </w:rPr>
        <w:t xml:space="preserve"> +</w:t>
      </w:r>
      <w:r>
        <w:rPr>
          <w:color w:val="000038"/>
        </w:rPr>
        <w:t xml:space="preserve"> info</w:t>
      </w:r>
      <w:r>
        <w:rPr>
          <w:color w:val="000051"/>
        </w:rPr>
        <w:t xml:space="preserve"> ditesi</w:t>
      </w:r>
      <w:r>
        <w:rPr>
          <w:color w:val="000029"/>
        </w:rPr>
        <w:t xml:space="preserve"> update</w:t>
      </w:r>
      <w:r>
        <w:rPr>
          <w:color w:val="00003A"/>
        </w:rPr>
        <w:t xml:space="preserve"> successful</w:t>
      </w:r>
      <w:r>
        <w:rPr>
          <w:color w:val="00004C"/>
        </w:rPr>
        <w:t xml:space="preserve"> dekai</w:t>
      </w:r>
      <w:r>
        <w:rPr>
          <w:color w:val="00003A"/>
        </w:rPr>
        <w:t xml:space="preserve"> pore</w:t>
      </w:r>
      <w:r>
        <w:rPr>
          <w:color w:val="360000"/>
        </w:rPr>
        <w:t xml:space="preserve"> abar</w:t>
      </w:r>
      <w:r>
        <w:rPr>
          <w:color w:val="00003D"/>
        </w:rPr>
        <w:t xml:space="preserve"> msg</w:t>
      </w:r>
      <w:r>
        <w:rPr>
          <w:color w:val="370000"/>
        </w:rPr>
        <w:t xml:space="preserve"> ashe</w:t>
      </w:r>
      <w:r>
        <w:rPr>
          <w:color w:val="000048"/>
        </w:rPr>
        <w:t xml:space="preserve"> unsuccessfull</w:t>
      </w:r>
      <w:r>
        <w:rPr>
          <w:color w:val="000000"/>
        </w:rPr>
        <w:t xml:space="preserve"> tu</w:t>
      </w:r>
      <w:r>
        <w:rPr>
          <w:color w:val="000032"/>
        </w:rPr>
        <w:t xml:space="preserve"> check</w:t>
      </w:r>
      <w:r>
        <w:rPr>
          <w:color w:val="000024"/>
        </w:rPr>
        <w:t xml:space="preserve"> kore</w:t>
      </w:r>
      <w:r>
        <w:rPr>
          <w:color w:val="360000"/>
        </w:rPr>
        <w:t xml:space="preserve"> bolben</w:t>
      </w:r>
      <w:r>
        <w:br/>
      </w:r>
      <w:r>
        <w:rPr>
          <w:color w:val="3D0000"/>
        </w:rPr>
        <w:t xml:space="preserve"> amar</w:t>
      </w:r>
      <w:r>
        <w:rPr>
          <w:color w:val="00002E"/>
        </w:rPr>
        <w:t xml:space="preserve"> ei</w:t>
      </w:r>
      <w:r>
        <w:rPr>
          <w:color w:val="00001C"/>
        </w:rPr>
        <w:t xml:space="preserve"> account</w:t>
      </w:r>
      <w:r>
        <w:rPr>
          <w:color w:val="000031"/>
        </w:rPr>
        <w:t xml:space="preserve"> ti</w:t>
      </w:r>
      <w:r>
        <w:rPr>
          <w:color w:val="3D0000"/>
        </w:rPr>
        <w:t xml:space="preserve"> amar</w:t>
      </w:r>
      <w:r>
        <w:rPr>
          <w:color w:val="580000"/>
        </w:rPr>
        <w:t xml:space="preserve"> apur</w:t>
      </w:r>
      <w:r>
        <w:rPr>
          <w:color w:val="000065"/>
        </w:rPr>
        <w:t xml:space="preserve"> id</w:t>
      </w:r>
      <w:r>
        <w:rPr>
          <w:color w:val="5E0000"/>
        </w:rPr>
        <w:t xml:space="preserve"> duye</w:t>
      </w:r>
      <w:r>
        <w:rPr>
          <w:color w:val="00003B"/>
        </w:rPr>
        <w:t xml:space="preserve"> khula</w:t>
      </w:r>
      <w:r>
        <w:rPr>
          <w:color w:val="000000"/>
        </w:rPr>
        <w:t xml:space="preserve"> hoicilo</w:t>
      </w:r>
      <w:r>
        <w:rPr>
          <w:color w:val="000033"/>
        </w:rPr>
        <w:t xml:space="preserve"> akhon</w:t>
      </w:r>
      <w:r>
        <w:rPr>
          <w:color w:val="260000"/>
        </w:rPr>
        <w:t xml:space="preserve"> amr</w:t>
      </w:r>
      <w:r>
        <w:rPr>
          <w:color w:val="000065"/>
        </w:rPr>
        <w:t xml:space="preserve"> id</w:t>
      </w:r>
      <w:r>
        <w:rPr>
          <w:color w:val="2D0000"/>
        </w:rPr>
        <w:t xml:space="preserve"> diye</w:t>
      </w:r>
      <w:r>
        <w:rPr>
          <w:color w:val="000043"/>
        </w:rPr>
        <w:t xml:space="preserve"> kyc</w:t>
      </w:r>
      <w:r>
        <w:rPr>
          <w:color w:val="000051"/>
        </w:rPr>
        <w:t xml:space="preserve"> dicci</w:t>
      </w:r>
      <w:r>
        <w:rPr>
          <w:color w:val="250000"/>
        </w:rPr>
        <w:t xml:space="preserve"> but</w:t>
      </w:r>
      <w:r>
        <w:rPr>
          <w:color w:val="000038"/>
        </w:rPr>
        <w:t xml:space="preserve"> hocce</w:t>
      </w:r>
      <w:r>
        <w:rPr>
          <w:color w:val="000020"/>
        </w:rPr>
        <w:t xml:space="preserve"> na</w:t>
      </w:r>
      <w:r>
        <w:rPr>
          <w:color w:val="00002C"/>
        </w:rPr>
        <w:t xml:space="preserve"> keno</w:t>
      </w:r>
      <w:r>
        <w:br/>
      </w:r>
      <w:r>
        <w:rPr>
          <w:color w:val="270000"/>
        </w:rPr>
        <w:t xml:space="preserve"> আমি</w:t>
      </w:r>
      <w:r>
        <w:rPr>
          <w:color w:val="0000A8"/>
        </w:rPr>
        <w:t xml:space="preserve"> ইনফর্মেশন</w:t>
      </w:r>
      <w:r>
        <w:rPr>
          <w:color w:val="000056"/>
        </w:rPr>
        <w:t xml:space="preserve"> আপডেট</w:t>
      </w:r>
      <w:r>
        <w:rPr>
          <w:color w:val="000025"/>
        </w:rPr>
        <w:t xml:space="preserve"> দিতে</w:t>
      </w:r>
      <w:r>
        <w:rPr>
          <w:color w:val="000000"/>
        </w:rPr>
        <w:t xml:space="preserve"> পারছিনা</w:t>
      </w:r>
      <w:r>
        <w:rPr>
          <w:color w:val="00001E"/>
        </w:rPr>
        <w:t xml:space="preserve"> এখন</w:t>
      </w:r>
      <w:r>
        <w:rPr>
          <w:color w:val="00001E"/>
        </w:rPr>
        <w:t xml:space="preserve"> কিভাবে</w:t>
      </w:r>
      <w:r>
        <w:rPr>
          <w:color w:val="000040"/>
        </w:rPr>
        <w:t xml:space="preserve"> সহযোগীতা</w:t>
      </w:r>
      <w:r>
        <w:rPr>
          <w:color w:val="000000"/>
        </w:rPr>
        <w:t xml:space="preserve"> পাবো</w:t>
      </w:r>
      <w:r>
        <w:rPr>
          <w:color w:val="270000"/>
        </w:rPr>
        <w:t xml:space="preserve"> আমি</w:t>
      </w:r>
      <w:r>
        <w:rPr>
          <w:color w:val="000052"/>
        </w:rPr>
        <w:t xml:space="preserve"> বার</w:t>
      </w:r>
      <w:r>
        <w:rPr>
          <w:color w:val="000052"/>
        </w:rPr>
        <w:t xml:space="preserve"> বার</w:t>
      </w:r>
      <w:r>
        <w:rPr>
          <w:color w:val="000039"/>
        </w:rPr>
        <w:t xml:space="preserve"> ট্রাই</w:t>
      </w:r>
      <w:r>
        <w:rPr>
          <w:color w:val="240000"/>
        </w:rPr>
        <w:t xml:space="preserve"> করছি</w:t>
      </w:r>
      <w:r>
        <w:rPr>
          <w:color w:val="000000"/>
        </w:rPr>
        <w:t xml:space="preserve"> বাট</w:t>
      </w:r>
      <w:r>
        <w:rPr>
          <w:color w:val="130000"/>
        </w:rPr>
        <w:t xml:space="preserve"> আমার</w:t>
      </w:r>
      <w:r>
        <w:rPr>
          <w:color w:val="0000A8"/>
        </w:rPr>
        <w:t xml:space="preserve"> ইনফর্মেশন</w:t>
      </w:r>
      <w:r>
        <w:rPr>
          <w:color w:val="000012"/>
        </w:rPr>
        <w:t xml:space="preserve"> বিকাশ</w:t>
      </w:r>
      <w:r>
        <w:rPr>
          <w:color w:val="000034"/>
        </w:rPr>
        <w:t xml:space="preserve"> এ্যাপ</w:t>
      </w:r>
      <w:r>
        <w:rPr>
          <w:color w:val="000000"/>
        </w:rPr>
        <w:t xml:space="preserve"> নিচ্ছেনা</w:t>
      </w:r>
      <w:r>
        <w:rPr>
          <w:color w:val="000049"/>
        </w:rPr>
        <w:t xml:space="preserve"> এগেইন</w:t>
      </w:r>
      <w:r>
        <w:rPr>
          <w:color w:val="0000A8"/>
        </w:rPr>
        <w:t xml:space="preserve"> ইনফর্মেশন</w:t>
      </w:r>
      <w:r>
        <w:rPr>
          <w:color w:val="000056"/>
        </w:rPr>
        <w:t xml:space="preserve"> আপডেট</w:t>
      </w:r>
      <w:r>
        <w:rPr>
          <w:color w:val="000000"/>
        </w:rPr>
        <w:t xml:space="preserve"> চাচ্ছে</w:t>
      </w:r>
      <w:r>
        <w:br/>
      </w:r>
      <w:r>
        <w:rPr>
          <w:color w:val="340000"/>
        </w:rPr>
        <w:t xml:space="preserve"> vaiya</w:t>
      </w:r>
      <w:r>
        <w:rPr>
          <w:color w:val="210000"/>
        </w:rPr>
        <w:t xml:space="preserve"> amr</w:t>
      </w:r>
      <w:r>
        <w:rPr>
          <w:color w:val="000016"/>
        </w:rPr>
        <w:t xml:space="preserve"> bkash</w:t>
      </w:r>
      <w:r>
        <w:rPr>
          <w:color w:val="000019"/>
        </w:rPr>
        <w:t xml:space="preserve"> account</w:t>
      </w:r>
      <w:r>
        <w:rPr>
          <w:color w:val="000030"/>
        </w:rPr>
        <w:t xml:space="preserve"> r</w:t>
      </w:r>
      <w:r>
        <w:rPr>
          <w:color w:val="00002A"/>
        </w:rPr>
        <w:t xml:space="preserve"> information</w:t>
      </w:r>
      <w:r>
        <w:rPr>
          <w:color w:val="000029"/>
        </w:rPr>
        <w:t xml:space="preserve"> update</w:t>
      </w:r>
      <w:r>
        <w:rPr>
          <w:color w:val="610000"/>
        </w:rPr>
        <w:t xml:space="preserve"> hocche</w:t>
      </w:r>
      <w:r>
        <w:rPr>
          <w:color w:val="000039"/>
        </w:rPr>
        <w:t xml:space="preserve"> na</w:t>
      </w:r>
      <w:r>
        <w:rPr>
          <w:color w:val="180000"/>
        </w:rPr>
        <w:t xml:space="preserve"> ami</w:t>
      </w:r>
      <w:r>
        <w:rPr>
          <w:color w:val="0000A1"/>
        </w:rPr>
        <w:t xml:space="preserve"> cll</w:t>
      </w:r>
      <w:r>
        <w:rPr>
          <w:color w:val="000053"/>
        </w:rPr>
        <w:t xml:space="preserve"> centreo</w:t>
      </w:r>
      <w:r>
        <w:rPr>
          <w:color w:val="0000A1"/>
        </w:rPr>
        <w:t xml:space="preserve"> cll</w:t>
      </w:r>
      <w:r>
        <w:rPr>
          <w:color w:val="000000"/>
        </w:rPr>
        <w:t xml:space="preserve"> dislam</w:t>
      </w:r>
      <w:r>
        <w:rPr>
          <w:color w:val="000000"/>
        </w:rPr>
        <w:t xml:space="preserve"> kintu</w:t>
      </w:r>
      <w:r>
        <w:rPr>
          <w:color w:val="450000"/>
        </w:rPr>
        <w:t xml:space="preserve"> tao</w:t>
      </w:r>
      <w:r>
        <w:rPr>
          <w:color w:val="350000"/>
        </w:rPr>
        <w:t xml:space="preserve"> thik</w:t>
      </w:r>
      <w:r>
        <w:rPr>
          <w:color w:val="610000"/>
        </w:rPr>
        <w:t xml:space="preserve"> hocche</w:t>
      </w:r>
      <w:r>
        <w:rPr>
          <w:color w:val="000039"/>
        </w:rPr>
        <w:t xml:space="preserve"> na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6D"/>
        </w:rPr>
        <w:t xml:space="preserve"> একাউন্টে</w:t>
      </w:r>
      <w:r>
        <w:rPr>
          <w:color w:val="000063"/>
        </w:rPr>
        <w:t xml:space="preserve"> তথ্য</w:t>
      </w:r>
      <w:r>
        <w:rPr>
          <w:color w:val="00007F"/>
        </w:rPr>
        <w:t xml:space="preserve"> আপডেট</w:t>
      </w:r>
      <w:r>
        <w:rPr>
          <w:color w:val="4B0000"/>
        </w:rPr>
        <w:t xml:space="preserve"> করতে</w:t>
      </w:r>
      <w:r>
        <w:rPr>
          <w:color w:val="00007A"/>
        </w:rPr>
        <w:t xml:space="preserve"> পারছিনা</w:t>
      </w:r>
      <w:r>
        <w:br/>
      </w:r>
      <w:r>
        <w:rPr>
          <w:color w:val="1D0000"/>
        </w:rPr>
        <w:t xml:space="preserve"> ami</w:t>
      </w:r>
      <w:r>
        <w:rPr>
          <w:color w:val="000032"/>
        </w:rPr>
        <w:t xml:space="preserve"> savings</w:t>
      </w:r>
      <w:r>
        <w:rPr>
          <w:color w:val="00003A"/>
        </w:rPr>
        <w:t xml:space="preserve"> account</w:t>
      </w:r>
      <w:r>
        <w:rPr>
          <w:color w:val="00004B"/>
        </w:rPr>
        <w:t xml:space="preserve"> kholar</w:t>
      </w:r>
      <w:r>
        <w:rPr>
          <w:color w:val="300000"/>
        </w:rPr>
        <w:t xml:space="preserve"> jonno</w:t>
      </w:r>
      <w:r>
        <w:rPr>
          <w:color w:val="000062"/>
        </w:rPr>
        <w:t xml:space="preserve"> niid</w:t>
      </w:r>
      <w:r>
        <w:rPr>
          <w:color w:val="610000"/>
        </w:rPr>
        <w:t xml:space="preserve"> ar</w:t>
      </w:r>
      <w:r>
        <w:rPr>
          <w:color w:val="000031"/>
        </w:rPr>
        <w:t xml:space="preserve"> information</w:t>
      </w:r>
      <w:r>
        <w:rPr>
          <w:color w:val="000054"/>
        </w:rPr>
        <w:t xml:space="preserve"> dicci</w:t>
      </w:r>
      <w:r>
        <w:rPr>
          <w:color w:val="260000"/>
        </w:rPr>
        <w:t xml:space="preserve"> but</w:t>
      </w:r>
      <w:r>
        <w:rPr>
          <w:color w:val="1F0000"/>
        </w:rPr>
        <w:t xml:space="preserve"> amar</w:t>
      </w:r>
      <w:r>
        <w:rPr>
          <w:color w:val="00003A"/>
        </w:rPr>
        <w:t xml:space="preserve"> account</w:t>
      </w:r>
      <w:r>
        <w:rPr>
          <w:color w:val="610000"/>
        </w:rPr>
        <w:t xml:space="preserve"> ar</w:t>
      </w:r>
      <w:r>
        <w:rPr>
          <w:color w:val="000040"/>
        </w:rPr>
        <w:t xml:space="preserve"> sathe</w:t>
      </w:r>
      <w:r>
        <w:rPr>
          <w:color w:val="490000"/>
        </w:rPr>
        <w:t xml:space="preserve"> match</w:t>
      </w:r>
      <w:r>
        <w:rPr>
          <w:color w:val="000044"/>
        </w:rPr>
        <w:t xml:space="preserve"> korce</w:t>
      </w:r>
      <w:r>
        <w:rPr>
          <w:color w:val="000000"/>
        </w:rPr>
        <w:t xml:space="preserve"> na</w:t>
      </w:r>
      <w:r>
        <w:rPr>
          <w:color w:val="000000"/>
        </w:rPr>
        <w:t xml:space="preserve"> to</w:t>
      </w:r>
      <w:r>
        <w:rPr>
          <w:color w:val="00001E"/>
        </w:rPr>
        <w:t xml:space="preserve"> ki</w:t>
      </w:r>
      <w:r>
        <w:rPr>
          <w:color w:val="250000"/>
        </w:rPr>
        <w:t xml:space="preserve"> korte</w:t>
      </w:r>
      <w:r>
        <w:rPr>
          <w:color w:val="000032"/>
        </w:rPr>
        <w:t xml:space="preserve"> pari</w:t>
      </w:r>
      <w:r>
        <w:rPr>
          <w:color w:val="000000"/>
        </w:rPr>
        <w:t xml:space="preserve"> akhon</w:t>
      </w:r>
      <w:r>
        <w:br/>
      </w:r>
      <w:r>
        <w:rPr>
          <w:color w:val="1B0000"/>
        </w:rPr>
        <w:t xml:space="preserve"> amar</w:t>
      </w:r>
      <w:r>
        <w:rPr>
          <w:color w:val="000016"/>
        </w:rPr>
        <w:t xml:space="preserve"> bkash</w:t>
      </w:r>
      <w:r>
        <w:rPr>
          <w:color w:val="000019"/>
        </w:rPr>
        <w:t xml:space="preserve"> account</w:t>
      </w:r>
      <w:r>
        <w:rPr>
          <w:color w:val="000020"/>
        </w:rPr>
        <w:t xml:space="preserve"> ta</w:t>
      </w:r>
      <w:r>
        <w:rPr>
          <w:color w:val="000044"/>
        </w:rPr>
        <w:t xml:space="preserve"> ammur</w:t>
      </w:r>
      <w:r>
        <w:rPr>
          <w:color w:val="00004C"/>
        </w:rPr>
        <w:t xml:space="preserve"> nid</w:t>
      </w:r>
      <w:r>
        <w:rPr>
          <w:color w:val="280000"/>
        </w:rPr>
        <w:t xml:space="preserve"> diye</w:t>
      </w:r>
      <w:r>
        <w:rPr>
          <w:color w:val="000035"/>
        </w:rPr>
        <w:t xml:space="preserve"> khula</w:t>
      </w:r>
      <w:r>
        <w:rPr>
          <w:color w:val="000054"/>
        </w:rPr>
        <w:t xml:space="preserve"> slo</w:t>
      </w:r>
      <w:r>
        <w:rPr>
          <w:color w:val="510000"/>
        </w:rPr>
        <w:t xml:space="preserve"> kntu</w:t>
      </w:r>
      <w:r>
        <w:rPr>
          <w:color w:val="000037"/>
        </w:rPr>
        <w:t xml:space="preserve"> ekhn</w:t>
      </w:r>
      <w:r>
        <w:rPr>
          <w:color w:val="400000"/>
        </w:rPr>
        <w:t xml:space="preserve"> abr</w:t>
      </w:r>
      <w:r>
        <w:rPr>
          <w:color w:val="00002B"/>
        </w:rPr>
        <w:t xml:space="preserve"> information</w:t>
      </w:r>
      <w:r>
        <w:rPr>
          <w:color w:val="000039"/>
        </w:rPr>
        <w:t xml:space="preserve"> submit</w:t>
      </w:r>
      <w:r>
        <w:rPr>
          <w:color w:val="510000"/>
        </w:rPr>
        <w:t xml:space="preserve"> krtesi</w:t>
      </w:r>
      <w:r>
        <w:rPr>
          <w:color w:val="00001F"/>
        </w:rPr>
        <w:t xml:space="preserve"> to</w:t>
      </w:r>
      <w:r>
        <w:rPr>
          <w:color w:val="000039"/>
        </w:rPr>
        <w:t xml:space="preserve"> dekhacche</w:t>
      </w:r>
      <w:r>
        <w:rPr>
          <w:color w:val="360000"/>
        </w:rPr>
        <w:t xml:space="preserve"> apu</w:t>
      </w:r>
      <w:r>
        <w:rPr>
          <w:color w:val="310000"/>
        </w:rPr>
        <w:t xml:space="preserve"> je</w:t>
      </w:r>
      <w:r>
        <w:rPr>
          <w:color w:val="00004C"/>
        </w:rPr>
        <w:t xml:space="preserve"> nid</w:t>
      </w:r>
      <w:r>
        <w:rPr>
          <w:color w:val="2F0000"/>
        </w:rPr>
        <w:t xml:space="preserve"> naki</w:t>
      </w:r>
      <w:r>
        <w:rPr>
          <w:color w:val="00002E"/>
        </w:rPr>
        <w:t xml:space="preserve"> vul</w:t>
      </w:r>
      <w:r>
        <w:br/>
      </w:r>
      <w:r>
        <w:rPr>
          <w:color w:val="1D0000"/>
        </w:rPr>
        <w:t xml:space="preserve"> ami</w:t>
      </w:r>
      <w:r>
        <w:rPr>
          <w:color w:val="450000"/>
        </w:rPr>
        <w:t xml:space="preserve"> just</w:t>
      </w:r>
      <w:r>
        <w:rPr>
          <w:color w:val="000000"/>
        </w:rPr>
        <w:t xml:space="preserve"> mnt</w:t>
      </w:r>
      <w:r>
        <w:rPr>
          <w:color w:val="380000"/>
        </w:rPr>
        <w:t xml:space="preserve"> age</w:t>
      </w:r>
      <w:r>
        <w:rPr>
          <w:color w:val="500000"/>
        </w:rPr>
        <w:t xml:space="preserve"> amr</w:t>
      </w:r>
      <w:r>
        <w:rPr>
          <w:color w:val="00001A"/>
        </w:rPr>
        <w:t xml:space="preserve"> bkash</w:t>
      </w:r>
      <w:r>
        <w:rPr>
          <w:color w:val="000023"/>
        </w:rPr>
        <w:t xml:space="preserve"> number</w:t>
      </w:r>
      <w:r>
        <w:rPr>
          <w:color w:val="000026"/>
        </w:rPr>
        <w:t xml:space="preserve"> theke</w:t>
      </w:r>
      <w:r>
        <w:rPr>
          <w:color w:val="00003D"/>
        </w:rPr>
        <w:t xml:space="preserve"> sob</w:t>
      </w:r>
      <w:r>
        <w:rPr>
          <w:color w:val="000032"/>
        </w:rPr>
        <w:t xml:space="preserve"> information</w:t>
      </w:r>
      <w:r>
        <w:rPr>
          <w:color w:val="300000"/>
        </w:rPr>
        <w:t xml:space="preserve"> diye</w:t>
      </w:r>
      <w:r>
        <w:rPr>
          <w:color w:val="00003A"/>
        </w:rPr>
        <w:t xml:space="preserve"> halnagad</w:t>
      </w:r>
      <w:r>
        <w:rPr>
          <w:color w:val="260000"/>
        </w:rPr>
        <w:t xml:space="preserve"> korte</w:t>
      </w:r>
      <w:r>
        <w:rPr>
          <w:color w:val="00008C"/>
        </w:rPr>
        <w:t xml:space="preserve"> unsuccessful</w:t>
      </w:r>
      <w:r>
        <w:rPr>
          <w:color w:val="000000"/>
        </w:rPr>
        <w:t xml:space="preserve"> holam</w:t>
      </w:r>
      <w:r>
        <w:rPr>
          <w:color w:val="500000"/>
        </w:rPr>
        <w:t xml:space="preserve"> amr</w:t>
      </w:r>
      <w:r>
        <w:rPr>
          <w:color w:val="00008C"/>
        </w:rPr>
        <w:t xml:space="preserve"> unsuccessful</w:t>
      </w:r>
      <w:r>
        <w:rPr>
          <w:color w:val="260000"/>
        </w:rPr>
        <w:t xml:space="preserve"> er</w:t>
      </w:r>
      <w:r>
        <w:rPr>
          <w:color w:val="000043"/>
        </w:rPr>
        <w:t xml:space="preserve"> karon</w:t>
      </w:r>
      <w:r>
        <w:rPr>
          <w:color w:val="000026"/>
        </w:rPr>
        <w:t xml:space="preserve"> ta</w:t>
      </w:r>
      <w:r>
        <w:rPr>
          <w:color w:val="00001E"/>
        </w:rPr>
        <w:t xml:space="preserve"> ki</w:t>
      </w:r>
      <w:r>
        <w:rPr>
          <w:color w:val="000045"/>
        </w:rPr>
        <w:t xml:space="preserve"> bola</w:t>
      </w:r>
      <w:r>
        <w:rPr>
          <w:color w:val="000000"/>
        </w:rPr>
        <w:t xml:space="preserve"> jabe</w:t>
      </w:r>
      <w:r>
        <w:br/>
      </w:r>
      <w:r>
        <w:rPr>
          <w:color w:val="210000"/>
        </w:rPr>
        <w:t xml:space="preserve"> আমি</w:t>
      </w:r>
      <w:r>
        <w:rPr>
          <w:color w:val="000057"/>
        </w:rPr>
        <w:t xml:space="preserve"> একবার</w:t>
      </w:r>
      <w:r>
        <w:rPr>
          <w:color w:val="000035"/>
        </w:rPr>
        <w:t xml:space="preserve"> বিকাশে</w:t>
      </w:r>
      <w:r>
        <w:rPr>
          <w:color w:val="000072"/>
        </w:rPr>
        <w:t xml:space="preserve"> তথ্য</w:t>
      </w:r>
      <w:r>
        <w:rPr>
          <w:color w:val="000079"/>
        </w:rPr>
        <w:t xml:space="preserve"> হালনাগাদ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তবে</w:t>
      </w:r>
      <w:r>
        <w:rPr>
          <w:color w:val="00003C"/>
        </w:rPr>
        <w:t xml:space="preserve"> কেনো</w:t>
      </w:r>
      <w:r>
        <w:rPr>
          <w:color w:val="000049"/>
        </w:rPr>
        <w:t xml:space="preserve"> আবার</w:t>
      </w:r>
      <w:r>
        <w:rPr>
          <w:color w:val="000072"/>
        </w:rPr>
        <w:t xml:space="preserve"> তথ্য</w:t>
      </w:r>
      <w:r>
        <w:rPr>
          <w:color w:val="000079"/>
        </w:rPr>
        <w:t xml:space="preserve"> হালনাগাদ</w:t>
      </w:r>
      <w:r>
        <w:rPr>
          <w:color w:val="2B0000"/>
        </w:rPr>
        <w:t xml:space="preserve"> করতে</w:t>
      </w:r>
      <w:r>
        <w:rPr>
          <w:color w:val="5A0000"/>
        </w:rPr>
        <w:t xml:space="preserve"> বলতেছে</w:t>
      </w:r>
      <w:r>
        <w:rPr>
          <w:color w:val="000038"/>
        </w:rPr>
        <w:t xml:space="preserve"> জানতে</w:t>
      </w:r>
      <w:r>
        <w:rPr>
          <w:color w:val="000039"/>
        </w:rPr>
        <w:t xml:space="preserve"> পারি</w:t>
      </w:r>
      <w:r>
        <w:br/>
      </w:r>
      <w:r>
        <w:rPr>
          <w:color w:val="00006B"/>
        </w:rPr>
        <w:t xml:space="preserve"> আমিতো</w:t>
      </w:r>
      <w:r>
        <w:rPr>
          <w:color w:val="210000"/>
        </w:rPr>
        <w:t xml:space="preserve"> আমার</w:t>
      </w:r>
      <w:r>
        <w:rPr>
          <w:color w:val="000054"/>
        </w:rPr>
        <w:t xml:space="preserve"> সকল</w:t>
      </w:r>
      <w:r>
        <w:rPr>
          <w:color w:val="00007F"/>
        </w:rPr>
        <w:t xml:space="preserve"> ডকমেন্ট</w:t>
      </w:r>
      <w:r>
        <w:rPr>
          <w:color w:val="00005F"/>
        </w:rPr>
        <w:t xml:space="preserve"> দিচ্ছি</w:t>
      </w:r>
      <w:r>
        <w:rPr>
          <w:color w:val="2F0000"/>
        </w:rPr>
        <w:t xml:space="preserve"> কিন্তু</w:t>
      </w:r>
      <w:r>
        <w:rPr>
          <w:color w:val="000034"/>
        </w:rPr>
        <w:t xml:space="preserve"> এখন</w:t>
      </w:r>
      <w:r>
        <w:rPr>
          <w:color w:val="00004B"/>
        </w:rPr>
        <w:t xml:space="preserve"> আপডেট</w:t>
      </w:r>
      <w:r>
        <w:rPr>
          <w:color w:val="00005E"/>
        </w:rPr>
        <w:t xml:space="preserve"> পাচ্ছিনা</w:t>
      </w:r>
      <w:r>
        <w:br/>
      </w:r>
      <w:r>
        <w:rPr>
          <w:color w:val="000000"/>
        </w:rPr>
        <w:t xml:space="preserve"> hi</w:t>
      </w:r>
      <w:r>
        <w:rPr>
          <w:color w:val="000000"/>
        </w:rPr>
        <w:t xml:space="preserve"> ami</w:t>
      </w:r>
      <w:r>
        <w:rPr>
          <w:color w:val="000034"/>
        </w:rPr>
        <w:t xml:space="preserve"> nid</w:t>
      </w:r>
      <w:r>
        <w:rPr>
          <w:color w:val="000037"/>
        </w:rPr>
        <w:t xml:space="preserve"> card</w:t>
      </w:r>
      <w:r>
        <w:rPr>
          <w:color w:val="5A0000"/>
        </w:rPr>
        <w:t xml:space="preserve"> die</w:t>
      </w:r>
      <w:r>
        <w:rPr>
          <w:color w:val="000023"/>
        </w:rPr>
        <w:t xml:space="preserve"> account</w:t>
      </w:r>
      <w:r>
        <w:rPr>
          <w:color w:val="00003A"/>
        </w:rPr>
        <w:t xml:space="preserve"> open</w:t>
      </w:r>
      <w:r>
        <w:rPr>
          <w:color w:val="430000"/>
        </w:rPr>
        <w:t xml:space="preserve"> korechi</w:t>
      </w:r>
      <w:r>
        <w:rPr>
          <w:color w:val="2D0000"/>
        </w:rPr>
        <w:t xml:space="preserve"> but</w:t>
      </w:r>
      <w:r>
        <w:rPr>
          <w:color w:val="000048"/>
        </w:rPr>
        <w:t xml:space="preserve"> akon</w:t>
      </w:r>
      <w:r>
        <w:rPr>
          <w:color w:val="000076"/>
        </w:rPr>
        <w:t xml:space="preserve"> information</w:t>
      </w:r>
      <w:r>
        <w:rPr>
          <w:color w:val="000039"/>
        </w:rPr>
        <w:t xml:space="preserve"> update</w:t>
      </w:r>
      <w:r>
        <w:rPr>
          <w:color w:val="00005D"/>
        </w:rPr>
        <w:t xml:space="preserve"> nicce</w:t>
      </w:r>
      <w:r>
        <w:rPr>
          <w:color w:val="000027"/>
        </w:rPr>
        <w:t xml:space="preserve"> na</w:t>
      </w:r>
      <w:r>
        <w:rPr>
          <w:color w:val="520000"/>
        </w:rPr>
        <w:t xml:space="preserve"> same</w:t>
      </w:r>
      <w:r>
        <w:rPr>
          <w:color w:val="000076"/>
        </w:rPr>
        <w:t xml:space="preserve"> information</w:t>
      </w:r>
      <w:r>
        <w:rPr>
          <w:color w:val="000000"/>
        </w:rPr>
        <w:t xml:space="preserve"> a'keno</w:t>
      </w:r>
      <w:r>
        <w:br/>
      </w:r>
      <w:r>
        <w:rPr>
          <w:color w:val="0000E9"/>
        </w:rPr>
        <w:t xml:space="preserve"> bar</w:t>
      </w:r>
      <w:r>
        <w:rPr>
          <w:color w:val="0000E9"/>
        </w:rPr>
        <w:t xml:space="preserve"> bar</w:t>
      </w:r>
      <w:r>
        <w:rPr>
          <w:color w:val="000033"/>
        </w:rPr>
        <w:t xml:space="preserve"> information</w:t>
      </w:r>
      <w:r>
        <w:rPr>
          <w:color w:val="000031"/>
        </w:rPr>
        <w:t xml:space="preserve"> update</w:t>
      </w:r>
      <w:r>
        <w:rPr>
          <w:color w:val="000000"/>
        </w:rPr>
        <w:t xml:space="preserve"> ditasi</w:t>
      </w:r>
      <w:r>
        <w:rPr>
          <w:color w:val="000000"/>
        </w:rPr>
        <w:t xml:space="preserve"> unsucessful</w:t>
      </w:r>
      <w:r>
        <w:rPr>
          <w:color w:val="00004A"/>
        </w:rPr>
        <w:t xml:space="preserve"> dekhasse</w:t>
      </w:r>
      <w:r>
        <w:rPr>
          <w:color w:val="0000E9"/>
        </w:rPr>
        <w:t xml:space="preserve"> bar</w:t>
      </w:r>
      <w:r>
        <w:rPr>
          <w:color w:val="0000E9"/>
        </w:rPr>
        <w:t xml:space="preserve"> bar</w:t>
      </w:r>
      <w:r>
        <w:br/>
      </w:r>
      <w:r>
        <w:rPr>
          <w:color w:val="510000"/>
        </w:rPr>
        <w:t xml:space="preserve"> স্যার</w:t>
      </w:r>
      <w:r>
        <w:rPr>
          <w:color w:val="2B0000"/>
        </w:rPr>
        <w:t xml:space="preserve"> আমার</w:t>
      </w:r>
      <w:r>
        <w:rPr>
          <w:color w:val="00004B"/>
        </w:rPr>
        <w:t xml:space="preserve"> তথ্য</w:t>
      </w:r>
      <w:r>
        <w:rPr>
          <w:color w:val="00004F"/>
        </w:rPr>
        <w:t xml:space="preserve"> হালনাগাদ</w:t>
      </w:r>
      <w:r>
        <w:rPr>
          <w:color w:val="00008A"/>
        </w:rPr>
        <w:t xml:space="preserve"> অপসন</w:t>
      </w:r>
      <w:r>
        <w:rPr>
          <w:color w:val="000048"/>
        </w:rPr>
        <w:t xml:space="preserve"> টা</w:t>
      </w:r>
      <w:r>
        <w:rPr>
          <w:color w:val="00008D"/>
        </w:rPr>
        <w:t xml:space="preserve"> দুঃখীত</w:t>
      </w:r>
      <w:r>
        <w:rPr>
          <w:color w:val="000000"/>
        </w:rPr>
        <w:t xml:space="preserve"> দেখায়</w:t>
      </w:r>
      <w:r>
        <w:br/>
      </w:r>
      <w:r>
        <w:rPr>
          <w:color w:val="36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2A"/>
        </w:rPr>
        <w:t xml:space="preserve"> সেভিংস</w:t>
      </w:r>
      <w:r>
        <w:rPr>
          <w:color w:val="000054"/>
        </w:rPr>
        <w:t xml:space="preserve"> মেনুতে</w:t>
      </w:r>
      <w:r>
        <w:rPr>
          <w:color w:val="000092"/>
        </w:rPr>
        <w:t xml:space="preserve"> প্রবেশ</w:t>
      </w:r>
      <w:r>
        <w:rPr>
          <w:color w:val="4B0000"/>
        </w:rPr>
        <w:t xml:space="preserve"> করলে</w:t>
      </w:r>
      <w:r>
        <w:rPr>
          <w:color w:val="160000"/>
        </w:rPr>
        <w:t xml:space="preserve"> আমার</w:t>
      </w:r>
      <w:r>
        <w:rPr>
          <w:color w:val="000026"/>
        </w:rPr>
        <w:t xml:space="preserve"> তথ্য</w:t>
      </w:r>
      <w:r>
        <w:rPr>
          <w:color w:val="000031"/>
        </w:rPr>
        <w:t xml:space="preserve"> আপডেট</w:t>
      </w:r>
      <w:r>
        <w:rPr>
          <w:color w:val="1D0000"/>
        </w:rPr>
        <w:t xml:space="preserve"> করতে</w:t>
      </w:r>
      <w:r>
        <w:rPr>
          <w:color w:val="380000"/>
        </w:rPr>
        <w:t xml:space="preserve"> বলা</w:t>
      </w:r>
      <w:r>
        <w:rPr>
          <w:color w:val="000000"/>
        </w:rPr>
        <w:t xml:space="preserve"> হয়</w:t>
      </w:r>
      <w:r>
        <w:rPr>
          <w:color w:val="00004E"/>
        </w:rPr>
        <w:t xml:space="preserve"> আপডেটে</w:t>
      </w:r>
      <w:r>
        <w:rPr>
          <w:color w:val="000092"/>
        </w:rPr>
        <w:t xml:space="preserve"> প্রবেশ</w:t>
      </w:r>
      <w:r>
        <w:rPr>
          <w:color w:val="4B0000"/>
        </w:rPr>
        <w:t xml:space="preserve"> করলে</w:t>
      </w:r>
      <w:r>
        <w:rPr>
          <w:color w:val="460000"/>
        </w:rPr>
        <w:t xml:space="preserve"> কিছুই</w:t>
      </w:r>
      <w:r>
        <w:rPr>
          <w:color w:val="00002C"/>
        </w:rPr>
        <w:t xml:space="preserve"> আসে</w:t>
      </w:r>
      <w:r>
        <w:rPr>
          <w:color w:val="000000"/>
        </w:rPr>
        <w:t xml:space="preserve"> না</w:t>
      </w:r>
      <w:r>
        <w:rPr>
          <w:color w:val="220000"/>
        </w:rPr>
        <w:t xml:space="preserve"> এর</w:t>
      </w:r>
      <w:r>
        <w:rPr>
          <w:color w:val="000037"/>
        </w:rPr>
        <w:t xml:space="preserve"> সমাধান</w:t>
      </w:r>
      <w:r>
        <w:rPr>
          <w:color w:val="000000"/>
        </w:rPr>
        <w:t xml:space="preserve"> কি</w:t>
      </w:r>
      <w:r>
        <w:br/>
      </w:r>
      <w:r>
        <w:rPr>
          <w:color w:val="00003D"/>
        </w:rPr>
        <w:t xml:space="preserve"> loan</w:t>
      </w:r>
      <w:r>
        <w:rPr>
          <w:color w:val="530000"/>
        </w:rPr>
        <w:t xml:space="preserve"> and</w:t>
      </w:r>
      <w:r>
        <w:rPr>
          <w:color w:val="00004A"/>
        </w:rPr>
        <w:t xml:space="preserve"> savings</w:t>
      </w:r>
      <w:r>
        <w:rPr>
          <w:color w:val="480000"/>
        </w:rPr>
        <w:t xml:space="preserve"> ar</w:t>
      </w:r>
      <w:r>
        <w:rPr>
          <w:color w:val="470000"/>
        </w:rPr>
        <w:t xml:space="preserve"> jonno</w:t>
      </w:r>
      <w:r>
        <w:rPr>
          <w:color w:val="00005A"/>
        </w:rPr>
        <w:t xml:space="preserve"> verification</w:t>
      </w:r>
      <w:r>
        <w:rPr>
          <w:color w:val="000064"/>
        </w:rPr>
        <w:t xml:space="preserve"> kaj</w:t>
      </w:r>
      <w:r>
        <w:rPr>
          <w:color w:val="000085"/>
        </w:rPr>
        <w:t xml:space="preserve"> kortece</w:t>
      </w:r>
      <w:r>
        <w:rPr>
          <w:color w:val="000031"/>
        </w:rPr>
        <w:t xml:space="preserve"> na</w:t>
      </w:r>
      <w:r>
        <w:br/>
      </w:r>
      <w:r>
        <w:rPr>
          <w:color w:val="00004F"/>
        </w:rPr>
        <w:t xml:space="preserve"> bar</w:t>
      </w:r>
      <w:r>
        <w:rPr>
          <w:color w:val="000049"/>
        </w:rPr>
        <w:t xml:space="preserve"> id</w:t>
      </w:r>
      <w:r>
        <w:rPr>
          <w:color w:val="000040"/>
        </w:rPr>
        <w:t xml:space="preserve"> card</w:t>
      </w:r>
      <w:r>
        <w:rPr>
          <w:color w:val="00005C"/>
        </w:rPr>
        <w:t xml:space="preserve"> submit</w:t>
      </w:r>
      <w:r>
        <w:rPr>
          <w:color w:val="4E0000"/>
        </w:rPr>
        <w:t xml:space="preserve"> korlam</w:t>
      </w:r>
      <w:r>
        <w:rPr>
          <w:color w:val="350000"/>
        </w:rPr>
        <w:t xml:space="preserve"> but</w:t>
      </w:r>
      <w:r>
        <w:rPr>
          <w:color w:val="000080"/>
        </w:rPr>
        <w:t xml:space="preserve"> approved</w:t>
      </w:r>
      <w:r>
        <w:rPr>
          <w:color w:val="000056"/>
        </w:rPr>
        <w:t xml:space="preserve"> hosse</w:t>
      </w:r>
      <w:r>
        <w:rPr>
          <w:color w:val="00002E"/>
        </w:rPr>
        <w:t xml:space="preserve"> na</w:t>
      </w:r>
      <w:r>
        <w:rPr>
          <w:color w:val="00004A"/>
        </w:rPr>
        <w:t xml:space="preserve"> why</w:t>
      </w:r>
      <w:r>
        <w:br/>
      </w:r>
      <w:r>
        <w:rPr>
          <w:color w:val="320000"/>
        </w:rPr>
        <w:t xml:space="preserve"> for</w:t>
      </w:r>
      <w:r>
        <w:rPr>
          <w:color w:val="000061"/>
        </w:rPr>
        <w:t xml:space="preserve"> creatings</w:t>
      </w:r>
      <w:r>
        <w:rPr>
          <w:color w:val="000000"/>
        </w:rPr>
        <w:t xml:space="preserve"> saving</w:t>
      </w:r>
      <w:r>
        <w:rPr>
          <w:color w:val="450000"/>
        </w:rPr>
        <w:t xml:space="preserve"> i</w:t>
      </w:r>
      <w:r>
        <w:rPr>
          <w:color w:val="330000"/>
        </w:rPr>
        <w:t xml:space="preserve"> have</w:t>
      </w:r>
      <w:r>
        <w:rPr>
          <w:color w:val="00005D"/>
        </w:rPr>
        <w:t xml:space="preserve"> faced</w:t>
      </w:r>
      <w:r>
        <w:rPr>
          <w:color w:val="000042"/>
        </w:rPr>
        <w:t xml:space="preserve"> one</w:t>
      </w:r>
      <w:r>
        <w:rPr>
          <w:color w:val="000044"/>
        </w:rPr>
        <w:t xml:space="preserve"> issue</w:t>
      </w:r>
      <w:r>
        <w:rPr>
          <w:color w:val="2D0000"/>
        </w:rPr>
        <w:t xml:space="preserve"> the</w:t>
      </w:r>
      <w:r>
        <w:rPr>
          <w:color w:val="00002B"/>
        </w:rPr>
        <w:t xml:space="preserve"> app</w:t>
      </w:r>
      <w:r>
        <w:rPr>
          <w:color w:val="000044"/>
        </w:rPr>
        <w:t xml:space="preserve"> cannot</w:t>
      </w:r>
      <w:r>
        <w:rPr>
          <w:color w:val="000061"/>
        </w:rPr>
        <w:t xml:space="preserve"> recognised</w:t>
      </w:r>
      <w:r>
        <w:rPr>
          <w:color w:val="000025"/>
        </w:rPr>
        <w:t xml:space="preserve"> my</w:t>
      </w:r>
      <w:r>
        <w:rPr>
          <w:color w:val="000000"/>
        </w:rPr>
        <w:t xml:space="preserve"> face</w:t>
      </w:r>
      <w:r>
        <w:rPr>
          <w:color w:val="380000"/>
        </w:rPr>
        <w:t xml:space="preserve"> what</w:t>
      </w:r>
      <w:r>
        <w:rPr>
          <w:color w:val="000046"/>
        </w:rPr>
        <w:t xml:space="preserve"> should</w:t>
      </w:r>
      <w:r>
        <w:rPr>
          <w:color w:val="450000"/>
        </w:rPr>
        <w:t xml:space="preserve"> i</w:t>
      </w:r>
      <w:r>
        <w:rPr>
          <w:color w:val="000000"/>
        </w:rPr>
        <w:t xml:space="preserve"> do</w:t>
      </w:r>
      <w:r>
        <w:br/>
      </w:r>
      <w:r>
        <w:rPr>
          <w:color w:val="000065"/>
        </w:rPr>
        <w:t xml:space="preserve"> information</w:t>
      </w:r>
      <w:r>
        <w:rPr>
          <w:color w:val="000062"/>
        </w:rPr>
        <w:t xml:space="preserve"> update</w:t>
      </w:r>
      <w:r>
        <w:rPr>
          <w:color w:val="0000BA"/>
        </w:rPr>
        <w:t xml:space="preserve"> incomplete</w:t>
      </w:r>
      <w:r>
        <w:rPr>
          <w:color w:val="000066"/>
        </w:rPr>
        <w:t xml:space="preserve"> হয়েছে</w:t>
      </w:r>
      <w:r>
        <w:br/>
      </w:r>
      <w:r>
        <w:rPr>
          <w:color w:val="2D0000"/>
        </w:rPr>
        <w:t xml:space="preserve"> আমার</w:t>
      </w:r>
      <w:r>
        <w:rPr>
          <w:color w:val="00004E"/>
        </w:rPr>
        <w:t xml:space="preserve"> তথ্য</w:t>
      </w:r>
      <w:r>
        <w:rPr>
          <w:color w:val="000053"/>
        </w:rPr>
        <w:t xml:space="preserve"> হালনাগাদ</w:t>
      </w:r>
      <w:r>
        <w:rPr>
          <w:color w:val="0000AC"/>
        </w:rPr>
        <w:t xml:space="preserve"> হচৃছে</w:t>
      </w:r>
      <w:r>
        <w:rPr>
          <w:color w:val="000037"/>
        </w:rPr>
        <w:t xml:space="preserve"> না</w:t>
      </w:r>
      <w:r>
        <w:rPr>
          <w:color w:val="000057"/>
        </w:rPr>
        <w:t xml:space="preserve"> ভুল</w:t>
      </w:r>
      <w:r>
        <w:rPr>
          <w:color w:val="000061"/>
        </w:rPr>
        <w:t xml:space="preserve"> দেখাচ্ছে</w:t>
      </w:r>
      <w:r>
        <w:br/>
      </w:r>
      <w:r>
        <w:rPr>
          <w:color w:val="00004F"/>
        </w:rPr>
        <w:t xml:space="preserve"> তথ্য</w:t>
      </w:r>
      <w:r>
        <w:rPr>
          <w:color w:val="000054"/>
        </w:rPr>
        <w:t xml:space="preserve"> হালনাগাদ</w:t>
      </w:r>
      <w:r>
        <w:rPr>
          <w:color w:val="3C0000"/>
        </w:rPr>
        <w:t xml:space="preserve"> করতে</w:t>
      </w:r>
      <w:r>
        <w:rPr>
          <w:color w:val="6A0000"/>
        </w:rPr>
        <w:t xml:space="preserve"> গেলে</w:t>
      </w:r>
      <w:r>
        <w:rPr>
          <w:color w:val="0000A7"/>
        </w:rPr>
        <w:t xml:space="preserve"> মিলতেছে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কি</w:t>
      </w:r>
      <w:r>
        <w:rPr>
          <w:color w:val="00005B"/>
        </w:rPr>
        <w:t xml:space="preserve"> করব</w:t>
      </w:r>
      <w:r>
        <w:br/>
      </w:r>
      <w:r>
        <w:rPr>
          <w:color w:val="2E0000"/>
        </w:rPr>
        <w:t xml:space="preserve"> ami</w:t>
      </w:r>
      <w:r>
        <w:rPr>
          <w:color w:val="00004F"/>
        </w:rPr>
        <w:t xml:space="preserve"> information</w:t>
      </w:r>
      <w:r>
        <w:rPr>
          <w:color w:val="000069"/>
        </w:rPr>
        <w:t xml:space="preserve"> submit</w:t>
      </w:r>
      <w:r>
        <w:rPr>
          <w:color w:val="000086"/>
        </w:rPr>
        <w:t xml:space="preserve"> dese</w:t>
      </w:r>
      <w:r>
        <w:rPr>
          <w:color w:val="00006D"/>
        </w:rPr>
        <w:t xml:space="preserve"> unsuccessful</w:t>
      </w:r>
      <w:r>
        <w:rPr>
          <w:color w:val="00007B"/>
        </w:rPr>
        <w:t xml:space="preserve"> dekhai</w:t>
      </w:r>
      <w:r>
        <w:br/>
      </w:r>
      <w:r>
        <w:rPr>
          <w:color w:val="000032"/>
        </w:rPr>
        <w:t xml:space="preserve"> তথ্য</w:t>
      </w:r>
      <w:r>
        <w:rPr>
          <w:color w:val="000035"/>
        </w:rPr>
        <w:t xml:space="preserve"> হালনাগাদ</w:t>
      </w:r>
      <w:r>
        <w:rPr>
          <w:color w:val="1E0000"/>
        </w:rPr>
        <w:t xml:space="preserve"> আমি</w:t>
      </w:r>
      <w:r>
        <w:rPr>
          <w:color w:val="000052"/>
        </w:rPr>
        <w:t xml:space="preserve"> ঢুকতে</w:t>
      </w:r>
      <w:r>
        <w:rPr>
          <w:color w:val="00003F"/>
        </w:rPr>
        <w:t xml:space="preserve"> পারছিনা</w:t>
      </w:r>
      <w:r>
        <w:rPr>
          <w:color w:val="00006F"/>
        </w:rPr>
        <w:t xml:space="preserve"> লাল</w:t>
      </w:r>
      <w:r>
        <w:rPr>
          <w:color w:val="00006F"/>
        </w:rPr>
        <w:t xml:space="preserve"> চিহ্ন</w:t>
      </w:r>
      <w:r>
        <w:rPr>
          <w:color w:val="000054"/>
        </w:rPr>
        <w:t xml:space="preserve"> দেখা</w:t>
      </w:r>
      <w:r>
        <w:rPr>
          <w:color w:val="000045"/>
        </w:rPr>
        <w:t xml:space="preserve"> যায়</w:t>
      </w:r>
      <w:r>
        <w:rPr>
          <w:color w:val="00004E"/>
        </w:rPr>
        <w:t xml:space="preserve"> দুঃখিত</w:t>
      </w:r>
      <w:r>
        <w:rPr>
          <w:color w:val="470000"/>
        </w:rPr>
        <w:t xml:space="preserve"> বলে</w:t>
      </w:r>
      <w:r>
        <w:br/>
      </w:r>
      <w:r>
        <w:rPr>
          <w:color w:val="3F0000"/>
        </w:rPr>
        <w:t xml:space="preserve"> amar</w:t>
      </w:r>
      <w:r>
        <w:rPr>
          <w:color w:val="0000C3"/>
        </w:rPr>
        <w:t xml:space="preserve"> informason</w:t>
      </w:r>
      <w:r>
        <w:rPr>
          <w:color w:val="000060"/>
        </w:rPr>
        <w:t xml:space="preserve"> update</w:t>
      </w:r>
      <w:r>
        <w:rPr>
          <w:color w:val="000074"/>
        </w:rPr>
        <w:t xml:space="preserve"> hocce</w:t>
      </w:r>
      <w:r>
        <w:rPr>
          <w:color w:val="000000"/>
        </w:rPr>
        <w:t xml:space="preserve"> na</w:t>
      </w:r>
      <w:r>
        <w:br/>
      </w:r>
      <w:r>
        <w:rPr>
          <w:color w:val="3D0000"/>
        </w:rPr>
        <w:t xml:space="preserve"> amr</w:t>
      </w:r>
      <w:r>
        <w:rPr>
          <w:color w:val="000028"/>
        </w:rPr>
        <w:t xml:space="preserve"> bkash</w:t>
      </w:r>
      <w:r>
        <w:rPr>
          <w:color w:val="000065"/>
        </w:rPr>
        <w:t xml:space="preserve"> info</w:t>
      </w:r>
      <w:r>
        <w:rPr>
          <w:color w:val="00004B"/>
        </w:rPr>
        <w:t xml:space="preserve"> update</w:t>
      </w:r>
      <w:r>
        <w:rPr>
          <w:color w:val="000068"/>
        </w:rPr>
        <w:t xml:space="preserve"> disi</w:t>
      </w:r>
      <w:r>
        <w:rPr>
          <w:color w:val="3B0000"/>
        </w:rPr>
        <w:t xml:space="preserve"> but</w:t>
      </w:r>
      <w:r>
        <w:rPr>
          <w:color w:val="00007F"/>
        </w:rPr>
        <w:t xml:space="preserve"> incorrect</w:t>
      </w:r>
      <w:r>
        <w:rPr>
          <w:color w:val="000071"/>
        </w:rPr>
        <w:t xml:space="preserve"> dekhasse</w:t>
      </w:r>
      <w:r>
        <w:rPr>
          <w:color w:val="000000"/>
        </w:rPr>
        <w:t xml:space="preserve"> kno</w:t>
      </w:r>
      <w:r>
        <w:br/>
      </w:r>
      <w:r>
        <w:rPr>
          <w:color w:val="340000"/>
        </w:rPr>
        <w:t xml:space="preserve"> আমি</w:t>
      </w:r>
      <w:r>
        <w:rPr>
          <w:color w:val="000059"/>
        </w:rPr>
        <w:t xml:space="preserve"> তথ্য</w:t>
      </w:r>
      <w:r>
        <w:rPr>
          <w:color w:val="00005E"/>
        </w:rPr>
        <w:t xml:space="preserve"> হালনাগাদ</w:t>
      </w:r>
      <w:r>
        <w:rPr>
          <w:color w:val="610000"/>
        </w:rPr>
        <w:t xml:space="preserve"> করছি</w:t>
      </w:r>
      <w:r>
        <w:rPr>
          <w:color w:val="860000"/>
        </w:rPr>
        <w:t xml:space="preserve"> কিন্তুু</w:t>
      </w:r>
      <w:r>
        <w:rPr>
          <w:color w:val="000057"/>
        </w:rPr>
        <w:t xml:space="preserve"> হচ্ছে</w:t>
      </w:r>
      <w:r>
        <w:rPr>
          <w:color w:val="00003F"/>
        </w:rPr>
        <w:t xml:space="preserve"> না</w:t>
      </w:r>
      <w:r>
        <w:rPr>
          <w:color w:val="00004C"/>
        </w:rPr>
        <w:t xml:space="preserve"> কেন</w:t>
      </w:r>
      <w:r>
        <w:br/>
      </w:r>
      <w:r>
        <w:rPr>
          <w:color w:val="00002D"/>
        </w:rPr>
        <w:t xml:space="preserve"> monthly</w:t>
      </w:r>
      <w:r>
        <w:rPr>
          <w:color w:val="000017"/>
        </w:rPr>
        <w:t xml:space="preserve"> taka</w:t>
      </w:r>
      <w:r>
        <w:rPr>
          <w:color w:val="00002F"/>
        </w:rPr>
        <w:t xml:space="preserve"> dps</w:t>
      </w:r>
      <w:r>
        <w:rPr>
          <w:color w:val="4F0000"/>
        </w:rPr>
        <w:t xml:space="preserve"> korta</w:t>
      </w:r>
      <w:r>
        <w:rPr>
          <w:color w:val="000024"/>
        </w:rPr>
        <w:t xml:space="preserve"> cai</w:t>
      </w:r>
      <w:r>
        <w:rPr>
          <w:color w:val="1E0000"/>
        </w:rPr>
        <w:t xml:space="preserve"> kintu</w:t>
      </w:r>
      <w:r>
        <w:rPr>
          <w:color w:val="000021"/>
        </w:rPr>
        <w:t xml:space="preserve"> information</w:t>
      </w:r>
      <w:r>
        <w:rPr>
          <w:color w:val="000020"/>
        </w:rPr>
        <w:t xml:space="preserve"> update</w:t>
      </w:r>
      <w:r>
        <w:rPr>
          <w:color w:val="200000"/>
        </w:rPr>
        <w:t xml:space="preserve"> ar</w:t>
      </w:r>
      <w:r>
        <w:rPr>
          <w:color w:val="00003F"/>
        </w:rPr>
        <w:t xml:space="preserve"> somai</w:t>
      </w:r>
      <w:r>
        <w:rPr>
          <w:color w:val="000042"/>
        </w:rPr>
        <w:t xml:space="preserve"> jikkn</w:t>
      </w:r>
      <w:r>
        <w:rPr>
          <w:color w:val="000084"/>
        </w:rPr>
        <w:t xml:space="preserve"> poto</w:t>
      </w:r>
      <w:r>
        <w:rPr>
          <w:color w:val="00003F"/>
        </w:rPr>
        <w:t xml:space="preserve"> tuli</w:t>
      </w:r>
      <w:r>
        <w:rPr>
          <w:color w:val="000042"/>
        </w:rPr>
        <w:t xml:space="preserve"> tkn</w:t>
      </w:r>
      <w:r>
        <w:rPr>
          <w:color w:val="000084"/>
        </w:rPr>
        <w:t xml:space="preserve"> poto</w:t>
      </w:r>
      <w:r>
        <w:rPr>
          <w:color w:val="00003A"/>
        </w:rPr>
        <w:t xml:space="preserve"> clear</w:t>
      </w:r>
      <w:r>
        <w:rPr>
          <w:color w:val="000016"/>
        </w:rPr>
        <w:t xml:space="preserve"> na</w:t>
      </w:r>
      <w:r>
        <w:rPr>
          <w:color w:val="260000"/>
        </w:rPr>
        <w:t xml:space="preserve"> ata</w:t>
      </w:r>
      <w:r>
        <w:rPr>
          <w:color w:val="00003F"/>
        </w:rPr>
        <w:t xml:space="preserve"> bolca</w:t>
      </w:r>
      <w:r>
        <w:rPr>
          <w:color w:val="2B0000"/>
        </w:rPr>
        <w:t xml:space="preserve"> akn</w:t>
      </w:r>
      <w:r>
        <w:rPr>
          <w:color w:val="130000"/>
        </w:rPr>
        <w:t xml:space="preserve"> ami</w:t>
      </w:r>
      <w:r>
        <w:rPr>
          <w:color w:val="000014"/>
        </w:rPr>
        <w:t xml:space="preserve"> ki</w:t>
      </w:r>
      <w:r>
        <w:rPr>
          <w:color w:val="4F0000"/>
        </w:rPr>
        <w:t xml:space="preserve"> korta</w:t>
      </w:r>
      <w:r>
        <w:rPr>
          <w:color w:val="000022"/>
        </w:rPr>
        <w:t xml:space="preserve"> pari</w:t>
      </w:r>
      <w:r>
        <w:br/>
      </w:r>
      <w:r>
        <w:rPr>
          <w:color w:val="00003E"/>
        </w:rPr>
        <w:t xml:space="preserve"> when</w:t>
      </w:r>
      <w:r>
        <w:rPr>
          <w:color w:val="3E0000"/>
        </w:rPr>
        <w:t xml:space="preserve"> i</w:t>
      </w:r>
      <w:r>
        <w:rPr>
          <w:color w:val="340000"/>
        </w:rPr>
        <w:t xml:space="preserve"> am</w:t>
      </w:r>
      <w:r>
        <w:rPr>
          <w:color w:val="00003E"/>
        </w:rPr>
        <w:t xml:space="preserve"> trying</w:t>
      </w:r>
      <w:r>
        <w:rPr>
          <w:color w:val="000020"/>
        </w:rPr>
        <w:t xml:space="preserve"> to</w:t>
      </w:r>
      <w:r>
        <w:rPr>
          <w:color w:val="000035"/>
        </w:rPr>
        <w:t xml:space="preserve"> take</w:t>
      </w:r>
      <w:r>
        <w:rPr>
          <w:color w:val="000048"/>
        </w:rPr>
        <w:t xml:space="preserve"> picture</w:t>
      </w:r>
      <w:r>
        <w:rPr>
          <w:color w:val="2D0000"/>
        </w:rPr>
        <w:t xml:space="preserve"> of</w:t>
      </w:r>
      <w:r>
        <w:rPr>
          <w:color w:val="000027"/>
        </w:rPr>
        <w:t xml:space="preserve"> nid</w:t>
      </w:r>
      <w:r>
        <w:rPr>
          <w:color w:val="300000"/>
        </w:rPr>
        <w:t xml:space="preserve"> it</w:t>
      </w:r>
      <w:r>
        <w:rPr>
          <w:color w:val="000044"/>
        </w:rPr>
        <w:t xml:space="preserve"> says</w:t>
      </w:r>
      <w:r>
        <w:rPr>
          <w:color w:val="00003A"/>
        </w:rPr>
        <w:t xml:space="preserve"> system</w:t>
      </w:r>
      <w:r>
        <w:rPr>
          <w:color w:val="000000"/>
        </w:rPr>
        <w:t xml:space="preserve"> error</w:t>
      </w:r>
      <w:r>
        <w:rPr>
          <w:color w:val="3E0000"/>
        </w:rPr>
        <w:t xml:space="preserve"> i</w:t>
      </w:r>
      <w:r>
        <w:rPr>
          <w:color w:val="000039"/>
        </w:rPr>
        <w:t xml:space="preserve"> try</w:t>
      </w:r>
      <w:r>
        <w:rPr>
          <w:color w:val="000042"/>
        </w:rPr>
        <w:t xml:space="preserve"> yesterday</w:t>
      </w:r>
      <w:r>
        <w:rPr>
          <w:color w:val="00004D"/>
        </w:rPr>
        <w:t xml:space="preserve"> also</w:t>
      </w:r>
      <w:r>
        <w:rPr>
          <w:color w:val="220000"/>
        </w:rPr>
        <w:t xml:space="preserve"> but</w:t>
      </w:r>
      <w:r>
        <w:rPr>
          <w:color w:val="3E0000"/>
        </w:rPr>
        <w:t xml:space="preserve"> same</w:t>
      </w:r>
      <w:r>
        <w:rPr>
          <w:color w:val="000000"/>
        </w:rPr>
        <w:t xml:space="preserve"> result</w:t>
      </w:r>
      <w:r>
        <w:rPr>
          <w:color w:val="2B0000"/>
        </w:rPr>
        <w:t xml:space="preserve"> please</w:t>
      </w:r>
      <w:r>
        <w:rPr>
          <w:color w:val="000050"/>
        </w:rPr>
        <w:t xml:space="preserve"> fix</w:t>
      </w:r>
      <w:r>
        <w:rPr>
          <w:color w:val="300000"/>
        </w:rPr>
        <w:t xml:space="preserve"> it</w:t>
      </w:r>
      <w:r>
        <w:rPr>
          <w:color w:val="000000"/>
        </w:rPr>
        <w:t xml:space="preserve"> thanks</w:t>
      </w:r>
      <w:r>
        <w:br/>
      </w:r>
      <w:r>
        <w:rPr>
          <w:color w:val="190000"/>
        </w:rPr>
        <w:t xml:space="preserve"> আমি</w:t>
      </w:r>
      <w:r>
        <w:rPr>
          <w:color w:val="00005B"/>
        </w:rPr>
        <w:t xml:space="preserve"> সেভিস</w:t>
      </w:r>
      <w:r>
        <w:rPr>
          <w:color w:val="4E0000"/>
        </w:rPr>
        <w:t xml:space="preserve"> এর</w:t>
      </w:r>
      <w:r>
        <w:rPr>
          <w:color w:val="00005F"/>
        </w:rPr>
        <w:t xml:space="preserve"> জ্যন</w:t>
      </w:r>
      <w:r>
        <w:rPr>
          <w:color w:val="000031"/>
        </w:rPr>
        <w:t xml:space="preserve"> আইডি</w:t>
      </w:r>
      <w:r>
        <w:rPr>
          <w:color w:val="000040"/>
        </w:rPr>
        <w:t xml:space="preserve"> কাড</w:t>
      </w:r>
      <w:r>
        <w:rPr>
          <w:color w:val="4E0000"/>
        </w:rPr>
        <w:t xml:space="preserve"> এর</w:t>
      </w:r>
      <w:r>
        <w:rPr>
          <w:color w:val="000043"/>
        </w:rPr>
        <w:t xml:space="preserve"> ছবি</w:t>
      </w:r>
      <w:r>
        <w:rPr>
          <w:color w:val="00004E"/>
        </w:rPr>
        <w:t xml:space="preserve"> তুলে</w:t>
      </w:r>
      <w:r>
        <w:rPr>
          <w:color w:val="00005F"/>
        </w:rPr>
        <w:t xml:space="preserve"> দিচচি</w:t>
      </w:r>
      <w:r>
        <w:rPr>
          <w:color w:val="490000"/>
        </w:rPr>
        <w:t xml:space="preserve"> কিনতু</w:t>
      </w:r>
      <w:r>
        <w:rPr>
          <w:color w:val="00004B"/>
        </w:rPr>
        <w:t xml:space="preserve"> নিচে</w:t>
      </w:r>
      <w:r>
        <w:rPr>
          <w:color w:val="00001F"/>
        </w:rPr>
        <w:t xml:space="preserve"> না</w:t>
      </w:r>
      <w:r>
        <w:rPr>
          <w:color w:val="00002D"/>
        </w:rPr>
        <w:t xml:space="preserve"> কেনো</w:t>
      </w:r>
      <w:r>
        <w:br/>
      </w:r>
      <w:r>
        <w:rPr>
          <w:color w:val="2E0000"/>
        </w:rPr>
        <w:t xml:space="preserve"> i</w:t>
      </w:r>
      <w:r>
        <w:rPr>
          <w:color w:val="000077"/>
        </w:rPr>
        <w:t xml:space="preserve"> can</w:t>
      </w:r>
      <w:r>
        <w:rPr>
          <w:color w:val="000081"/>
        </w:rPr>
        <w:t xml:space="preserve"> not</w:t>
      </w:r>
      <w:r>
        <w:rPr>
          <w:color w:val="000040"/>
        </w:rPr>
        <w:t xml:space="preserve"> update</w:t>
      </w:r>
      <w:r>
        <w:rPr>
          <w:color w:val="000064"/>
        </w:rPr>
        <w:t xml:space="preserve"> my</w:t>
      </w:r>
      <w:r>
        <w:rPr>
          <w:color w:val="000026"/>
        </w:rPr>
        <w:t xml:space="preserve"> account</w:t>
      </w:r>
      <w:r>
        <w:rPr>
          <w:color w:val="000077"/>
        </w:rPr>
        <w:t xml:space="preserve"> can</w:t>
      </w:r>
      <w:r>
        <w:rPr>
          <w:color w:val="000081"/>
        </w:rPr>
        <w:t xml:space="preserve"> not</w:t>
      </w:r>
      <w:r>
        <w:rPr>
          <w:color w:val="000071"/>
        </w:rPr>
        <w:t xml:space="preserve"> input</w:t>
      </w:r>
      <w:r>
        <w:rPr>
          <w:color w:val="000064"/>
        </w:rPr>
        <w:t xml:space="preserve"> my</w:t>
      </w:r>
      <w:r>
        <w:rPr>
          <w:color w:val="00003A"/>
        </w:rPr>
        <w:t xml:space="preserve"> nid</w:t>
      </w:r>
      <w:r>
        <w:br/>
      </w:r>
      <w:r>
        <w:rPr>
          <w:color w:val="460000"/>
        </w:rPr>
        <w:t xml:space="preserve"> amar</w:t>
      </w:r>
      <w:r>
        <w:rPr>
          <w:color w:val="000041"/>
        </w:rPr>
        <w:t xml:space="preserve"> account</w:t>
      </w:r>
      <w:r>
        <w:rPr>
          <w:color w:val="00006E"/>
        </w:rPr>
        <w:t xml:space="preserve"> information</w:t>
      </w:r>
      <w:r>
        <w:rPr>
          <w:color w:val="00006B"/>
        </w:rPr>
        <w:t xml:space="preserve"> update</w:t>
      </w:r>
      <w:r>
        <w:rPr>
          <w:color w:val="7F0000"/>
        </w:rPr>
        <w:t xml:space="preserve"> hocche</w:t>
      </w:r>
      <w:r>
        <w:rPr>
          <w:color w:val="00004A"/>
        </w:rPr>
        <w:t xml:space="preserve"> na</w:t>
      </w:r>
      <w:r>
        <w:rPr>
          <w:color w:val="000066"/>
        </w:rPr>
        <w:t xml:space="preserve"> keno</w:t>
      </w:r>
      <w:r>
        <w:br/>
      </w:r>
      <w:r>
        <w:rPr>
          <w:color w:val="2C0000"/>
        </w:rPr>
        <w:t xml:space="preserve"> sir</w:t>
      </w:r>
      <w:r>
        <w:rPr>
          <w:color w:val="260000"/>
        </w:rPr>
        <w:t xml:space="preserve"> amr</w:t>
      </w:r>
      <w:r>
        <w:rPr>
          <w:color w:val="00002A"/>
        </w:rPr>
        <w:t xml:space="preserve"> nid</w:t>
      </w:r>
      <w:r>
        <w:rPr>
          <w:color w:val="510000"/>
        </w:rPr>
        <w:t xml:space="preserve"> diea</w:t>
      </w:r>
      <w:r>
        <w:rPr>
          <w:color w:val="000042"/>
        </w:rPr>
        <w:t xml:space="preserve"> hal</w:t>
      </w:r>
      <w:r>
        <w:rPr>
          <w:color w:val="000043"/>
        </w:rPr>
        <w:t xml:space="preserve"> nagad</w:t>
      </w:r>
      <w:r>
        <w:rPr>
          <w:color w:val="5B0000"/>
        </w:rPr>
        <w:t xml:space="preserve"> krtesi</w:t>
      </w:r>
      <w:r>
        <w:rPr>
          <w:color w:val="3A0000"/>
        </w:rPr>
        <w:t xml:space="preserve"> bt</w:t>
      </w:r>
      <w:r>
        <w:rPr>
          <w:color w:val="00005E"/>
        </w:rPr>
        <w:t xml:space="preserve"> supput</w:t>
      </w:r>
      <w:r>
        <w:rPr>
          <w:color w:val="000058"/>
        </w:rPr>
        <w:t xml:space="preserve"> nitese</w:t>
      </w:r>
      <w:r>
        <w:rPr>
          <w:color w:val="000020"/>
        </w:rPr>
        <w:t xml:space="preserve"> na</w:t>
      </w:r>
      <w:r>
        <w:rPr>
          <w:color w:val="00005B"/>
        </w:rPr>
        <w:t xml:space="preserve"> sry</w:t>
      </w:r>
      <w:r>
        <w:rPr>
          <w:color w:val="00004D"/>
        </w:rPr>
        <w:t xml:space="preserve"> astese</w:t>
      </w:r>
      <w:r>
        <w:br/>
      </w:r>
      <w:r>
        <w:rPr>
          <w:color w:val="000083"/>
        </w:rPr>
        <w:t xml:space="preserve"> অামার</w:t>
      </w:r>
      <w:r>
        <w:rPr>
          <w:color w:val="00007D"/>
        </w:rPr>
        <w:t xml:space="preserve"> kyc</w:t>
      </w:r>
      <w:r>
        <w:rPr>
          <w:color w:val="00004E"/>
        </w:rPr>
        <w:t xml:space="preserve"> টা</w:t>
      </w:r>
      <w:r>
        <w:rPr>
          <w:color w:val="00007F"/>
        </w:rPr>
        <w:t xml:space="preserve"> সাবমিট</w:t>
      </w:r>
      <w:r>
        <w:rPr>
          <w:color w:val="00004E"/>
        </w:rPr>
        <w:t xml:space="preserve"> হচ্ছে</w:t>
      </w:r>
      <w:r>
        <w:rPr>
          <w:color w:val="000039"/>
        </w:rPr>
        <w:t xml:space="preserve"> না</w:t>
      </w:r>
      <w:r>
        <w:br/>
      </w:r>
      <w:r>
        <w:rPr>
          <w:color w:val="450000"/>
        </w:rPr>
        <w:t xml:space="preserve"> আমার</w:t>
      </w:r>
      <w:r>
        <w:rPr>
          <w:color w:val="000078"/>
        </w:rPr>
        <w:t xml:space="preserve"> তথ্য</w:t>
      </w:r>
      <w:r>
        <w:rPr>
          <w:color w:val="00009B"/>
        </w:rPr>
        <w:t xml:space="preserve"> আপডেট</w:t>
      </w:r>
      <w:r>
        <w:rPr>
          <w:color w:val="000076"/>
        </w:rPr>
        <w:t xml:space="preserve"> হচ্ছে</w:t>
      </w:r>
      <w:r>
        <w:rPr>
          <w:color w:val="000055"/>
        </w:rPr>
        <w:t xml:space="preserve"> না</w:t>
      </w:r>
      <w:r>
        <w:br/>
      </w:r>
      <w:r>
        <w:rPr>
          <w:color w:val="2B0000"/>
        </w:rPr>
        <w:t xml:space="preserve"> amar</w:t>
      </w:r>
      <w:r>
        <w:rPr>
          <w:color w:val="000049"/>
        </w:rPr>
        <w:t xml:space="preserve"> bikas</w:t>
      </w:r>
      <w:r>
        <w:rPr>
          <w:color w:val="000087"/>
        </w:rPr>
        <w:t xml:space="preserve"> hawladar</w:t>
      </w:r>
      <w:r>
        <w:rPr>
          <w:color w:val="000052"/>
        </w:rPr>
        <w:t xml:space="preserve"> tottho</w:t>
      </w:r>
      <w:r>
        <w:rPr>
          <w:color w:val="000082"/>
        </w:rPr>
        <w:t xml:space="preserve"> upded</w:t>
      </w:r>
      <w:r>
        <w:rPr>
          <w:color w:val="4F0000"/>
        </w:rPr>
        <w:t xml:space="preserve"> hocche</w:t>
      </w:r>
      <w:r>
        <w:rPr>
          <w:color w:val="00002E"/>
        </w:rPr>
        <w:t xml:space="preserve"> na</w:t>
      </w:r>
      <w:r>
        <w:rPr>
          <w:color w:val="000052"/>
        </w:rPr>
        <w:t xml:space="preserve"> kn</w:t>
      </w:r>
      <w:r>
        <w:br/>
      </w:r>
      <w:r>
        <w:rPr>
          <w:color w:val="000053"/>
        </w:rPr>
        <w:t xml:space="preserve"> তথ্য</w:t>
      </w:r>
      <w:r>
        <w:rPr>
          <w:color w:val="00006A"/>
        </w:rPr>
        <w:t xml:space="preserve"> halnagad</w:t>
      </w:r>
      <w:r>
        <w:rPr>
          <w:color w:val="3F0000"/>
        </w:rPr>
        <w:t xml:space="preserve"> করতে</w:t>
      </w:r>
      <w:r>
        <w:rPr>
          <w:color w:val="000058"/>
        </w:rPr>
        <w:t xml:space="preserve"> পারছি</w:t>
      </w:r>
      <w:r>
        <w:rPr>
          <w:color w:val="00003B"/>
        </w:rPr>
        <w:t xml:space="preserve"> না</w:t>
      </w:r>
      <w:r>
        <w:rPr>
          <w:color w:val="0000B0"/>
        </w:rPr>
        <w:t xml:space="preserve"> 😑</w:t>
      </w:r>
      <w:r>
        <w:br/>
      </w:r>
      <w:r>
        <w:rPr>
          <w:color w:val="220000"/>
        </w:rPr>
        <w:t xml:space="preserve"> আমি</w:t>
      </w:r>
      <w:r>
        <w:rPr>
          <w:color w:val="000041"/>
        </w:rPr>
        <w:t xml:space="preserve"> সেভিংস</w:t>
      </w:r>
      <w:r>
        <w:rPr>
          <w:color w:val="000054"/>
        </w:rPr>
        <w:t xml:space="preserve"> খোলার</w:t>
      </w:r>
      <w:r>
        <w:rPr>
          <w:color w:val="3B0000"/>
        </w:rPr>
        <w:t xml:space="preserve"> জন্য</w:t>
      </w:r>
      <w:r>
        <w:rPr>
          <w:color w:val="210000"/>
        </w:rPr>
        <w:t xml:space="preserve"> আমার</w:t>
      </w:r>
      <w:r>
        <w:rPr>
          <w:color w:val="00003B"/>
        </w:rPr>
        <w:t xml:space="preserve"> তথ্য</w:t>
      </w:r>
      <w:r>
        <w:rPr>
          <w:color w:val="00004C"/>
        </w:rPr>
        <w:t xml:space="preserve"> আপডেট</w:t>
      </w:r>
      <w:r>
        <w:rPr>
          <w:color w:val="410000"/>
        </w:rPr>
        <w:t xml:space="preserve"> করার</w:t>
      </w:r>
      <w:r>
        <w:rPr>
          <w:color w:val="00004F"/>
        </w:rPr>
        <w:t xml:space="preserve"> চেষ্টা</w:t>
      </w:r>
      <w:r>
        <w:rPr>
          <w:color w:val="3A0000"/>
        </w:rPr>
        <w:t xml:space="preserve"> করেছি</w:t>
      </w:r>
      <w:r>
        <w:rPr>
          <w:color w:val="590000"/>
        </w:rPr>
        <w:t xml:space="preserve"> তবে</w:t>
      </w:r>
      <w:r>
        <w:rPr>
          <w:color w:val="000053"/>
        </w:rPr>
        <w:t xml:space="preserve"> সফল</w:t>
      </w:r>
      <w:r>
        <w:rPr>
          <w:color w:val="410000"/>
        </w:rPr>
        <w:t xml:space="preserve"> হয়</w:t>
      </w:r>
      <w:r>
        <w:rPr>
          <w:color w:val="000047"/>
        </w:rPr>
        <w:t xml:space="preserve"> নি</w:t>
      </w:r>
      <w:r>
        <w:br/>
      </w:r>
      <w:r>
        <w:rPr>
          <w:color w:val="740000"/>
        </w:rPr>
        <w:t xml:space="preserve"> স‍্যার</w:t>
      </w:r>
      <w:r>
        <w:rPr>
          <w:color w:val="000077"/>
        </w:rPr>
        <w:t xml:space="preserve"> তথ‍্য</w:t>
      </w:r>
      <w:r>
        <w:rPr>
          <w:color w:val="000061"/>
        </w:rPr>
        <w:t xml:space="preserve"> হাল</w:t>
      </w:r>
      <w:r>
        <w:rPr>
          <w:color w:val="000087"/>
        </w:rPr>
        <w:t xml:space="preserve"> নাগদ</w:t>
      </w:r>
      <w:r>
        <w:rPr>
          <w:color w:val="00003F"/>
        </w:rPr>
        <w:t xml:space="preserve"> হচ্ছে</w:t>
      </w:r>
      <w:r>
        <w:rPr>
          <w:color w:val="00002D"/>
        </w:rPr>
        <w:t xml:space="preserve"> না</w:t>
      </w:r>
      <w:r>
        <w:rPr>
          <w:color w:val="000036"/>
        </w:rPr>
        <w:t xml:space="preserve"> কেন</w:t>
      </w:r>
      <w:r>
        <w:br/>
      </w:r>
      <w:r>
        <w:rPr>
          <w:color w:val="4B0000"/>
        </w:rPr>
        <w:t xml:space="preserve"> স‍্যার</w:t>
      </w:r>
      <w:r>
        <w:rPr>
          <w:color w:val="00003B"/>
        </w:rPr>
        <w:t xml:space="preserve"> এন</w:t>
      </w:r>
      <w:r>
        <w:rPr>
          <w:color w:val="00002F"/>
        </w:rPr>
        <w:t xml:space="preserve"> আইডি</w:t>
      </w:r>
      <w:r>
        <w:rPr>
          <w:color w:val="00005B"/>
        </w:rPr>
        <w:t xml:space="preserve"> মেচিং</w:t>
      </w:r>
      <w:r>
        <w:rPr>
          <w:color w:val="000091"/>
        </w:rPr>
        <w:t xml:space="preserve"> হচ্চে</w:t>
      </w:r>
      <w:r>
        <w:rPr>
          <w:color w:val="00003B"/>
        </w:rPr>
        <w:t xml:space="preserve"> না</w:t>
      </w:r>
      <w:r>
        <w:rPr>
          <w:color w:val="3A0000"/>
        </w:rPr>
        <w:t xml:space="preserve"> বলছে</w:t>
      </w:r>
      <w:r>
        <w:rPr>
          <w:color w:val="00005B"/>
        </w:rPr>
        <w:t xml:space="preserve"> তত‍্য</w:t>
      </w:r>
      <w:r>
        <w:rPr>
          <w:color w:val="00003F"/>
        </w:rPr>
        <w:t xml:space="preserve"> হাল</w:t>
      </w:r>
      <w:r>
        <w:rPr>
          <w:color w:val="000042"/>
        </w:rPr>
        <w:t xml:space="preserve"> নাগাদ</w:t>
      </w:r>
      <w:r>
        <w:rPr>
          <w:color w:val="000091"/>
        </w:rPr>
        <w:t xml:space="preserve"> হচ্চে</w:t>
      </w:r>
      <w:r>
        <w:rPr>
          <w:color w:val="00003B"/>
        </w:rPr>
        <w:t xml:space="preserve"> না</w:t>
      </w:r>
      <w:r>
        <w:br/>
      </w:r>
      <w:r>
        <w:rPr>
          <w:color w:val="00004A"/>
        </w:rPr>
        <w:t xml:space="preserve"> ekhn</w:t>
      </w:r>
      <w:r>
        <w:rPr>
          <w:color w:val="2D0000"/>
        </w:rPr>
        <w:t xml:space="preserve"> amr</w:t>
      </w:r>
      <w:r>
        <w:rPr>
          <w:color w:val="350000"/>
        </w:rPr>
        <w:t xml:space="preserve"> ai</w:t>
      </w:r>
      <w:r>
        <w:rPr>
          <w:color w:val="000022"/>
        </w:rPr>
        <w:t xml:space="preserve"> account</w:t>
      </w:r>
      <w:r>
        <w:rPr>
          <w:color w:val="00002A"/>
        </w:rPr>
        <w:t xml:space="preserve"> e</w:t>
      </w:r>
      <w:r>
        <w:rPr>
          <w:color w:val="000041"/>
        </w:rPr>
        <w:t xml:space="preserve"> saving</w:t>
      </w:r>
      <w:r>
        <w:rPr>
          <w:color w:val="000052"/>
        </w:rPr>
        <w:t xml:space="preserve"> dps</w:t>
      </w:r>
      <w:r>
        <w:rPr>
          <w:color w:val="00003C"/>
        </w:rPr>
        <w:t xml:space="preserve"> khulte</w:t>
      </w:r>
      <w:r>
        <w:rPr>
          <w:color w:val="000033"/>
        </w:rPr>
        <w:t xml:space="preserve"> chai</w:t>
      </w:r>
      <w:r>
        <w:rPr>
          <w:color w:val="000033"/>
        </w:rPr>
        <w:t xml:space="preserve"> nid</w:t>
      </w:r>
      <w:r>
        <w:rPr>
          <w:color w:val="370000"/>
        </w:rPr>
        <w:t xml:space="preserve"> diye</w:t>
      </w:r>
      <w:r>
        <w:rPr>
          <w:color w:val="000039"/>
        </w:rPr>
        <w:t xml:space="preserve"> open</w:t>
      </w:r>
      <w:r>
        <w:rPr>
          <w:color w:val="00004E"/>
        </w:rPr>
        <w:t xml:space="preserve"> na</w:t>
      </w:r>
      <w:r>
        <w:rPr>
          <w:color w:val="00005E"/>
        </w:rPr>
        <w:t xml:space="preserve"> thakay</w:t>
      </w:r>
      <w:r>
        <w:rPr>
          <w:color w:val="000048"/>
        </w:rPr>
        <w:t xml:space="preserve"> possible</w:t>
      </w:r>
      <w:r>
        <w:rPr>
          <w:color w:val="430000"/>
        </w:rPr>
        <w:t xml:space="preserve"> hocche</w:t>
      </w:r>
      <w:r>
        <w:rPr>
          <w:color w:val="00004E"/>
        </w:rPr>
        <w:t xml:space="preserve"> na</w:t>
      </w:r>
      <w:r>
        <w:br/>
      </w:r>
      <w:r>
        <w:rPr>
          <w:color w:val="400000"/>
        </w:rPr>
        <w:t xml:space="preserve"> জি</w:t>
      </w:r>
      <w:r>
        <w:rPr>
          <w:color w:val="000000"/>
        </w:rPr>
        <w:t xml:space="preserve"> না</w:t>
      </w:r>
      <w:r>
        <w:rPr>
          <w:color w:val="400000"/>
        </w:rPr>
        <w:t xml:space="preserve"> তবে</w:t>
      </w:r>
      <w:r>
        <w:rPr>
          <w:color w:val="000047"/>
        </w:rPr>
        <w:t xml:space="preserve"> অামি</w:t>
      </w:r>
      <w:r>
        <w:rPr>
          <w:color w:val="000018"/>
        </w:rPr>
        <w:t xml:space="preserve"> বিকাশ</w:t>
      </w:r>
      <w:r>
        <w:rPr>
          <w:color w:val="000048"/>
        </w:rPr>
        <w:t xml:space="preserve"> লোন</w:t>
      </w:r>
      <w:r>
        <w:rPr>
          <w:color w:val="00005D"/>
        </w:rPr>
        <w:t xml:space="preserve"> অাইকন</w:t>
      </w:r>
      <w:r>
        <w:rPr>
          <w:color w:val="00001E"/>
        </w:rPr>
        <w:t xml:space="preserve"> থেকে</w:t>
      </w:r>
      <w:r>
        <w:rPr>
          <w:color w:val="000048"/>
        </w:rPr>
        <w:t xml:space="preserve"> লোন</w:t>
      </w:r>
      <w:r>
        <w:rPr>
          <w:color w:val="260000"/>
        </w:rPr>
        <w:t xml:space="preserve"> এর</w:t>
      </w:r>
      <w:r>
        <w:rPr>
          <w:color w:val="2A0000"/>
        </w:rPr>
        <w:t xml:space="preserve"> জন্য</w:t>
      </w:r>
      <w:r>
        <w:rPr>
          <w:color w:val="00005D"/>
        </w:rPr>
        <w:t xml:space="preserve"> অাবেদন</w:t>
      </w:r>
      <w:r>
        <w:rPr>
          <w:color w:val="4D0000"/>
        </w:rPr>
        <w:t xml:space="preserve"> কর</w:t>
      </w:r>
      <w:r>
        <w:rPr>
          <w:color w:val="000042"/>
        </w:rPr>
        <w:t xml:space="preserve"> ছিলাম</w:t>
      </w:r>
      <w:r>
        <w:rPr>
          <w:color w:val="00002A"/>
        </w:rPr>
        <w:t xml:space="preserve"> nid</w:t>
      </w:r>
      <w:r>
        <w:rPr>
          <w:color w:val="000057"/>
        </w:rPr>
        <w:t xml:space="preserve"> matching</w:t>
      </w:r>
      <w:r>
        <w:rPr>
          <w:color w:val="2F0000"/>
        </w:rPr>
        <w:t xml:space="preserve"> হয়</w:t>
      </w:r>
      <w:r>
        <w:rPr>
          <w:color w:val="00002B"/>
        </w:rPr>
        <w:t xml:space="preserve"> নাই</w:t>
      </w:r>
      <w:r>
        <w:br/>
      </w:r>
      <w:r>
        <w:rPr>
          <w:color w:val="410000"/>
        </w:rPr>
        <w:t xml:space="preserve"> আমি</w:t>
      </w:r>
      <w:r>
        <w:rPr>
          <w:color w:val="00006F"/>
        </w:rPr>
        <w:t xml:space="preserve"> তথ্য</w:t>
      </w:r>
      <w:r>
        <w:rPr>
          <w:color w:val="00008F"/>
        </w:rPr>
        <w:t xml:space="preserve"> আপডেট</w:t>
      </w:r>
      <w:r>
        <w:rPr>
          <w:color w:val="540000"/>
        </w:rPr>
        <w:t xml:space="preserve"> করতে</w:t>
      </w:r>
      <w:r>
        <w:rPr>
          <w:color w:val="000076"/>
        </w:rPr>
        <w:t xml:space="preserve"> পারছি</w:t>
      </w:r>
      <w:r>
        <w:rPr>
          <w:color w:val="00004F"/>
        </w:rPr>
        <w:t xml:space="preserve"> না</w:t>
      </w:r>
      <w:r>
        <w:br/>
      </w:r>
      <w:r>
        <w:rPr>
          <w:color w:val="5A0000"/>
        </w:rPr>
        <w:t xml:space="preserve"> amr</w:t>
      </w:r>
      <w:r>
        <w:rPr>
          <w:color w:val="000043"/>
        </w:rPr>
        <w:t xml:space="preserve"> account</w:t>
      </w:r>
      <w:r>
        <w:rPr>
          <w:color w:val="000073"/>
        </w:rPr>
        <w:t xml:space="preserve"> information</w:t>
      </w:r>
      <w:r>
        <w:rPr>
          <w:color w:val="00006F"/>
        </w:rPr>
        <w:t xml:space="preserve"> update</w:t>
      </w:r>
      <w:r>
        <w:rPr>
          <w:color w:val="00008E"/>
        </w:rPr>
        <w:t xml:space="preserve"> hosse</w:t>
      </w:r>
      <w:r>
        <w:rPr>
          <w:color w:val="00004D"/>
        </w:rPr>
        <w:t xml:space="preserve"> na</w:t>
      </w:r>
      <w:r>
        <w:br/>
      </w:r>
      <w:r>
        <w:rPr>
          <w:color w:val="360000"/>
        </w:rPr>
        <w:t xml:space="preserve"> আমি</w:t>
      </w:r>
      <w:r>
        <w:rPr>
          <w:color w:val="000053"/>
        </w:rPr>
        <w:t xml:space="preserve"> এখন</w:t>
      </w:r>
      <w:r>
        <w:rPr>
          <w:color w:val="350000"/>
        </w:rPr>
        <w:t xml:space="preserve"> আমার</w:t>
      </w:r>
      <w:r>
        <w:rPr>
          <w:color w:val="00005C"/>
        </w:rPr>
        <w:t xml:space="preserve"> তথ্য</w:t>
      </w:r>
      <w:r>
        <w:rPr>
          <w:color w:val="000061"/>
        </w:rPr>
        <w:t xml:space="preserve"> হালনাগাদ</w:t>
      </w:r>
      <w:r>
        <w:rPr>
          <w:color w:val="5C0000"/>
        </w:rPr>
        <w:t xml:space="preserve"> করেছি</w:t>
      </w:r>
      <w:r>
        <w:rPr>
          <w:color w:val="4A0000"/>
        </w:rPr>
        <w:t xml:space="preserve"> কিন্তু</w:t>
      </w:r>
      <w:r>
        <w:rPr>
          <w:color w:val="670000"/>
        </w:rPr>
        <w:t xml:space="preserve"> হয়</w:t>
      </w:r>
      <w:r>
        <w:rPr>
          <w:color w:val="00005F"/>
        </w:rPr>
        <w:t xml:space="preserve"> নাই</w:t>
      </w:r>
      <w:r>
        <w:br/>
      </w:r>
      <w:r>
        <w:rPr>
          <w:color w:val="000068"/>
        </w:rPr>
        <w:t xml:space="preserve"> তথ্য</w:t>
      </w:r>
      <w:r>
        <w:rPr>
          <w:color w:val="00006E"/>
        </w:rPr>
        <w:t xml:space="preserve"> হালনাগাদ</w:t>
      </w:r>
      <w:r>
        <w:rPr>
          <w:color w:val="0000CC"/>
        </w:rPr>
        <w:t xml:space="preserve"> হয়না</w:t>
      </w:r>
      <w:r>
        <w:br/>
      </w:r>
      <w:r>
        <w:rPr>
          <w:color w:val="1D0000"/>
        </w:rPr>
        <w:t xml:space="preserve"> i</w:t>
      </w:r>
      <w:r>
        <w:rPr>
          <w:color w:val="420000"/>
        </w:rPr>
        <w:t xml:space="preserve"> wanted</w:t>
      </w:r>
      <w:r>
        <w:rPr>
          <w:color w:val="00001F"/>
        </w:rPr>
        <w:t xml:space="preserve"> to</w:t>
      </w:r>
      <w:r>
        <w:rPr>
          <w:color w:val="00004A"/>
        </w:rPr>
        <w:t xml:space="preserve"> enable</w:t>
      </w:r>
      <w:r>
        <w:rPr>
          <w:color w:val="4D0000"/>
        </w:rPr>
        <w:t xml:space="preserve"> the</w:t>
      </w:r>
      <w:r>
        <w:rPr>
          <w:color w:val="000030"/>
        </w:rPr>
        <w:t xml:space="preserve"> saving</w:t>
      </w:r>
      <w:r>
        <w:rPr>
          <w:color w:val="00002D"/>
        </w:rPr>
        <w:t xml:space="preserve"> option</w:t>
      </w:r>
      <w:r>
        <w:rPr>
          <w:color w:val="330000"/>
        </w:rPr>
        <w:t xml:space="preserve"> that</w:t>
      </w:r>
      <w:r>
        <w:rPr>
          <w:color w:val="000016"/>
        </w:rPr>
        <w:t xml:space="preserve"> bkash</w:t>
      </w:r>
      <w:r>
        <w:rPr>
          <w:color w:val="000047"/>
        </w:rPr>
        <w:t xml:space="preserve"> recently</w:t>
      </w:r>
      <w:r>
        <w:rPr>
          <w:color w:val="000000"/>
        </w:rPr>
        <w:t xml:space="preserve"> launched</w:t>
      </w:r>
      <w:r>
        <w:rPr>
          <w:color w:val="00004C"/>
        </w:rPr>
        <w:t xml:space="preserve"> follow</w:t>
      </w:r>
      <w:r>
        <w:rPr>
          <w:color w:val="000038"/>
        </w:rPr>
        <w:t xml:space="preserve"> all</w:t>
      </w:r>
      <w:r>
        <w:rPr>
          <w:color w:val="4D0000"/>
        </w:rPr>
        <w:t xml:space="preserve"> the</w:t>
      </w:r>
      <w:r>
        <w:rPr>
          <w:color w:val="000050"/>
        </w:rPr>
        <w:t xml:space="preserve"> instructions</w:t>
      </w:r>
      <w:r>
        <w:rPr>
          <w:color w:val="200000"/>
        </w:rPr>
        <w:t xml:space="preserve"> but</w:t>
      </w:r>
      <w:r>
        <w:rPr>
          <w:color w:val="420000"/>
        </w:rPr>
        <w:t xml:space="preserve"> they</w:t>
      </w:r>
      <w:r>
        <w:rPr>
          <w:color w:val="000048"/>
        </w:rPr>
        <w:t xml:space="preserve"> said</w:t>
      </w:r>
      <w:r>
        <w:rPr>
          <w:color w:val="000020"/>
        </w:rPr>
        <w:t xml:space="preserve"> my</w:t>
      </w:r>
      <w:r>
        <w:rPr>
          <w:color w:val="000025"/>
        </w:rPr>
        <w:t xml:space="preserve"> nid</w:t>
      </w:r>
      <w:r>
        <w:rPr>
          <w:color w:val="00003F"/>
        </w:rPr>
        <w:t xml:space="preserve"> does</w:t>
      </w:r>
      <w:r>
        <w:rPr>
          <w:color w:val="000029"/>
        </w:rPr>
        <w:t xml:space="preserve"> not</w:t>
      </w:r>
      <w:r>
        <w:rPr>
          <w:color w:val="000000"/>
        </w:rPr>
        <w:t xml:space="preserve"> match</w:t>
      </w:r>
      <w:r>
        <w:br/>
      </w:r>
      <w:r>
        <w:rPr>
          <w:color w:val="5B0000"/>
        </w:rPr>
        <w:t xml:space="preserve"> amar</w:t>
      </w:r>
      <w:r>
        <w:rPr>
          <w:color w:val="000055"/>
        </w:rPr>
        <w:t xml:space="preserve"> nid</w:t>
      </w:r>
      <w:r>
        <w:rPr>
          <w:color w:val="00003C"/>
        </w:rPr>
        <w:t xml:space="preserve"> dia</w:t>
      </w:r>
      <w:r>
        <w:rPr>
          <w:color w:val="5B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2F"/>
        </w:rPr>
        <w:t xml:space="preserve"> open</w:t>
      </w:r>
      <w:r>
        <w:rPr>
          <w:color w:val="00002A"/>
        </w:rPr>
        <w:t xml:space="preserve"> kora</w:t>
      </w:r>
      <w:r>
        <w:rPr>
          <w:color w:val="240000"/>
        </w:rPr>
        <w:t xml:space="preserve"> but</w:t>
      </w:r>
      <w:r>
        <w:rPr>
          <w:color w:val="000039"/>
        </w:rPr>
        <w:t xml:space="preserve"> tottho</w:t>
      </w:r>
      <w:r>
        <w:rPr>
          <w:color w:val="000036"/>
        </w:rPr>
        <w:t xml:space="preserve"> halnagad</w:t>
      </w:r>
      <w:r>
        <w:rPr>
          <w:color w:val="2E0000"/>
        </w:rPr>
        <w:t xml:space="preserve"> ar</w:t>
      </w:r>
      <w:r>
        <w:rPr>
          <w:color w:val="2E0000"/>
        </w:rPr>
        <w:t xml:space="preserve"> jonno</w:t>
      </w:r>
      <w:r>
        <w:rPr>
          <w:color w:val="000055"/>
        </w:rPr>
        <w:t xml:space="preserve"> nid</w:t>
      </w:r>
      <w:r>
        <w:rPr>
          <w:color w:val="350000"/>
        </w:rPr>
        <w:t xml:space="preserve"> and</w:t>
      </w:r>
      <w:r>
        <w:rPr>
          <w:color w:val="5B0000"/>
        </w:rPr>
        <w:t xml:space="preserve"> amar</w:t>
      </w:r>
      <w:r>
        <w:rPr>
          <w:color w:val="00004D"/>
        </w:rPr>
        <w:t xml:space="preserve"> picture</w:t>
      </w:r>
      <w:r>
        <w:rPr>
          <w:color w:val="000045"/>
        </w:rPr>
        <w:t xml:space="preserve"> provide</w:t>
      </w:r>
      <w:r>
        <w:rPr>
          <w:color w:val="320000"/>
        </w:rPr>
        <w:t xml:space="preserve"> korar</w:t>
      </w:r>
      <w:r>
        <w:rPr>
          <w:color w:val="000035"/>
        </w:rPr>
        <w:t xml:space="preserve"> por</w:t>
      </w:r>
      <w:r>
        <w:rPr>
          <w:color w:val="000042"/>
        </w:rPr>
        <w:t xml:space="preserve"> unsuccessful</w:t>
      </w:r>
      <w:r>
        <w:rPr>
          <w:color w:val="00004A"/>
        </w:rPr>
        <w:t xml:space="preserve"> dekhai</w:t>
      </w:r>
      <w:r>
        <w:br/>
      </w:r>
      <w:r>
        <w:rPr>
          <w:color w:val="450000"/>
        </w:rPr>
        <w:t xml:space="preserve"> amr</w:t>
      </w:r>
      <w:r>
        <w:rPr>
          <w:color w:val="00005B"/>
        </w:rPr>
        <w:t xml:space="preserve"> id</w:t>
      </w:r>
      <w:r>
        <w:rPr>
          <w:color w:val="000051"/>
        </w:rPr>
        <w:t xml:space="preserve"> card</w:t>
      </w:r>
      <w:r>
        <w:rPr>
          <w:color w:val="000077"/>
        </w:rPr>
        <w:t xml:space="preserve"> হাল</w:t>
      </w:r>
      <w:r>
        <w:rPr>
          <w:color w:val="00007C"/>
        </w:rPr>
        <w:t xml:space="preserve"> নাগাদ</w:t>
      </w:r>
      <w:r>
        <w:rPr>
          <w:color w:val="570000"/>
        </w:rPr>
        <w:t xml:space="preserve"> হয়</w:t>
      </w:r>
      <w:r>
        <w:rPr>
          <w:color w:val="000038"/>
        </w:rPr>
        <w:t xml:space="preserve"> না</w:t>
      </w:r>
      <w:r>
        <w:rPr>
          <w:color w:val="000043"/>
        </w:rPr>
        <w:t xml:space="preserve"> কেন</w:t>
      </w:r>
      <w:r>
        <w:br/>
      </w:r>
      <w:r>
        <w:rPr>
          <w:color w:val="180000"/>
        </w:rPr>
        <w:t xml:space="preserve"> আমার</w:t>
      </w:r>
      <w:r>
        <w:rPr>
          <w:color w:val="000018"/>
        </w:rPr>
        <w:t xml:space="preserve"> বিকাশ</w:t>
      </w:r>
      <w:r>
        <w:rPr>
          <w:color w:val="00001F"/>
        </w:rPr>
        <w:t xml:space="preserve"> একাউন্ট</w:t>
      </w:r>
      <w:r>
        <w:rPr>
          <w:color w:val="00005E"/>
        </w:rPr>
        <w:t xml:space="preserve"> কিবরিয়া</w:t>
      </w:r>
      <w:r>
        <w:rPr>
          <w:color w:val="00007A"/>
        </w:rPr>
        <w:t xml:space="preserve"> নামে</w:t>
      </w:r>
      <w:r>
        <w:rPr>
          <w:color w:val="460000"/>
        </w:rPr>
        <w:t xml:space="preserve"> হয়েছিল</w:t>
      </w:r>
      <w:r>
        <w:rPr>
          <w:color w:val="000026"/>
        </w:rPr>
        <w:t xml:space="preserve"> এখন</w:t>
      </w:r>
      <w:r>
        <w:rPr>
          <w:color w:val="00005E"/>
        </w:rPr>
        <w:t xml:space="preserve"> কাওসার</w:t>
      </w:r>
      <w:r>
        <w:rPr>
          <w:color w:val="00007A"/>
        </w:rPr>
        <w:t xml:space="preserve"> নামে</w:t>
      </w:r>
      <w:r>
        <w:rPr>
          <w:color w:val="000030"/>
        </w:rPr>
        <w:t xml:space="preserve"> আইডি</w:t>
      </w:r>
      <w:r>
        <w:rPr>
          <w:color w:val="000030"/>
        </w:rPr>
        <w:t xml:space="preserve"> কার্ড</w:t>
      </w:r>
      <w:r>
        <w:rPr>
          <w:color w:val="000000"/>
        </w:rPr>
        <w:t xml:space="preserve"> হয়েছে</w:t>
      </w:r>
      <w:r>
        <w:rPr>
          <w:color w:val="4C0000"/>
        </w:rPr>
        <w:t xml:space="preserve"> যা</w:t>
      </w:r>
      <w:r>
        <w:rPr>
          <w:color w:val="3F0000"/>
        </w:rPr>
        <w:t xml:space="preserve"> কারনে</w:t>
      </w:r>
      <w:r>
        <w:rPr>
          <w:color w:val="00002B"/>
        </w:rPr>
        <w:t xml:space="preserve"> তথ্য</w:t>
      </w:r>
      <w:r>
        <w:rPr>
          <w:color w:val="000037"/>
        </w:rPr>
        <w:t xml:space="preserve"> আপডেট</w:t>
      </w:r>
      <w:r>
        <w:rPr>
          <w:color w:val="200000"/>
        </w:rPr>
        <w:t xml:space="preserve"> করতে</w:t>
      </w:r>
      <w:r>
        <w:rPr>
          <w:color w:val="00002D"/>
        </w:rPr>
        <w:t xml:space="preserve"> পারছি</w:t>
      </w:r>
      <w:r>
        <w:rPr>
          <w:color w:val="00001E"/>
        </w:rPr>
        <w:t xml:space="preserve"> না</w:t>
      </w:r>
      <w:r>
        <w:br/>
      </w:r>
      <w:r>
        <w:rPr>
          <w:color w:val="000034"/>
        </w:rPr>
        <w:t xml:space="preserve"> bikash</w:t>
      </w:r>
      <w:r>
        <w:rPr>
          <w:color w:val="000030"/>
        </w:rPr>
        <w:t xml:space="preserve"> loan</w:t>
      </w:r>
      <w:r>
        <w:rPr>
          <w:color w:val="00003F"/>
        </w:rPr>
        <w:t xml:space="preserve"> option</w:t>
      </w:r>
      <w:r>
        <w:rPr>
          <w:color w:val="000067"/>
        </w:rPr>
        <w:t xml:space="preserve"> nid</w:t>
      </w:r>
      <w:r>
        <w:rPr>
          <w:color w:val="000063"/>
        </w:rPr>
        <w:t xml:space="preserve"> dicci</w:t>
      </w:r>
      <w:r>
        <w:rPr>
          <w:color w:val="2D0000"/>
        </w:rPr>
        <w:t xml:space="preserve"> but</w:t>
      </w:r>
      <w:r>
        <w:rPr>
          <w:color w:val="4A0000"/>
        </w:rPr>
        <w:t xml:space="preserve"> bole</w:t>
      </w:r>
      <w:r>
        <w:rPr>
          <w:color w:val="00004A"/>
        </w:rPr>
        <w:t xml:space="preserve"> wrong</w:t>
      </w:r>
      <w:r>
        <w:rPr>
          <w:color w:val="000067"/>
        </w:rPr>
        <w:t xml:space="preserve"> nid</w:t>
      </w:r>
      <w:r>
        <w:rPr>
          <w:color w:val="000063"/>
        </w:rPr>
        <w:t xml:space="preserve"> type</w:t>
      </w:r>
      <w:r>
        <w:rPr>
          <w:color w:val="5B0000"/>
        </w:rPr>
        <w:t xml:space="preserve"> whats</w:t>
      </w:r>
      <w:r>
        <w:rPr>
          <w:color w:val="00003F"/>
        </w:rPr>
        <w:t xml:space="preserve"> problem</w:t>
      </w:r>
      <w:r>
        <w:rPr>
          <w:color w:val="000000"/>
        </w:rPr>
        <w:t xml:space="preserve"> here</w:t>
      </w:r>
      <w:r>
        <w:br/>
      </w:r>
      <w:r>
        <w:rPr>
          <w:color w:val="000079"/>
        </w:rPr>
        <w:t xml:space="preserve"> why</w:t>
      </w:r>
      <w:r>
        <w:rPr>
          <w:color w:val="000056"/>
        </w:rPr>
        <w:t xml:space="preserve"> my</w:t>
      </w:r>
      <w:r>
        <w:rPr>
          <w:color w:val="00008A"/>
        </w:rPr>
        <w:t xml:space="preserve"> verification</w:t>
      </w:r>
      <w:r>
        <w:rPr>
          <w:color w:val="690000"/>
        </w:rPr>
        <w:t xml:space="preserve"> is</w:t>
      </w:r>
      <w:r>
        <w:rPr>
          <w:color w:val="000070"/>
        </w:rPr>
        <w:t xml:space="preserve"> not</w:t>
      </w:r>
      <w:r>
        <w:rPr>
          <w:color w:val="000000"/>
        </w:rPr>
        <w:t xml:space="preserve"> complete</w:t>
      </w:r>
      <w:r>
        <w:br/>
      </w:r>
      <w:r>
        <w:rPr>
          <w:color w:val="000083"/>
        </w:rPr>
        <w:t xml:space="preserve"> এনআই‌ডি</w:t>
      </w:r>
      <w:r>
        <w:rPr>
          <w:color w:val="000083"/>
        </w:rPr>
        <w:t xml:space="preserve"> আপ‌ডেট</w:t>
      </w:r>
      <w:r>
        <w:rPr>
          <w:color w:val="730000"/>
        </w:rPr>
        <w:t xml:space="preserve"> কর‌তে</w:t>
      </w:r>
      <w:r>
        <w:rPr>
          <w:color w:val="000083"/>
        </w:rPr>
        <w:t xml:space="preserve"> পার‌ছিনা</w:t>
      </w:r>
      <w:r>
        <w:br/>
      </w:r>
      <w:r>
        <w:rPr>
          <w:color w:val="340000"/>
        </w:rPr>
        <w:t xml:space="preserve"> ami</w:t>
      </w:r>
      <w:r>
        <w:rPr>
          <w:color w:val="00005B"/>
        </w:rPr>
        <w:t xml:space="preserve"> savings</w:t>
      </w:r>
      <w:r>
        <w:rPr>
          <w:color w:val="0000A5"/>
        </w:rPr>
        <w:t xml:space="preserve"> start</w:t>
      </w:r>
      <w:r>
        <w:rPr>
          <w:color w:val="430000"/>
        </w:rPr>
        <w:t xml:space="preserve"> korte</w:t>
      </w:r>
      <w:r>
        <w:rPr>
          <w:color w:val="000000"/>
        </w:rPr>
        <w:t xml:space="preserve"> chassilam</w:t>
      </w:r>
      <w:r>
        <w:rPr>
          <w:color w:val="000000"/>
        </w:rPr>
        <w:t xml:space="preserve"> তথ্য</w:t>
      </w:r>
      <w:r>
        <w:rPr>
          <w:color w:val="000055"/>
        </w:rPr>
        <w:t xml:space="preserve"> হালনাগাদ</w:t>
      </w:r>
      <w:r>
        <w:rPr>
          <w:color w:val="00004F"/>
        </w:rPr>
        <w:t xml:space="preserve"> হচ্ছে</w:t>
      </w:r>
      <w:r>
        <w:rPr>
          <w:color w:val="000039"/>
        </w:rPr>
        <w:t xml:space="preserve"> না</w:t>
      </w:r>
      <w:r>
        <w:rPr>
          <w:color w:val="000045"/>
        </w:rPr>
        <w:t xml:space="preserve"> কেন</w:t>
      </w:r>
      <w:r>
        <w:br/>
      </w:r>
      <w:r>
        <w:rPr>
          <w:color w:val="15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1A"/>
        </w:rPr>
        <w:t xml:space="preserve"> একাউন্ট</w:t>
      </w:r>
      <w:r>
        <w:rPr>
          <w:color w:val="00003C"/>
        </w:rPr>
        <w:t xml:space="preserve"> ই</w:t>
      </w:r>
      <w:r>
        <w:rPr>
          <w:color w:val="380000"/>
        </w:rPr>
        <w:t xml:space="preserve"> কে</w:t>
      </w:r>
      <w:r>
        <w:rPr>
          <w:color w:val="000050"/>
        </w:rPr>
        <w:t xml:space="preserve"> ওয়াসি</w:t>
      </w:r>
      <w:r>
        <w:rPr>
          <w:color w:val="1B0000"/>
        </w:rPr>
        <w:t xml:space="preserve"> করতে</w:t>
      </w:r>
      <w:r>
        <w:rPr>
          <w:color w:val="000024"/>
        </w:rPr>
        <w:t xml:space="preserve"> চাচ্ছি</w:t>
      </w:r>
      <w:r>
        <w:rPr>
          <w:color w:val="320000"/>
        </w:rPr>
        <w:t xml:space="preserve"> বাট</w:t>
      </w:r>
      <w:r>
        <w:rPr>
          <w:color w:val="000000"/>
        </w:rPr>
        <w:t xml:space="preserve"> পারছিনা</w:t>
      </w:r>
      <w:r>
        <w:rPr>
          <w:color w:val="280000"/>
        </w:rPr>
        <w:t xml:space="preserve"> হয়</w:t>
      </w:r>
      <w:r>
        <w:rPr>
          <w:color w:val="00004E"/>
        </w:rPr>
        <w:t xml:space="preserve"> না</w:t>
      </w:r>
      <w:r>
        <w:rPr>
          <w:color w:val="000050"/>
        </w:rPr>
        <w:t xml:space="preserve"> নেশনাল</w:t>
      </w:r>
      <w:r>
        <w:rPr>
          <w:color w:val="000029"/>
        </w:rPr>
        <w:t xml:space="preserve"> আইডি</w:t>
      </w:r>
      <w:r>
        <w:rPr>
          <w:color w:val="000036"/>
        </w:rPr>
        <w:t xml:space="preserve"> কাড</w:t>
      </w:r>
      <w:r>
        <w:rPr>
          <w:color w:val="00004A"/>
        </w:rPr>
        <w:t xml:space="preserve"> সাপোর্ট</w:t>
      </w:r>
      <w:r>
        <w:rPr>
          <w:color w:val="000049"/>
        </w:rPr>
        <w:t xml:space="preserve"> করছেনা</w:t>
      </w:r>
      <w:r>
        <w:rPr>
          <w:color w:val="2A0000"/>
        </w:rPr>
        <w:t xml:space="preserve"> আমার</w:t>
      </w:r>
      <w:r>
        <w:rPr>
          <w:color w:val="000023"/>
        </w:rPr>
        <w:t xml:space="preserve"> টা</w:t>
      </w:r>
      <w:r>
        <w:rPr>
          <w:color w:val="5C0000"/>
        </w:rPr>
        <w:t xml:space="preserve"> ও</w:t>
      </w:r>
      <w:r>
        <w:rPr>
          <w:color w:val="00004E"/>
        </w:rPr>
        <w:t xml:space="preserve"> না</w:t>
      </w:r>
      <w:r>
        <w:rPr>
          <w:color w:val="00002D"/>
        </w:rPr>
        <w:t xml:space="preserve"> অন্য</w:t>
      </w:r>
      <w:r>
        <w:rPr>
          <w:color w:val="310000"/>
        </w:rPr>
        <w:t xml:space="preserve"> তা</w:t>
      </w:r>
      <w:r>
        <w:rPr>
          <w:color w:val="5C0000"/>
        </w:rPr>
        <w:t xml:space="preserve"> ও</w:t>
      </w:r>
      <w:r>
        <w:rPr>
          <w:color w:val="00004E"/>
        </w:rPr>
        <w:t xml:space="preserve"> না</w:t>
      </w:r>
      <w:r>
        <w:br/>
      </w:r>
      <w:r>
        <w:rPr>
          <w:color w:val="460000"/>
        </w:rPr>
        <w:t xml:space="preserve"> আমি</w:t>
      </w:r>
      <w:r>
        <w:rPr>
          <w:color w:val="000077"/>
        </w:rPr>
        <w:t xml:space="preserve"> তথ্য</w:t>
      </w:r>
      <w:r>
        <w:rPr>
          <w:color w:val="00007D"/>
        </w:rPr>
        <w:t xml:space="preserve"> হালনাগাদ</w:t>
      </w:r>
      <w:r>
        <w:rPr>
          <w:color w:val="5A0000"/>
        </w:rPr>
        <w:t xml:space="preserve"> করতে</w:t>
      </w:r>
      <w:r>
        <w:rPr>
          <w:color w:val="000093"/>
        </w:rPr>
        <w:t xml:space="preserve"> পারছিনা</w:t>
      </w:r>
      <w:r>
        <w:br/>
      </w:r>
      <w:r>
        <w:rPr>
          <w:color w:val="3D0000"/>
        </w:rPr>
        <w:t xml:space="preserve"> আপনাদে</w:t>
      </w:r>
      <w:r>
        <w:rPr>
          <w:color w:val="000027"/>
        </w:rPr>
        <w:t xml:space="preserve"> সিটি</w:t>
      </w:r>
      <w:r>
        <w:rPr>
          <w:color w:val="00001E"/>
        </w:rPr>
        <w:t xml:space="preserve"> ব্যাংক</w:t>
      </w:r>
      <w:r>
        <w:rPr>
          <w:color w:val="330000"/>
        </w:rPr>
        <w:t xml:space="preserve"> এ</w:t>
      </w:r>
      <w:r>
        <w:rPr>
          <w:color w:val="00003D"/>
        </w:rPr>
        <w:t xml:space="preserve"> লো</w:t>
      </w:r>
      <w:r>
        <w:rPr>
          <w:color w:val="000025"/>
        </w:rPr>
        <w:t xml:space="preserve"> অপশন</w:t>
      </w:r>
      <w:r>
        <w:rPr>
          <w:color w:val="330000"/>
        </w:rPr>
        <w:t xml:space="preserve"> এ</w:t>
      </w:r>
      <w:r>
        <w:rPr>
          <w:color w:val="250000"/>
        </w:rPr>
        <w:t xml:space="preserve"> গেলে</w:t>
      </w:r>
      <w:r>
        <w:rPr>
          <w:color w:val="1E0000"/>
        </w:rPr>
        <w:t xml:space="preserve"> আমাকে</w:t>
      </w:r>
      <w:r>
        <w:rPr>
          <w:color w:val="000027"/>
        </w:rPr>
        <w:t xml:space="preserve"> এন</w:t>
      </w:r>
      <w:r>
        <w:rPr>
          <w:color w:val="00003F"/>
        </w:rPr>
        <w:t xml:space="preserve"> আইডি</w:t>
      </w:r>
      <w:r>
        <w:rPr>
          <w:color w:val="000048"/>
        </w:rPr>
        <w:t xml:space="preserve"> আপডেট</w:t>
      </w:r>
      <w:r>
        <w:rPr>
          <w:color w:val="150000"/>
        </w:rPr>
        <w:t xml:space="preserve"> করতে</w:t>
      </w:r>
      <w:r>
        <w:rPr>
          <w:color w:val="530000"/>
        </w:rPr>
        <w:t xml:space="preserve"> বলা</w:t>
      </w:r>
      <w:r>
        <w:rPr>
          <w:color w:val="3E0000"/>
        </w:rPr>
        <w:t xml:space="preserve"> হয়</w:t>
      </w:r>
      <w:r>
        <w:rPr>
          <w:color w:val="100000"/>
        </w:rPr>
        <w:t xml:space="preserve"> আমি</w:t>
      </w:r>
      <w:r>
        <w:rPr>
          <w:color w:val="260000"/>
        </w:rPr>
        <w:t xml:space="preserve"> সেই</w:t>
      </w:r>
      <w:r>
        <w:rPr>
          <w:color w:val="00003D"/>
        </w:rPr>
        <w:t xml:space="preserve"> মোতাবেক</w:t>
      </w:r>
      <w:r>
        <w:rPr>
          <w:color w:val="100000"/>
        </w:rPr>
        <w:t xml:space="preserve"> আমার</w:t>
      </w:r>
      <w:r>
        <w:rPr>
          <w:color w:val="170000"/>
        </w:rPr>
        <w:t xml:space="preserve"> এই</w:t>
      </w:r>
      <w:r>
        <w:rPr>
          <w:color w:val="00003F"/>
        </w:rPr>
        <w:t xml:space="preserve"> আইডি</w:t>
      </w:r>
      <w:r>
        <w:rPr>
          <w:color w:val="1B0000"/>
        </w:rPr>
        <w:t xml:space="preserve"> দিয়ে</w:t>
      </w:r>
      <w:r>
        <w:rPr>
          <w:color w:val="000048"/>
        </w:rPr>
        <w:t xml:space="preserve"> আপডেট</w:t>
      </w:r>
      <w:r>
        <w:rPr>
          <w:color w:val="1C0000"/>
        </w:rPr>
        <w:t xml:space="preserve"> করেছি</w:t>
      </w:r>
      <w:r>
        <w:rPr>
          <w:color w:val="000030"/>
        </w:rPr>
        <w:t xml:space="preserve"> যখন</w:t>
      </w:r>
      <w:r>
        <w:rPr>
          <w:color w:val="000057"/>
        </w:rPr>
        <w:t xml:space="preserve"> ছবি</w:t>
      </w:r>
      <w:r>
        <w:rPr>
          <w:color w:val="00002D"/>
        </w:rPr>
        <w:t xml:space="preserve"> তুলতে</w:t>
      </w:r>
      <w:r>
        <w:rPr>
          <w:color w:val="530000"/>
        </w:rPr>
        <w:t xml:space="preserve"> বলা</w:t>
      </w:r>
      <w:r>
        <w:rPr>
          <w:color w:val="3E0000"/>
        </w:rPr>
        <w:t xml:space="preserve"> হয়</w:t>
      </w:r>
      <w:r>
        <w:rPr>
          <w:color w:val="000030"/>
        </w:rPr>
        <w:t xml:space="preserve"> তখন</w:t>
      </w:r>
      <w:r>
        <w:rPr>
          <w:color w:val="000057"/>
        </w:rPr>
        <w:t xml:space="preserve"> ছবি</w:t>
      </w:r>
      <w:r>
        <w:rPr>
          <w:color w:val="00003D"/>
        </w:rPr>
        <w:t xml:space="preserve"> কেপচারচকরে</w:t>
      </w:r>
      <w:r>
        <w:rPr>
          <w:color w:val="000014"/>
        </w:rPr>
        <w:t xml:space="preserve"> না</w:t>
      </w:r>
      <w:r>
        <w:br/>
      </w:r>
      <w:r>
        <w:rPr>
          <w:color w:val="210000"/>
        </w:rPr>
        <w:t xml:space="preserve"> আমি</w:t>
      </w:r>
      <w:r>
        <w:rPr>
          <w:color w:val="000049"/>
        </w:rPr>
        <w:t xml:space="preserve"> idlc</w:t>
      </w:r>
      <w:r>
        <w:rPr>
          <w:color w:val="00003E"/>
        </w:rPr>
        <w:t xml:space="preserve"> savings</w:t>
      </w:r>
      <w:r>
        <w:rPr>
          <w:color w:val="000024"/>
        </w:rPr>
        <w:t xml:space="preserve"> account</w:t>
      </w:r>
      <w:r>
        <w:rPr>
          <w:color w:val="320000"/>
        </w:rPr>
        <w:t xml:space="preserve"> এর</w:t>
      </w:r>
      <w:r>
        <w:rPr>
          <w:color w:val="370000"/>
        </w:rPr>
        <w:t xml:space="preserve"> জন্য</w:t>
      </w:r>
      <w:r>
        <w:rPr>
          <w:color w:val="000047"/>
        </w:rPr>
        <w:t xml:space="preserve"> সব</w:t>
      </w:r>
      <w:r>
        <w:rPr>
          <w:color w:val="000055"/>
        </w:rPr>
        <w:t xml:space="preserve"> ইনফরমেশন</w:t>
      </w:r>
      <w:r>
        <w:rPr>
          <w:color w:val="000090"/>
        </w:rPr>
        <w:t xml:space="preserve"> আপডেট</w:t>
      </w:r>
      <w:r>
        <w:rPr>
          <w:color w:val="000000"/>
        </w:rPr>
        <w:t xml:space="preserve"> করেছি</w:t>
      </w:r>
      <w:r>
        <w:rPr>
          <w:color w:val="2D0000"/>
        </w:rPr>
        <w:t xml:space="preserve"> কিন্তু</w:t>
      </w:r>
      <w:r>
        <w:rPr>
          <w:color w:val="3E0000"/>
        </w:rPr>
        <w:t xml:space="preserve"> এখনো</w:t>
      </w:r>
      <w:r>
        <w:rPr>
          <w:color w:val="000090"/>
        </w:rPr>
        <w:t xml:space="preserve"> আপডেট</w:t>
      </w:r>
      <w:r>
        <w:rPr>
          <w:color w:val="3E0000"/>
        </w:rPr>
        <w:t xml:space="preserve"> হয়</w:t>
      </w:r>
      <w:r>
        <w:rPr>
          <w:color w:val="000043"/>
        </w:rPr>
        <w:t xml:space="preserve"> নি</w:t>
      </w:r>
      <w:r>
        <w:br/>
      </w:r>
      <w:r>
        <w:rPr>
          <w:color w:val="170000"/>
        </w:rPr>
        <w:t xml:space="preserve"> আমার</w:t>
      </w:r>
      <w:r>
        <w:rPr>
          <w:color w:val="000026"/>
        </w:rPr>
        <w:t xml:space="preserve"> একটা</w:t>
      </w:r>
      <w:r>
        <w:rPr>
          <w:color w:val="000024"/>
        </w:rPr>
        <w:t xml:space="preserve"> নাম্বারে</w:t>
      </w:r>
      <w:r>
        <w:rPr>
          <w:color w:val="00002B"/>
        </w:rPr>
        <w:t xml:space="preserve"> হালনাগাদ</w:t>
      </w:r>
      <w:r>
        <w:rPr>
          <w:color w:val="280000"/>
        </w:rPr>
        <w:t xml:space="preserve"> করা</w:t>
      </w:r>
      <w:r>
        <w:rPr>
          <w:color w:val="000033"/>
        </w:rPr>
        <w:t xml:space="preserve"> যাচ্ছে</w:t>
      </w:r>
      <w:r>
        <w:rPr>
          <w:color w:val="00003A"/>
        </w:rPr>
        <w:t xml:space="preserve"> না</w:t>
      </w:r>
      <w:r>
        <w:rPr>
          <w:color w:val="3E0000"/>
        </w:rPr>
        <w:t xml:space="preserve"> তবে</w:t>
      </w:r>
      <w:r>
        <w:rPr>
          <w:color w:val="300000"/>
        </w:rPr>
        <w:t xml:space="preserve"> আমি</w:t>
      </w:r>
      <w:r>
        <w:rPr>
          <w:color w:val="1A0000"/>
        </w:rPr>
        <w:t xml:space="preserve"> কি</w:t>
      </w:r>
      <w:r>
        <w:rPr>
          <w:color w:val="3E0000"/>
        </w:rPr>
        <w:t xml:space="preserve"> করতে</w:t>
      </w:r>
      <w:r>
        <w:rPr>
          <w:color w:val="000029"/>
        </w:rPr>
        <w:t xml:space="preserve"> পারি</w:t>
      </w:r>
      <w:r>
        <w:rPr>
          <w:color w:val="000032"/>
        </w:rPr>
        <w:t xml:space="preserve"> সেটা</w:t>
      </w:r>
      <w:r>
        <w:rPr>
          <w:color w:val="2C0000"/>
        </w:rPr>
        <w:t xml:space="preserve"> আমাকে</w:t>
      </w:r>
      <w:r>
        <w:rPr>
          <w:color w:val="470000"/>
        </w:rPr>
        <w:t xml:space="preserve"> ভালো</w:t>
      </w:r>
      <w:r>
        <w:rPr>
          <w:color w:val="230000"/>
        </w:rPr>
        <w:t xml:space="preserve"> করে</w:t>
      </w:r>
      <w:r>
        <w:rPr>
          <w:color w:val="000059"/>
        </w:rPr>
        <w:t xml:space="preserve"> বুঝাবেন</w:t>
      </w:r>
      <w:r>
        <w:rPr>
          <w:color w:val="530000"/>
        </w:rPr>
        <w:t xml:space="preserve"> এটাই</w:t>
      </w:r>
      <w:r>
        <w:rPr>
          <w:color w:val="000050"/>
        </w:rPr>
        <w:t xml:space="preserve"> হচ্ছে</w:t>
      </w:r>
      <w:r>
        <w:rPr>
          <w:color w:val="000017"/>
        </w:rPr>
        <w:t xml:space="preserve"> বিকাশ</w:t>
      </w:r>
      <w:r>
        <w:rPr>
          <w:color w:val="000000"/>
        </w:rPr>
        <w:t xml:space="preserve"> নাম্বার</w:t>
      </w:r>
      <w:r>
        <w:rPr>
          <w:color w:val="000026"/>
        </w:rPr>
        <w:t xml:space="preserve"> বিকাশে</w:t>
      </w:r>
      <w:r>
        <w:rPr>
          <w:color w:val="300000"/>
        </w:rPr>
        <w:t xml:space="preserve"> আমি</w:t>
      </w:r>
      <w:r>
        <w:rPr>
          <w:color w:val="000036"/>
        </w:rPr>
        <w:t xml:space="preserve"> সেভিং</w:t>
      </w:r>
      <w:r>
        <w:rPr>
          <w:color w:val="3E0000"/>
        </w:rPr>
        <w:t xml:space="preserve"> করতে</w:t>
      </w:r>
      <w:r>
        <w:rPr>
          <w:color w:val="000022"/>
        </w:rPr>
        <w:t xml:space="preserve"> চাই</w:t>
      </w:r>
      <w:r>
        <w:rPr>
          <w:color w:val="210000"/>
        </w:rPr>
        <w:t xml:space="preserve"> কিন্তু</w:t>
      </w:r>
      <w:r>
        <w:rPr>
          <w:color w:val="000050"/>
        </w:rPr>
        <w:t xml:space="preserve"> হচ্ছে</w:t>
      </w:r>
      <w:r>
        <w:rPr>
          <w:color w:val="00003A"/>
        </w:rPr>
        <w:t xml:space="preserve"> না</w:t>
      </w:r>
      <w:r>
        <w:br/>
      </w:r>
      <w:r>
        <w:rPr>
          <w:color w:val="590000"/>
        </w:rPr>
        <w:t xml:space="preserve"> বলতাছে</w:t>
      </w:r>
      <w:r>
        <w:rPr>
          <w:color w:val="470000"/>
        </w:rPr>
        <w:t xml:space="preserve"> আপনারা</w:t>
      </w:r>
      <w:r>
        <w:rPr>
          <w:color w:val="00006E"/>
        </w:rPr>
        <w:t xml:space="preserve"> আইডি</w:t>
      </w:r>
      <w:r>
        <w:rPr>
          <w:color w:val="00006C"/>
        </w:rPr>
        <w:t xml:space="preserve"> কার্ড</w:t>
      </w:r>
      <w:r>
        <w:rPr>
          <w:color w:val="00006A"/>
        </w:rPr>
        <w:t xml:space="preserve"> মেচ</w:t>
      </w:r>
      <w:r>
        <w:rPr>
          <w:color w:val="000022"/>
        </w:rPr>
        <w:t xml:space="preserve"> না</w:t>
      </w:r>
      <w:r>
        <w:rPr>
          <w:color w:val="000044"/>
        </w:rPr>
        <w:t xml:space="preserve"> কারন</w:t>
      </w:r>
      <w:r>
        <w:rPr>
          <w:color w:val="3D0000"/>
        </w:rPr>
        <w:t xml:space="preserve"> কি</w:t>
      </w:r>
      <w:r>
        <w:rPr>
          <w:color w:val="3D0000"/>
        </w:rPr>
        <w:t xml:space="preserve"> কি</w:t>
      </w:r>
      <w:r>
        <w:rPr>
          <w:color w:val="000039"/>
        </w:rPr>
        <w:t xml:space="preserve"> সমস্যা</w:t>
      </w:r>
      <w:r>
        <w:rPr>
          <w:color w:val="000029"/>
        </w:rPr>
        <w:t xml:space="preserve"> আছে</w:t>
      </w:r>
      <w:r>
        <w:rPr>
          <w:color w:val="00006E"/>
        </w:rPr>
        <w:t xml:space="preserve"> আইডি</w:t>
      </w:r>
      <w:r>
        <w:rPr>
          <w:color w:val="00006C"/>
        </w:rPr>
        <w:t xml:space="preserve"> কার্ড</w:t>
      </w:r>
      <w:r>
        <w:rPr>
          <w:color w:val="2C0000"/>
        </w:rPr>
        <w:t xml:space="preserve"> এ</w:t>
      </w:r>
      <w:r>
        <w:br/>
      </w:r>
      <w:r>
        <w:rPr>
          <w:color w:val="4F0000"/>
        </w:rPr>
        <w:t xml:space="preserve"> আমার</w:t>
      </w:r>
      <w:r>
        <w:rPr>
          <w:color w:val="000063"/>
        </w:rPr>
        <w:t xml:space="preserve"> একাউন্ট</w:t>
      </w:r>
      <w:r>
        <w:rPr>
          <w:color w:val="000091"/>
        </w:rPr>
        <w:t xml:space="preserve"> হালনাগাদ</w:t>
      </w:r>
      <w:r>
        <w:rPr>
          <w:color w:val="000086"/>
        </w:rPr>
        <w:t xml:space="preserve"> হচ্ছে</w:t>
      </w:r>
      <w:r>
        <w:rPr>
          <w:color w:val="000061"/>
        </w:rPr>
        <w:t xml:space="preserve"> না</w:t>
      </w:r>
      <w:r>
        <w:br/>
      </w:r>
      <w:r>
        <w:rPr>
          <w:color w:val="000016"/>
        </w:rPr>
        <w:t xml:space="preserve"> bkash</w:t>
      </w:r>
      <w:r>
        <w:rPr>
          <w:color w:val="000038"/>
        </w:rPr>
        <w:t xml:space="preserve"> halnagat</w:t>
      </w:r>
      <w:r>
        <w:rPr>
          <w:color w:val="400000"/>
        </w:rPr>
        <w:t xml:space="preserve"> korte</w:t>
      </w:r>
      <w:r>
        <w:rPr>
          <w:color w:val="00006B"/>
        </w:rPr>
        <w:t xml:space="preserve"> gele</w:t>
      </w:r>
      <w:r>
        <w:rPr>
          <w:color w:val="890000"/>
        </w:rPr>
        <w:t xml:space="preserve"> face</w:t>
      </w:r>
      <w:r>
        <w:rPr>
          <w:color w:val="920000"/>
        </w:rPr>
        <w:t xml:space="preserve"> scan</w:t>
      </w:r>
      <w:r>
        <w:rPr>
          <w:color w:val="000043"/>
        </w:rPr>
        <w:t xml:space="preserve"> nicce</w:t>
      </w:r>
      <w:r>
        <w:rPr>
          <w:color w:val="00001C"/>
        </w:rPr>
        <w:t xml:space="preserve"> na</w:t>
      </w:r>
      <w:r>
        <w:rPr>
          <w:color w:val="890000"/>
        </w:rPr>
        <w:t xml:space="preserve"> face</w:t>
      </w:r>
      <w:r>
        <w:rPr>
          <w:color w:val="920000"/>
        </w:rPr>
        <w:t xml:space="preserve"> scan</w:t>
      </w:r>
      <w:r>
        <w:rPr>
          <w:color w:val="400000"/>
        </w:rPr>
        <w:t xml:space="preserve"> korte</w:t>
      </w:r>
      <w:r>
        <w:rPr>
          <w:color w:val="00006B"/>
        </w:rPr>
        <w:t xml:space="preserve"> gele</w:t>
      </w:r>
      <w:r>
        <w:br/>
      </w:r>
      <w:r>
        <w:rPr>
          <w:color w:val="560000"/>
        </w:rPr>
        <w:t xml:space="preserve"> amar</w:t>
      </w:r>
      <w:r>
        <w:rPr>
          <w:color w:val="000050"/>
        </w:rPr>
        <w:t xml:space="preserve"> account</w:t>
      </w:r>
      <w:r>
        <w:rPr>
          <w:color w:val="000084"/>
        </w:rPr>
        <w:t xml:space="preserve"> update</w:t>
      </w:r>
      <w:r>
        <w:rPr>
          <w:color w:val="00009E"/>
        </w:rPr>
        <w:t xml:space="preserve"> hocce</w:t>
      </w:r>
      <w:r>
        <w:rPr>
          <w:color w:val="00005B"/>
        </w:rPr>
        <w:t xml:space="preserve"> na</w:t>
      </w:r>
      <w:r>
        <w:br/>
      </w:r>
      <w:r>
        <w:rPr>
          <w:color w:val="0000A7"/>
        </w:rPr>
        <w:t xml:space="preserve"> হালনাগাদ</w:t>
      </w:r>
      <w:r>
        <w:rPr>
          <w:color w:val="00009B"/>
        </w:rPr>
        <w:t xml:space="preserve"> হচ্ছে</w:t>
      </w:r>
      <w:r>
        <w:rPr>
          <w:color w:val="000070"/>
        </w:rPr>
        <w:t xml:space="preserve"> না</w:t>
      </w:r>
      <w:r>
        <w:br/>
      </w:r>
      <w:r>
        <w:rPr>
          <w:color w:val="1D0000"/>
        </w:rPr>
        <w:t xml:space="preserve"> ami</w:t>
      </w:r>
      <w:r>
        <w:rPr>
          <w:color w:val="280000"/>
        </w:rPr>
        <w:t xml:space="preserve"> amr</w:t>
      </w:r>
      <w:r>
        <w:rPr>
          <w:color w:val="00002D"/>
        </w:rPr>
        <w:t xml:space="preserve"> nid</w:t>
      </w:r>
      <w:r>
        <w:rPr>
          <w:color w:val="000040"/>
        </w:rPr>
        <w:t xml:space="preserve"> deya</w:t>
      </w:r>
      <w:r>
        <w:rPr>
          <w:color w:val="000047"/>
        </w:rPr>
        <w:t xml:space="preserve"> bks</w:t>
      </w:r>
      <w:r>
        <w:rPr>
          <w:color w:val="00003A"/>
        </w:rPr>
        <w:t xml:space="preserve"> halnagad</w:t>
      </w:r>
      <w:r>
        <w:rPr>
          <w:color w:val="770000"/>
        </w:rPr>
        <w:t xml:space="preserve"> korta</w:t>
      </w:r>
      <w:r>
        <w:rPr>
          <w:color w:val="000064"/>
        </w:rPr>
        <w:t xml:space="preserve"> prtac</w:t>
      </w:r>
      <w:r>
        <w:rPr>
          <w:color w:val="000022"/>
        </w:rPr>
        <w:t xml:space="preserve"> na</w:t>
      </w:r>
      <w:r>
        <w:rPr>
          <w:color w:val="000064"/>
        </w:rPr>
        <w:t xml:space="preserve"> aytar</w:t>
      </w:r>
      <w:r>
        <w:rPr>
          <w:color w:val="5B0000"/>
        </w:rPr>
        <w:t xml:space="preserve"> jonoo</w:t>
      </w:r>
      <w:r>
        <w:rPr>
          <w:color w:val="00001E"/>
        </w:rPr>
        <w:t xml:space="preserve"> ki</w:t>
      </w:r>
      <w:r>
        <w:rPr>
          <w:color w:val="770000"/>
        </w:rPr>
        <w:t xml:space="preserve"> korta</w:t>
      </w:r>
      <w:r>
        <w:rPr>
          <w:color w:val="000033"/>
        </w:rPr>
        <w:t xml:space="preserve"> pari</w:t>
      </w:r>
      <w:r>
        <w:br/>
      </w:r>
      <w:r>
        <w:rPr>
          <w:color w:val="00005A"/>
        </w:rPr>
        <w:t xml:space="preserve"> হালনাগাদ</w:t>
      </w:r>
      <w:r>
        <w:rPr>
          <w:color w:val="000099"/>
        </w:rPr>
        <w:t xml:space="preserve"> সার্ভিসটি</w:t>
      </w:r>
      <w:r>
        <w:rPr>
          <w:color w:val="00007D"/>
        </w:rPr>
        <w:t xml:space="preserve"> দেখতে</w:t>
      </w:r>
      <w:r>
        <w:rPr>
          <w:color w:val="00005A"/>
        </w:rPr>
        <w:t xml:space="preserve"> পারছি</w:t>
      </w:r>
      <w:r>
        <w:rPr>
          <w:color w:val="00003D"/>
        </w:rPr>
        <w:t xml:space="preserve"> না</w:t>
      </w:r>
      <w:r>
        <w:rPr>
          <w:color w:val="000049"/>
        </w:rPr>
        <w:t xml:space="preserve"> কেন</w:t>
      </w:r>
      <w:r>
        <w:br/>
      </w:r>
      <w:r>
        <w:rPr>
          <w:color w:val="280000"/>
        </w:rPr>
        <w:t xml:space="preserve"> আমার</w:t>
      </w:r>
      <w:r>
        <w:rPr>
          <w:color w:val="00004E"/>
        </w:rPr>
        <w:t xml:space="preserve"> আইডি</w:t>
      </w:r>
      <w:r>
        <w:rPr>
          <w:color w:val="00004E"/>
        </w:rPr>
        <w:t xml:space="preserve"> কার্ড</w:t>
      </w:r>
      <w:r>
        <w:rPr>
          <w:color w:val="00006E"/>
        </w:rPr>
        <w:t xml:space="preserve"> সাবমিট</w:t>
      </w:r>
      <w:r>
        <w:rPr>
          <w:color w:val="440000"/>
        </w:rPr>
        <w:t xml:space="preserve"> করলে</w:t>
      </w:r>
      <w:r>
        <w:rPr>
          <w:color w:val="00008E"/>
        </w:rPr>
        <w:t xml:space="preserve"> ম্যাচ</w:t>
      </w:r>
      <w:r>
        <w:rPr>
          <w:color w:val="6A0000"/>
        </w:rPr>
        <w:t xml:space="preserve"> করছে</w:t>
      </w:r>
      <w:r>
        <w:rPr>
          <w:color w:val="000031"/>
        </w:rPr>
        <w:t xml:space="preserve"> না</w:t>
      </w:r>
      <w:r>
        <w:br/>
      </w:r>
      <w:r>
        <w:rPr>
          <w:color w:val="000032"/>
        </w:rPr>
        <w:t xml:space="preserve"> savings</w:t>
      </w:r>
      <w:r>
        <w:rPr>
          <w:color w:val="380000"/>
        </w:rPr>
        <w:t xml:space="preserve"> and</w:t>
      </w:r>
      <w:r>
        <w:rPr>
          <w:color w:val="000029"/>
        </w:rPr>
        <w:t xml:space="preserve"> loan</w:t>
      </w:r>
      <w:r>
        <w:rPr>
          <w:color w:val="000036"/>
        </w:rPr>
        <w:t xml:space="preserve"> option</w:t>
      </w:r>
      <w:r>
        <w:rPr>
          <w:color w:val="210000"/>
        </w:rPr>
        <w:t xml:space="preserve"> a</w:t>
      </w:r>
      <w:r>
        <w:rPr>
          <w:color w:val="000054"/>
        </w:rPr>
        <w:t xml:space="preserve"> jokhon</w:t>
      </w:r>
      <w:r>
        <w:rPr>
          <w:color w:val="500000"/>
        </w:rPr>
        <w:t xml:space="preserve"> face</w:t>
      </w:r>
      <w:r>
        <w:rPr>
          <w:color w:val="560000"/>
        </w:rPr>
        <w:t xml:space="preserve"> scan</w:t>
      </w:r>
      <w:r>
        <w:rPr>
          <w:color w:val="250000"/>
        </w:rPr>
        <w:t xml:space="preserve"> korte</w:t>
      </w:r>
      <w:r>
        <w:rPr>
          <w:color w:val="00005C"/>
        </w:rPr>
        <w:t xml:space="preserve"> jacci</w:t>
      </w:r>
      <w:r>
        <w:rPr>
          <w:color w:val="000062"/>
        </w:rPr>
        <w:t xml:space="preserve"> tokhoni</w:t>
      </w:r>
      <w:r>
        <w:rPr>
          <w:color w:val="00003C"/>
        </w:rPr>
        <w:t xml:space="preserve"> time</w:t>
      </w:r>
      <w:r>
        <w:rPr>
          <w:color w:val="000035"/>
        </w:rPr>
        <w:t xml:space="preserve"> out</w:t>
      </w:r>
      <w:r>
        <w:rPr>
          <w:color w:val="00004D"/>
        </w:rPr>
        <w:t xml:space="preserve"> dekhacce</w:t>
      </w:r>
      <w:r>
        <w:br/>
      </w:r>
      <w:r>
        <w:rPr>
          <w:color w:val="000065"/>
        </w:rPr>
        <w:t xml:space="preserve"> হানাগাদ</w:t>
      </w:r>
      <w:r>
        <w:rPr>
          <w:color w:val="330000"/>
        </w:rPr>
        <w:t xml:space="preserve"> করার</w:t>
      </w:r>
      <w:r>
        <w:rPr>
          <w:color w:val="00003C"/>
        </w:rPr>
        <w:t xml:space="preserve"> সময়</w:t>
      </w:r>
      <w:r>
        <w:rPr>
          <w:color w:val="1A0000"/>
        </w:rPr>
        <w:t xml:space="preserve"> আমার</w:t>
      </w:r>
      <w:r>
        <w:rPr>
          <w:color w:val="00005C"/>
        </w:rPr>
        <w:t xml:space="preserve"> তথ্য</w:t>
      </w:r>
      <w:r>
        <w:rPr>
          <w:color w:val="000067"/>
        </w:rPr>
        <w:t xml:space="preserve"> দিতে</w:t>
      </w:r>
      <w:r>
        <w:rPr>
          <w:color w:val="00005E"/>
        </w:rPr>
        <w:t xml:space="preserve"> দেরি</w:t>
      </w:r>
      <w:r>
        <w:rPr>
          <w:color w:val="00004A"/>
        </w:rPr>
        <w:t xml:space="preserve"> হওয়ার</w:t>
      </w:r>
      <w:r>
        <w:rPr>
          <w:color w:val="440000"/>
        </w:rPr>
        <w:t xml:space="preserve"> কারনে</w:t>
      </w:r>
      <w:r>
        <w:rPr>
          <w:color w:val="1B0000"/>
        </w:rPr>
        <w:t xml:space="preserve"> আমি</w:t>
      </w:r>
      <w:r>
        <w:rPr>
          <w:color w:val="000039"/>
        </w:rPr>
        <w:t xml:space="preserve"> আর</w:t>
      </w:r>
      <w:r>
        <w:rPr>
          <w:color w:val="00005C"/>
        </w:rPr>
        <w:t xml:space="preserve"> তথ্য</w:t>
      </w:r>
      <w:r>
        <w:rPr>
          <w:color w:val="000067"/>
        </w:rPr>
        <w:t xml:space="preserve"> দিতে</w:t>
      </w:r>
      <w:r>
        <w:rPr>
          <w:color w:val="000041"/>
        </w:rPr>
        <w:t xml:space="preserve"> পারতেছি</w:t>
      </w:r>
      <w:r>
        <w:rPr>
          <w:color w:val="000020"/>
        </w:rPr>
        <w:t xml:space="preserve"> না</w:t>
      </w:r>
      <w:r>
        <w:br/>
      </w:r>
      <w:r>
        <w:rPr>
          <w:color w:val="370000"/>
        </w:rPr>
        <w:t xml:space="preserve"> ame</w:t>
      </w:r>
      <w:r>
        <w:rPr>
          <w:color w:val="000037"/>
        </w:rPr>
        <w:t xml:space="preserve"> halnagad</w:t>
      </w:r>
      <w:r>
        <w:rPr>
          <w:color w:val="400000"/>
        </w:rPr>
        <w:t xml:space="preserve"> a</w:t>
      </w:r>
      <w:r>
        <w:rPr>
          <w:color w:val="00004A"/>
        </w:rPr>
        <w:t xml:space="preserve"> business</w:t>
      </w:r>
      <w:r>
        <w:rPr>
          <w:color w:val="00005B"/>
        </w:rPr>
        <w:t xml:space="preserve"> desi</w:t>
      </w:r>
      <w:r>
        <w:rPr>
          <w:color w:val="250000"/>
        </w:rPr>
        <w:t xml:space="preserve"> but</w:t>
      </w:r>
      <w:r>
        <w:rPr>
          <w:color w:val="3D0000"/>
        </w:rPr>
        <w:t xml:space="preserve"> amar</w:t>
      </w:r>
      <w:r>
        <w:rPr>
          <w:color w:val="000032"/>
        </w:rPr>
        <w:t xml:space="preserve"> id</w:t>
      </w:r>
      <w:r>
        <w:rPr>
          <w:color w:val="00002D"/>
        </w:rPr>
        <w:t xml:space="preserve"> card</w:t>
      </w:r>
      <w:r>
        <w:rPr>
          <w:color w:val="400000"/>
        </w:rPr>
        <w:t xml:space="preserve"> a</w:t>
      </w:r>
      <w:r>
        <w:rPr>
          <w:color w:val="00004C"/>
        </w:rPr>
        <w:t xml:space="preserve"> student</w:t>
      </w:r>
      <w:r>
        <w:rPr>
          <w:color w:val="430000"/>
        </w:rPr>
        <w:t xml:space="preserve"> tai</w:t>
      </w:r>
      <w:r>
        <w:rPr>
          <w:color w:val="3D0000"/>
        </w:rPr>
        <w:t xml:space="preserve"> amar</w:t>
      </w:r>
      <w:r>
        <w:rPr>
          <w:color w:val="000040"/>
        </w:rPr>
        <w:t xml:space="preserve"> submit</w:t>
      </w:r>
      <w:r>
        <w:rPr>
          <w:color w:val="000055"/>
        </w:rPr>
        <w:t xml:space="preserve"> accept</w:t>
      </w:r>
      <w:r>
        <w:rPr>
          <w:color w:val="00005F"/>
        </w:rPr>
        <w:t xml:space="preserve"> kortasana</w:t>
      </w:r>
      <w:r>
        <w:br/>
      </w:r>
      <w:r>
        <w:rPr>
          <w:color w:val="000016"/>
        </w:rPr>
        <w:t xml:space="preserve"> বিকাশ</w:t>
      </w:r>
      <w:r>
        <w:rPr>
          <w:color w:val="000027"/>
        </w:rPr>
        <w:t xml:space="preserve"> তথ্য</w:t>
      </w:r>
      <w:r>
        <w:rPr>
          <w:color w:val="000032"/>
        </w:rPr>
        <w:t xml:space="preserve"> আপডেট</w:t>
      </w:r>
      <w:r>
        <w:rPr>
          <w:color w:val="3E0000"/>
        </w:rPr>
        <w:t xml:space="preserve"> করতেছি</w:t>
      </w:r>
      <w:r>
        <w:rPr>
          <w:color w:val="000026"/>
        </w:rPr>
        <w:t xml:space="preserve"> হচ্ছে</w:t>
      </w:r>
      <w:r>
        <w:rPr>
          <w:color w:val="00001B"/>
        </w:rPr>
        <w:t xml:space="preserve"> না</w:t>
      </w:r>
      <w:r>
        <w:rPr>
          <w:color w:val="000021"/>
        </w:rPr>
        <w:t xml:space="preserve"> কেন</w:t>
      </w:r>
      <w:r>
        <w:rPr>
          <w:color w:val="000043"/>
        </w:rPr>
        <w:t xml:space="preserve"> প্রথমবার</w:t>
      </w:r>
      <w:r>
        <w:rPr>
          <w:color w:val="000045"/>
        </w:rPr>
        <w:t xml:space="preserve"> ফেল</w:t>
      </w:r>
      <w:r>
        <w:rPr>
          <w:color w:val="00008A"/>
        </w:rPr>
        <w:t xml:space="preserve"> হয়েছিল</w:t>
      </w:r>
      <w:r>
        <w:rPr>
          <w:color w:val="000055"/>
        </w:rPr>
        <w:t xml:space="preserve"> দ্বিতীয়</w:t>
      </w:r>
      <w:r>
        <w:rPr>
          <w:color w:val="000030"/>
        </w:rPr>
        <w:t xml:space="preserve"> বার</w:t>
      </w:r>
      <w:r>
        <w:rPr>
          <w:color w:val="340000"/>
        </w:rPr>
        <w:t xml:space="preserve"> হয়েছে</w:t>
      </w:r>
      <w:r>
        <w:rPr>
          <w:color w:val="000030"/>
        </w:rPr>
        <w:t xml:space="preserve"> কিনা</w:t>
      </w:r>
      <w:r>
        <w:rPr>
          <w:color w:val="000043"/>
        </w:rPr>
        <w:t xml:space="preserve"> দুইবার</w:t>
      </w:r>
      <w:r>
        <w:rPr>
          <w:color w:val="00003E"/>
        </w:rPr>
        <w:t xml:space="preserve"> সাবমিট</w:t>
      </w:r>
      <w:r>
        <w:rPr>
          <w:color w:val="260000"/>
        </w:rPr>
        <w:t xml:space="preserve"> করা</w:t>
      </w:r>
      <w:r>
        <w:rPr>
          <w:color w:val="00008A"/>
        </w:rPr>
        <w:t xml:space="preserve"> হয়েছিল</w:t>
      </w:r>
      <w:r>
        <w:br/>
      </w:r>
      <w:r>
        <w:rPr>
          <w:color w:val="3F0000"/>
        </w:rPr>
        <w:t xml:space="preserve"> আমি</w:t>
      </w:r>
      <w:r>
        <w:rPr>
          <w:color w:val="000075"/>
        </w:rPr>
        <w:t xml:space="preserve"> সভিংস</w:t>
      </w:r>
      <w:r>
        <w:rPr>
          <w:color w:val="000075"/>
        </w:rPr>
        <w:t xml:space="preserve"> এ-র</w:t>
      </w:r>
      <w:r>
        <w:rPr>
          <w:color w:val="000036"/>
        </w:rPr>
        <w:t xml:space="preserve"> তথ্য</w:t>
      </w:r>
      <w:r>
        <w:rPr>
          <w:color w:val="000039"/>
        </w:rPr>
        <w:t xml:space="preserve"> হালনাগাদ</w:t>
      </w:r>
      <w:r>
        <w:rPr>
          <w:color w:val="280000"/>
        </w:rPr>
        <w:t xml:space="preserve"> করতে</w:t>
      </w:r>
      <w:r>
        <w:rPr>
          <w:color w:val="000039"/>
        </w:rPr>
        <w:t xml:space="preserve"> পারছি</w:t>
      </w:r>
      <w:r>
        <w:rPr>
          <w:color w:val="000026"/>
        </w:rPr>
        <w:t xml:space="preserve"> না</w:t>
      </w:r>
      <w:r>
        <w:rPr>
          <w:color w:val="3F0000"/>
        </w:rPr>
        <w:t xml:space="preserve"> আমি</w:t>
      </w:r>
      <w:r>
        <w:rPr>
          <w:color w:val="00004B"/>
        </w:rPr>
        <w:t xml:space="preserve"> এন</w:t>
      </w:r>
      <w:r>
        <w:rPr>
          <w:color w:val="00003D"/>
        </w:rPr>
        <w:t xml:space="preserve"> আইডি</w:t>
      </w:r>
      <w:r>
        <w:rPr>
          <w:color w:val="340000"/>
        </w:rPr>
        <w:t xml:space="preserve"> দিয়ে</w:t>
      </w:r>
      <w:r>
        <w:rPr>
          <w:color w:val="00001E"/>
        </w:rPr>
        <w:t xml:space="preserve"> বিকাশ</w:t>
      </w:r>
      <w:r>
        <w:rPr>
          <w:color w:val="000055"/>
        </w:rPr>
        <w:t xml:space="preserve"> খুলছি</w:t>
      </w:r>
      <w:r>
        <w:br/>
      </w:r>
      <w:r>
        <w:rPr>
          <w:color w:val="000055"/>
        </w:rPr>
        <w:t xml:space="preserve"> nid</w:t>
      </w:r>
      <w:r>
        <w:rPr>
          <w:color w:val="00002C"/>
        </w:rPr>
        <w:t xml:space="preserve"> card</w:t>
      </w:r>
      <w:r>
        <w:rPr>
          <w:color w:val="000052"/>
        </w:rPr>
        <w:t xml:space="preserve"> tu</w:t>
      </w:r>
      <w:r>
        <w:rPr>
          <w:color w:val="3C0000"/>
        </w:rPr>
        <w:t xml:space="preserve"> diya</w:t>
      </w:r>
      <w:r>
        <w:rPr>
          <w:color w:val="00002F"/>
        </w:rPr>
        <w:t xml:space="preserve"> ache</w:t>
      </w:r>
      <w:r>
        <w:rPr>
          <w:color w:val="3C0000"/>
        </w:rPr>
        <w:t xml:space="preserve"> abar</w:t>
      </w:r>
      <w:r>
        <w:rPr>
          <w:color w:val="330000"/>
        </w:rPr>
        <w:t xml:space="preserve"> kano</w:t>
      </w:r>
      <w:r>
        <w:rPr>
          <w:color w:val="00002E"/>
        </w:rPr>
        <w:t xml:space="preserve"> update</w:t>
      </w:r>
      <w:r>
        <w:rPr>
          <w:color w:val="00005E"/>
        </w:rPr>
        <w:t xml:space="preserve"> cjache</w:t>
      </w:r>
      <w:r>
        <w:rPr>
          <w:color w:val="000055"/>
        </w:rPr>
        <w:t xml:space="preserve"> nid</w:t>
      </w:r>
      <w:r>
        <w:rPr>
          <w:color w:val="00004D"/>
        </w:rPr>
        <w:t xml:space="preserve"> picture</w:t>
      </w:r>
      <w:r>
        <w:rPr>
          <w:color w:val="000040"/>
        </w:rPr>
        <w:t xml:space="preserve"> submit</w:t>
      </w:r>
      <w:r>
        <w:rPr>
          <w:color w:val="5B0000"/>
        </w:rPr>
        <w:t xml:space="preserve"> kochi</w:t>
      </w:r>
      <w:r>
        <w:rPr>
          <w:color w:val="250000"/>
        </w:rPr>
        <w:t xml:space="preserve"> but</w:t>
      </w:r>
      <w:r>
        <w:rPr>
          <w:color w:val="000043"/>
        </w:rPr>
        <w:t xml:space="preserve"> niche</w:t>
      </w:r>
      <w:r>
        <w:rPr>
          <w:color w:val="000020"/>
        </w:rPr>
        <w:t xml:space="preserve"> na</w:t>
      </w:r>
      <w:r>
        <w:br/>
      </w:r>
      <w:r>
        <w:rPr>
          <w:color w:val="210000"/>
        </w:rPr>
        <w:t xml:space="preserve"> আমার</w:t>
      </w:r>
      <w:r>
        <w:rPr>
          <w:color w:val="00003B"/>
        </w:rPr>
        <w:t xml:space="preserve"> তথ্য</w:t>
      </w:r>
      <w:r>
        <w:rPr>
          <w:color w:val="000078"/>
        </w:rPr>
        <w:t xml:space="preserve"> সটিক</w:t>
      </w:r>
      <w:r>
        <w:rPr>
          <w:color w:val="000048"/>
        </w:rPr>
        <w:t xml:space="preserve"> দেওয়া</w:t>
      </w:r>
      <w:r>
        <w:rPr>
          <w:color w:val="000039"/>
        </w:rPr>
        <w:t xml:space="preserve"> হচ্ছে</w:t>
      </w:r>
      <w:r>
        <w:rPr>
          <w:color w:val="00006D"/>
        </w:rPr>
        <w:t xml:space="preserve"> তবুও</w:t>
      </w:r>
      <w:r>
        <w:rPr>
          <w:color w:val="220000"/>
        </w:rPr>
        <w:t xml:space="preserve"> আমি</w:t>
      </w:r>
      <w:r>
        <w:rPr>
          <w:color w:val="00003E"/>
        </w:rPr>
        <w:t xml:space="preserve"> কেনো</w:t>
      </w:r>
      <w:r>
        <w:rPr>
          <w:color w:val="00005B"/>
        </w:rPr>
        <w:t xml:space="preserve"> ব্যর্থ</w:t>
      </w:r>
      <w:r>
        <w:rPr>
          <w:color w:val="6B0000"/>
        </w:rPr>
        <w:t xml:space="preserve"> হই</w:t>
      </w:r>
      <w:r>
        <w:br/>
      </w:r>
      <w:r>
        <w:rPr>
          <w:color w:val="000043"/>
        </w:rPr>
        <w:t xml:space="preserve"> nid</w:t>
      </w:r>
      <w:r>
        <w:rPr>
          <w:color w:val="000035"/>
        </w:rPr>
        <w:t xml:space="preserve"> number</w:t>
      </w:r>
      <w:r>
        <w:rPr>
          <w:color w:val="00007A"/>
        </w:rPr>
        <w:t xml:space="preserve"> submitted</w:t>
      </w:r>
      <w:r>
        <w:rPr>
          <w:color w:val="510000"/>
        </w:rPr>
        <w:t xml:space="preserve"> hoy</w:t>
      </w:r>
      <w:r>
        <w:rPr>
          <w:color w:val="000032"/>
        </w:rPr>
        <w:t xml:space="preserve"> na</w:t>
      </w:r>
      <w:r>
        <w:rPr>
          <w:color w:val="00006A"/>
        </w:rPr>
        <w:t xml:space="preserve"> fail</w:t>
      </w:r>
      <w:r>
        <w:rPr>
          <w:color w:val="000094"/>
        </w:rPr>
        <w:t xml:space="preserve"> dakhy</w:t>
      </w:r>
      <w:r>
        <w:br/>
      </w:r>
      <w:r>
        <w:rPr>
          <w:color w:val="2D0000"/>
        </w:rPr>
        <w:t xml:space="preserve"> amr</w:t>
      </w:r>
      <w:r>
        <w:rPr>
          <w:color w:val="00001D"/>
        </w:rPr>
        <w:t xml:space="preserve"> bkash</w:t>
      </w:r>
      <w:r>
        <w:rPr>
          <w:color w:val="000029"/>
        </w:rPr>
        <w:t xml:space="preserve"> e</w:t>
      </w:r>
      <w:r>
        <w:rPr>
          <w:color w:val="000070"/>
        </w:rPr>
        <w:t xml:space="preserve"> informstion</w:t>
      </w:r>
      <w:r>
        <w:rPr>
          <w:color w:val="000037"/>
        </w:rPr>
        <w:t xml:space="preserve"> update</w:t>
      </w:r>
      <w:r>
        <w:rPr>
          <w:color w:val="2A0000"/>
        </w:rPr>
        <w:t xml:space="preserve"> korte</w:t>
      </w:r>
      <w:r>
        <w:rPr>
          <w:color w:val="560000"/>
        </w:rPr>
        <w:t xml:space="preserve"> bolche</w:t>
      </w:r>
      <w:r>
        <w:rPr>
          <w:color w:val="210000"/>
        </w:rPr>
        <w:t xml:space="preserve"> ami</w:t>
      </w:r>
      <w:r>
        <w:rPr>
          <w:color w:val="000032"/>
        </w:rPr>
        <w:t xml:space="preserve"> app</w:t>
      </w:r>
      <w:r>
        <w:rPr>
          <w:color w:val="00002A"/>
        </w:rPr>
        <w:t xml:space="preserve"> theke</w:t>
      </w:r>
      <w:r>
        <w:rPr>
          <w:color w:val="430000"/>
        </w:rPr>
        <w:t xml:space="preserve"> korchi</w:t>
      </w:r>
      <w:r>
        <w:rPr>
          <w:color w:val="000070"/>
        </w:rPr>
        <w:t xml:space="preserve"> thoo</w:t>
      </w:r>
      <w:r>
        <w:rPr>
          <w:color w:val="410000"/>
        </w:rPr>
        <w:t xml:space="preserve"> hocche</w:t>
      </w:r>
      <w:r>
        <w:rPr>
          <w:color w:val="000026"/>
        </w:rPr>
        <w:t xml:space="preserve"> na</w:t>
      </w:r>
      <w:r>
        <w:rPr>
          <w:color w:val="00004B"/>
        </w:rPr>
        <w:t xml:space="preserve"> karon</w:t>
      </w:r>
      <w:r>
        <w:rPr>
          <w:color w:val="000022"/>
        </w:rPr>
        <w:t xml:space="preserve"> ki</w:t>
      </w:r>
      <w:r>
        <w:br/>
      </w:r>
      <w:r>
        <w:rPr>
          <w:color w:val="1E0000"/>
        </w:rPr>
        <w:t xml:space="preserve"> আমার</w:t>
      </w:r>
      <w:r>
        <w:rPr>
          <w:color w:val="000030"/>
        </w:rPr>
        <w:t xml:space="preserve"> একটা</w:t>
      </w:r>
      <w:r>
        <w:rPr>
          <w:color w:val="000045"/>
        </w:rPr>
        <w:t xml:space="preserve"> বিকাস</w:t>
      </w:r>
      <w:r>
        <w:rPr>
          <w:color w:val="000072"/>
        </w:rPr>
        <w:t xml:space="preserve"> সেবিংন্চ</w:t>
      </w:r>
      <w:r>
        <w:rPr>
          <w:color w:val="000060"/>
        </w:rPr>
        <w:t xml:space="preserve"> রিকোয়েস্ট</w:t>
      </w:r>
      <w:r>
        <w:rPr>
          <w:color w:val="560000"/>
        </w:rPr>
        <w:t xml:space="preserve"> দিয়েছিলাম</w:t>
      </w:r>
      <w:r>
        <w:rPr>
          <w:color w:val="460000"/>
        </w:rPr>
        <w:t xml:space="preserve"> তা</w:t>
      </w:r>
      <w:r>
        <w:rPr>
          <w:color w:val="00004A"/>
        </w:rPr>
        <w:t xml:space="preserve"> সফল</w:t>
      </w:r>
      <w:r>
        <w:rPr>
          <w:color w:val="330000"/>
        </w:rPr>
        <w:t xml:space="preserve"> করা</w:t>
      </w:r>
      <w:r>
        <w:rPr>
          <w:color w:val="3A0000"/>
        </w:rPr>
        <w:t xml:space="preserve"> হয়</w:t>
      </w:r>
      <w:r>
        <w:rPr>
          <w:color w:val="00003F"/>
        </w:rPr>
        <w:t xml:space="preserve"> নি</w:t>
      </w:r>
      <w:r>
        <w:rPr>
          <w:color w:val="500000"/>
        </w:rPr>
        <w:t xml:space="preserve"> কে</w:t>
      </w:r>
      <w:r>
        <w:br/>
      </w:r>
      <w:r>
        <w:rPr>
          <w:color w:val="000077"/>
        </w:rPr>
        <w:t xml:space="preserve"> thotho</w:t>
      </w:r>
      <w:r>
        <w:rPr>
          <w:color w:val="000048"/>
        </w:rPr>
        <w:t xml:space="preserve"> halnagad</w:t>
      </w:r>
      <w:r>
        <w:rPr>
          <w:color w:val="4A0000"/>
        </w:rPr>
        <w:t xml:space="preserve"> korta</w:t>
      </w:r>
      <w:r>
        <w:rPr>
          <w:color w:val="000074"/>
        </w:rPr>
        <w:t xml:space="preserve"> jassi</w:t>
      </w:r>
      <w:r>
        <w:rPr>
          <w:color w:val="00005E"/>
        </w:rPr>
        <w:t xml:space="preserve"> hossa</w:t>
      </w:r>
      <w:r>
        <w:rPr>
          <w:color w:val="00002A"/>
        </w:rPr>
        <w:t xml:space="preserve"> na</w:t>
      </w:r>
      <w:r>
        <w:rPr>
          <w:color w:val="00003A"/>
        </w:rPr>
        <w:t xml:space="preserve"> keno</w:t>
      </w:r>
      <w:r>
        <w:rPr>
          <w:color w:val="00006F"/>
        </w:rPr>
        <w:t xml:space="preserve"> bolban</w:t>
      </w:r>
      <w:r>
        <w:br/>
      </w:r>
      <w:r>
        <w:rPr>
          <w:color w:val="2F0000"/>
        </w:rPr>
        <w:t xml:space="preserve"> sir</w:t>
      </w:r>
      <w:r>
        <w:rPr>
          <w:color w:val="1E0000"/>
        </w:rPr>
        <w:t xml:space="preserve"> ami</w:t>
      </w:r>
      <w:r>
        <w:rPr>
          <w:color w:val="000026"/>
        </w:rPr>
        <w:t xml:space="preserve"> to</w:t>
      </w:r>
      <w:r>
        <w:rPr>
          <w:color w:val="00005D"/>
        </w:rPr>
        <w:t xml:space="preserve"> তথ্য</w:t>
      </w:r>
      <w:r>
        <w:rPr>
          <w:color w:val="0000BF"/>
        </w:rPr>
        <w:t xml:space="preserve"> হানাদার</w:t>
      </w:r>
      <w:r>
        <w:rPr>
          <w:color w:val="230000"/>
        </w:rPr>
        <w:t xml:space="preserve"> করতে</w:t>
      </w:r>
      <w:r>
        <w:rPr>
          <w:color w:val="000027"/>
        </w:rPr>
        <w:t xml:space="preserve"> চাই</w:t>
      </w:r>
      <w:r>
        <w:rPr>
          <w:color w:val="320000"/>
        </w:rPr>
        <w:t xml:space="preserve"> স্যার</w:t>
      </w:r>
      <w:r>
        <w:rPr>
          <w:color w:val="250000"/>
        </w:rPr>
        <w:t xml:space="preserve"> কিন্তু</w:t>
      </w:r>
      <w:r>
        <w:rPr>
          <w:color w:val="1A0000"/>
        </w:rPr>
        <w:t xml:space="preserve"> আমার</w:t>
      </w:r>
      <w:r>
        <w:rPr>
          <w:color w:val="3C0000"/>
        </w:rPr>
        <w:t xml:space="preserve"> তে</w:t>
      </w:r>
      <w:r>
        <w:rPr>
          <w:color w:val="00005D"/>
        </w:rPr>
        <w:t xml:space="preserve"> তথ্য</w:t>
      </w:r>
      <w:r>
        <w:rPr>
          <w:color w:val="0000BF"/>
        </w:rPr>
        <w:t xml:space="preserve"> হানাদার</w:t>
      </w:r>
      <w:r>
        <w:rPr>
          <w:color w:val="340000"/>
        </w:rPr>
        <w:t xml:space="preserve"> হয়</w:t>
      </w:r>
      <w:r>
        <w:rPr>
          <w:color w:val="000021"/>
        </w:rPr>
        <w:t xml:space="preserve"> না</w:t>
      </w:r>
      <w:r>
        <w:br/>
      </w:r>
      <w:r>
        <w:rPr>
          <w:color w:val="000066"/>
        </w:rPr>
        <w:t xml:space="preserve"> তথ্য</w:t>
      </w:r>
      <w:r>
        <w:rPr>
          <w:color w:val="000084"/>
        </w:rPr>
        <w:t xml:space="preserve"> আপডেট</w:t>
      </w:r>
      <w:r>
        <w:rPr>
          <w:color w:val="4D0000"/>
        </w:rPr>
        <w:t xml:space="preserve"> করতে</w:t>
      </w:r>
      <w:r>
        <w:rPr>
          <w:color w:val="000098"/>
        </w:rPr>
        <w:t xml:space="preserve"> পারতেছিনা</w:t>
      </w:r>
      <w:r>
        <w:rPr>
          <w:color w:val="000057"/>
        </w:rPr>
        <w:t xml:space="preserve"> কেন</w:t>
      </w:r>
      <w:r>
        <w:br/>
      </w:r>
      <w:r>
        <w:rPr>
          <w:color w:val="340000"/>
        </w:rPr>
        <w:t xml:space="preserve"> আমি</w:t>
      </w:r>
      <w:r>
        <w:rPr>
          <w:color w:val="000026"/>
        </w:rPr>
        <w:t xml:space="preserve"> লোন</w:t>
      </w:r>
      <w:r>
        <w:rPr>
          <w:color w:val="430000"/>
        </w:rPr>
        <w:t xml:space="preserve"> নেওয়ার</w:t>
      </w:r>
      <w:r>
        <w:rPr>
          <w:color w:val="2C0000"/>
        </w:rPr>
        <w:t xml:space="preserve"> জন্য</w:t>
      </w:r>
      <w:r>
        <w:rPr>
          <w:color w:val="000059"/>
        </w:rPr>
        <w:t xml:space="preserve"> তথ্য</w:t>
      </w:r>
      <w:r>
        <w:rPr>
          <w:color w:val="00005E"/>
        </w:rPr>
        <w:t xml:space="preserve"> হালনাগাদ</w:t>
      </w:r>
      <w:r>
        <w:rPr>
          <w:color w:val="370000"/>
        </w:rPr>
        <w:t xml:space="preserve"> করেছিলাম</w:t>
      </w:r>
      <w:r>
        <w:rPr>
          <w:color w:val="240000"/>
        </w:rPr>
        <w:t xml:space="preserve"> কিন্তু</w:t>
      </w:r>
      <w:r>
        <w:rPr>
          <w:color w:val="000037"/>
        </w:rPr>
        <w:t xml:space="preserve"> সেটা</w:t>
      </w:r>
      <w:r>
        <w:rPr>
          <w:color w:val="00003F"/>
        </w:rPr>
        <w:t xml:space="preserve"> সফল</w:t>
      </w:r>
      <w:r>
        <w:rPr>
          <w:color w:val="310000"/>
        </w:rPr>
        <w:t xml:space="preserve"> হয়</w:t>
      </w:r>
      <w:r>
        <w:rPr>
          <w:color w:val="00002E"/>
        </w:rPr>
        <w:t xml:space="preserve"> নাই</w:t>
      </w:r>
      <w:r>
        <w:rPr>
          <w:color w:val="400000"/>
        </w:rPr>
        <w:t xml:space="preserve"> দয়া</w:t>
      </w:r>
      <w:r>
        <w:rPr>
          <w:color w:val="270000"/>
        </w:rPr>
        <w:t xml:space="preserve"> করে</w:t>
      </w:r>
      <w:r>
        <w:rPr>
          <w:color w:val="300000"/>
        </w:rPr>
        <w:t xml:space="preserve"> আমাকে</w:t>
      </w:r>
      <w:r>
        <w:rPr>
          <w:color w:val="000042"/>
        </w:rPr>
        <w:t xml:space="preserve"> সাহায্য</w:t>
      </w:r>
      <w:r>
        <w:rPr>
          <w:color w:val="410000"/>
        </w:rPr>
        <w:t xml:space="preserve"> করুন</w:t>
      </w:r>
      <w:r>
        <w:rPr>
          <w:color w:val="340000"/>
        </w:rPr>
        <w:t xml:space="preserve"> আমি</w:t>
      </w:r>
      <w:r>
        <w:rPr>
          <w:color w:val="000028"/>
        </w:rPr>
        <w:t xml:space="preserve"> কিভাবে</w:t>
      </w:r>
      <w:r>
        <w:rPr>
          <w:color w:val="000059"/>
        </w:rPr>
        <w:t xml:space="preserve"> তথ্য</w:t>
      </w:r>
      <w:r>
        <w:rPr>
          <w:color w:val="00005E"/>
        </w:rPr>
        <w:t xml:space="preserve"> হালনাগাদ</w:t>
      </w:r>
      <w:r>
        <w:rPr>
          <w:color w:val="000033"/>
        </w:rPr>
        <w:t xml:space="preserve"> করব</w:t>
      </w:r>
      <w:r>
        <w:br/>
      </w:r>
      <w:r>
        <w:rPr>
          <w:color w:val="000020"/>
        </w:rPr>
        <w:t xml:space="preserve"> তথ্য</w:t>
      </w:r>
      <w:r>
        <w:rPr>
          <w:color w:val="000022"/>
        </w:rPr>
        <w:t xml:space="preserve"> হালনাগাদ</w:t>
      </w:r>
      <w:r>
        <w:rPr>
          <w:color w:val="180000"/>
        </w:rPr>
        <w:t xml:space="preserve"> করতে</w:t>
      </w:r>
      <w:r>
        <w:rPr>
          <w:color w:val="000020"/>
        </w:rPr>
        <w:t xml:space="preserve"> চাচ্ছি</w:t>
      </w:r>
      <w:r>
        <w:rPr>
          <w:color w:val="200000"/>
        </w:rPr>
        <w:t xml:space="preserve"> kintu</w:t>
      </w:r>
      <w:r>
        <w:rPr>
          <w:color w:val="000040"/>
        </w:rPr>
        <w:t xml:space="preserve"> apss</w:t>
      </w:r>
      <w:r>
        <w:rPr>
          <w:color w:val="00001A"/>
        </w:rPr>
        <w:t xml:space="preserve"> theke</w:t>
      </w:r>
      <w:r>
        <w:rPr>
          <w:color w:val="2F0000"/>
        </w:rPr>
        <w:t xml:space="preserve"> amk</w:t>
      </w:r>
      <w:r>
        <w:rPr>
          <w:color w:val="000043"/>
        </w:rPr>
        <w:t xml:space="preserve"> boltse</w:t>
      </w:r>
      <w:r>
        <w:rPr>
          <w:color w:val="00003F"/>
        </w:rPr>
        <w:t xml:space="preserve"> nid</w:t>
      </w:r>
      <w:r>
        <w:rPr>
          <w:color w:val="1B0000"/>
        </w:rPr>
        <w:t xml:space="preserve"> er</w:t>
      </w:r>
      <w:r>
        <w:rPr>
          <w:color w:val="3F0000"/>
        </w:rPr>
        <w:t xml:space="preserve"> sthe</w:t>
      </w:r>
      <w:r>
        <w:rPr>
          <w:color w:val="000023"/>
        </w:rPr>
        <w:t xml:space="preserve"> information</w:t>
      </w:r>
      <w:r>
        <w:rPr>
          <w:color w:val="000023"/>
        </w:rPr>
        <w:t xml:space="preserve"> not</w:t>
      </w:r>
      <w:r>
        <w:rPr>
          <w:color w:val="340000"/>
        </w:rPr>
        <w:t xml:space="preserve"> match</w:t>
      </w:r>
      <w:r>
        <w:rPr>
          <w:color w:val="1B0000"/>
        </w:rPr>
        <w:t xml:space="preserve"> but</w:t>
      </w:r>
      <w:r>
        <w:rPr>
          <w:color w:val="150000"/>
        </w:rPr>
        <w:t xml:space="preserve"> ami</w:t>
      </w:r>
      <w:r>
        <w:rPr>
          <w:color w:val="1C0000"/>
        </w:rPr>
        <w:t xml:space="preserve"> amr</w:t>
      </w:r>
      <w:r>
        <w:rPr>
          <w:color w:val="00003F"/>
        </w:rPr>
        <w:t xml:space="preserve"> nid</w:t>
      </w:r>
      <w:r>
        <w:rPr>
          <w:color w:val="000042"/>
        </w:rPr>
        <w:t xml:space="preserve"> dyei</w:t>
      </w:r>
      <w:r>
        <w:rPr>
          <w:color w:val="000042"/>
        </w:rPr>
        <w:t xml:space="preserve"> i’d</w:t>
      </w:r>
      <w:r>
        <w:rPr>
          <w:color w:val="000023"/>
        </w:rPr>
        <w:t xml:space="preserve"> open</w:t>
      </w:r>
      <w:r>
        <w:rPr>
          <w:color w:val="000046"/>
        </w:rPr>
        <w:t xml:space="preserve"> korslm</w:t>
      </w:r>
      <w:r>
        <w:rPr>
          <w:color w:val="00002D"/>
        </w:rPr>
        <w:t xml:space="preserve"> ekhn</w:t>
      </w:r>
      <w:r>
        <w:rPr>
          <w:color w:val="00003B"/>
        </w:rPr>
        <w:t xml:space="preserve"> kivbe</w:t>
      </w:r>
      <w:r>
        <w:rPr>
          <w:color w:val="2A0000"/>
        </w:rPr>
        <w:t xml:space="preserve"> eta</w:t>
      </w:r>
      <w:r>
        <w:rPr>
          <w:color w:val="000033"/>
        </w:rPr>
        <w:t xml:space="preserve"> solve</w:t>
      </w:r>
      <w:r>
        <w:rPr>
          <w:color w:val="000046"/>
        </w:rPr>
        <w:t xml:space="preserve"> krbw</w:t>
      </w:r>
      <w:r>
        <w:rPr>
          <w:color w:val="2D0000"/>
        </w:rPr>
        <w:t xml:space="preserve"> apu</w:t>
      </w:r>
      <w:r>
        <w:br/>
      </w:r>
      <w:r>
        <w:rPr>
          <w:color w:val="2C0000"/>
        </w:rPr>
        <w:t xml:space="preserve"> amr</w:t>
      </w:r>
      <w:r>
        <w:rPr>
          <w:color w:val="000056"/>
        </w:rPr>
        <w:t xml:space="preserve"> nijer</w:t>
      </w:r>
      <w:r>
        <w:rPr>
          <w:color w:val="000032"/>
        </w:rPr>
        <w:t xml:space="preserve"> nid</w:t>
      </w:r>
      <w:r>
        <w:rPr>
          <w:color w:val="000068"/>
        </w:rPr>
        <w:t xml:space="preserve"> dyei</w:t>
      </w:r>
      <w:r>
        <w:rPr>
          <w:color w:val="00006F"/>
        </w:rPr>
        <w:t xml:space="preserve"> krslm</w:t>
      </w:r>
      <w:r>
        <w:rPr>
          <w:color w:val="000000"/>
        </w:rPr>
        <w:t xml:space="preserve"> account</w:t>
      </w:r>
      <w:r>
        <w:rPr>
          <w:color w:val="000048"/>
        </w:rPr>
        <w:t xml:space="preserve"> ekhn</w:t>
      </w:r>
      <w:r>
        <w:rPr>
          <w:color w:val="530000"/>
        </w:rPr>
        <w:t xml:space="preserve"> match</w:t>
      </w:r>
      <w:r>
        <w:rPr>
          <w:color w:val="00006F"/>
        </w:rPr>
        <w:t xml:space="preserve"> hbena</w:t>
      </w:r>
      <w:r>
        <w:rPr>
          <w:color w:val="000043"/>
        </w:rPr>
        <w:t xml:space="preserve"> kn</w:t>
      </w:r>
      <w:r>
        <w:br/>
      </w:r>
      <w:r>
        <w:rPr>
          <w:color w:val="440000"/>
        </w:rPr>
        <w:t xml:space="preserve"> আমার</w:t>
      </w:r>
      <w:r>
        <w:rPr>
          <w:color w:val="000056"/>
        </w:rPr>
        <w:t xml:space="preserve"> একাউন্ট</w:t>
      </w:r>
      <w:r>
        <w:rPr>
          <w:color w:val="00007E"/>
        </w:rPr>
        <w:t xml:space="preserve"> হালনাগাদ</w:t>
      </w:r>
      <w:r>
        <w:rPr>
          <w:color w:val="000075"/>
        </w:rPr>
        <w:t xml:space="preserve"> হচ্ছে</w:t>
      </w:r>
      <w:r>
        <w:rPr>
          <w:color w:val="000055"/>
        </w:rPr>
        <w:t xml:space="preserve"> না</w:t>
      </w:r>
      <w:r>
        <w:rPr>
          <w:color w:val="00007D"/>
        </w:rPr>
        <w:t xml:space="preserve"> কেনো</w:t>
      </w:r>
      <w:r>
        <w:br/>
      </w:r>
      <w:r>
        <w:rPr>
          <w:color w:val="3C0000"/>
        </w:rPr>
        <w:t xml:space="preserve"> আমার</w:t>
      </w:r>
      <w:r>
        <w:rPr>
          <w:color w:val="00006A"/>
        </w:rPr>
        <w:t xml:space="preserve"> তথ্য</w:t>
      </w:r>
      <w:r>
        <w:rPr>
          <w:color w:val="00006F"/>
        </w:rPr>
        <w:t xml:space="preserve"> হালনাগাদ</w:t>
      </w:r>
      <w:r>
        <w:rPr>
          <w:color w:val="670000"/>
        </w:rPr>
        <w:t xml:space="preserve"> করা</w:t>
      </w:r>
      <w:r>
        <w:rPr>
          <w:color w:val="000091"/>
        </w:rPr>
        <w:t xml:space="preserve"> যায়</w:t>
      </w:r>
      <w:r>
        <w:rPr>
          <w:color w:val="00004B"/>
        </w:rPr>
        <w:t xml:space="preserve"> না</w:t>
      </w:r>
      <w:r>
        <w:br/>
      </w:r>
      <w:r>
        <w:rPr>
          <w:color w:val="6E0000"/>
        </w:rPr>
        <w:t xml:space="preserve"> এই</w:t>
      </w:r>
      <w:r>
        <w:rPr>
          <w:color w:val="000027"/>
        </w:rPr>
        <w:t xml:space="preserve"> নাম্বারে</w:t>
      </w:r>
      <w:r>
        <w:rPr>
          <w:color w:val="000031"/>
        </w:rPr>
        <w:t xml:space="preserve"> বিকাশ</w:t>
      </w:r>
      <w:r>
        <w:rPr>
          <w:color w:val="6E0000"/>
        </w:rPr>
        <w:t xml:space="preserve"> এই</w:t>
      </w:r>
      <w:r>
        <w:rPr>
          <w:color w:val="000031"/>
        </w:rPr>
        <w:t xml:space="preserve"> বিকাশ</w:t>
      </w:r>
      <w:r>
        <w:rPr>
          <w:color w:val="000032"/>
        </w:rPr>
        <w:t xml:space="preserve"> টি</w:t>
      </w:r>
      <w:r>
        <w:rPr>
          <w:color w:val="190000"/>
        </w:rPr>
        <w:t xml:space="preserve"> আমি</w:t>
      </w:r>
      <w:r>
        <w:rPr>
          <w:color w:val="6E0000"/>
        </w:rPr>
        <w:t xml:space="preserve"> এই</w:t>
      </w:r>
      <w:r>
        <w:rPr>
          <w:color w:val="00004A"/>
        </w:rPr>
        <w:t xml:space="preserve"> পুরাতন</w:t>
      </w:r>
      <w:r>
        <w:rPr>
          <w:color w:val="00002B"/>
        </w:rPr>
        <w:t xml:space="preserve"> nid</w:t>
      </w:r>
      <w:r>
        <w:rPr>
          <w:color w:val="00005A"/>
        </w:rPr>
        <w:t xml:space="preserve"> card</w:t>
      </w:r>
      <w:r>
        <w:rPr>
          <w:color w:val="550000"/>
        </w:rPr>
        <w:t xml:space="preserve"> দিয়ে</w:t>
      </w:r>
      <w:r>
        <w:rPr>
          <w:color w:val="3E0000"/>
        </w:rPr>
        <w:t xml:space="preserve"> করছিলাম</w:t>
      </w:r>
      <w:r>
        <w:rPr>
          <w:color w:val="000027"/>
        </w:rPr>
        <w:t xml:space="preserve"> এখন</w:t>
      </w:r>
      <w:r>
        <w:rPr>
          <w:color w:val="000048"/>
        </w:rPr>
        <w:t xml:space="preserve"> smart</w:t>
      </w:r>
      <w:r>
        <w:rPr>
          <w:color w:val="00005A"/>
        </w:rPr>
        <w:t xml:space="preserve"> card</w:t>
      </w:r>
      <w:r>
        <w:rPr>
          <w:color w:val="550000"/>
        </w:rPr>
        <w:t xml:space="preserve"> দিয়ে</w:t>
      </w:r>
      <w:r>
        <w:rPr>
          <w:color w:val="00002C"/>
        </w:rPr>
        <w:t xml:space="preserve"> তথ্য</w:t>
      </w:r>
      <w:r>
        <w:rPr>
          <w:color w:val="00002E"/>
        </w:rPr>
        <w:t xml:space="preserve"> হালনাগাদ</w:t>
      </w:r>
      <w:r>
        <w:rPr>
          <w:color w:val="210000"/>
        </w:rPr>
        <w:t xml:space="preserve"> করতে</w:t>
      </w:r>
      <w:r>
        <w:rPr>
          <w:color w:val="00003D"/>
        </w:rPr>
        <w:t xml:space="preserve"> চাচ্ছিলাম</w:t>
      </w:r>
      <w:r>
        <w:rPr>
          <w:color w:val="00002A"/>
        </w:rPr>
        <w:t xml:space="preserve"> হচ্ছে</w:t>
      </w:r>
      <w:r>
        <w:rPr>
          <w:color w:val="00001F"/>
        </w:rPr>
        <w:t xml:space="preserve"> না</w:t>
      </w:r>
      <w:r>
        <w:br/>
      </w:r>
      <w:r>
        <w:rPr>
          <w:color w:val="000027"/>
        </w:rPr>
        <w:t xml:space="preserve"> তথ্য</w:t>
      </w:r>
      <w:r>
        <w:rPr>
          <w:color w:val="00002A"/>
        </w:rPr>
        <w:t xml:space="preserve"> হালনাগাদ</w:t>
      </w:r>
      <w:r>
        <w:rPr>
          <w:color w:val="1E0000"/>
        </w:rPr>
        <w:t xml:space="preserve"> করতে</w:t>
      </w:r>
      <w:r>
        <w:rPr>
          <w:color w:val="00003E"/>
        </w:rPr>
        <w:t xml:space="preserve"> ছিলাম</w:t>
      </w:r>
      <w:r>
        <w:rPr>
          <w:color w:val="00009F"/>
        </w:rPr>
        <w:t xml:space="preserve"> ফটো</w:t>
      </w:r>
      <w:r>
        <w:rPr>
          <w:color w:val="00004B"/>
        </w:rPr>
        <w:t xml:space="preserve"> উঠানোর</w:t>
      </w:r>
      <w:r>
        <w:rPr>
          <w:color w:val="000033"/>
        </w:rPr>
        <w:t xml:space="preserve"> সময়</w:t>
      </w:r>
      <w:r>
        <w:rPr>
          <w:color w:val="00009F"/>
        </w:rPr>
        <w:t xml:space="preserve"> ফটো</w:t>
      </w:r>
      <w:r>
        <w:rPr>
          <w:color w:val="000038"/>
        </w:rPr>
        <w:t xml:space="preserve"> নিচ্ছে</w:t>
      </w:r>
      <w:r>
        <w:rPr>
          <w:color w:val="00001C"/>
        </w:rPr>
        <w:t xml:space="preserve"> না</w:t>
      </w:r>
      <w:r>
        <w:rPr>
          <w:color w:val="000021"/>
        </w:rPr>
        <w:t xml:space="preserve"> কেন</w:t>
      </w:r>
      <w:r>
        <w:rPr>
          <w:color w:val="000051"/>
        </w:rPr>
        <w:t xml:space="preserve"> পর্যাপ্ত</w:t>
      </w:r>
      <w:r>
        <w:rPr>
          <w:color w:val="000056"/>
        </w:rPr>
        <w:t xml:space="preserve"> আলোতে</w:t>
      </w:r>
      <w:r>
        <w:rPr>
          <w:color w:val="3D0000"/>
        </w:rPr>
        <w:t xml:space="preserve"> আছি</w:t>
      </w:r>
      <w:r>
        <w:br/>
      </w:r>
      <w:r>
        <w:rPr>
          <w:color w:val="210000"/>
        </w:rPr>
        <w:t xml:space="preserve"> আমি</w:t>
      </w:r>
      <w:r>
        <w:rPr>
          <w:color w:val="000035"/>
        </w:rPr>
        <w:t xml:space="preserve"> বিকাশে</w:t>
      </w:r>
      <w:r>
        <w:rPr>
          <w:color w:val="000039"/>
        </w:rPr>
        <w:t xml:space="preserve"> তথ্য</w:t>
      </w:r>
      <w:r>
        <w:rPr>
          <w:color w:val="380000"/>
        </w:rPr>
        <w:t xml:space="preserve"> দিয়ে</w:t>
      </w:r>
      <w:r>
        <w:rPr>
          <w:color w:val="00003C"/>
        </w:rPr>
        <w:t xml:space="preserve"> হালনাগাদ</w:t>
      </w:r>
      <w:r>
        <w:rPr>
          <w:color w:val="2B0000"/>
        </w:rPr>
        <w:t xml:space="preserve"> করতে</w:t>
      </w:r>
      <w:r>
        <w:rPr>
          <w:color w:val="000039"/>
        </w:rPr>
        <w:t xml:space="preserve"> চাচ্ছি</w:t>
      </w:r>
      <w:r>
        <w:rPr>
          <w:color w:val="2E0000"/>
        </w:rPr>
        <w:t xml:space="preserve"> কিন্তু</w:t>
      </w:r>
      <w:r>
        <w:rPr>
          <w:color w:val="00008D"/>
        </w:rPr>
        <w:t xml:space="preserve"> বার</w:t>
      </w:r>
      <w:r>
        <w:rPr>
          <w:color w:val="00008D"/>
        </w:rPr>
        <w:t xml:space="preserve"> বার</w:t>
      </w:r>
      <w:r>
        <w:rPr>
          <w:color w:val="00004D"/>
        </w:rPr>
        <w:t xml:space="preserve"> চেষ্টা</w:t>
      </w:r>
      <w:r>
        <w:rPr>
          <w:color w:val="3F0000"/>
        </w:rPr>
        <w:t xml:space="preserve"> করার</w:t>
      </w:r>
      <w:r>
        <w:rPr>
          <w:color w:val="5B0000"/>
        </w:rPr>
        <w:t xml:space="preserve"> পরও</w:t>
      </w:r>
      <w:r>
        <w:rPr>
          <w:color w:val="000038"/>
        </w:rPr>
        <w:t xml:space="preserve"> হচ্ছে</w:t>
      </w:r>
      <w:r>
        <w:rPr>
          <w:color w:val="000028"/>
        </w:rPr>
        <w:t xml:space="preserve"> না</w:t>
      </w:r>
      <w:r>
        <w:br/>
      </w:r>
      <w:r>
        <w:rPr>
          <w:color w:val="000037"/>
        </w:rPr>
        <w:t xml:space="preserve"> তথ্য</w:t>
      </w:r>
      <w:r>
        <w:rPr>
          <w:color w:val="00003A"/>
        </w:rPr>
        <w:t xml:space="preserve"> হালনাগাদ</w:t>
      </w:r>
      <w:r>
        <w:rPr>
          <w:color w:val="290000"/>
        </w:rPr>
        <w:t xml:space="preserve"> করতে</w:t>
      </w:r>
      <w:r>
        <w:rPr>
          <w:color w:val="000078"/>
        </w:rPr>
        <w:t xml:space="preserve"> চাছছি</w:t>
      </w:r>
      <w:r>
        <w:rPr>
          <w:color w:val="2C0000"/>
        </w:rPr>
        <w:t xml:space="preserve"> কিন্তু</w:t>
      </w:r>
      <w:r>
        <w:rPr>
          <w:color w:val="000071"/>
        </w:rPr>
        <w:t xml:space="preserve"> এনআইডির</w:t>
      </w:r>
      <w:r>
        <w:rPr>
          <w:color w:val="000056"/>
        </w:rPr>
        <w:t xml:space="preserve"> ছবি</w:t>
      </w:r>
      <w:r>
        <w:rPr>
          <w:color w:val="4F0000"/>
        </w:rPr>
        <w:t xml:space="preserve"> দিলে</w:t>
      </w:r>
      <w:r>
        <w:rPr>
          <w:color w:val="4D0000"/>
        </w:rPr>
        <w:t xml:space="preserve"> বলে</w:t>
      </w:r>
      <w:r>
        <w:rPr>
          <w:color w:val="00004E"/>
        </w:rPr>
        <w:t xml:space="preserve"> সঠিক</w:t>
      </w:r>
      <w:r>
        <w:rPr>
          <w:color w:val="000027"/>
        </w:rPr>
        <w:t xml:space="preserve"> না</w:t>
      </w:r>
      <w:r>
        <w:br/>
      </w:r>
      <w:r>
        <w:rPr>
          <w:color w:val="1D0000"/>
        </w:rPr>
        <w:t xml:space="preserve"> আমি</w:t>
      </w:r>
      <w:r>
        <w:rPr>
          <w:color w:val="000032"/>
        </w:rPr>
        <w:t xml:space="preserve"> তথ্য</w:t>
      </w:r>
      <w:r>
        <w:rPr>
          <w:color w:val="000035"/>
        </w:rPr>
        <w:t xml:space="preserve"> হালনাগাদ</w:t>
      </w:r>
      <w:r>
        <w:rPr>
          <w:color w:val="260000"/>
        </w:rPr>
        <w:t xml:space="preserve"> করতে</w:t>
      </w:r>
      <w:r>
        <w:rPr>
          <w:color w:val="000047"/>
        </w:rPr>
        <w:t xml:space="preserve"> পারতেছি</w:t>
      </w:r>
      <w:r>
        <w:rPr>
          <w:color w:val="000047"/>
        </w:rPr>
        <w:t xml:space="preserve"> না</w:t>
      </w:r>
      <w:r>
        <w:rPr>
          <w:color w:val="000059"/>
        </w:rPr>
        <w:t xml:space="preserve"> স্মার্ট</w:t>
      </w:r>
      <w:r>
        <w:rPr>
          <w:color w:val="00004B"/>
        </w:rPr>
        <w:t xml:space="preserve"> কার্ডের</w:t>
      </w:r>
      <w:r>
        <w:rPr>
          <w:color w:val="00004E"/>
        </w:rPr>
        <w:t xml:space="preserve"> ছবি</w:t>
      </w:r>
      <w:r>
        <w:rPr>
          <w:color w:val="000051"/>
        </w:rPr>
        <w:t xml:space="preserve"> দেওয়ার</w:t>
      </w:r>
      <w:r>
        <w:rPr>
          <w:color w:val="3C0000"/>
        </w:rPr>
        <w:t xml:space="preserve"> পর</w:t>
      </w:r>
      <w:r>
        <w:rPr>
          <w:color w:val="00006D"/>
        </w:rPr>
        <w:t xml:space="preserve"> সেলফি</w:t>
      </w:r>
      <w:r>
        <w:rPr>
          <w:color w:val="000046"/>
        </w:rPr>
        <w:t xml:space="preserve"> নিচ্ছে</w:t>
      </w:r>
      <w:r>
        <w:rPr>
          <w:color w:val="000047"/>
        </w:rPr>
        <w:t xml:space="preserve"> না</w:t>
      </w:r>
      <w:r>
        <w:br/>
      </w:r>
      <w:r>
        <w:rPr>
          <w:color w:val="00005D"/>
        </w:rPr>
        <w:t xml:space="preserve"> আমিতো</w:t>
      </w:r>
      <w:r>
        <w:rPr>
          <w:color w:val="000047"/>
        </w:rPr>
        <w:t xml:space="preserve"> এন</w:t>
      </w:r>
      <w:r>
        <w:rPr>
          <w:color w:val="00004C"/>
        </w:rPr>
        <w:t xml:space="preserve"> আই</w:t>
      </w:r>
      <w:r>
        <w:rPr>
          <w:color w:val="00004F"/>
        </w:rPr>
        <w:t xml:space="preserve"> ডি</w:t>
      </w:r>
      <w:r>
        <w:rPr>
          <w:color w:val="6B0000"/>
        </w:rPr>
        <w:t xml:space="preserve"> দিয়েই</w:t>
      </w:r>
      <w:r>
        <w:rPr>
          <w:color w:val="00001C"/>
        </w:rPr>
        <w:t xml:space="preserve"> বিকাশ</w:t>
      </w:r>
      <w:r>
        <w:rPr>
          <w:color w:val="000049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420000"/>
        </w:rPr>
        <w:t xml:space="preserve"> তাহলে</w:t>
      </w:r>
      <w:r>
        <w:rPr>
          <w:color w:val="000038"/>
        </w:rPr>
        <w:t xml:space="preserve"> সেভিংস</w:t>
      </w:r>
      <w:r>
        <w:rPr>
          <w:color w:val="000049"/>
        </w:rPr>
        <w:t xml:space="preserve"> একাউন্ট</w:t>
      </w:r>
      <w:r>
        <w:rPr>
          <w:color w:val="000045"/>
        </w:rPr>
        <w:t xml:space="preserve"> বা</w:t>
      </w:r>
      <w:r>
        <w:rPr>
          <w:color w:val="00002B"/>
        </w:rPr>
        <w:t xml:space="preserve"> লোন</w:t>
      </w:r>
      <w:r>
        <w:rPr>
          <w:color w:val="000033"/>
        </w:rPr>
        <w:t xml:space="preserve"> নিতে</w:t>
      </w:r>
      <w:r>
        <w:rPr>
          <w:color w:val="000035"/>
        </w:rPr>
        <w:t xml:space="preserve"> পারছি</w:t>
      </w:r>
      <w:r>
        <w:rPr>
          <w:color w:val="000024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51"/>
        </w:rPr>
        <w:t xml:space="preserve"> nid</w:t>
      </w:r>
      <w:r>
        <w:rPr>
          <w:color w:val="220000"/>
        </w:rPr>
        <w:t xml:space="preserve"> er</w:t>
      </w:r>
      <w:r>
        <w:rPr>
          <w:color w:val="00008F"/>
        </w:rPr>
        <w:t xml:space="preserve"> pic</w:t>
      </w:r>
      <w:r>
        <w:rPr>
          <w:color w:val="3F0000"/>
        </w:rPr>
        <w:t xml:space="preserve"> +</w:t>
      </w:r>
      <w:r>
        <w:rPr>
          <w:color w:val="1D0000"/>
        </w:rPr>
        <w:t xml:space="preserve"> amar</w:t>
      </w:r>
      <w:r>
        <w:rPr>
          <w:color w:val="00008F"/>
        </w:rPr>
        <w:t xml:space="preserve"> pic</w:t>
      </w:r>
      <w:r>
        <w:rPr>
          <w:color w:val="00005A"/>
        </w:rPr>
        <w:t xml:space="preserve"> dyeci</w:t>
      </w:r>
      <w:r>
        <w:rPr>
          <w:color w:val="230000"/>
        </w:rPr>
        <w:t xml:space="preserve"> but</w:t>
      </w:r>
      <w:r>
        <w:rPr>
          <w:color w:val="00003F"/>
        </w:rPr>
        <w:t xml:space="preserve"> ses</w:t>
      </w:r>
      <w:r>
        <w:rPr>
          <w:color w:val="000021"/>
        </w:rPr>
        <w:t xml:space="preserve"> e</w:t>
      </w:r>
      <w:r>
        <w:rPr>
          <w:color w:val="3A0000"/>
        </w:rPr>
        <w:t xml:space="preserve"> bole</w:t>
      </w:r>
      <w:r>
        <w:rPr>
          <w:color w:val="000051"/>
        </w:rPr>
        <w:t xml:space="preserve"> nid</w:t>
      </w:r>
      <w:r>
        <w:rPr>
          <w:color w:val="000056"/>
        </w:rPr>
        <w:t xml:space="preserve"> vrfy</w:t>
      </w:r>
      <w:r>
        <w:rPr>
          <w:color w:val="00004D"/>
        </w:rPr>
        <w:t xml:space="preserve"> unsuccessfull</w:t>
      </w:r>
      <w:r>
        <w:br/>
      </w:r>
      <w:r>
        <w:rPr>
          <w:color w:val="290000"/>
        </w:rPr>
        <w:t xml:space="preserve"> ami</w:t>
      </w:r>
      <w:r>
        <w:rPr>
          <w:color w:val="2C0000"/>
        </w:rPr>
        <w:t xml:space="preserve"> amar</w:t>
      </w:r>
      <w:r>
        <w:rPr>
          <w:color w:val="000046"/>
        </w:rPr>
        <w:t xml:space="preserve"> information</w:t>
      </w:r>
      <w:r>
        <w:rPr>
          <w:color w:val="000044"/>
        </w:rPr>
        <w:t xml:space="preserve"> update</w:t>
      </w:r>
      <w:r>
        <w:rPr>
          <w:color w:val="000000"/>
        </w:rPr>
        <w:t xml:space="preserve"> kortechi</w:t>
      </w:r>
      <w:r>
        <w:rPr>
          <w:color w:val="360000"/>
        </w:rPr>
        <w:t xml:space="preserve"> but</w:t>
      </w:r>
      <w:r>
        <w:rPr>
          <w:color w:val="6B0000"/>
        </w:rPr>
        <w:t xml:space="preserve"> sothik</w:t>
      </w:r>
      <w:r>
        <w:rPr>
          <w:color w:val="000074"/>
        </w:rPr>
        <w:t xml:space="preserve"> noi</w:t>
      </w:r>
      <w:r>
        <w:rPr>
          <w:color w:val="000079"/>
        </w:rPr>
        <w:t xml:space="preserve"> bolar</w:t>
      </w:r>
      <w:r>
        <w:rPr>
          <w:color w:val="00005D"/>
        </w:rPr>
        <w:t xml:space="preserve"> karon</w:t>
      </w:r>
      <w:r>
        <w:rPr>
          <w:color w:val="000000"/>
        </w:rPr>
        <w:t xml:space="preserve"> ki</w:t>
      </w:r>
      <w:r>
        <w:br/>
      </w:r>
      <w:r>
        <w:rPr>
          <w:color w:val="2D0000"/>
        </w:rPr>
        <w:t xml:space="preserve"> আমি</w:t>
      </w:r>
      <w:r>
        <w:rPr>
          <w:color w:val="00002B"/>
        </w:rPr>
        <w:t xml:space="preserve"> সেভিংস</w:t>
      </w:r>
      <w:r>
        <w:rPr>
          <w:color w:val="220000"/>
        </w:rPr>
        <w:t xml:space="preserve"> এর</w:t>
      </w:r>
      <w:r>
        <w:rPr>
          <w:color w:val="260000"/>
        </w:rPr>
        <w:t xml:space="preserve"> জন্য</w:t>
      </w:r>
      <w:r>
        <w:rPr>
          <w:color w:val="160000"/>
        </w:rPr>
        <w:t xml:space="preserve"> আমার</w:t>
      </w:r>
      <w:r>
        <w:rPr>
          <w:color w:val="000026"/>
        </w:rPr>
        <w:t xml:space="preserve"> তথ্য</w:t>
      </w:r>
      <w:r>
        <w:rPr>
          <w:color w:val="000096"/>
        </w:rPr>
        <w:t xml:space="preserve"> আপডেট</w:t>
      </w:r>
      <w:r>
        <w:rPr>
          <w:color w:val="3A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3A0000"/>
        </w:rPr>
        <w:t xml:space="preserve"> তবে</w:t>
      </w:r>
      <w:r>
        <w:rPr>
          <w:color w:val="000031"/>
        </w:rPr>
        <w:t xml:space="preserve"> সব</w:t>
      </w:r>
      <w:r>
        <w:rPr>
          <w:color w:val="2F0000"/>
        </w:rPr>
        <w:t xml:space="preserve"> কিছু</w:t>
      </w:r>
      <w:r>
        <w:rPr>
          <w:color w:val="000034"/>
        </w:rPr>
        <w:t xml:space="preserve"> ঠিক</w:t>
      </w:r>
      <w:r>
        <w:rPr>
          <w:color w:val="350000"/>
        </w:rPr>
        <w:t xml:space="preserve"> দেওয়ার</w:t>
      </w:r>
      <w:r>
        <w:rPr>
          <w:color w:val="3B0000"/>
        </w:rPr>
        <w:t xml:space="preserve"> পরেও</w:t>
      </w:r>
      <w:r>
        <w:rPr>
          <w:color w:val="000096"/>
        </w:rPr>
        <w:t xml:space="preserve"> আপডেট</w:t>
      </w:r>
      <w:r>
        <w:rPr>
          <w:color w:val="000054"/>
        </w:rPr>
        <w:t xml:space="preserve"> unsecucessfull</w:t>
      </w:r>
      <w:r>
        <w:rPr>
          <w:color w:val="000023"/>
        </w:rPr>
        <w:t xml:space="preserve"> এখন</w:t>
      </w:r>
      <w:r>
        <w:rPr>
          <w:color w:val="2D0000"/>
        </w:rPr>
        <w:t xml:space="preserve"> আমি</w:t>
      </w:r>
      <w:r>
        <w:rPr>
          <w:color w:val="000023"/>
        </w:rPr>
        <w:t xml:space="preserve"> কিভাবে</w:t>
      </w:r>
      <w:r>
        <w:rPr>
          <w:color w:val="2A0000"/>
        </w:rPr>
        <w:t xml:space="preserve"> এটা</w:t>
      </w:r>
      <w:r>
        <w:rPr>
          <w:color w:val="000096"/>
        </w:rPr>
        <w:t xml:space="preserve"> আপডেট</w:t>
      </w:r>
      <w:r>
        <w:rPr>
          <w:color w:val="3A0000"/>
        </w:rPr>
        <w:t xml:space="preserve"> করতে</w:t>
      </w:r>
      <w:r>
        <w:rPr>
          <w:color w:val="000026"/>
        </w:rPr>
        <w:t xml:space="preserve"> পারি</w:t>
      </w:r>
      <w:r>
        <w:br/>
      </w:r>
      <w:r>
        <w:rPr>
          <w:color w:val="370000"/>
        </w:rPr>
        <w:t xml:space="preserve"> আসসালামু</w:t>
      </w:r>
      <w:r>
        <w:rPr>
          <w:color w:val="370000"/>
        </w:rPr>
        <w:t xml:space="preserve"> আলাইকুম</w:t>
      </w:r>
      <w:r>
        <w:rPr>
          <w:color w:val="450000"/>
        </w:rPr>
        <w:t xml:space="preserve"> আমি</w:t>
      </w:r>
      <w:r>
        <w:rPr>
          <w:color w:val="000026"/>
        </w:rPr>
        <w:t xml:space="preserve"> জানতে</w:t>
      </w:r>
      <w:r>
        <w:rPr>
          <w:color w:val="00004E"/>
        </w:rPr>
        <w:t xml:space="preserve"> চাচ্ছি</w:t>
      </w:r>
      <w:r>
        <w:rPr>
          <w:color w:val="000044"/>
        </w:rPr>
        <w:t xml:space="preserve"> আইডিএলসি</w:t>
      </w:r>
      <w:r>
        <w:rPr>
          <w:color w:val="00002B"/>
        </w:rPr>
        <w:t xml:space="preserve"> সেভিংস</w:t>
      </w:r>
      <w:r>
        <w:rPr>
          <w:color w:val="00001C"/>
        </w:rPr>
        <w:t xml:space="preserve"> একাউন্ট</w:t>
      </w:r>
      <w:r>
        <w:rPr>
          <w:color w:val="000027"/>
        </w:rPr>
        <w:t xml:space="preserve"> খুলতে</w:t>
      </w:r>
      <w:r>
        <w:rPr>
          <w:color w:val="00004E"/>
        </w:rPr>
        <w:t xml:space="preserve"> চাচ্ছি</w:t>
      </w:r>
      <w:r>
        <w:rPr>
          <w:color w:val="3F0000"/>
        </w:rPr>
        <w:t xml:space="preserve"> কিন্তু</w:t>
      </w:r>
      <w:r>
        <w:rPr>
          <w:color w:val="450000"/>
        </w:rPr>
        <w:t xml:space="preserve"> আমি</w:t>
      </w:r>
      <w:r>
        <w:rPr>
          <w:color w:val="000035"/>
        </w:rPr>
        <w:t xml:space="preserve"> এনআইডি</w:t>
      </w:r>
      <w:r>
        <w:rPr>
          <w:color w:val="00002B"/>
        </w:rPr>
        <w:t xml:space="preserve"> কার্ড</w:t>
      </w:r>
      <w:r>
        <w:rPr>
          <w:color w:val="320000"/>
        </w:rPr>
        <w:t xml:space="preserve"> দিয়ে</w:t>
      </w:r>
      <w:r>
        <w:rPr>
          <w:color w:val="000055"/>
        </w:rPr>
        <w:t xml:space="preserve"> স্টেশন</w:t>
      </w:r>
      <w:r>
        <w:rPr>
          <w:color w:val="2A0000"/>
        </w:rPr>
        <w:t xml:space="preserve"> করছি</w:t>
      </w:r>
      <w:r>
        <w:rPr>
          <w:color w:val="3F0000"/>
        </w:rPr>
        <w:t xml:space="preserve"> কিন্তু</w:t>
      </w:r>
      <w:r>
        <w:rPr>
          <w:color w:val="000026"/>
        </w:rPr>
        <w:t xml:space="preserve"> হচ্ছে</w:t>
      </w:r>
      <w:r>
        <w:rPr>
          <w:color w:val="00001B"/>
        </w:rPr>
        <w:t xml:space="preserve"> না</w:t>
      </w:r>
      <w:r>
        <w:rPr>
          <w:color w:val="450000"/>
        </w:rPr>
        <w:t xml:space="preserve"> আমি</w:t>
      </w:r>
      <w:r>
        <w:rPr>
          <w:color w:val="000023"/>
        </w:rPr>
        <w:t xml:space="preserve"> কিভাবে</w:t>
      </w:r>
      <w:r>
        <w:rPr>
          <w:color w:val="00003D"/>
        </w:rPr>
        <w:t xml:space="preserve"> খুলব</w:t>
      </w:r>
      <w:r>
        <w:rPr>
          <w:color w:val="2B0000"/>
        </w:rPr>
        <w:t xml:space="preserve"> একটু</w:t>
      </w:r>
      <w:r>
        <w:rPr>
          <w:color w:val="00003F"/>
        </w:rPr>
        <w:t xml:space="preserve"> দয়া</w:t>
      </w:r>
      <w:r>
        <w:rPr>
          <w:color w:val="220000"/>
        </w:rPr>
        <w:t xml:space="preserve"> করে</w:t>
      </w:r>
      <w:r>
        <w:rPr>
          <w:color w:val="330000"/>
        </w:rPr>
        <w:t xml:space="preserve"> বলেন</w:t>
      </w:r>
      <w:r>
        <w:br/>
      </w:r>
      <w:r>
        <w:rPr>
          <w:color w:val="530000"/>
        </w:rPr>
        <w:t xml:space="preserve"> i</w:t>
      </w:r>
      <w:r>
        <w:rPr>
          <w:color w:val="00009F"/>
        </w:rPr>
        <w:t xml:space="preserve"> cant</w:t>
      </w:r>
      <w:r>
        <w:rPr>
          <w:color w:val="000073"/>
        </w:rPr>
        <w:t xml:space="preserve"> update</w:t>
      </w:r>
      <w:r>
        <w:rPr>
          <w:color w:val="00005A"/>
        </w:rPr>
        <w:t xml:space="preserve"> my</w:t>
      </w:r>
      <w:r>
        <w:rPr>
          <w:color w:val="000069"/>
        </w:rPr>
        <w:t xml:space="preserve"> nid</w:t>
      </w:r>
      <w:r>
        <w:rPr>
          <w:color w:val="000000"/>
        </w:rPr>
        <w:t xml:space="preserve"> nformation</w:t>
      </w:r>
      <w:r>
        <w:br/>
      </w:r>
      <w:r>
        <w:rPr>
          <w:color w:val="1E0000"/>
        </w:rPr>
        <w:t xml:space="preserve"> আমি</w:t>
      </w:r>
      <w:r>
        <w:rPr>
          <w:color w:val="3B0000"/>
        </w:rPr>
        <w:t xml:space="preserve"> আমার</w:t>
      </w:r>
      <w:r>
        <w:rPr>
          <w:color w:val="000054"/>
        </w:rPr>
        <w:t xml:space="preserve"> জাতীয়</w:t>
      </w:r>
      <w:r>
        <w:rPr>
          <w:color w:val="000057"/>
        </w:rPr>
        <w:t xml:space="preserve"> পরিচয়</w:t>
      </w:r>
      <w:r>
        <w:rPr>
          <w:color w:val="000055"/>
        </w:rPr>
        <w:t xml:space="preserve"> পত্র</w:t>
      </w:r>
      <w:r>
        <w:rPr>
          <w:color w:val="320000"/>
        </w:rPr>
        <w:t xml:space="preserve"> দিয়ে</w:t>
      </w:r>
      <w:r>
        <w:rPr>
          <w:color w:val="00006D"/>
        </w:rPr>
        <w:t xml:space="preserve"> হালনাগাদ</w:t>
      </w:r>
      <w:r>
        <w:rPr>
          <w:color w:val="4E0000"/>
        </w:rPr>
        <w:t xml:space="preserve"> করতে</w:t>
      </w:r>
      <w:r>
        <w:rPr>
          <w:color w:val="000036"/>
        </w:rPr>
        <w:t xml:space="preserve"> পারছি</w:t>
      </w:r>
      <w:r>
        <w:rPr>
          <w:color w:val="000024"/>
        </w:rPr>
        <w:t xml:space="preserve"> না</w:t>
      </w:r>
      <w:r>
        <w:rPr>
          <w:color w:val="000033"/>
        </w:rPr>
        <w:t xml:space="preserve"> তথ্য</w:t>
      </w:r>
      <w:r>
        <w:rPr>
          <w:color w:val="00006D"/>
        </w:rPr>
        <w:t xml:space="preserve"> হালনাগাদ</w:t>
      </w:r>
      <w:r>
        <w:rPr>
          <w:color w:val="4E0000"/>
        </w:rPr>
        <w:t xml:space="preserve"> করতে</w:t>
      </w:r>
      <w:r>
        <w:rPr>
          <w:color w:val="3B0000"/>
        </w:rPr>
        <w:t xml:space="preserve"> আমার</w:t>
      </w:r>
      <w:r>
        <w:rPr>
          <w:color w:val="410000"/>
        </w:rPr>
        <w:t xml:space="preserve"> কি</w:t>
      </w:r>
      <w:r>
        <w:rPr>
          <w:color w:val="410000"/>
        </w:rPr>
        <w:t xml:space="preserve"> কি</w:t>
      </w:r>
      <w:r>
        <w:rPr>
          <w:color w:val="320000"/>
        </w:rPr>
        <w:t xml:space="preserve"> করা</w:t>
      </w:r>
      <w:r>
        <w:rPr>
          <w:color w:val="00003E"/>
        </w:rPr>
        <w:t xml:space="preserve"> লাগবে</w:t>
      </w:r>
      <w:r>
        <w:br/>
      </w:r>
      <w:r>
        <w:rPr>
          <w:color w:val="4F0000"/>
        </w:rPr>
        <w:t xml:space="preserve"> i</w:t>
      </w:r>
      <w:r>
        <w:rPr>
          <w:color w:val="000098"/>
        </w:rPr>
        <w:t xml:space="preserve"> cant</w:t>
      </w:r>
      <w:r>
        <w:rPr>
          <w:color w:val="00006E"/>
        </w:rPr>
        <w:t xml:space="preserve"> update</w:t>
      </w:r>
      <w:r>
        <w:rPr>
          <w:color w:val="000065"/>
        </w:rPr>
        <w:t xml:space="preserve"> nid</w:t>
      </w:r>
      <w:r>
        <w:rPr>
          <w:color w:val="000071"/>
        </w:rPr>
        <w:t xml:space="preserve"> information</w:t>
      </w:r>
      <w:r>
        <w:br/>
      </w:r>
      <w:r>
        <w:rPr>
          <w:color w:val="300000"/>
        </w:rPr>
        <w:t xml:space="preserve"> sir</w:t>
      </w:r>
      <w:r>
        <w:rPr>
          <w:color w:val="1F0000"/>
        </w:rPr>
        <w:t xml:space="preserve"> ami</w:t>
      </w:r>
      <w:r>
        <w:rPr>
          <w:color w:val="000026"/>
        </w:rPr>
        <w:t xml:space="preserve"> to</w:t>
      </w:r>
      <w:r>
        <w:rPr>
          <w:color w:val="00005F"/>
        </w:rPr>
        <w:t xml:space="preserve"> তথ্য</w:t>
      </w:r>
      <w:r>
        <w:rPr>
          <w:color w:val="0000C3"/>
        </w:rPr>
        <w:t xml:space="preserve"> হানাদার</w:t>
      </w:r>
      <w:r>
        <w:rPr>
          <w:color w:val="240000"/>
        </w:rPr>
        <w:t xml:space="preserve"> করতে</w:t>
      </w:r>
      <w:r>
        <w:rPr>
          <w:color w:val="000028"/>
        </w:rPr>
        <w:t xml:space="preserve"> চাই</w:t>
      </w:r>
      <w:r>
        <w:rPr>
          <w:color w:val="260000"/>
        </w:rPr>
        <w:t xml:space="preserve"> কিন্তু</w:t>
      </w:r>
      <w:r>
        <w:rPr>
          <w:color w:val="1B0000"/>
        </w:rPr>
        <w:t xml:space="preserve"> আমার</w:t>
      </w:r>
      <w:r>
        <w:rPr>
          <w:color w:val="3E0000"/>
        </w:rPr>
        <w:t xml:space="preserve"> তে</w:t>
      </w:r>
      <w:r>
        <w:rPr>
          <w:color w:val="00005F"/>
        </w:rPr>
        <w:t xml:space="preserve"> তথ্য</w:t>
      </w:r>
      <w:r>
        <w:rPr>
          <w:color w:val="0000C3"/>
        </w:rPr>
        <w:t xml:space="preserve"> হানাদার</w:t>
      </w:r>
      <w:r>
        <w:rPr>
          <w:color w:val="350000"/>
        </w:rPr>
        <w:t xml:space="preserve"> হয়</w:t>
      </w:r>
      <w:r>
        <w:rPr>
          <w:color w:val="000021"/>
        </w:rPr>
        <w:t xml:space="preserve"> না</w:t>
      </w:r>
      <w:r>
        <w:rPr>
          <w:color w:val="000000"/>
        </w:rPr>
        <w:t xml:space="preserve"> স্যার</w:t>
      </w:r>
      <w:r>
        <w:br/>
      </w:r>
      <w:r>
        <w:rPr>
          <w:color w:val="250000"/>
        </w:rPr>
        <w:t xml:space="preserve"> আমার</w:t>
      </w:r>
      <w:r>
        <w:rPr>
          <w:color w:val="360000"/>
        </w:rPr>
        <w:t xml:space="preserve"> এই</w:t>
      </w:r>
      <w:r>
        <w:rPr>
          <w:color w:val="000039"/>
        </w:rPr>
        <w:t xml:space="preserve"> নাম্বারে</w:t>
      </w:r>
      <w:r>
        <w:rPr>
          <w:color w:val="000024"/>
        </w:rPr>
        <w:t xml:space="preserve"> বিকাশ</w:t>
      </w:r>
      <w:r>
        <w:rPr>
          <w:color w:val="00008E"/>
        </w:rPr>
        <w:t xml:space="preserve"> এলডিসি</w:t>
      </w:r>
      <w:r>
        <w:rPr>
          <w:color w:val="000041"/>
        </w:rPr>
        <w:t xml:space="preserve"> তথ্য</w:t>
      </w:r>
      <w:r>
        <w:rPr>
          <w:color w:val="620000"/>
        </w:rPr>
        <w:t xml:space="preserve"> নেয়</w:t>
      </w:r>
      <w:r>
        <w:rPr>
          <w:color w:val="00002E"/>
        </w:rPr>
        <w:t xml:space="preserve"> না</w:t>
      </w:r>
      <w:r>
        <w:rPr>
          <w:color w:val="000044"/>
        </w:rPr>
        <w:t xml:space="preserve"> কেনো</w:t>
      </w:r>
      <w:r>
        <w:rPr>
          <w:color w:val="260000"/>
        </w:rPr>
        <w:t xml:space="preserve"> আমি</w:t>
      </w:r>
      <w:r>
        <w:rPr>
          <w:color w:val="000026"/>
        </w:rPr>
        <w:t xml:space="preserve"> টাকা</w:t>
      </w:r>
      <w:r>
        <w:rPr>
          <w:color w:val="00006D"/>
        </w:rPr>
        <w:t xml:space="preserve"> জমাতে</w:t>
      </w:r>
      <w:r>
        <w:rPr>
          <w:color w:val="000000"/>
        </w:rPr>
        <w:t xml:space="preserve"> চাই</w:t>
      </w:r>
      <w:r>
        <w:br/>
      </w:r>
      <w:r>
        <w:rPr>
          <w:color w:val="470000"/>
        </w:rPr>
        <w:t xml:space="preserve"> ভাইয়া</w:t>
      </w:r>
      <w:r>
        <w:rPr>
          <w:color w:val="200000"/>
        </w:rPr>
        <w:t xml:space="preserve"> আমি</w:t>
      </w:r>
      <w:r>
        <w:rPr>
          <w:color w:val="000037"/>
        </w:rPr>
        <w:t xml:space="preserve"> তথ্য</w:t>
      </w:r>
      <w:r>
        <w:rPr>
          <w:color w:val="00003A"/>
        </w:rPr>
        <w:t xml:space="preserve"> হালনাগাদ</w:t>
      </w:r>
      <w:r>
        <w:rPr>
          <w:color w:val="2A0000"/>
        </w:rPr>
        <w:t xml:space="preserve"> করতে</w:t>
      </w:r>
      <w:r>
        <w:rPr>
          <w:color w:val="00002E"/>
        </w:rPr>
        <w:t xml:space="preserve"> চাই</w:t>
      </w:r>
      <w:r>
        <w:rPr>
          <w:color w:val="860000"/>
        </w:rPr>
        <w:t xml:space="preserve"> কিন্তু</w:t>
      </w:r>
      <w:r>
        <w:rPr>
          <w:color w:val="00004F"/>
        </w:rPr>
        <w:t xml:space="preserve"> পারতেছি</w:t>
      </w:r>
      <w:r>
        <w:rPr>
          <w:color w:val="00004E"/>
        </w:rPr>
        <w:t xml:space="preserve"> না</w:t>
      </w:r>
      <w:r>
        <w:rPr>
          <w:color w:val="00004B"/>
        </w:rPr>
        <w:t xml:space="preserve"> চেষ্টা</w:t>
      </w:r>
      <w:r>
        <w:rPr>
          <w:color w:val="3C0000"/>
        </w:rPr>
        <w:t xml:space="preserve"> করছি</w:t>
      </w:r>
      <w:r>
        <w:rPr>
          <w:color w:val="860000"/>
        </w:rPr>
        <w:t xml:space="preserve"> কিন্তু</w:t>
      </w:r>
      <w:r>
        <w:rPr>
          <w:color w:val="3B0000"/>
        </w:rPr>
        <w:t xml:space="preserve"> হয়ে</w:t>
      </w:r>
      <w:r>
        <w:rPr>
          <w:color w:val="00004E"/>
        </w:rPr>
        <w:t xml:space="preserve"> না</w:t>
      </w:r>
      <w:r>
        <w:rPr>
          <w:color w:val="860000"/>
        </w:rPr>
        <w:t xml:space="preserve"> কিন্তু</w:t>
      </w:r>
      <w:r>
        <w:rPr>
          <w:color w:val="000032"/>
        </w:rPr>
        <w:t xml:space="preserve"> কিভাবে</w:t>
      </w:r>
      <w:r>
        <w:rPr>
          <w:color w:val="300000"/>
        </w:rPr>
        <w:t xml:space="preserve"> করে</w:t>
      </w:r>
      <w:r>
        <w:rPr>
          <w:color w:val="00003A"/>
        </w:rPr>
        <w:t xml:space="preserve"> হালনাগাদ</w:t>
      </w:r>
      <w:r>
        <w:br/>
      </w:r>
      <w:r>
        <w:rPr>
          <w:color w:val="2F0000"/>
        </w:rPr>
        <w:t xml:space="preserve"> আমি</w:t>
      </w:r>
      <w:r>
        <w:rPr>
          <w:color w:val="000051"/>
        </w:rPr>
        <w:t xml:space="preserve"> তথ্য</w:t>
      </w:r>
      <w:r>
        <w:rPr>
          <w:color w:val="000055"/>
        </w:rPr>
        <w:t xml:space="preserve"> হালনাগাদ</w:t>
      </w:r>
      <w:r>
        <w:rPr>
          <w:color w:val="3D0000"/>
        </w:rPr>
        <w:t xml:space="preserve"> করতে</w:t>
      </w:r>
      <w:r>
        <w:rPr>
          <w:color w:val="000051"/>
        </w:rPr>
        <w:t xml:space="preserve"> চাচ্ছি</w:t>
      </w:r>
      <w:r>
        <w:rPr>
          <w:color w:val="410000"/>
        </w:rPr>
        <w:t xml:space="preserve"> কিন্তু</w:t>
      </w:r>
      <w:r>
        <w:rPr>
          <w:color w:val="00009C"/>
        </w:rPr>
        <w:t xml:space="preserve"> সাকসেস</w:t>
      </w:r>
      <w:r>
        <w:rPr>
          <w:color w:val="00004F"/>
        </w:rPr>
        <w:t xml:space="preserve"> হচ্ছে</w:t>
      </w:r>
      <w:r>
        <w:rPr>
          <w:color w:val="000039"/>
        </w:rPr>
        <w:t xml:space="preserve"> না</w:t>
      </w:r>
      <w:r>
        <w:br/>
      </w:r>
      <w:r>
        <w:rPr>
          <w:color w:val="1C0000"/>
        </w:rPr>
        <w:t xml:space="preserve"> আমি</w:t>
      </w:r>
      <w:r>
        <w:rPr>
          <w:color w:val="36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34"/>
        </w:rPr>
        <w:t xml:space="preserve"> সেভিংস</w:t>
      </w:r>
      <w:r>
        <w:rPr>
          <w:color w:val="00004A"/>
        </w:rPr>
        <w:t xml:space="preserve"> একটিভ</w:t>
      </w:r>
      <w:r>
        <w:rPr>
          <w:color w:val="690000"/>
        </w:rPr>
        <w:t xml:space="preserve"> করার</w:t>
      </w:r>
      <w:r>
        <w:rPr>
          <w:color w:val="2F0000"/>
        </w:rPr>
        <w:t xml:space="preserve"> জন্য</w:t>
      </w:r>
      <w:r>
        <w:rPr>
          <w:color w:val="360000"/>
        </w:rPr>
        <w:t xml:space="preserve"> আমার</w:t>
      </w:r>
      <w:r>
        <w:rPr>
          <w:color w:val="00002F"/>
        </w:rPr>
        <w:t xml:space="preserve"> তথ্য</w:t>
      </w:r>
      <w:r>
        <w:rPr>
          <w:color w:val="000032"/>
        </w:rPr>
        <w:t xml:space="preserve"> হালনাগাদ</w:t>
      </w:r>
      <w:r>
        <w:rPr>
          <w:color w:val="690000"/>
        </w:rPr>
        <w:t xml:space="preserve"> করার</w:t>
      </w:r>
      <w:r>
        <w:rPr>
          <w:color w:val="000040"/>
        </w:rPr>
        <w:t xml:space="preserve"> চেষ্টা</w:t>
      </w:r>
      <w:r>
        <w:rPr>
          <w:color w:val="000000"/>
        </w:rPr>
        <w:t xml:space="preserve"> করেছি</w:t>
      </w:r>
      <w:r>
        <w:rPr>
          <w:color w:val="480000"/>
        </w:rPr>
        <w:t xml:space="preserve"> তবে</w:t>
      </w:r>
      <w:r>
        <w:rPr>
          <w:color w:val="00003B"/>
        </w:rPr>
        <w:t xml:space="preserve"> সেটা</w:t>
      </w:r>
      <w:r>
        <w:rPr>
          <w:color w:val="00005F"/>
        </w:rPr>
        <w:t xml:space="preserve"> প্রতিবার</w:t>
      </w:r>
      <w:r>
        <w:rPr>
          <w:color w:val="000049"/>
        </w:rPr>
        <w:t xml:space="preserve"> unsuccessful</w:t>
      </w:r>
      <w:r>
        <w:rPr>
          <w:color w:val="00002E"/>
        </w:rPr>
        <w:t xml:space="preserve"> হচ্ছে</w:t>
      </w:r>
      <w:r>
        <w:rPr>
          <w:color w:val="340000"/>
        </w:rPr>
        <w:t xml:space="preserve"> এটা</w:t>
      </w:r>
      <w:r>
        <w:rPr>
          <w:color w:val="000028"/>
        </w:rPr>
        <w:t xml:space="preserve"> কেন</w:t>
      </w:r>
      <w:r>
        <w:br/>
      </w:r>
      <w:r>
        <w:rPr>
          <w:color w:val="270000"/>
        </w:rPr>
        <w:t xml:space="preserve"> sir</w:t>
      </w:r>
      <w:r>
        <w:rPr>
          <w:color w:val="190000"/>
        </w:rPr>
        <w:t xml:space="preserve"> ami</w:t>
      </w:r>
      <w:r>
        <w:rPr>
          <w:color w:val="000023"/>
        </w:rPr>
        <w:t xml:space="preserve"> loan</w:t>
      </w:r>
      <w:r>
        <w:rPr>
          <w:color w:val="200000"/>
        </w:rPr>
        <w:t xml:space="preserve"> er</w:t>
      </w:r>
      <w:r>
        <w:rPr>
          <w:color w:val="3C0000"/>
        </w:rPr>
        <w:t xml:space="preserve"> jnno</w:t>
      </w:r>
      <w:r>
        <w:rPr>
          <w:color w:val="000054"/>
        </w:rPr>
        <w:t xml:space="preserve"> aply</w:t>
      </w:r>
      <w:r>
        <w:rPr>
          <w:color w:val="380000"/>
        </w:rPr>
        <w:t xml:space="preserve"> koreci</w:t>
      </w:r>
      <w:r>
        <w:rPr>
          <w:color w:val="000000"/>
        </w:rPr>
        <w:t xml:space="preserve"> nid</w:t>
      </w:r>
      <w:r>
        <w:rPr>
          <w:color w:val="000039"/>
        </w:rPr>
        <w:t xml:space="preserve"> submit</w:t>
      </w:r>
      <w:r>
        <w:rPr>
          <w:color w:val="380000"/>
        </w:rPr>
        <w:t xml:space="preserve"> koreci</w:t>
      </w:r>
      <w:r>
        <w:rPr>
          <w:color w:val="000034"/>
        </w:rPr>
        <w:t xml:space="preserve"> sob</w:t>
      </w:r>
      <w:r>
        <w:rPr>
          <w:color w:val="000054"/>
        </w:rPr>
        <w:t xml:space="preserve"> kcu</w:t>
      </w:r>
      <w:r>
        <w:rPr>
          <w:color w:val="000044"/>
        </w:rPr>
        <w:t xml:space="preserve"> right</w:t>
      </w:r>
      <w:r>
        <w:rPr>
          <w:color w:val="000054"/>
        </w:rPr>
        <w:t xml:space="preserve"> deyr</w:t>
      </w:r>
      <w:r>
        <w:rPr>
          <w:color w:val="000030"/>
        </w:rPr>
        <w:t xml:space="preserve"> por</w:t>
      </w:r>
      <w:r>
        <w:rPr>
          <w:color w:val="2F0000"/>
        </w:rPr>
        <w:t xml:space="preserve"> o</w:t>
      </w:r>
      <w:r>
        <w:rPr>
          <w:color w:val="000051"/>
        </w:rPr>
        <w:t xml:space="preserve"> vrfy</w:t>
      </w:r>
      <w:r>
        <w:rPr>
          <w:color w:val="000051"/>
        </w:rPr>
        <w:t xml:space="preserve"> unsuccess</w:t>
      </w:r>
      <w:r>
        <w:rPr>
          <w:color w:val="00003D"/>
        </w:rPr>
        <w:t xml:space="preserve"> full</w:t>
      </w:r>
      <w:r>
        <w:br/>
      </w:r>
      <w:r>
        <w:rPr>
          <w:color w:val="000086"/>
        </w:rPr>
        <w:t xml:space="preserve"> ac</w:t>
      </w:r>
      <w:r>
        <w:rPr>
          <w:color w:val="000063"/>
        </w:rPr>
        <w:t xml:space="preserve"> update</w:t>
      </w:r>
      <w:r>
        <w:rPr>
          <w:color w:val="000079"/>
        </w:rPr>
        <w:t xml:space="preserve"> kn</w:t>
      </w:r>
      <w:r>
        <w:rPr>
          <w:color w:val="760000"/>
        </w:rPr>
        <w:t xml:space="preserve"> hoi</w:t>
      </w:r>
      <w:r>
        <w:rPr>
          <w:color w:val="00005B"/>
        </w:rPr>
        <w:t xml:space="preserve"> nai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88"/>
        </w:rPr>
        <w:t xml:space="preserve"> এপস</w:t>
      </w:r>
      <w:r>
        <w:rPr>
          <w:color w:val="510000"/>
        </w:rPr>
        <w:t xml:space="preserve"> এর</w:t>
      </w:r>
      <w:r>
        <w:rPr>
          <w:color w:val="00005A"/>
        </w:rPr>
        <w:t xml:space="preserve"> তথ্য</w:t>
      </w:r>
      <w:r>
        <w:rPr>
          <w:color w:val="00005F"/>
        </w:rPr>
        <w:t xml:space="preserve"> হালনাগাদ</w:t>
      </w:r>
      <w:r>
        <w:rPr>
          <w:color w:val="440000"/>
        </w:rPr>
        <w:t xml:space="preserve"> করতে</w:t>
      </w:r>
      <w:r>
        <w:rPr>
          <w:color w:val="000070"/>
        </w:rPr>
        <w:t xml:space="preserve"> পারছিনা</w:t>
      </w:r>
      <w:r>
        <w:br/>
      </w:r>
      <w:r>
        <w:rPr>
          <w:color w:val="000046"/>
        </w:rPr>
        <w:t xml:space="preserve"> bikash</w:t>
      </w:r>
      <w:r>
        <w:rPr>
          <w:color w:val="00001C"/>
        </w:rPr>
        <w:t xml:space="preserve"> e</w:t>
      </w:r>
      <w:r>
        <w:rPr>
          <w:color w:val="00002C"/>
        </w:rPr>
        <w:t xml:space="preserve"> saving</w:t>
      </w:r>
      <w:r>
        <w:rPr>
          <w:color w:val="000033"/>
        </w:rPr>
        <w:t xml:space="preserve"> system</w:t>
      </w:r>
      <w:r>
        <w:rPr>
          <w:color w:val="00001D"/>
        </w:rPr>
        <w:t xml:space="preserve"> ta</w:t>
      </w:r>
      <w:r>
        <w:rPr>
          <w:color w:val="170000"/>
        </w:rPr>
        <w:t xml:space="preserve"> ami</w:t>
      </w:r>
      <w:r>
        <w:rPr>
          <w:color w:val="000030"/>
        </w:rPr>
        <w:t xml:space="preserve"> chalu</w:t>
      </w:r>
      <w:r>
        <w:rPr>
          <w:color w:val="1D0000"/>
        </w:rPr>
        <w:t xml:space="preserve"> korte</w:t>
      </w:r>
      <w:r>
        <w:rPr>
          <w:color w:val="000048"/>
        </w:rPr>
        <w:t xml:space="preserve"> cheyechilam</w:t>
      </w:r>
      <w:r>
        <w:rPr>
          <w:color w:val="230000"/>
        </w:rPr>
        <w:t xml:space="preserve"> kintu</w:t>
      </w:r>
      <w:r>
        <w:rPr>
          <w:color w:val="000025"/>
        </w:rPr>
        <w:t xml:space="preserve"> ei</w:t>
      </w:r>
      <w:r>
        <w:rPr>
          <w:color w:val="000046"/>
        </w:rPr>
        <w:t xml:space="preserve"> bikash</w:t>
      </w:r>
      <w:r>
        <w:rPr>
          <w:color w:val="000017"/>
        </w:rPr>
        <w:t xml:space="preserve"> account</w:t>
      </w:r>
      <w:r>
        <w:rPr>
          <w:color w:val="000038"/>
        </w:rPr>
        <w:t xml:space="preserve"> khular</w:t>
      </w:r>
      <w:r>
        <w:rPr>
          <w:color w:val="000033"/>
        </w:rPr>
        <w:t xml:space="preserve"> somoy</w:t>
      </w:r>
      <w:r>
        <w:rPr>
          <w:color w:val="180000"/>
        </w:rPr>
        <w:t xml:space="preserve"> amar</w:t>
      </w:r>
      <w:r>
        <w:rPr>
          <w:color w:val="460000"/>
        </w:rPr>
        <w:t xml:space="preserve"> ammar</w:t>
      </w:r>
      <w:r>
        <w:rPr>
          <w:color w:val="000052"/>
        </w:rPr>
        <w:t xml:space="preserve"> id</w:t>
      </w:r>
      <w:r>
        <w:rPr>
          <w:color w:val="000049"/>
        </w:rPr>
        <w:t xml:space="preserve"> card</w:t>
      </w:r>
      <w:r>
        <w:rPr>
          <w:color w:val="00002D"/>
        </w:rPr>
        <w:t xml:space="preserve"> use</w:t>
      </w:r>
      <w:r>
        <w:rPr>
          <w:color w:val="000021"/>
        </w:rPr>
        <w:t xml:space="preserve"> kore</w:t>
      </w:r>
      <w:r>
        <w:rPr>
          <w:color w:val="000000"/>
        </w:rPr>
        <w:t xml:space="preserve"> khulchilam</w:t>
      </w:r>
      <w:r>
        <w:rPr>
          <w:color w:val="00002C"/>
        </w:rPr>
        <w:t xml:space="preserve"> ekhon</w:t>
      </w:r>
      <w:r>
        <w:rPr>
          <w:color w:val="1F0000"/>
        </w:rPr>
        <w:t xml:space="preserve"> amr</w:t>
      </w:r>
      <w:r>
        <w:rPr>
          <w:color w:val="00003B"/>
        </w:rPr>
        <w:t xml:space="preserve"> nijer</w:t>
      </w:r>
      <w:r>
        <w:rPr>
          <w:color w:val="000052"/>
        </w:rPr>
        <w:t xml:space="preserve"> id</w:t>
      </w:r>
      <w:r>
        <w:rPr>
          <w:color w:val="000049"/>
        </w:rPr>
        <w:t xml:space="preserve"> card</w:t>
      </w:r>
      <w:r>
        <w:rPr>
          <w:color w:val="00001D"/>
        </w:rPr>
        <w:t xml:space="preserve"> theke</w:t>
      </w:r>
      <w:r>
        <w:rPr>
          <w:color w:val="390000"/>
        </w:rPr>
        <w:t xml:space="preserve"> match</w:t>
      </w:r>
      <w:r>
        <w:rPr>
          <w:color w:val="000039"/>
        </w:rPr>
        <w:t xml:space="preserve"> korche</w:t>
      </w:r>
      <w:r>
        <w:rPr>
          <w:color w:val="00001A"/>
        </w:rPr>
        <w:t xml:space="preserve"> na</w:t>
      </w:r>
      <w:r>
        <w:br/>
      </w:r>
      <w:r>
        <w:rPr>
          <w:color w:val="1A0000"/>
        </w:rPr>
        <w:t xml:space="preserve"> আমি</w:t>
      </w:r>
      <w:r>
        <w:rPr>
          <w:color w:val="330000"/>
        </w:rPr>
        <w:t xml:space="preserve"> আমার</w:t>
      </w:r>
      <w:r>
        <w:rPr>
          <w:color w:val="00005D"/>
        </w:rPr>
        <w:t xml:space="preserve"> সেভিস</w:t>
      </w:r>
      <w:r>
        <w:rPr>
          <w:color w:val="500000"/>
        </w:rPr>
        <w:t xml:space="preserve"> এর</w:t>
      </w:r>
      <w:r>
        <w:rPr>
          <w:color w:val="2C0000"/>
        </w:rPr>
        <w:t xml:space="preserve"> জন্য</w:t>
      </w:r>
      <w:r>
        <w:rPr>
          <w:color w:val="00005B"/>
        </w:rPr>
        <w:t xml:space="preserve"> তথ</w:t>
      </w:r>
      <w:r>
        <w:rPr>
          <w:color w:val="00002F"/>
        </w:rPr>
        <w:t xml:space="preserve"> হালনাগাদ</w:t>
      </w:r>
      <w:r>
        <w:rPr>
          <w:color w:val="210000"/>
        </w:rPr>
        <w:t xml:space="preserve"> করতে</w:t>
      </w:r>
      <w:r>
        <w:rPr>
          <w:color w:val="000025"/>
        </w:rPr>
        <w:t xml:space="preserve"> চাই</w:t>
      </w:r>
      <w:r>
        <w:rPr>
          <w:color w:val="4B0000"/>
        </w:rPr>
        <w:t xml:space="preserve"> কিনতু</w:t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আইডি</w:t>
      </w:r>
      <w:r>
        <w:rPr>
          <w:color w:val="000042"/>
        </w:rPr>
        <w:t xml:space="preserve"> কাড</w:t>
      </w:r>
      <w:r>
        <w:rPr>
          <w:color w:val="500000"/>
        </w:rPr>
        <w:t xml:space="preserve"> এর</w:t>
      </w:r>
      <w:r>
        <w:rPr>
          <w:color w:val="000061"/>
        </w:rPr>
        <w:t xml:space="preserve"> চবি</w:t>
      </w:r>
      <w:r>
        <w:rPr>
          <w:color w:val="00004D"/>
        </w:rPr>
        <w:t xml:space="preserve"> নিচে</w:t>
      </w:r>
      <w:r>
        <w:rPr>
          <w:color w:val="00001F"/>
        </w:rPr>
        <w:t xml:space="preserve"> না</w:t>
      </w:r>
      <w:r>
        <w:rPr>
          <w:color w:val="00002E"/>
        </w:rPr>
        <w:t xml:space="preserve"> কেনো</w:t>
      </w:r>
      <w:r>
        <w:br/>
      </w:r>
      <w:r>
        <w:rPr>
          <w:color w:val="260000"/>
        </w:rPr>
        <w:t xml:space="preserve"> আমি</w:t>
      </w:r>
      <w:r>
        <w:rPr>
          <w:color w:val="250000"/>
        </w:rPr>
        <w:t xml:space="preserve"> আমার</w:t>
      </w:r>
      <w:r>
        <w:rPr>
          <w:color w:val="000048"/>
        </w:rPr>
        <w:t xml:space="preserve"> savings</w:t>
      </w:r>
      <w:r>
        <w:rPr>
          <w:color w:val="5E0000"/>
        </w:rPr>
        <w:t xml:space="preserve"> or</w:t>
      </w:r>
      <w:r>
        <w:rPr>
          <w:color w:val="00003B"/>
        </w:rPr>
        <w:t xml:space="preserve"> loan</w:t>
      </w:r>
      <w:r>
        <w:rPr>
          <w:color w:val="360000"/>
        </w:rPr>
        <w:t xml:space="preserve"> er</w:t>
      </w:r>
      <w:r>
        <w:rPr>
          <w:color w:val="450000"/>
        </w:rPr>
        <w:t xml:space="preserve"> jonno</w:t>
      </w:r>
      <w:r>
        <w:rPr>
          <w:color w:val="000053"/>
        </w:rPr>
        <w:t xml:space="preserve"> registration</w:t>
      </w:r>
      <w:r>
        <w:rPr>
          <w:color w:val="360000"/>
        </w:rPr>
        <w:t xml:space="preserve"> korte</w:t>
      </w:r>
      <w:r>
        <w:rPr>
          <w:color w:val="000059"/>
        </w:rPr>
        <w:t xml:space="preserve"> gele</w:t>
      </w:r>
      <w:r>
        <w:rPr>
          <w:color w:val="000065"/>
        </w:rPr>
        <w:t xml:space="preserve"> fail</w:t>
      </w:r>
      <w:r>
        <w:rPr>
          <w:color w:val="5C0000"/>
        </w:rPr>
        <w:t xml:space="preserve"> bole</w:t>
      </w:r>
      <w:r>
        <w:br/>
      </w:r>
      <w:r>
        <w:rPr>
          <w:color w:val="690000"/>
        </w:rPr>
        <w:t xml:space="preserve"> amer</w:t>
      </w:r>
      <w:r>
        <w:rPr>
          <w:color w:val="000071"/>
        </w:rPr>
        <w:t xml:space="preserve"> tottho</w:t>
      </w:r>
      <w:r>
        <w:rPr>
          <w:color w:val="00007D"/>
        </w:rPr>
        <w:t xml:space="preserve"> halnagat</w:t>
      </w:r>
      <w:r>
        <w:rPr>
          <w:color w:val="000075"/>
        </w:rPr>
        <w:t xml:space="preserve"> hosse</w:t>
      </w:r>
      <w:r>
        <w:rPr>
          <w:color w:val="00003F"/>
        </w:rPr>
        <w:t xml:space="preserve"> na</w:t>
      </w:r>
      <w:r>
        <w:rPr>
          <w:color w:val="000057"/>
        </w:rPr>
        <w:t xml:space="preserve"> keno</w:t>
      </w:r>
      <w:r>
        <w:br/>
      </w:r>
      <w:r>
        <w:rPr>
          <w:color w:val="00005C"/>
        </w:rPr>
        <w:t xml:space="preserve"> সব</w:t>
      </w:r>
      <w:r>
        <w:rPr>
          <w:color w:val="580000"/>
        </w:rPr>
        <w:t xml:space="preserve"> কিছু</w:t>
      </w:r>
      <w:r>
        <w:rPr>
          <w:color w:val="000065"/>
        </w:rPr>
        <w:t xml:space="preserve"> সঠিক</w:t>
      </w:r>
      <w:r>
        <w:rPr>
          <w:color w:val="00006D"/>
        </w:rPr>
        <w:t xml:space="preserve"> দেয়ার</w:t>
      </w:r>
      <w:r>
        <w:rPr>
          <w:color w:val="6E0000"/>
        </w:rPr>
        <w:t xml:space="preserve"> পরেও</w:t>
      </w:r>
      <w:r>
        <w:rPr>
          <w:color w:val="000048"/>
        </w:rPr>
        <w:t xml:space="preserve"> তথ্য</w:t>
      </w:r>
      <w:r>
        <w:rPr>
          <w:color w:val="00004C"/>
        </w:rPr>
        <w:t xml:space="preserve"> হালনাগাদ</w:t>
      </w:r>
      <w:r>
        <w:rPr>
          <w:color w:val="000000"/>
        </w:rPr>
        <w:t xml:space="preserve"> হচ্ছেনা</w:t>
      </w:r>
      <w:r>
        <w:rPr>
          <w:color w:val="000000"/>
        </w:rPr>
        <w:t xml:space="preserve"> কি</w:t>
      </w:r>
      <w:r>
        <w:rPr>
          <w:color w:val="36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86"/>
        </w:rPr>
        <w:t xml:space="preserve"> তথ্য</w:t>
      </w:r>
      <w:r>
        <w:rPr>
          <w:color w:val="00008E"/>
        </w:rPr>
        <w:t xml:space="preserve"> হালনাগাদ</w:t>
      </w:r>
      <w:r>
        <w:rPr>
          <w:color w:val="000083"/>
        </w:rPr>
        <w:t xml:space="preserve"> হচ্ছে</w:t>
      </w:r>
      <w:r>
        <w:rPr>
          <w:color w:val="00005F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3A0000"/>
        </w:rPr>
        <w:t xml:space="preserve"> amar</w:t>
      </w:r>
      <w:r>
        <w:rPr>
          <w:color w:val="000052"/>
        </w:rPr>
        <w:t xml:space="preserve"> nid</w:t>
      </w:r>
      <w:r>
        <w:rPr>
          <w:color w:val="000079"/>
        </w:rPr>
        <w:t xml:space="preserve"> info</w:t>
      </w:r>
      <w:r>
        <w:rPr>
          <w:color w:val="000079"/>
        </w:rPr>
        <w:t xml:space="preserve"> dile</w:t>
      </w:r>
      <w:r>
        <w:rPr>
          <w:color w:val="000092"/>
        </w:rPr>
        <w:t xml:space="preserve"> nicche</w:t>
      </w:r>
      <w:r>
        <w:rPr>
          <w:color w:val="00003E"/>
        </w:rPr>
        <w:t xml:space="preserve"> na</w:t>
      </w:r>
      <w:r>
        <w:br/>
      </w:r>
      <w:r>
        <w:rPr>
          <w:color w:val="000070"/>
        </w:rPr>
        <w:t xml:space="preserve"> why</w:t>
      </w:r>
      <w:r>
        <w:rPr>
          <w:color w:val="000050"/>
        </w:rPr>
        <w:t xml:space="preserve"> my</w:t>
      </w:r>
      <w:r>
        <w:rPr>
          <w:color w:val="000069"/>
        </w:rPr>
        <w:t xml:space="preserve"> information</w:t>
      </w:r>
      <w:r>
        <w:rPr>
          <w:color w:val="000067"/>
        </w:rPr>
        <w:t xml:space="preserve"> not</w:t>
      </w:r>
      <w:r>
        <w:rPr>
          <w:color w:val="00009A"/>
        </w:rPr>
        <w:t xml:space="preserve"> updated</w:t>
      </w:r>
      <w:r>
        <w:rPr>
          <w:color w:val="000000"/>
        </w:rPr>
        <w:t xml:space="preserve"> now</w:t>
      </w:r>
      <w:r>
        <w:br/>
      </w:r>
      <w:r>
        <w:rPr>
          <w:color w:val="000067"/>
        </w:rPr>
        <w:t xml:space="preserve"> সঞ্চয়</w:t>
      </w:r>
      <w:r>
        <w:rPr>
          <w:color w:val="340000"/>
        </w:rPr>
        <w:t xml:space="preserve"> এর</w:t>
      </w:r>
      <w:r>
        <w:rPr>
          <w:color w:val="3A0000"/>
        </w:rPr>
        <w:t xml:space="preserve"> জন্য</w:t>
      </w:r>
      <w:r>
        <w:rPr>
          <w:color w:val="00003A"/>
        </w:rPr>
        <w:t xml:space="preserve"> তথ্য</w:t>
      </w:r>
      <w:r>
        <w:rPr>
          <w:color w:val="00003E"/>
        </w:rPr>
        <w:t xml:space="preserve"> হালনাগাদ</w:t>
      </w:r>
      <w:r>
        <w:rPr>
          <w:color w:val="2C0000"/>
        </w:rPr>
        <w:t xml:space="preserve"> করতে</w:t>
      </w:r>
      <w:r>
        <w:rPr>
          <w:color w:val="000065"/>
        </w:rPr>
        <w:t xml:space="preserve"> যেয়ে</w:t>
      </w:r>
      <w:r>
        <w:rPr>
          <w:color w:val="00005B"/>
        </w:rPr>
        <w:t xml:space="preserve"> বারবার</w:t>
      </w:r>
      <w:r>
        <w:rPr>
          <w:color w:val="000080"/>
        </w:rPr>
        <w:t xml:space="preserve"> কেনসেল</w:t>
      </w:r>
      <w:r>
        <w:rPr>
          <w:color w:val="000039"/>
        </w:rPr>
        <w:t xml:space="preserve"> হচ্ছে</w:t>
      </w:r>
      <w:r>
        <w:rPr>
          <w:color w:val="000000"/>
        </w:rPr>
        <w:t xml:space="preserve"> কেনো</w:t>
      </w:r>
      <w:r>
        <w:br/>
      </w:r>
      <w:r>
        <w:rPr>
          <w:color w:val="3C0000"/>
        </w:rPr>
        <w:t xml:space="preserve"> আমার</w:t>
      </w:r>
      <w:r>
        <w:rPr>
          <w:color w:val="0000A1"/>
        </w:rPr>
        <w:t xml:space="preserve"> ইনফরমেশন</w:t>
      </w:r>
      <w:r>
        <w:rPr>
          <w:color w:val="000088"/>
        </w:rPr>
        <w:t xml:space="preserve"> আপডেট</w:t>
      </w:r>
      <w:r>
        <w:rPr>
          <w:color w:val="000067"/>
        </w:rPr>
        <w:t xml:space="preserve"> হচ্ছে</w:t>
      </w:r>
      <w:r>
        <w:rPr>
          <w:color w:val="00004B"/>
        </w:rPr>
        <w:t xml:space="preserve"> না</w:t>
      </w:r>
      <w:r>
        <w:br/>
      </w:r>
      <w:r>
        <w:rPr>
          <w:color w:val="41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6D"/>
        </w:rPr>
        <w:t xml:space="preserve"> info</w:t>
      </w:r>
      <w:r>
        <w:rPr>
          <w:color w:val="000051"/>
        </w:rPr>
        <w:t xml:space="preserve"> update</w:t>
      </w:r>
      <w:r>
        <w:rPr>
          <w:color w:val="00006E"/>
        </w:rPr>
        <w:t xml:space="preserve"> dile</w:t>
      </w:r>
      <w:r>
        <w:rPr>
          <w:color w:val="000073"/>
        </w:rPr>
        <w:t xml:space="preserve"> unsuccessful</w:t>
      </w:r>
      <w:r>
        <w:rPr>
          <w:color w:val="000079"/>
        </w:rPr>
        <w:t xml:space="preserve"> dekhasse</w:t>
      </w:r>
      <w:r>
        <w:rPr>
          <w:color w:val="000000"/>
        </w:rPr>
        <w:t xml:space="preserve"> kno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AF"/>
        </w:rPr>
        <w:t xml:space="preserve"> অ্যকাউন্ট</w:t>
      </w:r>
      <w:r>
        <w:rPr>
          <w:color w:val="000058"/>
        </w:rPr>
        <w:t xml:space="preserve"> nid</w:t>
      </w:r>
      <w:r>
        <w:rPr>
          <w:color w:val="000060"/>
        </w:rPr>
        <w:t xml:space="preserve"> update</w:t>
      </w:r>
      <w:r>
        <w:rPr>
          <w:color w:val="000057"/>
        </w:rPr>
        <w:t xml:space="preserve"> হচ্ছে</w:t>
      </w:r>
      <w:r>
        <w:rPr>
          <w:color w:val="00003F"/>
        </w:rPr>
        <w:t xml:space="preserve"> না</w:t>
      </w:r>
      <w:r>
        <w:br/>
      </w:r>
      <w:r>
        <w:rPr>
          <w:color w:val="5B0000"/>
        </w:rPr>
        <w:t xml:space="preserve"> ai</w:t>
      </w:r>
      <w:r>
        <w:rPr>
          <w:color w:val="00003B"/>
        </w:rPr>
        <w:t xml:space="preserve"> account</w:t>
      </w:r>
      <w:r>
        <w:rPr>
          <w:color w:val="000067"/>
        </w:rPr>
        <w:t xml:space="preserve"> ti</w:t>
      </w:r>
      <w:r>
        <w:rPr>
          <w:color w:val="000084"/>
        </w:rPr>
        <w:t xml:space="preserve"> halnagat</w:t>
      </w:r>
      <w:r>
        <w:rPr>
          <w:color w:val="6C0000"/>
        </w:rPr>
        <w:t xml:space="preserve"> hoy</w:t>
      </w:r>
      <w:r>
        <w:rPr>
          <w:color w:val="000043"/>
        </w:rPr>
        <w:t xml:space="preserve"> na</w:t>
      </w:r>
      <w:r>
        <w:rPr>
          <w:color w:val="00005C"/>
        </w:rPr>
        <w:t xml:space="preserve"> keno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81"/>
        </w:rPr>
        <w:t xml:space="preserve"> একাউন্টটির</w:t>
      </w:r>
      <w:r>
        <w:rPr>
          <w:color w:val="000044"/>
        </w:rPr>
        <w:t xml:space="preserve"> তথ্য</w:t>
      </w:r>
      <w:r>
        <w:rPr>
          <w:color w:val="000067"/>
        </w:rPr>
        <w:t xml:space="preserve"> হাল</w:t>
      </w:r>
      <w:r>
        <w:rPr>
          <w:color w:val="000077"/>
        </w:rPr>
        <w:t xml:space="preserve"> নাগাত</w:t>
      </w:r>
      <w:r>
        <w:rPr>
          <w:color w:val="330000"/>
        </w:rPr>
        <w:t xml:space="preserve"> করতে</w:t>
      </w:r>
      <w:r>
        <w:rPr>
          <w:color w:val="000039"/>
        </w:rPr>
        <w:t xml:space="preserve"> চাই</w:t>
      </w:r>
      <w:r>
        <w:rPr>
          <w:color w:val="360000"/>
        </w:rPr>
        <w:t xml:space="preserve"> কিন্তু</w:t>
      </w:r>
      <w:r>
        <w:rPr>
          <w:color w:val="000042"/>
        </w:rPr>
        <w:t xml:space="preserve"> হচ্ছে</w:t>
      </w:r>
      <w:r>
        <w:rPr>
          <w:color w:val="000030"/>
        </w:rPr>
        <w:t xml:space="preserve"> না</w:t>
      </w:r>
      <w:r>
        <w:br/>
      </w:r>
      <w:r>
        <w:rPr>
          <w:color w:val="000060"/>
        </w:rPr>
        <w:t xml:space="preserve"> why</w:t>
      </w:r>
      <w:r>
        <w:rPr>
          <w:color w:val="750000"/>
        </w:rPr>
        <w:t xml:space="preserve"> was</w:t>
      </w:r>
      <w:r>
        <w:rPr>
          <w:color w:val="000044"/>
        </w:rPr>
        <w:t xml:space="preserve"> my</w:t>
      </w:r>
      <w:r>
        <w:rPr>
          <w:color w:val="000076"/>
        </w:rPr>
        <w:t xml:space="preserve"> info</w:t>
      </w:r>
      <w:r>
        <w:rPr>
          <w:color w:val="000057"/>
        </w:rPr>
        <w:t xml:space="preserve"> update</w:t>
      </w:r>
      <w:r>
        <w:rPr>
          <w:color w:val="00007C"/>
        </w:rPr>
        <w:t xml:space="preserve"> unsuccessful</w:t>
      </w:r>
      <w:r>
        <w:br/>
      </w:r>
      <w:r>
        <w:rPr>
          <w:color w:val="280000"/>
        </w:rPr>
        <w:t xml:space="preserve"> আমি</w:t>
      </w:r>
      <w:r>
        <w:rPr>
          <w:color w:val="270000"/>
        </w:rPr>
        <w:t xml:space="preserve"> আমার</w:t>
      </w:r>
      <w:r>
        <w:rPr>
          <w:color w:val="000075"/>
        </w:rPr>
        <w:t xml:space="preserve"> পুরাতন</w:t>
      </w:r>
      <w:r>
        <w:rPr>
          <w:color w:val="000044"/>
        </w:rPr>
        <w:t xml:space="preserve"> nid</w:t>
      </w:r>
      <w:r>
        <w:rPr>
          <w:color w:val="430000"/>
        </w:rPr>
        <w:t xml:space="preserve"> দিয়ে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00"/>
        </w:rPr>
        <w:t xml:space="preserve"> খুলেছিলাম</w:t>
      </w:r>
      <w:r>
        <w:rPr>
          <w:color w:val="00003E"/>
        </w:rPr>
        <w:t xml:space="preserve"> এখন</w:t>
      </w:r>
      <w:r>
        <w:rPr>
          <w:color w:val="000045"/>
        </w:rPr>
        <w:t xml:space="preserve"> তথ্য</w:t>
      </w:r>
      <w:r>
        <w:rPr>
          <w:color w:val="000069"/>
        </w:rPr>
        <w:t xml:space="preserve"> হাল</w:t>
      </w:r>
      <w:r>
        <w:rPr>
          <w:color w:val="00006D"/>
        </w:rPr>
        <w:t xml:space="preserve"> নাগাদ</w:t>
      </w:r>
      <w:r>
        <w:rPr>
          <w:color w:val="340000"/>
        </w:rPr>
        <w:t xml:space="preserve"> করতে</w:t>
      </w:r>
      <w:r>
        <w:rPr>
          <w:color w:val="000000"/>
        </w:rPr>
        <w:t xml:space="preserve"> পারছিনা</w:t>
      </w:r>
      <w:r>
        <w:br/>
      </w:r>
      <w:r>
        <w:rPr>
          <w:color w:val="1E0000"/>
        </w:rPr>
        <w:t xml:space="preserve"> ami</w:t>
      </w:r>
      <w:r>
        <w:rPr>
          <w:color w:val="00002E"/>
        </w:rPr>
        <w:t xml:space="preserve"> nid</w:t>
      </w:r>
      <w:r>
        <w:rPr>
          <w:color w:val="00004B"/>
        </w:rPr>
        <w:t xml:space="preserve"> totto</w:t>
      </w:r>
      <w:r>
        <w:rPr>
          <w:color w:val="00003C"/>
        </w:rPr>
        <w:t xml:space="preserve"> halnagad</w:t>
      </w:r>
      <w:r>
        <w:rPr>
          <w:color w:val="370000"/>
        </w:rPr>
        <w:t xml:space="preserve"> korar</w:t>
      </w:r>
      <w:r>
        <w:rPr>
          <w:color w:val="000055"/>
        </w:rPr>
        <w:t xml:space="preserve"> chesta</w:t>
      </w:r>
      <w:r>
        <w:rPr>
          <w:color w:val="580000"/>
        </w:rPr>
        <w:t xml:space="preserve"> kortechi</w:t>
      </w:r>
      <w:r>
        <w:rPr>
          <w:color w:val="280000"/>
        </w:rPr>
        <w:t xml:space="preserve"> but</w:t>
      </w:r>
      <w:r>
        <w:rPr>
          <w:color w:val="000067"/>
        </w:rPr>
        <w:t xml:space="preserve"> systam</w:t>
      </w:r>
      <w:r>
        <w:rPr>
          <w:color w:val="00004B"/>
        </w:rPr>
        <w:t xml:space="preserve"> error</w:t>
      </w:r>
      <w:r>
        <w:rPr>
          <w:color w:val="000048"/>
        </w:rPr>
        <w:t xml:space="preserve"> asche</w:t>
      </w:r>
      <w:r>
        <w:rPr>
          <w:color w:val="00003B"/>
        </w:rPr>
        <w:t xml:space="preserve"> din</w:t>
      </w:r>
      <w:r>
        <w:rPr>
          <w:color w:val="000056"/>
        </w:rPr>
        <w:t xml:space="preserve"> dore</w:t>
      </w:r>
      <w:r>
        <w:br/>
      </w:r>
      <w:r>
        <w:rPr>
          <w:color w:val="00002A"/>
        </w:rPr>
        <w:t xml:space="preserve"> bkash</w:t>
      </w:r>
      <w:r>
        <w:rPr>
          <w:color w:val="00004F"/>
        </w:rPr>
        <w:t xml:space="preserve"> update</w:t>
      </w:r>
      <w:r>
        <w:rPr>
          <w:color w:val="370000"/>
        </w:rPr>
        <w:t xml:space="preserve"> a</w:t>
      </w:r>
      <w:r>
        <w:rPr>
          <w:color w:val="830000"/>
        </w:rPr>
        <w:t xml:space="preserve"> face</w:t>
      </w:r>
      <w:r>
        <w:rPr>
          <w:color w:val="8C0000"/>
        </w:rPr>
        <w:t xml:space="preserve"> scan</w:t>
      </w:r>
      <w:r>
        <w:rPr>
          <w:color w:val="000080"/>
        </w:rPr>
        <w:t xml:space="preserve"> nicce</w:t>
      </w:r>
      <w:r>
        <w:rPr>
          <w:color w:val="000000"/>
        </w:rPr>
        <w:t xml:space="preserve"> na</w:t>
      </w:r>
      <w:r>
        <w:br/>
      </w:r>
      <w:r>
        <w:rPr>
          <w:color w:val="00007A"/>
        </w:rPr>
        <w:t xml:space="preserve"> তথ্য</w:t>
      </w:r>
      <w:r>
        <w:rPr>
          <w:color w:val="000081"/>
        </w:rPr>
        <w:t xml:space="preserve"> হালনাগাদ</w:t>
      </w:r>
      <w:r>
        <w:rPr>
          <w:color w:val="5C0000"/>
        </w:rPr>
        <w:t xml:space="preserve"> করতে</w:t>
      </w:r>
      <w:r>
        <w:rPr>
          <w:color w:val="000081"/>
        </w:rPr>
        <w:t xml:space="preserve"> পারছি</w:t>
      </w:r>
      <w:r>
        <w:rPr>
          <w:color w:val="000057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44"/>
        </w:rPr>
        <w:t xml:space="preserve"> loan</w:t>
      </w:r>
      <w:r>
        <w:rPr>
          <w:color w:val="510000"/>
        </w:rPr>
        <w:t xml:space="preserve"> ar</w:t>
      </w:r>
      <w:r>
        <w:rPr>
          <w:color w:val="500000"/>
        </w:rPr>
        <w:t xml:space="preserve"> jonno</w:t>
      </w:r>
      <w:r>
        <w:rPr>
          <w:color w:val="410000"/>
        </w:rPr>
        <w:t xml:space="preserve"> amr</w:t>
      </w:r>
      <w:r>
        <w:rPr>
          <w:color w:val="4C0000"/>
        </w:rPr>
        <w:t xml:space="preserve"> ai</w:t>
      </w:r>
      <w:r>
        <w:rPr>
          <w:color w:val="000031"/>
        </w:rPr>
        <w:t xml:space="preserve"> account</w:t>
      </w:r>
      <w:r>
        <w:rPr>
          <w:color w:val="00006E"/>
        </w:rPr>
        <w:t xml:space="preserve"> submit</w:t>
      </w:r>
      <w:r>
        <w:rPr>
          <w:color w:val="00004B"/>
        </w:rPr>
        <w:t xml:space="preserve"> kno</w:t>
      </w:r>
      <w:r>
        <w:rPr>
          <w:color w:val="000081"/>
        </w:rPr>
        <w:t xml:space="preserve"> hoyna</w:t>
      </w:r>
      <w:r>
        <w:br/>
      </w:r>
      <w:r>
        <w:rPr>
          <w:color w:val="0000DD"/>
        </w:rPr>
        <w:t xml:space="preserve"> হলনাগাদ</w:t>
      </w:r>
      <w:r>
        <w:rPr>
          <w:color w:val="000066"/>
        </w:rPr>
        <w:t xml:space="preserve"> হচ্ছে</w:t>
      </w:r>
      <w:r>
        <w:rPr>
          <w:color w:val="00004A"/>
        </w:rPr>
        <w:t xml:space="preserve"> না</w:t>
      </w:r>
      <w:r>
        <w:br/>
      </w:r>
      <w:r>
        <w:rPr>
          <w:color w:val="230000"/>
        </w:rPr>
        <w:t xml:space="preserve"> আমি</w:t>
      </w:r>
      <w:r>
        <w:rPr>
          <w:color w:val="000032"/>
        </w:rPr>
        <w:t xml:space="preserve"> লোন</w:t>
      </w:r>
      <w:r>
        <w:rPr>
          <w:color w:val="000047"/>
        </w:rPr>
        <w:t xml:space="preserve"> পেতে</w:t>
      </w:r>
      <w:r>
        <w:rPr>
          <w:color w:val="00007D"/>
        </w:rPr>
        <w:t xml:space="preserve"> চই</w:t>
      </w:r>
      <w:r>
        <w:rPr>
          <w:color w:val="2F0000"/>
        </w:rPr>
        <w:t xml:space="preserve"> কিন্তু</w:t>
      </w:r>
      <w:r>
        <w:rPr>
          <w:color w:val="000081"/>
        </w:rPr>
        <w:t xml:space="preserve"> ক‍্যামেরা</w:t>
      </w:r>
      <w:r>
        <w:rPr>
          <w:color w:val="00006F"/>
        </w:rPr>
        <w:t xml:space="preserve"> ফেস</w:t>
      </w:r>
      <w:r>
        <w:rPr>
          <w:color w:val="000054"/>
        </w:rPr>
        <w:t xml:space="preserve"> নিচ্ছে</w:t>
      </w:r>
      <w:r>
        <w:rPr>
          <w:color w:val="00002A"/>
        </w:rPr>
        <w:t xml:space="preserve"> না</w:t>
      </w:r>
      <w:r>
        <w:br/>
      </w:r>
      <w:r>
        <w:rPr>
          <w:color w:val="00005B"/>
        </w:rPr>
        <w:t xml:space="preserve"> tottho</w:t>
      </w:r>
      <w:r>
        <w:rPr>
          <w:color w:val="000064"/>
        </w:rPr>
        <w:t xml:space="preserve"> halnagat</w:t>
      </w:r>
      <w:r>
        <w:rPr>
          <w:color w:val="000079"/>
        </w:rPr>
        <w:t xml:space="preserve"> korteci</w:t>
      </w:r>
      <w:r>
        <w:rPr>
          <w:color w:val="450000"/>
        </w:rPr>
        <w:t xml:space="preserve"> kintu</w:t>
      </w:r>
      <w:r>
        <w:rPr>
          <w:color w:val="000081"/>
        </w:rPr>
        <w:t xml:space="preserve"> somponno</w:t>
      </w:r>
      <w:r>
        <w:rPr>
          <w:color w:val="570000"/>
        </w:rPr>
        <w:t xml:space="preserve"> hocche</w:t>
      </w:r>
      <w:r>
        <w:rPr>
          <w:color w:val="000033"/>
        </w:rPr>
        <w:t xml:space="preserve"> na</w:t>
      </w:r>
      <w:r>
        <w:br/>
      </w:r>
      <w:r>
        <w:rPr>
          <w:color w:val="350000"/>
        </w:rPr>
        <w:t xml:space="preserve"> ami</w:t>
      </w:r>
      <w:r>
        <w:rPr>
          <w:color w:val="000077"/>
        </w:rPr>
        <w:t xml:space="preserve"> halnagat</w:t>
      </w:r>
      <w:r>
        <w:rPr>
          <w:color w:val="3D0000"/>
        </w:rPr>
        <w:t xml:space="preserve"> করতে</w:t>
      </w:r>
      <w:r>
        <w:rPr>
          <w:color w:val="000056"/>
        </w:rPr>
        <w:t xml:space="preserve"> পারছি</w:t>
      </w:r>
      <w:r>
        <w:rPr>
          <w:color w:val="000039"/>
        </w:rPr>
        <w:t xml:space="preserve"> না</w:t>
      </w:r>
      <w:r>
        <w:rPr>
          <w:color w:val="000094"/>
        </w:rPr>
        <w:t xml:space="preserve"> bartho</w:t>
      </w:r>
      <w:r>
        <w:rPr>
          <w:color w:val="000069"/>
        </w:rPr>
        <w:t xml:space="preserve"> hocce</w:t>
      </w:r>
      <w:r>
        <w:br/>
      </w:r>
      <w:r>
        <w:rPr>
          <w:color w:val="410000"/>
        </w:rPr>
        <w:t xml:space="preserve"> আমার</w:t>
      </w:r>
      <w:r>
        <w:rPr>
          <w:color w:val="000071"/>
        </w:rPr>
        <w:t xml:space="preserve"> তথ্য</w:t>
      </w:r>
      <w:r>
        <w:rPr>
          <w:color w:val="000078"/>
        </w:rPr>
        <w:t xml:space="preserve"> হালনাগাদ</w:t>
      </w:r>
      <w:r>
        <w:rPr>
          <w:color w:val="00006F"/>
        </w:rPr>
        <w:t xml:space="preserve"> হচ্ছে</w:t>
      </w:r>
      <w:r>
        <w:rPr>
          <w:color w:val="000050"/>
        </w:rPr>
        <w:t xml:space="preserve"> না</w:t>
      </w:r>
      <w:r>
        <w:rPr>
          <w:color w:val="000077"/>
        </w:rPr>
        <w:t xml:space="preserve"> কেনো</w:t>
      </w:r>
      <w:r>
        <w:br/>
      </w:r>
      <w:r>
        <w:rPr>
          <w:color w:val="000035"/>
        </w:rPr>
        <w:t xml:space="preserve"> when</w:t>
      </w:r>
      <w:r>
        <w:rPr>
          <w:color w:val="350000"/>
        </w:rPr>
        <w:t xml:space="preserve"> i</w:t>
      </w:r>
      <w:r>
        <w:rPr>
          <w:color w:val="000033"/>
        </w:rPr>
        <w:t xml:space="preserve"> give</w:t>
      </w:r>
      <w:r>
        <w:rPr>
          <w:color w:val="000039"/>
        </w:rPr>
        <w:t xml:space="preserve"> my</w:t>
      </w:r>
      <w:r>
        <w:rPr>
          <w:color w:val="00004B"/>
        </w:rPr>
        <w:t xml:space="preserve"> information</w:t>
      </w:r>
      <w:r>
        <w:rPr>
          <w:color w:val="570000"/>
        </w:rPr>
        <w:t xml:space="preserve"> with</w:t>
      </w:r>
      <w:r>
        <w:rPr>
          <w:color w:val="000039"/>
        </w:rPr>
        <w:t xml:space="preserve"> my</w:t>
      </w:r>
      <w:r>
        <w:rPr>
          <w:color w:val="000021"/>
        </w:rPr>
        <w:t xml:space="preserve"> nid</w:t>
      </w:r>
      <w:r>
        <w:rPr>
          <w:color w:val="1D0000"/>
        </w:rPr>
        <w:t xml:space="preserve"> but</w:t>
      </w:r>
      <w:r>
        <w:rPr>
          <w:color w:val="280000"/>
        </w:rPr>
        <w:t xml:space="preserve"> it</w:t>
      </w:r>
      <w:r>
        <w:rPr>
          <w:color w:val="00004A"/>
        </w:rPr>
        <w:t xml:space="preserve"> aways</w:t>
      </w:r>
      <w:r>
        <w:rPr>
          <w:color w:val="4A0000"/>
        </w:rPr>
        <w:t xml:space="preserve"> tells</w:t>
      </w:r>
      <w:r>
        <w:rPr>
          <w:color w:val="250000"/>
        </w:rPr>
        <w:t xml:space="preserve"> me</w:t>
      </w:r>
      <w:r>
        <w:rPr>
          <w:color w:val="5D0000"/>
        </w:rPr>
        <w:t xml:space="preserve"> your</w:t>
      </w:r>
      <w:r>
        <w:rPr>
          <w:color w:val="00004B"/>
        </w:rPr>
        <w:t xml:space="preserve"> information</w:t>
      </w:r>
      <w:r>
        <w:rPr>
          <w:color w:val="000038"/>
        </w:rPr>
        <w:t xml:space="preserve"> does</w:t>
      </w:r>
      <w:r>
        <w:rPr>
          <w:color w:val="000025"/>
        </w:rPr>
        <w:t xml:space="preserve"> not</w:t>
      </w:r>
      <w:r>
        <w:rPr>
          <w:color w:val="370000"/>
        </w:rPr>
        <w:t xml:space="preserve"> match</w:t>
      </w:r>
      <w:r>
        <w:rPr>
          <w:color w:val="570000"/>
        </w:rPr>
        <w:t xml:space="preserve"> with</w:t>
      </w:r>
      <w:r>
        <w:rPr>
          <w:color w:val="5D0000"/>
        </w:rPr>
        <w:t xml:space="preserve"> your</w:t>
      </w:r>
      <w:r>
        <w:rPr>
          <w:color w:val="000013"/>
        </w:rPr>
        <w:t xml:space="preserve"> bkash</w:t>
      </w:r>
      <w:r>
        <w:rPr>
          <w:color w:val="000016"/>
        </w:rPr>
        <w:t xml:space="preserve"> account</w:t>
      </w:r>
      <w:r>
        <w:rPr>
          <w:color w:val="2A0000"/>
        </w:rPr>
        <w:t xml:space="preserve"> what</w:t>
      </w:r>
      <w:r>
        <w:rPr>
          <w:color w:val="000035"/>
        </w:rPr>
        <w:t xml:space="preserve"> should</w:t>
      </w:r>
      <w:r>
        <w:rPr>
          <w:color w:val="350000"/>
        </w:rPr>
        <w:t xml:space="preserve"> i</w:t>
      </w:r>
      <w:r>
        <w:rPr>
          <w:color w:val="2B0000"/>
        </w:rPr>
        <w:t xml:space="preserve"> do</w:t>
      </w:r>
      <w:r>
        <w:rPr>
          <w:color w:val="000000"/>
        </w:rPr>
        <w:t xml:space="preserve"> now</w:t>
      </w:r>
      <w:r>
        <w:br/>
      </w:r>
      <w:r>
        <w:rPr>
          <w:color w:val="000000"/>
        </w:rPr>
        <w:t xml:space="preserve"> sorry</w:t>
      </w:r>
      <w:r>
        <w:rPr>
          <w:color w:val="500000"/>
        </w:rPr>
        <w:t xml:space="preserve"> your</w:t>
      </w:r>
      <w:r>
        <w:rPr>
          <w:color w:val="000054"/>
        </w:rPr>
        <w:t xml:space="preserve"> request</w:t>
      </w:r>
      <w:r>
        <w:rPr>
          <w:color w:val="850000"/>
        </w:rPr>
        <w:t xml:space="preserve"> for</w:t>
      </w:r>
      <w:r>
        <w:rPr>
          <w:color w:val="000040"/>
        </w:rPr>
        <w:t xml:space="preserve"> information</w:t>
      </w:r>
      <w:r>
        <w:rPr>
          <w:color w:val="00003F"/>
        </w:rPr>
        <w:t xml:space="preserve"> update</w:t>
      </w:r>
      <w:r>
        <w:rPr>
          <w:color w:val="3B0000"/>
        </w:rPr>
        <w:t xml:space="preserve"> is</w:t>
      </w:r>
      <w:r>
        <w:rPr>
          <w:color w:val="000000"/>
        </w:rPr>
        <w:t xml:space="preserve"> unsuccessful</w:t>
      </w:r>
      <w:r>
        <w:rPr>
          <w:color w:val="850000"/>
        </w:rPr>
        <w:t xml:space="preserve"> for</w:t>
      </w:r>
      <w:r>
        <w:rPr>
          <w:color w:val="000000"/>
        </w:rPr>
        <w:t xml:space="preserve"> help</w:t>
      </w:r>
      <w:r>
        <w:rPr>
          <w:color w:val="3F0000"/>
        </w:rPr>
        <w:t xml:space="preserve"> please</w:t>
      </w:r>
      <w:r>
        <w:rPr>
          <w:color w:val="000052"/>
        </w:rPr>
        <w:t xml:space="preserve"> call</w:t>
      </w:r>
      <w:r>
        <w:rPr>
          <w:color w:val="000021"/>
        </w:rPr>
        <w:t xml:space="preserve"> bkash</w:t>
      </w:r>
      <w:r>
        <w:rPr>
          <w:color w:val="000063"/>
        </w:rPr>
        <w:t xml:space="preserve"> helpline</w:t>
      </w:r>
      <w:r>
        <w:br/>
      </w:r>
      <w:r>
        <w:rPr>
          <w:color w:val="680000"/>
        </w:rPr>
        <w:t xml:space="preserve"> vi</w:t>
      </w:r>
      <w:r>
        <w:rPr>
          <w:color w:val="2E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26"/>
        </w:rPr>
        <w:t xml:space="preserve"> bkash</w:t>
      </w:r>
      <w:r>
        <w:rPr>
          <w:color w:val="000040"/>
        </w:rPr>
        <w:t xml:space="preserve"> app</w:t>
      </w:r>
      <w:r>
        <w:rPr>
          <w:color w:val="310000"/>
        </w:rPr>
        <w:t xml:space="preserve"> a</w:t>
      </w:r>
      <w:r>
        <w:rPr>
          <w:color w:val="00008A"/>
        </w:rPr>
        <w:t xml:space="preserve"> totha</w:t>
      </w:r>
      <w:r>
        <w:rPr>
          <w:color w:val="000053"/>
        </w:rPr>
        <w:t xml:space="preserve"> halnagad</w:t>
      </w:r>
      <w:r>
        <w:rPr>
          <w:color w:val="360000"/>
        </w:rPr>
        <w:t xml:space="preserve"> korte</w:t>
      </w:r>
      <w:r>
        <w:rPr>
          <w:color w:val="000079"/>
        </w:rPr>
        <w:t xml:space="preserve"> partecina</w:t>
      </w:r>
      <w:r>
        <w:br/>
      </w:r>
      <w:r>
        <w:rPr>
          <w:color w:val="350000"/>
        </w:rPr>
        <w:t xml:space="preserve"> aami</w:t>
      </w:r>
      <w:r>
        <w:rPr>
          <w:color w:val="3E0000"/>
        </w:rPr>
        <w:t xml:space="preserve"> jkn</w:t>
      </w:r>
      <w:r>
        <w:rPr>
          <w:color w:val="00002A"/>
        </w:rPr>
        <w:t xml:space="preserve"> bksh</w:t>
      </w:r>
      <w:r>
        <w:rPr>
          <w:color w:val="000012"/>
        </w:rPr>
        <w:t xml:space="preserve"> account</w:t>
      </w:r>
      <w:r>
        <w:rPr>
          <w:color w:val="000017"/>
        </w:rPr>
        <w:t xml:space="preserve"> ta</w:t>
      </w:r>
      <w:r>
        <w:rPr>
          <w:color w:val="00002E"/>
        </w:rPr>
        <w:t xml:space="preserve"> khule</w:t>
      </w:r>
      <w:r>
        <w:rPr>
          <w:color w:val="000025"/>
        </w:rPr>
        <w:t xml:space="preserve"> onno</w:t>
      </w:r>
      <w:r>
        <w:rPr>
          <w:color w:val="00003E"/>
        </w:rPr>
        <w:t xml:space="preserve"> jnr</w:t>
      </w:r>
      <w:r>
        <w:rPr>
          <w:color w:val="00001C"/>
        </w:rPr>
        <w:t xml:space="preserve"> nid</w:t>
      </w:r>
      <w:r>
        <w:rPr>
          <w:color w:val="750000"/>
        </w:rPr>
        <w:t xml:space="preserve"> dye</w:t>
      </w:r>
      <w:r>
        <w:rPr>
          <w:color w:val="00003E"/>
        </w:rPr>
        <w:t xml:space="preserve"> kreselam</w:t>
      </w:r>
      <w:r>
        <w:rPr>
          <w:color w:val="290000"/>
        </w:rPr>
        <w:t xml:space="preserve"> akn</w:t>
      </w:r>
      <w:r>
        <w:rPr>
          <w:color w:val="00003E"/>
        </w:rPr>
        <w:t xml:space="preserve"> nzr</w:t>
      </w:r>
      <w:r>
        <w:rPr>
          <w:color w:val="000021"/>
        </w:rPr>
        <w:t xml:space="preserve"> id</w:t>
      </w:r>
      <w:r>
        <w:rPr>
          <w:color w:val="000027"/>
        </w:rPr>
        <w:t xml:space="preserve"> hoise</w:t>
      </w:r>
      <w:r>
        <w:rPr>
          <w:color w:val="000029"/>
        </w:rPr>
        <w:t xml:space="preserve"> oita</w:t>
      </w:r>
      <w:r>
        <w:rPr>
          <w:color w:val="750000"/>
        </w:rPr>
        <w:t xml:space="preserve"> dye</w:t>
      </w:r>
      <w:r>
        <w:rPr>
          <w:color w:val="000029"/>
        </w:rPr>
        <w:t xml:space="preserve"> krte</w:t>
      </w:r>
      <w:r>
        <w:rPr>
          <w:color w:val="00003C"/>
        </w:rPr>
        <w:t xml:space="preserve"> casse</w:t>
      </w:r>
      <w:r>
        <w:rPr>
          <w:color w:val="00002C"/>
        </w:rPr>
        <w:t xml:space="preserve"> kyc</w:t>
      </w:r>
      <w:r>
        <w:rPr>
          <w:color w:val="00002A"/>
        </w:rPr>
        <w:t xml:space="preserve"> submit</w:t>
      </w:r>
      <w:r>
        <w:rPr>
          <w:color w:val="00003E"/>
        </w:rPr>
        <w:t xml:space="preserve"> krse</w:t>
      </w:r>
      <w:r>
        <w:rPr>
          <w:color w:val="260000"/>
        </w:rPr>
        <w:t xml:space="preserve"> bt</w:t>
      </w:r>
      <w:r>
        <w:rPr>
          <w:color w:val="00003A"/>
        </w:rPr>
        <w:t xml:space="preserve"> hsse</w:t>
      </w:r>
      <w:r>
        <w:rPr>
          <w:color w:val="000026"/>
        </w:rPr>
        <w:t xml:space="preserve"> nah</w:t>
      </w:r>
      <w:r>
        <w:br/>
      </w:r>
      <w:r>
        <w:rPr>
          <w:color w:val="2E0000"/>
        </w:rPr>
        <w:t xml:space="preserve"> hlw</w:t>
      </w:r>
      <w:r>
        <w:rPr>
          <w:color w:val="260000"/>
        </w:rPr>
        <w:t xml:space="preserve"> it</w:t>
      </w:r>
      <w:r>
        <w:rPr>
          <w:color w:val="000036"/>
        </w:rPr>
        <w:t xml:space="preserve"> says</w:t>
      </w:r>
      <w:r>
        <w:rPr>
          <w:color w:val="00006C"/>
        </w:rPr>
        <w:t xml:space="preserve"> my</w:t>
      </w:r>
      <w:r>
        <w:rPr>
          <w:color w:val="00003F"/>
        </w:rPr>
        <w:t xml:space="preserve"> nid</w:t>
      </w:r>
      <w:r>
        <w:rPr>
          <w:color w:val="00003D"/>
        </w:rPr>
        <w:t xml:space="preserve"> doesn’t</w:t>
      </w:r>
      <w:r>
        <w:rPr>
          <w:color w:val="340000"/>
        </w:rPr>
        <w:t xml:space="preserve"> match</w:t>
      </w:r>
      <w:r>
        <w:rPr>
          <w:color w:val="520000"/>
        </w:rPr>
        <w:t xml:space="preserve"> with</w:t>
      </w:r>
      <w:r>
        <w:rPr>
          <w:color w:val="00006C"/>
        </w:rPr>
        <w:t xml:space="preserve"> my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1B0000"/>
        </w:rPr>
        <w:t xml:space="preserve"> but</w:t>
      </w:r>
      <w:r>
        <w:rPr>
          <w:color w:val="630000"/>
        </w:rPr>
        <w:t xml:space="preserve"> as</w:t>
      </w:r>
      <w:r>
        <w:rPr>
          <w:color w:val="3E0000"/>
        </w:rPr>
        <w:t xml:space="preserve"> far</w:t>
      </w:r>
      <w:r>
        <w:rPr>
          <w:color w:val="630000"/>
        </w:rPr>
        <w:t xml:space="preserve"> as</w:t>
      </w:r>
      <w:r>
        <w:rPr>
          <w:color w:val="320000"/>
        </w:rPr>
        <w:t xml:space="preserve"> i</w:t>
      </w:r>
      <w:r>
        <w:rPr>
          <w:color w:val="000020"/>
        </w:rPr>
        <w:t xml:space="preserve"> can</w:t>
      </w:r>
      <w:r>
        <w:rPr>
          <w:color w:val="000046"/>
        </w:rPr>
        <w:t xml:space="preserve"> recall</w:t>
      </w:r>
      <w:r>
        <w:rPr>
          <w:color w:val="320000"/>
        </w:rPr>
        <w:t xml:space="preserve"> i</w:t>
      </w:r>
      <w:r>
        <w:rPr>
          <w:color w:val="000039"/>
        </w:rPr>
        <w:t xml:space="preserve"> opened</w:t>
      </w:r>
      <w:r>
        <w:rPr>
          <w:color w:val="00006C"/>
        </w:rPr>
        <w:t xml:space="preserve"> my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520000"/>
        </w:rPr>
        <w:t xml:space="preserve"> with</w:t>
      </w:r>
      <w:r>
        <w:rPr>
          <w:color w:val="00006C"/>
        </w:rPr>
        <w:t xml:space="preserve"> my</w:t>
      </w:r>
      <w:r>
        <w:rPr>
          <w:color w:val="00003F"/>
        </w:rPr>
        <w:t xml:space="preserve"> nid</w:t>
      </w:r>
      <w:r>
        <w:br/>
      </w:r>
      <w:r>
        <w:rPr>
          <w:color w:val="510000"/>
        </w:rPr>
        <w:t xml:space="preserve"> amr</w:t>
      </w:r>
      <w:r>
        <w:rPr>
          <w:color w:val="000000"/>
        </w:rPr>
        <w:t xml:space="preserve"> bkash</w:t>
      </w:r>
      <w:r>
        <w:rPr>
          <w:color w:val="000000"/>
        </w:rPr>
        <w:t xml:space="preserve"> e</w:t>
      </w:r>
      <w:r>
        <w:rPr>
          <w:color w:val="00006C"/>
        </w:rPr>
        <w:t xml:space="preserve"> id</w:t>
      </w:r>
      <w:r>
        <w:rPr>
          <w:color w:val="000060"/>
        </w:rPr>
        <w:t xml:space="preserve"> card</w:t>
      </w:r>
      <w:r>
        <w:rPr>
          <w:color w:val="000071"/>
        </w:rPr>
        <w:t xml:space="preserve"> dite</w:t>
      </w:r>
      <w:r>
        <w:rPr>
          <w:color w:val="00009C"/>
        </w:rPr>
        <w:t xml:space="preserve"> partesina</w:t>
      </w:r>
      <w:r>
        <w:br/>
      </w:r>
      <w:r>
        <w:rPr>
          <w:color w:val="240000"/>
        </w:rPr>
        <w:t xml:space="preserve"> i</w:t>
      </w:r>
      <w:r>
        <w:rPr>
          <w:color w:val="000033"/>
        </w:rPr>
        <w:t xml:space="preserve"> want</w:t>
      </w:r>
      <w:r>
        <w:rPr>
          <w:color w:val="000026"/>
        </w:rPr>
        <w:t xml:space="preserve"> to</w:t>
      </w:r>
      <w:r>
        <w:rPr>
          <w:color w:val="00004F"/>
        </w:rPr>
        <w:t xml:space="preserve"> verify</w:t>
      </w:r>
      <w:r>
        <w:rPr>
          <w:color w:val="000076"/>
        </w:rPr>
        <w:t xml:space="preserve"> my</w:t>
      </w:r>
      <w:r>
        <w:rPr>
          <w:color w:val="00002B"/>
        </w:rPr>
        <w:t xml:space="preserve"> loan</w:t>
      </w:r>
      <w:r>
        <w:rPr>
          <w:color w:val="000041"/>
        </w:rPr>
        <w:t xml:space="preserve"> process</w:t>
      </w:r>
      <w:r>
        <w:rPr>
          <w:color w:val="3C0000"/>
        </w:rPr>
        <w:t xml:space="preserve"> with</w:t>
      </w:r>
      <w:r>
        <w:rPr>
          <w:color w:val="000076"/>
        </w:rPr>
        <w:t xml:space="preserve"> my</w:t>
      </w:r>
      <w:r>
        <w:rPr>
          <w:color w:val="00005C"/>
        </w:rPr>
        <w:t xml:space="preserve"> nid</w:t>
      </w:r>
      <w:r>
        <w:rPr>
          <w:color w:val="000000"/>
        </w:rPr>
        <w:t xml:space="preserve"> but</w:t>
      </w:r>
      <w:r>
        <w:rPr>
          <w:color w:val="000062"/>
        </w:rPr>
        <w:t xml:space="preserve"> server</w:t>
      </w:r>
      <w:r>
        <w:rPr>
          <w:color w:val="00005C"/>
        </w:rPr>
        <w:t xml:space="preserve"> mismatch</w:t>
      </w:r>
      <w:r>
        <w:rPr>
          <w:color w:val="000076"/>
        </w:rPr>
        <w:t xml:space="preserve"> my</w:t>
      </w:r>
      <w:r>
        <w:rPr>
          <w:color w:val="00005C"/>
        </w:rPr>
        <w:t xml:space="preserve"> nid</w:t>
      </w:r>
      <w:r>
        <w:rPr>
          <w:color w:val="000030"/>
        </w:rPr>
        <w:t xml:space="preserve"> card</w:t>
      </w:r>
      <w:r>
        <w:br/>
      </w:r>
      <w:r>
        <w:rPr>
          <w:color w:val="000000"/>
        </w:rPr>
        <w:t xml:space="preserve"> আচ্ছা</w:t>
      </w:r>
      <w:r>
        <w:rPr>
          <w:color w:val="000000"/>
        </w:rPr>
        <w:t xml:space="preserve"> স্যার</w:t>
      </w:r>
      <w:r>
        <w:rPr>
          <w:color w:val="260000"/>
        </w:rPr>
        <w:t xml:space="preserve"> আমি</w:t>
      </w:r>
      <w:r>
        <w:rPr>
          <w:color w:val="000055"/>
        </w:rPr>
        <w:t xml:space="preserve"> আপডেট</w:t>
      </w:r>
      <w:r>
        <w:rPr>
          <w:color w:val="000064"/>
        </w:rPr>
        <w:t xml:space="preserve"> ইনফরমেশন</w:t>
      </w:r>
      <w:r>
        <w:rPr>
          <w:color w:val="320000"/>
        </w:rPr>
        <w:t xml:space="preserve"> করতে</w:t>
      </w:r>
      <w:r>
        <w:rPr>
          <w:color w:val="580000"/>
        </w:rPr>
        <w:t xml:space="preserve"> গেলে</w:t>
      </w:r>
      <w:r>
        <w:rPr>
          <w:color w:val="00005A"/>
        </w:rPr>
        <w:t xml:space="preserve"> এনআইডি</w:t>
      </w:r>
      <w:r>
        <w:rPr>
          <w:color w:val="00003D"/>
        </w:rPr>
        <w:t xml:space="preserve"> নাম্বার</w:t>
      </w:r>
      <w:r>
        <w:rPr>
          <w:color w:val="5E0000"/>
        </w:rPr>
        <w:t xml:space="preserve"> দিলে</w:t>
      </w:r>
      <w:r>
        <w:rPr>
          <w:color w:val="000049"/>
        </w:rPr>
        <w:t xml:space="preserve"> ভুল</w:t>
      </w:r>
      <w:r>
        <w:rPr>
          <w:color w:val="000061"/>
        </w:rPr>
        <w:t xml:space="preserve"> দেখায়</w:t>
      </w:r>
      <w:r>
        <w:rPr>
          <w:color w:val="000000"/>
        </w:rPr>
        <w:t xml:space="preserve"> কেন</w:t>
      </w:r>
      <w:r>
        <w:br/>
      </w:r>
      <w:r>
        <w:rPr>
          <w:color w:val="000046"/>
        </w:rPr>
        <w:t xml:space="preserve"> অামার</w:t>
      </w:r>
      <w:r>
        <w:rPr>
          <w:color w:val="00002A"/>
        </w:rPr>
        <w:t xml:space="preserve"> তথ্য</w:t>
      </w:r>
      <w:r>
        <w:rPr>
          <w:color w:val="000042"/>
        </w:rPr>
        <w:t xml:space="preserve"> হালনাগাত</w:t>
      </w:r>
      <w:r>
        <w:rPr>
          <w:color w:val="00003E"/>
        </w:rPr>
        <w:t xml:space="preserve"> হচ্ছেনা</w:t>
      </w:r>
      <w:r>
        <w:rPr>
          <w:color w:val="0000B4"/>
        </w:rPr>
        <w:t xml:space="preserve"> কেনে</w:t>
      </w:r>
      <w:r>
        <w:rPr>
          <w:color w:val="00003C"/>
        </w:rPr>
        <w:t xml:space="preserve"> এন</w:t>
      </w:r>
      <w:r>
        <w:rPr>
          <w:color w:val="00005D"/>
        </w:rPr>
        <w:t xml:space="preserve"> এইডি</w:t>
      </w:r>
      <w:r>
        <w:rPr>
          <w:color w:val="00002F"/>
        </w:rPr>
        <w:t xml:space="preserve"> দিতে</w:t>
      </w:r>
      <w:r>
        <w:rPr>
          <w:color w:val="000035"/>
        </w:rPr>
        <w:t xml:space="preserve"> পারছিনা</w:t>
      </w:r>
      <w:r>
        <w:rPr>
          <w:color w:val="0000B4"/>
        </w:rPr>
        <w:t xml:space="preserve"> কেনে</w:t>
      </w:r>
      <w:r>
        <w:br/>
      </w:r>
      <w:r>
        <w:rPr>
          <w:color w:val="180000"/>
        </w:rPr>
        <w:t xml:space="preserve"> আমি</w:t>
      </w:r>
      <w:r>
        <w:rPr>
          <w:color w:val="000023"/>
        </w:rPr>
        <w:t xml:space="preserve"> লোন</w:t>
      </w:r>
      <w:r>
        <w:rPr>
          <w:color w:val="000029"/>
        </w:rPr>
        <w:t xml:space="preserve"> নিতে</w:t>
      </w:r>
      <w:r>
        <w:rPr>
          <w:color w:val="00004D"/>
        </w:rPr>
        <w:t xml:space="preserve"> চেয়ে</w:t>
      </w:r>
      <w:r>
        <w:rPr>
          <w:color w:val="000041"/>
        </w:rPr>
        <w:t xml:space="preserve"> ছিলাম</w:t>
      </w:r>
      <w:r>
        <w:rPr>
          <w:color w:val="000025"/>
        </w:rPr>
        <w:t xml:space="preserve"> এখন</w:t>
      </w:r>
      <w:r>
        <w:rPr>
          <w:color w:val="170000"/>
        </w:rPr>
        <w:t xml:space="preserve"> আমার</w:t>
      </w:r>
      <w:r>
        <w:rPr>
          <w:color w:val="00005A"/>
        </w:rPr>
        <w:t xml:space="preserve"> ভাটার</w:t>
      </w:r>
      <w:r>
        <w:rPr>
          <w:color w:val="00005D"/>
        </w:rPr>
        <w:t xml:space="preserve"> আইডি</w:t>
      </w:r>
      <w:r>
        <w:rPr>
          <w:color w:val="00005C"/>
        </w:rPr>
        <w:t xml:space="preserve"> কার্ড</w:t>
      </w:r>
      <w:r>
        <w:rPr>
          <w:color w:val="4A0000"/>
        </w:rPr>
        <w:t xml:space="preserve"> এর</w:t>
      </w:r>
      <w:r>
        <w:rPr>
          <w:color w:val="000053"/>
        </w:rPr>
        <w:t xml:space="preserve"> তথ্য</w:t>
      </w:r>
      <w:r>
        <w:rPr>
          <w:color w:val="380000"/>
        </w:rPr>
        <w:t xml:space="preserve"> দিয়েছি</w:t>
      </w:r>
      <w:r>
        <w:rPr>
          <w:color w:val="000038"/>
        </w:rPr>
        <w:t xml:space="preserve"> মেসেজ</w:t>
      </w:r>
      <w:r>
        <w:rPr>
          <w:color w:val="340000"/>
        </w:rPr>
        <w:t xml:space="preserve"> আসছে</w:t>
      </w:r>
      <w:r>
        <w:rPr>
          <w:color w:val="00005D"/>
        </w:rPr>
        <w:t xml:space="preserve"> আইডি</w:t>
      </w:r>
      <w:r>
        <w:rPr>
          <w:color w:val="00005C"/>
        </w:rPr>
        <w:t xml:space="preserve"> কার্ড</w:t>
      </w:r>
      <w:r>
        <w:rPr>
          <w:color w:val="4A0000"/>
        </w:rPr>
        <w:t xml:space="preserve"> এর</w:t>
      </w:r>
      <w:r>
        <w:rPr>
          <w:color w:val="000053"/>
        </w:rPr>
        <w:t xml:space="preserve"> তথ্য</w:t>
      </w:r>
      <w:r>
        <w:rPr>
          <w:color w:val="00002D"/>
        </w:rPr>
        <w:t xml:space="preserve"> ভুল</w:t>
      </w:r>
      <w:r>
        <w:br/>
      </w:r>
      <w:r>
        <w:rPr>
          <w:color w:val="1E0000"/>
        </w:rPr>
        <w:t xml:space="preserve"> আমি</w:t>
      </w:r>
      <w:r>
        <w:rPr>
          <w:color w:val="00001C"/>
        </w:rPr>
        <w:t xml:space="preserve"> বিকাশ</w:t>
      </w:r>
      <w:r>
        <w:rPr>
          <w:color w:val="2E0000"/>
        </w:rPr>
        <w:t xml:space="preserve"> এর</w:t>
      </w:r>
      <w:r>
        <w:rPr>
          <w:color w:val="000033"/>
        </w:rPr>
        <w:t xml:space="preserve"> তথ্য</w:t>
      </w:r>
      <w:r>
        <w:rPr>
          <w:color w:val="000036"/>
        </w:rPr>
        <w:t xml:space="preserve"> হালনাগাদ</w:t>
      </w:r>
      <w:r>
        <w:rPr>
          <w:color w:val="26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কিন্তু</w:t>
      </w:r>
      <w:r>
        <w:rPr>
          <w:color w:val="000032"/>
        </w:rPr>
        <w:t xml:space="preserve"> nid</w:t>
      </w:r>
      <w:r>
        <w:rPr>
          <w:color w:val="000051"/>
        </w:rPr>
        <w:t xml:space="preserve"> সাবমিট</w:t>
      </w:r>
      <w:r>
        <w:rPr>
          <w:color w:val="380000"/>
        </w:rPr>
        <w:t xml:space="preserve"> করার</w:t>
      </w:r>
      <w:r>
        <w:rPr>
          <w:color w:val="3E0000"/>
        </w:rPr>
        <w:t xml:space="preserve"> পর</w:t>
      </w:r>
      <w:r>
        <w:rPr>
          <w:color w:val="1D0000"/>
        </w:rPr>
        <w:t xml:space="preserve"> আমার</w:t>
      </w:r>
      <w:r>
        <w:rPr>
          <w:color w:val="000070"/>
        </w:rPr>
        <w:t xml:space="preserve"> থানা</w:t>
      </w:r>
      <w:r>
        <w:rPr>
          <w:color w:val="410000"/>
        </w:rPr>
        <w:t xml:space="preserve"> এবং</w:t>
      </w:r>
      <w:r>
        <w:rPr>
          <w:color w:val="000070"/>
        </w:rPr>
        <w:t xml:space="preserve"> বিভাগ</w:t>
      </w:r>
      <w:r>
        <w:rPr>
          <w:color w:val="000039"/>
        </w:rPr>
        <w:t xml:space="preserve"> ভুল</w:t>
      </w:r>
      <w:r>
        <w:rPr>
          <w:color w:val="00003F"/>
        </w:rPr>
        <w:t xml:space="preserve"> দেখাচ্ছে</w:t>
      </w:r>
      <w:r>
        <w:br/>
      </w:r>
      <w:r>
        <w:rPr>
          <w:color w:val="4A0000"/>
        </w:rPr>
        <w:t xml:space="preserve"> আমার</w:t>
      </w:r>
      <w:r>
        <w:rPr>
          <w:color w:val="000081"/>
        </w:rPr>
        <w:t xml:space="preserve"> তথ্য</w:t>
      </w:r>
      <w:r>
        <w:rPr>
          <w:color w:val="000088"/>
        </w:rPr>
        <w:t xml:space="preserve"> হালনাগাদ</w:t>
      </w:r>
      <w:r>
        <w:rPr>
          <w:color w:val="00007E"/>
        </w:rPr>
        <w:t xml:space="preserve"> হচ্ছে</w:t>
      </w:r>
      <w:r>
        <w:rPr>
          <w:color w:val="00005B"/>
        </w:rPr>
        <w:t xml:space="preserve"> না</w:t>
      </w:r>
      <w:r>
        <w:br/>
      </w:r>
      <w:r>
        <w:rPr>
          <w:color w:val="250000"/>
        </w:rPr>
        <w:t xml:space="preserve"> ami</w:t>
      </w:r>
      <w:r>
        <w:rPr>
          <w:color w:val="650000"/>
        </w:rPr>
        <w:t xml:space="preserve"> amr</w:t>
      </w:r>
      <w:r>
        <w:rPr>
          <w:color w:val="00007E"/>
        </w:rPr>
        <w:t xml:space="preserve"> sub</w:t>
      </w:r>
      <w:r>
        <w:rPr>
          <w:color w:val="000080"/>
        </w:rPr>
        <w:t xml:space="preserve"> information</w:t>
      </w:r>
      <w:r>
        <w:rPr>
          <w:color w:val="000000"/>
        </w:rPr>
        <w:t xml:space="preserve"> deche</w:t>
      </w:r>
      <w:r>
        <w:rPr>
          <w:color w:val="310000"/>
        </w:rPr>
        <w:t xml:space="preserve"> but</w:t>
      </w:r>
      <w:r>
        <w:rPr>
          <w:color w:val="650000"/>
        </w:rPr>
        <w:t xml:space="preserve"> amr</w:t>
      </w:r>
      <w:r>
        <w:rPr>
          <w:color w:val="000080"/>
        </w:rPr>
        <w:t xml:space="preserve"> information</w:t>
      </w:r>
      <w:r>
        <w:rPr>
          <w:color w:val="00003E"/>
        </w:rPr>
        <w:t xml:space="preserve"> update</w:t>
      </w:r>
      <w:r>
        <w:rPr>
          <w:color w:val="00006E"/>
        </w:rPr>
        <w:t xml:space="preserve"> hocha</w:t>
      </w:r>
      <w:r>
        <w:rPr>
          <w:color w:val="00002B"/>
        </w:rPr>
        <w:t xml:space="preserve"> na</w:t>
      </w:r>
      <w:r>
        <w:br/>
      </w:r>
      <w:r>
        <w:rPr>
          <w:color w:val="00003E"/>
        </w:rPr>
        <w:t xml:space="preserve"> make</w:t>
      </w:r>
      <w:r>
        <w:rPr>
          <w:color w:val="00004E"/>
        </w:rPr>
        <w:t xml:space="preserve"> sure</w:t>
      </w:r>
      <w:r>
        <w:rPr>
          <w:color w:val="380000"/>
        </w:rPr>
        <w:t xml:space="preserve"> your</w:t>
      </w:r>
      <w:r>
        <w:rPr>
          <w:color w:val="000028"/>
        </w:rPr>
        <w:t xml:space="preserve"> nid</w:t>
      </w:r>
      <w:r>
        <w:rPr>
          <w:color w:val="380000"/>
        </w:rPr>
        <w:t xml:space="preserve"> be</w:t>
      </w:r>
      <w:r>
        <w:rPr>
          <w:color w:val="000056"/>
        </w:rPr>
        <w:t xml:space="preserve"> clearly</w:t>
      </w:r>
      <w:r>
        <w:rPr>
          <w:color w:val="500000"/>
        </w:rPr>
        <w:t xml:space="preserve"> seen</w:t>
      </w:r>
      <w:r>
        <w:rPr>
          <w:color w:val="330000"/>
        </w:rPr>
        <w:t xml:space="preserve"> and</w:t>
      </w:r>
      <w:r>
        <w:rPr>
          <w:color w:val="3B0000"/>
        </w:rPr>
        <w:t xml:space="preserve"> has</w:t>
      </w:r>
      <w:r>
        <w:rPr>
          <w:color w:val="000031"/>
        </w:rPr>
        <w:t xml:space="preserve"> no</w:t>
      </w:r>
      <w:r>
        <w:rPr>
          <w:color w:val="000056"/>
        </w:rPr>
        <w:t xml:space="preserve"> glare</w:t>
      </w:r>
      <w:r>
        <w:rPr>
          <w:color w:val="220000"/>
        </w:rPr>
        <w:t xml:space="preserve"> এই</w:t>
      </w:r>
      <w:r>
        <w:rPr>
          <w:color w:val="00003A"/>
        </w:rPr>
        <w:t xml:space="preserve"> লেখা</w:t>
      </w:r>
      <w:r>
        <w:rPr>
          <w:color w:val="00003C"/>
        </w:rPr>
        <w:t xml:space="preserve"> দেখায়</w:t>
      </w:r>
      <w:r>
        <w:rPr>
          <w:color w:val="000029"/>
        </w:rPr>
        <w:t xml:space="preserve"> তথ্য</w:t>
      </w:r>
      <w:r>
        <w:rPr>
          <w:color w:val="00003F"/>
        </w:rPr>
        <w:t xml:space="preserve"> হালনাগাত</w:t>
      </w:r>
      <w:r>
        <w:rPr>
          <w:color w:val="2D0000"/>
        </w:rPr>
        <w:t xml:space="preserve"> হয়</w:t>
      </w:r>
      <w:r>
        <w:rPr>
          <w:color w:val="00001D"/>
        </w:rPr>
        <w:t xml:space="preserve"> না</w:t>
      </w:r>
      <w:r>
        <w:br/>
      </w:r>
      <w:r>
        <w:rPr>
          <w:color w:val="00003E"/>
        </w:rPr>
        <w:t xml:space="preserve"> make</w:t>
      </w:r>
      <w:r>
        <w:rPr>
          <w:color w:val="00004E"/>
        </w:rPr>
        <w:t xml:space="preserve"> sure</w:t>
      </w:r>
      <w:r>
        <w:rPr>
          <w:color w:val="380000"/>
        </w:rPr>
        <w:t xml:space="preserve"> your</w:t>
      </w:r>
      <w:r>
        <w:rPr>
          <w:color w:val="000028"/>
        </w:rPr>
        <w:t xml:space="preserve"> nid</w:t>
      </w:r>
      <w:r>
        <w:rPr>
          <w:color w:val="380000"/>
        </w:rPr>
        <w:t xml:space="preserve"> be</w:t>
      </w:r>
      <w:r>
        <w:rPr>
          <w:color w:val="000056"/>
        </w:rPr>
        <w:t xml:space="preserve"> clearly</w:t>
      </w:r>
      <w:r>
        <w:rPr>
          <w:color w:val="500000"/>
        </w:rPr>
        <w:t xml:space="preserve"> seen</w:t>
      </w:r>
      <w:r>
        <w:rPr>
          <w:color w:val="330000"/>
        </w:rPr>
        <w:t xml:space="preserve"> and</w:t>
      </w:r>
      <w:r>
        <w:rPr>
          <w:color w:val="3B0000"/>
        </w:rPr>
        <w:t xml:space="preserve"> has</w:t>
      </w:r>
      <w:r>
        <w:rPr>
          <w:color w:val="000031"/>
        </w:rPr>
        <w:t xml:space="preserve"> no</w:t>
      </w:r>
      <w:r>
        <w:rPr>
          <w:color w:val="000056"/>
        </w:rPr>
        <w:t xml:space="preserve"> glare</w:t>
      </w:r>
      <w:r>
        <w:rPr>
          <w:color w:val="000059"/>
        </w:rPr>
        <w:t xml:space="preserve"> তথয়</w:t>
      </w:r>
      <w:r>
        <w:rPr>
          <w:color w:val="00003F"/>
        </w:rPr>
        <w:t xml:space="preserve"> হালনাগাত</w:t>
      </w:r>
      <w:r>
        <w:rPr>
          <w:color w:val="2D0000"/>
        </w:rPr>
        <w:t xml:space="preserve"> হয়</w:t>
      </w:r>
      <w:r>
        <w:rPr>
          <w:color w:val="00001D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0005D"/>
        </w:rPr>
        <w:t xml:space="preserve"> বিকাস</w:t>
      </w:r>
      <w:r>
        <w:rPr>
          <w:color w:val="00009B"/>
        </w:rPr>
        <w:t xml:space="preserve"> তথ্যহালনাত</w:t>
      </w:r>
      <w:r>
        <w:rPr>
          <w:color w:val="00009B"/>
        </w:rPr>
        <w:t xml:space="preserve"> হশ</w:t>
      </w:r>
      <w:r>
        <w:rPr>
          <w:color w:val="000032"/>
        </w:rPr>
        <w:t xml:space="preserve"> না</w:t>
      </w:r>
      <w:r>
        <w:rPr>
          <w:color w:val="00004A"/>
        </w:rPr>
        <w:t xml:space="preserve"> কেনো</w:t>
      </w:r>
      <w:r>
        <w:br/>
      </w:r>
      <w:r>
        <w:rPr>
          <w:color w:val="210000"/>
        </w:rPr>
        <w:t xml:space="preserve"> আমার</w:t>
      </w:r>
      <w:r>
        <w:rPr>
          <w:color w:val="000058"/>
        </w:rPr>
        <w:t xml:space="preserve"> ইনফরমেশন</w:t>
      </w:r>
      <w:r>
        <w:rPr>
          <w:color w:val="00003D"/>
        </w:rPr>
        <w:t xml:space="preserve"> হালনাগাদ</w:t>
      </w:r>
      <w:r>
        <w:rPr>
          <w:color w:val="000038"/>
        </w:rPr>
        <w:t xml:space="preserve"> হচ্ছে</w:t>
      </w:r>
      <w:r>
        <w:rPr>
          <w:color w:val="000029"/>
        </w:rPr>
        <w:t xml:space="preserve"> না</w:t>
      </w:r>
      <w:r>
        <w:rPr>
          <w:color w:val="000079"/>
        </w:rPr>
        <w:t xml:space="preserve"> কেনো</w:t>
      </w:r>
      <w:r>
        <w:rPr>
          <w:color w:val="00004A"/>
        </w:rPr>
        <w:t xml:space="preserve"> সব</w:t>
      </w:r>
      <w:r>
        <w:rPr>
          <w:color w:val="460000"/>
        </w:rPr>
        <w:t xml:space="preserve"> কিছু</w:t>
      </w:r>
      <w:r>
        <w:rPr>
          <w:color w:val="3F0000"/>
        </w:rPr>
        <w:t xml:space="preserve"> করার</w:t>
      </w:r>
      <w:r>
        <w:rPr>
          <w:color w:val="000050"/>
        </w:rPr>
        <w:t xml:space="preserve"> পরে</w:t>
      </w:r>
      <w:r>
        <w:rPr>
          <w:color w:val="550000"/>
        </w:rPr>
        <w:t xml:space="preserve"> এমন</w:t>
      </w:r>
      <w:r>
        <w:rPr>
          <w:color w:val="000043"/>
        </w:rPr>
        <w:t xml:space="preserve"> আসে</w:t>
      </w:r>
      <w:r>
        <w:rPr>
          <w:color w:val="000079"/>
        </w:rPr>
        <w:t xml:space="preserve"> কেনো</w:t>
      </w:r>
      <w:r>
        <w:br/>
      </w:r>
      <w:r>
        <w:rPr>
          <w:color w:val="390000"/>
        </w:rPr>
        <w:t xml:space="preserve"> amar</w:t>
      </w:r>
      <w:r>
        <w:rPr>
          <w:color w:val="00005A"/>
        </w:rPr>
        <w:t xml:space="preserve"> information</w:t>
      </w:r>
      <w:r>
        <w:rPr>
          <w:color w:val="0000B1"/>
        </w:rPr>
        <w:t xml:space="preserve"> halnagaf</w:t>
      </w:r>
      <w:r>
        <w:rPr>
          <w:color w:val="000069"/>
        </w:rPr>
        <w:t xml:space="preserve"> hocce</w:t>
      </w:r>
      <w:r>
        <w:rPr>
          <w:color w:val="00003C"/>
        </w:rPr>
        <w:t xml:space="preserve"> na</w:t>
      </w:r>
      <w:r>
        <w:rPr>
          <w:color w:val="000053"/>
        </w:rPr>
        <w:t xml:space="preserve"> keno</w:t>
      </w:r>
      <w:r>
        <w:br/>
      </w:r>
      <w:r>
        <w:rPr>
          <w:color w:val="3D0000"/>
        </w:rPr>
        <w:t xml:space="preserve"> amar</w:t>
      </w:r>
      <w:r>
        <w:rPr>
          <w:color w:val="00006F"/>
        </w:rPr>
        <w:t xml:space="preserve"> halnagad</w:t>
      </w:r>
      <w:r>
        <w:rPr>
          <w:color w:val="0000B2"/>
        </w:rPr>
        <w:t xml:space="preserve"> updet</w:t>
      </w:r>
      <w:r>
        <w:rPr>
          <w:color w:val="000071"/>
        </w:rPr>
        <w:t xml:space="preserve"> hocce</w:t>
      </w:r>
      <w:r>
        <w:rPr>
          <w:color w:val="000041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160000"/>
        </w:rPr>
        <w:t xml:space="preserve"> আমি</w:t>
      </w:r>
      <w:r>
        <w:rPr>
          <w:color w:val="00001F"/>
        </w:rPr>
        <w:t xml:space="preserve"> লোন</w:t>
      </w:r>
      <w:r>
        <w:rPr>
          <w:color w:val="000025"/>
        </w:rPr>
        <w:t xml:space="preserve"> নিতে</w:t>
      </w:r>
      <w:r>
        <w:rPr>
          <w:color w:val="00001F"/>
        </w:rPr>
        <w:t xml:space="preserve"> চাই</w:t>
      </w:r>
      <w:r>
        <w:rPr>
          <w:color w:val="1E0000"/>
        </w:rPr>
        <w:t xml:space="preserve"> কিন্তু</w:t>
      </w:r>
      <w:r>
        <w:rPr>
          <w:color w:val="000037"/>
        </w:rPr>
        <w:t xml:space="preserve"> পারতেছিনা</w:t>
      </w:r>
      <w:r>
        <w:rPr>
          <w:color w:val="710000"/>
        </w:rPr>
        <w:t xml:space="preserve"> এখানে</w:t>
      </w:r>
      <w:r>
        <w:rPr>
          <w:color w:val="000037"/>
        </w:rPr>
        <w:t xml:space="preserve"> বলতে</w:t>
      </w:r>
      <w:r>
        <w:rPr>
          <w:color w:val="00004A"/>
        </w:rPr>
        <w:t xml:space="preserve"> তথ্য</w:t>
      </w:r>
      <w:r>
        <w:rPr>
          <w:color w:val="000051"/>
        </w:rPr>
        <w:t xml:space="preserve"> হালদাকরার</w:t>
      </w:r>
      <w:r>
        <w:rPr>
          <w:color w:val="250000"/>
        </w:rPr>
        <w:t xml:space="preserve"> জন্য</w:t>
      </w:r>
      <w:r>
        <w:rPr>
          <w:color w:val="00004A"/>
        </w:rPr>
        <w:t xml:space="preserve"> তথ্য</w:t>
      </w:r>
      <w:r>
        <w:rPr>
          <w:color w:val="000051"/>
        </w:rPr>
        <w:t xml:space="preserve"> হাত</w:t>
      </w:r>
      <w:r>
        <w:rPr>
          <w:color w:val="000048"/>
        </w:rPr>
        <w:t xml:space="preserve"> কাটতে</w:t>
      </w:r>
      <w:r>
        <w:rPr>
          <w:color w:val="310000"/>
        </w:rPr>
        <w:t xml:space="preserve"> গেলে</w:t>
      </w:r>
      <w:r>
        <w:rPr>
          <w:color w:val="710000"/>
        </w:rPr>
        <w:t xml:space="preserve"> এখানে</w:t>
      </w:r>
      <w:r>
        <w:rPr>
          <w:color w:val="000039"/>
        </w:rPr>
        <w:t xml:space="preserve"> দুঃখিত</w:t>
      </w:r>
      <w:r>
        <w:rPr>
          <w:color w:val="000044"/>
        </w:rPr>
        <w:t xml:space="preserve"> থাকার</w:t>
      </w:r>
      <w:r>
        <w:rPr>
          <w:color w:val="000044"/>
        </w:rPr>
        <w:t xml:space="preserve"> কারণটা</w:t>
      </w:r>
      <w:r>
        <w:rPr>
          <w:color w:val="170000"/>
        </w:rPr>
        <w:t xml:space="preserve"> কি</w:t>
      </w:r>
      <w:r>
        <w:br/>
      </w:r>
      <w:r>
        <w:rPr>
          <w:color w:val="180000"/>
        </w:rPr>
        <w:t xml:space="preserve"> amar</w:t>
      </w:r>
      <w:r>
        <w:rPr>
          <w:color w:val="00004B"/>
        </w:rPr>
        <w:t xml:space="preserve"> accunte</w:t>
      </w:r>
      <w:r>
        <w:rPr>
          <w:color w:val="00004B"/>
        </w:rPr>
        <w:t xml:space="preserve"> thtto</w:t>
      </w:r>
      <w:r>
        <w:rPr>
          <w:color w:val="00002C"/>
        </w:rPr>
        <w:t xml:space="preserve"> halnagad</w:t>
      </w:r>
      <w:r>
        <w:rPr>
          <w:color w:val="000044"/>
        </w:rPr>
        <w:t xml:space="preserve"> kortesi</w:t>
      </w:r>
      <w:r>
        <w:rPr>
          <w:color w:val="1D0000"/>
        </w:rPr>
        <w:t xml:space="preserve"> but</w:t>
      </w:r>
      <w:r>
        <w:rPr>
          <w:color w:val="00004B"/>
        </w:rPr>
        <w:t xml:space="preserve"> unsuccusfully</w:t>
      </w:r>
      <w:r>
        <w:rPr>
          <w:color w:val="00004B"/>
        </w:rPr>
        <w:t xml:space="preserve"> dakcce</w:t>
      </w:r>
      <w:r>
        <w:rPr>
          <w:color w:val="290000"/>
        </w:rPr>
        <w:t xml:space="preserve"> kano</w:t>
      </w:r>
      <w:r>
        <w:rPr>
          <w:color w:val="000000"/>
        </w:rPr>
        <w:t xml:space="preserve"> sorry</w:t>
      </w:r>
      <w:r>
        <w:rPr>
          <w:color w:val="2F0000"/>
        </w:rPr>
        <w:t xml:space="preserve"> your</w:t>
      </w:r>
      <w:r>
        <w:rPr>
          <w:color w:val="000043"/>
        </w:rPr>
        <w:t xml:space="preserve"> provided</w:t>
      </w:r>
      <w:r>
        <w:rPr>
          <w:color w:val="000022"/>
        </w:rPr>
        <w:t xml:space="preserve"> nid</w:t>
      </w:r>
      <w:r>
        <w:rPr>
          <w:color w:val="000026"/>
        </w:rPr>
        <w:t xml:space="preserve"> information</w:t>
      </w:r>
      <w:r>
        <w:rPr>
          <w:color w:val="000039"/>
        </w:rPr>
        <w:t xml:space="preserve"> does</w:t>
      </w:r>
      <w:r>
        <w:rPr>
          <w:color w:val="000026"/>
        </w:rPr>
        <w:t xml:space="preserve"> not</w:t>
      </w:r>
      <w:r>
        <w:rPr>
          <w:color w:val="380000"/>
        </w:rPr>
        <w:t xml:space="preserve"> match</w:t>
      </w:r>
      <w:r>
        <w:rPr>
          <w:color w:val="2C0000"/>
        </w:rPr>
        <w:t xml:space="preserve"> with</w:t>
      </w:r>
      <w:r>
        <w:rPr>
          <w:color w:val="2D0000"/>
        </w:rPr>
        <w:t xml:space="preserve"> this</w:t>
      </w:r>
      <w:r>
        <w:rPr>
          <w:color w:val="000028"/>
        </w:rPr>
        <w:t xml:space="preserve"> bkash</w:t>
      </w:r>
      <w:r>
        <w:rPr>
          <w:color w:val="000000"/>
        </w:rPr>
        <w:t xml:space="preserve"> account</w:t>
      </w:r>
      <w:r>
        <w:rPr>
          <w:color w:val="270000"/>
        </w:rPr>
        <w:t xml:space="preserve"> for</w:t>
      </w:r>
      <w:r>
        <w:rPr>
          <w:color w:val="000000"/>
        </w:rPr>
        <w:t xml:space="preserve"> help</w:t>
      </w:r>
      <w:r>
        <w:rPr>
          <w:color w:val="250000"/>
        </w:rPr>
        <w:t xml:space="preserve"> please</w:t>
      </w:r>
      <w:r>
        <w:rPr>
          <w:color w:val="000030"/>
        </w:rPr>
        <w:t xml:space="preserve"> call</w:t>
      </w:r>
      <w:r>
        <w:rPr>
          <w:color w:val="000028"/>
        </w:rPr>
        <w:t xml:space="preserve"> bkash</w:t>
      </w:r>
      <w:r>
        <w:rPr>
          <w:color w:val="00003B"/>
        </w:rPr>
        <w:t xml:space="preserve"> helpline</w:t>
      </w:r>
      <w:r>
        <w:br/>
      </w:r>
      <w:r>
        <w:rPr>
          <w:color w:val="190000"/>
        </w:rPr>
        <w:t xml:space="preserve"> amr</w:t>
      </w:r>
      <w:r>
        <w:rPr>
          <w:color w:val="00002A"/>
        </w:rPr>
        <w:t xml:space="preserve"> bksh</w:t>
      </w:r>
      <w:r>
        <w:rPr>
          <w:color w:val="000017"/>
        </w:rPr>
        <w:t xml:space="preserve"> e</w:t>
      </w:r>
      <w:r>
        <w:rPr>
          <w:color w:val="00003E"/>
        </w:rPr>
        <w:t xml:space="preserve"> etwdn</w:t>
      </w:r>
      <w:r>
        <w:rPr>
          <w:color w:val="00001C"/>
        </w:rPr>
        <w:t xml:space="preserve"> nid</w:t>
      </w:r>
      <w:r>
        <w:rPr>
          <w:color w:val="300000"/>
        </w:rPr>
        <w:t xml:space="preserve"> er</w:t>
      </w:r>
      <w:r>
        <w:rPr>
          <w:color w:val="380000"/>
        </w:rPr>
        <w:t xml:space="preserve"> sthe</w:t>
      </w:r>
      <w:r>
        <w:rPr>
          <w:color w:val="000012"/>
        </w:rPr>
        <w:t xml:space="preserve"> account</w:t>
      </w:r>
      <w:r>
        <w:rPr>
          <w:color w:val="300000"/>
        </w:rPr>
        <w:t xml:space="preserve"> er</w:t>
      </w:r>
      <w:r>
        <w:rPr>
          <w:color w:val="000029"/>
        </w:rPr>
        <w:t xml:space="preserve"> info</w:t>
      </w:r>
      <w:r>
        <w:rPr>
          <w:color w:val="2E0000"/>
        </w:rPr>
        <w:t xml:space="preserve"> match</w:t>
      </w:r>
      <w:r>
        <w:rPr>
          <w:color w:val="3A0000"/>
        </w:rPr>
        <w:t xml:space="preserve"> korena</w:t>
      </w:r>
      <w:r>
        <w:rPr>
          <w:color w:val="00003E"/>
        </w:rPr>
        <w:t xml:space="preserve"> bltw</w:t>
      </w:r>
      <w:r>
        <w:rPr>
          <w:color w:val="180000"/>
        </w:rPr>
        <w:t xml:space="preserve"> but</w:t>
      </w:r>
      <w:r>
        <w:rPr>
          <w:color w:val="2F0000"/>
        </w:rPr>
        <w:t xml:space="preserve"> ajk</w:t>
      </w:r>
      <w:r>
        <w:rPr>
          <w:color w:val="000026"/>
        </w:rPr>
        <w:t xml:space="preserve"> customer</w:t>
      </w:r>
      <w:r>
        <w:rPr>
          <w:color w:val="000027"/>
        </w:rPr>
        <w:t xml:space="preserve"> care</w:t>
      </w:r>
      <w:r>
        <w:rPr>
          <w:color w:val="000017"/>
        </w:rPr>
        <w:t xml:space="preserve"> theke</w:t>
      </w:r>
      <w:r>
        <w:rPr>
          <w:color w:val="280000"/>
        </w:rPr>
        <w:t xml:space="preserve"> thik</w:t>
      </w:r>
      <w:r>
        <w:rPr>
          <w:color w:val="370000"/>
        </w:rPr>
        <w:t xml:space="preserve"> korai</w:t>
      </w:r>
      <w:r>
        <w:rPr>
          <w:color w:val="00003A"/>
        </w:rPr>
        <w:t xml:space="preserve"> ansi</w:t>
      </w:r>
      <w:r>
        <w:rPr>
          <w:color w:val="000027"/>
        </w:rPr>
        <w:t xml:space="preserve"> now</w:t>
      </w:r>
      <w:r>
        <w:rPr>
          <w:color w:val="00002C"/>
        </w:rPr>
        <w:t xml:space="preserve"> kyc</w:t>
      </w:r>
      <w:r>
        <w:rPr>
          <w:color w:val="370000"/>
        </w:rPr>
        <w:t xml:space="preserve"> form</w:t>
      </w:r>
      <w:r>
        <w:rPr>
          <w:color w:val="000017"/>
        </w:rPr>
        <w:t xml:space="preserve"> ta</w:t>
      </w:r>
      <w:r>
        <w:rPr>
          <w:color w:val="000039"/>
        </w:rPr>
        <w:t xml:space="preserve"> fill</w:t>
      </w:r>
      <w:r>
        <w:rPr>
          <w:color w:val="00002E"/>
        </w:rPr>
        <w:t xml:space="preserve"> up</w:t>
      </w:r>
      <w:r>
        <w:rPr>
          <w:color w:val="170000"/>
        </w:rPr>
        <w:t xml:space="preserve"> korte</w:t>
      </w:r>
      <w:r>
        <w:rPr>
          <w:color w:val="000032"/>
        </w:rPr>
        <w:t xml:space="preserve"> chaile</w:t>
      </w:r>
      <w:r>
        <w:rPr>
          <w:color w:val="000030"/>
        </w:rPr>
        <w:t xml:space="preserve"> likha</w:t>
      </w:r>
      <w:r>
        <w:rPr>
          <w:color w:val="280000"/>
        </w:rPr>
        <w:t xml:space="preserve"> ashe</w:t>
      </w:r>
      <w:r>
        <w:rPr>
          <w:color w:val="00002A"/>
        </w:rPr>
        <w:t xml:space="preserve"> submit</w:t>
      </w:r>
      <w:r>
        <w:rPr>
          <w:color w:val="00001F"/>
        </w:rPr>
        <w:t xml:space="preserve"> not</w:t>
      </w:r>
      <w:r>
        <w:rPr>
          <w:color w:val="000036"/>
        </w:rPr>
        <w:t xml:space="preserve"> successfull</w:t>
      </w:r>
      <w:r>
        <w:br/>
      </w:r>
      <w:r>
        <w:rPr>
          <w:color w:val="000056"/>
        </w:rPr>
        <w:t xml:space="preserve"> why</w:t>
      </w:r>
      <w:r>
        <w:rPr>
          <w:color w:val="00003D"/>
        </w:rPr>
        <w:t xml:space="preserve"> my</w:t>
      </w:r>
      <w:r>
        <w:rPr>
          <w:color w:val="000051"/>
        </w:rPr>
        <w:t xml:space="preserve"> information</w:t>
      </w:r>
      <w:r>
        <w:rPr>
          <w:color w:val="000099"/>
        </w:rPr>
        <w:t xml:space="preserve"> submission</w:t>
      </w:r>
      <w:r>
        <w:rPr>
          <w:color w:val="000099"/>
        </w:rPr>
        <w:t xml:space="preserve"> seems</w:t>
      </w:r>
      <w:r>
        <w:rPr>
          <w:color w:val="000000"/>
        </w:rPr>
        <w:t xml:space="preserve"> unsuccessful</w:t>
      </w:r>
      <w:r>
        <w:br/>
      </w:r>
      <w:r>
        <w:rPr>
          <w:color w:val="00002B"/>
        </w:rPr>
        <w:t xml:space="preserve"> বিকাশ</w:t>
      </w:r>
      <w:r>
        <w:rPr>
          <w:color w:val="00008E"/>
        </w:rPr>
        <w:t xml:space="preserve"> হালনাগাদের</w:t>
      </w:r>
      <w:r>
        <w:rPr>
          <w:color w:val="00006B"/>
        </w:rPr>
        <w:t xml:space="preserve"> আবেদন</w:t>
      </w:r>
      <w:r>
        <w:rPr>
          <w:color w:val="530000"/>
        </w:rPr>
        <w:t xml:space="preserve"> করছি</w:t>
      </w:r>
      <w:r>
        <w:rPr>
          <w:color w:val="3E0000"/>
        </w:rPr>
        <w:t xml:space="preserve"> কিন্তু</w:t>
      </w:r>
      <w:r>
        <w:rPr>
          <w:color w:val="000051"/>
        </w:rPr>
        <w:t xml:space="preserve"> হালনাগাদ</w:t>
      </w:r>
      <w:r>
        <w:rPr>
          <w:color w:val="000075"/>
        </w:rPr>
        <w:t xml:space="preserve"> হয়নি</w:t>
      </w:r>
      <w:r>
        <w:br/>
      </w:r>
      <w:r>
        <w:rPr>
          <w:color w:val="260000"/>
        </w:rPr>
        <w:t xml:space="preserve"> আমি</w:t>
      </w:r>
      <w:r>
        <w:rPr>
          <w:color w:val="000041"/>
        </w:rPr>
        <w:t xml:space="preserve"> তথ্য</w:t>
      </w:r>
      <w:r>
        <w:rPr>
          <w:color w:val="000045"/>
        </w:rPr>
        <w:t xml:space="preserve"> হালনাগাদ</w:t>
      </w:r>
      <w:r>
        <w:rPr>
          <w:color w:val="310000"/>
        </w:rPr>
        <w:t xml:space="preserve"> করতে</w:t>
      </w:r>
      <w:r>
        <w:rPr>
          <w:color w:val="00006D"/>
        </w:rPr>
        <w:t xml:space="preserve"> চাইতেছি</w:t>
      </w:r>
      <w:r>
        <w:rPr>
          <w:color w:val="370000"/>
        </w:rPr>
        <w:t xml:space="preserve"> এই</w:t>
      </w:r>
      <w:r>
        <w:rPr>
          <w:color w:val="00004A"/>
        </w:rPr>
        <w:t xml:space="preserve"> আইডি</w:t>
      </w:r>
      <w:r>
        <w:rPr>
          <w:color w:val="000049"/>
        </w:rPr>
        <w:t xml:space="preserve"> কার্ড</w:t>
      </w:r>
      <w:r>
        <w:rPr>
          <w:color w:val="550000"/>
        </w:rPr>
        <w:t xml:space="preserve"> দিয়ে</w:t>
      </w:r>
      <w:r>
        <w:rPr>
          <w:color w:val="000073"/>
        </w:rPr>
        <w:t xml:space="preserve"> হইতেছে</w:t>
      </w:r>
      <w:r>
        <w:rPr>
          <w:color w:val="00002E"/>
        </w:rPr>
        <w:t xml:space="preserve"> না</w:t>
      </w:r>
      <w:r>
        <w:rPr>
          <w:color w:val="000037"/>
        </w:rPr>
        <w:t xml:space="preserve"> কেন</w:t>
      </w:r>
      <w:r>
        <w:br/>
      </w:r>
      <w:r>
        <w:rPr>
          <w:color w:val="000000"/>
        </w:rPr>
        <w:t xml:space="preserve"> hi</w:t>
      </w:r>
      <w:r>
        <w:rPr>
          <w:color w:val="23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43"/>
        </w:rPr>
        <w:t xml:space="preserve"> acount</w:t>
      </w:r>
      <w:r>
        <w:rPr>
          <w:color w:val="000029"/>
        </w:rPr>
        <w:t xml:space="preserve"> e</w:t>
      </w:r>
      <w:r>
        <w:rPr>
          <w:color w:val="5B0000"/>
        </w:rPr>
        <w:t xml:space="preserve"> given</w:t>
      </w:r>
      <w:r>
        <w:rPr>
          <w:color w:val="000071"/>
        </w:rPr>
        <w:t xml:space="preserve"> information</w:t>
      </w:r>
      <w:r>
        <w:rPr>
          <w:color w:val="2A0000"/>
        </w:rPr>
        <w:t xml:space="preserve"> er</w:t>
      </w:r>
      <w:r>
        <w:rPr>
          <w:color w:val="000049"/>
        </w:rPr>
        <w:t xml:space="preserve"> sathe</w:t>
      </w:r>
      <w:r>
        <w:rPr>
          <w:color w:val="230000"/>
        </w:rPr>
        <w:t xml:space="preserve"> amar</w:t>
      </w:r>
      <w:r>
        <w:rPr>
          <w:color w:val="00003F"/>
        </w:rPr>
        <w:t xml:space="preserve"> ekhon</w:t>
      </w:r>
      <w:r>
        <w:rPr>
          <w:color w:val="00004F"/>
        </w:rPr>
        <w:t xml:space="preserve"> kar</w:t>
      </w:r>
      <w:r>
        <w:rPr>
          <w:color w:val="000048"/>
        </w:rPr>
        <w:t xml:space="preserve"> deya</w:t>
      </w:r>
      <w:r>
        <w:rPr>
          <w:color w:val="000071"/>
        </w:rPr>
        <w:t xml:space="preserve"> information</w:t>
      </w:r>
      <w:r>
        <w:rPr>
          <w:color w:val="000068"/>
        </w:rPr>
        <w:t xml:space="preserve"> milche</w:t>
      </w:r>
      <w:r>
        <w:rPr>
          <w:color w:val="000026"/>
        </w:rPr>
        <w:t xml:space="preserve"> na</w:t>
      </w:r>
      <w:r>
        <w:br/>
      </w:r>
      <w:r>
        <w:rPr>
          <w:color w:val="280000"/>
        </w:rPr>
        <w:t xml:space="preserve"> আমি</w:t>
      </w:r>
      <w:r>
        <w:rPr>
          <w:color w:val="000075"/>
        </w:rPr>
        <w:t xml:space="preserve"> বিকাসে</w:t>
      </w:r>
      <w:r>
        <w:rPr>
          <w:color w:val="00004C"/>
        </w:rPr>
        <w:t xml:space="preserve"> সেভিংস</w:t>
      </w:r>
      <w:r>
        <w:rPr>
          <w:color w:val="340000"/>
        </w:rPr>
        <w:t xml:space="preserve"> করতে</w:t>
      </w:r>
      <w:r>
        <w:rPr>
          <w:color w:val="000045"/>
        </w:rPr>
        <w:t xml:space="preserve"> চাচ্ছি</w:t>
      </w:r>
      <w:r>
        <w:rPr>
          <w:color w:val="370000"/>
        </w:rPr>
        <w:t xml:space="preserve"> কিন্তু</w:t>
      </w:r>
      <w:r>
        <w:rPr>
          <w:color w:val="000045"/>
        </w:rPr>
        <w:t xml:space="preserve"> তথ্য</w:t>
      </w:r>
      <w:r>
        <w:rPr>
          <w:color w:val="000091"/>
        </w:rPr>
        <w:t xml:space="preserve"> হলনাগাদ</w:t>
      </w:r>
      <w:r>
        <w:rPr>
          <w:color w:val="000043"/>
        </w:rPr>
        <w:t xml:space="preserve"> হচ্ছে</w:t>
      </w:r>
      <w:r>
        <w:rPr>
          <w:color w:val="000031"/>
        </w:rPr>
        <w:t xml:space="preserve"> না</w:t>
      </w:r>
      <w:r>
        <w:br/>
      </w:r>
      <w:r>
        <w:rPr>
          <w:color w:val="3E0000"/>
        </w:rPr>
        <w:t xml:space="preserve"> amr</w:t>
      </w:r>
      <w:r>
        <w:rPr>
          <w:color w:val="00008A"/>
        </w:rPr>
        <w:t xml:space="preserve"> thotto</w:t>
      </w:r>
      <w:r>
        <w:rPr>
          <w:color w:val="00006D"/>
        </w:rPr>
        <w:t xml:space="preserve"> hal</w:t>
      </w:r>
      <w:r>
        <w:rPr>
          <w:color w:val="00006F"/>
        </w:rPr>
        <w:t xml:space="preserve"> nagad</w:t>
      </w:r>
      <w:r>
        <w:rPr>
          <w:color w:val="780000"/>
        </w:rPr>
        <w:t xml:space="preserve"> hocca</w:t>
      </w:r>
      <w:r>
        <w:rPr>
          <w:color w:val="000035"/>
        </w:rPr>
        <w:t xml:space="preserve"> na</w:t>
      </w:r>
      <w:r>
        <w:rPr>
          <w:color w:val="000000"/>
        </w:rPr>
        <w:t xml:space="preserve"> kn</w:t>
      </w:r>
      <w:r>
        <w:br/>
      </w:r>
      <w:r>
        <w:rPr>
          <w:color w:val="290000"/>
        </w:rPr>
        <w:t xml:space="preserve"> ami</w:t>
      </w:r>
      <w:r>
        <w:rPr>
          <w:color w:val="00005F"/>
        </w:rPr>
        <w:t xml:space="preserve"> onek</w:t>
      </w:r>
      <w:r>
        <w:rPr>
          <w:color w:val="000051"/>
        </w:rPr>
        <w:t xml:space="preserve"> bar</w:t>
      </w:r>
      <w:r>
        <w:rPr>
          <w:color w:val="000064"/>
        </w:rPr>
        <w:t xml:space="preserve"> kyc</w:t>
      </w:r>
      <w:r>
        <w:rPr>
          <w:color w:val="000045"/>
        </w:rPr>
        <w:t xml:space="preserve"> update</w:t>
      </w:r>
      <w:r>
        <w:rPr>
          <w:color w:val="000062"/>
        </w:rPr>
        <w:t xml:space="preserve"> dilam</w:t>
      </w:r>
      <w:r>
        <w:rPr>
          <w:color w:val="000087"/>
        </w:rPr>
        <w:t xml:space="preserve"> hochena</w:t>
      </w:r>
      <w:r>
        <w:rPr>
          <w:color w:val="000042"/>
        </w:rPr>
        <w:t xml:space="preserve"> keno</w:t>
      </w:r>
      <w:r>
        <w:br/>
      </w:r>
      <w:r>
        <w:rPr>
          <w:color w:val="000059"/>
        </w:rPr>
        <w:t xml:space="preserve"> sri</w:t>
      </w:r>
      <w:r>
        <w:rPr>
          <w:color w:val="360000"/>
        </w:rPr>
        <w:t xml:space="preserve"> amer</w:t>
      </w:r>
      <w:r>
        <w:rPr>
          <w:color w:val="00002B"/>
        </w:rPr>
        <w:t xml:space="preserve"> bikash</w:t>
      </w:r>
      <w:r>
        <w:rPr>
          <w:color w:val="000032"/>
        </w:rPr>
        <w:t xml:space="preserve"> id</w:t>
      </w:r>
      <w:r>
        <w:rPr>
          <w:color w:val="000024"/>
        </w:rPr>
        <w:t xml:space="preserve"> ta</w:t>
      </w:r>
      <w:r>
        <w:rPr>
          <w:color w:val="00002B"/>
        </w:rPr>
        <w:t xml:space="preserve"> nid</w:t>
      </w:r>
      <w:r>
        <w:rPr>
          <w:color w:val="00002D"/>
        </w:rPr>
        <w:t xml:space="preserve"> card</w:t>
      </w:r>
      <w:r>
        <w:rPr>
          <w:color w:val="00005F"/>
        </w:rPr>
        <w:t xml:space="preserve"> dayea</w:t>
      </w:r>
      <w:r>
        <w:rPr>
          <w:color w:val="000094"/>
        </w:rPr>
        <w:t xml:space="preserve"> verify</w:t>
      </w:r>
      <w:r>
        <w:rPr>
          <w:color w:val="000056"/>
        </w:rPr>
        <w:t xml:space="preserve"> kora</w:t>
      </w:r>
      <w:r>
        <w:rPr>
          <w:color w:val="000000"/>
        </w:rPr>
        <w:t xml:space="preserve"> ni</w:t>
      </w:r>
      <w:r>
        <w:rPr>
          <w:color w:val="000000"/>
        </w:rPr>
        <w:t xml:space="preserve"> plz</w:t>
      </w:r>
      <w:r>
        <w:rPr>
          <w:color w:val="310000"/>
        </w:rPr>
        <w:t xml:space="preserve"> help</w:t>
      </w:r>
      <w:r>
        <w:rPr>
          <w:color w:val="300000"/>
        </w:rPr>
        <w:t xml:space="preserve"> me</w:t>
      </w:r>
      <w:r>
        <w:rPr>
          <w:color w:val="00001D"/>
        </w:rPr>
        <w:t xml:space="preserve"> ki</w:t>
      </w:r>
      <w:r>
        <w:rPr>
          <w:color w:val="000056"/>
        </w:rPr>
        <w:t xml:space="preserve"> kora</w:t>
      </w:r>
      <w:r>
        <w:rPr>
          <w:color w:val="000094"/>
        </w:rPr>
        <w:t xml:space="preserve"> verify</w:t>
      </w:r>
      <w:r>
        <w:rPr>
          <w:color w:val="000000"/>
        </w:rPr>
        <w:t xml:space="preserve"> korbo</w:t>
      </w:r>
      <w:r>
        <w:br/>
      </w:r>
      <w:r>
        <w:rPr>
          <w:color w:val="340000"/>
        </w:rPr>
        <w:t xml:space="preserve"> ami</w:t>
      </w:r>
      <w:r>
        <w:rPr>
          <w:color w:val="000017"/>
        </w:rPr>
        <w:t xml:space="preserve"> bkash</w:t>
      </w:r>
      <w:r>
        <w:rPr>
          <w:color w:val="000027"/>
        </w:rPr>
        <w:t xml:space="preserve"> app</w:t>
      </w:r>
      <w:r>
        <w:rPr>
          <w:color w:val="000021"/>
        </w:rPr>
        <w:t xml:space="preserve"> theke</w:t>
      </w:r>
      <w:r>
        <w:rPr>
          <w:color w:val="1C0000"/>
        </w:rPr>
        <w:t xml:space="preserve"> amar</w:t>
      </w:r>
      <w:r>
        <w:rPr>
          <w:color w:val="000059"/>
        </w:rPr>
        <w:t xml:space="preserve"> information</w:t>
      </w:r>
      <w:r>
        <w:rPr>
          <w:color w:val="00004C"/>
        </w:rPr>
        <w:t xml:space="preserve"> uodate</w:t>
      </w:r>
      <w:r>
        <w:rPr>
          <w:color w:val="2F0000"/>
        </w:rPr>
        <w:t xml:space="preserve"> korar</w:t>
      </w:r>
      <w:r>
        <w:rPr>
          <w:color w:val="560000"/>
        </w:rPr>
        <w:t xml:space="preserve"> jonno</w:t>
      </w:r>
      <w:r>
        <w:rPr>
          <w:color w:val="00003A"/>
        </w:rPr>
        <w:t xml:space="preserve"> try</w:t>
      </w:r>
      <w:r>
        <w:rPr>
          <w:color w:val="320000"/>
        </w:rPr>
        <w:t xml:space="preserve"> korlam</w:t>
      </w:r>
      <w:r>
        <w:rPr>
          <w:color w:val="220000"/>
        </w:rPr>
        <w:t xml:space="preserve"> but</w:t>
      </w:r>
      <w:r>
        <w:rPr>
          <w:color w:val="00004B"/>
        </w:rPr>
        <w:t xml:space="preserve"> barbar</w:t>
      </w:r>
      <w:r>
        <w:rPr>
          <w:color w:val="00003D"/>
        </w:rPr>
        <w:t xml:space="preserve"> unsuccessful</w:t>
      </w:r>
      <w:r>
        <w:rPr>
          <w:color w:val="330000"/>
        </w:rPr>
        <w:t xml:space="preserve"> hocche</w:t>
      </w:r>
      <w:r>
        <w:rPr>
          <w:color w:val="000059"/>
        </w:rPr>
        <w:t xml:space="preserve"> information</w:t>
      </w:r>
      <w:r>
        <w:rPr>
          <w:color w:val="00002B"/>
        </w:rPr>
        <w:t xml:space="preserve"> update</w:t>
      </w:r>
      <w:r>
        <w:rPr>
          <w:color w:val="210000"/>
        </w:rPr>
        <w:t xml:space="preserve"> er</w:t>
      </w:r>
      <w:r>
        <w:rPr>
          <w:color w:val="560000"/>
        </w:rPr>
        <w:t xml:space="preserve"> jonno</w:t>
      </w:r>
      <w:r>
        <w:rPr>
          <w:color w:val="340000"/>
        </w:rPr>
        <w:t xml:space="preserve"> ami</w:t>
      </w:r>
      <w:r>
        <w:rPr>
          <w:color w:val="000023"/>
        </w:rPr>
        <w:t xml:space="preserve"> cash</w:t>
      </w:r>
      <w:r>
        <w:rPr>
          <w:color w:val="00002B"/>
        </w:rPr>
        <w:t xml:space="preserve"> in</w:t>
      </w:r>
      <w:r>
        <w:rPr>
          <w:color w:val="310000"/>
        </w:rPr>
        <w:t xml:space="preserve"> o</w:t>
      </w:r>
      <w:r>
        <w:rPr>
          <w:color w:val="210000"/>
        </w:rPr>
        <w:t xml:space="preserve"> korte</w:t>
      </w:r>
      <w:r>
        <w:rPr>
          <w:color w:val="000043"/>
        </w:rPr>
        <w:t xml:space="preserve"> parteci</w:t>
      </w:r>
      <w:r>
        <w:rPr>
          <w:color w:val="00001E"/>
        </w:rPr>
        <w:t xml:space="preserve"> na</w:t>
      </w:r>
      <w:r>
        <w:br/>
      </w:r>
      <w:r>
        <w:rPr>
          <w:color w:val="2B0000"/>
        </w:rPr>
        <w:t xml:space="preserve"> amr</w:t>
      </w:r>
      <w:r>
        <w:rPr>
          <w:color w:val="00006D"/>
        </w:rPr>
        <w:t xml:space="preserve"> shb</w:t>
      </w:r>
      <w:r>
        <w:rPr>
          <w:color w:val="000064"/>
        </w:rPr>
        <w:t xml:space="preserve"> kichui</w:t>
      </w:r>
      <w:r>
        <w:rPr>
          <w:color w:val="520000"/>
        </w:rPr>
        <w:t xml:space="preserve"> tik</w:t>
      </w:r>
      <w:r>
        <w:rPr>
          <w:color w:val="000000"/>
        </w:rPr>
        <w:t xml:space="preserve"> ache</w:t>
      </w:r>
      <w:r>
        <w:rPr>
          <w:color w:val="2A0000"/>
        </w:rPr>
        <w:t xml:space="preserve"> but</w:t>
      </w:r>
      <w:r>
        <w:rPr>
          <w:color w:val="000037"/>
        </w:rPr>
        <w:t xml:space="preserve"> information</w:t>
      </w:r>
      <w:r>
        <w:rPr>
          <w:color w:val="000036"/>
        </w:rPr>
        <w:t xml:space="preserve"> update</w:t>
      </w:r>
      <w:r>
        <w:rPr>
          <w:color w:val="00003D"/>
        </w:rPr>
        <w:t xml:space="preserve"> dite</w:t>
      </w:r>
      <w:r>
        <w:rPr>
          <w:color w:val="000045"/>
        </w:rPr>
        <w:t xml:space="preserve"> gele</w:t>
      </w:r>
      <w:r>
        <w:rPr>
          <w:color w:val="470000"/>
        </w:rPr>
        <w:t xml:space="preserve"> bole</w:t>
      </w:r>
      <w:r>
        <w:rPr>
          <w:color w:val="000064"/>
        </w:rPr>
        <w:t xml:space="preserve"> mil</w:t>
      </w:r>
      <w:r>
        <w:rPr>
          <w:color w:val="000031"/>
        </w:rPr>
        <w:t xml:space="preserve"> nai</w:t>
      </w:r>
      <w:r>
        <w:br/>
      </w:r>
      <w:r>
        <w:rPr>
          <w:color w:val="3A0000"/>
        </w:rPr>
        <w:t xml:space="preserve"> but</w:t>
      </w:r>
      <w:r>
        <w:rPr>
          <w:color w:val="2C0000"/>
        </w:rPr>
        <w:t xml:space="preserve"> ami</w:t>
      </w:r>
      <w:r>
        <w:rPr>
          <w:color w:val="00006A"/>
        </w:rPr>
        <w:t xml:space="preserve"> kyc</w:t>
      </w:r>
      <w:r>
        <w:rPr>
          <w:color w:val="000049"/>
        </w:rPr>
        <w:t xml:space="preserve"> update</w:t>
      </w:r>
      <w:r>
        <w:rPr>
          <w:color w:val="000086"/>
        </w:rPr>
        <w:t xml:space="preserve"> dissi</w:t>
      </w:r>
      <w:r>
        <w:rPr>
          <w:color w:val="000069"/>
        </w:rPr>
        <w:t xml:space="preserve"> unsuccessful</w:t>
      </w:r>
      <w:r>
        <w:rPr>
          <w:color w:val="740000"/>
        </w:rPr>
        <w:t xml:space="preserve"> bolse</w:t>
      </w:r>
      <w:r>
        <w:br/>
      </w:r>
      <w:r>
        <w:rPr>
          <w:color w:val="00004B"/>
        </w:rPr>
        <w:t xml:space="preserve"> halnagad</w:t>
      </w:r>
      <w:r>
        <w:rPr>
          <w:color w:val="310000"/>
        </w:rPr>
        <w:t xml:space="preserve"> er</w:t>
      </w:r>
      <w:r>
        <w:rPr>
          <w:color w:val="600000"/>
        </w:rPr>
        <w:t xml:space="preserve"> jonne</w:t>
      </w:r>
      <w:r>
        <w:rPr>
          <w:color w:val="000081"/>
        </w:rPr>
        <w:t xml:space="preserve"> submittion</w:t>
      </w:r>
      <w:r>
        <w:rPr>
          <w:color w:val="560000"/>
        </w:rPr>
        <w:t xml:space="preserve"> koreci</w:t>
      </w:r>
      <w:r>
        <w:rPr>
          <w:color w:val="320000"/>
        </w:rPr>
        <w:t xml:space="preserve"> but</w:t>
      </w:r>
      <w:r>
        <w:rPr>
          <w:color w:val="00002C"/>
        </w:rPr>
        <w:t xml:space="preserve"> tk</w:t>
      </w:r>
      <w:r>
        <w:rPr>
          <w:color w:val="000081"/>
        </w:rPr>
        <w:t xml:space="preserve"> dukche</w:t>
      </w:r>
      <w:r>
        <w:rPr>
          <w:color w:val="00002C"/>
        </w:rPr>
        <w:t xml:space="preserve"> na</w:t>
      </w:r>
      <w:r>
        <w:br/>
      </w:r>
      <w:r>
        <w:rPr>
          <w:color w:val="400000"/>
        </w:rPr>
        <w:t xml:space="preserve"> amar</w:t>
      </w:r>
      <w:r>
        <w:rPr>
          <w:color w:val="00003C"/>
        </w:rPr>
        <w:t xml:space="preserve"> account</w:t>
      </w:r>
      <w:r>
        <w:rPr>
          <w:color w:val="000063"/>
        </w:rPr>
        <w:t xml:space="preserve"> update</w:t>
      </w:r>
      <w:r>
        <w:rPr>
          <w:color w:val="00008C"/>
        </w:rPr>
        <w:t xml:space="preserve"> unsuccessful</w:t>
      </w:r>
      <w:r>
        <w:rPr>
          <w:color w:val="0000A5"/>
        </w:rPr>
        <w:t xml:space="preserve"> dekhache</w:t>
      </w:r>
      <w:r>
        <w:br/>
      </w:r>
      <w:r>
        <w:rPr>
          <w:color w:val="2A0000"/>
        </w:rPr>
        <w:t xml:space="preserve"> ami</w:t>
      </w:r>
      <w:r>
        <w:rPr>
          <w:color w:val="00003C"/>
        </w:rPr>
        <w:t xml:space="preserve"> loan</w:t>
      </w:r>
      <w:r>
        <w:rPr>
          <w:color w:val="370000"/>
        </w:rPr>
        <w:t xml:space="preserve"> er</w:t>
      </w:r>
      <w:r>
        <w:rPr>
          <w:color w:val="460000"/>
        </w:rPr>
        <w:t xml:space="preserve"> jonno</w:t>
      </w:r>
      <w:r>
        <w:rPr>
          <w:color w:val="000047"/>
        </w:rPr>
        <w:t xml:space="preserve"> update</w:t>
      </w:r>
      <w:r>
        <w:rPr>
          <w:color w:val="000050"/>
        </w:rPr>
        <w:t xml:space="preserve"> dite</w:t>
      </w:r>
      <w:r>
        <w:rPr>
          <w:color w:val="6F0000"/>
        </w:rPr>
        <w:t xml:space="preserve"> bolche</w:t>
      </w:r>
      <w:r>
        <w:rPr>
          <w:color w:val="000037"/>
        </w:rPr>
        <w:t xml:space="preserve"> ta</w:t>
      </w:r>
      <w:r>
        <w:rPr>
          <w:color w:val="000065"/>
        </w:rPr>
        <w:t xml:space="preserve"> unsuccessful</w:t>
      </w:r>
      <w:r>
        <w:rPr>
          <w:color w:val="000077"/>
        </w:rPr>
        <w:t xml:space="preserve"> dekhache</w:t>
      </w:r>
      <w:r>
        <w:br/>
      </w:r>
      <w:r>
        <w:rPr>
          <w:color w:val="1F0000"/>
        </w:rPr>
        <w:t xml:space="preserve"> আমি</w:t>
      </w:r>
      <w:r>
        <w:rPr>
          <w:color w:val="00001E"/>
        </w:rPr>
        <w:t xml:space="preserve"> বিকাশ</w:t>
      </w:r>
      <w:r>
        <w:rPr>
          <w:color w:val="000034"/>
        </w:rPr>
        <w:t xml:space="preserve"> nid</w:t>
      </w:r>
      <w:r>
        <w:rPr>
          <w:color w:val="340000"/>
        </w:rPr>
        <w:t xml:space="preserve"> দিয়ে</w:t>
      </w:r>
      <w:r>
        <w:rPr>
          <w:color w:val="000035"/>
        </w:rPr>
        <w:t xml:space="preserve"> তথ্য</w:t>
      </w:r>
      <w:r>
        <w:rPr>
          <w:color w:val="000074"/>
        </w:rPr>
        <w:t xml:space="preserve"> হানাদাল</w:t>
      </w:r>
      <w:r>
        <w:rPr>
          <w:color w:val="510000"/>
        </w:rPr>
        <w:t xml:space="preserve"> করতে</w:t>
      </w:r>
      <w:r>
        <w:rPr>
          <w:color w:val="00005F"/>
        </w:rPr>
        <w:t xml:space="preserve"> পারতাছি</w:t>
      </w:r>
      <w:r>
        <w:rPr>
          <w:color w:val="00004B"/>
        </w:rPr>
        <w:t xml:space="preserve"> না</w:t>
      </w:r>
      <w:r>
        <w:rPr>
          <w:color w:val="000044"/>
        </w:rPr>
        <w:t xml:space="preserve"> registration</w:t>
      </w:r>
      <w:r>
        <w:rPr>
          <w:color w:val="00005C"/>
        </w:rPr>
        <w:t xml:space="preserve"> হচ্চে</w:t>
      </w:r>
      <w:r>
        <w:rPr>
          <w:color w:val="00004B"/>
        </w:rPr>
        <w:t xml:space="preserve"> না</w:t>
      </w:r>
      <w:r>
        <w:rPr>
          <w:color w:val="000030"/>
        </w:rPr>
        <w:t xml:space="preserve"> এখন</w:t>
      </w:r>
      <w:r>
        <w:rPr>
          <w:color w:val="220000"/>
        </w:rPr>
        <w:t xml:space="preserve"> কি</w:t>
      </w:r>
      <w:r>
        <w:rPr>
          <w:color w:val="510000"/>
        </w:rPr>
        <w:t xml:space="preserve"> করতে</w:t>
      </w:r>
      <w:r>
        <w:rPr>
          <w:color w:val="000035"/>
        </w:rPr>
        <w:t xml:space="preserve"> পারি</w:t>
      </w:r>
      <w:r>
        <w:br/>
      </w:r>
      <w:r>
        <w:rPr>
          <w:color w:val="2D0000"/>
        </w:rPr>
        <w:t xml:space="preserve"> আমি</w:t>
      </w:r>
      <w:r>
        <w:rPr>
          <w:color w:val="000047"/>
        </w:rPr>
        <w:t xml:space="preserve"> বিকাশে</w:t>
      </w:r>
      <w:r>
        <w:rPr>
          <w:color w:val="580000"/>
        </w:rPr>
        <w:t xml:space="preserve"> আমার</w:t>
      </w:r>
      <w:r>
        <w:rPr>
          <w:color w:val="00004C"/>
        </w:rPr>
        <w:t xml:space="preserve"> তথ্য</w:t>
      </w:r>
      <w:r>
        <w:rPr>
          <w:color w:val="000051"/>
        </w:rPr>
        <w:t xml:space="preserve"> হালনাগাদ</w:t>
      </w:r>
      <w:r>
        <w:rPr>
          <w:color w:val="3A0000"/>
        </w:rPr>
        <w:t xml:space="preserve"> করতে</w:t>
      </w:r>
      <w:r>
        <w:rPr>
          <w:color w:val="00005E"/>
        </w:rPr>
        <w:t xml:space="preserve"> পারছিনা</w:t>
      </w:r>
      <w:r>
        <w:rPr>
          <w:color w:val="580000"/>
        </w:rPr>
        <w:t xml:space="preserve"> আমার</w:t>
      </w:r>
      <w:r>
        <w:rPr>
          <w:color w:val="000069"/>
        </w:rPr>
        <w:t xml:space="preserve"> এনআইডি</w:t>
      </w:r>
      <w:r>
        <w:rPr>
          <w:color w:val="630000"/>
        </w:rPr>
        <w:t xml:space="preserve"> দিয়ে</w:t>
      </w:r>
      <w:r>
        <w:rPr>
          <w:color w:val="000041"/>
        </w:rPr>
        <w:t xml:space="preserve"> কেন</w:t>
      </w:r>
      <w:r>
        <w:br/>
      </w:r>
      <w:r>
        <w:rPr>
          <w:color w:val="370000"/>
        </w:rPr>
        <w:t xml:space="preserve"> আমি</w:t>
      </w:r>
      <w:r>
        <w:rPr>
          <w:color w:val="360000"/>
        </w:rPr>
        <w:t xml:space="preserve"> আমার</w:t>
      </w:r>
      <w:r>
        <w:rPr>
          <w:color w:val="00005E"/>
        </w:rPr>
        <w:t xml:space="preserve"> তথ্য</w:t>
      </w:r>
      <w:r>
        <w:rPr>
          <w:color w:val="000092"/>
        </w:rPr>
        <w:t xml:space="preserve"> হালনাগাত</w:t>
      </w:r>
      <w:r>
        <w:rPr>
          <w:color w:val="470000"/>
        </w:rPr>
        <w:t xml:space="preserve"> করতে</w:t>
      </w:r>
      <w:r>
        <w:rPr>
          <w:color w:val="00005F"/>
        </w:rPr>
        <w:t xml:space="preserve"> চাচ্ছি</w:t>
      </w:r>
      <w:r>
        <w:rPr>
          <w:color w:val="4C0000"/>
        </w:rPr>
        <w:t xml:space="preserve"> কিন্তু</w:t>
      </w:r>
      <w:r>
        <w:rPr>
          <w:color w:val="00005C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2A0000"/>
        </w:rPr>
        <w:t xml:space="preserve"> i</w:t>
      </w:r>
      <w:r>
        <w:rPr>
          <w:color w:val="000071"/>
        </w:rPr>
        <w:t xml:space="preserve"> applied</w:t>
      </w:r>
      <w:r>
        <w:rPr>
          <w:color w:val="3D0000"/>
        </w:rPr>
        <w:t xml:space="preserve"> for</w:t>
      </w:r>
      <w:r>
        <w:rPr>
          <w:color w:val="280000"/>
        </w:rPr>
        <w:t xml:space="preserve"> a</w:t>
      </w:r>
      <w:r>
        <w:rPr>
          <w:color w:val="000031"/>
        </w:rPr>
        <w:t xml:space="preserve"> loan</w:t>
      </w:r>
      <w:r>
        <w:rPr>
          <w:color w:val="510000"/>
        </w:rPr>
        <w:t xml:space="preserve"> just</w:t>
      </w:r>
      <w:r>
        <w:rPr>
          <w:color w:val="00004A"/>
        </w:rPr>
        <w:t xml:space="preserve"> now</w:t>
      </w:r>
      <w:r>
        <w:rPr>
          <w:color w:val="2E0000"/>
        </w:rPr>
        <w:t xml:space="preserve"> but</w:t>
      </w:r>
      <w:r>
        <w:rPr>
          <w:color w:val="000052"/>
        </w:rPr>
        <w:t xml:space="preserve"> message</w:t>
      </w:r>
      <w:r>
        <w:rPr>
          <w:color w:val="560000"/>
        </w:rPr>
        <w:t xml:space="preserve"> got</w:t>
      </w:r>
      <w:r>
        <w:rPr>
          <w:color w:val="00003B"/>
        </w:rPr>
        <w:t xml:space="preserve"> information</w:t>
      </w:r>
      <w:r>
        <w:rPr>
          <w:color w:val="00003A"/>
        </w:rPr>
        <w:t xml:space="preserve"> update</w:t>
      </w:r>
      <w:r>
        <w:rPr>
          <w:color w:val="000052"/>
        </w:rPr>
        <w:t xml:space="preserve"> unsuccessful</w:t>
      </w:r>
      <w:r>
        <w:br/>
      </w:r>
      <w:r>
        <w:rPr>
          <w:color w:val="3C0000"/>
        </w:rPr>
        <w:t xml:space="preserve"> আমার</w:t>
      </w:r>
      <w:r>
        <w:rPr>
          <w:color w:val="000025"/>
        </w:rPr>
        <w:t xml:space="preserve"> একাউন্ট</w:t>
      </w:r>
      <w:r>
        <w:rPr>
          <w:color w:val="2F0000"/>
        </w:rPr>
        <w:t xml:space="preserve"> এর</w:t>
      </w:r>
      <w:r>
        <w:rPr>
          <w:color w:val="000034"/>
        </w:rPr>
        <w:t xml:space="preserve"> তথ্য</w:t>
      </w:r>
      <w:r>
        <w:rPr>
          <w:color w:val="000037"/>
        </w:rPr>
        <w:t xml:space="preserve"> হালনাগাদ</w:t>
      </w:r>
      <w:r>
        <w:rPr>
          <w:color w:val="680000"/>
        </w:rPr>
        <w:t xml:space="preserve"> করবার</w:t>
      </w:r>
      <w:r>
        <w:rPr>
          <w:color w:val="340000"/>
        </w:rPr>
        <w:t xml:space="preserve"> জন্য</w:t>
      </w:r>
      <w:r>
        <w:rPr>
          <w:color w:val="000046"/>
        </w:rPr>
        <w:t xml:space="preserve"> চেষ্টা</w:t>
      </w:r>
      <w:r>
        <w:rPr>
          <w:color w:val="390000"/>
        </w:rPr>
        <w:t xml:space="preserve"> করছি</w:t>
      </w:r>
      <w:r>
        <w:rPr>
          <w:color w:val="2A0000"/>
        </w:rPr>
        <w:t xml:space="preserve"> কিন্তু</w:t>
      </w:r>
      <w:r>
        <w:rPr>
          <w:color w:val="3C0000"/>
        </w:rPr>
        <w:t xml:space="preserve"> আমার</w:t>
      </w:r>
      <w:r>
        <w:rPr>
          <w:color w:val="000051"/>
        </w:rPr>
        <w:t xml:space="preserve"> ছবি</w:t>
      </w:r>
      <w:r>
        <w:rPr>
          <w:color w:val="00006E"/>
        </w:rPr>
        <w:t xml:space="preserve"> সক্রিয়</w:t>
      </w:r>
      <w:r>
        <w:rPr>
          <w:color w:val="00003D"/>
        </w:rPr>
        <w:t xml:space="preserve"> ভাবে</w:t>
      </w:r>
      <w:r>
        <w:rPr>
          <w:color w:val="00004A"/>
        </w:rPr>
        <w:t xml:space="preserve"> নিচ্ছে</w:t>
      </w:r>
      <w:r>
        <w:rPr>
          <w:color w:val="000000"/>
        </w:rPr>
        <w:t xml:space="preserve"> না</w:t>
      </w:r>
      <w:r>
        <w:br/>
      </w:r>
      <w:r>
        <w:rPr>
          <w:color w:val="2D0000"/>
        </w:rPr>
        <w:t xml:space="preserve"> আমার</w:t>
      </w:r>
      <w:r>
        <w:rPr>
          <w:color w:val="0000AD"/>
        </w:rPr>
        <w:t xml:space="preserve"> এনডি</w:t>
      </w:r>
      <w:r>
        <w:rPr>
          <w:color w:val="000081"/>
        </w:rPr>
        <w:t xml:space="preserve"> ভেরিফাই</w:t>
      </w:r>
      <w:r>
        <w:rPr>
          <w:color w:val="00004D"/>
        </w:rPr>
        <w:t xml:space="preserve"> হচ্ছে</w:t>
      </w:r>
      <w:r>
        <w:rPr>
          <w:color w:val="000038"/>
        </w:rPr>
        <w:t xml:space="preserve"> না</w:t>
      </w:r>
      <w:r>
        <w:rPr>
          <w:color w:val="000053"/>
        </w:rPr>
        <w:t xml:space="preserve"> কেনো</w:t>
      </w:r>
      <w:r>
        <w:br/>
      </w:r>
      <w:r>
        <w:rPr>
          <w:color w:val="2C0000"/>
        </w:rPr>
        <w:t xml:space="preserve"> আমার</w:t>
      </w:r>
      <w:r>
        <w:rPr>
          <w:color w:val="200000"/>
        </w:rPr>
        <w:t xml:space="preserve"> এই</w:t>
      </w:r>
      <w:r>
        <w:rPr>
          <w:color w:val="000054"/>
        </w:rPr>
        <w:t xml:space="preserve"> এ্যাকাউন্টের</w:t>
      </w:r>
      <w:r>
        <w:rPr>
          <w:color w:val="2C0000"/>
        </w:rPr>
        <w:t xml:space="preserve"> আমার</w:t>
      </w:r>
      <w:r>
        <w:rPr>
          <w:color w:val="000035"/>
        </w:rPr>
        <w:t xml:space="preserve"> এনআইডি</w:t>
      </w:r>
      <w:r>
        <w:rPr>
          <w:color w:val="000026"/>
        </w:rPr>
        <w:t xml:space="preserve"> তথ্য</w:t>
      </w:r>
      <w:r>
        <w:rPr>
          <w:color w:val="000029"/>
        </w:rPr>
        <w:t xml:space="preserve"> হালনাগাদ</w:t>
      </w:r>
      <w:r>
        <w:rPr>
          <w:color w:val="340000"/>
        </w:rPr>
        <w:t xml:space="preserve"> দিয়েছি</w:t>
      </w:r>
      <w:r>
        <w:rPr>
          <w:color w:val="1F0000"/>
        </w:rPr>
        <w:t xml:space="preserve"> কিন্তু</w:t>
      </w:r>
      <w:r>
        <w:rPr>
          <w:color w:val="00009E"/>
        </w:rPr>
        <w:t xml:space="preserve"> ম্যাচ</w:t>
      </w:r>
      <w:r>
        <w:rPr>
          <w:color w:val="430000"/>
        </w:rPr>
        <w:t xml:space="preserve"> করে</w:t>
      </w:r>
      <w:r>
        <w:rPr>
          <w:color w:val="00007B"/>
        </w:rPr>
        <w:t xml:space="preserve"> নাহ</w:t>
      </w:r>
      <w:r>
        <w:rPr>
          <w:color w:val="00009E"/>
        </w:rPr>
        <w:t xml:space="preserve"> ম্যাচ</w:t>
      </w:r>
      <w:r>
        <w:rPr>
          <w:color w:val="430000"/>
        </w:rPr>
        <w:t xml:space="preserve"> করে</w:t>
      </w:r>
      <w:r>
        <w:rPr>
          <w:color w:val="00007B"/>
        </w:rPr>
        <w:t xml:space="preserve"> নাহ</w:t>
      </w:r>
      <w:r>
        <w:rPr>
          <w:color w:val="000000"/>
        </w:rPr>
        <w:t xml:space="preserve"> কেনন</w:t>
      </w:r>
      <w:r>
        <w:br/>
      </w:r>
      <w:r>
        <w:rPr>
          <w:color w:val="000027"/>
        </w:rPr>
        <w:t xml:space="preserve"> loan</w:t>
      </w:r>
      <w:r>
        <w:rPr>
          <w:color w:val="240000"/>
        </w:rPr>
        <w:t xml:space="preserve"> er</w:t>
      </w:r>
      <w:r>
        <w:rPr>
          <w:color w:val="490000"/>
        </w:rPr>
        <w:t xml:space="preserve"> bepare</w:t>
      </w:r>
      <w:r>
        <w:rPr>
          <w:color w:val="00003A"/>
        </w:rPr>
        <w:t xml:space="preserve"> sob</w:t>
      </w:r>
      <w:r>
        <w:rPr>
          <w:color w:val="000042"/>
        </w:rPr>
        <w:t xml:space="preserve"> kichu</w:t>
      </w:r>
      <w:r>
        <w:rPr>
          <w:color w:val="490000"/>
        </w:rPr>
        <w:t xml:space="preserve"> sothik</w:t>
      </w:r>
      <w:r>
        <w:rPr>
          <w:color w:val="000044"/>
        </w:rPr>
        <w:t xml:space="preserve"> babe</w:t>
      </w:r>
      <w:r>
        <w:rPr>
          <w:color w:val="00005B"/>
        </w:rPr>
        <w:t xml:space="preserve"> deuar</w:t>
      </w:r>
      <w:r>
        <w:rPr>
          <w:color w:val="500000"/>
        </w:rPr>
        <w:t xml:space="preserve"> poro</w:t>
      </w:r>
      <w:r>
        <w:rPr>
          <w:color w:val="00002C"/>
        </w:rPr>
        <w:t xml:space="preserve"> keno</w:t>
      </w:r>
      <w:r>
        <w:rPr>
          <w:color w:val="00004D"/>
        </w:rPr>
        <w:t xml:space="preserve"> submitted</w:t>
      </w:r>
      <w:r>
        <w:rPr>
          <w:color w:val="000053"/>
        </w:rPr>
        <w:t xml:space="preserve"> unsuccessfully</w:t>
      </w:r>
      <w:r>
        <w:rPr>
          <w:color w:val="00005E"/>
        </w:rPr>
        <w:t xml:space="preserve"> dekhachee</w:t>
      </w:r>
      <w:r>
        <w:br/>
      </w:r>
      <w:r>
        <w:rPr>
          <w:color w:val="000053"/>
        </w:rPr>
        <w:t xml:space="preserve"> আচ্ছালামুয়ালাইকুম</w:t>
      </w:r>
      <w:r>
        <w:rPr>
          <w:color w:val="380000"/>
        </w:rPr>
        <w:t xml:space="preserve"> আলাইকুম</w:t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আমার</w:t>
      </w:r>
      <w:r>
        <w:rPr>
          <w:color w:val="000016"/>
        </w:rPr>
        <w:t xml:space="preserve"> বিকাশ</w:t>
      </w:r>
      <w:r>
        <w:rPr>
          <w:color w:val="000021"/>
        </w:rPr>
        <w:t xml:space="preserve"> লোন</w:t>
      </w:r>
      <w:r>
        <w:rPr>
          <w:color w:val="00003F"/>
        </w:rPr>
        <w:t xml:space="preserve"> অপশনে</w:t>
      </w:r>
      <w:r>
        <w:rPr>
          <w:color w:val="700000"/>
        </w:rPr>
        <w:t xml:space="preserve"> গিয়ে</w:t>
      </w:r>
      <w:r>
        <w:rPr>
          <w:color w:val="00002D"/>
        </w:rPr>
        <w:t xml:space="preserve"> আইডি</w:t>
      </w:r>
      <w:r>
        <w:rPr>
          <w:color w:val="00007E"/>
        </w:rPr>
        <w:t xml:space="preserve"> সাবমিট</w:t>
      </w:r>
      <w:r>
        <w:rPr>
          <w:color w:val="270000"/>
        </w:rPr>
        <w:t xml:space="preserve"> করেছি</w:t>
      </w:r>
      <w:r>
        <w:rPr>
          <w:color w:val="3B0000"/>
        </w:rPr>
        <w:t xml:space="preserve"> কিন্তুু</w:t>
      </w:r>
      <w:r>
        <w:rPr>
          <w:color w:val="00003D"/>
        </w:rPr>
        <w:t xml:space="preserve"> ছবি</w:t>
      </w:r>
      <w:r>
        <w:rPr>
          <w:color w:val="000040"/>
        </w:rPr>
        <w:t xml:space="preserve"> তুলতে</w:t>
      </w:r>
      <w:r>
        <w:rPr>
          <w:color w:val="700000"/>
        </w:rPr>
        <w:t xml:space="preserve"> গিয়ে</w:t>
      </w:r>
      <w:r>
        <w:rPr>
          <w:color w:val="00007E"/>
        </w:rPr>
        <w:t xml:space="preserve"> সাবমিট</w:t>
      </w:r>
      <w:r>
        <w:rPr>
          <w:color w:val="000027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এখন</w:t>
      </w:r>
      <w:r>
        <w:rPr>
          <w:color w:val="00003E"/>
        </w:rPr>
        <w:t xml:space="preserve"> করনীয়</w:t>
      </w:r>
      <w:r>
        <w:rPr>
          <w:color w:val="000000"/>
        </w:rPr>
        <w:t xml:space="preserve"> কি</w:t>
      </w:r>
      <w:r>
        <w:br/>
      </w:r>
      <w:r>
        <w:rPr>
          <w:color w:val="000087"/>
        </w:rPr>
        <w:t xml:space="preserve"> totho</w:t>
      </w:r>
      <w:r>
        <w:rPr>
          <w:color w:val="00006F"/>
        </w:rPr>
        <w:t xml:space="preserve"> halnagad</w:t>
      </w:r>
      <w:r>
        <w:rPr>
          <w:color w:val="410000"/>
        </w:rPr>
        <w:t xml:space="preserve"> a</w:t>
      </w:r>
      <w:r>
        <w:rPr>
          <w:color w:val="000079"/>
        </w:rPr>
        <w:t xml:space="preserve"> gele</w:t>
      </w:r>
      <w:r>
        <w:rPr>
          <w:color w:val="680000"/>
        </w:rPr>
        <w:t xml:space="preserve"> hoy</w:t>
      </w:r>
      <w:r>
        <w:rPr>
          <w:color w:val="000041"/>
        </w:rPr>
        <w:t xml:space="preserve"> na</w:t>
      </w:r>
      <w:r>
        <w:br/>
      </w:r>
      <w:r>
        <w:rPr>
          <w:color w:val="390000"/>
        </w:rPr>
        <w:t xml:space="preserve"> আমার</w:t>
      </w:r>
      <w:r>
        <w:rPr>
          <w:color w:val="00007B"/>
        </w:rPr>
        <w:t xml:space="preserve"> একাউন্টের</w:t>
      </w:r>
      <w:r>
        <w:rPr>
          <w:color w:val="00006A"/>
        </w:rPr>
        <w:t xml:space="preserve"> হালনাগাদ</w:t>
      </w:r>
      <w:r>
        <w:rPr>
          <w:color w:val="00008E"/>
        </w:rPr>
        <w:t xml:space="preserve"> সফল</w:t>
      </w:r>
      <w:r>
        <w:rPr>
          <w:color w:val="000062"/>
        </w:rPr>
        <w:t xml:space="preserve"> হচ্ছে</w:t>
      </w:r>
      <w:r>
        <w:rPr>
          <w:color w:val="000047"/>
        </w:rPr>
        <w:t xml:space="preserve"> না</w:t>
      </w:r>
      <w:r>
        <w:br/>
      </w:r>
      <w:r>
        <w:rPr>
          <w:color w:val="000060"/>
        </w:rPr>
        <w:t xml:space="preserve"> তথ্য</w:t>
      </w:r>
      <w:r>
        <w:rPr>
          <w:color w:val="000065"/>
        </w:rPr>
        <w:t xml:space="preserve"> হালনাগাদ</w:t>
      </w:r>
      <w:r>
        <w:rPr>
          <w:color w:val="480000"/>
        </w:rPr>
        <w:t xml:space="preserve"> করতে</w:t>
      </w:r>
      <w:r>
        <w:rPr>
          <w:color w:val="0000BC"/>
        </w:rPr>
        <w:t xml:space="preserve"> পারসি</w:t>
      </w:r>
      <w:r>
        <w:rPr>
          <w:color w:val="000044"/>
        </w:rPr>
        <w:t xml:space="preserve"> না</w:t>
      </w:r>
      <w:r>
        <w:br/>
      </w:r>
      <w:r>
        <w:rPr>
          <w:color w:val="2B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50"/>
        </w:rPr>
        <w:t xml:space="preserve"> account</w:t>
      </w:r>
      <w:r>
        <w:rPr>
          <w:color w:val="000043"/>
        </w:rPr>
        <w:t xml:space="preserve"> information</w:t>
      </w:r>
      <w:r>
        <w:rPr>
          <w:color w:val="000085"/>
        </w:rPr>
        <w:t xml:space="preserve"> undate</w:t>
      </w:r>
      <w:r>
        <w:rPr>
          <w:color w:val="320000"/>
        </w:rPr>
        <w:t xml:space="preserve"> korte</w:t>
      </w:r>
      <w:r>
        <w:rPr>
          <w:color w:val="000000"/>
        </w:rPr>
        <w:t xml:space="preserve"> chacchi</w:t>
      </w:r>
      <w:r>
        <w:rPr>
          <w:color w:val="000044"/>
        </w:rPr>
        <w:t xml:space="preserve"> savings</w:t>
      </w:r>
      <w:r>
        <w:rPr>
          <w:color w:val="000050"/>
        </w:rPr>
        <w:t xml:space="preserve"> account</w:t>
      </w:r>
      <w:r>
        <w:rPr>
          <w:color w:val="000060"/>
        </w:rPr>
        <w:t xml:space="preserve"> khular</w:t>
      </w:r>
      <w:r>
        <w:rPr>
          <w:color w:val="410000"/>
        </w:rPr>
        <w:t xml:space="preserve"> jonno</w:t>
      </w:r>
      <w:r>
        <w:rPr>
          <w:color w:val="3E0000"/>
        </w:rPr>
        <w:t xml:space="preserve"> kintu</w:t>
      </w:r>
      <w:r>
        <w:rPr>
          <w:color w:val="4E0000"/>
        </w:rPr>
        <w:t xml:space="preserve"> hocche</w:t>
      </w:r>
      <w:r>
        <w:rPr>
          <w:color w:val="00002D"/>
        </w:rPr>
        <w:t xml:space="preserve"> na</w:t>
      </w:r>
      <w:r>
        <w:br/>
      </w:r>
      <w:r>
        <w:rPr>
          <w:color w:val="3C0000"/>
        </w:rPr>
        <w:t xml:space="preserve"> আমার</w:t>
      </w:r>
      <w:r>
        <w:rPr>
          <w:color w:val="000089"/>
        </w:rPr>
        <w:t xml:space="preserve"> সেভিং</w:t>
      </w:r>
      <w:r>
        <w:rPr>
          <w:color w:val="0000A0"/>
        </w:rPr>
        <w:t xml:space="preserve"> unsuccessful</w:t>
      </w:r>
      <w:r>
        <w:rPr>
          <w:color w:val="000081"/>
        </w:rPr>
        <w:t xml:space="preserve"> দেখাচ্ছে</w:t>
      </w:r>
      <w:r>
        <w:br/>
      </w:r>
      <w:r>
        <w:rPr>
          <w:color w:val="5D0000"/>
        </w:rPr>
        <w:t xml:space="preserve"> amar</w:t>
      </w:r>
      <w:r>
        <w:rPr>
          <w:color w:val="000057"/>
        </w:rPr>
        <w:t xml:space="preserve"> nid</w:t>
      </w:r>
      <w:r>
        <w:rPr>
          <w:color w:val="00002D"/>
        </w:rPr>
        <w:t xml:space="preserve"> card</w:t>
      </w:r>
      <w:r>
        <w:rPr>
          <w:color w:val="2E0000"/>
        </w:rPr>
        <w:t xml:space="preserve"> diye</w:t>
      </w:r>
      <w:r>
        <w:rPr>
          <w:color w:val="5D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5C"/>
        </w:rPr>
        <w:t xml:space="preserve"> kulechi</w:t>
      </w:r>
      <w:r>
        <w:rPr>
          <w:color w:val="4B0000"/>
        </w:rPr>
        <w:t xml:space="preserve"> but</w:t>
      </w:r>
      <w:r>
        <w:rPr>
          <w:color w:val="00003C"/>
        </w:rPr>
        <w:t xml:space="preserve"> akon</w:t>
      </w:r>
      <w:r>
        <w:rPr>
          <w:color w:val="5D0000"/>
        </w:rPr>
        <w:t xml:space="preserve"> amar</w:t>
      </w:r>
      <w:r>
        <w:rPr>
          <w:color w:val="000057"/>
        </w:rPr>
        <w:t xml:space="preserve"> nid</w:t>
      </w:r>
      <w:r>
        <w:rPr>
          <w:color w:val="00005A"/>
        </w:rPr>
        <w:t xml:space="preserve"> car</w:t>
      </w:r>
      <w:r>
        <w:rPr>
          <w:color w:val="000041"/>
        </w:rPr>
        <w:t xml:space="preserve"> submit</w:t>
      </w:r>
      <w:r>
        <w:rPr>
          <w:color w:val="370000"/>
        </w:rPr>
        <w:t xml:space="preserve"> korlam</w:t>
      </w:r>
      <w:r>
        <w:rPr>
          <w:color w:val="4B0000"/>
        </w:rPr>
        <w:t xml:space="preserve"> but</w:t>
      </w:r>
      <w:r>
        <w:rPr>
          <w:color w:val="000035"/>
        </w:rPr>
        <w:t xml:space="preserve"> vul</w:t>
      </w:r>
      <w:r>
        <w:rPr>
          <w:color w:val="000055"/>
        </w:rPr>
        <w:t xml:space="preserve"> dekacche</w:t>
      </w:r>
      <w:r>
        <w:rPr>
          <w:color w:val="000000"/>
        </w:rPr>
        <w:t xml:space="preserve"> kno</w:t>
      </w:r>
      <w:r>
        <w:br/>
      </w:r>
      <w:r>
        <w:rPr>
          <w:color w:val="000084"/>
        </w:rPr>
        <w:t xml:space="preserve"> information</w:t>
      </w:r>
      <w:r>
        <w:rPr>
          <w:color w:val="000080"/>
        </w:rPr>
        <w:t xml:space="preserve"> update</w:t>
      </w:r>
      <w:r>
        <w:rPr>
          <w:color w:val="980000"/>
        </w:rPr>
        <w:t xml:space="preserve"> hocche</w:t>
      </w:r>
      <w:r>
        <w:rPr>
          <w:color w:val="000058"/>
        </w:rPr>
        <w:t xml:space="preserve"> na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44"/>
        </w:rPr>
        <w:t xml:space="preserve"> টা</w:t>
      </w:r>
      <w:r>
        <w:rPr>
          <w:color w:val="00005A"/>
        </w:rPr>
        <w:t xml:space="preserve"> আপডেট</w:t>
      </w:r>
      <w:r>
        <w:rPr>
          <w:color w:val="00004E"/>
        </w:rPr>
        <w:t xml:space="preserve"> দিতে</w:t>
      </w:r>
      <w:r>
        <w:rPr>
          <w:color w:val="000000"/>
        </w:rPr>
        <w:t xml:space="preserve"> চাচ্ছিলাম</w:t>
      </w:r>
      <w:r>
        <w:rPr>
          <w:color w:val="380000"/>
        </w:rPr>
        <w:t xml:space="preserve"> কিন্তু</w:t>
      </w:r>
      <w:r>
        <w:rPr>
          <w:color w:val="000074"/>
        </w:rPr>
        <w:t xml:space="preserve"> maximum</w:t>
      </w:r>
      <w:r>
        <w:rPr>
          <w:color w:val="000099"/>
        </w:rPr>
        <w:t xml:space="preserve"> attap</w:t>
      </w:r>
      <w:r>
        <w:br/>
      </w:r>
      <w:r>
        <w:rPr>
          <w:color w:val="00002C"/>
        </w:rPr>
        <w:t xml:space="preserve"> why</w:t>
      </w:r>
      <w:r>
        <w:rPr>
          <w:color w:val="00007F"/>
        </w:rPr>
        <w:t xml:space="preserve"> my</w:t>
      </w:r>
      <w:r>
        <w:rPr>
          <w:color w:val="00004F"/>
        </w:rPr>
        <w:t xml:space="preserve"> nud</w:t>
      </w:r>
      <w:r>
        <w:rPr>
          <w:color w:val="00003F"/>
        </w:rPr>
        <w:t xml:space="preserve"> does</w:t>
      </w:r>
      <w:r>
        <w:rPr>
          <w:color w:val="000029"/>
        </w:rPr>
        <w:t xml:space="preserve"> not</w:t>
      </w:r>
      <w:r>
        <w:rPr>
          <w:color w:val="3D0000"/>
        </w:rPr>
        <w:t xml:space="preserve"> match</w:t>
      </w:r>
      <w:r>
        <w:rPr>
          <w:color w:val="600000"/>
        </w:rPr>
        <w:t xml:space="preserve"> with</w:t>
      </w:r>
      <w:r>
        <w:rPr>
          <w:color w:val="00007F"/>
        </w:rPr>
        <w:t xml:space="preserve"> my</w:t>
      </w:r>
      <w:r>
        <w:rPr>
          <w:color w:val="000031"/>
        </w:rPr>
        <w:t xml:space="preserve"> account</w:t>
      </w:r>
      <w:r>
        <w:rPr>
          <w:color w:val="000052"/>
        </w:rPr>
        <w:t xml:space="preserve"> infirmation</w:t>
      </w:r>
      <w:r>
        <w:rPr>
          <w:color w:val="2A0000"/>
        </w:rPr>
        <w:t xml:space="preserve"> of</w:t>
      </w:r>
      <w:r>
        <w:rPr>
          <w:color w:val="00007F"/>
        </w:rPr>
        <w:t xml:space="preserve"> my</w:t>
      </w:r>
      <w:r>
        <w:rPr>
          <w:color w:val="000025"/>
        </w:rPr>
        <w:t xml:space="preserve"> nid</w:t>
      </w:r>
      <w:r>
        <w:rPr>
          <w:color w:val="00003B"/>
        </w:rPr>
        <w:t xml:space="preserve"> showing</w:t>
      </w:r>
      <w:r>
        <w:rPr>
          <w:color w:val="00004A"/>
        </w:rPr>
        <w:t xml:space="preserve"> mismatch</w:t>
      </w:r>
      <w:r>
        <w:rPr>
          <w:color w:val="600000"/>
        </w:rPr>
        <w:t xml:space="preserve"> with</w:t>
      </w:r>
      <w:r>
        <w:rPr>
          <w:color w:val="00007F"/>
        </w:rPr>
        <w:t xml:space="preserve"> my</w:t>
      </w:r>
      <w:r>
        <w:rPr>
          <w:color w:val="000031"/>
        </w:rPr>
        <w:t xml:space="preserve"> account</w:t>
      </w:r>
      <w:r>
        <w:br/>
      </w:r>
      <w:r>
        <w:rPr>
          <w:color w:val="00005D"/>
        </w:rPr>
        <w:t xml:space="preserve"> তথ্য</w:t>
      </w:r>
      <w:r>
        <w:rPr>
          <w:color w:val="0000C3"/>
        </w:rPr>
        <w:t xml:space="preserve"> আনসাকসেস</w:t>
      </w:r>
      <w:r>
        <w:rPr>
          <w:color w:val="00006C"/>
        </w:rPr>
        <w:t xml:space="preserve"> আসে</w:t>
      </w:r>
      <w:r>
        <w:rPr>
          <w:color w:val="00004F"/>
        </w:rPr>
        <w:t xml:space="preserve"> কেন</w:t>
      </w:r>
      <w:r>
        <w:br/>
      </w:r>
      <w:r>
        <w:rPr>
          <w:color w:val="340000"/>
        </w:rPr>
        <w:t xml:space="preserve"> আমি</w:t>
      </w:r>
      <w:r>
        <w:rPr>
          <w:color w:val="000059"/>
        </w:rPr>
        <w:t xml:space="preserve"> তথ্য</w:t>
      </w:r>
      <w:r>
        <w:rPr>
          <w:color w:val="00005E"/>
        </w:rPr>
        <w:t xml:space="preserve"> হালনাগাদ</w:t>
      </w:r>
      <w:r>
        <w:rPr>
          <w:color w:val="430000"/>
        </w:rPr>
        <w:t xml:space="preserve"> করতে</w:t>
      </w:r>
      <w:r>
        <w:rPr>
          <w:color w:val="000084"/>
        </w:rPr>
        <w:t xml:space="preserve"> পারতেছিনা</w:t>
      </w:r>
      <w:r>
        <w:rPr>
          <w:color w:val="380000"/>
        </w:rPr>
        <w:t xml:space="preserve"> কি</w:t>
      </w:r>
      <w:r>
        <w:rPr>
          <w:color w:val="000067"/>
        </w:rPr>
        <w:t xml:space="preserve"> ভাবে</w:t>
      </w:r>
      <w:r>
        <w:rPr>
          <w:color w:val="000060"/>
        </w:rPr>
        <w:t xml:space="preserve"> করবো</w:t>
      </w:r>
      <w:r>
        <w:br/>
      </w:r>
      <w:r>
        <w:rPr>
          <w:color w:val="250000"/>
        </w:rPr>
        <w:t xml:space="preserve"> amr</w:t>
      </w:r>
      <w:r>
        <w:rPr>
          <w:color w:val="00002A"/>
        </w:rPr>
        <w:t xml:space="preserve"> bikash</w:t>
      </w:r>
      <w:r>
        <w:rPr>
          <w:color w:val="230000"/>
        </w:rPr>
        <w:t xml:space="preserve"> er</w:t>
      </w:r>
      <w:r>
        <w:rPr>
          <w:color w:val="000052"/>
        </w:rPr>
        <w:t xml:space="preserve"> thotto</w:t>
      </w:r>
      <w:r>
        <w:rPr>
          <w:color w:val="000036"/>
        </w:rPr>
        <w:t xml:space="preserve"> halnagad</w:t>
      </w:r>
      <w:r>
        <w:rPr>
          <w:color w:val="460000"/>
        </w:rPr>
        <w:t xml:space="preserve"> korte</w:t>
      </w:r>
      <w:r>
        <w:rPr>
          <w:color w:val="000000"/>
        </w:rPr>
        <w:t xml:space="preserve"> chaisilam</w:t>
      </w:r>
      <w:r>
        <w:rPr>
          <w:color w:val="000039"/>
        </w:rPr>
        <w:t xml:space="preserve"> sob</w:t>
      </w:r>
      <w:r>
        <w:rPr>
          <w:color w:val="00004B"/>
        </w:rPr>
        <w:t xml:space="preserve"> kiso</w:t>
      </w:r>
      <w:r>
        <w:rPr>
          <w:color w:val="000052"/>
        </w:rPr>
        <w:t xml:space="preserve"> near</w:t>
      </w:r>
      <w:r>
        <w:rPr>
          <w:color w:val="000035"/>
        </w:rPr>
        <w:t xml:space="preserve"> por</w:t>
      </w:r>
      <w:r>
        <w:rPr>
          <w:color w:val="000041"/>
        </w:rPr>
        <w:t xml:space="preserve"> unsuccessful</w:t>
      </w:r>
      <w:r>
        <w:rPr>
          <w:color w:val="000044"/>
        </w:rPr>
        <w:t xml:space="preserve"> dekhasse</w:t>
      </w:r>
      <w:r>
        <w:rPr>
          <w:color w:val="370000"/>
        </w:rPr>
        <w:t xml:space="preserve"> ami</w:t>
      </w:r>
      <w:r>
        <w:rPr>
          <w:color w:val="00001C"/>
        </w:rPr>
        <w:t xml:space="preserve"> ki</w:t>
      </w:r>
      <w:r>
        <w:rPr>
          <w:color w:val="460000"/>
        </w:rPr>
        <w:t xml:space="preserve"> korte</w:t>
      </w:r>
      <w:r>
        <w:rPr>
          <w:color w:val="000030"/>
        </w:rPr>
        <w:t xml:space="preserve"> pari</w:t>
      </w:r>
      <w:r>
        <w:rPr>
          <w:color w:val="000000"/>
        </w:rPr>
        <w:t xml:space="preserve"> akhon</w:t>
      </w:r>
      <w:r>
        <w:rPr>
          <w:color w:val="370000"/>
        </w:rPr>
        <w:t xml:space="preserve"> ami</w:t>
      </w:r>
      <w:r>
        <w:rPr>
          <w:color w:val="00003E"/>
        </w:rPr>
        <w:t xml:space="preserve"> bksh</w:t>
      </w:r>
      <w:r>
        <w:rPr>
          <w:color w:val="000046"/>
        </w:rPr>
        <w:t xml:space="preserve"> gold</w:t>
      </w:r>
      <w:r>
        <w:rPr>
          <w:color w:val="000039"/>
        </w:rPr>
        <w:t xml:space="preserve"> customer</w:t>
      </w:r>
      <w:r>
        <w:br/>
      </w:r>
      <w:r>
        <w:rPr>
          <w:color w:val="000039"/>
        </w:rPr>
        <w:t xml:space="preserve"> account</w:t>
      </w:r>
      <w:r>
        <w:rPr>
          <w:color w:val="000077"/>
        </w:rPr>
        <w:t xml:space="preserve"> verification</w:t>
      </w:r>
      <w:r>
        <w:rPr>
          <w:color w:val="00008A"/>
        </w:rPr>
        <w:t xml:space="preserve"> showing</w:t>
      </w:r>
      <w:r>
        <w:rPr>
          <w:color w:val="0000A8"/>
        </w:rPr>
        <w:t xml:space="preserve"> unsuccesful</w:t>
      </w:r>
      <w:r>
        <w:br/>
      </w:r>
      <w:r>
        <w:rPr>
          <w:color w:val="800000"/>
        </w:rPr>
        <w:t xml:space="preserve"> sir</w:t>
      </w:r>
      <w:r>
        <w:rPr>
          <w:color w:val="1B0000"/>
        </w:rPr>
        <w:t xml:space="preserve"> ami</w:t>
      </w:r>
      <w:r>
        <w:rPr>
          <w:color w:val="3B0000"/>
        </w:rPr>
        <w:t xml:space="preserve"> amar</w:t>
      </w:r>
      <w:r>
        <w:rPr>
          <w:color w:val="000031"/>
        </w:rPr>
        <w:t xml:space="preserve"> bikas</w:t>
      </w:r>
      <w:r>
        <w:rPr>
          <w:color w:val="00001B"/>
        </w:rPr>
        <w:t xml:space="preserve"> account</w:t>
      </w:r>
      <w:r>
        <w:rPr>
          <w:color w:val="000040"/>
        </w:rPr>
        <w:t xml:space="preserve"> hal</w:t>
      </w:r>
      <w:r>
        <w:rPr>
          <w:color w:val="000041"/>
        </w:rPr>
        <w:t xml:space="preserve"> nagad</w:t>
      </w:r>
      <w:r>
        <w:rPr>
          <w:color w:val="230000"/>
        </w:rPr>
        <w:t xml:space="preserve"> korte</w:t>
      </w:r>
      <w:r>
        <w:rPr>
          <w:color w:val="000046"/>
        </w:rPr>
        <w:t xml:space="preserve"> chachi</w:t>
      </w:r>
      <w:r>
        <w:rPr>
          <w:color w:val="800000"/>
        </w:rPr>
        <w:t xml:space="preserve"> sir</w:t>
      </w:r>
      <w:r>
        <w:rPr>
          <w:color w:val="3B0000"/>
        </w:rPr>
        <w:t xml:space="preserve"> amar</w:t>
      </w:r>
      <w:r>
        <w:rPr>
          <w:color w:val="000031"/>
        </w:rPr>
        <w:t xml:space="preserve"> id</w:t>
      </w:r>
      <w:r>
        <w:rPr>
          <w:color w:val="00002B"/>
        </w:rPr>
        <w:t xml:space="preserve"> card</w:t>
      </w:r>
      <w:r>
        <w:rPr>
          <w:color w:val="2C0000"/>
        </w:rPr>
        <w:t xml:space="preserve"> diye</w:t>
      </w:r>
      <w:r>
        <w:rPr>
          <w:color w:val="00003F"/>
        </w:rPr>
        <w:t xml:space="preserve"> chi</w:t>
      </w:r>
      <w:r>
        <w:rPr>
          <w:color w:val="240000"/>
        </w:rPr>
        <w:t xml:space="preserve"> but</w:t>
      </w:r>
      <w:r>
        <w:rPr>
          <w:color w:val="00005C"/>
        </w:rPr>
        <w:t xml:space="preserve"> updatt</w:t>
      </w:r>
      <w:r>
        <w:rPr>
          <w:color w:val="000047"/>
        </w:rPr>
        <w:t xml:space="preserve"> hoche</w:t>
      </w:r>
      <w:r>
        <w:rPr>
          <w:color w:val="00001F"/>
        </w:rPr>
        <w:t xml:space="preserve"> na</w:t>
      </w:r>
      <w:r>
        <w:rPr>
          <w:color w:val="800000"/>
        </w:rPr>
        <w:t xml:space="preserve"> sir</w:t>
      </w:r>
      <w:r>
        <w:br/>
      </w:r>
      <w:r>
        <w:rPr>
          <w:color w:val="740000"/>
        </w:rPr>
        <w:t xml:space="preserve"> ভাই</w:t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4B"/>
        </w:rPr>
        <w:t xml:space="preserve"> থেকে</w:t>
      </w:r>
      <w:r>
        <w:rPr>
          <w:color w:val="00006E"/>
        </w:rPr>
        <w:t xml:space="preserve"> হালনাগাদ</w:t>
      </w:r>
      <w:r>
        <w:rPr>
          <w:color w:val="660000"/>
        </w:rPr>
        <w:t xml:space="preserve"> করা</w:t>
      </w:r>
      <w:r>
        <w:rPr>
          <w:color w:val="000066"/>
        </w:rPr>
        <w:t xml:space="preserve"> হচ্ছে</w:t>
      </w:r>
      <w:r>
        <w:rPr>
          <w:color w:val="00004A"/>
        </w:rPr>
        <w:t xml:space="preserve"> না</w:t>
      </w:r>
      <w:r>
        <w:br/>
      </w:r>
      <w:r>
        <w:rPr>
          <w:color w:val="380000"/>
        </w:rPr>
        <w:t xml:space="preserve"> amar</w:t>
      </w:r>
      <w:r>
        <w:rPr>
          <w:color w:val="000058"/>
        </w:rPr>
        <w:t xml:space="preserve"> information</w:t>
      </w:r>
      <w:r>
        <w:rPr>
          <w:color w:val="000056"/>
        </w:rPr>
        <w:t xml:space="preserve"> update</w:t>
      </w:r>
      <w:r>
        <w:rPr>
          <w:color w:val="690000"/>
        </w:rPr>
        <w:t xml:space="preserve"> korchi</w:t>
      </w:r>
      <w:r>
        <w:rPr>
          <w:color w:val="440000"/>
        </w:rPr>
        <w:t xml:space="preserve"> but</w:t>
      </w:r>
      <w:r>
        <w:rPr>
          <w:color w:val="0000AE"/>
        </w:rPr>
        <w:t xml:space="preserve"> hochhena</w:t>
      </w:r>
      <w:r>
        <w:br/>
      </w:r>
      <w:r>
        <w:rPr>
          <w:color w:val="2C0000"/>
        </w:rPr>
        <w:t xml:space="preserve"> amar</w:t>
      </w:r>
      <w:r>
        <w:rPr>
          <w:color w:val="000053"/>
        </w:rPr>
        <w:t xml:space="preserve"> tottho</w:t>
      </w:r>
      <w:r>
        <w:rPr>
          <w:color w:val="000089"/>
        </w:rPr>
        <w:t xml:space="preserve"> halanagad</w:t>
      </w:r>
      <w:r>
        <w:rPr>
          <w:color w:val="000084"/>
        </w:rPr>
        <w:t xml:space="preserve"> hooche</w:t>
      </w:r>
      <w:r>
        <w:rPr>
          <w:color w:val="00002E"/>
        </w:rPr>
        <w:t xml:space="preserve"> na</w:t>
      </w:r>
      <w:r>
        <w:rPr>
          <w:color w:val="000040"/>
        </w:rPr>
        <w:t xml:space="preserve"> keno</w:t>
      </w:r>
      <w:r>
        <w:rPr>
          <w:color w:val="520000"/>
        </w:rPr>
        <w:t xml:space="preserve"> aktu</w:t>
      </w:r>
      <w:r>
        <w:rPr>
          <w:color w:val="000051"/>
        </w:rPr>
        <w:t xml:space="preserve"> janaben</w:t>
      </w:r>
      <w:r>
        <w:rPr>
          <w:color w:val="000000"/>
        </w:rPr>
        <w:t xml:space="preserve"> pls</w:t>
      </w:r>
      <w:r>
        <w:br/>
      </w:r>
      <w:r>
        <w:rPr>
          <w:color w:val="000053"/>
        </w:rPr>
        <w:t xml:space="preserve"> why</w:t>
      </w:r>
      <w:r>
        <w:rPr>
          <w:color w:val="00004D"/>
        </w:rPr>
        <w:t xml:space="preserve"> not</w:t>
      </w:r>
      <w:r>
        <w:rPr>
          <w:color w:val="00004C"/>
        </w:rPr>
        <w:t xml:space="preserve"> update</w:t>
      </w:r>
      <w:r>
        <w:rPr>
          <w:color w:val="00003B"/>
        </w:rPr>
        <w:t xml:space="preserve"> my</w:t>
      </w:r>
      <w:r>
        <w:rPr>
          <w:color w:val="00009A"/>
        </w:rPr>
        <w:t xml:space="preserve"> informatuo</w:t>
      </w:r>
      <w:r>
        <w:rPr>
          <w:color w:val="650000"/>
        </w:rPr>
        <w:t xml:space="preserve"> pls</w:t>
      </w:r>
      <w:r>
        <w:rPr>
          <w:color w:val="00005C"/>
        </w:rPr>
        <w:t xml:space="preserve"> check</w:t>
      </w:r>
      <w:r>
        <w:br/>
      </w:r>
      <w:r>
        <w:rPr>
          <w:color w:val="00003A"/>
        </w:rPr>
        <w:t xml:space="preserve"> bkash</w:t>
      </w:r>
      <w:r>
        <w:rPr>
          <w:color w:val="000070"/>
        </w:rPr>
        <w:t xml:space="preserve"> information</w:t>
      </w:r>
      <w:r>
        <w:rPr>
          <w:color w:val="00006D"/>
        </w:rPr>
        <w:t xml:space="preserve"> update</w:t>
      </w:r>
      <w:r>
        <w:rPr>
          <w:color w:val="0000C0"/>
        </w:rPr>
        <w:t xml:space="preserve"> unsuccesful</w:t>
      </w:r>
      <w:r>
        <w:br/>
      </w:r>
      <w:r>
        <w:rPr>
          <w:color w:val="540000"/>
        </w:rPr>
        <w:t xml:space="preserve"> amr</w:t>
      </w:r>
      <w:r>
        <w:rPr>
          <w:color w:val="00006B"/>
        </w:rPr>
        <w:t xml:space="preserve"> information</w:t>
      </w:r>
      <w:r>
        <w:rPr>
          <w:color w:val="000068"/>
        </w:rPr>
        <w:t xml:space="preserve"> update</w:t>
      </w:r>
      <w:r>
        <w:rPr>
          <w:color w:val="500000"/>
        </w:rPr>
        <w:t xml:space="preserve"> korte</w:t>
      </w:r>
      <w:r>
        <w:rPr>
          <w:color w:val="000099"/>
        </w:rPr>
        <w:t xml:space="preserve"> partesi</w:t>
      </w:r>
      <w:r>
        <w:rPr>
          <w:color w:val="000048"/>
        </w:rPr>
        <w:t xml:space="preserve"> na</w:t>
      </w:r>
      <w:r>
        <w:br/>
      </w:r>
      <w:r>
        <w:rPr>
          <w:color w:val="3A0000"/>
        </w:rPr>
        <w:t xml:space="preserve"> আমার</w:t>
      </w:r>
      <w:r>
        <w:rPr>
          <w:color w:val="000065"/>
        </w:rPr>
        <w:t xml:space="preserve"> তথ্য</w:t>
      </w:r>
      <w:r>
        <w:rPr>
          <w:color w:val="0000A0"/>
        </w:rPr>
        <w:t xml:space="preserve"> সাবমিট</w:t>
      </w:r>
      <w:r>
        <w:rPr>
          <w:color w:val="00008E"/>
        </w:rPr>
        <w:t xml:space="preserve"> নিচ্ছে</w:t>
      </w:r>
      <w:r>
        <w:rPr>
          <w:color w:val="000047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820000"/>
        </w:rPr>
        <w:t xml:space="preserve"> hellow</w:t>
      </w:r>
      <w:r>
        <w:rPr>
          <w:color w:val="310000"/>
        </w:rPr>
        <w:t xml:space="preserve"> i</w:t>
      </w:r>
      <w:r>
        <w:rPr>
          <w:color w:val="000070"/>
        </w:rPr>
        <w:t xml:space="preserve"> can’t</w:t>
      </w:r>
      <w:r>
        <w:rPr>
          <w:color w:val="000044"/>
        </w:rPr>
        <w:t xml:space="preserve"> update</w:t>
      </w:r>
      <w:r>
        <w:rPr>
          <w:color w:val="00006B"/>
        </w:rPr>
        <w:t xml:space="preserve"> my</w:t>
      </w:r>
      <w:r>
        <w:rPr>
          <w:color w:val="000046"/>
        </w:rPr>
        <w:t xml:space="preserve"> information</w:t>
      </w:r>
      <w:r>
        <w:rPr>
          <w:color w:val="590000"/>
        </w:rPr>
        <w:t xml:space="preserve"> by</w:t>
      </w:r>
      <w:r>
        <w:rPr>
          <w:color w:val="00006B"/>
        </w:rPr>
        <w:t xml:space="preserve"> my</w:t>
      </w:r>
      <w:r>
        <w:rPr>
          <w:color w:val="00003E"/>
        </w:rPr>
        <w:t xml:space="preserve"> nid</w:t>
      </w:r>
      <w:r>
        <w:br/>
      </w:r>
      <w:r>
        <w:rPr>
          <w:color w:val="000067"/>
        </w:rPr>
        <w:t xml:space="preserve"> nid</w:t>
      </w:r>
      <w:r>
        <w:rPr>
          <w:color w:val="00006C"/>
        </w:rPr>
        <w:t xml:space="preserve"> card</w:t>
      </w:r>
      <w:r>
        <w:rPr>
          <w:color w:val="00009B"/>
        </w:rPr>
        <w:t xml:space="preserve"> submit</w:t>
      </w:r>
      <w:r>
        <w:rPr>
          <w:color w:val="000088"/>
        </w:rPr>
        <w:t xml:space="preserve"> hocce</w:t>
      </w:r>
      <w:r>
        <w:rPr>
          <w:color w:val="000000"/>
        </w:rPr>
        <w:t xml:space="preserve"> na</w:t>
      </w:r>
      <w:r>
        <w:br/>
      </w:r>
      <w:r>
        <w:rPr>
          <w:color w:val="350000"/>
        </w:rPr>
        <w:t xml:space="preserve"> আমার</w:t>
      </w:r>
      <w:r>
        <w:rPr>
          <w:color w:val="00005D"/>
        </w:rPr>
        <w:t xml:space="preserve"> তথ্য</w:t>
      </w:r>
      <w:r>
        <w:rPr>
          <w:color w:val="000091"/>
        </w:rPr>
        <w:t xml:space="preserve"> হালনাগাত</w:t>
      </w:r>
      <w:r>
        <w:rPr>
          <w:color w:val="000095"/>
        </w:rPr>
        <w:t xml:space="preserve"> হয়না</w:t>
      </w:r>
      <w:r>
        <w:rPr>
          <w:color w:val="000062"/>
        </w:rPr>
        <w:t xml:space="preserve"> কেনো</w:t>
      </w:r>
      <w:r>
        <w:br/>
      </w:r>
      <w:r>
        <w:rPr>
          <w:color w:val="2A0000"/>
        </w:rPr>
        <w:t xml:space="preserve"> আমি</w:t>
      </w:r>
      <w:r>
        <w:rPr>
          <w:color w:val="000043"/>
        </w:rPr>
        <w:t xml:space="preserve"> বিকাশে</w:t>
      </w:r>
      <w:r>
        <w:rPr>
          <w:color w:val="00002B"/>
        </w:rPr>
        <w:t xml:space="preserve"> টাকা</w:t>
      </w:r>
      <w:r>
        <w:rPr>
          <w:color w:val="00005F"/>
        </w:rPr>
        <w:t xml:space="preserve"> সেভিং</w:t>
      </w:r>
      <w:r>
        <w:rPr>
          <w:color w:val="37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কিন্তু</w:t>
      </w:r>
      <w:r>
        <w:rPr>
          <w:color w:val="000052"/>
        </w:rPr>
        <w:t xml:space="preserve"> আইডি</w:t>
      </w:r>
      <w:r>
        <w:rPr>
          <w:color w:val="000051"/>
        </w:rPr>
        <w:t xml:space="preserve"> কার্ড</w:t>
      </w:r>
      <w:r>
        <w:rPr>
          <w:color w:val="680000"/>
        </w:rPr>
        <w:t xml:space="preserve"> দিলে</w:t>
      </w:r>
      <w:r>
        <w:rPr>
          <w:color w:val="000047"/>
        </w:rPr>
        <w:t xml:space="preserve"> হচ্ছে</w:t>
      </w:r>
      <w:r>
        <w:rPr>
          <w:color w:val="000033"/>
        </w:rPr>
        <w:t xml:space="preserve"> না</w:t>
      </w:r>
      <w:r>
        <w:rPr>
          <w:color w:val="000066"/>
        </w:rPr>
        <w:t xml:space="preserve"> কারন</w:t>
      </w:r>
      <w:r>
        <w:rPr>
          <w:color w:val="2E0000"/>
        </w:rPr>
        <w:t xml:space="preserve"> কি</w:t>
      </w:r>
      <w:r>
        <w:br/>
      </w:r>
      <w:r>
        <w:rPr>
          <w:color w:val="000047"/>
        </w:rPr>
        <w:t xml:space="preserve"> tottho</w:t>
      </w:r>
      <w:r>
        <w:rPr>
          <w:color w:val="000044"/>
        </w:rPr>
        <w:t xml:space="preserve"> halnagad</w:t>
      </w:r>
      <w:r>
        <w:rPr>
          <w:color w:val="2D0000"/>
        </w:rPr>
        <w:t xml:space="preserve"> er</w:t>
      </w:r>
      <w:r>
        <w:rPr>
          <w:color w:val="390000"/>
        </w:rPr>
        <w:t xml:space="preserve"> jonno</w:t>
      </w:r>
      <w:r>
        <w:rPr>
          <w:color w:val="00004D"/>
        </w:rPr>
        <w:t xml:space="preserve"> try</w:t>
      </w:r>
      <w:r>
        <w:rPr>
          <w:color w:val="600000"/>
        </w:rPr>
        <w:t xml:space="preserve"> krci</w:t>
      </w:r>
      <w:r>
        <w:rPr>
          <w:color w:val="360000"/>
        </w:rPr>
        <w:t xml:space="preserve"> kintu</w:t>
      </w:r>
      <w:r>
        <w:rPr>
          <w:color w:val="00005D"/>
        </w:rPr>
        <w:t xml:space="preserve"> pic</w:t>
      </w:r>
      <w:r>
        <w:rPr>
          <w:color w:val="000064"/>
        </w:rPr>
        <w:t xml:space="preserve"> tular</w:t>
      </w:r>
      <w:r>
        <w:rPr>
          <w:color w:val="000040"/>
        </w:rPr>
        <w:t xml:space="preserve"> option</w:t>
      </w:r>
      <w:r>
        <w:rPr>
          <w:color w:val="000052"/>
        </w:rPr>
        <w:t xml:space="preserve"> asche</w:t>
      </w:r>
      <w:r>
        <w:rPr>
          <w:color w:val="000028"/>
        </w:rPr>
        <w:t xml:space="preserve"> na</w:t>
      </w:r>
      <w:r>
        <w:br/>
      </w:r>
      <w:r>
        <w:rPr>
          <w:color w:val="400000"/>
        </w:rPr>
        <w:t xml:space="preserve"> sir</w:t>
      </w:r>
      <w:r>
        <w:rPr>
          <w:color w:val="2C0000"/>
        </w:rPr>
        <w:t xml:space="preserve"> amar</w:t>
      </w:r>
      <w:r>
        <w:rPr>
          <w:color w:val="000058"/>
        </w:rPr>
        <w:t xml:space="preserve"> bkas</w:t>
      </w:r>
      <w:r>
        <w:rPr>
          <w:color w:val="000034"/>
        </w:rPr>
        <w:t xml:space="preserve"> theke</w:t>
      </w:r>
      <w:r>
        <w:rPr>
          <w:color w:val="000039"/>
        </w:rPr>
        <w:t xml:space="preserve"> loan</w:t>
      </w:r>
      <w:r>
        <w:rPr>
          <w:color w:val="000046"/>
        </w:rPr>
        <w:t xml:space="preserve"> nite</w:t>
      </w:r>
      <w:r>
        <w:rPr>
          <w:color w:val="000051"/>
        </w:rPr>
        <w:t xml:space="preserve"> parchi</w:t>
      </w:r>
      <w:r>
        <w:rPr>
          <w:color w:val="00002F"/>
        </w:rPr>
        <w:t xml:space="preserve"> na</w:t>
      </w:r>
      <w:r>
        <w:rPr>
          <w:color w:val="000049"/>
        </w:rPr>
        <w:t xml:space="preserve"> id</w:t>
      </w:r>
      <w:r>
        <w:rPr>
          <w:color w:val="000041"/>
        </w:rPr>
        <w:t xml:space="preserve"> card</w:t>
      </w:r>
      <w:r>
        <w:rPr>
          <w:color w:val="000045"/>
        </w:rPr>
        <w:t xml:space="preserve"> not</w:t>
      </w:r>
      <w:r>
        <w:rPr>
          <w:color w:val="000081"/>
        </w:rPr>
        <w:t xml:space="preserve"> matching</w:t>
      </w:r>
      <w:r>
        <w:br/>
      </w:r>
      <w:r>
        <w:rPr>
          <w:color w:val="000000"/>
        </w:rPr>
        <w:t xml:space="preserve"> মিমি</w:t>
      </w:r>
      <w:r>
        <w:rPr>
          <w:color w:val="260000"/>
        </w:rPr>
        <w:t xml:space="preserve"> আমি</w:t>
      </w:r>
      <w:r>
        <w:rPr>
          <w:color w:val="000000"/>
        </w:rPr>
        <w:t xml:space="preserve"> -</w:t>
      </w:r>
      <w:r>
        <w:rPr>
          <w:color w:val="000050"/>
        </w:rPr>
        <w:t xml:space="preserve"> বার</w:t>
      </w:r>
      <w:r>
        <w:rPr>
          <w:color w:val="000075"/>
        </w:rPr>
        <w:t xml:space="preserve"> চেস্টা</w:t>
      </w:r>
      <w:r>
        <w:rPr>
          <w:color w:val="500000"/>
        </w:rPr>
        <w:t xml:space="preserve"> করলাম</w:t>
      </w:r>
      <w:r>
        <w:rPr>
          <w:color w:val="000062"/>
        </w:rPr>
        <w:t xml:space="preserve"> ইনফরমেশন</w:t>
      </w:r>
      <w:r>
        <w:rPr>
          <w:color w:val="000053"/>
        </w:rPr>
        <w:t xml:space="preserve"> আপডেট</w:t>
      </w:r>
      <w:r>
        <w:rPr>
          <w:color w:val="310000"/>
        </w:rPr>
        <w:t xml:space="preserve"> করতে</w:t>
      </w:r>
      <w:r>
        <w:rPr>
          <w:color w:val="00007D"/>
        </w:rPr>
        <w:t xml:space="preserve"> পারলাম</w:t>
      </w:r>
      <w:r>
        <w:rPr>
          <w:color w:val="00002E"/>
        </w:rPr>
        <w:t xml:space="preserve"> না</w:t>
      </w:r>
      <w:r>
        <w:br/>
      </w:r>
      <w:r>
        <w:rPr>
          <w:color w:val="190000"/>
        </w:rPr>
        <w:t xml:space="preserve"> আমি</w:t>
      </w:r>
      <w:r>
        <w:rPr>
          <w:color w:val="00004A"/>
        </w:rPr>
        <w:t xml:space="preserve"> পুরাতন</w:t>
      </w:r>
      <w:r>
        <w:rPr>
          <w:color w:val="000044"/>
        </w:rPr>
        <w:t xml:space="preserve"> ভোটার</w:t>
      </w:r>
      <w:r>
        <w:rPr>
          <w:color w:val="000031"/>
        </w:rPr>
        <w:t xml:space="preserve"> আইডি</w:t>
      </w:r>
      <w:r>
        <w:rPr>
          <w:color w:val="000031"/>
        </w:rPr>
        <w:t xml:space="preserve"> কার্ড</w:t>
      </w:r>
      <w:r>
        <w:rPr>
          <w:color w:val="00005C"/>
        </w:rPr>
        <w:t xml:space="preserve"> সিলিপ</w:t>
      </w:r>
      <w:r>
        <w:rPr>
          <w:color w:val="2A0000"/>
        </w:rPr>
        <w:t xml:space="preserve"> দিয়ে</w:t>
      </w:r>
      <w:r>
        <w:rPr>
          <w:color w:val="000018"/>
        </w:rPr>
        <w:t xml:space="preserve"> বিকাশ</w:t>
      </w:r>
      <w:r>
        <w:rPr>
          <w:color w:val="00001F"/>
        </w:rPr>
        <w:t xml:space="preserve"> একাউন্ট</w:t>
      </w:r>
      <w:r>
        <w:rPr>
          <w:color w:val="00002F"/>
        </w:rPr>
        <w:t xml:space="preserve"> খোলা</w:t>
      </w:r>
      <w:r>
        <w:rPr>
          <w:color w:val="000025"/>
        </w:rPr>
        <w:t xml:space="preserve"> আছে</w:t>
      </w:r>
      <w:r>
        <w:rPr>
          <w:color w:val="000027"/>
        </w:rPr>
        <w:t xml:space="preserve"> এখন</w:t>
      </w:r>
      <w:r>
        <w:rPr>
          <w:color w:val="00003C"/>
        </w:rPr>
        <w:t xml:space="preserve"> এনআইডি</w:t>
      </w:r>
      <w:r>
        <w:rPr>
          <w:color w:val="000041"/>
        </w:rPr>
        <w:t xml:space="preserve"> কাড</w:t>
      </w:r>
      <w:r>
        <w:rPr>
          <w:color w:val="000031"/>
        </w:rPr>
        <w:t xml:space="preserve"> হয়েছে</w:t>
      </w:r>
      <w:r>
        <w:rPr>
          <w:color w:val="000054"/>
        </w:rPr>
        <w:t xml:space="preserve"> তত্য</w:t>
      </w:r>
      <w:r>
        <w:rPr>
          <w:color w:val="00002E"/>
        </w:rPr>
        <w:t xml:space="preserve"> হালনাগাদ</w:t>
      </w:r>
      <w:r>
        <w:rPr>
          <w:color w:val="2B0000"/>
        </w:rPr>
        <w:t xml:space="preserve"> করেছি</w:t>
      </w:r>
      <w:r>
        <w:rPr>
          <w:color w:val="000055"/>
        </w:rPr>
        <w:t xml:space="preserve"> সপল</w:t>
      </w:r>
      <w:r>
        <w:rPr>
          <w:color w:val="300000"/>
        </w:rPr>
        <w:t xml:space="preserve"> হয়</w:t>
      </w:r>
      <w:r>
        <w:rPr>
          <w:color w:val="00001F"/>
        </w:rPr>
        <w:t xml:space="preserve"> না</w:t>
      </w:r>
      <w:r>
        <w:br/>
      </w:r>
      <w:r>
        <w:rPr>
          <w:color w:val="000032"/>
        </w:rPr>
        <w:t xml:space="preserve"> তথ্য</w:t>
      </w:r>
      <w:r>
        <w:rPr>
          <w:color w:val="000035"/>
        </w:rPr>
        <w:t xml:space="preserve"> হালনাগাদ</w:t>
      </w:r>
      <w:r>
        <w:rPr>
          <w:color w:val="000050"/>
        </w:rPr>
        <w:t xml:space="preserve"> হয়না</w:t>
      </w:r>
      <w:r>
        <w:rPr>
          <w:color w:val="000035"/>
        </w:rPr>
        <w:t xml:space="preserve"> কেনো</w:t>
      </w:r>
      <w:r>
        <w:rPr>
          <w:color w:val="3A0000"/>
        </w:rPr>
        <w:t xml:space="preserve"> আমার</w:t>
      </w:r>
      <w:r>
        <w:rPr>
          <w:color w:val="000067"/>
        </w:rPr>
        <w:t xml:space="preserve"> আয়ডি</w:t>
      </w:r>
      <w:r>
        <w:rPr>
          <w:color w:val="000036"/>
        </w:rPr>
        <w:t xml:space="preserve"> খোলা</w:t>
      </w:r>
      <w:r>
        <w:rPr>
          <w:color w:val="00001C"/>
        </w:rPr>
        <w:t xml:space="preserve"> বিকাশ</w:t>
      </w:r>
      <w:r>
        <w:rPr>
          <w:color w:val="00002D"/>
        </w:rPr>
        <w:t xml:space="preserve"> এখন</w:t>
      </w:r>
      <w:r>
        <w:rPr>
          <w:color w:val="3A0000"/>
        </w:rPr>
        <w:t xml:space="preserve"> আমার</w:t>
      </w:r>
      <w:r>
        <w:rPr>
          <w:color w:val="4B0000"/>
        </w:rPr>
        <w:t xml:space="preserve"> কাছে</w:t>
      </w:r>
      <w:r>
        <w:rPr>
          <w:color w:val="00006E"/>
        </w:rPr>
        <w:t xml:space="preserve"> ফটকপি</w:t>
      </w:r>
      <w:r>
        <w:rPr>
          <w:color w:val="00002B"/>
        </w:rPr>
        <w:t xml:space="preserve"> আছে</w:t>
      </w:r>
      <w:r>
        <w:rPr>
          <w:color w:val="490000"/>
        </w:rPr>
        <w:t xml:space="preserve"> এইটা</w:t>
      </w:r>
      <w:r>
        <w:rPr>
          <w:color w:val="310000"/>
        </w:rPr>
        <w:t xml:space="preserve"> দিয়ে</w:t>
      </w:r>
      <w:r>
        <w:rPr>
          <w:color w:val="330000"/>
        </w:rPr>
        <w:t xml:space="preserve"> হবে</w:t>
      </w:r>
      <w:r>
        <w:rPr>
          <w:color w:val="000000"/>
        </w:rPr>
        <w:t xml:space="preserve"> কি</w:t>
      </w:r>
      <w:r>
        <w:br/>
      </w:r>
      <w:r>
        <w:rPr>
          <w:color w:val="000040"/>
        </w:rPr>
        <w:t xml:space="preserve"> তথ্য</w:t>
      </w:r>
      <w:r>
        <w:rPr>
          <w:color w:val="000077"/>
        </w:rPr>
        <w:t xml:space="preserve"> হালনাগাদের</w:t>
      </w:r>
      <w:r>
        <w:rPr>
          <w:color w:val="400000"/>
        </w:rPr>
        <w:t xml:space="preserve"> জন্য</w:t>
      </w:r>
      <w:r>
        <w:rPr>
          <w:color w:val="000078"/>
        </w:rPr>
        <w:t xml:space="preserve"> ডকুমেন্ট</w:t>
      </w:r>
      <w:r>
        <w:rPr>
          <w:color w:val="000068"/>
        </w:rPr>
        <w:t xml:space="preserve"> দিচ্ছি</w:t>
      </w:r>
      <w:r>
        <w:rPr>
          <w:color w:val="330000"/>
        </w:rPr>
        <w:t xml:space="preserve"> কিন্তু</w:t>
      </w:r>
      <w:r>
        <w:rPr>
          <w:color w:val="00003E"/>
        </w:rPr>
        <w:t xml:space="preserve"> হচ্ছে</w:t>
      </w:r>
      <w:r>
        <w:rPr>
          <w:color w:val="000065"/>
        </w:rPr>
        <w:t xml:space="preserve"> নাহ</w:t>
      </w:r>
      <w:r>
        <w:br/>
      </w:r>
      <w:r>
        <w:rPr>
          <w:color w:val="2F0000"/>
        </w:rPr>
        <w:t xml:space="preserve"> আমার</w:t>
      </w:r>
      <w:r>
        <w:rPr>
          <w:color w:val="450000"/>
        </w:rPr>
        <w:t xml:space="preserve"> এই</w:t>
      </w:r>
      <w:r>
        <w:rPr>
          <w:color w:val="0000B3"/>
        </w:rPr>
        <w:t xml:space="preserve"> এ্যাকাউন্টির</w:t>
      </w:r>
      <w:r>
        <w:rPr>
          <w:color w:val="000052"/>
        </w:rPr>
        <w:t xml:space="preserve"> তথ্য</w:t>
      </w:r>
      <w:r>
        <w:rPr>
          <w:color w:val="000056"/>
        </w:rPr>
        <w:t xml:space="preserve"> হালনাগাদ</w:t>
      </w:r>
      <w:r>
        <w:rPr>
          <w:color w:val="3E0000"/>
        </w:rPr>
        <w:t xml:space="preserve"> করতে</w:t>
      </w:r>
      <w:r>
        <w:rPr>
          <w:color w:val="000056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350000"/>
        </w:rPr>
        <w:t xml:space="preserve"> আমার</w:t>
      </w:r>
      <w:r>
        <w:rPr>
          <w:color w:val="00006F"/>
        </w:rPr>
        <w:t xml:space="preserve"> অ্যাকাউন্ট</w:t>
      </w:r>
      <w:r>
        <w:rPr>
          <w:color w:val="000062"/>
        </w:rPr>
        <w:t xml:space="preserve"> হালনাগাদ</w:t>
      </w:r>
      <w:r>
        <w:rPr>
          <w:color w:val="00005B"/>
        </w:rPr>
        <w:t xml:space="preserve"> হচ্ছে</w:t>
      </w:r>
      <w:r>
        <w:rPr>
          <w:color w:val="000042"/>
        </w:rPr>
        <w:t xml:space="preserve"> না</w:t>
      </w:r>
      <w:r>
        <w:rPr>
          <w:color w:val="370000"/>
        </w:rPr>
        <w:t xml:space="preserve"> আমি</w:t>
      </w:r>
      <w:r>
        <w:rPr>
          <w:color w:val="000054"/>
        </w:rPr>
        <w:t xml:space="preserve"> এখন</w:t>
      </w:r>
      <w:r>
        <w:rPr>
          <w:color w:val="3B0000"/>
        </w:rPr>
        <w:t xml:space="preserve"> কি</w:t>
      </w:r>
      <w:r>
        <w:rPr>
          <w:color w:val="460000"/>
        </w:rPr>
        <w:t xml:space="preserve"> করতে</w:t>
      </w:r>
      <w:r>
        <w:rPr>
          <w:color w:val="00005D"/>
        </w:rPr>
        <w:t xml:space="preserve"> পারি</w:t>
      </w:r>
      <w:r>
        <w:br/>
      </w:r>
      <w:r>
        <w:rPr>
          <w:color w:val="200000"/>
        </w:rPr>
        <w:t xml:space="preserve"> আমি</w:t>
      </w:r>
      <w:r>
        <w:rPr>
          <w:color w:val="00002E"/>
        </w:rPr>
        <w:t xml:space="preserve"> লোন</w:t>
      </w:r>
      <w:r>
        <w:rPr>
          <w:color w:val="290000"/>
        </w:rPr>
        <w:t xml:space="preserve"> করতে</w:t>
      </w:r>
      <w:r>
        <w:rPr>
          <w:color w:val="000037"/>
        </w:rPr>
        <w:t xml:space="preserve"> চাচ্ছি</w:t>
      </w:r>
      <w:r>
        <w:rPr>
          <w:color w:val="4A0000"/>
        </w:rPr>
        <w:t xml:space="preserve"> বাট</w:t>
      </w:r>
      <w:r>
        <w:rPr>
          <w:color w:val="00005F"/>
        </w:rPr>
        <w:t xml:space="preserve"> লাইভ</w:t>
      </w:r>
      <w:r>
        <w:rPr>
          <w:color w:val="000073"/>
        </w:rPr>
        <w:t xml:space="preserve"> পিকচার</w:t>
      </w:r>
      <w:r>
        <w:rPr>
          <w:color w:val="520000"/>
        </w:rPr>
        <w:t xml:space="preserve"> নেওয়ার</w:t>
      </w:r>
      <w:r>
        <w:rPr>
          <w:color w:val="420000"/>
        </w:rPr>
        <w:t xml:space="preserve"> পর</w:t>
      </w:r>
      <w:r>
        <w:rPr>
          <w:color w:val="000073"/>
        </w:rPr>
        <w:t xml:space="preserve"> আনসাকসেস</w:t>
      </w:r>
      <w:r>
        <w:rPr>
          <w:color w:val="000043"/>
        </w:rPr>
        <w:t xml:space="preserve"> দেখাচ্ছে</w:t>
      </w:r>
      <w:r>
        <w:br/>
      </w:r>
      <w:r>
        <w:rPr>
          <w:color w:val="370000"/>
        </w:rPr>
        <w:t xml:space="preserve"> আমার</w:t>
      </w:r>
      <w:r>
        <w:rPr>
          <w:color w:val="000069"/>
        </w:rPr>
        <w:t xml:space="preserve"> একাউন্টে</w:t>
      </w:r>
      <w:r>
        <w:rPr>
          <w:color w:val="000060"/>
        </w:rPr>
        <w:t xml:space="preserve"> তথ্য</w:t>
      </w:r>
      <w:r>
        <w:rPr>
          <w:color w:val="000065"/>
        </w:rPr>
        <w:t xml:space="preserve"> হালনাগাদ</w:t>
      </w:r>
      <w:r>
        <w:rPr>
          <w:color w:val="00006A"/>
        </w:rPr>
        <w:t xml:space="preserve"> ভুল</w:t>
      </w:r>
      <w:r>
        <w:rPr>
          <w:color w:val="00008D"/>
        </w:rPr>
        <w:t xml:space="preserve"> দেখায়</w:t>
      </w:r>
      <w:r>
        <w:br/>
      </w:r>
      <w:r>
        <w:rPr>
          <w:color w:val="5D0000"/>
        </w:rPr>
        <w:t xml:space="preserve"> ji</w:t>
      </w:r>
      <w:r>
        <w:rPr>
          <w:color w:val="2B0000"/>
        </w:rPr>
        <w:t xml:space="preserve"> amar</w:t>
      </w:r>
      <w:r>
        <w:rPr>
          <w:color w:val="00003C"/>
        </w:rPr>
        <w:t xml:space="preserve"> nid</w:t>
      </w:r>
      <w:r>
        <w:rPr>
          <w:color w:val="00005A"/>
        </w:rPr>
        <w:t xml:space="preserve"> submit</w:t>
      </w:r>
      <w:r>
        <w:rPr>
          <w:color w:val="4C0000"/>
        </w:rPr>
        <w:t xml:space="preserve"> korechi</w:t>
      </w:r>
      <w:r>
        <w:rPr>
          <w:color w:val="340000"/>
        </w:rPr>
        <w:t xml:space="preserve"> but</w:t>
      </w:r>
      <w:r>
        <w:rPr>
          <w:color w:val="6D0000"/>
        </w:rPr>
        <w:t xml:space="preserve"> face</w:t>
      </w:r>
      <w:r>
        <w:rPr>
          <w:color w:val="740000"/>
        </w:rPr>
        <w:t xml:space="preserve"> scan</w:t>
      </w:r>
      <w:r>
        <w:rPr>
          <w:color w:val="4E0000"/>
        </w:rPr>
        <w:t xml:space="preserve"> hocche</w:t>
      </w:r>
      <w:r>
        <w:rPr>
          <w:color w:val="00002D"/>
        </w:rPr>
        <w:t xml:space="preserve"> na</w:t>
      </w:r>
      <w:r>
        <w:br/>
      </w:r>
      <w:r>
        <w:rPr>
          <w:color w:val="42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6E"/>
        </w:rPr>
        <w:t xml:space="preserve"> accunt</w:t>
      </w:r>
      <w:r>
        <w:rPr>
          <w:color w:val="00003F"/>
        </w:rPr>
        <w:t xml:space="preserve"> ta</w:t>
      </w:r>
      <w:r>
        <w:rPr>
          <w:color w:val="00006E"/>
        </w:rPr>
        <w:t xml:space="preserve"> halnagat</w:t>
      </w:r>
      <w:r>
        <w:rPr>
          <w:color w:val="3F0000"/>
        </w:rPr>
        <w:t xml:space="preserve"> korte</w:t>
      </w:r>
      <w:r>
        <w:rPr>
          <w:color w:val="000064"/>
        </w:rPr>
        <w:t xml:space="preserve"> parci</w:t>
      </w:r>
      <w:r>
        <w:rPr>
          <w:color w:val="000065"/>
        </w:rPr>
        <w:t xml:space="preserve"> nah</w:t>
      </w:r>
      <w:r>
        <w:rPr>
          <w:color w:val="00004B"/>
        </w:rPr>
        <w:t xml:space="preserve"> kno</w:t>
      </w:r>
      <w:r>
        <w:br/>
      </w:r>
      <w:r>
        <w:rPr>
          <w:color w:val="00005A"/>
        </w:rPr>
        <w:t xml:space="preserve"> savings</w:t>
      </w:r>
      <w:r>
        <w:rPr>
          <w:color w:val="430000"/>
        </w:rPr>
        <w:t xml:space="preserve"> er</w:t>
      </w:r>
      <w:r>
        <w:rPr>
          <w:color w:val="560000"/>
        </w:rPr>
        <w:t xml:space="preserve"> jonno</w:t>
      </w:r>
      <w:r>
        <w:rPr>
          <w:color w:val="00006A"/>
        </w:rPr>
        <w:t xml:space="preserve"> tottho</w:t>
      </w:r>
      <w:r>
        <w:rPr>
          <w:color w:val="000066"/>
        </w:rPr>
        <w:t xml:space="preserve"> halnagad</w:t>
      </w:r>
      <w:r>
        <w:rPr>
          <w:color w:val="00008B"/>
        </w:rPr>
        <w:t xml:space="preserve"> hosce</w:t>
      </w:r>
      <w:r>
        <w:rPr>
          <w:color w:val="00003C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260000"/>
        </w:rPr>
        <w:t xml:space="preserve"> ami</w:t>
      </w:r>
      <w:r>
        <w:rPr>
          <w:color w:val="290000"/>
        </w:rPr>
        <w:t xml:space="preserve"> amar</w:t>
      </w:r>
      <w:r>
        <w:rPr>
          <w:color w:val="00003A"/>
        </w:rPr>
        <w:t xml:space="preserve"> nid</w:t>
      </w:r>
      <w:r>
        <w:rPr>
          <w:color w:val="00003D"/>
        </w:rPr>
        <w:t xml:space="preserve"> card</w:t>
      </w:r>
      <w:r>
        <w:rPr>
          <w:color w:val="3E0000"/>
        </w:rPr>
        <w:t xml:space="preserve"> diye</w:t>
      </w:r>
      <w:r>
        <w:rPr>
          <w:color w:val="000022"/>
        </w:rPr>
        <w:t xml:space="preserve"> bkash</w:t>
      </w:r>
      <w:r>
        <w:rPr>
          <w:color w:val="00003A"/>
        </w:rPr>
        <w:t xml:space="preserve"> app</w:t>
      </w:r>
      <w:r>
        <w:rPr>
          <w:color w:val="000049"/>
        </w:rPr>
        <w:t xml:space="preserve"> on</w:t>
      </w:r>
      <w:r>
        <w:rPr>
          <w:color w:val="4C0000"/>
        </w:rPr>
        <w:t xml:space="preserve"> korci</w:t>
      </w:r>
      <w:r>
        <w:rPr>
          <w:color w:val="500000"/>
        </w:rPr>
        <w:t xml:space="preserve"> bt</w:t>
      </w:r>
      <w:r>
        <w:rPr>
          <w:color w:val="00004A"/>
        </w:rPr>
        <w:t xml:space="preserve"> ekhon</w:t>
      </w:r>
      <w:r>
        <w:rPr>
          <w:color w:val="00006F"/>
        </w:rPr>
        <w:t xml:space="preserve"> boltece</w:t>
      </w:r>
      <w:r>
        <w:rPr>
          <w:color w:val="5B0000"/>
        </w:rPr>
        <w:t xml:space="preserve"> same</w:t>
      </w:r>
      <w:r>
        <w:rPr>
          <w:color w:val="00002C"/>
        </w:rPr>
        <w:t xml:space="preserve"> na</w:t>
      </w:r>
      <w:r>
        <w:br/>
      </w:r>
      <w:r>
        <w:rPr>
          <w:color w:val="200000"/>
        </w:rPr>
        <w:t xml:space="preserve"> আমি</w:t>
      </w:r>
      <w:r>
        <w:rPr>
          <w:color w:val="00004B"/>
        </w:rPr>
        <w:t xml:space="preserve"> লোনের</w:t>
      </w:r>
      <w:r>
        <w:rPr>
          <w:color w:val="000077"/>
        </w:rPr>
        <w:t xml:space="preserve"> তথো</w:t>
      </w:r>
      <w:r>
        <w:rPr>
          <w:color w:val="000054"/>
        </w:rPr>
        <w:t xml:space="preserve"> হালনাগাত</w:t>
      </w:r>
      <w:r>
        <w:rPr>
          <w:color w:val="000000"/>
        </w:rPr>
        <w:t xml:space="preserve"> করলাম</w:t>
      </w:r>
      <w:r>
        <w:rPr>
          <w:color w:val="000000"/>
        </w:rPr>
        <w:t xml:space="preserve"> কিনতু</w:t>
      </w:r>
      <w:r>
        <w:rPr>
          <w:color w:val="1F0000"/>
        </w:rPr>
        <w:t xml:space="preserve"> আমার</w:t>
      </w:r>
      <w:r>
        <w:rPr>
          <w:color w:val="000066"/>
        </w:rPr>
        <w:t xml:space="preserve"> ফেস</w:t>
      </w:r>
      <w:r>
        <w:rPr>
          <w:color w:val="000069"/>
        </w:rPr>
        <w:t xml:space="preserve"> পিক</w:t>
      </w:r>
      <w:r>
        <w:rPr>
          <w:color w:val="000077"/>
        </w:rPr>
        <w:t xml:space="preserve"> নিলনা</w:t>
      </w:r>
      <w:r>
        <w:br/>
      </w:r>
      <w:r>
        <w:rPr>
          <w:color w:val="000069"/>
        </w:rPr>
        <w:t xml:space="preserve"> সেভিং</w:t>
      </w:r>
      <w:r>
        <w:rPr>
          <w:color w:val="00007E"/>
        </w:rPr>
        <w:t xml:space="preserve"> অপশনে</w:t>
      </w:r>
      <w:r>
        <w:rPr>
          <w:color w:val="00004F"/>
        </w:rPr>
        <w:t xml:space="preserve"> তথ্য</w:t>
      </w:r>
      <w:r>
        <w:rPr>
          <w:color w:val="00006E"/>
        </w:rPr>
        <w:t xml:space="preserve"> যোগ</w:t>
      </w:r>
      <w:r>
        <w:rPr>
          <w:color w:val="4D0000"/>
        </w:rPr>
        <w:t xml:space="preserve"> করা</w:t>
      </w:r>
      <w:r>
        <w:rPr>
          <w:color w:val="000063"/>
        </w:rPr>
        <w:t xml:space="preserve"> যাচ্ছে</w:t>
      </w:r>
      <w:r>
        <w:rPr>
          <w:color w:val="000038"/>
        </w:rPr>
        <w:t xml:space="preserve"> না</w:t>
      </w:r>
      <w:r>
        <w:br/>
      </w:r>
      <w:r>
        <w:rPr>
          <w:color w:val="140000"/>
        </w:rPr>
        <w:t xml:space="preserve"> ami</w:t>
      </w:r>
      <w:r>
        <w:rPr>
          <w:color w:val="0000A0"/>
        </w:rPr>
        <w:t xml:space="preserve"> halnagad</w:t>
      </w:r>
      <w:r>
        <w:rPr>
          <w:color w:val="240000"/>
        </w:rPr>
        <w:t xml:space="preserve"> korar</w:t>
      </w:r>
      <w:r>
        <w:rPr>
          <w:color w:val="000035"/>
        </w:rPr>
        <w:t xml:space="preserve"> poreo</w:t>
      </w:r>
      <w:r>
        <w:rPr>
          <w:color w:val="000037"/>
        </w:rPr>
        <w:t xml:space="preserve"> lun</w:t>
      </w:r>
      <w:r>
        <w:rPr>
          <w:color w:val="000022"/>
        </w:rPr>
        <w:t xml:space="preserve"> nite</w:t>
      </w:r>
      <w:r>
        <w:rPr>
          <w:color w:val="000041"/>
        </w:rPr>
        <w:t xml:space="preserve"> jawar</w:t>
      </w:r>
      <w:r>
        <w:rPr>
          <w:color w:val="00002D"/>
        </w:rPr>
        <w:t xml:space="preserve"> somoy</w:t>
      </w:r>
      <w:r>
        <w:rPr>
          <w:color w:val="4E0000"/>
        </w:rPr>
        <w:t xml:space="preserve"> amake</w:t>
      </w:r>
      <w:r>
        <w:rPr>
          <w:color w:val="00002F"/>
        </w:rPr>
        <w:t xml:space="preserve"> bola</w:t>
      </w:r>
      <w:r>
        <w:rPr>
          <w:color w:val="280000"/>
        </w:rPr>
        <w:t xml:space="preserve"> hocche</w:t>
      </w:r>
      <w:r>
        <w:rPr>
          <w:color w:val="270000"/>
        </w:rPr>
        <w:t xml:space="preserve"> je</w:t>
      </w:r>
      <w:r>
        <w:rPr>
          <w:color w:val="4E0000"/>
        </w:rPr>
        <w:t xml:space="preserve"> amake</w:t>
      </w:r>
      <w:r>
        <w:rPr>
          <w:color w:val="0000A0"/>
        </w:rPr>
        <w:t xml:space="preserve"> halnagad</w:t>
      </w:r>
      <w:r>
        <w:rPr>
          <w:color w:val="1A0000"/>
        </w:rPr>
        <w:t xml:space="preserve"> korte</w:t>
      </w:r>
      <w:r>
        <w:rPr>
          <w:color w:val="1F0000"/>
        </w:rPr>
        <w:t xml:space="preserve"> kintu</w:t>
      </w:r>
      <w:r>
        <w:rPr>
          <w:color w:val="0000A0"/>
        </w:rPr>
        <w:t xml:space="preserve"> halnagad</w:t>
      </w:r>
      <w:r>
        <w:rPr>
          <w:color w:val="1A0000"/>
        </w:rPr>
        <w:t xml:space="preserve"> korte</w:t>
      </w:r>
      <w:r>
        <w:rPr>
          <w:color w:val="00002B"/>
        </w:rPr>
        <w:t xml:space="preserve"> gele</w:t>
      </w:r>
      <w:r>
        <w:rPr>
          <w:color w:val="00002E"/>
        </w:rPr>
        <w:t xml:space="preserve"> dekhacche</w:t>
      </w:r>
      <w:r>
        <w:rPr>
          <w:color w:val="0000A0"/>
        </w:rPr>
        <w:t xml:space="preserve"> halnagad</w:t>
      </w:r>
      <w:r>
        <w:rPr>
          <w:color w:val="00001F"/>
        </w:rPr>
        <w:t xml:space="preserve"> kora</w:t>
      </w:r>
      <w:r>
        <w:rPr>
          <w:color w:val="000034"/>
        </w:rPr>
        <w:t xml:space="preserve"> complete</w:t>
      </w:r>
      <w:r>
        <w:rPr>
          <w:color w:val="280000"/>
        </w:rPr>
        <w:t xml:space="preserve"> hoi</w:t>
      </w:r>
      <w:r>
        <w:rPr>
          <w:color w:val="000024"/>
        </w:rPr>
        <w:t xml:space="preserve"> ni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4D"/>
        </w:rPr>
        <w:t xml:space="preserve"> তথ্য</w:t>
      </w:r>
      <w:r>
        <w:rPr>
          <w:color w:val="000051"/>
        </w:rPr>
        <w:t xml:space="preserve"> হালনাগাদ</w:t>
      </w:r>
      <w:r>
        <w:rPr>
          <w:color w:val="550000"/>
        </w:rPr>
        <w:t xml:space="preserve"> করার</w:t>
      </w:r>
      <w:r>
        <w:rPr>
          <w:color w:val="4D0000"/>
        </w:rPr>
        <w:t xml:space="preserve"> জন্য</w:t>
      </w:r>
      <w:r>
        <w:rPr>
          <w:color w:val="00006F"/>
        </w:rPr>
        <w:t xml:space="preserve"> try</w:t>
      </w:r>
      <w:r>
        <w:rPr>
          <w:color w:val="530000"/>
        </w:rPr>
        <w:t xml:space="preserve"> করছি</w:t>
      </w:r>
      <w:r>
        <w:rPr>
          <w:color w:val="3E0000"/>
        </w:rPr>
        <w:t xml:space="preserve"> কিন্তু</w:t>
      </w:r>
      <w:r>
        <w:rPr>
          <w:color w:val="00004B"/>
        </w:rPr>
        <w:t xml:space="preserve"> হচ্ছে</w:t>
      </w:r>
      <w:r>
        <w:rPr>
          <w:color w:val="000036"/>
        </w:rPr>
        <w:t xml:space="preserve"> না</w:t>
      </w:r>
      <w:r>
        <w:br/>
      </w:r>
      <w:r>
        <w:rPr>
          <w:color w:val="000062"/>
        </w:rPr>
        <w:t xml:space="preserve"> আপডেট</w:t>
      </w:r>
      <w:r>
        <w:rPr>
          <w:color w:val="390000"/>
        </w:rPr>
        <w:t xml:space="preserve"> করতে</w:t>
      </w:r>
      <w:r>
        <w:rPr>
          <w:color w:val="000098"/>
        </w:rPr>
        <w:t xml:space="preserve"> ফটো</w:t>
      </w:r>
      <w:r>
        <w:rPr>
          <w:color w:val="000000"/>
        </w:rPr>
        <w:t xml:space="preserve"> চাইতেছে</w:t>
      </w:r>
      <w:r>
        <w:rPr>
          <w:color w:val="000000"/>
        </w:rPr>
        <w:t xml:space="preserve"> কিন্তু</w:t>
      </w:r>
      <w:r>
        <w:rPr>
          <w:color w:val="00008A"/>
        </w:rPr>
        <w:t xml:space="preserve"> উঠাতে</w:t>
      </w:r>
      <w:r>
        <w:rPr>
          <w:color w:val="000050"/>
        </w:rPr>
        <w:t xml:space="preserve"> পারছি</w:t>
      </w:r>
      <w:r>
        <w:rPr>
          <w:color w:val="000036"/>
        </w:rPr>
        <w:t xml:space="preserve"> না</w:t>
      </w:r>
      <w:r>
        <w:br/>
      </w:r>
      <w:r>
        <w:rPr>
          <w:color w:val="00007F"/>
        </w:rPr>
        <w:t xml:space="preserve"> ইনফরমেশন</w:t>
      </w:r>
      <w:r>
        <w:rPr>
          <w:color w:val="00006B"/>
        </w:rPr>
        <w:t xml:space="preserve"> আপডেট</w:t>
      </w:r>
      <w:r>
        <w:rPr>
          <w:color w:val="510000"/>
        </w:rPr>
        <w:t xml:space="preserve"> করা</w:t>
      </w:r>
      <w:r>
        <w:rPr>
          <w:color w:val="0000A4"/>
        </w:rPr>
        <w:t xml:space="preserve"> যাচ্চে</w:t>
      </w:r>
      <w:r>
        <w:rPr>
          <w:color w:val="00003B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00000"/>
        </w:rPr>
        <w:t xml:space="preserve"> আমি</w:t>
      </w:r>
      <w:r>
        <w:rPr>
          <w:color w:val="000052"/>
        </w:rPr>
        <w:t xml:space="preserve"> তথ্য</w:t>
      </w:r>
      <w:r>
        <w:rPr>
          <w:color w:val="000056"/>
        </w:rPr>
        <w:t xml:space="preserve"> হালনাগাদ</w:t>
      </w:r>
      <w:r>
        <w:rPr>
          <w:color w:val="3E0000"/>
        </w:rPr>
        <w:t xml:space="preserve"> করতে</w:t>
      </w:r>
      <w:r>
        <w:rPr>
          <w:color w:val="000087"/>
        </w:rPr>
        <w:t xml:space="preserve"> চাইছি</w:t>
      </w:r>
      <w:r>
        <w:rPr>
          <w:color w:val="420000"/>
        </w:rPr>
        <w:t xml:space="preserve"> কিন্তু</w:t>
      </w:r>
      <w:r>
        <w:rPr>
          <w:color w:val="6E0000"/>
        </w:rPr>
        <w:t xml:space="preserve"> তা</w:t>
      </w:r>
      <w:r>
        <w:rPr>
          <w:color w:val="000050"/>
        </w:rPr>
        <w:t xml:space="preserve"> হচ্ছে</w:t>
      </w:r>
      <w:r>
        <w:rPr>
          <w:color w:val="00003A"/>
        </w:rPr>
        <w:t xml:space="preserve"> না</w:t>
      </w:r>
      <w:r>
        <w:br/>
      </w:r>
      <w:r>
        <w:rPr>
          <w:color w:val="460000"/>
        </w:rPr>
        <w:t xml:space="preserve"> i</w:t>
      </w:r>
      <w:r>
        <w:rPr>
          <w:color w:val="00005A"/>
        </w:rPr>
        <w:t xml:space="preserve"> can</w:t>
      </w:r>
      <w:r>
        <w:rPr>
          <w:color w:val="000062"/>
        </w:rPr>
        <w:t xml:space="preserve"> not</w:t>
      </w:r>
      <w:r>
        <w:rPr>
          <w:color w:val="000061"/>
        </w:rPr>
        <w:t xml:space="preserve"> update</w:t>
      </w:r>
      <w:r>
        <w:rPr>
          <w:color w:val="00004B"/>
        </w:rPr>
        <w:t xml:space="preserve"> my</w:t>
      </w:r>
      <w:r>
        <w:rPr>
          <w:color w:val="000000"/>
        </w:rPr>
        <w:t xml:space="preserve"> info</w:t>
      </w:r>
      <w:r>
        <w:rPr>
          <w:color w:val="810000"/>
        </w:rPr>
        <w:t xml:space="preserve"> pls</w:t>
      </w:r>
      <w:r>
        <w:rPr>
          <w:color w:val="650000"/>
        </w:rPr>
        <w:t xml:space="preserve"> help</w:t>
      </w:r>
      <w:r>
        <w:br/>
      </w:r>
      <w:r>
        <w:rPr>
          <w:color w:val="000021"/>
        </w:rPr>
        <w:t xml:space="preserve"> bkash</w:t>
      </w:r>
      <w:r>
        <w:rPr>
          <w:color w:val="000034"/>
        </w:rPr>
        <w:t xml:space="preserve"> loan</w:t>
      </w:r>
      <w:r>
        <w:rPr>
          <w:color w:val="300000"/>
        </w:rPr>
        <w:t xml:space="preserve"> er</w:t>
      </w:r>
      <w:r>
        <w:rPr>
          <w:color w:val="3D0000"/>
        </w:rPr>
        <w:t xml:space="preserve"> jonno</w:t>
      </w:r>
      <w:r>
        <w:rPr>
          <w:color w:val="000052"/>
        </w:rPr>
        <w:t xml:space="preserve"> request</w:t>
      </w:r>
      <w:r>
        <w:rPr>
          <w:color w:val="000000"/>
        </w:rPr>
        <w:t xml:space="preserve"> korechilam</w:t>
      </w:r>
      <w:r>
        <w:rPr>
          <w:color w:val="000000"/>
        </w:rPr>
        <w:t xml:space="preserve"> but</w:t>
      </w:r>
      <w:r>
        <w:rPr>
          <w:color w:val="00003F"/>
        </w:rPr>
        <w:t xml:space="preserve"> information</w:t>
      </w:r>
      <w:r>
        <w:rPr>
          <w:color w:val="00003D"/>
        </w:rPr>
        <w:t xml:space="preserve"> update</w:t>
      </w:r>
      <w:r>
        <w:rPr>
          <w:color w:val="00006D"/>
        </w:rPr>
        <w:t xml:space="preserve"> unsuccesful</w:t>
      </w:r>
      <w:r>
        <w:rPr>
          <w:color w:val="000075"/>
        </w:rPr>
        <w:t xml:space="preserve"> dekhaise</w:t>
      </w:r>
      <w:r>
        <w:rPr>
          <w:color w:val="000000"/>
        </w:rPr>
        <w:t xml:space="preserve"> kno</w:t>
      </w:r>
      <w:r>
        <w:rPr>
          <w:color w:val="000078"/>
        </w:rPr>
        <w:t xml:space="preserve"> dekhaitase</w:t>
      </w:r>
      <w:r>
        <w:rPr>
          <w:color w:val="000000"/>
        </w:rPr>
        <w:t xml:space="preserve"> eta</w:t>
      </w:r>
      <w:r>
        <w:br/>
      </w:r>
      <w:r>
        <w:rPr>
          <w:color w:val="220000"/>
        </w:rPr>
        <w:t xml:space="preserve"> আমি</w:t>
      </w:r>
      <w:r>
        <w:rPr>
          <w:color w:val="000091"/>
        </w:rPr>
        <w:t xml:space="preserve"> বার</w:t>
      </w:r>
      <w:r>
        <w:rPr>
          <w:color w:val="000091"/>
        </w:rPr>
        <w:t xml:space="preserve"> বার</w:t>
      </w:r>
      <w:r>
        <w:rPr>
          <w:color w:val="00004F"/>
        </w:rPr>
        <w:t xml:space="preserve"> চেষ্টা</w:t>
      </w:r>
      <w:r>
        <w:rPr>
          <w:color w:val="410000"/>
        </w:rPr>
        <w:t xml:space="preserve"> করার</w:t>
      </w:r>
      <w:r>
        <w:rPr>
          <w:color w:val="470000"/>
        </w:rPr>
        <w:t xml:space="preserve"> পর</w:t>
      </w:r>
      <w:r>
        <w:rPr>
          <w:color w:val="4A0000"/>
        </w:rPr>
        <w:t xml:space="preserve"> ও</w:t>
      </w:r>
      <w:r>
        <w:rPr>
          <w:color w:val="00003E"/>
        </w:rPr>
        <w:t xml:space="preserve"> হালনাগাদ</w:t>
      </w:r>
      <w:r>
        <w:rPr>
          <w:color w:val="00003B"/>
        </w:rPr>
        <w:t xml:space="preserve"> তথ্য</w:t>
      </w:r>
      <w:r>
        <w:rPr>
          <w:color w:val="00005D"/>
        </w:rPr>
        <w:t xml:space="preserve"> সাবমিট</w:t>
      </w:r>
      <w:r>
        <w:rPr>
          <w:color w:val="000039"/>
        </w:rPr>
        <w:t xml:space="preserve"> হচ্ছে</w:t>
      </w:r>
      <w:r>
        <w:rPr>
          <w:color w:val="000029"/>
        </w:rPr>
        <w:t xml:space="preserve"> না</w:t>
      </w:r>
      <w:r>
        <w:br/>
      </w:r>
      <w:r>
        <w:rPr>
          <w:color w:val="180000"/>
        </w:rPr>
        <w:t xml:space="preserve"> আমি</w:t>
      </w:r>
      <w:r>
        <w:rPr>
          <w:color w:val="000032"/>
        </w:rPr>
        <w:t xml:space="preserve"> গত</w:t>
      </w:r>
      <w:r>
        <w:rPr>
          <w:color w:val="00003A"/>
        </w:rPr>
        <w:t xml:space="preserve"> তারিখ</w:t>
      </w:r>
      <w:r>
        <w:rPr>
          <w:color w:val="00004E"/>
        </w:rPr>
        <w:t xml:space="preserve"> দুপুর</w:t>
      </w:r>
      <w:r>
        <w:rPr>
          <w:color w:val="470000"/>
        </w:rPr>
        <w:t xml:space="preserve"> টার</w:t>
      </w:r>
      <w:r>
        <w:rPr>
          <w:color w:val="000035"/>
        </w:rPr>
        <w:t xml:space="preserve"> সময়</w:t>
      </w:r>
      <w:r>
        <w:rPr>
          <w:color w:val="000017"/>
        </w:rPr>
        <w:t xml:space="preserve"> বিকাশ</w:t>
      </w:r>
      <w:r>
        <w:rPr>
          <w:color w:val="00003A"/>
        </w:rPr>
        <w:t xml:space="preserve"> কাস্টমার</w:t>
      </w:r>
      <w:r>
        <w:rPr>
          <w:color w:val="00003D"/>
        </w:rPr>
        <w:t xml:space="preserve"> কেয়ার</w:t>
      </w:r>
      <w:r>
        <w:rPr>
          <w:color w:val="00001D"/>
        </w:rPr>
        <w:t xml:space="preserve"> থেকে</w:t>
      </w:r>
      <w:r>
        <w:rPr>
          <w:color w:val="000052"/>
        </w:rPr>
        <w:t xml:space="preserve"> তথ্য</w:t>
      </w:r>
      <w:r>
        <w:rPr>
          <w:color w:val="000057"/>
        </w:rPr>
        <w:t xml:space="preserve"> হালনাগাদ</w:t>
      </w:r>
      <w:r>
        <w:rPr>
          <w:color w:val="310000"/>
        </w:rPr>
        <w:t xml:space="preserve"> করি</w:t>
      </w:r>
      <w:r>
        <w:rPr>
          <w:color w:val="00005A"/>
        </w:rPr>
        <w:t xml:space="preserve"> কওতনতু</w:t>
      </w:r>
      <w:r>
        <w:rPr>
          <w:color w:val="000052"/>
        </w:rPr>
        <w:t xml:space="preserve"> তথ্য</w:t>
      </w:r>
      <w:r>
        <w:rPr>
          <w:color w:val="000025"/>
        </w:rPr>
        <w:t xml:space="preserve"> এখন</w:t>
      </w:r>
      <w:r>
        <w:rPr>
          <w:color w:val="340000"/>
        </w:rPr>
        <w:t xml:space="preserve"> ও</w:t>
      </w:r>
      <w:r>
        <w:rPr>
          <w:color w:val="000057"/>
        </w:rPr>
        <w:t xml:space="preserve"> হালনাগাদ</w:t>
      </w:r>
      <w:r>
        <w:rPr>
          <w:color w:val="280000"/>
        </w:rPr>
        <w:t xml:space="preserve"> করা</w:t>
      </w:r>
      <w:r>
        <w:rPr>
          <w:color w:val="2E0000"/>
        </w:rPr>
        <w:t xml:space="preserve"> হয়</w:t>
      </w:r>
      <w:r>
        <w:rPr>
          <w:color w:val="000032"/>
        </w:rPr>
        <w:t xml:space="preserve"> নি</w:t>
      </w:r>
      <w:r>
        <w:br/>
      </w:r>
      <w:r>
        <w:rPr>
          <w:color w:val="00005B"/>
        </w:rPr>
        <w:t xml:space="preserve"> tottho</w:t>
      </w:r>
      <w:r>
        <w:rPr>
          <w:color w:val="000064"/>
        </w:rPr>
        <w:t xml:space="preserve"> halnagat</w:t>
      </w:r>
      <w:r>
        <w:rPr>
          <w:color w:val="000078"/>
        </w:rPr>
        <w:t xml:space="preserve"> korteci</w:t>
      </w:r>
      <w:r>
        <w:rPr>
          <w:color w:val="450000"/>
        </w:rPr>
        <w:t xml:space="preserve"> kintu</w:t>
      </w:r>
      <w:r>
        <w:rPr>
          <w:color w:val="000080"/>
        </w:rPr>
        <w:t xml:space="preserve"> somponno</w:t>
      </w:r>
      <w:r>
        <w:rPr>
          <w:color w:val="000058"/>
        </w:rPr>
        <w:t xml:space="preserve"> hocce</w:t>
      </w:r>
      <w:r>
        <w:rPr>
          <w:color w:val="000033"/>
        </w:rPr>
        <w:t xml:space="preserve"> na</w:t>
      </w:r>
      <w:r>
        <w:br/>
      </w:r>
      <w:r>
        <w:rPr>
          <w:color w:val="4C0000"/>
        </w:rPr>
        <w:t xml:space="preserve"> আমার</w:t>
      </w:r>
      <w:r>
        <w:rPr>
          <w:color w:val="00008D"/>
        </w:rPr>
        <w:t xml:space="preserve"> হালনাগাদ</w:t>
      </w:r>
      <w:r>
        <w:rPr>
          <w:color w:val="000082"/>
        </w:rPr>
        <w:t xml:space="preserve"> হচ্ছে</w:t>
      </w:r>
      <w:r>
        <w:rPr>
          <w:color w:val="00005F"/>
        </w:rPr>
        <w:t xml:space="preserve"> না</w:t>
      </w:r>
      <w:r>
        <w:rPr>
          <w:color w:val="000071"/>
        </w:rPr>
        <w:t xml:space="preserve"> কেন</w:t>
      </w:r>
      <w:r>
        <w:br/>
      </w:r>
      <w:r>
        <w:rPr>
          <w:color w:val="370000"/>
        </w:rPr>
        <w:t xml:space="preserve"> ai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4F"/>
        </w:rPr>
        <w:t xml:space="preserve"> namber</w:t>
      </w:r>
      <w:r>
        <w:rPr>
          <w:color w:val="000036"/>
        </w:rPr>
        <w:t xml:space="preserve"> nid</w:t>
      </w:r>
      <w:r>
        <w:rPr>
          <w:color w:val="000041"/>
        </w:rPr>
        <w:t xml:space="preserve"> no</w:t>
      </w:r>
      <w:r>
        <w:rPr>
          <w:color w:val="3A0000"/>
        </w:rPr>
        <w:t xml:space="preserve"> diye</w:t>
      </w:r>
      <w:r>
        <w:rPr>
          <w:color w:val="000057"/>
        </w:rPr>
        <w:t xml:space="preserve"> kola</w:t>
      </w:r>
      <w:r>
        <w:rPr>
          <w:color w:val="00004A"/>
        </w:rPr>
        <w:t xml:space="preserve"> akon</w:t>
      </w:r>
      <w:r>
        <w:rPr>
          <w:color w:val="000077"/>
        </w:rPr>
        <w:t xml:space="preserve"> nobayon</w:t>
      </w:r>
      <w:r>
        <w:rPr>
          <w:color w:val="480000"/>
        </w:rPr>
        <w:t xml:space="preserve"> korchi</w:t>
      </w:r>
      <w:r>
        <w:rPr>
          <w:color w:val="460000"/>
        </w:rPr>
        <w:t xml:space="preserve"> hocche</w:t>
      </w:r>
      <w:r>
        <w:rPr>
          <w:color w:val="000029"/>
        </w:rPr>
        <w:t xml:space="preserve"> na</w:t>
      </w:r>
      <w:r>
        <w:rPr>
          <w:color w:val="000038"/>
        </w:rPr>
        <w:t xml:space="preserve"> keno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78"/>
        </w:rPr>
        <w:t xml:space="preserve"> ভেরিফাই</w:t>
      </w:r>
      <w:r>
        <w:rPr>
          <w:color w:val="000083"/>
        </w:rPr>
        <w:t xml:space="preserve"> ফেল</w:t>
      </w:r>
      <w:r>
        <w:rPr>
          <w:color w:val="5C0000"/>
        </w:rPr>
        <w:t xml:space="preserve"> আসছে</w:t>
      </w:r>
      <w:r>
        <w:rPr>
          <w:color w:val="000089"/>
        </w:rPr>
        <w:t xml:space="preserve"> করনীয়</w:t>
      </w:r>
      <w:r>
        <w:rPr>
          <w:color w:val="2F0000"/>
        </w:rPr>
        <w:t xml:space="preserve"> কি</w:t>
      </w:r>
      <w:r>
        <w:br/>
      </w:r>
      <w:r>
        <w:rPr>
          <w:color w:val="00005A"/>
        </w:rPr>
        <w:t xml:space="preserve"> information</w:t>
      </w:r>
      <w:r>
        <w:rPr>
          <w:color w:val="0000A7"/>
        </w:rPr>
        <w:t xml:space="preserve"> আপডেটে</w:t>
      </w:r>
      <w:r>
        <w:rPr>
          <w:color w:val="000051"/>
        </w:rPr>
        <w:t xml:space="preserve"> তথ্য</w:t>
      </w:r>
      <w:r>
        <w:rPr>
          <w:color w:val="000056"/>
        </w:rPr>
        <w:t xml:space="preserve"> হালনাগাদ</w:t>
      </w:r>
      <w:r>
        <w:rPr>
          <w:color w:val="3D0000"/>
        </w:rPr>
        <w:t xml:space="preserve"> করতে</w:t>
      </w:r>
      <w:r>
        <w:rPr>
          <w:color w:val="000056"/>
        </w:rPr>
        <w:t xml:space="preserve"> পারছি</w:t>
      </w:r>
      <w:r>
        <w:rPr>
          <w:color w:val="00003A"/>
        </w:rPr>
        <w:t xml:space="preserve"> না</w:t>
      </w:r>
      <w:r>
        <w:br/>
      </w:r>
      <w:r>
        <w:rPr>
          <w:color w:val="270000"/>
        </w:rPr>
        <w:t xml:space="preserve"> ami</w:t>
      </w:r>
      <w:r>
        <w:rPr>
          <w:color w:val="000058"/>
        </w:rPr>
        <w:t xml:space="preserve"> acc</w:t>
      </w:r>
      <w:r>
        <w:rPr>
          <w:color w:val="5E0000"/>
        </w:rPr>
        <w:t xml:space="preserve"> eita</w:t>
      </w:r>
      <w:r>
        <w:rPr>
          <w:color w:val="00003C"/>
        </w:rPr>
        <w:t xml:space="preserve"> nid</w:t>
      </w:r>
      <w:r>
        <w:rPr>
          <w:color w:val="000057"/>
        </w:rPr>
        <w:t xml:space="preserve"> sathe</w:t>
      </w:r>
      <w:r>
        <w:rPr>
          <w:color w:val="000041"/>
        </w:rPr>
        <w:t xml:space="preserve"> update</w:t>
      </w:r>
      <w:r>
        <w:rPr>
          <w:color w:val="00005C"/>
        </w:rPr>
        <w:t xml:space="preserve"> show</w:t>
      </w:r>
      <w:r>
        <w:rPr>
          <w:color w:val="770000"/>
        </w:rPr>
        <w:t xml:space="preserve"> korteche</w:t>
      </w:r>
      <w:r>
        <w:rPr>
          <w:color w:val="00002D"/>
        </w:rPr>
        <w:t xml:space="preserve"> na</w:t>
      </w:r>
      <w:r>
        <w:rPr>
          <w:color w:val="4D0000"/>
        </w:rPr>
        <w:t xml:space="preserve"> je</w:t>
      </w:r>
      <w:r>
        <w:br/>
      </w:r>
      <w:r>
        <w:rPr>
          <w:color w:val="3A0000"/>
        </w:rPr>
        <w:t xml:space="preserve"> আমি</w:t>
      </w:r>
      <w:r>
        <w:rPr>
          <w:color w:val="390000"/>
        </w:rPr>
        <w:t xml:space="preserve"> আমার</w:t>
      </w:r>
      <w:r>
        <w:rPr>
          <w:color w:val="000062"/>
        </w:rPr>
        <w:t xml:space="preserve"> nid</w:t>
      </w:r>
      <w:r>
        <w:rPr>
          <w:color w:val="0000A2"/>
        </w:rPr>
        <w:t xml:space="preserve"> ভেরিফাই</w:t>
      </w:r>
      <w:r>
        <w:rPr>
          <w:color w:val="4B0000"/>
        </w:rPr>
        <w:t xml:space="preserve"> করতে</w:t>
      </w:r>
      <w:r>
        <w:rPr>
          <w:color w:val="000069"/>
        </w:rPr>
        <w:t xml:space="preserve"> পারছি</w:t>
      </w:r>
      <w:r>
        <w:rPr>
          <w:color w:val="000047"/>
        </w:rPr>
        <w:t xml:space="preserve"> না</w:t>
      </w:r>
      <w:r>
        <w:br/>
      </w:r>
      <w:r>
        <w:rPr>
          <w:color w:val="25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73"/>
        </w:rPr>
        <w:t xml:space="preserve"> একান্ট</w:t>
      </w:r>
      <w:r>
        <w:rPr>
          <w:color w:val="000063"/>
        </w:rPr>
        <w:t xml:space="preserve"> হাল</w:t>
      </w:r>
      <w:r>
        <w:rPr>
          <w:color w:val="00008F"/>
        </w:rPr>
        <w:t xml:space="preserve"> নাগত</w:t>
      </w:r>
      <w:r>
        <w:rPr>
          <w:color w:val="000071"/>
        </w:rPr>
        <w:t xml:space="preserve"> হচ্চে</w:t>
      </w:r>
      <w:r>
        <w:rPr>
          <w:color w:val="00002E"/>
        </w:rPr>
        <w:t xml:space="preserve"> না</w:t>
      </w:r>
      <w:r>
        <w:rPr>
          <w:color w:val="000037"/>
        </w:rPr>
        <w:t xml:space="preserve"> কেন</w:t>
      </w:r>
      <w:r>
        <w:br/>
      </w:r>
      <w:r>
        <w:rPr>
          <w:color w:val="330000"/>
        </w:rPr>
        <w:t xml:space="preserve"> আমার</w:t>
      </w:r>
      <w:r>
        <w:rPr>
          <w:color w:val="4A0000"/>
        </w:rPr>
        <w:t xml:space="preserve"> এই</w:t>
      </w:r>
      <w:r>
        <w:rPr>
          <w:color w:val="000078"/>
        </w:rPr>
        <w:t xml:space="preserve"> একাউন্টটি</w:t>
      </w:r>
      <w:r>
        <w:rPr>
          <w:color w:val="000072"/>
        </w:rPr>
        <w:t xml:space="preserve"> আপডেট</w:t>
      </w:r>
      <w:r>
        <w:rPr>
          <w:color w:val="430000"/>
        </w:rPr>
        <w:t xml:space="preserve"> করতে</w:t>
      </w:r>
      <w:r>
        <w:rPr>
          <w:color w:val="000059"/>
        </w:rPr>
        <w:t xml:space="preserve"> চাচ্ছি</w:t>
      </w:r>
      <w:r>
        <w:rPr>
          <w:color w:val="470000"/>
        </w:rPr>
        <w:t xml:space="preserve"> কিন্তু</w:t>
      </w:r>
      <w:r>
        <w:rPr>
          <w:color w:val="000056"/>
        </w:rPr>
        <w:t xml:space="preserve"> হচ্ছে</w:t>
      </w:r>
      <w:r>
        <w:rPr>
          <w:color w:val="00003F"/>
        </w:rPr>
        <w:t xml:space="preserve"> না</w:t>
      </w:r>
      <w:r>
        <w:br/>
      </w:r>
      <w:r>
        <w:rPr>
          <w:color w:val="1F0000"/>
        </w:rPr>
        <w:t xml:space="preserve"> আমি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2D"/>
        </w:rPr>
        <w:t xml:space="preserve"> লোন</w:t>
      </w:r>
      <w:r>
        <w:rPr>
          <w:color w:val="000035"/>
        </w:rPr>
        <w:t xml:space="preserve"> নিতে</w:t>
      </w:r>
      <w:r>
        <w:rPr>
          <w:color w:val="000045"/>
        </w:rPr>
        <w:t xml:space="preserve"> সব</w:t>
      </w:r>
      <w:r>
        <w:rPr>
          <w:color w:val="410000"/>
        </w:rPr>
        <w:t xml:space="preserve"> কিছু</w:t>
      </w:r>
      <w:r>
        <w:rPr>
          <w:color w:val="000060"/>
        </w:rPr>
        <w:t xml:space="preserve"> ডিটেইলস</w:t>
      </w:r>
      <w:r>
        <w:rPr>
          <w:color w:val="00004F"/>
        </w:rPr>
        <w:t xml:space="preserve"> দিছি</w:t>
      </w:r>
      <w:r>
        <w:rPr>
          <w:color w:val="2B0000"/>
        </w:rPr>
        <w:t xml:space="preserve"> কিন্তু</w:t>
      </w:r>
      <w:r>
        <w:rPr>
          <w:color w:val="1E0000"/>
        </w:rPr>
        <w:t xml:space="preserve"> আমার</w:t>
      </w:r>
      <w:r>
        <w:rPr>
          <w:color w:val="000055"/>
        </w:rPr>
        <w:t xml:space="preserve"> সাবমিট</w:t>
      </w:r>
      <w:r>
        <w:rPr>
          <w:color w:val="00004C"/>
        </w:rPr>
        <w:t xml:space="preserve"> সফল</w:t>
      </w:r>
      <w:r>
        <w:rPr>
          <w:color w:val="000044"/>
        </w:rPr>
        <w:t xml:space="preserve"> হয়নি</w:t>
      </w:r>
      <w:r>
        <w:rPr>
          <w:color w:val="00004E"/>
        </w:rPr>
        <w:t xml:space="preserve"> দেখায়</w:t>
      </w:r>
      <w:r>
        <w:rPr>
          <w:color w:val="220000"/>
        </w:rPr>
        <w:t xml:space="preserve"> কি</w:t>
      </w:r>
      <w:r>
        <w:rPr>
          <w:color w:val="00003F"/>
        </w:rPr>
        <w:t xml:space="preserve"> সমস্যা</w:t>
      </w:r>
      <w:r>
        <w:br/>
      </w:r>
      <w:r>
        <w:rPr>
          <w:color w:val="170000"/>
        </w:rPr>
        <w:t xml:space="preserve"> আমি</w:t>
      </w:r>
      <w:r>
        <w:rPr>
          <w:color w:val="000021"/>
        </w:rPr>
        <w:t xml:space="preserve"> লোন</w:t>
      </w:r>
      <w:r>
        <w:rPr>
          <w:color w:val="230000"/>
        </w:rPr>
        <w:t xml:space="preserve"> এর</w:t>
      </w:r>
      <w:r>
        <w:rPr>
          <w:color w:val="270000"/>
        </w:rPr>
        <w:t xml:space="preserve"> জন্য</w:t>
      </w:r>
      <w:r>
        <w:rPr>
          <w:color w:val="000066"/>
        </w:rPr>
        <w:t xml:space="preserve"> সব</w:t>
      </w:r>
      <w:r>
        <w:rPr>
          <w:color w:val="0000A2"/>
        </w:rPr>
        <w:t xml:space="preserve"> ধাপে</w:t>
      </w:r>
      <w:r>
        <w:rPr>
          <w:color w:val="0000A2"/>
        </w:rPr>
        <w:t xml:space="preserve"> ধাপে</w:t>
      </w:r>
      <w:r>
        <w:rPr>
          <w:color w:val="000066"/>
        </w:rPr>
        <w:t xml:space="preserve"> সব</w:t>
      </w:r>
      <w:r>
        <w:rPr>
          <w:color w:val="000047"/>
        </w:rPr>
        <w:t xml:space="preserve"> ডিটেইলস</w:t>
      </w:r>
      <w:r>
        <w:rPr>
          <w:color w:val="00003A"/>
        </w:rPr>
        <w:t xml:space="preserve"> দিছি</w:t>
      </w:r>
      <w:r>
        <w:rPr>
          <w:color w:val="200000"/>
        </w:rPr>
        <w:t xml:space="preserve"> কিন্তু</w:t>
      </w:r>
      <w:r>
        <w:rPr>
          <w:color w:val="160000"/>
        </w:rPr>
        <w:t xml:space="preserve"> আমার</w:t>
      </w:r>
      <w:r>
        <w:rPr>
          <w:color w:val="00003F"/>
        </w:rPr>
        <w:t xml:space="preserve"> সাবমিট</w:t>
      </w:r>
      <w:r>
        <w:rPr>
          <w:color w:val="000038"/>
        </w:rPr>
        <w:t xml:space="preserve"> সফল</w:t>
      </w:r>
      <w:r>
        <w:rPr>
          <w:color w:val="000032"/>
        </w:rPr>
        <w:t xml:space="preserve"> হয়নি</w:t>
      </w:r>
      <w:r>
        <w:rPr>
          <w:color w:val="00003A"/>
        </w:rPr>
        <w:t xml:space="preserve"> দেখায়</w:t>
      </w:r>
      <w:r>
        <w:br/>
      </w:r>
      <w:r>
        <w:rPr>
          <w:color w:val="00006D"/>
        </w:rPr>
        <w:t xml:space="preserve"> তথ্য</w:t>
      </w:r>
      <w:r>
        <w:rPr>
          <w:color w:val="000066"/>
        </w:rPr>
        <w:t xml:space="preserve"> হালনাগাদের</w:t>
      </w:r>
      <w:r>
        <w:rPr>
          <w:color w:val="360000"/>
        </w:rPr>
        <w:t xml:space="preserve"> জন্য</w:t>
      </w:r>
      <w:r>
        <w:rPr>
          <w:color w:val="00004F"/>
        </w:rPr>
        <w:t xml:space="preserve"> সকল</w:t>
      </w:r>
      <w:r>
        <w:rPr>
          <w:color w:val="00006D"/>
        </w:rPr>
        <w:t xml:space="preserve"> তথ্য</w:t>
      </w:r>
      <w:r>
        <w:rPr>
          <w:color w:val="000050"/>
        </w:rPr>
        <w:t xml:space="preserve"> দিলাম</w:t>
      </w:r>
      <w:r>
        <w:rPr>
          <w:color w:val="2C0000"/>
        </w:rPr>
        <w:t xml:space="preserve"> কিন্তু</w:t>
      </w:r>
      <w:r>
        <w:rPr>
          <w:color w:val="000077"/>
        </w:rPr>
        <w:t xml:space="preserve"> ফিরতি</w:t>
      </w:r>
      <w:r>
        <w:rPr>
          <w:color w:val="00004B"/>
        </w:rPr>
        <w:t xml:space="preserve"> মেসেজ</w:t>
      </w:r>
      <w:r>
        <w:rPr>
          <w:color w:val="440000"/>
        </w:rPr>
        <w:t xml:space="preserve"> আসছে</w:t>
      </w:r>
      <w:r>
        <w:rPr>
          <w:color w:val="000000"/>
        </w:rPr>
        <w:t xml:space="preserve"> সরি</w:t>
      </w:r>
      <w:r>
        <w:rPr>
          <w:color w:val="000000"/>
        </w:rPr>
        <w:t xml:space="preserve"> দেখবেন</w:t>
      </w:r>
      <w:r>
        <w:br/>
      </w:r>
      <w:r>
        <w:rPr>
          <w:color w:val="2A0000"/>
        </w:rPr>
        <w:t xml:space="preserve"> আমি</w:t>
      </w:r>
      <w:r>
        <w:rPr>
          <w:color w:val="290000"/>
        </w:rPr>
        <w:t xml:space="preserve"> আমার</w:t>
      </w:r>
      <w:r>
        <w:rPr>
          <w:color w:val="000059"/>
        </w:rPr>
        <w:t xml:space="preserve"> একাউন্টের</w:t>
      </w:r>
      <w:r>
        <w:rPr>
          <w:color w:val="000048"/>
        </w:rPr>
        <w:t xml:space="preserve"> তথ্য</w:t>
      </w:r>
      <w:r>
        <w:rPr>
          <w:color w:val="00009E"/>
        </w:rPr>
        <w:t xml:space="preserve"> হালনাঘাট</w:t>
      </w:r>
      <w:r>
        <w:rPr>
          <w:color w:val="360000"/>
        </w:rPr>
        <w:t xml:space="preserve"> করতে</w:t>
      </w:r>
      <w:r>
        <w:rPr>
          <w:color w:val="000049"/>
        </w:rPr>
        <w:t xml:space="preserve"> চাচ্ছি</w:t>
      </w:r>
      <w:r>
        <w:rPr>
          <w:color w:val="3A0000"/>
        </w:rPr>
        <w:t xml:space="preserve"> কিন্তু</w:t>
      </w:r>
      <w:r>
        <w:rPr>
          <w:color w:val="00006A"/>
        </w:rPr>
        <w:t xml:space="preserve"> হচ্ছেনা</w:t>
      </w:r>
      <w:r>
        <w:br/>
      </w:r>
      <w:r>
        <w:rPr>
          <w:color w:val="000082"/>
        </w:rPr>
        <w:t xml:space="preserve"> তথ্য</w:t>
      </w:r>
      <w:r>
        <w:rPr>
          <w:color w:val="000089"/>
        </w:rPr>
        <w:t xml:space="preserve"> হালনাগাদ</w:t>
      </w:r>
      <w:r>
        <w:rPr>
          <w:color w:val="620000"/>
        </w:rPr>
        <w:t xml:space="preserve"> করতে</w:t>
      </w:r>
      <w:r>
        <w:rPr>
          <w:color w:val="00008A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1B"/>
        </w:rPr>
        <w:t xml:space="preserve"> bkash</w:t>
      </w:r>
      <w:r>
        <w:rPr>
          <w:color w:val="5C0000"/>
        </w:rPr>
        <w:t xml:space="preserve"> ye</w:t>
      </w:r>
      <w:r>
        <w:rPr>
          <w:color w:val="000049"/>
        </w:rPr>
        <w:t xml:space="preserve"> kyc</w:t>
      </w:r>
      <w:r>
        <w:rPr>
          <w:color w:val="000033"/>
        </w:rPr>
        <w:t xml:space="preserve"> update</w:t>
      </w:r>
      <w:r>
        <w:rPr>
          <w:color w:val="3B0000"/>
        </w:rPr>
        <w:t xml:space="preserve"> korsi</w:t>
      </w:r>
      <w:r>
        <w:rPr>
          <w:color w:val="00003F"/>
        </w:rPr>
        <w:t xml:space="preserve"> sob</w:t>
      </w:r>
      <w:r>
        <w:rPr>
          <w:color w:val="00004A"/>
        </w:rPr>
        <w:t xml:space="preserve"> kisu</w:t>
      </w:r>
      <w:r>
        <w:rPr>
          <w:color w:val="420000"/>
        </w:rPr>
        <w:t xml:space="preserve"> thik</w:t>
      </w:r>
      <w:r>
        <w:rPr>
          <w:color w:val="000067"/>
        </w:rPr>
        <w:t xml:space="preserve"> dileu</w:t>
      </w:r>
      <w:r>
        <w:rPr>
          <w:color w:val="00005B"/>
        </w:rPr>
        <w:t xml:space="preserve"> unsuccessfully</w:t>
      </w:r>
      <w:r>
        <w:rPr>
          <w:color w:val="00005C"/>
        </w:rPr>
        <w:t xml:space="preserve"> dekai</w:t>
      </w:r>
      <w:r>
        <w:rPr>
          <w:color w:val="00002F"/>
        </w:rPr>
        <w:t xml:space="preserve"> kno</w:t>
      </w:r>
      <w:r>
        <w:br/>
      </w:r>
      <w:r>
        <w:rPr>
          <w:color w:val="2A0000"/>
        </w:rPr>
        <w:t xml:space="preserve"> আমি</w:t>
      </w:r>
      <w:r>
        <w:rPr>
          <w:color w:val="000048"/>
        </w:rPr>
        <w:t xml:space="preserve"> তথ্য</w:t>
      </w:r>
      <w:r>
        <w:rPr>
          <w:color w:val="00004C"/>
        </w:rPr>
        <w:t xml:space="preserve"> হালনাগাদ</w:t>
      </w:r>
      <w:r>
        <w:rPr>
          <w:color w:val="360000"/>
        </w:rPr>
        <w:t xml:space="preserve"> করতে</w:t>
      </w:r>
      <w:r>
        <w:rPr>
          <w:color w:val="00004C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670000"/>
        </w:rPr>
        <w:t xml:space="preserve"> দয়া</w:t>
      </w:r>
      <w:r>
        <w:rPr>
          <w:color w:val="3E0000"/>
        </w:rPr>
        <w:t xml:space="preserve"> করে</w:t>
      </w:r>
      <w:r>
        <w:rPr>
          <w:color w:val="000078"/>
        </w:rPr>
        <w:t xml:space="preserve"> সহযোগিতা</w:t>
      </w:r>
      <w:r>
        <w:rPr>
          <w:color w:val="770000"/>
        </w:rPr>
        <w:t xml:space="preserve"> করবেন</w:t>
      </w:r>
      <w:r>
        <w:br/>
      </w:r>
      <w:r>
        <w:rPr>
          <w:color w:val="2A0000"/>
        </w:rPr>
        <w:t xml:space="preserve"> আমি</w:t>
      </w:r>
      <w:r>
        <w:rPr>
          <w:color w:val="290000"/>
        </w:rPr>
        <w:t xml:space="preserve"> আমার</w:t>
      </w:r>
      <w:r>
        <w:rPr>
          <w:color w:val="000059"/>
        </w:rPr>
        <w:t xml:space="preserve"> একাউন্টের</w:t>
      </w:r>
      <w:r>
        <w:rPr>
          <w:color w:val="000048"/>
        </w:rPr>
        <w:t xml:space="preserve"> তথ্য</w:t>
      </w:r>
      <w:r>
        <w:rPr>
          <w:color w:val="00009E"/>
        </w:rPr>
        <w:t xml:space="preserve"> হালনাঘাদ</w:t>
      </w:r>
      <w:r>
        <w:rPr>
          <w:color w:val="360000"/>
        </w:rPr>
        <w:t xml:space="preserve"> করতে</w:t>
      </w:r>
      <w:r>
        <w:rPr>
          <w:color w:val="000049"/>
        </w:rPr>
        <w:t xml:space="preserve"> চাচ্ছি</w:t>
      </w:r>
      <w:r>
        <w:rPr>
          <w:color w:val="3A0000"/>
        </w:rPr>
        <w:t xml:space="preserve"> কিন্তু</w:t>
      </w:r>
      <w:r>
        <w:rPr>
          <w:color w:val="00006A"/>
        </w:rPr>
        <w:t xml:space="preserve"> হচ্ছেনা</w:t>
      </w:r>
      <w:r>
        <w:br/>
      </w:r>
      <w:r>
        <w:rPr>
          <w:color w:val="000000"/>
        </w:rPr>
        <w:t xml:space="preserve"> sorry</w:t>
      </w:r>
      <w:r>
        <w:rPr>
          <w:color w:val="3A0000"/>
        </w:rPr>
        <w:t xml:space="preserve"> your</w:t>
      </w:r>
      <w:r>
        <w:rPr>
          <w:color w:val="00003D"/>
        </w:rPr>
        <w:t xml:space="preserve"> request</w:t>
      </w:r>
      <w:r>
        <w:rPr>
          <w:color w:val="610000"/>
        </w:rPr>
        <w:t xml:space="preserve"> for</w:t>
      </w:r>
      <w:r>
        <w:rPr>
          <w:color w:val="00002F"/>
        </w:rPr>
        <w:t xml:space="preserve"> information</w:t>
      </w:r>
      <w:r>
        <w:rPr>
          <w:color w:val="00002E"/>
        </w:rPr>
        <w:t xml:space="preserve"> update</w:t>
      </w:r>
      <w:r>
        <w:rPr>
          <w:color w:val="2B0000"/>
        </w:rPr>
        <w:t xml:space="preserve"> is</w:t>
      </w:r>
      <w:r>
        <w:rPr>
          <w:color w:val="000000"/>
        </w:rPr>
        <w:t xml:space="preserve"> unsuccessful</w:t>
      </w:r>
      <w:r>
        <w:rPr>
          <w:color w:val="610000"/>
        </w:rPr>
        <w:t xml:space="preserve"> for</w:t>
      </w:r>
      <w:r>
        <w:rPr>
          <w:color w:val="000000"/>
        </w:rPr>
        <w:t xml:space="preserve"> help</w:t>
      </w:r>
      <w:r>
        <w:rPr>
          <w:color w:val="2E0000"/>
        </w:rPr>
        <w:t xml:space="preserve"> please</w:t>
      </w:r>
      <w:r>
        <w:rPr>
          <w:color w:val="00003B"/>
        </w:rPr>
        <w:t xml:space="preserve"> call</w:t>
      </w:r>
      <w:r>
        <w:rPr>
          <w:color w:val="000018"/>
        </w:rPr>
        <w:t xml:space="preserve"> bkash</w:t>
      </w:r>
      <w:r>
        <w:rPr>
          <w:color w:val="000048"/>
        </w:rPr>
        <w:t xml:space="preserve"> helpline</w:t>
      </w:r>
      <w:r>
        <w:rPr>
          <w:color w:val="000027"/>
        </w:rPr>
        <w:t xml:space="preserve"> loan</w:t>
      </w:r>
      <w:r>
        <w:rPr>
          <w:color w:val="2D0000"/>
        </w:rPr>
        <w:t xml:space="preserve"> jonno</w:t>
      </w:r>
      <w:r>
        <w:rPr>
          <w:color w:val="000042"/>
        </w:rPr>
        <w:t xml:space="preserve"> apply</w:t>
      </w:r>
      <w:r>
        <w:rPr>
          <w:color w:val="380000"/>
        </w:rPr>
        <w:t xml:space="preserve"> korchi</w:t>
      </w:r>
      <w:r>
        <w:rPr>
          <w:color w:val="00005D"/>
        </w:rPr>
        <w:t xml:space="preserve"> feedback</w:t>
      </w:r>
      <w:r>
        <w:rPr>
          <w:color w:val="00002D"/>
        </w:rPr>
        <w:t xml:space="preserve"> ei</w:t>
      </w:r>
      <w:r>
        <w:rPr>
          <w:color w:val="000039"/>
        </w:rPr>
        <w:t xml:space="preserve"> sms</w:t>
      </w:r>
      <w:r>
        <w:rPr>
          <w:color w:val="000023"/>
        </w:rPr>
        <w:t xml:space="preserve"> ta</w:t>
      </w:r>
      <w:r>
        <w:rPr>
          <w:color w:val="00003E"/>
        </w:rPr>
        <w:t xml:space="preserve"> korse</w:t>
      </w:r>
      <w:r>
        <w:br/>
      </w:r>
      <w:r>
        <w:rPr>
          <w:color w:val="290000"/>
        </w:rPr>
        <w:t xml:space="preserve"> amar</w:t>
      </w:r>
      <w:r>
        <w:rPr>
          <w:color w:val="00005A"/>
        </w:rPr>
        <w:t xml:space="preserve"> totho</w:t>
      </w:r>
      <w:r>
        <w:rPr>
          <w:color w:val="00004A"/>
        </w:rPr>
        <w:t xml:space="preserve"> halnagad</w:t>
      </w:r>
      <w:r>
        <w:rPr>
          <w:color w:val="000080"/>
        </w:rPr>
        <w:t xml:space="preserve"> sucsesful</w:t>
      </w:r>
      <w:r>
        <w:rPr>
          <w:color w:val="000063"/>
        </w:rPr>
        <w:t xml:space="preserve"> hoche</w:t>
      </w:r>
      <w:r>
        <w:rPr>
          <w:color w:val="00002B"/>
        </w:rPr>
        <w:t xml:space="preserve"> na</w:t>
      </w:r>
      <w:r>
        <w:rPr>
          <w:color w:val="00003C"/>
        </w:rPr>
        <w:t xml:space="preserve"> keno</w:t>
      </w:r>
      <w:r>
        <w:rPr>
          <w:color w:val="530000"/>
        </w:rPr>
        <w:t xml:space="preserve"> kindly</w:t>
      </w:r>
      <w:r>
        <w:rPr>
          <w:color w:val="660000"/>
        </w:rPr>
        <w:t xml:space="preserve"> dekben</w:t>
      </w:r>
      <w:r>
        <w:br/>
      </w:r>
      <w:r>
        <w:rPr>
          <w:color w:val="370000"/>
        </w:rPr>
        <w:t xml:space="preserve"> আমার</w:t>
      </w:r>
      <w:r>
        <w:rPr>
          <w:color w:val="000073"/>
        </w:rPr>
        <w:t xml:space="preserve"> অ্যাকাউন্ট</w:t>
      </w:r>
      <w:r>
        <w:rPr>
          <w:color w:val="00009D"/>
        </w:rPr>
        <w:t xml:space="preserve"> ভেরিফাই</w:t>
      </w:r>
      <w:r>
        <w:rPr>
          <w:color w:val="00005E"/>
        </w:rPr>
        <w:t xml:space="preserve"> হচ্ছে</w:t>
      </w:r>
      <w:r>
        <w:rPr>
          <w:color w:val="000044"/>
        </w:rPr>
        <w:t xml:space="preserve"> না</w:t>
      </w:r>
      <w:r>
        <w:rPr>
          <w:color w:val="000052"/>
        </w:rPr>
        <w:t xml:space="preserve"> কেন</w:t>
      </w:r>
      <w:r>
        <w:rPr>
          <w:color w:val="390000"/>
        </w:rPr>
        <w:t xml:space="preserve"> আমি</w:t>
      </w:r>
      <w:r>
        <w:br/>
      </w:r>
      <w:r>
        <w:rPr>
          <w:color w:val="490000"/>
        </w:rPr>
        <w:t xml:space="preserve"> amar</w:t>
      </w:r>
      <w:r>
        <w:rPr>
          <w:color w:val="000044"/>
        </w:rPr>
        <w:t xml:space="preserve"> account</w:t>
      </w:r>
      <w:r>
        <w:rPr>
          <w:color w:val="000073"/>
        </w:rPr>
        <w:t xml:space="preserve"> information</w:t>
      </w:r>
      <w:r>
        <w:rPr>
          <w:color w:val="00006A"/>
        </w:rPr>
        <w:t xml:space="preserve"> keno</w:t>
      </w:r>
      <w:r>
        <w:rPr>
          <w:color w:val="000070"/>
        </w:rPr>
        <w:t xml:space="preserve"> update</w:t>
      </w:r>
      <w:r>
        <w:rPr>
          <w:color w:val="840000"/>
        </w:rPr>
        <w:t xml:space="preserve"> hocche</w:t>
      </w:r>
      <w:r>
        <w:rPr>
          <w:color w:val="000000"/>
        </w:rPr>
        <w:t xml:space="preserve"> na</w:t>
      </w:r>
      <w:r>
        <w:br/>
      </w:r>
      <w:r>
        <w:rPr>
          <w:color w:val="2A0000"/>
        </w:rPr>
        <w:t xml:space="preserve"> ami</w:t>
      </w:r>
      <w:r>
        <w:rPr>
          <w:color w:val="500000"/>
        </w:rPr>
        <w:t xml:space="preserve"> amer</w:t>
      </w:r>
      <w:r>
        <w:rPr>
          <w:color w:val="000064"/>
        </w:rPr>
        <w:t xml:space="preserve"> totho</w:t>
      </w:r>
      <w:r>
        <w:rPr>
          <w:color w:val="000062"/>
        </w:rPr>
        <w:t xml:space="preserve"> hal</w:t>
      </w:r>
      <w:r>
        <w:rPr>
          <w:color w:val="000070"/>
        </w:rPr>
        <w:t xml:space="preserve"> nagat</w:t>
      </w:r>
      <w:r>
        <w:rPr>
          <w:color w:val="000072"/>
        </w:rPr>
        <w:t xml:space="preserve"> kota</w:t>
      </w:r>
      <w:r>
        <w:rPr>
          <w:color w:val="00005D"/>
        </w:rPr>
        <w:t xml:space="preserve"> parsi</w:t>
      </w:r>
      <w:r>
        <w:rPr>
          <w:color w:val="000030"/>
        </w:rPr>
        <w:t xml:space="preserve"> na</w:t>
      </w:r>
      <w:r>
        <w:br/>
      </w:r>
      <w:r>
        <w:rPr>
          <w:color w:val="000079"/>
        </w:rPr>
        <w:t xml:space="preserve"> totho</w:t>
      </w:r>
      <w:r>
        <w:rPr>
          <w:color w:val="000076"/>
        </w:rPr>
        <w:t xml:space="preserve"> hal</w:t>
      </w:r>
      <w:r>
        <w:rPr>
          <w:color w:val="000079"/>
        </w:rPr>
        <w:t xml:space="preserve"> nagad</w:t>
      </w:r>
      <w:r>
        <w:rPr>
          <w:color w:val="00006B"/>
        </w:rPr>
        <w:t xml:space="preserve"> hosse</w:t>
      </w:r>
      <w:r>
        <w:rPr>
          <w:color w:val="00003A"/>
        </w:rPr>
        <w:t xml:space="preserve"> na</w:t>
      </w:r>
      <w:r>
        <w:rPr>
          <w:color w:val="000050"/>
        </w:rPr>
        <w:t xml:space="preserve"> keno</w:t>
      </w:r>
      <w:r>
        <w:br/>
      </w:r>
      <w:r>
        <w:rPr>
          <w:color w:val="240000"/>
        </w:rPr>
        <w:t xml:space="preserve"> ami</w:t>
      </w:r>
      <w:r>
        <w:rPr>
          <w:color w:val="000057"/>
        </w:rPr>
        <w:t xml:space="preserve"> kyc</w:t>
      </w:r>
      <w:r>
        <w:rPr>
          <w:color w:val="000050"/>
        </w:rPr>
        <w:t xml:space="preserve"> krte</w:t>
      </w:r>
      <w:r>
        <w:rPr>
          <w:color w:val="000079"/>
        </w:rPr>
        <w:t xml:space="preserve"> cysi</w:t>
      </w:r>
      <w:r>
        <w:rPr>
          <w:color w:val="2F0000"/>
        </w:rPr>
        <w:t xml:space="preserve"> but</w:t>
      </w:r>
      <w:r>
        <w:rPr>
          <w:color w:val="610000"/>
        </w:rPr>
        <w:t xml:space="preserve"> bolce</w:t>
      </w:r>
      <w:r>
        <w:rPr>
          <w:color w:val="000037"/>
        </w:rPr>
        <w:t xml:space="preserve"> nid</w:t>
      </w:r>
      <w:r>
        <w:rPr>
          <w:color w:val="00006B"/>
        </w:rPr>
        <w:t xml:space="preserve"> doesnt</w:t>
      </w:r>
      <w:r>
        <w:rPr>
          <w:color w:val="5B0000"/>
        </w:rPr>
        <w:t xml:space="preserve"> match</w:t>
      </w:r>
      <w:r>
        <w:br/>
      </w:r>
      <w:r>
        <w:rPr>
          <w:color w:val="4C0000"/>
        </w:rPr>
        <w:t xml:space="preserve"> ame</w:t>
      </w:r>
      <w:r>
        <w:rPr>
          <w:color w:val="000023"/>
        </w:rPr>
        <w:t xml:space="preserve"> bkash</w:t>
      </w:r>
      <w:r>
        <w:rPr>
          <w:color w:val="000075"/>
        </w:rPr>
        <w:t xml:space="preserve"> thotto</w:t>
      </w:r>
      <w:r>
        <w:rPr>
          <w:color w:val="00004D"/>
        </w:rPr>
        <w:t xml:space="preserve"> halnagad</w:t>
      </w:r>
      <w:r>
        <w:rPr>
          <w:color w:val="320000"/>
        </w:rPr>
        <w:t xml:space="preserve"> korte</w:t>
      </w:r>
      <w:r>
        <w:rPr>
          <w:color w:val="00005D"/>
        </w:rPr>
        <w:t xml:space="preserve"> chacci</w:t>
      </w:r>
      <w:r>
        <w:rPr>
          <w:color w:val="480000"/>
        </w:rPr>
        <w:t xml:space="preserve"> hoy</w:t>
      </w:r>
      <w:r>
        <w:rPr>
          <w:color w:val="840000"/>
        </w:rPr>
        <w:t xml:space="preserve"> naj</w:t>
      </w:r>
      <w:r>
        <w:rPr>
          <w:color w:val="00003E"/>
        </w:rPr>
        <w:t xml:space="preserve"> keno</w:t>
      </w:r>
      <w:r>
        <w:br/>
      </w:r>
      <w:r>
        <w:rPr>
          <w:color w:val="270000"/>
        </w:rPr>
        <w:t xml:space="preserve"> আমার</w:t>
      </w:r>
      <w:r>
        <w:rPr>
          <w:color w:val="00004B"/>
        </w:rPr>
        <w:t xml:space="preserve"> একাউন্টে</w:t>
      </w:r>
      <w:r>
        <w:rPr>
          <w:color w:val="000044"/>
        </w:rPr>
        <w:t xml:space="preserve"> তথ্য</w:t>
      </w:r>
      <w:r>
        <w:rPr>
          <w:color w:val="000048"/>
        </w:rPr>
        <w:t xml:space="preserve"> হালনাগাদ</w:t>
      </w:r>
      <w:r>
        <w:rPr>
          <w:color w:val="340000"/>
        </w:rPr>
        <w:t xml:space="preserve"> করতে</w:t>
      </w:r>
      <w:r>
        <w:rPr>
          <w:color w:val="000000"/>
        </w:rPr>
        <w:t xml:space="preserve"> পারছিনা</w:t>
      </w:r>
      <w:r>
        <w:rPr>
          <w:color w:val="000058"/>
        </w:rPr>
        <w:t xml:space="preserve"> সব</w:t>
      </w:r>
      <w:r>
        <w:rPr>
          <w:color w:val="5E0000"/>
        </w:rPr>
        <w:t xml:space="preserve"> দেওয়ার</w:t>
      </w:r>
      <w:r>
        <w:rPr>
          <w:color w:val="690000"/>
        </w:rPr>
        <w:t xml:space="preserve"> পরেও</w:t>
      </w:r>
      <w:r>
        <w:rPr>
          <w:color w:val="000082"/>
        </w:rPr>
        <w:t xml:space="preserve"> আনসাকসেসফুল</w:t>
      </w:r>
      <w:r>
        <w:rPr>
          <w:color w:val="000000"/>
        </w:rPr>
        <w:t xml:space="preserve"> বলছে</w:t>
      </w:r>
      <w:r>
        <w:br/>
      </w:r>
      <w:r>
        <w:rPr>
          <w:color w:val="000000"/>
        </w:rPr>
        <w:t xml:space="preserve"> bai</w:t>
      </w:r>
      <w:r>
        <w:rPr>
          <w:color w:val="510000"/>
        </w:rPr>
        <w:t xml:space="preserve"> amr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64"/>
        </w:rPr>
        <w:t xml:space="preserve"> update</w:t>
      </w:r>
      <w:r>
        <w:rPr>
          <w:color w:val="000067"/>
        </w:rPr>
        <w:t xml:space="preserve"> information</w:t>
      </w:r>
      <w:r>
        <w:rPr>
          <w:color w:val="0000A1"/>
        </w:rPr>
        <w:t xml:space="preserve"> nicce</w:t>
      </w:r>
      <w:r>
        <w:rPr>
          <w:color w:val="000045"/>
        </w:rPr>
        <w:t xml:space="preserve"> na</w:t>
      </w:r>
      <w:r>
        <w:br/>
      </w:r>
      <w:r>
        <w:rPr>
          <w:color w:val="4C0000"/>
        </w:rPr>
        <w:t xml:space="preserve"> স্যার</w:t>
      </w:r>
      <w:r>
        <w:rPr>
          <w:color w:val="00006E"/>
        </w:rPr>
        <w:t xml:space="preserve"> kyc</w:t>
      </w:r>
      <w:r>
        <w:rPr>
          <w:color w:val="00005F"/>
        </w:rPr>
        <w:t xml:space="preserve"> verification</w:t>
      </w:r>
      <w:r>
        <w:rPr>
          <w:color w:val="000045"/>
        </w:rPr>
        <w:t xml:space="preserve"> হচ্ছে</w:t>
      </w:r>
      <w:r>
        <w:rPr>
          <w:color w:val="000032"/>
        </w:rPr>
        <w:t xml:space="preserve"> না</w:t>
      </w:r>
      <w:r>
        <w:rPr>
          <w:color w:val="00003C"/>
        </w:rPr>
        <w:t xml:space="preserve"> কেন</w:t>
      </w:r>
      <w:r>
        <w:rPr>
          <w:color w:val="290000"/>
        </w:rPr>
        <w:t xml:space="preserve"> আমি</w:t>
      </w:r>
      <w:r>
        <w:rPr>
          <w:color w:val="00003B"/>
        </w:rPr>
        <w:t xml:space="preserve"> লোন</w:t>
      </w:r>
      <w:r>
        <w:rPr>
          <w:color w:val="000046"/>
        </w:rPr>
        <w:t xml:space="preserve"> নিতে</w:t>
      </w:r>
      <w:r>
        <w:rPr>
          <w:color w:val="000080"/>
        </w:rPr>
        <w:t xml:space="preserve"> চেয়েছিলাম</w:t>
      </w:r>
      <w:r>
        <w:br/>
      </w:r>
      <w:r>
        <w:rPr>
          <w:color w:val="000037"/>
        </w:rPr>
        <w:t xml:space="preserve"> এখন</w:t>
      </w:r>
      <w:r>
        <w:rPr>
          <w:color w:val="230000"/>
        </w:rPr>
        <w:t xml:space="preserve"> আমার</w:t>
      </w:r>
      <w:r>
        <w:rPr>
          <w:color w:val="00003C"/>
        </w:rPr>
        <w:t xml:space="preserve"> nid</w:t>
      </w:r>
      <w:r>
        <w:rPr>
          <w:color w:val="000076"/>
        </w:rPr>
        <w:t xml:space="preserve"> দ্বারা</w:t>
      </w:r>
      <w:r>
        <w:rPr>
          <w:color w:val="000054"/>
        </w:rPr>
        <w:t xml:space="preserve"> লোনের</w:t>
      </w:r>
      <w:r>
        <w:rPr>
          <w:color w:val="3D0000"/>
        </w:rPr>
        <w:t xml:space="preserve"> জন্য</w:t>
      </w:r>
      <w:r>
        <w:rPr>
          <w:color w:val="00005D"/>
        </w:rPr>
        <w:t xml:space="preserve"> ভেরিফিকেশন</w:t>
      </w:r>
      <w:r>
        <w:rPr>
          <w:color w:val="2E0000"/>
        </w:rPr>
        <w:t xml:space="preserve"> করতে</w:t>
      </w:r>
      <w:r>
        <w:rPr>
          <w:color w:val="730000"/>
        </w:rPr>
        <w:t xml:space="preserve"> গেলাম</w:t>
      </w:r>
      <w:r>
        <w:rPr>
          <w:color w:val="310000"/>
        </w:rPr>
        <w:t xml:space="preserve"> কিন্তু</w:t>
      </w:r>
      <w:r>
        <w:rPr>
          <w:color w:val="00003C"/>
        </w:rPr>
        <w:t xml:space="preserve"> হচ্ছে</w:t>
      </w:r>
      <w:r>
        <w:rPr>
          <w:color w:val="00002B"/>
        </w:rPr>
        <w:t xml:space="preserve"> না</w:t>
      </w:r>
      <w:r>
        <w:br/>
      </w:r>
      <w:r>
        <w:rPr>
          <w:color w:val="2A0000"/>
        </w:rPr>
        <w:t xml:space="preserve"> আমি</w:t>
      </w:r>
      <w:r>
        <w:rPr>
          <w:color w:val="000042"/>
        </w:rPr>
        <w:t xml:space="preserve"> একটা</w:t>
      </w:r>
      <w:r>
        <w:rPr>
          <w:color w:val="00004E"/>
        </w:rPr>
        <w:t xml:space="preserve"> সেভিংস</w:t>
      </w:r>
      <w:r>
        <w:rPr>
          <w:color w:val="000070"/>
        </w:rPr>
        <w:t xml:space="preserve"> খুলব</w:t>
      </w:r>
      <w:r>
        <w:rPr>
          <w:color w:val="000047"/>
        </w:rPr>
        <w:t xml:space="preserve"> তথ্য</w:t>
      </w:r>
      <w:r>
        <w:rPr>
          <w:color w:val="00006C"/>
        </w:rPr>
        <w:t xml:space="preserve"> হাল</w:t>
      </w:r>
      <w:r>
        <w:rPr>
          <w:color w:val="00007D"/>
        </w:rPr>
        <w:t xml:space="preserve"> নাগাত</w:t>
      </w:r>
      <w:r>
        <w:rPr>
          <w:color w:val="000045"/>
        </w:rPr>
        <w:t xml:space="preserve"> হচ্ছে</w:t>
      </w:r>
      <w:r>
        <w:rPr>
          <w:color w:val="000032"/>
        </w:rPr>
        <w:t xml:space="preserve"> না</w:t>
      </w:r>
      <w:r>
        <w:br/>
      </w:r>
      <w:r>
        <w:rPr>
          <w:color w:val="00005C"/>
        </w:rPr>
        <w:t xml:space="preserve"> তথ্য</w:t>
      </w:r>
      <w:r>
        <w:rPr>
          <w:color w:val="000061"/>
        </w:rPr>
        <w:t xml:space="preserve"> হালনাগাদ</w:t>
      </w:r>
      <w:r>
        <w:rPr>
          <w:color w:val="460000"/>
        </w:rPr>
        <w:t xml:space="preserve"> করতে</w:t>
      </w:r>
      <w:r>
        <w:rPr>
          <w:color w:val="0000BD"/>
        </w:rPr>
        <w:t xml:space="preserve"> পারচিনা</w:t>
      </w:r>
      <w:r>
        <w:rPr>
          <w:color w:val="00004E"/>
        </w:rPr>
        <w:t xml:space="preserve"> কেন</w:t>
      </w:r>
      <w:r>
        <w:br/>
      </w:r>
      <w:r>
        <w:rPr>
          <w:color w:val="2A0000"/>
        </w:rPr>
        <w:t xml:space="preserve"> আমার</w:t>
      </w:r>
      <w:r>
        <w:rPr>
          <w:color w:val="000049"/>
        </w:rPr>
        <w:t xml:space="preserve"> nid</w:t>
      </w:r>
      <w:r>
        <w:rPr>
          <w:color w:val="000079"/>
        </w:rPr>
        <w:t xml:space="preserve"> ভেরিফাই</w:t>
      </w:r>
      <w:r>
        <w:rPr>
          <w:color w:val="000048"/>
        </w:rPr>
        <w:t xml:space="preserve"> হচ্ছে</w:t>
      </w:r>
      <w:r>
        <w:rPr>
          <w:color w:val="000034"/>
        </w:rPr>
        <w:t xml:space="preserve"> না</w:t>
      </w:r>
      <w:r>
        <w:rPr>
          <w:color w:val="680000"/>
        </w:rPr>
        <w:t xml:space="preserve"> অনেক</w:t>
      </w:r>
      <w:r>
        <w:rPr>
          <w:color w:val="00005B"/>
        </w:rPr>
        <w:t xml:space="preserve"> বার</w:t>
      </w:r>
      <w:r>
        <w:rPr>
          <w:color w:val="000064"/>
        </w:rPr>
        <w:t xml:space="preserve"> চেষ্টা</w:t>
      </w:r>
      <w:r>
        <w:rPr>
          <w:color w:val="4A0000"/>
        </w:rPr>
        <w:t xml:space="preserve"> করেছি</w:t>
      </w:r>
      <w:r>
        <w:br/>
      </w:r>
      <w:r>
        <w:rPr>
          <w:color w:val="22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52"/>
        </w:rPr>
        <w:t xml:space="preserve"> একাউন্টটি</w:t>
      </w:r>
      <w:r>
        <w:rPr>
          <w:color w:val="000079"/>
        </w:rPr>
        <w:t xml:space="preserve"> তথ্য</w:t>
      </w:r>
      <w:r>
        <w:rPr>
          <w:color w:val="00003F"/>
        </w:rPr>
        <w:t xml:space="preserve"> হালনাগাদ</w:t>
      </w:r>
      <w:r>
        <w:rPr>
          <w:color w:val="2D0000"/>
        </w:rPr>
        <w:t xml:space="preserve"> করতে</w:t>
      </w:r>
      <w:r>
        <w:rPr>
          <w:color w:val="000000"/>
        </w:rPr>
        <w:t xml:space="preserve"> পারছিনা</w:t>
      </w:r>
      <w:r>
        <w:rPr>
          <w:color w:val="00004D"/>
        </w:rPr>
        <w:t xml:space="preserve"> সব</w:t>
      </w:r>
      <w:r>
        <w:rPr>
          <w:color w:val="000079"/>
        </w:rPr>
        <w:t xml:space="preserve"> তথ্য</w:t>
      </w:r>
      <w:r>
        <w:rPr>
          <w:color w:val="530000"/>
        </w:rPr>
        <w:t xml:space="preserve"> দেওয়ার</w:t>
      </w:r>
      <w:r>
        <w:rPr>
          <w:color w:val="5D0000"/>
        </w:rPr>
        <w:t xml:space="preserve"> পরেও</w:t>
      </w:r>
      <w:r>
        <w:rPr>
          <w:color w:val="000073"/>
        </w:rPr>
        <w:t xml:space="preserve"> আনসাকসেসফুল</w:t>
      </w:r>
      <w:r>
        <w:rPr>
          <w:color w:val="000000"/>
        </w:rPr>
        <w:t xml:space="preserve"> দেখাছে</w:t>
      </w:r>
      <w:r>
        <w:br/>
      </w:r>
      <w:r>
        <w:rPr>
          <w:color w:val="00006D"/>
        </w:rPr>
        <w:t xml:space="preserve"> সেভিংস</w:t>
      </w:r>
      <w:r>
        <w:rPr>
          <w:color w:val="5A0000"/>
        </w:rPr>
        <w:t xml:space="preserve"> এ</w:t>
      </w:r>
      <w:r>
        <w:rPr>
          <w:color w:val="380000"/>
        </w:rPr>
        <w:t xml:space="preserve"> আমার</w:t>
      </w:r>
      <w:r>
        <w:rPr>
          <w:color w:val="000062"/>
        </w:rPr>
        <w:t xml:space="preserve"> তথ্য</w:t>
      </w:r>
      <w:r>
        <w:rPr>
          <w:color w:val="000068"/>
        </w:rPr>
        <w:t xml:space="preserve"> হালনাগাদ</w:t>
      </w:r>
      <w:r>
        <w:rPr>
          <w:color w:val="000060"/>
        </w:rPr>
        <w:t xml:space="preserve"> হচ্ছে</w:t>
      </w:r>
      <w:r>
        <w:rPr>
          <w:color w:val="000045"/>
        </w:rPr>
        <w:t xml:space="preserve"> না</w:t>
      </w:r>
      <w:r>
        <w:rPr>
          <w:color w:val="000053"/>
        </w:rPr>
        <w:t xml:space="preserve"> কেন</w:t>
      </w:r>
      <w:r>
        <w:br/>
      </w:r>
      <w:r>
        <w:rPr>
          <w:color w:val="2A0000"/>
        </w:rPr>
        <w:t xml:space="preserve"> ami</w:t>
      </w:r>
      <w:r>
        <w:rPr>
          <w:color w:val="000025"/>
        </w:rPr>
        <w:t xml:space="preserve"> bkash</w:t>
      </w:r>
      <w:r>
        <w:rPr>
          <w:color w:val="00003F"/>
        </w:rPr>
        <w:t xml:space="preserve"> app</w:t>
      </w:r>
      <w:r>
        <w:rPr>
          <w:color w:val="440000"/>
        </w:rPr>
        <w:t xml:space="preserve"> diye</w:t>
      </w:r>
      <w:r>
        <w:rPr>
          <w:color w:val="000054"/>
        </w:rPr>
        <w:t xml:space="preserve"> idlc</w:t>
      </w:r>
      <w:r>
        <w:rPr>
          <w:color w:val="00002A"/>
        </w:rPr>
        <w:t xml:space="preserve"> account</w:t>
      </w:r>
      <w:r>
        <w:rPr>
          <w:color w:val="360000"/>
        </w:rPr>
        <w:t xml:space="preserve"> korte</w:t>
      </w:r>
      <w:r>
        <w:rPr>
          <w:color w:val="000000"/>
        </w:rPr>
        <w:t xml:space="preserve"> caichi</w:t>
      </w:r>
      <w:r>
        <w:rPr>
          <w:color w:val="000000"/>
        </w:rPr>
        <w:t xml:space="preserve"> sob</w:t>
      </w:r>
      <w:r>
        <w:rPr>
          <w:color w:val="00005A"/>
        </w:rPr>
        <w:t xml:space="preserve"> process</w:t>
      </w:r>
      <w:r>
        <w:rPr>
          <w:color w:val="4B0000"/>
        </w:rPr>
        <w:t xml:space="preserve"> korar</w:t>
      </w:r>
      <w:r>
        <w:rPr>
          <w:color w:val="000050"/>
        </w:rPr>
        <w:t xml:space="preserve"> por</w:t>
      </w:r>
      <w:r>
        <w:rPr>
          <w:color w:val="4F0000"/>
        </w:rPr>
        <w:t xml:space="preserve"> o</w:t>
      </w:r>
      <w:r>
        <w:rPr>
          <w:color w:val="000056"/>
        </w:rPr>
        <w:t xml:space="preserve"> failed</w:t>
      </w:r>
      <w:r>
        <w:rPr>
          <w:color w:val="000000"/>
        </w:rPr>
        <w:t xml:space="preserve"> ashche</w:t>
      </w:r>
      <w:r>
        <w:rPr>
          <w:color w:val="000052"/>
        </w:rPr>
        <w:t xml:space="preserve"> bar</w:t>
      </w:r>
      <w:r>
        <w:rPr>
          <w:color w:val="000052"/>
        </w:rPr>
        <w:t xml:space="preserve"> bar</w:t>
      </w:r>
      <w:r>
        <w:br/>
      </w:r>
      <w:r>
        <w:rPr>
          <w:color w:val="9C0000"/>
        </w:rPr>
        <w:t xml:space="preserve"> data</w:t>
      </w:r>
      <w:r>
        <w:rPr>
          <w:color w:val="000060"/>
        </w:rPr>
        <w:t xml:space="preserve"> update</w:t>
      </w:r>
      <w:r>
        <w:rPr>
          <w:color w:val="A30000"/>
        </w:rPr>
        <w:t xml:space="preserve"> hosche</w:t>
      </w:r>
      <w:r>
        <w:rPr>
          <w:color w:val="000042"/>
        </w:rPr>
        <w:t xml:space="preserve"> na</w:t>
      </w:r>
      <w:r>
        <w:br/>
      </w:r>
      <w:r>
        <w:rPr>
          <w:color w:val="480000"/>
        </w:rPr>
        <w:t xml:space="preserve"> amar</w:t>
      </w:r>
      <w:r>
        <w:rPr>
          <w:color w:val="00003B"/>
        </w:rPr>
        <w:t xml:space="preserve"> bkash</w:t>
      </w:r>
      <w:r>
        <w:rPr>
          <w:color w:val="000043"/>
        </w:rPr>
        <w:t xml:space="preserve"> account</w:t>
      </w:r>
      <w:r>
        <w:rPr>
          <w:color w:val="000083"/>
        </w:rPr>
        <w:t xml:space="preserve"> halnagad</w:t>
      </w:r>
      <w:r>
        <w:rPr>
          <w:color w:val="840000"/>
        </w:rPr>
        <w:t xml:space="preserve"> hoi</w:t>
      </w:r>
      <w:r>
        <w:rPr>
          <w:color w:val="00004D"/>
        </w:rPr>
        <w:t xml:space="preserve"> na</w:t>
      </w:r>
      <w:r>
        <w:rPr>
          <w:color w:val="000067"/>
        </w:rPr>
        <w:t xml:space="preserve"> kno</w:t>
      </w:r>
      <w:r>
        <w:br/>
      </w:r>
      <w:r>
        <w:rPr>
          <w:color w:val="220000"/>
        </w:rPr>
        <w:t xml:space="preserve"> i</w:t>
      </w:r>
      <w:r>
        <w:rPr>
          <w:color w:val="3B0000"/>
        </w:rPr>
        <w:t xml:space="preserve"> will</w:t>
      </w:r>
      <w:r>
        <w:rPr>
          <w:color w:val="000061"/>
        </w:rPr>
        <w:t xml:space="preserve"> upbate</w:t>
      </w:r>
      <w:r>
        <w:rPr>
          <w:color w:val="00004A"/>
        </w:rPr>
        <w:t xml:space="preserve"> my</w:t>
      </w:r>
      <w:r>
        <w:rPr>
          <w:color w:val="000046"/>
        </w:rPr>
        <w:t xml:space="preserve"> accout</w:t>
      </w:r>
      <w:r>
        <w:rPr>
          <w:color w:val="3C0000"/>
        </w:rPr>
        <w:t xml:space="preserve"> bt</w:t>
      </w:r>
      <w:r>
        <w:rPr>
          <w:color w:val="000037"/>
        </w:rPr>
        <w:t xml:space="preserve"> apps</w:t>
      </w:r>
      <w:r>
        <w:rPr>
          <w:color w:val="000057"/>
        </w:rPr>
        <w:t xml:space="preserve"> told</w:t>
      </w:r>
      <w:r>
        <w:rPr>
          <w:color w:val="310000"/>
        </w:rPr>
        <w:t xml:space="preserve"> me</w:t>
      </w:r>
      <w:r>
        <w:rPr>
          <w:color w:val="350000"/>
        </w:rPr>
        <w:t xml:space="preserve"> it</w:t>
      </w:r>
      <w:r>
        <w:rPr>
          <w:color w:val="000058"/>
        </w:rPr>
        <w:t xml:space="preserve"> dose</w:t>
      </w:r>
      <w:r>
        <w:rPr>
          <w:color w:val="000030"/>
        </w:rPr>
        <w:t xml:space="preserve"> not</w:t>
      </w:r>
      <w:r>
        <w:rPr>
          <w:color w:val="480000"/>
        </w:rPr>
        <w:t xml:space="preserve"> match</w:t>
      </w:r>
      <w:r>
        <w:rPr>
          <w:color w:val="380000"/>
        </w:rPr>
        <w:t xml:space="preserve"> with</w:t>
      </w:r>
      <w:r>
        <w:rPr>
          <w:color w:val="00004A"/>
        </w:rPr>
        <w:t xml:space="preserve"> my</w:t>
      </w:r>
      <w:r>
        <w:rPr>
          <w:color w:val="00002B"/>
        </w:rPr>
        <w:t xml:space="preserve"> nid</w:t>
      </w:r>
      <w:r>
        <w:br/>
      </w:r>
      <w:r>
        <w:rPr>
          <w:color w:val="350000"/>
        </w:rPr>
        <w:t xml:space="preserve"> ami</w:t>
      </w:r>
      <w:r>
        <w:rPr>
          <w:color w:val="000025"/>
        </w:rPr>
        <w:t xml:space="preserve"> loan</w:t>
      </w:r>
      <w:r>
        <w:rPr>
          <w:color w:val="220000"/>
        </w:rPr>
        <w:t xml:space="preserve"> korte</w:t>
      </w:r>
      <w:r>
        <w:rPr>
          <w:color w:val="00004E"/>
        </w:rPr>
        <w:t xml:space="preserve"> chasci</w:t>
      </w:r>
      <w:r>
        <w:rPr>
          <w:color w:val="290000"/>
        </w:rPr>
        <w:t xml:space="preserve"> kintu</w:t>
      </w:r>
      <w:r>
        <w:rPr>
          <w:color w:val="00003D"/>
        </w:rPr>
        <w:t xml:space="preserve"> kaj</w:t>
      </w:r>
      <w:r>
        <w:rPr>
          <w:color w:val="310000"/>
        </w:rPr>
        <w:t xml:space="preserve"> hoy</w:t>
      </w:r>
      <w:r>
        <w:rPr>
          <w:color w:val="00001E"/>
        </w:rPr>
        <w:t xml:space="preserve"> na</w:t>
      </w:r>
      <w:r>
        <w:rPr>
          <w:color w:val="00002A"/>
        </w:rPr>
        <w:t xml:space="preserve"> keno</w:t>
      </w:r>
      <w:r>
        <w:rPr>
          <w:color w:val="350000"/>
        </w:rPr>
        <w:t xml:space="preserve"> ami</w:t>
      </w:r>
      <w:r>
        <w:rPr>
          <w:color w:val="1C0000"/>
        </w:rPr>
        <w:t xml:space="preserve"> amar</w:t>
      </w:r>
      <w:r>
        <w:rPr>
          <w:color w:val="000028"/>
        </w:rPr>
        <w:t xml:space="preserve"> nid</w:t>
      </w:r>
      <w:r>
        <w:rPr>
          <w:color w:val="00002A"/>
        </w:rPr>
        <w:t xml:space="preserve"> card</w:t>
      </w:r>
      <w:r>
        <w:rPr>
          <w:color w:val="320000"/>
        </w:rPr>
        <w:t xml:space="preserve"> o</w:t>
      </w:r>
      <w:r>
        <w:rPr>
          <w:color w:val="000000"/>
        </w:rPr>
        <w:t xml:space="preserve"> diyeci</w:t>
      </w:r>
      <w:r>
        <w:rPr>
          <w:color w:val="000000"/>
        </w:rPr>
        <w:t xml:space="preserve"> kitu</w:t>
      </w:r>
      <w:r>
        <w:rPr>
          <w:color w:val="000059"/>
        </w:rPr>
        <w:t xml:space="preserve"> okane</w:t>
      </w:r>
      <w:r>
        <w:rPr>
          <w:color w:val="000059"/>
        </w:rPr>
        <w:t xml:space="preserve"> laka</w:t>
      </w:r>
      <w:r>
        <w:rPr>
          <w:color w:val="000027"/>
        </w:rPr>
        <w:t xml:space="preserve"> ase</w:t>
      </w:r>
      <w:r>
        <w:rPr>
          <w:color w:val="000059"/>
        </w:rPr>
        <w:t xml:space="preserve"> informathion</w:t>
      </w:r>
      <w:r>
        <w:rPr>
          <w:color w:val="00004D"/>
        </w:rPr>
        <w:t xml:space="preserve"> sotik</w:t>
      </w:r>
      <w:r>
        <w:rPr>
          <w:color w:val="000042"/>
        </w:rPr>
        <w:t xml:space="preserve"> noy</w:t>
      </w:r>
      <w:r>
        <w:br/>
      </w:r>
      <w:r>
        <w:rPr>
          <w:color w:val="210000"/>
        </w:rPr>
        <w:t xml:space="preserve"> আমি</w:t>
      </w:r>
      <w:r>
        <w:rPr>
          <w:color w:val="000055"/>
        </w:rPr>
        <w:t xml:space="preserve"> আই</w:t>
      </w:r>
      <w:r>
        <w:rPr>
          <w:color w:val="000067"/>
        </w:rPr>
        <w:t xml:space="preserve"> এল</w:t>
      </w:r>
      <w:r>
        <w:rPr>
          <w:color w:val="000058"/>
        </w:rPr>
        <w:t xml:space="preserve"> ডি</w:t>
      </w:r>
      <w:r>
        <w:rPr>
          <w:color w:val="000061"/>
        </w:rPr>
        <w:t xml:space="preserve"> এস</w:t>
      </w:r>
      <w:r>
        <w:rPr>
          <w:color w:val="330000"/>
        </w:rPr>
        <w:t xml:space="preserve"> এ</w:t>
      </w:r>
      <w:r>
        <w:rPr>
          <w:color w:val="000021"/>
        </w:rPr>
        <w:t xml:space="preserve"> টাকা</w:t>
      </w:r>
      <w:r>
        <w:rPr>
          <w:color w:val="00005E"/>
        </w:rPr>
        <w:t xml:space="preserve"> জমাতে</w:t>
      </w:r>
      <w:r>
        <w:rPr>
          <w:color w:val="00002F"/>
        </w:rPr>
        <w:t xml:space="preserve"> চাই</w:t>
      </w:r>
      <w:r>
        <w:rPr>
          <w:color w:val="2D0000"/>
        </w:rPr>
        <w:t xml:space="preserve"> কিন্তু</w:t>
      </w:r>
      <w:r>
        <w:rPr>
          <w:color w:val="000038"/>
        </w:rPr>
        <w:t xml:space="preserve"> তথ্য</w:t>
      </w:r>
      <w:r>
        <w:rPr>
          <w:color w:val="00003B"/>
        </w:rPr>
        <w:t xml:space="preserve"> হালনাগাদ</w:t>
      </w:r>
      <w:r>
        <w:rPr>
          <w:color w:val="000037"/>
        </w:rPr>
        <w:t xml:space="preserve"> হচ্ছে</w:t>
      </w:r>
      <w:r>
        <w:rPr>
          <w:color w:val="000028"/>
        </w:rPr>
        <w:t xml:space="preserve"> না</w:t>
      </w:r>
      <w:r>
        <w:br/>
      </w:r>
      <w:r>
        <w:rPr>
          <w:color w:val="400000"/>
        </w:rPr>
        <w:t xml:space="preserve"> i</w:t>
      </w:r>
      <w:r>
        <w:rPr>
          <w:color w:val="000052"/>
        </w:rPr>
        <w:t xml:space="preserve"> can</w:t>
      </w:r>
      <w:r>
        <w:rPr>
          <w:color w:val="00005A"/>
        </w:rPr>
        <w:t xml:space="preserve"> not</w:t>
      </w:r>
      <w:r>
        <w:rPr>
          <w:color w:val="000086"/>
        </w:rPr>
        <w:t xml:space="preserve"> updated</w:t>
      </w:r>
      <w:r>
        <w:rPr>
          <w:color w:val="000045"/>
        </w:rPr>
        <w:t xml:space="preserve"> my</w:t>
      </w:r>
      <w:r>
        <w:rPr>
          <w:color w:val="00002F"/>
        </w:rPr>
        <w:t xml:space="preserve"> bkash</w:t>
      </w:r>
      <w:r>
        <w:rPr>
          <w:color w:val="000035"/>
        </w:rPr>
        <w:t xml:space="preserve"> account</w:t>
      </w:r>
      <w:r>
        <w:rPr>
          <w:color w:val="690000"/>
        </w:rPr>
        <w:t xml:space="preserve"> with</w:t>
      </w:r>
      <w:r>
        <w:rPr>
          <w:color w:val="000051"/>
        </w:rPr>
        <w:t xml:space="preserve"> nid</w:t>
      </w:r>
      <w:r>
        <w:br/>
      </w:r>
      <w:r>
        <w:rPr>
          <w:color w:val="000060"/>
        </w:rPr>
        <w:t xml:space="preserve"> nid</w:t>
      </w:r>
      <w:r>
        <w:rPr>
          <w:color w:val="9F0000"/>
        </w:rPr>
        <w:t xml:space="preserve"> match</w:t>
      </w:r>
      <w:r>
        <w:rPr>
          <w:color w:val="00009D"/>
        </w:rPr>
        <w:t xml:space="preserve"> korche</w:t>
      </w:r>
      <w:r>
        <w:rPr>
          <w:color w:val="000048"/>
        </w:rPr>
        <w:t xml:space="preserve"> na</w:t>
      </w:r>
      <w:r>
        <w:br/>
      </w:r>
      <w:r>
        <w:rPr>
          <w:color w:val="00002D"/>
        </w:rPr>
        <w:t xml:space="preserve"> তথ্য</w:t>
      </w:r>
      <w:r>
        <w:rPr>
          <w:color w:val="000062"/>
        </w:rPr>
        <w:t xml:space="preserve"> হালনাদ</w:t>
      </w:r>
      <w:r>
        <w:rPr>
          <w:color w:val="220000"/>
        </w:rPr>
        <w:t xml:space="preserve"> করতে</w:t>
      </w:r>
      <w:r>
        <w:rPr>
          <w:color w:val="000026"/>
        </w:rPr>
        <w:t xml:space="preserve"> চাই</w:t>
      </w:r>
      <w:r>
        <w:rPr>
          <w:color w:val="000000"/>
        </w:rPr>
        <w:t xml:space="preserve"> কিন্তু</w:t>
      </w:r>
      <w:r>
        <w:rPr>
          <w:color w:val="4D0000"/>
        </w:rPr>
        <w:t xml:space="preserve"> সকাল</w:t>
      </w:r>
      <w:r>
        <w:rPr>
          <w:color w:val="000020"/>
        </w:rPr>
        <w:t xml:space="preserve"> থেকে</w:t>
      </w:r>
      <w:r>
        <w:rPr>
          <w:color w:val="00004D"/>
        </w:rPr>
        <w:t xml:space="preserve"> ট্রাই</w:t>
      </w:r>
      <w:r>
        <w:rPr>
          <w:color w:val="000000"/>
        </w:rPr>
        <w:t xml:space="preserve"> করলাম</w:t>
      </w:r>
      <w:r>
        <w:rPr>
          <w:color w:val="000037"/>
        </w:rPr>
        <w:t xml:space="preserve"> বার</w:t>
      </w:r>
      <w:r>
        <w:rPr>
          <w:color w:val="000037"/>
        </w:rPr>
        <w:t xml:space="preserve"> বার</w:t>
      </w:r>
      <w:r>
        <w:rPr>
          <w:color w:val="000045"/>
        </w:rPr>
        <w:t xml:space="preserve"> দুঃখিত</w:t>
      </w:r>
      <w:r>
        <w:rPr>
          <w:color w:val="260000"/>
        </w:rPr>
        <w:t xml:space="preserve"> এই</w:t>
      </w:r>
      <w:r>
        <w:rPr>
          <w:color w:val="000062"/>
        </w:rPr>
        <w:t xml:space="preserve"> মুহুতে</w:t>
      </w:r>
      <w:r>
        <w:rPr>
          <w:color w:val="000062"/>
        </w:rPr>
        <w:t xml:space="preserve"> সম্বভনা</w:t>
      </w:r>
      <w:r>
        <w:rPr>
          <w:color w:val="420000"/>
        </w:rPr>
        <w:t xml:space="preserve"> এমন</w:t>
      </w:r>
      <w:r>
        <w:rPr>
          <w:color w:val="3F0000"/>
        </w:rPr>
        <w:t xml:space="preserve"> বলছে</w:t>
      </w:r>
      <w:r>
        <w:br/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72"/>
        </w:rPr>
        <w:t xml:space="preserve"> আপডেট</w:t>
      </w:r>
      <w:r>
        <w:rPr>
          <w:color w:val="6E0000"/>
        </w:rPr>
        <w:t xml:space="preserve"> করলাম</w:t>
      </w:r>
      <w:r>
        <w:rPr>
          <w:color w:val="470000"/>
        </w:rPr>
        <w:t xml:space="preserve"> কিন্তু</w:t>
      </w:r>
      <w:r>
        <w:rPr>
          <w:color w:val="00007A"/>
        </w:rPr>
        <w:t xml:space="preserve"> হলো</w:t>
      </w:r>
      <w:r>
        <w:rPr>
          <w:color w:val="00003F"/>
        </w:rPr>
        <w:t xml:space="preserve"> না</w:t>
      </w:r>
      <w:r>
        <w:rPr>
          <w:color w:val="00005D"/>
        </w:rPr>
        <w:t xml:space="preserve"> কেনো</w:t>
      </w:r>
      <w:r>
        <w:br/>
      </w:r>
      <w:r>
        <w:rPr>
          <w:color w:val="3E0000"/>
        </w:rPr>
        <w:t xml:space="preserve"> আমার</w:t>
      </w:r>
      <w:r>
        <w:rPr>
          <w:color w:val="000086"/>
        </w:rPr>
        <w:t xml:space="preserve"> দেওয়া</w:t>
      </w:r>
      <w:r>
        <w:rPr>
          <w:color w:val="00006D"/>
        </w:rPr>
        <w:t xml:space="preserve"> তথ্য</w:t>
      </w:r>
      <w:r>
        <w:rPr>
          <w:color w:val="000073"/>
        </w:rPr>
        <w:t xml:space="preserve"> হালনাগাদ</w:t>
      </w:r>
      <w:r>
        <w:rPr>
          <w:color w:val="00006B"/>
        </w:rPr>
        <w:t xml:space="preserve"> হচ্ছে</w:t>
      </w:r>
      <w:r>
        <w:rPr>
          <w:color w:val="00004D"/>
        </w:rPr>
        <w:t xml:space="preserve"> না</w:t>
      </w:r>
      <w:r>
        <w:br/>
      </w:r>
      <w:r>
        <w:rPr>
          <w:color w:val="00007A"/>
        </w:rPr>
        <w:t xml:space="preserve"> why</w:t>
      </w:r>
      <w:r>
        <w:rPr>
          <w:color w:val="00008E"/>
        </w:rPr>
        <w:t xml:space="preserve"> can't</w:t>
      </w:r>
      <w:r>
        <w:rPr>
          <w:color w:val="500000"/>
        </w:rPr>
        <w:t xml:space="preserve"> i</w:t>
      </w:r>
      <w:r>
        <w:rPr>
          <w:color w:val="00006F"/>
        </w:rPr>
        <w:t xml:space="preserve"> update</w:t>
      </w:r>
      <w:r>
        <w:rPr>
          <w:color w:val="000056"/>
        </w:rPr>
        <w:t xml:space="preserve"> my</w:t>
      </w:r>
      <w:r>
        <w:rPr>
          <w:color w:val="00003B"/>
        </w:rPr>
        <w:t xml:space="preserve"> bkash</w:t>
      </w:r>
      <w:r>
        <w:rPr>
          <w:color w:val="000000"/>
        </w:rPr>
        <w:t xml:space="preserve"> info</w:t>
      </w:r>
      <w:r>
        <w:br/>
      </w:r>
      <w:r>
        <w:rPr>
          <w:color w:val="430000"/>
        </w:rPr>
        <w:t xml:space="preserve"> ami</w:t>
      </w:r>
      <w:r>
        <w:rPr>
          <w:color w:val="00003B"/>
        </w:rPr>
        <w:t xml:space="preserve"> bkash</w:t>
      </w:r>
      <w:r>
        <w:rPr>
          <w:color w:val="000072"/>
        </w:rPr>
        <w:t xml:space="preserve"> information</w:t>
      </w:r>
      <w:r>
        <w:rPr>
          <w:color w:val="00006F"/>
        </w:rPr>
        <w:t xml:space="preserve"> update</w:t>
      </w:r>
      <w:r>
        <w:rPr>
          <w:color w:val="560000"/>
        </w:rPr>
        <w:t xml:space="preserve"> korte</w:t>
      </w:r>
      <w:r>
        <w:rPr>
          <w:color w:val="000086"/>
        </w:rPr>
        <w:t xml:space="preserve"> parchi</w:t>
      </w:r>
      <w:r>
        <w:rPr>
          <w:color w:val="00004D"/>
        </w:rPr>
        <w:t xml:space="preserve"> na</w:t>
      </w:r>
      <w:r>
        <w:br/>
      </w:r>
      <w:r>
        <w:rPr>
          <w:color w:val="000043"/>
        </w:rPr>
        <w:t xml:space="preserve"> savings</w:t>
      </w:r>
      <w:r>
        <w:rPr>
          <w:color w:val="000031"/>
        </w:rPr>
        <w:t xml:space="preserve"> e</w:t>
      </w:r>
      <w:r>
        <w:rPr>
          <w:color w:val="00006A"/>
        </w:rPr>
        <w:t xml:space="preserve"> click</w:t>
      </w:r>
      <w:r>
        <w:rPr>
          <w:color w:val="3E0000"/>
        </w:rPr>
        <w:t xml:space="preserve"> korle</w:t>
      </w:r>
      <w:r>
        <w:rPr>
          <w:color w:val="000043"/>
        </w:rPr>
        <w:t xml:space="preserve"> information</w:t>
      </w:r>
      <w:r>
        <w:rPr>
          <w:color w:val="00005B"/>
        </w:rPr>
        <w:t xml:space="preserve"> hal</w:t>
      </w:r>
      <w:r>
        <w:rPr>
          <w:color w:val="00005E"/>
        </w:rPr>
        <w:t xml:space="preserve"> nagad</w:t>
      </w:r>
      <w:r>
        <w:rPr>
          <w:color w:val="320000"/>
        </w:rPr>
        <w:t xml:space="preserve"> korte</w:t>
      </w:r>
      <w:r>
        <w:rPr>
          <w:color w:val="550000"/>
        </w:rPr>
        <w:t xml:space="preserve"> bole</w:t>
      </w:r>
      <w:r>
        <w:rPr>
          <w:color w:val="3D0000"/>
        </w:rPr>
        <w:t xml:space="preserve"> kintu</w:t>
      </w:r>
      <w:r>
        <w:rPr>
          <w:color w:val="480000"/>
        </w:rPr>
        <w:t xml:space="preserve"> hoy</w:t>
      </w:r>
      <w:r>
        <w:rPr>
          <w:color w:val="00002D"/>
        </w:rPr>
        <w:t xml:space="preserve"> na</w:t>
      </w:r>
      <w:r>
        <w:br/>
      </w:r>
      <w:r>
        <w:rPr>
          <w:color w:val="00005D"/>
        </w:rPr>
        <w:t xml:space="preserve"> saving</w:t>
      </w:r>
      <w:r>
        <w:rPr>
          <w:color w:val="370000"/>
        </w:rPr>
        <w:t xml:space="preserve"> a</w:t>
      </w:r>
      <w:r>
        <w:rPr>
          <w:color w:val="0000A2"/>
        </w:rPr>
        <w:t xml:space="preserve"> gela</w:t>
      </w:r>
      <w:r>
        <w:rPr>
          <w:color w:val="000052"/>
        </w:rPr>
        <w:t xml:space="preserve"> information</w:t>
      </w:r>
      <w:r>
        <w:rPr>
          <w:color w:val="000050"/>
        </w:rPr>
        <w:t xml:space="preserve"> update</w:t>
      </w:r>
      <w:r>
        <w:rPr>
          <w:color w:val="000066"/>
        </w:rPr>
        <w:t xml:space="preserve"> hosse</w:t>
      </w:r>
      <w:r>
        <w:rPr>
          <w:color w:val="000037"/>
        </w:rPr>
        <w:t xml:space="preserve"> na</w:t>
      </w:r>
      <w:r>
        <w:br/>
      </w:r>
      <w:r>
        <w:rPr>
          <w:color w:val="210000"/>
        </w:rPr>
        <w:t xml:space="preserve"> amar</w:t>
      </w:r>
      <w:r>
        <w:rPr>
          <w:color w:val="00001B"/>
        </w:rPr>
        <w:t xml:space="preserve"> bkash</w:t>
      </w:r>
      <w:r>
        <w:rPr>
          <w:color w:val="00001E"/>
        </w:rPr>
        <w:t xml:space="preserve"> account</w:t>
      </w:r>
      <w:r>
        <w:rPr>
          <w:color w:val="00003E"/>
        </w:rPr>
        <w:t xml:space="preserve"> tottho</w:t>
      </w:r>
      <w:r>
        <w:rPr>
          <w:color w:val="00003B"/>
        </w:rPr>
        <w:t xml:space="preserve"> halnagad</w:t>
      </w:r>
      <w:r>
        <w:rPr>
          <w:color w:val="270000"/>
        </w:rPr>
        <w:t xml:space="preserve"> korte</w:t>
      </w:r>
      <w:r>
        <w:rPr>
          <w:color w:val="000000"/>
        </w:rPr>
        <w:t xml:space="preserve"> cacchi</w:t>
      </w:r>
      <w:r>
        <w:rPr>
          <w:color w:val="000000"/>
        </w:rPr>
        <w:t xml:space="preserve"> but</w:t>
      </w:r>
      <w:r>
        <w:rPr>
          <w:color w:val="000066"/>
        </w:rPr>
        <w:t xml:space="preserve"> jela</w:t>
      </w:r>
      <w:r>
        <w:rPr>
          <w:color w:val="000066"/>
        </w:rPr>
        <w:t xml:space="preserve"> gram</w:t>
      </w:r>
      <w:r>
        <w:rPr>
          <w:color w:val="000066"/>
        </w:rPr>
        <w:t xml:space="preserve"> upojelar</w:t>
      </w:r>
      <w:r>
        <w:rPr>
          <w:color w:val="000044"/>
        </w:rPr>
        <w:t xml:space="preserve"> name</w:t>
      </w:r>
      <w:r>
        <w:rPr>
          <w:color w:val="660000"/>
        </w:rPr>
        <w:t xml:space="preserve"> sthik</w:t>
      </w:r>
      <w:r>
        <w:rPr>
          <w:color w:val="4F0000"/>
        </w:rPr>
        <w:t xml:space="preserve"> hocchena</w:t>
      </w:r>
      <w:r>
        <w:br/>
      </w:r>
      <w:r>
        <w:rPr>
          <w:color w:val="310000"/>
        </w:rPr>
        <w:t xml:space="preserve"> i</w:t>
      </w:r>
      <w:r>
        <w:rPr>
          <w:color w:val="00005E"/>
        </w:rPr>
        <w:t xml:space="preserve"> cant</w:t>
      </w:r>
      <w:r>
        <w:rPr>
          <w:color w:val="000089"/>
        </w:rPr>
        <w:t xml:space="preserve"> update</w:t>
      </w:r>
      <w:r>
        <w:rPr>
          <w:color w:val="000035"/>
        </w:rPr>
        <w:t xml:space="preserve"> my</w:t>
      </w:r>
      <w:r>
        <w:rPr>
          <w:color w:val="000086"/>
        </w:rPr>
        <w:t xml:space="preserve"> informatin</w:t>
      </w:r>
      <w:r>
        <w:rPr>
          <w:color w:val="5D0000"/>
        </w:rPr>
        <w:t xml:space="preserve"> through</w:t>
      </w:r>
      <w:r>
        <w:rPr>
          <w:color w:val="000089"/>
        </w:rPr>
        <w:t xml:space="preserve"> update</w:t>
      </w:r>
      <w:r>
        <w:rPr>
          <w:color w:val="000046"/>
        </w:rPr>
        <w:t xml:space="preserve"> information</w:t>
      </w:r>
      <w:r>
        <w:br/>
      </w:r>
      <w:r>
        <w:rPr>
          <w:color w:val="160000"/>
        </w:rPr>
        <w:t xml:space="preserve"> আমি</w:t>
      </w:r>
      <w:r>
        <w:rPr>
          <w:color w:val="000040"/>
        </w:rPr>
        <w:t xml:space="preserve"> পুরাতন</w:t>
      </w:r>
      <w:r>
        <w:rPr>
          <w:color w:val="00003B"/>
        </w:rPr>
        <w:t xml:space="preserve"> ভোটার</w:t>
      </w:r>
      <w:r>
        <w:rPr>
          <w:color w:val="00002B"/>
        </w:rPr>
        <w:t xml:space="preserve"> আইডি</w:t>
      </w:r>
      <w:r>
        <w:rPr>
          <w:color w:val="00002A"/>
        </w:rPr>
        <w:t xml:space="preserve"> কার্ড</w:t>
      </w:r>
      <w:r>
        <w:rPr>
          <w:color w:val="000050"/>
        </w:rPr>
        <w:t xml:space="preserve"> সিলিপ</w:t>
      </w:r>
      <w:r>
        <w:rPr>
          <w:color w:val="4A0000"/>
        </w:rPr>
        <w:t xml:space="preserve"> দিয়ে</w:t>
      </w:r>
      <w:r>
        <w:rPr>
          <w:color w:val="000015"/>
        </w:rPr>
        <w:t xml:space="preserve"> বিকাশ</w:t>
      </w:r>
      <w:r>
        <w:rPr>
          <w:color w:val="00001B"/>
        </w:rPr>
        <w:t xml:space="preserve"> একাউন্ট</w:t>
      </w:r>
      <w:r>
        <w:rPr>
          <w:color w:val="000029"/>
        </w:rPr>
        <w:t xml:space="preserve"> খোলা</w:t>
      </w:r>
      <w:r>
        <w:rPr>
          <w:color w:val="000020"/>
        </w:rPr>
        <w:t xml:space="preserve"> আছে</w:t>
      </w:r>
      <w:r>
        <w:rPr>
          <w:color w:val="000044"/>
        </w:rPr>
        <w:t xml:space="preserve"> এখন</w:t>
      </w:r>
      <w:r>
        <w:rPr>
          <w:color w:val="000034"/>
        </w:rPr>
        <w:t xml:space="preserve"> এনআইডি</w:t>
      </w:r>
      <w:r>
        <w:rPr>
          <w:color w:val="000038"/>
        </w:rPr>
        <w:t xml:space="preserve"> কাড</w:t>
      </w:r>
      <w:r>
        <w:rPr>
          <w:color w:val="4A0000"/>
        </w:rPr>
        <w:t xml:space="preserve"> দিয়ে</w:t>
      </w:r>
      <w:r>
        <w:rPr>
          <w:color w:val="000049"/>
        </w:rPr>
        <w:t xml:space="preserve"> তত্য</w:t>
      </w:r>
      <w:r>
        <w:rPr>
          <w:color w:val="000028"/>
        </w:rPr>
        <w:t xml:space="preserve"> হালনাগাদ</w:t>
      </w:r>
      <w:r>
        <w:rPr>
          <w:color w:val="260000"/>
        </w:rPr>
        <w:t xml:space="preserve"> করেছি</w:t>
      </w:r>
      <w:r>
        <w:rPr>
          <w:color w:val="00004A"/>
        </w:rPr>
        <w:t xml:space="preserve"> সপল</w:t>
      </w:r>
      <w:r>
        <w:rPr>
          <w:color w:val="2A0000"/>
        </w:rPr>
        <w:t xml:space="preserve"> হয়</w:t>
      </w:r>
      <w:r>
        <w:rPr>
          <w:color w:val="000000"/>
        </w:rPr>
        <w:t xml:space="preserve"> না</w:t>
      </w:r>
      <w:r>
        <w:rPr>
          <w:color w:val="000044"/>
        </w:rPr>
        <w:t xml:space="preserve"> এখন</w:t>
      </w:r>
      <w:r>
        <w:rPr>
          <w:color w:val="000037"/>
        </w:rPr>
        <w:t xml:space="preserve"> কোথায়</w:t>
      </w:r>
      <w:r>
        <w:rPr>
          <w:color w:val="00004D"/>
        </w:rPr>
        <w:t xml:space="preserve"> জেতে</w:t>
      </w:r>
      <w:r>
        <w:rPr>
          <w:color w:val="260000"/>
        </w:rPr>
        <w:t xml:space="preserve"> হবে</w:t>
      </w:r>
      <w:r>
        <w:br/>
      </w:r>
      <w:r>
        <w:rPr>
          <w:color w:val="240000"/>
        </w:rPr>
        <w:t xml:space="preserve"> আমি</w:t>
      </w:r>
      <w:r>
        <w:rPr>
          <w:color w:val="00003E"/>
        </w:rPr>
        <w:t xml:space="preserve"> তথ্য</w:t>
      </w:r>
      <w:r>
        <w:rPr>
          <w:color w:val="000041"/>
        </w:rPr>
        <w:t xml:space="preserve"> হালনাগাদ</w:t>
      </w:r>
      <w:r>
        <w:rPr>
          <w:color w:val="2F0000"/>
        </w:rPr>
        <w:t xml:space="preserve"> করতে</w:t>
      </w:r>
      <w:r>
        <w:rPr>
          <w:color w:val="000041"/>
        </w:rPr>
        <w:t xml:space="preserve"> পারছি</w:t>
      </w:r>
      <w:r>
        <w:rPr>
          <w:color w:val="000016"/>
        </w:rPr>
        <w:t xml:space="preserve"> না</w:t>
      </w:r>
      <w:r>
        <w:rPr>
          <w:color w:val="000000"/>
        </w:rPr>
        <w:t xml:space="preserve"> এই</w:t>
      </w:r>
      <w:r>
        <w:rPr>
          <w:color w:val="000011"/>
        </w:rPr>
        <w:t xml:space="preserve"> বিকাশ</w:t>
      </w:r>
      <w:r>
        <w:rPr>
          <w:color w:val="00001E"/>
        </w:rPr>
        <w:t xml:space="preserve"> টা</w:t>
      </w:r>
      <w:r>
        <w:rPr>
          <w:color w:val="110000"/>
        </w:rPr>
        <w:t xml:space="preserve"> আমার</w:t>
      </w:r>
      <w:r>
        <w:rPr>
          <w:color w:val="000044"/>
        </w:rPr>
        <w:t xml:space="preserve"> বোনে</w:t>
      </w:r>
      <w:r>
        <w:rPr>
          <w:color w:val="000066"/>
        </w:rPr>
        <w:t xml:space="preserve"> জাতীয়</w:t>
      </w:r>
      <w:r>
        <w:rPr>
          <w:color w:val="000088"/>
        </w:rPr>
        <w:t xml:space="preserve"> পরিচয়পএ</w:t>
      </w:r>
      <w:r>
        <w:rPr>
          <w:color w:val="3C0000"/>
        </w:rPr>
        <w:t xml:space="preserve"> দিয়ে</w:t>
      </w:r>
      <w:r>
        <w:rPr>
          <w:color w:val="00002D"/>
        </w:rPr>
        <w:t xml:space="preserve"> খুলে</w:t>
      </w:r>
      <w:r>
        <w:rPr>
          <w:color w:val="000030"/>
        </w:rPr>
        <w:t xml:space="preserve"> ছিলাম</w:t>
      </w:r>
      <w:r>
        <w:rPr>
          <w:color w:val="190000"/>
        </w:rPr>
        <w:t xml:space="preserve"> কিন্তু</w:t>
      </w:r>
      <w:r>
        <w:rPr>
          <w:color w:val="00001C"/>
        </w:rPr>
        <w:t xml:space="preserve"> এখন</w:t>
      </w:r>
      <w:r>
        <w:rPr>
          <w:color w:val="00003C"/>
        </w:rPr>
        <w:t xml:space="preserve"> ওনার</w:t>
      </w:r>
      <w:r>
        <w:rPr>
          <w:color w:val="000066"/>
        </w:rPr>
        <w:t xml:space="preserve"> জাতীয়</w:t>
      </w:r>
      <w:r>
        <w:rPr>
          <w:color w:val="000088"/>
        </w:rPr>
        <w:t xml:space="preserve"> পরিচয়পএ</w:t>
      </w:r>
      <w:r>
        <w:rPr>
          <w:color w:val="3C0000"/>
        </w:rPr>
        <w:t xml:space="preserve"> দিয়ে</w:t>
      </w:r>
      <w:r>
        <w:rPr>
          <w:color w:val="240000"/>
        </w:rPr>
        <w:t xml:space="preserve"> আমি</w:t>
      </w:r>
      <w:r>
        <w:rPr>
          <w:color w:val="00003E"/>
        </w:rPr>
        <w:t xml:space="preserve"> তথ্য</w:t>
      </w:r>
      <w:r>
        <w:rPr>
          <w:color w:val="000041"/>
        </w:rPr>
        <w:t xml:space="preserve"> হালনাগাদ</w:t>
      </w:r>
      <w:r>
        <w:rPr>
          <w:color w:val="2F0000"/>
        </w:rPr>
        <w:t xml:space="preserve"> করতে</w:t>
      </w:r>
      <w:r>
        <w:rPr>
          <w:color w:val="000041"/>
        </w:rPr>
        <w:t xml:space="preserve"> পারছি</w:t>
      </w:r>
      <w:r>
        <w:rPr>
          <w:color w:val="000016"/>
        </w:rPr>
        <w:t xml:space="preserve"> না</w:t>
      </w:r>
      <w:r>
        <w:br/>
      </w:r>
      <w:r>
        <w:rPr>
          <w:color w:val="000076"/>
        </w:rPr>
        <w:t xml:space="preserve"> information</w:t>
      </w:r>
      <w:r>
        <w:rPr>
          <w:color w:val="000073"/>
        </w:rPr>
        <w:t xml:space="preserve"> update</w:t>
      </w:r>
      <w:r>
        <w:rPr>
          <w:color w:val="00008A"/>
        </w:rPr>
        <w:t xml:space="preserve"> hocce</w:t>
      </w:r>
      <w:r>
        <w:rPr>
          <w:color w:val="00004F"/>
        </w:rPr>
        <w:t xml:space="preserve"> na</w:t>
      </w:r>
      <w:r>
        <w:rPr>
          <w:color w:val="00006D"/>
        </w:rPr>
        <w:t xml:space="preserve"> keno</w:t>
      </w:r>
      <w:r>
        <w:br/>
      </w:r>
      <w:r>
        <w:rPr>
          <w:color w:val="000045"/>
        </w:rPr>
        <w:t xml:space="preserve"> একাউন্ট</w:t>
      </w:r>
      <w:r>
        <w:rPr>
          <w:color w:val="000045"/>
        </w:rPr>
        <w:t xml:space="preserve"> থেকে</w:t>
      </w:r>
      <w:r>
        <w:rPr>
          <w:color w:val="000060"/>
        </w:rPr>
        <w:t xml:space="preserve"> তথ্য</w:t>
      </w:r>
      <w:r>
        <w:rPr>
          <w:color w:val="000065"/>
        </w:rPr>
        <w:t xml:space="preserve"> হালনাগাদ</w:t>
      </w:r>
      <w:r>
        <w:rPr>
          <w:color w:val="490000"/>
        </w:rPr>
        <w:t xml:space="preserve"> করতে</w:t>
      </w:r>
      <w:r>
        <w:rPr>
          <w:color w:val="000089"/>
        </w:rPr>
        <w:t xml:space="preserve"> পারতেছি</w:t>
      </w:r>
      <w:r>
        <w:rPr>
          <w:color w:val="000044"/>
        </w:rPr>
        <w:t xml:space="preserve"> না</w:t>
      </w:r>
      <w:r>
        <w:rPr>
          <w:color w:val="000052"/>
        </w:rPr>
        <w:t xml:space="preserve"> কেন</w:t>
      </w:r>
      <w:r>
        <w:br/>
      </w:r>
      <w:r>
        <w:rPr>
          <w:color w:val="000055"/>
        </w:rPr>
        <w:t xml:space="preserve"> tottho</w:t>
      </w:r>
      <w:r>
        <w:rPr>
          <w:color w:val="00008C"/>
        </w:rPr>
        <w:t xml:space="preserve"> hslnagsd</w:t>
      </w:r>
      <w:r>
        <w:rPr>
          <w:color w:val="2F0000"/>
        </w:rPr>
        <w:t xml:space="preserve"> a</w:t>
      </w:r>
      <w:r>
        <w:rPr>
          <w:color w:val="00007E"/>
        </w:rPr>
        <w:t xml:space="preserve"> somossha</w:t>
      </w:r>
      <w:r>
        <w:rPr>
          <w:color w:val="00008C"/>
        </w:rPr>
        <w:t xml:space="preserve"> hocchay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