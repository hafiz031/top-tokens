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5"/>
        </w:rPr>
        <w:t xml:space="preserve"> রিসিভ</w:t>
      </w:r>
      <w:r>
        <w:rPr>
          <w:color w:val="000063"/>
        </w:rPr>
        <w:t xml:space="preserve"> মানিতে</w:t>
      </w:r>
      <w:r>
        <w:rPr>
          <w:color w:val="00007E"/>
        </w:rPr>
        <w:t xml:space="preserve"> রিওয়াড</w:t>
      </w:r>
      <w:r>
        <w:rPr>
          <w:color w:val="000051"/>
        </w:rPr>
        <w:t xml:space="preserve"> পয়েন্ট</w:t>
      </w:r>
      <w:r>
        <w:rPr>
          <w:color w:val="00006F"/>
        </w:rPr>
        <w:t xml:space="preserve"> আসলো</w:t>
      </w:r>
      <w:r>
        <w:rPr>
          <w:color w:val="000031"/>
        </w:rPr>
        <w:t xml:space="preserve"> না</w:t>
      </w:r>
      <w:r>
        <w:rPr>
          <w:color w:val="00003B"/>
        </w:rPr>
        <w:t xml:space="preserve"> কেন</w:t>
      </w:r>
      <w:r>
        <w:br/>
      </w:r>
      <w:r>
        <w:rPr>
          <w:color w:val="240000"/>
        </w:rPr>
        <w:t xml:space="preserve"> আমি</w:t>
      </w:r>
      <w:r>
        <w:rPr>
          <w:color w:val="000040"/>
        </w:rPr>
        <w:t xml:space="preserve"> ক্যাশ</w:t>
      </w:r>
      <w:r>
        <w:rPr>
          <w:color w:val="000053"/>
        </w:rPr>
        <w:t xml:space="preserve"> ইন</w:t>
      </w:r>
      <w:r>
        <w:rPr>
          <w:color w:val="670000"/>
        </w:rPr>
        <w:t xml:space="preserve"> অথবা</w:t>
      </w:r>
      <w:r>
        <w:rPr>
          <w:color w:val="000083"/>
        </w:rPr>
        <w:t xml:space="preserve"> রিচিব</w:t>
      </w:r>
      <w:r>
        <w:rPr>
          <w:color w:val="00003C"/>
        </w:rPr>
        <w:t xml:space="preserve"> মানি</w:t>
      </w:r>
      <w:r>
        <w:rPr>
          <w:color w:val="510000"/>
        </w:rPr>
        <w:t xml:space="preserve"> তে</w:t>
      </w:r>
      <w:r>
        <w:rPr>
          <w:color w:val="000048"/>
        </w:rPr>
        <w:t xml:space="preserve"> পয়েন্ট</w:t>
      </w:r>
      <w:r>
        <w:rPr>
          <w:color w:val="000054"/>
        </w:rPr>
        <w:t xml:space="preserve"> পাচ্ছি</w:t>
      </w:r>
      <w:r>
        <w:rPr>
          <w:color w:val="00002C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1E"/>
        </w:rPr>
        <w:t xml:space="preserve"> bkash</w:t>
      </w:r>
      <w:r>
        <w:rPr>
          <w:color w:val="00003B"/>
        </w:rPr>
        <w:t xml:space="preserve"> point</w:t>
      </w:r>
      <w:r>
        <w:rPr>
          <w:color w:val="000048"/>
        </w:rPr>
        <w:t xml:space="preserve"> kon</w:t>
      </w:r>
      <w:r>
        <w:rPr>
          <w:color w:val="000043"/>
        </w:rPr>
        <w:t xml:space="preserve"> service</w:t>
      </w:r>
      <w:r>
        <w:rPr>
          <w:color w:val="00002A"/>
        </w:rPr>
        <w:t xml:space="preserve"> e</w:t>
      </w:r>
      <w:r>
        <w:rPr>
          <w:color w:val="000036"/>
        </w:rPr>
        <w:t xml:space="preserve"> koto</w:t>
      </w:r>
      <w:r>
        <w:rPr>
          <w:color w:val="00006E"/>
        </w:rPr>
        <w:t xml:space="preserve"> earn</w:t>
      </w:r>
      <w:r>
        <w:rPr>
          <w:color w:val="000034"/>
        </w:rPr>
        <w:t xml:space="preserve"> kora</w:t>
      </w:r>
      <w:r>
        <w:rPr>
          <w:color w:val="000040"/>
        </w:rPr>
        <w:t xml:space="preserve"> jai</w:t>
      </w:r>
      <w:r>
        <w:rPr>
          <w:color w:val="000034"/>
        </w:rPr>
        <w:t xml:space="preserve"> kono</w:t>
      </w:r>
      <w:r>
        <w:rPr>
          <w:color w:val="000063"/>
        </w:rPr>
        <w:t xml:space="preserve"> specific</w:t>
      </w:r>
      <w:r>
        <w:rPr>
          <w:color w:val="000065"/>
        </w:rPr>
        <w:t xml:space="preserve"> rules</w:t>
      </w:r>
      <w:r>
        <w:rPr>
          <w:color w:val="00003E"/>
        </w:rPr>
        <w:t xml:space="preserve"> ace</w:t>
      </w:r>
      <w:r>
        <w:rPr>
          <w:color w:val="000000"/>
        </w:rPr>
        <w:t xml:space="preserve"> ki</w:t>
      </w:r>
      <w:r>
        <w:br/>
      </w:r>
      <w:r>
        <w:rPr>
          <w:color w:val="250000"/>
        </w:rPr>
        <w:t xml:space="preserve"> আমার</w:t>
      </w:r>
      <w:r>
        <w:rPr>
          <w:color w:val="000025"/>
        </w:rPr>
        <w:t xml:space="preserve"> বিকাশ</w:t>
      </w:r>
      <w:r>
        <w:rPr>
          <w:color w:val="000048"/>
        </w:rPr>
        <w:t xml:space="preserve"> একাউন্টে</w:t>
      </w:r>
      <w:r>
        <w:rPr>
          <w:color w:val="000027"/>
        </w:rPr>
        <w:t xml:space="preserve"> টাকা</w:t>
      </w:r>
      <w:r>
        <w:rPr>
          <w:color w:val="000076"/>
        </w:rPr>
        <w:t xml:space="preserve"> পাঠানোর</w:t>
      </w:r>
      <w:r>
        <w:rPr>
          <w:color w:val="4F0000"/>
        </w:rPr>
        <w:t xml:space="preserve"> পর</w:t>
      </w:r>
      <w:r>
        <w:rPr>
          <w:color w:val="000069"/>
        </w:rPr>
        <w:t xml:space="preserve"> রিওয়ার্ড</w:t>
      </w:r>
      <w:r>
        <w:rPr>
          <w:color w:val="000060"/>
        </w:rPr>
        <w:t xml:space="preserve"> পয়েন্ট</w:t>
      </w:r>
      <w:r>
        <w:rPr>
          <w:color w:val="5E0000"/>
        </w:rPr>
        <w:t xml:space="preserve"> হয়</w:t>
      </w:r>
      <w:r>
        <w:rPr>
          <w:color w:val="00002E"/>
        </w:rPr>
        <w:t xml:space="preserve"> না</w:t>
      </w:r>
      <w:r>
        <w:rPr>
          <w:color w:val="000038"/>
        </w:rPr>
        <w:t xml:space="preserve"> কেন</w:t>
      </w:r>
      <w:r>
        <w:br/>
      </w:r>
      <w:r>
        <w:rPr>
          <w:color w:val="000072"/>
        </w:rPr>
        <w:t xml:space="preserve"> may</w:t>
      </w:r>
      <w:r>
        <w:rPr>
          <w:color w:val="380000"/>
        </w:rPr>
        <w:t xml:space="preserve"> i</w:t>
      </w:r>
      <w:r>
        <w:rPr>
          <w:color w:val="000053"/>
        </w:rPr>
        <w:t xml:space="preserve"> get</w:t>
      </w:r>
      <w:r>
        <w:rPr>
          <w:color w:val="000059"/>
        </w:rPr>
        <w:t xml:space="preserve"> reward</w:t>
      </w:r>
      <w:r>
        <w:rPr>
          <w:color w:val="000051"/>
        </w:rPr>
        <w:t xml:space="preserve"> point</w:t>
      </w:r>
      <w:r>
        <w:rPr>
          <w:color w:val="520000"/>
        </w:rPr>
        <w:t xml:space="preserve"> for</w:t>
      </w:r>
      <w:r>
        <w:rPr>
          <w:color w:val="00004A"/>
        </w:rPr>
        <w:t xml:space="preserve"> send</w:t>
      </w:r>
      <w:r>
        <w:rPr>
          <w:color w:val="00003C"/>
        </w:rPr>
        <w:t xml:space="preserve"> money</w:t>
      </w:r>
      <w:r>
        <w:rPr>
          <w:color w:val="000069"/>
        </w:rPr>
        <w:t xml:space="preserve"> receive</w:t>
      </w:r>
      <w:r>
        <w:br/>
      </w:r>
      <w:r>
        <w:rPr>
          <w:color w:val="590000"/>
        </w:rPr>
        <w:t xml:space="preserve"> i</w:t>
      </w:r>
      <w:r>
        <w:rPr>
          <w:color w:val="000053"/>
        </w:rPr>
        <w:t xml:space="preserve"> receive</w:t>
      </w:r>
      <w:r>
        <w:rPr>
          <w:color w:val="2A0000"/>
        </w:rPr>
        <w:t xml:space="preserve"> a</w:t>
      </w:r>
      <w:r>
        <w:rPr>
          <w:color w:val="000069"/>
        </w:rPr>
        <w:t xml:space="preserve"> disbursement</w:t>
      </w:r>
      <w:r>
        <w:rPr>
          <w:color w:val="00003D"/>
        </w:rPr>
        <w:t xml:space="preserve"> in</w:t>
      </w:r>
      <w:r>
        <w:rPr>
          <w:color w:val="000030"/>
        </w:rPr>
        <w:t xml:space="preserve"> my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310000"/>
        </w:rPr>
        <w:t xml:space="preserve"> but</w:t>
      </w:r>
      <w:r>
        <w:rPr>
          <w:color w:val="000044"/>
        </w:rPr>
        <w:t xml:space="preserve"> why</w:t>
      </w:r>
      <w:r>
        <w:rPr>
          <w:color w:val="590000"/>
        </w:rPr>
        <w:t xml:space="preserve"> i</w:t>
      </w:r>
      <w:r>
        <w:rPr>
          <w:color w:val="420000"/>
        </w:rPr>
        <w:t xml:space="preserve"> have</w:t>
      </w:r>
      <w:r>
        <w:rPr>
          <w:color w:val="000044"/>
        </w:rPr>
        <w:t xml:space="preserve"> no</w:t>
      </w:r>
      <w:r>
        <w:rPr>
          <w:color w:val="000046"/>
        </w:rPr>
        <w:t xml:space="preserve"> reward</w:t>
      </w:r>
      <w:r>
        <w:rPr>
          <w:color w:val="000054"/>
        </w:rPr>
        <w:t xml:space="preserve"> points</w:t>
      </w:r>
      <w:r>
        <w:br/>
      </w:r>
      <w:r>
        <w:rPr>
          <w:color w:val="000044"/>
        </w:rPr>
        <w:t xml:space="preserve"> why</w:t>
      </w:r>
      <w:r>
        <w:rPr>
          <w:color w:val="00005A"/>
        </w:rPr>
        <w:t xml:space="preserve"> didn't</w:t>
      </w:r>
      <w:r>
        <w:rPr>
          <w:color w:val="2C0000"/>
        </w:rPr>
        <w:t xml:space="preserve"> i</w:t>
      </w:r>
      <w:r>
        <w:rPr>
          <w:color w:val="000053"/>
        </w:rPr>
        <w:t xml:space="preserve"> receive</w:t>
      </w:r>
      <w:r>
        <w:rPr>
          <w:color w:val="00004B"/>
        </w:rPr>
        <w:t xml:space="preserve"> any</w:t>
      </w:r>
      <w:r>
        <w:rPr>
          <w:color w:val="000046"/>
        </w:rPr>
        <w:t xml:space="preserve"> reward</w:t>
      </w:r>
      <w:r>
        <w:rPr>
          <w:color w:val="000055"/>
        </w:rPr>
        <w:t xml:space="preserve"> points</w:t>
      </w:r>
      <w:r>
        <w:rPr>
          <w:color w:val="000047"/>
        </w:rPr>
        <w:t xml:space="preserve"> on</w:t>
      </w:r>
      <w:r>
        <w:rPr>
          <w:color w:val="000030"/>
        </w:rPr>
        <w:t xml:space="preserve"> my</w:t>
      </w:r>
      <w:r>
        <w:rPr>
          <w:color w:val="000071"/>
        </w:rPr>
        <w:t xml:space="preserve"> salary</w:t>
      </w:r>
      <w:r>
        <w:rPr>
          <w:color w:val="00003D"/>
        </w:rPr>
        <w:t xml:space="preserve"> in</w:t>
      </w:r>
      <w:r>
        <w:rPr>
          <w:color w:val="000021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540000"/>
        </w:rPr>
        <w:t xml:space="preserve"> vai</w:t>
      </w:r>
      <w:r>
        <w:rPr>
          <w:color w:val="320000"/>
        </w:rPr>
        <w:t xml:space="preserve"> amar</w:t>
      </w:r>
      <w:r>
        <w:rPr>
          <w:color w:val="000067"/>
        </w:rPr>
        <w:t xml:space="preserve"> acc</w:t>
      </w:r>
      <w:r>
        <w:rPr>
          <w:color w:val="00003A"/>
        </w:rPr>
        <w:t xml:space="preserve"> e</w:t>
      </w:r>
      <w:r>
        <w:rPr>
          <w:color w:val="000037"/>
        </w:rPr>
        <w:t xml:space="preserve"> taka</w:t>
      </w:r>
      <w:r>
        <w:rPr>
          <w:color w:val="000000"/>
        </w:rPr>
        <w:t xml:space="preserve"> aise</w:t>
      </w:r>
      <w:r>
        <w:rPr>
          <w:color w:val="000052"/>
        </w:rPr>
        <w:t xml:space="preserve"> personal</w:t>
      </w:r>
      <w:r>
        <w:rPr>
          <w:color w:val="000056"/>
        </w:rPr>
        <w:t xml:space="preserve"> no</w:t>
      </w:r>
      <w:r>
        <w:rPr>
          <w:color w:val="000000"/>
        </w:rPr>
        <w:t xml:space="preserve"> theke</w:t>
      </w:r>
      <w:r>
        <w:rPr>
          <w:color w:val="490000"/>
        </w:rPr>
        <w:t xml:space="preserve"> kintu</w:t>
      </w:r>
      <w:r>
        <w:rPr>
          <w:color w:val="000051"/>
        </w:rPr>
        <w:t xml:space="preserve"> point</w:t>
      </w:r>
      <w:r>
        <w:rPr>
          <w:color w:val="00006C"/>
        </w:rPr>
        <w:t xml:space="preserve"> painai</w:t>
      </w:r>
      <w:r>
        <w:rPr>
          <w:color w:val="000000"/>
        </w:rPr>
        <w:t xml:space="preserve"> ken</w:t>
      </w:r>
      <w:r>
        <w:br/>
      </w:r>
      <w:r>
        <w:rPr>
          <w:color w:val="00008F"/>
        </w:rPr>
        <w:t xml:space="preserve"> উপবৃত্তির</w:t>
      </w:r>
      <w:r>
        <w:rPr>
          <w:color w:val="00002C"/>
        </w:rPr>
        <w:t xml:space="preserve"> টাকা</w:t>
      </w:r>
      <w:r>
        <w:rPr>
          <w:color w:val="5D0000"/>
        </w:rPr>
        <w:t xml:space="preserve"> আসছে</w:t>
      </w:r>
      <w:r>
        <w:rPr>
          <w:color w:val="3B0000"/>
        </w:rPr>
        <w:t xml:space="preserve"> কিন্তু</w:t>
      </w:r>
      <w:r>
        <w:rPr>
          <w:color w:val="00005E"/>
        </w:rPr>
        <w:t xml:space="preserve"> রিওয়ার্ড</w:t>
      </w:r>
      <w:r>
        <w:rPr>
          <w:color w:val="000056"/>
        </w:rPr>
        <w:t xml:space="preserve"> পয়েন্ট</w:t>
      </w:r>
      <w:r>
        <w:rPr>
          <w:color w:val="000075"/>
        </w:rPr>
        <w:t xml:space="preserve"> পাইনাই</w:t>
      </w:r>
      <w:r>
        <w:br/>
      </w:r>
      <w:r>
        <w:rPr>
          <w:color w:val="000060"/>
        </w:rPr>
        <w:t xml:space="preserve"> পয়েন্ট</w:t>
      </w:r>
      <w:r>
        <w:rPr>
          <w:color w:val="340000"/>
        </w:rPr>
        <w:t xml:space="preserve"> কি</w:t>
      </w:r>
      <w:r>
        <w:rPr>
          <w:color w:val="00006A"/>
        </w:rPr>
        <w:t xml:space="preserve"> সব</w:t>
      </w:r>
      <w:r>
        <w:rPr>
          <w:color w:val="0000AE"/>
        </w:rPr>
        <w:t xml:space="preserve"> লেনদেনেই</w:t>
      </w:r>
      <w:r>
        <w:rPr>
          <w:color w:val="000069"/>
        </w:rPr>
        <w:t xml:space="preserve"> দেন</w:t>
      </w:r>
      <w:r>
        <w:rPr>
          <w:color w:val="000000"/>
        </w:rPr>
        <w:t xml:space="preserve"> আপনারা</w:t>
      </w:r>
      <w:r>
        <w:br/>
      </w:r>
      <w:r>
        <w:rPr>
          <w:color w:val="000071"/>
        </w:rPr>
        <w:t xml:space="preserve"> shob</w:t>
      </w:r>
      <w:r>
        <w:rPr>
          <w:color w:val="000082"/>
        </w:rPr>
        <w:t xml:space="preserve"> lendene</w:t>
      </w:r>
      <w:r>
        <w:rPr>
          <w:color w:val="000090"/>
        </w:rPr>
        <w:t xml:space="preserve"> poien</w:t>
      </w:r>
      <w:r>
        <w:rPr>
          <w:color w:val="000077"/>
        </w:rPr>
        <w:t xml:space="preserve"> pabona</w:t>
      </w:r>
      <w:r>
        <w:rPr>
          <w:color w:val="000000"/>
        </w:rPr>
        <w:t xml:space="preserve"> sir</w:t>
      </w:r>
      <w:r>
        <w:br/>
      </w:r>
      <w:r>
        <w:rPr>
          <w:color w:val="0000B2"/>
        </w:rPr>
        <w:t xml:space="preserve"> kon</w:t>
      </w:r>
      <w:r>
        <w:rPr>
          <w:color w:val="0000B2"/>
        </w:rPr>
        <w:t xml:space="preserve"> kon</w:t>
      </w:r>
      <w:r>
        <w:rPr>
          <w:color w:val="00007E"/>
        </w:rPr>
        <w:t xml:space="preserve"> lendene</w:t>
      </w:r>
      <w:r>
        <w:rPr>
          <w:color w:val="000048"/>
        </w:rPr>
        <w:t xml:space="preserve"> point</w:t>
      </w:r>
      <w:r>
        <w:rPr>
          <w:color w:val="00006C"/>
        </w:rPr>
        <w:t xml:space="preserve"> paina</w:t>
      </w:r>
      <w:r>
        <w:rPr>
          <w:color w:val="000000"/>
        </w:rPr>
        <w:t xml:space="preserve"> bhai</w:t>
      </w:r>
      <w:r>
        <w:br/>
      </w:r>
      <w:r>
        <w:rPr>
          <w:color w:val="00007F"/>
        </w:rPr>
        <w:t xml:space="preserve"> নির্ধারিত</w:t>
      </w:r>
      <w:r>
        <w:rPr>
          <w:color w:val="770000"/>
        </w:rPr>
        <w:t xml:space="preserve"> কোন</w:t>
      </w:r>
      <w:r>
        <w:rPr>
          <w:color w:val="770000"/>
        </w:rPr>
        <w:t xml:space="preserve"> কোন</w:t>
      </w:r>
      <w:r>
        <w:rPr>
          <w:color w:val="000070"/>
        </w:rPr>
        <w:t xml:space="preserve"> লেনদেনে</w:t>
      </w:r>
      <w:r>
        <w:rPr>
          <w:color w:val="000022"/>
        </w:rPr>
        <w:t xml:space="preserve"> বিকাশ</w:t>
      </w:r>
      <w:r>
        <w:rPr>
          <w:color w:val="000046"/>
        </w:rPr>
        <w:t xml:space="preserve"> পয়েন্ট</w:t>
      </w:r>
      <w:r>
        <w:rPr>
          <w:color w:val="00004C"/>
        </w:rPr>
        <w:t xml:space="preserve"> দেন</w:t>
      </w:r>
      <w:r>
        <w:rPr>
          <w:color w:val="00002B"/>
        </w:rPr>
        <w:t xml:space="preserve"> না</w:t>
      </w:r>
      <w:r>
        <w:rPr>
          <w:color w:val="580000"/>
        </w:rPr>
        <w:t xml:space="preserve"> আপনারা</w:t>
      </w:r>
      <w:r>
        <w:rPr>
          <w:color w:val="000000"/>
        </w:rPr>
        <w:t xml:space="preserve"> জানাবেন</w:t>
      </w:r>
      <w:r>
        <w:br/>
      </w:r>
      <w:r>
        <w:rPr>
          <w:color w:val="00007C"/>
        </w:rPr>
        <w:t xml:space="preserve"> vikas</w:t>
      </w:r>
      <w:r>
        <w:rPr>
          <w:color w:val="00004A"/>
        </w:rPr>
        <w:t xml:space="preserve"> point</w:t>
      </w:r>
      <w:r>
        <w:rPr>
          <w:color w:val="00002C"/>
        </w:rPr>
        <w:t xml:space="preserve"> ki</w:t>
      </w:r>
      <w:r>
        <w:rPr>
          <w:color w:val="000070"/>
        </w:rPr>
        <w:t xml:space="preserve"> shob</w:t>
      </w:r>
      <w:r>
        <w:rPr>
          <w:color w:val="000090"/>
        </w:rPr>
        <w:t xml:space="preserve"> lendeni</w:t>
      </w:r>
      <w:r>
        <w:rPr>
          <w:color w:val="00005B"/>
        </w:rPr>
        <w:t xml:space="preserve"> pawa</w:t>
      </w:r>
      <w:r>
        <w:rPr>
          <w:color w:val="000000"/>
        </w:rPr>
        <w:t xml:space="preserve"> jayna</w:t>
      </w:r>
      <w:r>
        <w:br/>
      </w:r>
      <w:r>
        <w:rPr>
          <w:color w:val="000072"/>
        </w:rPr>
        <w:t xml:space="preserve"> bhai</w:t>
      </w:r>
      <w:r>
        <w:rPr>
          <w:color w:val="00004C"/>
        </w:rPr>
        <w:t xml:space="preserve"> send</w:t>
      </w:r>
      <w:r>
        <w:rPr>
          <w:color w:val="00003D"/>
        </w:rPr>
        <w:t xml:space="preserve"> money</w:t>
      </w:r>
      <w:r>
        <w:rPr>
          <w:color w:val="00008B"/>
        </w:rPr>
        <w:t xml:space="preserve"> recive</w:t>
      </w:r>
      <w:r>
        <w:rPr>
          <w:color w:val="000000"/>
        </w:rPr>
        <w:t xml:space="preserve"> korsi</w:t>
      </w:r>
      <w:r>
        <w:rPr>
          <w:color w:val="000053"/>
        </w:rPr>
        <w:t xml:space="preserve"> point</w:t>
      </w:r>
      <w:r>
        <w:rPr>
          <w:color w:val="00007D"/>
        </w:rPr>
        <w:t xml:space="preserve"> paina</w:t>
      </w:r>
      <w:r>
        <w:rPr>
          <w:color w:val="000000"/>
        </w:rPr>
        <w:t xml:space="preserve"> keno</w:t>
      </w:r>
      <w:r>
        <w:br/>
      </w:r>
      <w:r>
        <w:rPr>
          <w:color w:val="000087"/>
        </w:rPr>
        <w:t xml:space="preserve"> shorkari</w:t>
      </w:r>
      <w:r>
        <w:rPr>
          <w:color w:val="000087"/>
        </w:rPr>
        <w:t xml:space="preserve"> bhata</w:t>
      </w:r>
      <w:r>
        <w:rPr>
          <w:color w:val="00007C"/>
        </w:rPr>
        <w:t xml:space="preserve"> paile</w:t>
      </w:r>
      <w:r>
        <w:rPr>
          <w:color w:val="000029"/>
        </w:rPr>
        <w:t xml:space="preserve"> ki</w:t>
      </w:r>
      <w:r>
        <w:rPr>
          <w:color w:val="00004C"/>
        </w:rPr>
        <w:t xml:space="preserve"> reward</w:t>
      </w:r>
      <w:r>
        <w:rPr>
          <w:color w:val="000046"/>
        </w:rPr>
        <w:t xml:space="preserve"> point</w:t>
      </w:r>
      <w:r>
        <w:rPr>
          <w:color w:val="000000"/>
        </w:rPr>
        <w:t xml:space="preserve"> deyna</w:t>
      </w:r>
      <w:r>
        <w:br/>
      </w:r>
      <w:r>
        <w:rPr>
          <w:color w:val="2A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44"/>
        </w:rPr>
        <w:t xml:space="preserve"> point</w:t>
      </w:r>
      <w:r>
        <w:rPr>
          <w:color w:val="000000"/>
        </w:rPr>
        <w:t xml:space="preserve"> koi</w:t>
      </w:r>
      <w:r>
        <w:rPr>
          <w:color w:val="000084"/>
        </w:rPr>
        <w:t xml:space="preserve"> studennt</w:t>
      </w:r>
      <w:r>
        <w:rPr>
          <w:color w:val="320000"/>
        </w:rPr>
        <w:t xml:space="preserve"> er</w:t>
      </w:r>
      <w:r>
        <w:rPr>
          <w:color w:val="000084"/>
        </w:rPr>
        <w:t xml:space="preserve"> uppobittir</w:t>
      </w:r>
      <w:r>
        <w:rPr>
          <w:color w:val="00002E"/>
        </w:rPr>
        <w:t xml:space="preserve"> taka</w:t>
      </w:r>
      <w:r>
        <w:rPr>
          <w:color w:val="000084"/>
        </w:rPr>
        <w:t xml:space="preserve"> aisilo</w:t>
      </w:r>
      <w:r>
        <w:br/>
      </w:r>
      <w:r>
        <w:rPr>
          <w:color w:val="000071"/>
        </w:rPr>
        <w:t xml:space="preserve"> rewaed</w:t>
      </w:r>
      <w:r>
        <w:rPr>
          <w:color w:val="000075"/>
        </w:rPr>
        <w:t xml:space="preserve"> point</w:t>
      </w:r>
      <w:r>
        <w:rPr>
          <w:color w:val="000000"/>
        </w:rPr>
        <w:t xml:space="preserve"> den</w:t>
      </w:r>
      <w:r>
        <w:rPr>
          <w:color w:val="240000"/>
        </w:rPr>
        <w:t xml:space="preserve"> amar</w:t>
      </w:r>
      <w:r>
        <w:rPr>
          <w:color w:val="000065"/>
        </w:rPr>
        <w:t xml:space="preserve"> salary</w:t>
      </w:r>
      <w:r>
        <w:rPr>
          <w:color w:val="000069"/>
        </w:rPr>
        <w:t xml:space="preserve"> dhukse</w:t>
      </w:r>
      <w:r>
        <w:rPr>
          <w:color w:val="340000"/>
        </w:rPr>
        <w:t xml:space="preserve"> kintu</w:t>
      </w:r>
      <w:r>
        <w:rPr>
          <w:color w:val="000075"/>
        </w:rPr>
        <w:t xml:space="preserve"> point</w:t>
      </w:r>
      <w:r>
        <w:rPr>
          <w:color w:val="710000"/>
        </w:rPr>
        <w:t xml:space="preserve"> deynai</w:t>
      </w:r>
      <w:r>
        <w:br/>
      </w:r>
      <w:r>
        <w:rPr>
          <w:color w:val="0000A0"/>
        </w:rPr>
        <w:t xml:space="preserve"> upobittir</w:t>
      </w:r>
      <w:r>
        <w:rPr>
          <w:color w:val="00003C"/>
        </w:rPr>
        <w:t xml:space="preserve"> taka</w:t>
      </w:r>
      <w:r>
        <w:rPr>
          <w:color w:val="0000A0"/>
        </w:rPr>
        <w:t xml:space="preserve"> dhukse</w:t>
      </w:r>
      <w:r>
        <w:rPr>
          <w:color w:val="00002D"/>
        </w:rPr>
        <w:t xml:space="preserve"> bkash</w:t>
      </w:r>
      <w:r>
        <w:rPr>
          <w:color w:val="000058"/>
        </w:rPr>
        <w:t xml:space="preserve"> point</w:t>
      </w:r>
      <w:r>
        <w:rPr>
          <w:color w:val="000000"/>
        </w:rPr>
        <w:t xml:space="preserve"> koi</w:t>
      </w:r>
      <w:r>
        <w:br/>
      </w:r>
      <w:r>
        <w:rPr>
          <w:color w:val="00007E"/>
        </w:rPr>
        <w:t xml:space="preserve"> রিয়ার্ড</w:t>
      </w:r>
      <w:r>
        <w:rPr>
          <w:color w:val="00004C"/>
        </w:rPr>
        <w:t xml:space="preserve"> পয়েন্ট</w:t>
      </w:r>
      <w:r>
        <w:rPr>
          <w:color w:val="000000"/>
        </w:rPr>
        <w:t xml:space="preserve"> পাইনাই</w:t>
      </w:r>
      <w:r>
        <w:rPr>
          <w:color w:val="000077"/>
        </w:rPr>
        <w:t xml:space="preserve"> সেন</w:t>
      </w:r>
      <w:r>
        <w:rPr>
          <w:color w:val="00003F"/>
        </w:rPr>
        <w:t xml:space="preserve"> মানি</w:t>
      </w:r>
      <w:r>
        <w:rPr>
          <w:color w:val="000080"/>
        </w:rPr>
        <w:t xml:space="preserve"> রিসিব</w:t>
      </w:r>
      <w:r>
        <w:rPr>
          <w:color w:val="5C0000"/>
        </w:rPr>
        <w:t xml:space="preserve"> করছিলাম</w:t>
      </w:r>
      <w:r>
        <w:br/>
      </w:r>
      <w:r>
        <w:rPr>
          <w:color w:val="00003F"/>
        </w:rPr>
        <w:t xml:space="preserve"> why</w:t>
      </w:r>
      <w:r>
        <w:rPr>
          <w:color w:val="290000"/>
        </w:rPr>
        <w:t xml:space="preserve"> i</w:t>
      </w:r>
      <w:r>
        <w:rPr>
          <w:color w:val="000052"/>
        </w:rPr>
        <w:t xml:space="preserve"> did</w:t>
      </w:r>
      <w:r>
        <w:rPr>
          <w:color w:val="00003A"/>
        </w:rPr>
        <w:t xml:space="preserve"> not</w:t>
      </w:r>
      <w:r>
        <w:rPr>
          <w:color w:val="00003E"/>
        </w:rPr>
        <w:t xml:space="preserve"> get</w:t>
      </w:r>
      <w:r>
        <w:rPr>
          <w:color w:val="000041"/>
        </w:rPr>
        <w:t xml:space="preserve"> reward</w:t>
      </w:r>
      <w:r>
        <w:rPr>
          <w:color w:val="00004F"/>
        </w:rPr>
        <w:t xml:space="preserve"> points</w:t>
      </w:r>
      <w:r>
        <w:rPr>
          <w:color w:val="000042"/>
        </w:rPr>
        <w:t xml:space="preserve"> on</w:t>
      </w:r>
      <w:r>
        <w:rPr>
          <w:color w:val="00002D"/>
        </w:rPr>
        <w:t xml:space="preserve"> my</w:t>
      </w:r>
      <w:r>
        <w:rPr>
          <w:color w:val="000069"/>
        </w:rPr>
        <w:t xml:space="preserve"> salary</w:t>
      </w:r>
      <w:r>
        <w:rPr>
          <w:color w:val="000075"/>
        </w:rPr>
        <w:t xml:space="preserve"> payout</w:t>
      </w:r>
      <w:r>
        <w:rPr>
          <w:color w:val="000039"/>
        </w:rPr>
        <w:t xml:space="preserve"> in</w:t>
      </w:r>
      <w:r>
        <w:rPr>
          <w:color w:val="000000"/>
        </w:rPr>
        <w:t xml:space="preserve"> bkash</w:t>
      </w:r>
      <w:r>
        <w:br/>
      </w:r>
      <w:r>
        <w:rPr>
          <w:color w:val="000029"/>
        </w:rPr>
        <w:t xml:space="preserve"> bkash</w:t>
      </w:r>
      <w:r>
        <w:rPr>
          <w:color w:val="00007A"/>
        </w:rPr>
        <w:t xml:space="preserve"> tekhe</w:t>
      </w:r>
      <w:r>
        <w:rPr>
          <w:color w:val="000037"/>
        </w:rPr>
        <w:t xml:space="preserve"> taka</w:t>
      </w:r>
      <w:r>
        <w:rPr>
          <w:color w:val="000087"/>
        </w:rPr>
        <w:t xml:space="preserve"> recive</w:t>
      </w:r>
      <w:r>
        <w:rPr>
          <w:color w:val="00003A"/>
        </w:rPr>
        <w:t xml:space="preserve"> e</w:t>
      </w:r>
      <w:r>
        <w:rPr>
          <w:color w:val="000047"/>
        </w:rPr>
        <w:t xml:space="preserve"> kono</w:t>
      </w:r>
      <w:r>
        <w:rPr>
          <w:color w:val="000051"/>
        </w:rPr>
        <w:t xml:space="preserve"> point</w:t>
      </w:r>
      <w:r>
        <w:rPr>
          <w:color w:val="00006C"/>
        </w:rPr>
        <w:t xml:space="preserve"> painai</w:t>
      </w:r>
      <w:r>
        <w:br/>
      </w:r>
      <w:r>
        <w:rPr>
          <w:color w:val="350000"/>
        </w:rPr>
        <w:t xml:space="preserve"> amar</w:t>
      </w:r>
      <w:r>
        <w:rPr>
          <w:color w:val="00005D"/>
        </w:rPr>
        <w:t xml:space="preserve"> reward</w:t>
      </w:r>
      <w:r>
        <w:rPr>
          <w:color w:val="000055"/>
        </w:rPr>
        <w:t xml:space="preserve"> point</w:t>
      </w:r>
      <w:r>
        <w:rPr>
          <w:color w:val="000080"/>
        </w:rPr>
        <w:t xml:space="preserve"> paina</w:t>
      </w:r>
      <w:r>
        <w:rPr>
          <w:color w:val="00004D"/>
        </w:rPr>
        <w:t xml:space="preserve"> keno</w:t>
      </w:r>
      <w:r>
        <w:rPr>
          <w:color w:val="00003A"/>
        </w:rPr>
        <w:t xml:space="preserve"> taka</w:t>
      </w:r>
      <w:r>
        <w:rPr>
          <w:color w:val="00008E"/>
        </w:rPr>
        <w:t xml:space="preserve"> recive</w:t>
      </w:r>
      <w:r>
        <w:rPr>
          <w:color w:val="000000"/>
        </w:rPr>
        <w:t xml:space="preserve"> korle</w:t>
      </w:r>
      <w:r>
        <w:br/>
      </w:r>
      <w:r>
        <w:rPr>
          <w:color w:val="000057"/>
        </w:rPr>
        <w:t xml:space="preserve"> ki</w:t>
      </w:r>
      <w:r>
        <w:rPr>
          <w:color w:val="000057"/>
        </w:rPr>
        <w:t xml:space="preserve"> ki</w:t>
      </w:r>
      <w:r>
        <w:rPr>
          <w:color w:val="000053"/>
        </w:rPr>
        <w:t xml:space="preserve"> lenden</w:t>
      </w:r>
      <w:r>
        <w:rPr>
          <w:color w:val="000034"/>
        </w:rPr>
        <w:t xml:space="preserve"> e</w:t>
      </w:r>
      <w:r>
        <w:rPr>
          <w:color w:val="00008D"/>
        </w:rPr>
        <w:t xml:space="preserve"> rewaard</w:t>
      </w:r>
      <w:r>
        <w:rPr>
          <w:color w:val="000081"/>
        </w:rPr>
        <w:t xml:space="preserve"> poient</w:t>
      </w:r>
      <w:r>
        <w:rPr>
          <w:color w:val="00003E"/>
        </w:rPr>
        <w:t xml:space="preserve"> pabo</w:t>
      </w:r>
      <w:r>
        <w:rPr>
          <w:color w:val="000053"/>
        </w:rPr>
        <w:t xml:space="preserve"> janaben</w:t>
      </w:r>
      <w:r>
        <w:br/>
      </w:r>
      <w:r>
        <w:rPr>
          <w:color w:val="430000"/>
        </w:rPr>
        <w:t xml:space="preserve"> কোন</w:t>
      </w:r>
      <w:r>
        <w:rPr>
          <w:color w:val="000095"/>
        </w:rPr>
        <w:t xml:space="preserve"> লেন্দেণে</w:t>
      </w:r>
      <w:r>
        <w:rPr>
          <w:color w:val="000095"/>
        </w:rPr>
        <w:t xml:space="preserve"> রিওার্ড</w:t>
      </w:r>
      <w:r>
        <w:rPr>
          <w:color w:val="00004F"/>
        </w:rPr>
        <w:t xml:space="preserve"> পয়েন্ট</w:t>
      </w:r>
      <w:r>
        <w:rPr>
          <w:color w:val="000062"/>
        </w:rPr>
        <w:t xml:space="preserve"> দেয়</w:t>
      </w:r>
      <w:r>
        <w:rPr>
          <w:color w:val="000000"/>
        </w:rPr>
        <w:t xml:space="preserve"> না</w:t>
      </w:r>
      <w:r>
        <w:br/>
      </w:r>
      <w:r>
        <w:rPr>
          <w:color w:val="00007F"/>
        </w:rPr>
        <w:t xml:space="preserve"> উপবিত্তির</w:t>
      </w:r>
      <w:r>
        <w:rPr>
          <w:color w:val="00007F"/>
        </w:rPr>
        <w:t xml:space="preserve"> টেকা</w:t>
      </w:r>
      <w:r>
        <w:rPr>
          <w:color w:val="00008B"/>
        </w:rPr>
        <w:t xml:space="preserve"> পাইসি</w:t>
      </w:r>
      <w:r>
        <w:rPr>
          <w:color w:val="000054"/>
        </w:rPr>
        <w:t xml:space="preserve"> বিকাস</w:t>
      </w:r>
      <w:r>
        <w:rPr>
          <w:color w:val="00004A"/>
        </w:rPr>
        <w:t xml:space="preserve"> পয়েন্ট</w:t>
      </w:r>
      <w:r>
        <w:rPr>
          <w:color w:val="000000"/>
        </w:rPr>
        <w:t xml:space="preserve"> দেনাই</w:t>
      </w:r>
      <w:r>
        <w:br/>
      </w:r>
      <w:r>
        <w:rPr>
          <w:color w:val="300000"/>
        </w:rPr>
        <w:t xml:space="preserve"> ami</w:t>
      </w:r>
      <w:r>
        <w:rPr>
          <w:color w:val="00004D"/>
        </w:rPr>
        <w:t xml:space="preserve"> send</w:t>
      </w:r>
      <w:r>
        <w:rPr>
          <w:color w:val="00003E"/>
        </w:rPr>
        <w:t xml:space="preserve"> money</w:t>
      </w:r>
      <w:r>
        <w:rPr>
          <w:color w:val="00006C"/>
        </w:rPr>
        <w:t xml:space="preserve"> receive</w:t>
      </w:r>
      <w:r>
        <w:rPr>
          <w:color w:val="5E0000"/>
        </w:rPr>
        <w:t xml:space="preserve"> korsi</w:t>
      </w:r>
      <w:r>
        <w:rPr>
          <w:color w:val="00005C"/>
        </w:rPr>
        <w:t xml:space="preserve"> reward</w:t>
      </w:r>
      <w:r>
        <w:rPr>
          <w:color w:val="000054"/>
        </w:rPr>
        <w:t xml:space="preserve"> point</w:t>
      </w:r>
      <w:r>
        <w:rPr>
          <w:color w:val="000073"/>
        </w:rPr>
        <w:t xml:space="preserve"> pailam</w:t>
      </w:r>
      <w:r>
        <w:rPr>
          <w:color w:val="000037"/>
        </w:rPr>
        <w:t xml:space="preserve"> na</w:t>
      </w:r>
      <w:r>
        <w:rPr>
          <w:color w:val="000000"/>
        </w:rPr>
        <w:t xml:space="preserve"> ken</w:t>
      </w:r>
      <w:r>
        <w:br/>
      </w:r>
      <w:r>
        <w:rPr>
          <w:color w:val="000072"/>
        </w:rPr>
        <w:t xml:space="preserve"> apnara</w:t>
      </w:r>
      <w:r>
        <w:rPr>
          <w:color w:val="000032"/>
        </w:rPr>
        <w:t xml:space="preserve"> ki</w:t>
      </w:r>
      <w:r>
        <w:rPr>
          <w:color w:val="00004D"/>
        </w:rPr>
        <w:t xml:space="preserve"> send</w:t>
      </w:r>
      <w:r>
        <w:rPr>
          <w:color w:val="00003E"/>
        </w:rPr>
        <w:t xml:space="preserve"> money</w:t>
      </w:r>
      <w:r>
        <w:rPr>
          <w:color w:val="000099"/>
        </w:rPr>
        <w:t xml:space="preserve"> ashle</w:t>
      </w:r>
      <w:r>
        <w:rPr>
          <w:color w:val="000054"/>
        </w:rPr>
        <w:t xml:space="preserve"> point</w:t>
      </w:r>
      <w:r>
        <w:rPr>
          <w:color w:val="00005C"/>
        </w:rPr>
        <w:t xml:space="preserve"> den</w:t>
      </w:r>
      <w:r>
        <w:rPr>
          <w:color w:val="000000"/>
        </w:rPr>
        <w:t xml:space="preserve"> na</w:t>
      </w:r>
      <w:r>
        <w:br/>
      </w:r>
      <w:r>
        <w:rPr>
          <w:color w:val="00001E"/>
        </w:rPr>
        <w:t xml:space="preserve"> ki</w:t>
      </w:r>
      <w:r>
        <w:rPr>
          <w:color w:val="000058"/>
        </w:rPr>
        <w:t xml:space="preserve"> bepar</w:t>
      </w:r>
      <w:r>
        <w:rPr>
          <w:color w:val="000060"/>
        </w:rPr>
        <w:t xml:space="preserve"> rewar</w:t>
      </w:r>
      <w:r>
        <w:rPr>
          <w:color w:val="000033"/>
        </w:rPr>
        <w:t xml:space="preserve"> point</w:t>
      </w:r>
      <w:r>
        <w:rPr>
          <w:color w:val="00004D"/>
        </w:rPr>
        <w:t xml:space="preserve"> paina</w:t>
      </w:r>
      <w:r>
        <w:rPr>
          <w:color w:val="000000"/>
        </w:rPr>
        <w:t xml:space="preserve"> ken</w:t>
      </w:r>
      <w:r>
        <w:rPr>
          <w:color w:val="200000"/>
        </w:rPr>
        <w:t xml:space="preserve"> amar</w:t>
      </w:r>
      <w:r>
        <w:rPr>
          <w:color w:val="000059"/>
        </w:rPr>
        <w:t xml:space="preserve"> ekaunte</w:t>
      </w:r>
      <w:r>
        <w:rPr>
          <w:color w:val="000023"/>
        </w:rPr>
        <w:t xml:space="preserve"> taka</w:t>
      </w:r>
      <w:r>
        <w:rPr>
          <w:color w:val="000063"/>
        </w:rPr>
        <w:t xml:space="preserve"> ashhe</w:t>
      </w:r>
      <w:r>
        <w:rPr>
          <w:color w:val="00003B"/>
        </w:rPr>
        <w:t xml:space="preserve"> onno</w:t>
      </w:r>
      <w:r>
        <w:rPr>
          <w:color w:val="000060"/>
        </w:rPr>
        <w:t xml:space="preserve"> ekkjon</w:t>
      </w:r>
      <w:r>
        <w:rPr>
          <w:color w:val="000049"/>
        </w:rPr>
        <w:t xml:space="preserve"> dise</w:t>
      </w:r>
      <w:r>
        <w:br/>
      </w:r>
      <w:r>
        <w:rPr>
          <w:color w:val="00009B"/>
        </w:rPr>
        <w:t xml:space="preserve"> schol</w:t>
      </w:r>
      <w:r>
        <w:rPr>
          <w:color w:val="00003F"/>
        </w:rPr>
        <w:t xml:space="preserve"> theke</w:t>
      </w:r>
      <w:r>
        <w:rPr>
          <w:color w:val="00003A"/>
        </w:rPr>
        <w:t xml:space="preserve"> taka</w:t>
      </w:r>
      <w:r>
        <w:rPr>
          <w:color w:val="000000"/>
        </w:rPr>
        <w:t xml:space="preserve"> ashcchilo</w:t>
      </w:r>
      <w:r>
        <w:rPr>
          <w:color w:val="00005D"/>
        </w:rPr>
        <w:t xml:space="preserve"> reward</w:t>
      </w:r>
      <w:r>
        <w:rPr>
          <w:color w:val="000056"/>
        </w:rPr>
        <w:t xml:space="preserve"> point</w:t>
      </w:r>
      <w:r>
        <w:rPr>
          <w:color w:val="000075"/>
        </w:rPr>
        <w:t xml:space="preserve"> pailam</w:t>
      </w:r>
      <w:r>
        <w:rPr>
          <w:color w:val="000038"/>
        </w:rPr>
        <w:t xml:space="preserve"> na</w:t>
      </w:r>
      <w:r>
        <w:rPr>
          <w:color w:val="000000"/>
        </w:rPr>
        <w:t xml:space="preserve"> je</w:t>
      </w:r>
      <w:r>
        <w:br/>
      </w:r>
      <w:r>
        <w:rPr>
          <w:color w:val="000000"/>
        </w:rPr>
        <w:t xml:space="preserve"> আচ্ছা</w:t>
      </w:r>
      <w:r>
        <w:rPr>
          <w:color w:val="000049"/>
        </w:rPr>
        <w:t xml:space="preserve"> সব</w:t>
      </w:r>
      <w:r>
        <w:rPr>
          <w:color w:val="000078"/>
        </w:rPr>
        <w:t xml:space="preserve"> লেনদেনেই</w:t>
      </w:r>
      <w:r>
        <w:rPr>
          <w:color w:val="240000"/>
        </w:rPr>
        <w:t xml:space="preserve"> কি</w:t>
      </w:r>
      <w:r>
        <w:rPr>
          <w:color w:val="00006E"/>
        </w:rPr>
        <w:t xml:space="preserve"> রিয়ার্ড</w:t>
      </w:r>
      <w:r>
        <w:rPr>
          <w:color w:val="00007D"/>
        </w:rPr>
        <w:t xml:space="preserve"> পয়েবট</w:t>
      </w:r>
      <w:r>
        <w:rPr>
          <w:color w:val="00007D"/>
        </w:rPr>
        <w:t xml:space="preserve"> পাওা</w:t>
      </w:r>
      <w:r>
        <w:rPr>
          <w:color w:val="000000"/>
        </w:rPr>
        <w:t xml:space="preserve"> যায়</w:t>
      </w:r>
      <w:r>
        <w:br/>
      </w:r>
      <w:r>
        <w:rPr>
          <w:color w:val="00003F"/>
        </w:rPr>
        <w:t xml:space="preserve"> সব</w:t>
      </w:r>
      <w:r>
        <w:rPr>
          <w:color w:val="00006B"/>
        </w:rPr>
        <w:t xml:space="preserve"> লেনদেন্রেই</w:t>
      </w:r>
      <w:r>
        <w:rPr>
          <w:color w:val="1F0000"/>
        </w:rPr>
        <w:t xml:space="preserve"> কি</w:t>
      </w:r>
      <w:r>
        <w:rPr>
          <w:color w:val="00006B"/>
        </w:rPr>
        <w:t xml:space="preserve"> রিয়ার</w:t>
      </w:r>
      <w:r>
        <w:rPr>
          <w:color w:val="000039"/>
        </w:rPr>
        <w:t xml:space="preserve"> পয়েন্ট</w:t>
      </w:r>
      <w:r>
        <w:rPr>
          <w:color w:val="000032"/>
        </w:rPr>
        <w:t xml:space="preserve"> পাবো</w:t>
      </w:r>
      <w:r>
        <w:rPr>
          <w:color w:val="3D0000"/>
        </w:rPr>
        <w:t xml:space="preserve"> নাকি</w:t>
      </w:r>
      <w:r>
        <w:rPr>
          <w:color w:val="670000"/>
        </w:rPr>
        <w:t xml:space="preserve"> এখানেও</w:t>
      </w:r>
      <w:r>
        <w:rPr>
          <w:color w:val="00006B"/>
        </w:rPr>
        <w:t xml:space="preserve"> কণো</w:t>
      </w:r>
      <w:r>
        <w:rPr>
          <w:color w:val="000048"/>
        </w:rPr>
        <w:t xml:space="preserve"> নিয়ম</w:t>
      </w:r>
      <w:r>
        <w:rPr>
          <w:color w:val="000000"/>
        </w:rPr>
        <w:t xml:space="preserve"> আসে</w:t>
      </w:r>
      <w:r>
        <w:br/>
      </w:r>
      <w:r>
        <w:rPr>
          <w:color w:val="200000"/>
        </w:rPr>
        <w:t xml:space="preserve"> আমার</w:t>
      </w:r>
      <w:r>
        <w:rPr>
          <w:color w:val="3F0000"/>
        </w:rPr>
        <w:t xml:space="preserve"> ভাই</w:t>
      </w:r>
      <w:r>
        <w:rPr>
          <w:color w:val="650000"/>
        </w:rPr>
        <w:t xml:space="preserve"> আমারে</w:t>
      </w:r>
      <w:r>
        <w:rPr>
          <w:color w:val="000022"/>
        </w:rPr>
        <w:t xml:space="preserve"> টাকা</w:t>
      </w:r>
      <w:r>
        <w:rPr>
          <w:color w:val="00007D"/>
        </w:rPr>
        <w:t xml:space="preserve"> দিসিলো</w:t>
      </w:r>
      <w:r>
        <w:rPr>
          <w:color w:val="000000"/>
        </w:rPr>
        <w:t xml:space="preserve"> কালকে</w:t>
      </w:r>
      <w:r>
        <w:rPr>
          <w:color w:val="3F0000"/>
        </w:rPr>
        <w:t xml:space="preserve"> এখনো</w:t>
      </w:r>
      <w:r>
        <w:rPr>
          <w:color w:val="00007D"/>
        </w:rPr>
        <w:t xml:space="preserve"> রিয়ারদ</w:t>
      </w:r>
      <w:r>
        <w:rPr>
          <w:color w:val="000042"/>
        </w:rPr>
        <w:t xml:space="preserve"> পয়েন্ট</w:t>
      </w:r>
      <w:r>
        <w:rPr>
          <w:color w:val="00005D"/>
        </w:rPr>
        <w:t xml:space="preserve"> পাইলাম</w:t>
      </w:r>
      <w:r>
        <w:rPr>
          <w:color w:val="000000"/>
        </w:rPr>
        <w:t xml:space="preserve"> না</w:t>
      </w:r>
      <w:r>
        <w:rPr>
          <w:color w:val="000000"/>
        </w:rPr>
        <w:t xml:space="preserve"> কেন</w:t>
      </w:r>
      <w:r>
        <w:br/>
      </w:r>
      <w:r>
        <w:rPr>
          <w:color w:val="000050"/>
        </w:rPr>
        <w:t xml:space="preserve"> why</w:t>
      </w:r>
      <w:r>
        <w:rPr>
          <w:color w:val="000073"/>
        </w:rPr>
        <w:t xml:space="preserve"> didnt</w:t>
      </w:r>
      <w:r>
        <w:rPr>
          <w:color w:val="350000"/>
        </w:rPr>
        <w:t xml:space="preserve"> i</w:t>
      </w:r>
      <w:r>
        <w:rPr>
          <w:color w:val="00004E"/>
        </w:rPr>
        <w:t xml:space="preserve"> get</w:t>
      </w:r>
      <w:r>
        <w:rPr>
          <w:color w:val="000059"/>
        </w:rPr>
        <w:t xml:space="preserve"> any</w:t>
      </w:r>
      <w:r>
        <w:rPr>
          <w:color w:val="000053"/>
        </w:rPr>
        <w:t xml:space="preserve"> reward</w:t>
      </w:r>
      <w:r>
        <w:rPr>
          <w:color w:val="00004C"/>
        </w:rPr>
        <w:t xml:space="preserve"> point</w:t>
      </w:r>
      <w:r>
        <w:rPr>
          <w:color w:val="000053"/>
        </w:rPr>
        <w:t xml:space="preserve"> on</w:t>
      </w:r>
      <w:r>
        <w:rPr>
          <w:color w:val="000046"/>
        </w:rPr>
        <w:t xml:space="preserve"> send</w:t>
      </w:r>
      <w:r>
        <w:rPr>
          <w:color w:val="000038"/>
        </w:rPr>
        <w:t xml:space="preserve"> money</w:t>
      </w:r>
      <w:r>
        <w:rPr>
          <w:color w:val="000000"/>
        </w:rPr>
        <w:t xml:space="preserve"> receive</w:t>
      </w:r>
      <w:r>
        <w:br/>
      </w:r>
      <w:r>
        <w:rPr>
          <w:color w:val="370000"/>
        </w:rPr>
        <w:t xml:space="preserve"> i</w:t>
      </w:r>
      <w:r>
        <w:rPr>
          <w:color w:val="00006E"/>
        </w:rPr>
        <w:t xml:space="preserve"> received</w:t>
      </w:r>
      <w:r>
        <w:rPr>
          <w:color w:val="00008B"/>
        </w:rPr>
        <w:t xml:space="preserve"> salary</w:t>
      </w:r>
      <w:r>
        <w:rPr>
          <w:color w:val="00004C"/>
        </w:rPr>
        <w:t xml:space="preserve"> in</w:t>
      </w:r>
      <w:r>
        <w:rPr>
          <w:color w:val="00003B"/>
        </w:rPr>
        <w:t xml:space="preserve"> my</w:t>
      </w:r>
      <w:r>
        <w:rPr>
          <w:color w:val="00002E"/>
        </w:rPr>
        <w:t xml:space="preserve"> account</w:t>
      </w:r>
      <w:r>
        <w:rPr>
          <w:color w:val="3C0000"/>
        </w:rPr>
        <w:t xml:space="preserve"> but</w:t>
      </w:r>
      <w:r>
        <w:rPr>
          <w:color w:val="000055"/>
        </w:rPr>
        <w:t xml:space="preserve"> no</w:t>
      </w:r>
      <w:r>
        <w:rPr>
          <w:color w:val="000057"/>
        </w:rPr>
        <w:t xml:space="preserve"> reward</w:t>
      </w:r>
      <w:r>
        <w:rPr>
          <w:color w:val="000000"/>
        </w:rPr>
        <w:t xml:space="preserve"> points</w:t>
      </w:r>
      <w:r>
        <w:br/>
      </w:r>
      <w:r>
        <w:rPr>
          <w:color w:val="2F0000"/>
        </w:rPr>
        <w:t xml:space="preserve"> i</w:t>
      </w:r>
      <w:r>
        <w:rPr>
          <w:color w:val="00005F"/>
        </w:rPr>
        <w:t xml:space="preserve"> received</w:t>
      </w:r>
      <w:r>
        <w:rPr>
          <w:color w:val="5E0000"/>
        </w:rPr>
        <w:t xml:space="preserve"> some</w:t>
      </w:r>
      <w:r>
        <w:rPr>
          <w:color w:val="000032"/>
        </w:rPr>
        <w:t xml:space="preserve"> money</w:t>
      </w:r>
      <w:r>
        <w:rPr>
          <w:color w:val="000042"/>
        </w:rPr>
        <w:t xml:space="preserve"> from</w:t>
      </w:r>
      <w:r>
        <w:rPr>
          <w:color w:val="000033"/>
        </w:rPr>
        <w:t xml:space="preserve"> my</w:t>
      </w:r>
      <w:r>
        <w:rPr>
          <w:color w:val="000071"/>
        </w:rPr>
        <w:t xml:space="preserve"> brother</w:t>
      </w:r>
      <w:r>
        <w:rPr>
          <w:color w:val="000000"/>
        </w:rPr>
        <w:t xml:space="preserve"> yesteraay</w:t>
      </w:r>
      <w:r>
        <w:rPr>
          <w:color w:val="00005E"/>
        </w:rPr>
        <w:t xml:space="preserve"> where</w:t>
      </w:r>
      <w:r>
        <w:rPr>
          <w:color w:val="3E0000"/>
        </w:rPr>
        <w:t xml:space="preserve"> is</w:t>
      </w:r>
      <w:r>
        <w:rPr>
          <w:color w:val="3E0000"/>
        </w:rPr>
        <w:t xml:space="preserve"> the</w:t>
      </w:r>
      <w:r>
        <w:rPr>
          <w:color w:val="00004B"/>
        </w:rPr>
        <w:t xml:space="preserve"> reward</w:t>
      </w:r>
      <w:r>
        <w:rPr>
          <w:color w:val="000000"/>
        </w:rPr>
        <w:t xml:space="preserve"> point</w:t>
      </w:r>
      <w:r>
        <w:br/>
      </w:r>
      <w:r>
        <w:rPr>
          <w:color w:val="3F0000"/>
        </w:rPr>
        <w:t xml:space="preserve"> আমার</w:t>
      </w:r>
      <w:r>
        <w:rPr>
          <w:color w:val="00004F"/>
        </w:rPr>
        <w:t xml:space="preserve"> ফোন</w:t>
      </w:r>
      <w:r>
        <w:rPr>
          <w:color w:val="000051"/>
        </w:rPr>
        <w:t xml:space="preserve"> নং</w:t>
      </w:r>
      <w:r>
        <w:rPr>
          <w:color w:val="000035"/>
        </w:rPr>
        <w:t xml:space="preserve"> হচ্ছে</w:t>
      </w:r>
      <w:r>
        <w:rPr>
          <w:color w:val="3F0000"/>
        </w:rPr>
        <w:t xml:space="preserve"> আমার</w:t>
      </w:r>
      <w:r>
        <w:rPr>
          <w:color w:val="00003C"/>
        </w:rPr>
        <w:t xml:space="preserve"> একাউন্টে</w:t>
      </w:r>
      <w:r>
        <w:rPr>
          <w:color w:val="540000"/>
        </w:rPr>
        <w:t xml:space="preserve"> মাত্র</w:t>
      </w:r>
      <w:r>
        <w:rPr>
          <w:color w:val="000020"/>
        </w:rPr>
        <w:t xml:space="preserve"> টাকা</w:t>
      </w:r>
      <w:r>
        <w:rPr>
          <w:color w:val="000057"/>
        </w:rPr>
        <w:t xml:space="preserve"> ক্যাস</w:t>
      </w:r>
      <w:r>
        <w:rPr>
          <w:color w:val="00004A"/>
        </w:rPr>
        <w:t xml:space="preserve"> ইন</w:t>
      </w:r>
      <w:r>
        <w:rPr>
          <w:color w:val="000000"/>
        </w:rPr>
        <w:t xml:space="preserve"> হয়েছে</w:t>
      </w:r>
      <w:r>
        <w:rPr>
          <w:color w:val="4A0000"/>
        </w:rPr>
        <w:t xml:space="preserve"> সেই</w:t>
      </w:r>
      <w:r>
        <w:rPr>
          <w:color w:val="00003F"/>
        </w:rPr>
        <w:t xml:space="preserve"> পয়েন্ট</w:t>
      </w:r>
      <w:r>
        <w:rPr>
          <w:color w:val="00004B"/>
        </w:rPr>
        <w:t xml:space="preserve"> যোগ</w:t>
      </w:r>
      <w:r>
        <w:rPr>
          <w:color w:val="000046"/>
        </w:rPr>
        <w:t xml:space="preserve"> হয়নি</w:t>
      </w:r>
      <w:r>
        <w:rPr>
          <w:color w:val="000000"/>
        </w:rPr>
        <w:t xml:space="preserve"> কেন</w:t>
      </w:r>
      <w:r>
        <w:br/>
      </w:r>
      <w:r>
        <w:rPr>
          <w:color w:val="270000"/>
        </w:rPr>
        <w:t xml:space="preserve"> ami</w:t>
      </w:r>
      <w:r>
        <w:rPr>
          <w:color w:val="00003E"/>
        </w:rPr>
        <w:t xml:space="preserve"> send</w:t>
      </w:r>
      <w:r>
        <w:rPr>
          <w:color w:val="000032"/>
        </w:rPr>
        <w:t xml:space="preserve"> money</w:t>
      </w:r>
      <w:r>
        <w:rPr>
          <w:color w:val="4B0000"/>
        </w:rPr>
        <w:t xml:space="preserve"> korlam</w:t>
      </w:r>
      <w:r>
        <w:rPr>
          <w:color w:val="00002C"/>
        </w:rPr>
        <w:t xml:space="preserve"> tk</w:t>
      </w:r>
      <w:r>
        <w:rPr>
          <w:color w:val="3D0000"/>
        </w:rPr>
        <w:t xml:space="preserve"> kintu</w:t>
      </w:r>
      <w:r>
        <w:rPr>
          <w:color w:val="4B0000"/>
        </w:rPr>
        <w:t xml:space="preserve"> amake</w:t>
      </w:r>
      <w:r>
        <w:rPr>
          <w:color w:val="00006B"/>
        </w:rPr>
        <w:t xml:space="preserve"> coin</w:t>
      </w:r>
      <w:r>
        <w:rPr>
          <w:color w:val="000068"/>
        </w:rPr>
        <w:t xml:space="preserve"> deye</w:t>
      </w:r>
      <w:r>
        <w:rPr>
          <w:color w:val="540000"/>
        </w:rPr>
        <w:t xml:space="preserve"> holo</w:t>
      </w:r>
      <w:r>
        <w:rPr>
          <w:color w:val="000050"/>
        </w:rPr>
        <w:t xml:space="preserve"> nah</w:t>
      </w:r>
      <w:r>
        <w:rPr>
          <w:color w:val="00003D"/>
        </w:rPr>
        <w:t xml:space="preserve"> keno</w:t>
      </w:r>
      <w:r>
        <w:br/>
      </w:r>
      <w:r>
        <w:rPr>
          <w:color w:val="120000"/>
        </w:rPr>
        <w:t xml:space="preserve"> আমি</w:t>
      </w:r>
      <w:r>
        <w:rPr>
          <w:color w:val="00002B"/>
        </w:rPr>
        <w:t xml:space="preserve"> আজ</w:t>
      </w:r>
      <w:r>
        <w:rPr>
          <w:color w:val="360000"/>
        </w:rPr>
        <w:t xml:space="preserve"> রাত</w:t>
      </w:r>
      <w:r>
        <w:rPr>
          <w:color w:val="00001F"/>
        </w:rPr>
        <w:t xml:space="preserve"> টা</w:t>
      </w:r>
      <w:r>
        <w:rPr>
          <w:color w:val="000034"/>
        </w:rPr>
        <w:t xml:space="preserve"> মিনিট</w:t>
      </w:r>
      <w:r>
        <w:rPr>
          <w:color w:val="1C0000"/>
        </w:rPr>
        <w:t xml:space="preserve"> এর</w:t>
      </w:r>
      <w:r>
        <w:rPr>
          <w:color w:val="00002C"/>
        </w:rPr>
        <w:t xml:space="preserve"> পরে</w:t>
      </w:r>
      <w:r>
        <w:rPr>
          <w:color w:val="000026"/>
        </w:rPr>
        <w:t xml:space="preserve"> টাকা</w:t>
      </w:r>
      <w:r>
        <w:rPr>
          <w:color w:val="000037"/>
        </w:rPr>
        <w:t xml:space="preserve"> ক্যাশইন</w:t>
      </w:r>
      <w:r>
        <w:rPr>
          <w:color w:val="200000"/>
        </w:rPr>
        <w:t xml:space="preserve"> করেছি</w:t>
      </w:r>
      <w:r>
        <w:rPr>
          <w:color w:val="000000"/>
        </w:rPr>
        <w:t xml:space="preserve"> কোনো</w:t>
      </w:r>
      <w:r>
        <w:rPr>
          <w:color w:val="000070"/>
        </w:rPr>
        <w:t xml:space="preserve"> রিওয়ার্ডস</w:t>
      </w:r>
      <w:r>
        <w:rPr>
          <w:color w:val="00004A"/>
        </w:rPr>
        <w:t xml:space="preserve"> পয়েন্ট</w:t>
      </w:r>
      <w:r>
        <w:rPr>
          <w:color w:val="000029"/>
        </w:rPr>
        <w:t xml:space="preserve"> পেলাম</w:t>
      </w:r>
      <w:r>
        <w:rPr>
          <w:color w:val="000016"/>
        </w:rPr>
        <w:t xml:space="preserve"> না</w:t>
      </w:r>
      <w:r>
        <w:rPr>
          <w:color w:val="000000"/>
        </w:rPr>
        <w:t xml:space="preserve"> কেনো</w:t>
      </w:r>
      <w:r>
        <w:rPr>
          <w:color w:val="000036"/>
        </w:rPr>
        <w:t xml:space="preserve"> অথচ</w:t>
      </w:r>
      <w:r>
        <w:rPr>
          <w:color w:val="000041"/>
        </w:rPr>
        <w:t xml:space="preserve"> এরপরে</w:t>
      </w:r>
      <w:r>
        <w:rPr>
          <w:color w:val="000043"/>
        </w:rPr>
        <w:t xml:space="preserve"> সাড়ে</w:t>
      </w:r>
      <w:r>
        <w:rPr>
          <w:color w:val="370000"/>
        </w:rPr>
        <w:t xml:space="preserve"> টার</w:t>
      </w:r>
      <w:r>
        <w:rPr>
          <w:color w:val="000039"/>
        </w:rPr>
        <w:t xml:space="preserve"> দিকে</w:t>
      </w:r>
      <w:r>
        <w:rPr>
          <w:color w:val="240000"/>
        </w:rPr>
        <w:t xml:space="preserve"> যে</w:t>
      </w:r>
      <w:r>
        <w:rPr>
          <w:color w:val="000026"/>
        </w:rPr>
        <w:t xml:space="preserve"> টাকা</w:t>
      </w:r>
      <w:r>
        <w:rPr>
          <w:color w:val="000024"/>
        </w:rPr>
        <w:t xml:space="preserve"> সেন্ড</w:t>
      </w:r>
      <w:r>
        <w:rPr>
          <w:color w:val="00001F"/>
        </w:rPr>
        <w:t xml:space="preserve"> মানি</w:t>
      </w:r>
      <w:r>
        <w:rPr>
          <w:color w:val="200000"/>
        </w:rPr>
        <w:t xml:space="preserve"> করেছি</w:t>
      </w:r>
      <w:r>
        <w:rPr>
          <w:color w:val="2B0000"/>
        </w:rPr>
        <w:t xml:space="preserve"> তার</w:t>
      </w:r>
      <w:r>
        <w:rPr>
          <w:color w:val="000070"/>
        </w:rPr>
        <w:t xml:space="preserve"> রিওয়ার্ডস</w:t>
      </w:r>
      <w:r>
        <w:rPr>
          <w:color w:val="00004A"/>
        </w:rPr>
        <w:t xml:space="preserve"> পয়েন্ট</w:t>
      </w:r>
      <w:r>
        <w:rPr>
          <w:color w:val="3B0000"/>
        </w:rPr>
        <w:t xml:space="preserve"> পেয়ে</w:t>
      </w:r>
      <w:r>
        <w:rPr>
          <w:color w:val="000000"/>
        </w:rPr>
        <w:t xml:space="preserve"> গেলাম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