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4"/>
        </w:rPr>
        <w:t xml:space="preserve"> business</w:t>
      </w:r>
      <w:r>
        <w:rPr>
          <w:color w:val="00003E"/>
        </w:rPr>
        <w:t xml:space="preserve"> code</w:t>
      </w:r>
      <w:r>
        <w:rPr>
          <w:color w:val="000063"/>
        </w:rPr>
        <w:t xml:space="preserve"> khokon</w:t>
      </w:r>
      <w:r>
        <w:rPr>
          <w:color w:val="000056"/>
        </w:rPr>
        <w:t xml:space="preserve"> pathano</w:t>
      </w:r>
      <w:r>
        <w:rPr>
          <w:color w:val="000037"/>
        </w:rPr>
        <w:t xml:space="preserve"> hobe</w:t>
      </w:r>
      <w:r>
        <w:rPr>
          <w:color w:val="3D0000"/>
        </w:rPr>
        <w:t xml:space="preserve"> and</w:t>
      </w:r>
      <w:r>
        <w:rPr>
          <w:color w:val="00005E"/>
        </w:rPr>
        <w:t xml:space="preserve"> kisher</w:t>
      </w:r>
      <w:r>
        <w:rPr>
          <w:color w:val="000054"/>
        </w:rPr>
        <w:t xml:space="preserve"> maddome</w:t>
      </w:r>
      <w:r>
        <w:rPr>
          <w:color w:val="000061"/>
        </w:rPr>
        <w:t xml:space="preserve"> pathabe</w:t>
      </w:r>
      <w:r>
        <w:rPr>
          <w:color w:val="000038"/>
        </w:rPr>
        <w:t xml:space="preserve"> retail</w:t>
      </w:r>
      <w:r>
        <w:rPr>
          <w:color w:val="00001F"/>
        </w:rPr>
        <w:t xml:space="preserve"> account</w:t>
      </w:r>
      <w:r>
        <w:br/>
      </w:r>
      <w:r>
        <w:rPr>
          <w:color w:val="1D0000"/>
        </w:rPr>
        <w:t xml:space="preserve"> ami</w:t>
      </w:r>
      <w:r>
        <w:rPr>
          <w:color w:val="000034"/>
        </w:rPr>
        <w:t xml:space="preserve"> retail</w:t>
      </w:r>
      <w:r>
        <w:rPr>
          <w:color w:val="00001D"/>
        </w:rPr>
        <w:t xml:space="preserve"> account</w:t>
      </w:r>
      <w:r>
        <w:rPr>
          <w:color w:val="000000"/>
        </w:rPr>
        <w:t xml:space="preserve"> khulece</w:t>
      </w:r>
      <w:r>
        <w:rPr>
          <w:color w:val="2E0000"/>
        </w:rPr>
        <w:t xml:space="preserve"> kintu</w:t>
      </w:r>
      <w:r>
        <w:rPr>
          <w:color w:val="00005B"/>
        </w:rPr>
        <w:t xml:space="preserve"> courier</w:t>
      </w:r>
      <w:r>
        <w:rPr>
          <w:color w:val="00003A"/>
        </w:rPr>
        <w:t xml:space="preserve"> code</w:t>
      </w:r>
      <w:r>
        <w:rPr>
          <w:color w:val="000057"/>
        </w:rPr>
        <w:t xml:space="preserve"> letter</w:t>
      </w:r>
      <w:r>
        <w:rPr>
          <w:color w:val="000057"/>
        </w:rPr>
        <w:t xml:space="preserve"> pathanor</w:t>
      </w:r>
      <w:r>
        <w:rPr>
          <w:color w:val="380000"/>
        </w:rPr>
        <w:t xml:space="preserve"> age</w:t>
      </w:r>
      <w:r>
        <w:rPr>
          <w:color w:val="00001E"/>
        </w:rPr>
        <w:t xml:space="preserve"> ki</w:t>
      </w:r>
      <w:r>
        <w:rPr>
          <w:color w:val="390000"/>
        </w:rPr>
        <w:t xml:space="preserve"> amake</w:t>
      </w:r>
      <w:r>
        <w:rPr>
          <w:color w:val="000058"/>
        </w:rPr>
        <w:t xml:space="preserve"> janano</w:t>
      </w:r>
      <w:r>
        <w:rPr>
          <w:color w:val="000033"/>
        </w:rPr>
        <w:t xml:space="preserve"> hobe</w:t>
      </w:r>
      <w:r>
        <w:rPr>
          <w:color w:val="390000"/>
        </w:rPr>
        <w:t xml:space="preserve"> je</w:t>
      </w:r>
      <w:r>
        <w:rPr>
          <w:color w:val="00003F"/>
        </w:rPr>
        <w:t xml:space="preserve"> kon</w:t>
      </w:r>
      <w:r>
        <w:rPr>
          <w:color w:val="000046"/>
        </w:rPr>
        <w:t xml:space="preserve"> address</w:t>
      </w:r>
      <w:r>
        <w:rPr>
          <w:color w:val="220000"/>
        </w:rPr>
        <w:t xml:space="preserve"> a</w:t>
      </w:r>
      <w:r>
        <w:rPr>
          <w:color w:val="000000"/>
        </w:rPr>
        <w:t xml:space="preserve"> pathabe</w:t>
      </w:r>
      <w:r>
        <w:br/>
      </w:r>
      <w:r>
        <w:rPr>
          <w:color w:val="270000"/>
        </w:rPr>
        <w:t xml:space="preserve"> আমি</w:t>
      </w:r>
      <w:r>
        <w:rPr>
          <w:color w:val="00004F"/>
        </w:rPr>
        <w:t xml:space="preserve"> পার্সোনাল</w:t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000064"/>
        </w:rPr>
        <w:t xml:space="preserve"> খুলেছি</w:t>
      </w:r>
      <w:r>
        <w:rPr>
          <w:color w:val="000058"/>
        </w:rPr>
        <w:t xml:space="preserve"> কোড</w:t>
      </w:r>
      <w:r>
        <w:rPr>
          <w:color w:val="00008C"/>
        </w:rPr>
        <w:t xml:space="preserve"> কোনদিন</w:t>
      </w:r>
      <w:r>
        <w:rPr>
          <w:color w:val="000066"/>
        </w:rPr>
        <w:t xml:space="preserve"> আসবে</w:t>
      </w:r>
      <w:r>
        <w:br/>
      </w:r>
      <w:r>
        <w:rPr>
          <w:color w:val="00004C"/>
        </w:rPr>
        <w:t xml:space="preserve"> পার্সোনাল</w:t>
      </w:r>
      <w:r>
        <w:rPr>
          <w:color w:val="00004D"/>
        </w:rPr>
        <w:t xml:space="preserve"> রিটেইল</w:t>
      </w:r>
      <w:r>
        <w:rPr>
          <w:color w:val="00002E"/>
        </w:rPr>
        <w:t xml:space="preserve"> একাউন্ট</w:t>
      </w:r>
      <w:r>
        <w:rPr>
          <w:color w:val="00005B"/>
        </w:rPr>
        <w:t xml:space="preserve"> খোলার</w:t>
      </w:r>
      <w:r>
        <w:rPr>
          <w:color w:val="000058"/>
        </w:rPr>
        <w:t xml:space="preserve"> পরে</w:t>
      </w:r>
      <w:r>
        <w:rPr>
          <w:color w:val="000054"/>
        </w:rPr>
        <w:t xml:space="preserve"> কোড</w:t>
      </w:r>
      <w:r>
        <w:rPr>
          <w:color w:val="000064"/>
        </w:rPr>
        <w:t xml:space="preserve"> কতদিন</w:t>
      </w:r>
      <w:r>
        <w:rPr>
          <w:color w:val="4D0000"/>
        </w:rPr>
        <w:t xml:space="preserve"> পর</w:t>
      </w:r>
      <w:r>
        <w:rPr>
          <w:color w:val="000051"/>
        </w:rPr>
        <w:t xml:space="preserve"> পাওয়া</w:t>
      </w:r>
      <w:r>
        <w:rPr>
          <w:color w:val="450000"/>
        </w:rPr>
        <w:t xml:space="preserve"> যায়</w:t>
      </w:r>
      <w:r>
        <w:br/>
      </w:r>
      <w:r>
        <w:rPr>
          <w:color w:val="000046"/>
        </w:rPr>
        <w:t xml:space="preserve"> pra</w:t>
      </w:r>
      <w:r>
        <w:rPr>
          <w:color w:val="000020"/>
        </w:rPr>
        <w:t xml:space="preserve"> account</w:t>
      </w:r>
      <w:r>
        <w:rPr>
          <w:color w:val="000069"/>
        </w:rPr>
        <w:t xml:space="preserve"> kholer</w:t>
      </w:r>
      <w:r>
        <w:rPr>
          <w:color w:val="00004B"/>
        </w:rPr>
        <w:t xml:space="preserve"> pore</w:t>
      </w:r>
      <w:r>
        <w:rPr>
          <w:color w:val="3F0000"/>
        </w:rPr>
        <w:t xml:space="preserve"> je</w:t>
      </w:r>
      <w:r>
        <w:rPr>
          <w:color w:val="000040"/>
        </w:rPr>
        <w:t xml:space="preserve"> code</w:t>
      </w:r>
      <w:r>
        <w:rPr>
          <w:color w:val="00004B"/>
        </w:rPr>
        <w:t xml:space="preserve"> dei</w:t>
      </w:r>
      <w:r>
        <w:rPr>
          <w:color w:val="4E0000"/>
        </w:rPr>
        <w:t xml:space="preserve"> ota</w:t>
      </w:r>
      <w:r>
        <w:rPr>
          <w:color w:val="00006D"/>
        </w:rPr>
        <w:t xml:space="preserve"> kondin</w:t>
      </w:r>
      <w:r>
        <w:rPr>
          <w:color w:val="000064"/>
        </w:rPr>
        <w:t xml:space="preserve"> pathabe</w:t>
      </w:r>
      <w:r>
        <w:br/>
      </w:r>
      <w:r>
        <w:rPr>
          <w:color w:val="300000"/>
        </w:rPr>
        <w:t xml:space="preserve"> i</w:t>
      </w:r>
      <w:r>
        <w:rPr>
          <w:color w:val="480000"/>
        </w:rPr>
        <w:t xml:space="preserve"> have</w:t>
      </w:r>
      <w:r>
        <w:rPr>
          <w:color w:val="000070"/>
        </w:rPr>
        <w:t xml:space="preserve"> opened</w:t>
      </w:r>
      <w:r>
        <w:rPr>
          <w:color w:val="2E0000"/>
        </w:rPr>
        <w:t xml:space="preserve"> a</w:t>
      </w:r>
      <w:r>
        <w:rPr>
          <w:color w:val="000047"/>
        </w:rPr>
        <w:t xml:space="preserve"> personal</w:t>
      </w:r>
      <w:r>
        <w:rPr>
          <w:color w:val="000048"/>
        </w:rPr>
        <w:t xml:space="preserve"> retail</w:t>
      </w:r>
      <w:r>
        <w:rPr>
          <w:color w:val="000000"/>
        </w:rPr>
        <w:t xml:space="preserve"> account</w:t>
      </w:r>
      <w:r>
        <w:rPr>
          <w:color w:val="5F0000"/>
        </w:rPr>
        <w:t xml:space="preserve"> which</w:t>
      </w:r>
      <w:r>
        <w:rPr>
          <w:color w:val="000062"/>
        </w:rPr>
        <w:t xml:space="preserve"> day</w:t>
      </w:r>
      <w:r>
        <w:rPr>
          <w:color w:val="000050"/>
        </w:rPr>
        <w:t xml:space="preserve"> code</w:t>
      </w:r>
      <w:r>
        <w:rPr>
          <w:color w:val="540000"/>
        </w:rPr>
        <w:t xml:space="preserve"> will</w:t>
      </w:r>
      <w:r>
        <w:rPr>
          <w:color w:val="000000"/>
        </w:rPr>
        <w:t xml:space="preserve"> come</w:t>
      </w:r>
      <w:r>
        <w:br/>
      </w:r>
      <w:r>
        <w:rPr>
          <w:color w:val="000031"/>
        </w:rPr>
        <w:t xml:space="preserve"> how</w:t>
      </w:r>
      <w:r>
        <w:rPr>
          <w:color w:val="000051"/>
        </w:rPr>
        <w:t xml:space="preserve"> long</w:t>
      </w:r>
      <w:r>
        <w:rPr>
          <w:color w:val="000095"/>
        </w:rPr>
        <w:t xml:space="preserve"> after</w:t>
      </w:r>
      <w:r>
        <w:rPr>
          <w:color w:val="300000"/>
        </w:rPr>
        <w:t xml:space="preserve"> the</w:t>
      </w:r>
      <w:r>
        <w:rPr>
          <w:color w:val="00003C"/>
        </w:rPr>
        <w:t xml:space="preserve"> code</w:t>
      </w:r>
      <w:r>
        <w:rPr>
          <w:color w:val="400000"/>
        </w:rPr>
        <w:t xml:space="preserve"> will</w:t>
      </w:r>
      <w:r>
        <w:rPr>
          <w:color w:val="5A0000"/>
        </w:rPr>
        <w:t xml:space="preserve"> come</w:t>
      </w:r>
      <w:r>
        <w:rPr>
          <w:color w:val="000095"/>
        </w:rPr>
        <w:t xml:space="preserve"> after</w:t>
      </w:r>
      <w:r>
        <w:rPr>
          <w:color w:val="000055"/>
        </w:rPr>
        <w:t xml:space="preserve"> opening</w:t>
      </w:r>
      <w:r>
        <w:rPr>
          <w:color w:val="230000"/>
        </w:rPr>
        <w:t xml:space="preserve"> a</w:t>
      </w:r>
      <w:r>
        <w:rPr>
          <w:color w:val="000036"/>
        </w:rPr>
        <w:t xml:space="preserve"> personal</w:t>
      </w:r>
      <w:r>
        <w:rPr>
          <w:color w:val="000036"/>
        </w:rPr>
        <w:t xml:space="preserve"> retail</w:t>
      </w:r>
      <w:r>
        <w:rPr>
          <w:color w:val="00001F"/>
        </w:rPr>
        <w:t xml:space="preserve"> account</w:t>
      </w:r>
      <w:r>
        <w:br/>
      </w:r>
      <w:r>
        <w:rPr>
          <w:color w:val="000077"/>
        </w:rPr>
        <w:t xml:space="preserve"> ব্যবসায়িক</w:t>
      </w:r>
      <w:r>
        <w:rPr>
          <w:color w:val="00005D"/>
        </w:rPr>
        <w:t xml:space="preserve"> ঠিকানা</w:t>
      </w:r>
      <w:r>
        <w:rPr>
          <w:color w:val="000066"/>
        </w:rPr>
        <w:t xml:space="preserve"> যাচাই</w:t>
      </w:r>
      <w:r>
        <w:rPr>
          <w:color w:val="00004B"/>
        </w:rPr>
        <w:t xml:space="preserve"> কোড</w:t>
      </w:r>
      <w:r>
        <w:rPr>
          <w:color w:val="000074"/>
        </w:rPr>
        <w:t xml:space="preserve"> ডেলিভারি</w:t>
      </w:r>
      <w:r>
        <w:rPr>
          <w:color w:val="570000"/>
        </w:rPr>
        <w:t xml:space="preserve"> কই</w:t>
      </w:r>
      <w:r>
        <w:rPr>
          <w:color w:val="000044"/>
        </w:rPr>
        <w:t xml:space="preserve"> দিন</w:t>
      </w:r>
      <w:r>
        <w:rPr>
          <w:color w:val="000000"/>
        </w:rPr>
        <w:t xml:space="preserve"> লাগবে</w:t>
      </w:r>
      <w:r>
        <w:br/>
      </w:r>
      <w:r>
        <w:rPr>
          <w:color w:val="000060"/>
        </w:rPr>
        <w:t xml:space="preserve"> code</w:t>
      </w:r>
      <w:r>
        <w:rPr>
          <w:color w:val="0000A4"/>
        </w:rPr>
        <w:t xml:space="preserve"> delivary</w:t>
      </w:r>
      <w:r>
        <w:rPr>
          <w:color w:val="000075"/>
        </w:rPr>
        <w:t xml:space="preserve"> hote</w:t>
      </w:r>
      <w:r>
        <w:rPr>
          <w:color w:val="00004E"/>
        </w:rPr>
        <w:t xml:space="preserve"> koto</w:t>
      </w:r>
      <w:r>
        <w:rPr>
          <w:color w:val="00005E"/>
        </w:rPr>
        <w:t xml:space="preserve"> din</w:t>
      </w:r>
      <w:r>
        <w:rPr>
          <w:color w:val="000000"/>
        </w:rPr>
        <w:t xml:space="preserve"> lege</w:t>
      </w:r>
      <w:r>
        <w:br/>
      </w:r>
      <w:r>
        <w:rPr>
          <w:color w:val="000043"/>
        </w:rPr>
        <w:t xml:space="preserve"> how</w:t>
      </w:r>
      <w:r>
        <w:rPr>
          <w:color w:val="000040"/>
        </w:rPr>
        <w:t xml:space="preserve"> can</w:t>
      </w:r>
      <w:r>
        <w:rPr>
          <w:color w:val="320000"/>
        </w:rPr>
        <w:t xml:space="preserve"> i</w:t>
      </w:r>
      <w:r>
        <w:rPr>
          <w:color w:val="00006D"/>
        </w:rPr>
        <w:t xml:space="preserve"> verify</w:t>
      </w:r>
      <w:r>
        <w:rPr>
          <w:color w:val="000036"/>
        </w:rPr>
        <w:t xml:space="preserve"> my</w:t>
      </w:r>
      <w:r>
        <w:rPr>
          <w:color w:val="000000"/>
        </w:rPr>
        <w:t xml:space="preserve"> address</w:t>
      </w:r>
      <w:r>
        <w:rPr>
          <w:color w:val="000000"/>
        </w:rPr>
        <w:t xml:space="preserve"> on</w:t>
      </w:r>
      <w:r>
        <w:rPr>
          <w:color w:val="00008C"/>
        </w:rPr>
        <w:t xml:space="preserve"> behalf</w:t>
      </w:r>
      <w:r>
        <w:rPr>
          <w:color w:val="480000"/>
        </w:rPr>
        <w:t xml:space="preserve"> of</w:t>
      </w:r>
      <w:r>
        <w:rPr>
          <w:color w:val="00004A"/>
        </w:rPr>
        <w:t xml:space="preserve"> retail</w:t>
      </w:r>
      <w:r>
        <w:rPr>
          <w:color w:val="000059"/>
        </w:rPr>
        <w:t xml:space="preserve"> merchant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br/>
      </w:r>
      <w:r>
        <w:rPr>
          <w:color w:val="000052"/>
        </w:rPr>
        <w:t xml:space="preserve"> পারসনাল</w:t>
      </w:r>
      <w:r>
        <w:rPr>
          <w:color w:val="00004A"/>
        </w:rPr>
        <w:t xml:space="preserve"> রিটেল</w:t>
      </w:r>
      <w:r>
        <w:rPr>
          <w:color w:val="000038"/>
        </w:rPr>
        <w:t xml:space="preserve"> অ্যাকাউন্ট</w:t>
      </w:r>
      <w:r>
        <w:rPr>
          <w:color w:val="540000"/>
        </w:rPr>
        <w:t xml:space="preserve"> এর</w:t>
      </w:r>
      <w:r>
        <w:rPr>
          <w:color w:val="00004D"/>
        </w:rPr>
        <w:t xml:space="preserve"> ঠিকানা</w:t>
      </w:r>
      <w:r>
        <w:rPr>
          <w:color w:val="000054"/>
        </w:rPr>
        <w:t xml:space="preserve"> যাচাই</w:t>
      </w:r>
      <w:r>
        <w:rPr>
          <w:color w:val="00005E"/>
        </w:rPr>
        <w:t xml:space="preserve"> কোডটা</w:t>
      </w:r>
      <w:r>
        <w:rPr>
          <w:color w:val="000030"/>
        </w:rPr>
        <w:t xml:space="preserve"> কত</w:t>
      </w:r>
      <w:r>
        <w:rPr>
          <w:color w:val="000060"/>
        </w:rPr>
        <w:t xml:space="preserve"> কর্মদিবস</w:t>
      </w:r>
      <w:r>
        <w:rPr>
          <w:color w:val="540000"/>
        </w:rPr>
        <w:t xml:space="preserve"> এর</w:t>
      </w:r>
      <w:r>
        <w:rPr>
          <w:color w:val="450000"/>
        </w:rPr>
        <w:t xml:space="preserve"> মধ্যে</w:t>
      </w:r>
      <w:r>
        <w:rPr>
          <w:color w:val="00003C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E0000"/>
        </w:rPr>
        <w:t xml:space="preserve"> amar</w:t>
      </w:r>
      <w:r>
        <w:rPr>
          <w:color w:val="00004B"/>
        </w:rPr>
        <w:t xml:space="preserve"> personal</w:t>
      </w:r>
      <w:r>
        <w:rPr>
          <w:color w:val="00004D"/>
        </w:rPr>
        <w:t xml:space="preserve"> retail</w:t>
      </w:r>
      <w:r>
        <w:rPr>
          <w:color w:val="000060"/>
        </w:rPr>
        <w:t xml:space="preserve"> acc</w:t>
      </w:r>
      <w:r>
        <w:rPr>
          <w:color w:val="000040"/>
        </w:rPr>
        <w:t xml:space="preserve"> ase</w:t>
      </w:r>
      <w:r>
        <w:rPr>
          <w:color w:val="2B0000"/>
        </w:rPr>
        <w:t xml:space="preserve"> ami</w:t>
      </w:r>
      <w:r>
        <w:rPr>
          <w:color w:val="000071"/>
        </w:rPr>
        <w:t xml:space="preserve"> verify</w:t>
      </w:r>
      <w:r>
        <w:rPr>
          <w:color w:val="00007C"/>
        </w:rPr>
        <w:t xml:space="preserve"> cod</w:t>
      </w:r>
      <w:r>
        <w:rPr>
          <w:color w:val="000056"/>
        </w:rPr>
        <w:t xml:space="preserve"> paini</w:t>
      </w:r>
      <w:r>
        <w:br/>
      </w:r>
      <w:r>
        <w:rPr>
          <w:color w:val="1A0000"/>
        </w:rPr>
        <w:t xml:space="preserve"> আমি</w:t>
      </w:r>
      <w:r>
        <w:rPr>
          <w:color w:val="000037"/>
        </w:rPr>
        <w:t xml:space="preserve"> গত</w:t>
      </w:r>
      <w:r>
        <w:rPr>
          <w:color w:val="460000"/>
        </w:rPr>
        <w:t xml:space="preserve"> কাল</w:t>
      </w:r>
      <w:r>
        <w:rPr>
          <w:color w:val="000036"/>
        </w:rPr>
        <w:t xml:space="preserve"> পার্সোনাল</w:t>
      </w:r>
      <w:r>
        <w:rPr>
          <w:color w:val="000062"/>
        </w:rPr>
        <w:t xml:space="preserve"> রিটাইল</w:t>
      </w:r>
      <w:r>
        <w:rPr>
          <w:color w:val="000020"/>
        </w:rPr>
        <w:t xml:space="preserve"> একাউন্ট</w:t>
      </w:r>
      <w:r>
        <w:rPr>
          <w:color w:val="000034"/>
        </w:rPr>
        <w:t xml:space="preserve"> টি</w:t>
      </w:r>
      <w:r>
        <w:rPr>
          <w:color w:val="000042"/>
        </w:rPr>
        <w:t xml:space="preserve"> ওপেন</w:t>
      </w:r>
      <w:r>
        <w:rPr>
          <w:color w:val="000000"/>
        </w:rPr>
        <w:t xml:space="preserve"> করেছি</w:t>
      </w:r>
      <w:r>
        <w:rPr>
          <w:color w:val="1A0000"/>
        </w:rPr>
        <w:t xml:space="preserve"> আমার</w:t>
      </w:r>
      <w:r>
        <w:rPr>
          <w:color w:val="000062"/>
        </w:rPr>
        <w:t xml:space="preserve"> ঠিকানায়</w:t>
      </w:r>
      <w:r>
        <w:rPr>
          <w:color w:val="000030"/>
        </w:rPr>
        <w:t xml:space="preserve"> একটি</w:t>
      </w:r>
      <w:r>
        <w:rPr>
          <w:color w:val="00003C"/>
        </w:rPr>
        <w:t xml:space="preserve"> কোড</w:t>
      </w:r>
      <w:r>
        <w:rPr>
          <w:color w:val="000057"/>
        </w:rPr>
        <w:t xml:space="preserve"> পাঠাবে</w:t>
      </w:r>
      <w:r>
        <w:rPr>
          <w:color w:val="000038"/>
        </w:rPr>
        <w:t xml:space="preserve"> সেটা</w:t>
      </w:r>
      <w:r>
        <w:rPr>
          <w:color w:val="00002E"/>
        </w:rPr>
        <w:t xml:space="preserve"> কত</w:t>
      </w:r>
      <w:r>
        <w:rPr>
          <w:color w:val="000036"/>
        </w:rPr>
        <w:t xml:space="preserve"> দিন</w:t>
      </w:r>
      <w:r>
        <w:rPr>
          <w:color w:val="000037"/>
        </w:rPr>
        <w:t xml:space="preserve"> লাগবে</w:t>
      </w:r>
      <w:r>
        <w:rPr>
          <w:color w:val="000000"/>
        </w:rPr>
        <w:t xml:space="preserve"> আসতে</w:t>
      </w:r>
      <w:r>
        <w:br/>
      </w:r>
      <w:r>
        <w:rPr>
          <w:color w:val="000021"/>
        </w:rPr>
        <w:t xml:space="preserve"> বিকাশ</w:t>
      </w:r>
      <w:r>
        <w:rPr>
          <w:color w:val="000079"/>
        </w:rPr>
        <w:t xml:space="preserve"> এড্রেস</w:t>
      </w:r>
      <w:r>
        <w:rPr>
          <w:color w:val="00005A"/>
        </w:rPr>
        <w:t xml:space="preserve"> ভেরিফিকেশন</w:t>
      </w:r>
      <w:r>
        <w:rPr>
          <w:color w:val="00004E"/>
        </w:rPr>
        <w:t xml:space="preserve"> কোড</w:t>
      </w:r>
      <w:r>
        <w:rPr>
          <w:color w:val="000056"/>
        </w:rPr>
        <w:t xml:space="preserve"> কোথায়</w:t>
      </w:r>
      <w:r>
        <w:rPr>
          <w:color w:val="000079"/>
        </w:rPr>
        <w:t xml:space="preserve"> ডেলিভারি</w:t>
      </w:r>
      <w:r>
        <w:rPr>
          <w:color w:val="00005F"/>
        </w:rPr>
        <w:t xml:space="preserve"> প্রদান</w:t>
      </w:r>
      <w:r>
        <w:rPr>
          <w:color w:val="390000"/>
        </w:rPr>
        <w:t xml:space="preserve"> করা</w:t>
      </w:r>
      <w:r>
        <w:rPr>
          <w:color w:val="000000"/>
        </w:rPr>
        <w:t xml:space="preserve"> হবে</w:t>
      </w:r>
      <w:r>
        <w:br/>
      </w:r>
      <w:r>
        <w:rPr>
          <w:color w:val="340000"/>
        </w:rPr>
        <w:t xml:space="preserve"> আমার</w:t>
      </w:r>
      <w:r>
        <w:rPr>
          <w:color w:val="00006E"/>
        </w:rPr>
        <w:t xml:space="preserve"> রিটেইল</w:t>
      </w:r>
      <w:r>
        <w:rPr>
          <w:color w:val="000070"/>
        </w:rPr>
        <w:t xml:space="preserve"> একাউন্টের</w:t>
      </w:r>
      <w:r>
        <w:rPr>
          <w:color w:val="00008B"/>
        </w:rPr>
        <w:t xml:space="preserve"> ভেরিফিকেশন</w:t>
      </w:r>
      <w:r>
        <w:rPr>
          <w:color w:val="000079"/>
        </w:rPr>
        <w:t xml:space="preserve"> কোড</w:t>
      </w:r>
      <w:r>
        <w:rPr>
          <w:color w:val="000000"/>
        </w:rPr>
        <w:t xml:space="preserve"> পাইনাই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4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E"/>
        </w:rPr>
        <w:t xml:space="preserve"> ভেরিফিকেশন</w:t>
      </w:r>
      <w:r>
        <w:rPr>
          <w:color w:val="00006E"/>
        </w:rPr>
        <w:t xml:space="preserve"> কোড</w:t>
      </w:r>
      <w:r>
        <w:rPr>
          <w:color w:val="00007F"/>
        </w:rPr>
        <w:t xml:space="preserve"> কবে</w:t>
      </w:r>
      <w:r>
        <w:rPr>
          <w:color w:val="000000"/>
        </w:rPr>
        <w:t xml:space="preserve"> দিবেন</w:t>
      </w:r>
      <w:r>
        <w:br/>
      </w:r>
      <w:r>
        <w:rPr>
          <w:color w:val="000089"/>
        </w:rPr>
        <w:t xml:space="preserve"> ভেরিফিকেশন</w:t>
      </w:r>
      <w:r>
        <w:rPr>
          <w:color w:val="000077"/>
        </w:rPr>
        <w:t xml:space="preserve"> কোড</w:t>
      </w:r>
      <w:r>
        <w:rPr>
          <w:color w:val="00008E"/>
        </w:rPr>
        <w:t xml:space="preserve"> পাইনাই</w:t>
      </w:r>
      <w:r>
        <w:rPr>
          <w:color w:val="00006C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br/>
      </w:r>
      <w:r>
        <w:rPr>
          <w:color w:val="000052"/>
        </w:rPr>
        <w:t xml:space="preserve"> ভেরিফিকেশন</w:t>
      </w:r>
      <w:r>
        <w:rPr>
          <w:color w:val="000047"/>
        </w:rPr>
        <w:t xml:space="preserve"> কোড</w:t>
      </w:r>
      <w:r>
        <w:rPr>
          <w:color w:val="000054"/>
        </w:rPr>
        <w:t xml:space="preserve"> কতদিন</w:t>
      </w:r>
      <w:r>
        <w:rPr>
          <w:color w:val="00004F"/>
        </w:rPr>
        <w:t xml:space="preserve"> লাগে</w:t>
      </w:r>
      <w:r>
        <w:rPr>
          <w:color w:val="000000"/>
        </w:rPr>
        <w:t xml:space="preserve"> আসতে</w:t>
      </w:r>
      <w:r>
        <w:rPr>
          <w:color w:val="1E0000"/>
        </w:rPr>
        <w:t xml:space="preserve"> আমার</w:t>
      </w:r>
      <w:r>
        <w:rPr>
          <w:color w:val="000040"/>
        </w:rPr>
        <w:t xml:space="preserve"> পার্সোনাল</w:t>
      </w:r>
      <w:r>
        <w:rPr>
          <w:color w:val="000040"/>
        </w:rPr>
        <w:t xml:space="preserve"> রিটেইল</w:t>
      </w:r>
      <w:r>
        <w:rPr>
          <w:color w:val="000075"/>
        </w:rPr>
        <w:t xml:space="preserve"> একাউনটতি</w:t>
      </w:r>
      <w:r>
        <w:rPr>
          <w:color w:val="00003D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69"/>
        </w:rPr>
        <w:t xml:space="preserve"> পারতেসিনা</w:t>
      </w:r>
      <w:r>
        <w:rPr>
          <w:color w:val="000000"/>
        </w:rPr>
        <w:t xml:space="preserve"> ত</w:t>
      </w:r>
      <w:r>
        <w:br/>
      </w:r>
      <w:r>
        <w:rPr>
          <w:color w:val="000050"/>
        </w:rPr>
        <w:t xml:space="preserve"> রিটেইল</w:t>
      </w:r>
      <w:r>
        <w:rPr>
          <w:color w:val="000051"/>
        </w:rPr>
        <w:t xml:space="preserve"> একাউন্টের</w:t>
      </w:r>
      <w:r>
        <w:rPr>
          <w:color w:val="000065"/>
        </w:rPr>
        <w:t xml:space="preserve"> ভেরিফিকেশন</w:t>
      </w:r>
      <w:r>
        <w:rPr>
          <w:color w:val="000058"/>
        </w:rPr>
        <w:t xml:space="preserve"> কোড</w:t>
      </w:r>
      <w:r>
        <w:rPr>
          <w:color w:val="000065"/>
        </w:rPr>
        <w:t xml:space="preserve"> কবে</w:t>
      </w:r>
      <w:r>
        <w:rPr>
          <w:color w:val="000000"/>
        </w:rPr>
        <w:t xml:space="preserve"> দিবে</w:t>
      </w:r>
      <w:r>
        <w:rPr>
          <w:color w:val="00004F"/>
        </w:rPr>
        <w:t xml:space="preserve"> দিন</w:t>
      </w:r>
      <w:r>
        <w:rPr>
          <w:color w:val="470000"/>
        </w:rPr>
        <w:t xml:space="preserve"> হয়ে</w:t>
      </w:r>
      <w:r>
        <w:rPr>
          <w:color w:val="6D0000"/>
        </w:rPr>
        <w:t xml:space="preserve"> গেল</w:t>
      </w:r>
      <w:r>
        <w:rPr>
          <w:color w:val="000000"/>
        </w:rPr>
        <w:t xml:space="preserve"> ত</w:t>
      </w:r>
      <w:r>
        <w:br/>
      </w:r>
      <w:r>
        <w:rPr>
          <w:color w:val="000053"/>
        </w:rPr>
        <w:t xml:space="preserve"> রিটেইল</w:t>
      </w:r>
      <w:r>
        <w:rPr>
          <w:color w:val="000055"/>
        </w:rPr>
        <w:t xml:space="preserve"> একাউন্টের</w:t>
      </w:r>
      <w:r>
        <w:rPr>
          <w:color w:val="000069"/>
        </w:rPr>
        <w:t xml:space="preserve"> ভেরিফিকেশন</w:t>
      </w:r>
      <w:r>
        <w:rPr>
          <w:color w:val="00005B"/>
        </w:rPr>
        <w:t xml:space="preserve"> কোড</w:t>
      </w:r>
      <w:r>
        <w:rPr>
          <w:color w:val="00006D"/>
        </w:rPr>
        <w:t xml:space="preserve"> পাইনাই</w:t>
      </w:r>
      <w:r>
        <w:rPr>
          <w:color w:val="000000"/>
        </w:rPr>
        <w:t xml:space="preserve"> এখন</w:t>
      </w:r>
      <w:r>
        <w:rPr>
          <w:color w:val="4D0000"/>
        </w:rPr>
        <w:t xml:space="preserve"> একটু</w:t>
      </w:r>
      <w:r>
        <w:rPr>
          <w:color w:val="000061"/>
        </w:rPr>
        <w:t xml:space="preserve"> চেক</w:t>
      </w:r>
      <w:r>
        <w:rPr>
          <w:color w:val="3C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52"/>
        </w:rPr>
        <w:t xml:space="preserve"> রিটেইল</w:t>
      </w:r>
      <w:r>
        <w:rPr>
          <w:color w:val="000053"/>
        </w:rPr>
        <w:t xml:space="preserve"> একাউন্টের</w:t>
      </w:r>
      <w:r>
        <w:rPr>
          <w:color w:val="000087"/>
        </w:rPr>
        <w:t xml:space="preserve"> ওয়েলকাম</w:t>
      </w:r>
      <w:r>
        <w:rPr>
          <w:color w:val="00008B"/>
        </w:rPr>
        <w:t xml:space="preserve"> লেটার</w:t>
      </w:r>
      <w:r>
        <w:rPr>
          <w:color w:val="00006B"/>
        </w:rPr>
        <w:t xml:space="preserve"> পাইনাই</w:t>
      </w:r>
      <w:r>
        <w:rPr>
          <w:color w:val="000000"/>
        </w:rPr>
        <w:t xml:space="preserve"> এখনও</w:t>
      </w:r>
      <w:r>
        <w:rPr>
          <w:color w:val="2B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45"/>
        </w:rPr>
        <w:t xml:space="preserve"> রিটেইল</w:t>
      </w:r>
      <w:r>
        <w:rPr>
          <w:color w:val="000046"/>
        </w:rPr>
        <w:t xml:space="preserve"> একাউন্টের</w:t>
      </w:r>
      <w:r>
        <w:rPr>
          <w:color w:val="000073"/>
        </w:rPr>
        <w:t xml:space="preserve"> ওয়েলকাম</w:t>
      </w:r>
      <w:r>
        <w:rPr>
          <w:color w:val="000076"/>
        </w:rPr>
        <w:t xml:space="preserve"> লেটার</w:t>
      </w:r>
      <w:r>
        <w:rPr>
          <w:color w:val="00005B"/>
        </w:rPr>
        <w:t xml:space="preserve"> পাইনাই</w:t>
      </w:r>
      <w:r>
        <w:rPr>
          <w:color w:val="000060"/>
        </w:rPr>
        <w:t xml:space="preserve"> অনেকদিন</w:t>
      </w:r>
      <w:r>
        <w:rPr>
          <w:color w:val="400000"/>
        </w:rPr>
        <w:t xml:space="preserve"> হয়</w:t>
      </w:r>
      <w:r>
        <w:rPr>
          <w:color w:val="000000"/>
        </w:rPr>
        <w:t xml:space="preserve"> জাচ্ছে</w:t>
      </w:r>
      <w:r>
        <w:rPr>
          <w:color w:val="240000"/>
        </w:rPr>
        <w:t xml:space="preserve"> কি</w:t>
      </w:r>
      <w:r>
        <w:rPr>
          <w:color w:val="000043"/>
        </w:rPr>
        <w:t xml:space="preserve"> সমস্যা</w:t>
      </w:r>
      <w:r>
        <w:rPr>
          <w:color w:val="000000"/>
        </w:rPr>
        <w:t xml:space="preserve"> ভাই</w:t>
      </w:r>
      <w:r>
        <w:br/>
      </w:r>
      <w:r>
        <w:rPr>
          <w:color w:val="00003A"/>
        </w:rPr>
        <w:t xml:space="preserve"> রিটেইল</w:t>
      </w:r>
      <w:r>
        <w:rPr>
          <w:color w:val="00003B"/>
        </w:rPr>
        <w:t xml:space="preserve"> একাউন্টের</w:t>
      </w:r>
      <w:r>
        <w:rPr>
          <w:color w:val="000061"/>
        </w:rPr>
        <w:t xml:space="preserve"> ওয়েলকাম</w:t>
      </w:r>
      <w:r>
        <w:rPr>
          <w:color w:val="000063"/>
        </w:rPr>
        <w:t xml:space="preserve"> লেটার</w:t>
      </w:r>
      <w:r>
        <w:rPr>
          <w:color w:val="2B0000"/>
        </w:rPr>
        <w:t xml:space="preserve"> এর</w:t>
      </w:r>
      <w:r>
        <w:rPr>
          <w:color w:val="480000"/>
        </w:rPr>
        <w:t xml:space="preserve"> মধ্যে</w:t>
      </w:r>
      <w:r>
        <w:rPr>
          <w:color w:val="500000"/>
        </w:rPr>
        <w:t xml:space="preserve"> যেই</w:t>
      </w:r>
      <w:r>
        <w:rPr>
          <w:color w:val="000066"/>
        </w:rPr>
        <w:t xml:space="preserve"> ভেরিফিকশন</w:t>
      </w:r>
      <w:r>
        <w:rPr>
          <w:color w:val="000040"/>
        </w:rPr>
        <w:t xml:space="preserve"> কোড</w:t>
      </w:r>
      <w:r>
        <w:rPr>
          <w:color w:val="4C0000"/>
        </w:rPr>
        <w:t xml:space="preserve"> থাকে</w:t>
      </w:r>
      <w:r>
        <w:rPr>
          <w:color w:val="410000"/>
        </w:rPr>
        <w:t xml:space="preserve"> তা</w:t>
      </w:r>
      <w:r>
        <w:rPr>
          <w:color w:val="000000"/>
        </w:rPr>
        <w:t xml:space="preserve"> পাইনাই</w:t>
      </w:r>
      <w:r>
        <w:br/>
      </w:r>
      <w:r>
        <w:rPr>
          <w:color w:val="00009A"/>
        </w:rPr>
        <w:t xml:space="preserve"> কুরিয়ার</w:t>
      </w:r>
      <w:r>
        <w:rPr>
          <w:color w:val="700000"/>
        </w:rPr>
        <w:t xml:space="preserve"> কই</w:t>
      </w:r>
      <w:r>
        <w:rPr>
          <w:color w:val="510000"/>
        </w:rPr>
        <w:t xml:space="preserve"> ভাই</w:t>
      </w:r>
      <w:r>
        <w:rPr>
          <w:color w:val="2A0000"/>
        </w:rPr>
        <w:t xml:space="preserve"> আমার</w:t>
      </w:r>
      <w:r>
        <w:rPr>
          <w:color w:val="000083"/>
        </w:rPr>
        <w:t xml:space="preserve"> রিতেল</w:t>
      </w:r>
      <w:r>
        <w:rPr>
          <w:color w:val="000035"/>
        </w:rPr>
        <w:t xml:space="preserve"> একাউন্ট</w:t>
      </w:r>
      <w:r>
        <w:rPr>
          <w:color w:val="000000"/>
        </w:rPr>
        <w:t xml:space="preserve"> এর</w:t>
      </w:r>
      <w:r>
        <w:br/>
      </w:r>
      <w:r>
        <w:rPr>
          <w:color w:val="0000A2"/>
        </w:rPr>
        <w:t xml:space="preserve"> varification</w:t>
      </w:r>
      <w:r>
        <w:rPr>
          <w:color w:val="000065"/>
        </w:rPr>
        <w:t xml:space="preserve"> code</w:t>
      </w:r>
      <w:r>
        <w:rPr>
          <w:color w:val="000077"/>
        </w:rPr>
        <w:t xml:space="preserve"> painai</w:t>
      </w:r>
      <w:r>
        <w:rPr>
          <w:color w:val="370000"/>
        </w:rPr>
        <w:t xml:space="preserve"> amar</w:t>
      </w:r>
      <w:r>
        <w:rPr>
          <w:color w:val="00005B"/>
        </w:rPr>
        <w:t xml:space="preserve"> retail</w:t>
      </w:r>
      <w:r>
        <w:rPr>
          <w:color w:val="000033"/>
        </w:rPr>
        <w:t xml:space="preserve"> account</w:t>
      </w:r>
      <w:r>
        <w:rPr>
          <w:color w:val="000000"/>
        </w:rPr>
        <w:t xml:space="preserve"> e</w:t>
      </w:r>
      <w:r>
        <w:br/>
      </w:r>
      <w:r>
        <w:rPr>
          <w:color w:val="00003C"/>
        </w:rPr>
        <w:t xml:space="preserve"> din</w:t>
      </w:r>
      <w:r>
        <w:rPr>
          <w:color w:val="370000"/>
        </w:rPr>
        <w:t xml:space="preserve"> hoye</w:t>
      </w:r>
      <w:r>
        <w:rPr>
          <w:color w:val="00004C"/>
        </w:rPr>
        <w:t xml:space="preserve"> gelo</w:t>
      </w:r>
      <w:r>
        <w:rPr>
          <w:color w:val="290000"/>
        </w:rPr>
        <w:t xml:space="preserve"> but</w:t>
      </w:r>
      <w:r>
        <w:rPr>
          <w:color w:val="000083"/>
        </w:rPr>
        <w:t xml:space="preserve"> verification</w:t>
      </w:r>
      <w:r>
        <w:rPr>
          <w:color w:val="00007B"/>
        </w:rPr>
        <w:t xml:space="preserve"> code</w:t>
      </w:r>
      <w:r>
        <w:rPr>
          <w:color w:val="000000"/>
        </w:rPr>
        <w:t xml:space="preserve"> painai</w:t>
      </w:r>
      <w:r>
        <w:rPr>
          <w:color w:val="000063"/>
        </w:rPr>
        <w:t xml:space="preserve"> riteil</w:t>
      </w:r>
      <w:r>
        <w:rPr>
          <w:color w:val="00001F"/>
        </w:rPr>
        <w:t xml:space="preserve"> account</w:t>
      </w:r>
      <w:r>
        <w:rPr>
          <w:color w:val="280000"/>
        </w:rPr>
        <w:t xml:space="preserve"> er</w:t>
      </w:r>
      <w:r>
        <w:rPr>
          <w:color w:val="000083"/>
        </w:rPr>
        <w:t xml:space="preserve"> verification</w:t>
      </w:r>
      <w:r>
        <w:rPr>
          <w:color w:val="00007B"/>
        </w:rPr>
        <w:t xml:space="preserve"> code</w:t>
      </w:r>
      <w:r>
        <w:rPr>
          <w:color w:val="00004B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000081"/>
        </w:rPr>
        <w:t xml:space="preserve"> retial</w:t>
      </w:r>
      <w:r>
        <w:rPr>
          <w:color w:val="000036"/>
        </w:rPr>
        <w:t xml:space="preserve"> account</w:t>
      </w:r>
      <w:r>
        <w:rPr>
          <w:color w:val="450000"/>
        </w:rPr>
        <w:t xml:space="preserve"> er</w:t>
      </w:r>
      <w:r>
        <w:rPr>
          <w:color w:val="000070"/>
        </w:rPr>
        <w:t xml:space="preserve"> verification</w:t>
      </w:r>
      <w:r>
        <w:rPr>
          <w:color w:val="000069"/>
        </w:rPr>
        <w:t xml:space="preserve"> code</w:t>
      </w:r>
      <w:r>
        <w:rPr>
          <w:color w:val="000081"/>
        </w:rPr>
        <w:t xml:space="preserve"> kobe</w:t>
      </w:r>
      <w:r>
        <w:rPr>
          <w:color w:val="000000"/>
        </w:rPr>
        <w:t xml:space="preserve"> diben</w:t>
      </w:r>
      <w:r>
        <w:br/>
      </w:r>
      <w:r>
        <w:rPr>
          <w:color w:val="00003E"/>
        </w:rPr>
        <w:t xml:space="preserve"> retail</w:t>
      </w:r>
      <w:r>
        <w:rPr>
          <w:color w:val="00004E"/>
        </w:rPr>
        <w:t xml:space="preserve"> acc</w:t>
      </w:r>
      <w:r>
        <w:rPr>
          <w:color w:val="2D0000"/>
        </w:rPr>
        <w:t xml:space="preserve"> er</w:t>
      </w:r>
      <w:r>
        <w:rPr>
          <w:color w:val="000066"/>
        </w:rPr>
        <w:t xml:space="preserve"> welcome</w:t>
      </w:r>
      <w:r>
        <w:rPr>
          <w:color w:val="000072"/>
        </w:rPr>
        <w:t xml:space="preserve"> lettre</w:t>
      </w:r>
      <w:r>
        <w:rPr>
          <w:color w:val="00002C"/>
        </w:rPr>
        <w:t xml:space="preserve"> e</w:t>
      </w:r>
      <w:r>
        <w:rPr>
          <w:color w:val="000049"/>
        </w:rPr>
        <w:t xml:space="preserve"> verification</w:t>
      </w:r>
      <w:r>
        <w:rPr>
          <w:color w:val="000045"/>
        </w:rPr>
        <w:t xml:space="preserve"> code</w:t>
      </w:r>
      <w:r>
        <w:rPr>
          <w:color w:val="500000"/>
        </w:rPr>
        <w:t xml:space="preserve"> deyar</w:t>
      </w:r>
      <w:r>
        <w:rPr>
          <w:color w:val="000047"/>
        </w:rPr>
        <w:t xml:space="preserve"> kotha</w:t>
      </w:r>
      <w:r>
        <w:rPr>
          <w:color w:val="000049"/>
        </w:rPr>
        <w:t xml:space="preserve"> chilo</w:t>
      </w:r>
      <w:r>
        <w:br/>
      </w:r>
      <w:r>
        <w:rPr>
          <w:color w:val="000055"/>
        </w:rPr>
        <w:t xml:space="preserve"> verification</w:t>
      </w:r>
      <w:r>
        <w:rPr>
          <w:color w:val="000050"/>
        </w:rPr>
        <w:t xml:space="preserve"> code</w:t>
      </w:r>
      <w:r>
        <w:rPr>
          <w:color w:val="00002F"/>
        </w:rPr>
        <w:t xml:space="preserve"> na</w:t>
      </w:r>
      <w:r>
        <w:rPr>
          <w:color w:val="00007D"/>
        </w:rPr>
        <w:t xml:space="preserve"> paile</w:t>
      </w:r>
      <w:r>
        <w:rPr>
          <w:color w:val="000029"/>
        </w:rPr>
        <w:t xml:space="preserve"> account</w:t>
      </w:r>
      <w:r>
        <w:rPr>
          <w:color w:val="000057"/>
        </w:rPr>
        <w:t xml:space="preserve"> pra</w:t>
      </w:r>
      <w:r>
        <w:rPr>
          <w:color w:val="00007B"/>
        </w:rPr>
        <w:t xml:space="preserve"> chalano</w:t>
      </w:r>
      <w:r>
        <w:rPr>
          <w:color w:val="00005C"/>
        </w:rPr>
        <w:t xml:space="preserve"> jacche</w:t>
      </w:r>
      <w:r>
        <w:rPr>
          <w:color w:val="00002F"/>
        </w:rPr>
        <w:t xml:space="preserve"> na</w:t>
      </w:r>
      <w:r>
        <w:br/>
      </w:r>
      <w:r>
        <w:rPr>
          <w:color w:val="4B0000"/>
        </w:rPr>
        <w:t xml:space="preserve"> ektu</w:t>
      </w:r>
      <w:r>
        <w:rPr>
          <w:color w:val="620000"/>
        </w:rPr>
        <w:t xml:space="preserve"> dekhben</w:t>
      </w:r>
      <w:r>
        <w:rPr>
          <w:color w:val="260000"/>
        </w:rPr>
        <w:t xml:space="preserve"> ami</w:t>
      </w:r>
      <w:r>
        <w:rPr>
          <w:color w:val="000050"/>
        </w:rPr>
        <w:t xml:space="preserve"> verification</w:t>
      </w:r>
      <w:r>
        <w:rPr>
          <w:color w:val="00004B"/>
        </w:rPr>
        <w:t xml:space="preserve"> code</w:t>
      </w:r>
      <w:r>
        <w:rPr>
          <w:color w:val="000067"/>
        </w:rPr>
        <w:t xml:space="preserve"> pacchina</w:t>
      </w:r>
      <w:r>
        <w:rPr>
          <w:color w:val="00004E"/>
        </w:rPr>
        <w:t xml:space="preserve"> kn</w:t>
      </w:r>
      <w:r>
        <w:rPr>
          <w:color w:val="290000"/>
        </w:rPr>
        <w:t xml:space="preserve"> amar</w:t>
      </w:r>
      <w:r>
        <w:rPr>
          <w:color w:val="000043"/>
        </w:rPr>
        <w:t xml:space="preserve"> personal</w:t>
      </w:r>
      <w:r>
        <w:rPr>
          <w:color w:val="00005D"/>
        </w:rPr>
        <w:t xml:space="preserve"> retial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br/>
      </w:r>
      <w:r>
        <w:rPr>
          <w:color w:val="000076"/>
        </w:rPr>
        <w:t xml:space="preserve"> kuriar</w:t>
      </w:r>
      <w:r>
        <w:rPr>
          <w:color w:val="310000"/>
        </w:rPr>
        <w:t xml:space="preserve"> er</w:t>
      </w:r>
      <w:r>
        <w:rPr>
          <w:color w:val="00005B"/>
        </w:rPr>
        <w:t xml:space="preserve"> maddhome</w:t>
      </w:r>
      <w:r>
        <w:rPr>
          <w:color w:val="000052"/>
        </w:rPr>
        <w:t xml:space="preserve"> pra</w:t>
      </w:r>
      <w:r>
        <w:rPr>
          <w:color w:val="00006F"/>
        </w:rPr>
        <w:t xml:space="preserve"> welcome</w:t>
      </w:r>
      <w:r>
        <w:rPr>
          <w:color w:val="000070"/>
        </w:rPr>
        <w:t xml:space="preserve"> letter</w:t>
      </w:r>
      <w:r>
        <w:rPr>
          <w:color w:val="00005A"/>
        </w:rPr>
        <w:t xml:space="preserve"> pawar</w:t>
      </w:r>
      <w:r>
        <w:rPr>
          <w:color w:val="000000"/>
        </w:rPr>
        <w:t xml:space="preserve"> kotha</w:t>
      </w:r>
      <w:r>
        <w:br/>
      </w:r>
      <w:r>
        <w:rPr>
          <w:color w:val="000095"/>
        </w:rPr>
        <w:t xml:space="preserve"> kuriar</w:t>
      </w:r>
      <w:r>
        <w:rPr>
          <w:color w:val="6E0000"/>
        </w:rPr>
        <w:t xml:space="preserve"> koi</w:t>
      </w:r>
      <w:r>
        <w:rPr>
          <w:color w:val="000068"/>
        </w:rPr>
        <w:t xml:space="preserve"> pra</w:t>
      </w:r>
      <w:r>
        <w:rPr>
          <w:color w:val="000065"/>
        </w:rPr>
        <w:t xml:space="preserve"> verification</w:t>
      </w:r>
      <w:r>
        <w:rPr>
          <w:color w:val="00005F"/>
        </w:rPr>
        <w:t xml:space="preserve"> code</w:t>
      </w:r>
      <w:r>
        <w:rPr>
          <w:color w:val="000000"/>
        </w:rPr>
        <w:t xml:space="preserve"> er</w:t>
      </w:r>
      <w:r>
        <w:br/>
      </w:r>
      <w:r>
        <w:rPr>
          <w:color w:val="000086"/>
        </w:rPr>
        <w:t xml:space="preserve"> kormodibosher</w:t>
      </w:r>
      <w:r>
        <w:rPr>
          <w:color w:val="000068"/>
        </w:rPr>
        <w:t xml:space="preserve"> moddhe</w:t>
      </w:r>
      <w:r>
        <w:rPr>
          <w:color w:val="000059"/>
        </w:rPr>
        <w:t xml:space="preserve"> pra</w:t>
      </w:r>
      <w:r>
        <w:rPr>
          <w:color w:val="00006C"/>
        </w:rPr>
        <w:t xml:space="preserve"> verify</w:t>
      </w:r>
      <w:r>
        <w:rPr>
          <w:color w:val="000051"/>
        </w:rPr>
        <w:t xml:space="preserve"> code</w:t>
      </w:r>
      <w:r>
        <w:rPr>
          <w:color w:val="000061"/>
        </w:rPr>
        <w:t xml:space="preserve"> pawar</w:t>
      </w:r>
      <w:r>
        <w:rPr>
          <w:color w:val="000000"/>
        </w:rPr>
        <w:t xml:space="preserve"> kotha</w:t>
      </w:r>
      <w:r>
        <w:br/>
      </w:r>
      <w:r>
        <w:rPr>
          <w:color w:val="000059"/>
        </w:rPr>
        <w:t xml:space="preserve"> pra</w:t>
      </w:r>
      <w:r>
        <w:rPr>
          <w:color w:val="000057"/>
        </w:rPr>
        <w:t xml:space="preserve"> verification</w:t>
      </w:r>
      <w:r>
        <w:rPr>
          <w:color w:val="000087"/>
        </w:rPr>
        <w:t xml:space="preserve"> codee</w:t>
      </w:r>
      <w:r>
        <w:rPr>
          <w:color w:val="000087"/>
        </w:rPr>
        <w:t xml:space="preserve"> ahe</w:t>
      </w:r>
      <w:r>
        <w:rPr>
          <w:color w:val="000030"/>
        </w:rPr>
        <w:t xml:space="preserve"> na</w:t>
      </w:r>
      <w:r>
        <w:rPr>
          <w:color w:val="000000"/>
        </w:rPr>
        <w:t xml:space="preserve"> kn</w:t>
      </w:r>
      <w:r>
        <w:rPr>
          <w:color w:val="000064"/>
        </w:rPr>
        <w:t xml:space="preserve"> kobe</w:t>
      </w:r>
      <w:r>
        <w:rPr>
          <w:color w:val="000000"/>
        </w:rPr>
        <w:t xml:space="preserve"> dey</w:t>
      </w:r>
      <w:r>
        <w:br/>
      </w:r>
      <w:r>
        <w:rPr>
          <w:color w:val="00007B"/>
        </w:rPr>
        <w:t xml:space="preserve"> where</w:t>
      </w:r>
      <w:r>
        <w:rPr>
          <w:color w:val="510000"/>
        </w:rPr>
        <w:t xml:space="preserve"> is</w:t>
      </w:r>
      <w:r>
        <w:rPr>
          <w:color w:val="000043"/>
        </w:rPr>
        <w:t xml:space="preserve"> my</w:t>
      </w:r>
      <w:r>
        <w:rPr>
          <w:color w:val="00006B"/>
        </w:rPr>
        <w:t xml:space="preserve"> verification</w:t>
      </w:r>
      <w:r>
        <w:rPr>
          <w:color w:val="000065"/>
        </w:rPr>
        <w:t xml:space="preserve"> code</w:t>
      </w:r>
      <w:r>
        <w:rPr>
          <w:color w:val="590000"/>
        </w:rPr>
        <w:t xml:space="preserve"> of</w:t>
      </w:r>
      <w:r>
        <w:rPr>
          <w:color w:val="00005C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5"/>
        </w:rPr>
        <w:t xml:space="preserve"> need</w:t>
      </w:r>
      <w:r>
        <w:rPr>
          <w:color w:val="000078"/>
        </w:rPr>
        <w:t xml:space="preserve"> my</w:t>
      </w:r>
      <w:r>
        <w:rPr>
          <w:color w:val="000060"/>
        </w:rPr>
        <w:t xml:space="preserve"> verification</w:t>
      </w:r>
      <w:r>
        <w:rPr>
          <w:color w:val="00005B"/>
        </w:rPr>
        <w:t xml:space="preserve"> code</w:t>
      </w:r>
      <w:r>
        <w:rPr>
          <w:color w:val="500000"/>
        </w:rPr>
        <w:t xml:space="preserve"> of</w:t>
      </w:r>
      <w:r>
        <w:rPr>
          <w:color w:val="000078"/>
        </w:rPr>
        <w:t xml:space="preserve"> my</w:t>
      </w:r>
      <w:r>
        <w:rPr>
          <w:color w:val="000051"/>
        </w:rPr>
        <w:t xml:space="preserve"> personal</w:t>
      </w:r>
      <w:r>
        <w:rPr>
          <w:color w:val="00006F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40"/>
        </w:rPr>
        <w:t xml:space="preserve"> how</w:t>
      </w:r>
      <w:r>
        <w:rPr>
          <w:color w:val="000055"/>
        </w:rPr>
        <w:t xml:space="preserve"> many</w:t>
      </w:r>
      <w:r>
        <w:rPr>
          <w:color w:val="000061"/>
        </w:rPr>
        <w:t xml:space="preserve"> days</w:t>
      </w:r>
      <w:r>
        <w:rPr>
          <w:color w:val="580000"/>
        </w:rPr>
        <w:t xml:space="preserve"> are</w:t>
      </w:r>
      <w:r>
        <w:rPr>
          <w:color w:val="000068"/>
        </w:rPr>
        <w:t xml:space="preserve"> needed</w:t>
      </w:r>
      <w:r>
        <w:rPr>
          <w:color w:val="000031"/>
        </w:rPr>
        <w:t xml:space="preserve"> to</w:t>
      </w:r>
      <w:r>
        <w:rPr>
          <w:color w:val="000046"/>
        </w:rPr>
        <w:t xml:space="preserve"> get</w:t>
      </w:r>
      <w:r>
        <w:rPr>
          <w:color w:val="3E0000"/>
        </w:rPr>
        <w:t xml:space="preserve"> the</w:t>
      </w:r>
      <w:r>
        <w:rPr>
          <w:color w:val="000055"/>
        </w:rPr>
        <w:t xml:space="preserve"> pra</w:t>
      </w:r>
      <w:r>
        <w:rPr>
          <w:color w:val="000052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00006B"/>
        </w:rPr>
        <w:t xml:space="preserve"> where</w:t>
      </w:r>
      <w:r>
        <w:rPr>
          <w:color w:val="470000"/>
        </w:rPr>
        <w:t xml:space="preserve"> is</w:t>
      </w:r>
      <w:r>
        <w:rPr>
          <w:color w:val="460000"/>
        </w:rPr>
        <w:t xml:space="preserve"> the</w:t>
      </w:r>
      <w:r>
        <w:rPr>
          <w:color w:val="00008A"/>
        </w:rPr>
        <w:t xml:space="preserve"> courier</w:t>
      </w:r>
      <w:r>
        <w:rPr>
          <w:color w:val="4E0000"/>
        </w:rPr>
        <w:t xml:space="preserve"> of</w:t>
      </w:r>
      <w:r>
        <w:rPr>
          <w:color w:val="000060"/>
        </w:rPr>
        <w:t xml:space="preserve"> pra</w:t>
      </w:r>
      <w:r>
        <w:rPr>
          <w:color w:val="00005D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00007A"/>
        </w:rPr>
        <w:t xml:space="preserve"> courier</w:t>
      </w:r>
      <w:r>
        <w:rPr>
          <w:color w:val="000000"/>
        </w:rPr>
        <w:t xml:space="preserve"> where</w:t>
      </w:r>
      <w:r>
        <w:rPr>
          <w:color w:val="000049"/>
        </w:rPr>
        <w:t xml:space="preserve"> need</w:t>
      </w:r>
      <w:r>
        <w:rPr>
          <w:color w:val="3E0000"/>
        </w:rPr>
        <w:t xml:space="preserve"> the</w:t>
      </w:r>
      <w:r>
        <w:rPr>
          <w:color w:val="000072"/>
        </w:rPr>
        <w:t xml:space="preserve"> welcome</w:t>
      </w:r>
      <w:r>
        <w:rPr>
          <w:color w:val="000000"/>
        </w:rPr>
        <w:t xml:space="preserve"> letter</w:t>
      </w:r>
      <w:r>
        <w:rPr>
          <w:color w:val="000053"/>
        </w:rPr>
        <w:t xml:space="preserve"> there</w:t>
      </w:r>
      <w:r>
        <w:rPr>
          <w:color w:val="3E0000"/>
        </w:rPr>
        <w:t xml:space="preserve"> is</w:t>
      </w:r>
      <w:r>
        <w:rPr>
          <w:color w:val="000033"/>
        </w:rPr>
        <w:t xml:space="preserve"> my</w:t>
      </w:r>
      <w:r>
        <w:rPr>
          <w:color w:val="000055"/>
        </w:rPr>
        <w:t xml:space="preserve"> pra</w:t>
      </w:r>
      <w:r>
        <w:rPr>
          <w:color w:val="000052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1F0000"/>
        </w:rPr>
        <w:t xml:space="preserve"> i</w:t>
      </w:r>
      <w:r>
        <w:rPr>
          <w:color w:val="000040"/>
        </w:rPr>
        <w:t xml:space="preserve"> should</w:t>
      </w:r>
      <w:r>
        <w:rPr>
          <w:color w:val="2F0000"/>
        </w:rPr>
        <w:t xml:space="preserve"> have</w:t>
      </w:r>
      <w:r>
        <w:rPr>
          <w:color w:val="410000"/>
        </w:rPr>
        <w:t xml:space="preserve"> got</w:t>
      </w:r>
      <w:r>
        <w:rPr>
          <w:color w:val="530000"/>
        </w:rPr>
        <w:t xml:space="preserve"> the</w:t>
      </w:r>
      <w:r>
        <w:rPr>
          <w:color w:val="000068"/>
        </w:rPr>
        <w:t xml:space="preserve"> code</w:t>
      </w:r>
      <w:r>
        <w:rPr>
          <w:color w:val="4F0000"/>
        </w:rPr>
        <w:t xml:space="preserve"> form</w:t>
      </w:r>
      <w:r>
        <w:rPr>
          <w:color w:val="530000"/>
        </w:rPr>
        <w:t xml:space="preserve"> the</w:t>
      </w:r>
      <w:r>
        <w:rPr>
          <w:color w:val="000059"/>
        </w:rPr>
        <w:t xml:space="preserve"> courieer</w:t>
      </w:r>
      <w:r>
        <w:rPr>
          <w:color w:val="530000"/>
        </w:rPr>
        <w:t xml:space="preserve"> within</w:t>
      </w:r>
      <w:r>
        <w:rPr>
          <w:color w:val="00003F"/>
        </w:rPr>
        <w:t xml:space="preserve"> today</w:t>
      </w:r>
      <w:r>
        <w:rPr>
          <w:color w:val="220000"/>
        </w:rPr>
        <w:t xml:space="preserve"> but</w:t>
      </w:r>
      <w:r>
        <w:rPr>
          <w:color w:val="000030"/>
        </w:rPr>
        <w:t xml:space="preserve"> no</w:t>
      </w:r>
      <w:r>
        <w:rPr>
          <w:color w:val="000039"/>
        </w:rPr>
        <w:t xml:space="preserve"> pra</w:t>
      </w:r>
      <w:r>
        <w:rPr>
          <w:color w:val="000037"/>
        </w:rPr>
        <w:t xml:space="preserve"> verification</w:t>
      </w:r>
      <w:r>
        <w:rPr>
          <w:color w:val="000068"/>
        </w:rPr>
        <w:t xml:space="preserve"> code</w:t>
      </w:r>
      <w:r>
        <w:rPr>
          <w:color w:val="000000"/>
        </w:rPr>
        <w:t xml:space="preserve"> came</w:t>
      </w:r>
      <w:r>
        <w:br/>
      </w:r>
      <w:r>
        <w:rPr>
          <w:color w:val="00007F"/>
        </w:rPr>
        <w:t xml:space="preserve"> where</w:t>
      </w:r>
      <w:r>
        <w:rPr>
          <w:color w:val="540000"/>
        </w:rPr>
        <w:t xml:space="preserve"> is</w:t>
      </w:r>
      <w:r>
        <w:rPr>
          <w:color w:val="000045"/>
        </w:rPr>
        <w:t xml:space="preserve"> my</w:t>
      </w:r>
      <w:r>
        <w:rPr>
          <w:color w:val="000072"/>
        </w:rPr>
        <w:t xml:space="preserve"> pra</w:t>
      </w:r>
      <w:r>
        <w:rPr>
          <w:color w:val="00009A"/>
        </w:rPr>
        <w:t xml:space="preserve"> welcome</w:t>
      </w:r>
      <w:r>
        <w:rPr>
          <w:color w:val="000000"/>
        </w:rPr>
        <w:t xml:space="preserve"> letter</w:t>
      </w:r>
      <w:r>
        <w:br/>
      </w:r>
      <w:r>
        <w:rPr>
          <w:color w:val="000045"/>
        </w:rPr>
        <w:t xml:space="preserve"> there</w:t>
      </w:r>
      <w:r>
        <w:rPr>
          <w:color w:val="340000"/>
        </w:rPr>
        <w:t xml:space="preserve"> is</w:t>
      </w:r>
      <w:r>
        <w:rPr>
          <w:color w:val="00003D"/>
        </w:rPr>
        <w:t xml:space="preserve"> no</w:t>
      </w:r>
      <w:r>
        <w:rPr>
          <w:color w:val="000000"/>
        </w:rPr>
        <w:t xml:space="preserve"> pra</w:t>
      </w:r>
      <w:r>
        <w:rPr>
          <w:color w:val="000060"/>
        </w:rPr>
        <w:t xml:space="preserve"> welcome</w:t>
      </w:r>
      <w:r>
        <w:rPr>
          <w:color w:val="000061"/>
        </w:rPr>
        <w:t xml:space="preserve"> letter</w:t>
      </w:r>
      <w:r>
        <w:rPr>
          <w:color w:val="440000"/>
        </w:rPr>
        <w:t xml:space="preserve"> that</w:t>
      </w:r>
      <w:r>
        <w:rPr>
          <w:color w:val="270000"/>
        </w:rPr>
        <w:t xml:space="preserve"> i</w:t>
      </w:r>
      <w:r>
        <w:rPr>
          <w:color w:val="3B0000"/>
        </w:rPr>
        <w:t xml:space="preserve"> have</w:t>
      </w:r>
      <w:r>
        <w:rPr>
          <w:color w:val="4C0000"/>
        </w:rPr>
        <w:t xml:space="preserve"> been</w:t>
      </w:r>
      <w:r>
        <w:rPr>
          <w:color w:val="00006B"/>
        </w:rPr>
        <w:t xml:space="preserve"> waiting</w:t>
      </w:r>
      <w:r>
        <w:rPr>
          <w:color w:val="3A0000"/>
        </w:rPr>
        <w:t xml:space="preserve"> for</w:t>
      </w:r>
      <w:r>
        <w:rPr>
          <w:color w:val="000041"/>
        </w:rPr>
        <w:t xml:space="preserve"> last</w:t>
      </w:r>
      <w:r>
        <w:rPr>
          <w:color w:val="000000"/>
        </w:rPr>
        <w:t xml:space="preserve"> days</w:t>
      </w:r>
      <w:r>
        <w:br/>
      </w:r>
      <w:r>
        <w:rPr>
          <w:color w:val="470000"/>
        </w:rPr>
        <w:t xml:space="preserve"> please</w:t>
      </w:r>
      <w:r>
        <w:rPr>
          <w:color w:val="000069"/>
        </w:rPr>
        <w:t xml:space="preserve"> provide</w:t>
      </w:r>
      <w:r>
        <w:rPr>
          <w:color w:val="00006E"/>
        </w:rPr>
        <w:t xml:space="preserve"> my</w:t>
      </w:r>
      <w:r>
        <w:rPr>
          <w:color w:val="000058"/>
        </w:rPr>
        <w:t xml:space="preserve"> verification</w:t>
      </w:r>
      <w:r>
        <w:rPr>
          <w:color w:val="000053"/>
        </w:rPr>
        <w:t xml:space="preserve"> code</w:t>
      </w:r>
      <w:r>
        <w:rPr>
          <w:color w:val="490000"/>
        </w:rPr>
        <w:t xml:space="preserve"> of</w:t>
      </w:r>
      <w:r>
        <w:rPr>
          <w:color w:val="00006E"/>
        </w:rPr>
        <w:t xml:space="preserve"> my</w:t>
      </w:r>
      <w:r>
        <w:rPr>
          <w:color w:val="00004A"/>
        </w:rPr>
        <w:t xml:space="preserve"> personal</w:t>
      </w:r>
      <w:r>
        <w:rPr>
          <w:color w:val="000066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84"/>
        </w:rPr>
        <w:t xml:space="preserve"> welcome</w:t>
      </w:r>
      <w:r>
        <w:rPr>
          <w:color w:val="000086"/>
        </w:rPr>
        <w:t xml:space="preserve"> letter</w:t>
      </w:r>
      <w:r>
        <w:rPr>
          <w:color w:val="000000"/>
        </w:rPr>
        <w:t xml:space="preserve"> where</w:t>
      </w:r>
      <w:r>
        <w:rPr>
          <w:color w:val="000054"/>
        </w:rPr>
        <w:t xml:space="preserve"> need</w:t>
      </w:r>
      <w:r>
        <w:rPr>
          <w:color w:val="00003B"/>
        </w:rPr>
        <w:t xml:space="preserve"> my</w:t>
      </w:r>
      <w:r>
        <w:rPr>
          <w:color w:val="000062"/>
        </w:rPr>
        <w:t xml:space="preserve"> pra</w:t>
      </w:r>
      <w:r>
        <w:rPr>
          <w:color w:val="00005F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00003A"/>
        </w:rPr>
        <w:t xml:space="preserve"> রিটেইল</w:t>
      </w:r>
      <w:r>
        <w:rPr>
          <w:color w:val="000052"/>
        </w:rPr>
        <w:t xml:space="preserve"> একাউন্ড</w:t>
      </w:r>
      <w:r>
        <w:rPr>
          <w:color w:val="000000"/>
        </w:rPr>
        <w:t xml:space="preserve"> হওয়ার</w:t>
      </w:r>
      <w:r>
        <w:rPr>
          <w:color w:val="000055"/>
        </w:rPr>
        <w:t xml:space="preserve"> কয়</w:t>
      </w:r>
      <w:r>
        <w:rPr>
          <w:color w:val="00003A"/>
        </w:rPr>
        <w:t xml:space="preserve"> দিন</w:t>
      </w:r>
      <w:r>
        <w:rPr>
          <w:color w:val="3B0000"/>
        </w:rPr>
        <w:t xml:space="preserve"> পর</w:t>
      </w:r>
      <w:r>
        <w:rPr>
          <w:color w:val="00006A"/>
        </w:rPr>
        <w:t xml:space="preserve"> কুরিয়ান</w:t>
      </w:r>
      <w:r>
        <w:rPr>
          <w:color w:val="00005A"/>
        </w:rPr>
        <w:t xml:space="preserve"> সার্ভিসের</w:t>
      </w:r>
      <w:r>
        <w:rPr>
          <w:color w:val="3B0000"/>
        </w:rPr>
        <w:t xml:space="preserve"> মাধ্যমে</w:t>
      </w:r>
      <w:r>
        <w:rPr>
          <w:color w:val="00006A"/>
        </w:rPr>
        <w:t xml:space="preserve"> পৌঁছে</w:t>
      </w:r>
      <w:r>
        <w:rPr>
          <w:color w:val="00003C"/>
        </w:rPr>
        <w:t xml:space="preserve"> দেওয়া</w:t>
      </w:r>
      <w:r>
        <w:rPr>
          <w:color w:val="310000"/>
        </w:rPr>
        <w:t xml:space="preserve"> হবে</w:t>
      </w:r>
      <w:r>
        <w:br/>
      </w:r>
      <w:r>
        <w:rPr>
          <w:color w:val="340000"/>
        </w:rPr>
        <w:t xml:space="preserve"> আমার</w:t>
      </w:r>
      <w:r>
        <w:rPr>
          <w:color w:val="00006E"/>
        </w:rPr>
        <w:t xml:space="preserve"> রিটেইল</w:t>
      </w:r>
      <w:r>
        <w:rPr>
          <w:color w:val="000070"/>
        </w:rPr>
        <w:t xml:space="preserve"> একাউন্টের</w:t>
      </w:r>
      <w:r>
        <w:rPr>
          <w:color w:val="00008B"/>
        </w:rPr>
        <w:t xml:space="preserve"> ভেরিফিকেশন</w:t>
      </w:r>
      <w:r>
        <w:rPr>
          <w:color w:val="000079"/>
        </w:rPr>
        <w:t xml:space="preserve"> কোড</w:t>
      </w:r>
      <w:r>
        <w:rPr>
          <w:color w:val="000000"/>
        </w:rPr>
        <w:t xml:space="preserve"> পাইনাই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4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7E"/>
        </w:rPr>
        <w:t xml:space="preserve"> ভেরিফিকেশন</w:t>
      </w:r>
      <w:r>
        <w:rPr>
          <w:color w:val="00006E"/>
        </w:rPr>
        <w:t xml:space="preserve"> কোড</w:t>
      </w:r>
      <w:r>
        <w:rPr>
          <w:color w:val="00007F"/>
        </w:rPr>
        <w:t xml:space="preserve"> কবে</w:t>
      </w:r>
      <w:r>
        <w:rPr>
          <w:color w:val="000000"/>
        </w:rPr>
        <w:t xml:space="preserve"> দিবেন</w:t>
      </w:r>
      <w:r>
        <w:br/>
      </w:r>
      <w:r>
        <w:rPr>
          <w:color w:val="000089"/>
        </w:rPr>
        <w:t xml:space="preserve"> ভেরিফিকেশন</w:t>
      </w:r>
      <w:r>
        <w:rPr>
          <w:color w:val="000077"/>
        </w:rPr>
        <w:t xml:space="preserve"> কোড</w:t>
      </w:r>
      <w:r>
        <w:rPr>
          <w:color w:val="00008E"/>
        </w:rPr>
        <w:t xml:space="preserve"> পাইনাই</w:t>
      </w:r>
      <w:r>
        <w:rPr>
          <w:color w:val="00006C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br/>
      </w:r>
      <w:r>
        <w:rPr>
          <w:color w:val="00008F"/>
        </w:rPr>
        <w:t xml:space="preserve"> কুরিয়ার</w:t>
      </w:r>
      <w:r>
        <w:rPr>
          <w:color w:val="680000"/>
        </w:rPr>
        <w:t xml:space="preserve"> কই</w:t>
      </w:r>
      <w:r>
        <w:rPr>
          <w:color w:val="4B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5E"/>
        </w:rPr>
        <w:t xml:space="preserve"> মার্চেন্ট</w:t>
      </w:r>
      <w:r>
        <w:rPr>
          <w:color w:val="00007A"/>
        </w:rPr>
        <w:t xml:space="preserve"> রিতেল</w:t>
      </w:r>
      <w:r>
        <w:rPr>
          <w:color w:val="000031"/>
        </w:rPr>
        <w:t xml:space="preserve"> একাউন্ট</w:t>
      </w:r>
      <w:r>
        <w:rPr>
          <w:color w:val="000000"/>
        </w:rPr>
        <w:t xml:space="preserve"> এর</w:t>
      </w:r>
      <w:r>
        <w:br/>
      </w:r>
      <w:r>
        <w:rPr>
          <w:color w:val="00003C"/>
        </w:rPr>
        <w:t xml:space="preserve"> din</w:t>
      </w:r>
      <w:r>
        <w:rPr>
          <w:color w:val="370000"/>
        </w:rPr>
        <w:t xml:space="preserve"> hoye</w:t>
      </w:r>
      <w:r>
        <w:rPr>
          <w:color w:val="00004C"/>
        </w:rPr>
        <w:t xml:space="preserve"> gelo</w:t>
      </w:r>
      <w:r>
        <w:rPr>
          <w:color w:val="290000"/>
        </w:rPr>
        <w:t xml:space="preserve"> but</w:t>
      </w:r>
      <w:r>
        <w:rPr>
          <w:color w:val="000083"/>
        </w:rPr>
        <w:t xml:space="preserve"> verification</w:t>
      </w:r>
      <w:r>
        <w:rPr>
          <w:color w:val="00007B"/>
        </w:rPr>
        <w:t xml:space="preserve"> code</w:t>
      </w:r>
      <w:r>
        <w:rPr>
          <w:color w:val="000000"/>
        </w:rPr>
        <w:t xml:space="preserve"> painai</w:t>
      </w:r>
      <w:r>
        <w:rPr>
          <w:color w:val="000063"/>
        </w:rPr>
        <w:t xml:space="preserve"> riteil</w:t>
      </w:r>
      <w:r>
        <w:rPr>
          <w:color w:val="00001F"/>
        </w:rPr>
        <w:t xml:space="preserve"> account</w:t>
      </w:r>
      <w:r>
        <w:rPr>
          <w:color w:val="280000"/>
        </w:rPr>
        <w:t xml:space="preserve"> er</w:t>
      </w:r>
      <w:r>
        <w:rPr>
          <w:color w:val="000083"/>
        </w:rPr>
        <w:t xml:space="preserve"> verification</w:t>
      </w:r>
      <w:r>
        <w:rPr>
          <w:color w:val="00007B"/>
        </w:rPr>
        <w:t xml:space="preserve"> code</w:t>
      </w:r>
      <w:r>
        <w:rPr>
          <w:color w:val="00004B"/>
        </w:rPr>
        <w:t xml:space="preserve"> kobe</w:t>
      </w:r>
      <w:r>
        <w:rPr>
          <w:color w:val="000000"/>
        </w:rPr>
        <w:t xml:space="preserve"> pabo</w:t>
      </w:r>
      <w:r>
        <w:br/>
      </w:r>
      <w:r>
        <w:rPr>
          <w:color w:val="000081"/>
        </w:rPr>
        <w:t xml:space="preserve"> retial</w:t>
      </w:r>
      <w:r>
        <w:rPr>
          <w:color w:val="000036"/>
        </w:rPr>
        <w:t xml:space="preserve"> account</w:t>
      </w:r>
      <w:r>
        <w:rPr>
          <w:color w:val="450000"/>
        </w:rPr>
        <w:t xml:space="preserve"> er</w:t>
      </w:r>
      <w:r>
        <w:rPr>
          <w:color w:val="000070"/>
        </w:rPr>
        <w:t xml:space="preserve"> verification</w:t>
      </w:r>
      <w:r>
        <w:rPr>
          <w:color w:val="000069"/>
        </w:rPr>
        <w:t xml:space="preserve"> code</w:t>
      </w:r>
      <w:r>
        <w:rPr>
          <w:color w:val="000081"/>
        </w:rPr>
        <w:t xml:space="preserve"> kobe</w:t>
      </w:r>
      <w:r>
        <w:rPr>
          <w:color w:val="000000"/>
        </w:rPr>
        <w:t xml:space="preserve"> diben</w:t>
      </w:r>
      <w:r>
        <w:br/>
      </w:r>
      <w:r>
        <w:rPr>
          <w:color w:val="000077"/>
        </w:rPr>
        <w:t xml:space="preserve"> welcome</w:t>
      </w:r>
      <w:r>
        <w:rPr>
          <w:color w:val="000085"/>
        </w:rPr>
        <w:t xml:space="preserve"> lettre</w:t>
      </w:r>
      <w:r>
        <w:rPr>
          <w:color w:val="000033"/>
        </w:rPr>
        <w:t xml:space="preserve"> e</w:t>
      </w:r>
      <w:r>
        <w:rPr>
          <w:color w:val="000056"/>
        </w:rPr>
        <w:t xml:space="preserve"> verification</w:t>
      </w:r>
      <w:r>
        <w:rPr>
          <w:color w:val="000051"/>
        </w:rPr>
        <w:t xml:space="preserve"> code</w:t>
      </w:r>
      <w:r>
        <w:rPr>
          <w:color w:val="5E0000"/>
        </w:rPr>
        <w:t xml:space="preserve"> deyar</w:t>
      </w:r>
      <w:r>
        <w:rPr>
          <w:color w:val="000053"/>
        </w:rPr>
        <w:t xml:space="preserve"> kotha</w:t>
      </w:r>
      <w:r>
        <w:rPr>
          <w:color w:val="000000"/>
        </w:rPr>
        <w:t xml:space="preserve"> chilo</w:t>
      </w:r>
      <w:r>
        <w:br/>
      </w:r>
      <w:r>
        <w:rPr>
          <w:color w:val="000055"/>
        </w:rPr>
        <w:t xml:space="preserve"> verification</w:t>
      </w:r>
      <w:r>
        <w:rPr>
          <w:color w:val="000050"/>
        </w:rPr>
        <w:t xml:space="preserve"> code</w:t>
      </w:r>
      <w:r>
        <w:rPr>
          <w:color w:val="00002F"/>
        </w:rPr>
        <w:t xml:space="preserve"> na</w:t>
      </w:r>
      <w:r>
        <w:rPr>
          <w:color w:val="00007D"/>
        </w:rPr>
        <w:t xml:space="preserve"> paile</w:t>
      </w:r>
      <w:r>
        <w:rPr>
          <w:color w:val="000029"/>
        </w:rPr>
        <w:t xml:space="preserve"> account</w:t>
      </w:r>
      <w:r>
        <w:rPr>
          <w:color w:val="000057"/>
        </w:rPr>
        <w:t xml:space="preserve"> pra</w:t>
      </w:r>
      <w:r>
        <w:rPr>
          <w:color w:val="00007B"/>
        </w:rPr>
        <w:t xml:space="preserve"> chalano</w:t>
      </w:r>
      <w:r>
        <w:rPr>
          <w:color w:val="00005C"/>
        </w:rPr>
        <w:t xml:space="preserve"> jacche</w:t>
      </w:r>
      <w:r>
        <w:rPr>
          <w:color w:val="00002F"/>
        </w:rPr>
        <w:t xml:space="preserve"> na</w:t>
      </w:r>
      <w:r>
        <w:br/>
      </w:r>
      <w:r>
        <w:rPr>
          <w:color w:val="4B0000"/>
        </w:rPr>
        <w:t xml:space="preserve"> ektu</w:t>
      </w:r>
      <w:r>
        <w:rPr>
          <w:color w:val="620000"/>
        </w:rPr>
        <w:t xml:space="preserve"> dekhben</w:t>
      </w:r>
      <w:r>
        <w:rPr>
          <w:color w:val="260000"/>
        </w:rPr>
        <w:t xml:space="preserve"> ami</w:t>
      </w:r>
      <w:r>
        <w:rPr>
          <w:color w:val="000050"/>
        </w:rPr>
        <w:t xml:space="preserve"> verification</w:t>
      </w:r>
      <w:r>
        <w:rPr>
          <w:color w:val="00004B"/>
        </w:rPr>
        <w:t xml:space="preserve"> code</w:t>
      </w:r>
      <w:r>
        <w:rPr>
          <w:color w:val="000067"/>
        </w:rPr>
        <w:t xml:space="preserve"> pacchina</w:t>
      </w:r>
      <w:r>
        <w:rPr>
          <w:color w:val="00004E"/>
        </w:rPr>
        <w:t xml:space="preserve"> kn</w:t>
      </w:r>
      <w:r>
        <w:rPr>
          <w:color w:val="290000"/>
        </w:rPr>
        <w:t xml:space="preserve"> amar</w:t>
      </w:r>
      <w:r>
        <w:rPr>
          <w:color w:val="000043"/>
        </w:rPr>
        <w:t xml:space="preserve"> personal</w:t>
      </w:r>
      <w:r>
        <w:rPr>
          <w:color w:val="00005D"/>
        </w:rPr>
        <w:t xml:space="preserve"> retial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br/>
      </w:r>
      <w:r>
        <w:rPr>
          <w:color w:val="430000"/>
        </w:rPr>
        <w:t xml:space="preserve"> vai</w:t>
      </w:r>
      <w:r>
        <w:rPr>
          <w:color w:val="000000"/>
        </w:rPr>
        <w:t xml:space="preserve"> achen</w:t>
      </w:r>
      <w:r>
        <w:rPr>
          <w:color w:val="000073"/>
        </w:rPr>
        <w:t xml:space="preserve"> kuriar</w:t>
      </w:r>
      <w:r>
        <w:rPr>
          <w:color w:val="300000"/>
        </w:rPr>
        <w:t xml:space="preserve"> er</w:t>
      </w:r>
      <w:r>
        <w:rPr>
          <w:color w:val="000059"/>
        </w:rPr>
        <w:t xml:space="preserve"> maddhome</w:t>
      </w:r>
      <w:r>
        <w:rPr>
          <w:color w:val="00006C"/>
        </w:rPr>
        <w:t xml:space="preserve"> welcome</w:t>
      </w:r>
      <w:r>
        <w:rPr>
          <w:color w:val="00006D"/>
        </w:rPr>
        <w:t xml:space="preserve"> letter</w:t>
      </w:r>
      <w:r>
        <w:rPr>
          <w:color w:val="000057"/>
        </w:rPr>
        <w:t xml:space="preserve"> pawar</w:t>
      </w:r>
      <w:r>
        <w:rPr>
          <w:color w:val="000000"/>
        </w:rPr>
        <w:t xml:space="preserve"> kotha</w:t>
      </w:r>
      <w:r>
        <w:rPr>
          <w:color w:val="49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0000A4"/>
        </w:rPr>
        <w:t xml:space="preserve"> kuriar</w:t>
      </w:r>
      <w:r>
        <w:rPr>
          <w:color w:val="790000"/>
        </w:rPr>
        <w:t xml:space="preserve"> koi</w:t>
      </w:r>
      <w:r>
        <w:rPr>
          <w:color w:val="00006F"/>
        </w:rPr>
        <w:t xml:space="preserve"> verification</w:t>
      </w:r>
      <w:r>
        <w:rPr>
          <w:color w:val="000068"/>
        </w:rPr>
        <w:t xml:space="preserve"> code</w:t>
      </w:r>
      <w:r>
        <w:rPr>
          <w:color w:val="000000"/>
        </w:rPr>
        <w:t xml:space="preserve"> er</w:t>
      </w:r>
      <w:r>
        <w:br/>
      </w:r>
      <w:r>
        <w:rPr>
          <w:color w:val="00008F"/>
        </w:rPr>
        <w:t xml:space="preserve"> kormodibosher</w:t>
      </w:r>
      <w:r>
        <w:rPr>
          <w:color w:val="00006F"/>
        </w:rPr>
        <w:t xml:space="preserve"> moddhe</w:t>
      </w:r>
      <w:r>
        <w:rPr>
          <w:color w:val="000074"/>
        </w:rPr>
        <w:t xml:space="preserve"> verify</w:t>
      </w:r>
      <w:r>
        <w:rPr>
          <w:color w:val="000057"/>
        </w:rPr>
        <w:t xml:space="preserve"> code</w:t>
      </w:r>
      <w:r>
        <w:rPr>
          <w:color w:val="000068"/>
        </w:rPr>
        <w:t xml:space="preserve"> pawar</w:t>
      </w:r>
      <w:r>
        <w:rPr>
          <w:color w:val="000000"/>
        </w:rPr>
        <w:t xml:space="preserve"> kotha</w:t>
      </w:r>
      <w:r>
        <w:rPr>
          <w:color w:val="000000"/>
        </w:rPr>
        <w:t xml:space="preserve"> koi</w:t>
      </w:r>
      <w:r>
        <w:br/>
      </w:r>
      <w:r>
        <w:rPr>
          <w:color w:val="00005D"/>
        </w:rPr>
        <w:t xml:space="preserve"> verification</w:t>
      </w:r>
      <w:r>
        <w:rPr>
          <w:color w:val="000091"/>
        </w:rPr>
        <w:t xml:space="preserve"> codee</w:t>
      </w:r>
      <w:r>
        <w:rPr>
          <w:color w:val="000091"/>
        </w:rPr>
        <w:t xml:space="preserve"> ahe</w:t>
      </w:r>
      <w:r>
        <w:rPr>
          <w:color w:val="000033"/>
        </w:rPr>
        <w:t xml:space="preserve"> na</w:t>
      </w:r>
      <w:r>
        <w:rPr>
          <w:color w:val="000000"/>
        </w:rPr>
        <w:t xml:space="preserve"> kn</w:t>
      </w:r>
      <w:r>
        <w:rPr>
          <w:color w:val="00006B"/>
        </w:rPr>
        <w:t xml:space="preserve"> kobe</w:t>
      </w:r>
      <w:r>
        <w:rPr>
          <w:color w:val="000000"/>
        </w:rPr>
        <w:t xml:space="preserve"> dey</w:t>
      </w:r>
      <w:r>
        <w:br/>
      </w:r>
      <w:r>
        <w:rPr>
          <w:color w:val="00007B"/>
        </w:rPr>
        <w:t xml:space="preserve"> where</w:t>
      </w:r>
      <w:r>
        <w:rPr>
          <w:color w:val="510000"/>
        </w:rPr>
        <w:t xml:space="preserve"> is</w:t>
      </w:r>
      <w:r>
        <w:rPr>
          <w:color w:val="000043"/>
        </w:rPr>
        <w:t xml:space="preserve"> my</w:t>
      </w:r>
      <w:r>
        <w:rPr>
          <w:color w:val="00006B"/>
        </w:rPr>
        <w:t xml:space="preserve"> verification</w:t>
      </w:r>
      <w:r>
        <w:rPr>
          <w:color w:val="000065"/>
        </w:rPr>
        <w:t xml:space="preserve"> code</w:t>
      </w:r>
      <w:r>
        <w:rPr>
          <w:color w:val="590000"/>
        </w:rPr>
        <w:t xml:space="preserve"> of</w:t>
      </w:r>
      <w:r>
        <w:rPr>
          <w:color w:val="00005C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5"/>
        </w:rPr>
        <w:t xml:space="preserve"> need</w:t>
      </w:r>
      <w:r>
        <w:rPr>
          <w:color w:val="000078"/>
        </w:rPr>
        <w:t xml:space="preserve"> my</w:t>
      </w:r>
      <w:r>
        <w:rPr>
          <w:color w:val="000060"/>
        </w:rPr>
        <w:t xml:space="preserve"> verification</w:t>
      </w:r>
      <w:r>
        <w:rPr>
          <w:color w:val="00005B"/>
        </w:rPr>
        <w:t xml:space="preserve"> code</w:t>
      </w:r>
      <w:r>
        <w:rPr>
          <w:color w:val="500000"/>
        </w:rPr>
        <w:t xml:space="preserve"> of</w:t>
      </w:r>
      <w:r>
        <w:rPr>
          <w:color w:val="000078"/>
        </w:rPr>
        <w:t xml:space="preserve"> my</w:t>
      </w:r>
      <w:r>
        <w:rPr>
          <w:color w:val="000051"/>
        </w:rPr>
        <w:t xml:space="preserve"> personal</w:t>
      </w:r>
      <w:r>
        <w:rPr>
          <w:color w:val="00006F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43"/>
        </w:rPr>
        <w:t xml:space="preserve"> how</w:t>
      </w:r>
      <w:r>
        <w:rPr>
          <w:color w:val="00005A"/>
        </w:rPr>
        <w:t xml:space="preserve"> many</w:t>
      </w:r>
      <w:r>
        <w:rPr>
          <w:color w:val="000066"/>
        </w:rPr>
        <w:t xml:space="preserve"> days</w:t>
      </w:r>
      <w:r>
        <w:rPr>
          <w:color w:val="5E0000"/>
        </w:rPr>
        <w:t xml:space="preserve"> are</w:t>
      </w:r>
      <w:r>
        <w:rPr>
          <w:color w:val="00006E"/>
        </w:rPr>
        <w:t xml:space="preserve"> needed</w:t>
      </w:r>
      <w:r>
        <w:rPr>
          <w:color w:val="000034"/>
        </w:rPr>
        <w:t xml:space="preserve"> to</w:t>
      </w:r>
      <w:r>
        <w:rPr>
          <w:color w:val="00004B"/>
        </w:rPr>
        <w:t xml:space="preserve"> get</w:t>
      </w:r>
      <w:r>
        <w:rPr>
          <w:color w:val="420000"/>
        </w:rPr>
        <w:t xml:space="preserve"> the</w:t>
      </w:r>
      <w:r>
        <w:rPr>
          <w:color w:val="000057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000074"/>
        </w:rPr>
        <w:t xml:space="preserve"> where</w:t>
      </w:r>
      <w:r>
        <w:rPr>
          <w:color w:val="4C0000"/>
        </w:rPr>
        <w:t xml:space="preserve"> is</w:t>
      </w:r>
      <w:r>
        <w:rPr>
          <w:color w:val="4C0000"/>
        </w:rPr>
        <w:t xml:space="preserve"> the</w:t>
      </w:r>
      <w:r>
        <w:rPr>
          <w:color w:val="000095"/>
        </w:rPr>
        <w:t xml:space="preserve"> courier</w:t>
      </w:r>
      <w:r>
        <w:rPr>
          <w:color w:val="540000"/>
        </w:rPr>
        <w:t xml:space="preserve"> of</w:t>
      </w:r>
      <w:r>
        <w:rPr>
          <w:color w:val="000065"/>
        </w:rPr>
        <w:t xml:space="preserve"> verification</w:t>
      </w:r>
      <w:r>
        <w:rPr>
          <w:color w:val="000000"/>
        </w:rPr>
        <w:t xml:space="preserve"> code</w:t>
      </w:r>
      <w:r>
        <w:br/>
      </w:r>
      <w:r>
        <w:rPr>
          <w:color w:val="000035"/>
        </w:rPr>
        <w:t xml:space="preserve"> personal</w:t>
      </w:r>
      <w:r>
        <w:rPr>
          <w:color w:val="00004B"/>
        </w:rPr>
        <w:t xml:space="preserve"> retailer</w:t>
      </w:r>
      <w:r>
        <w:rPr>
          <w:color w:val="00001E"/>
        </w:rPr>
        <w:t xml:space="preserve"> account</w:t>
      </w:r>
      <w:r>
        <w:rPr>
          <w:color w:val="270000"/>
        </w:rPr>
        <w:t xml:space="preserve"> er</w:t>
      </w:r>
      <w:r>
        <w:rPr>
          <w:color w:val="000063"/>
        </w:rPr>
        <w:t xml:space="preserve"> ব্যবসায়িক</w:t>
      </w:r>
      <w:r>
        <w:rPr>
          <w:color w:val="00004D"/>
        </w:rPr>
        <w:t xml:space="preserve"> ঠিকানা</w:t>
      </w:r>
      <w:r>
        <w:rPr>
          <w:color w:val="000054"/>
        </w:rPr>
        <w:t xml:space="preserve"> যাচাই</w:t>
      </w:r>
      <w:r>
        <w:rPr>
          <w:color w:val="00003E"/>
        </w:rPr>
        <w:t xml:space="preserve"> কোড</w:t>
      </w:r>
      <w:r>
        <w:rPr>
          <w:color w:val="000060"/>
        </w:rPr>
        <w:t xml:space="preserve"> ডেলিভারি</w:t>
      </w:r>
      <w:r>
        <w:rPr>
          <w:color w:val="270000"/>
        </w:rPr>
        <w:t xml:space="preserve"> korte</w:t>
      </w:r>
      <w:r>
        <w:rPr>
          <w:color w:val="00004E"/>
        </w:rPr>
        <w:t xml:space="preserve"> kotodin</w:t>
      </w:r>
      <w:r>
        <w:rPr>
          <w:color w:val="000044"/>
        </w:rPr>
        <w:t xml:space="preserve"> somoy</w:t>
      </w:r>
      <w:r>
        <w:rPr>
          <w:color w:val="000046"/>
        </w:rPr>
        <w:t xml:space="preserve"> lage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