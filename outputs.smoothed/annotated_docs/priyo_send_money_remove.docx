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5"/>
        </w:rPr>
        <w:t xml:space="preserve"> ইউ</w:t>
      </w:r>
      <w:r>
        <w:rPr>
          <w:color w:val="000063"/>
        </w:rPr>
        <w:t xml:space="preserve"> এস</w:t>
      </w:r>
      <w:r>
        <w:rPr>
          <w:color w:val="000059"/>
        </w:rPr>
        <w:t xml:space="preserve"> ডি</w:t>
      </w:r>
      <w:r>
        <w:rPr>
          <w:color w:val="000044"/>
        </w:rPr>
        <w:t xml:space="preserve"> মোবাইল</w:t>
      </w:r>
      <w:r>
        <w:rPr>
          <w:color w:val="00004E"/>
        </w:rPr>
        <w:t xml:space="preserve"> প্রিয়</w:t>
      </w:r>
      <w:r>
        <w:rPr>
          <w:color w:val="000041"/>
        </w:rPr>
        <w:t xml:space="preserve"> personal</w:t>
      </w:r>
      <w:r>
        <w:rPr>
          <w:color w:val="000034"/>
        </w:rPr>
        <w:t xml:space="preserve"> নাম্বার</w:t>
      </w:r>
      <w:r>
        <w:rPr>
          <w:color w:val="00007D"/>
        </w:rPr>
        <w:t xml:space="preserve"> বদলানো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6C"/>
        </w:rPr>
        <w:t xml:space="preserve"> প্রিয়</w:t>
      </w:r>
      <w:r>
        <w:rPr>
          <w:color w:val="00005A"/>
        </w:rPr>
        <w:t xml:space="preserve"> সেন্ড</w:t>
      </w:r>
      <w:r>
        <w:rPr>
          <w:color w:val="00004D"/>
        </w:rPr>
        <w:t xml:space="preserve"> মানি</w:t>
      </w:r>
      <w:r>
        <w:rPr>
          <w:color w:val="000049"/>
        </w:rPr>
        <w:t xml:space="preserve"> নাম্বার</w:t>
      </w:r>
      <w:r>
        <w:rPr>
          <w:color w:val="000082"/>
        </w:rPr>
        <w:t xml:space="preserve"> বাদ</w:t>
      </w:r>
      <w:r>
        <w:rPr>
          <w:color w:val="000058"/>
        </w:rPr>
        <w:t xml:space="preserve"> দিতে</w:t>
      </w:r>
      <w:r>
        <w:rPr>
          <w:color w:val="000043"/>
        </w:rPr>
        <w:t xml:space="preserve"> চাই</w:t>
      </w:r>
      <w:r>
        <w:br/>
      </w:r>
      <w:r>
        <w:rPr>
          <w:color w:val="000070"/>
        </w:rPr>
        <w:t xml:space="preserve"> প্রিয়</w:t>
      </w:r>
      <w:r>
        <w:rPr>
          <w:color w:val="00005D"/>
        </w:rPr>
        <w:t xml:space="preserve"> সেন্ড</w:t>
      </w:r>
      <w:r>
        <w:rPr>
          <w:color w:val="00004F"/>
        </w:rPr>
        <w:t xml:space="preserve"> মানি</w:t>
      </w:r>
      <w:r>
        <w:rPr>
          <w:color w:val="00004C"/>
        </w:rPr>
        <w:t xml:space="preserve"> নাম্বার</w:t>
      </w:r>
      <w:r>
        <w:rPr>
          <w:color w:val="000086"/>
        </w:rPr>
        <w:t xml:space="preserve"> বাদ</w:t>
      </w:r>
      <w:r>
        <w:rPr>
          <w:color w:val="00005B"/>
        </w:rPr>
        <w:t xml:space="preserve"> দিতে</w:t>
      </w:r>
      <w:r>
        <w:rPr>
          <w:color w:val="000045"/>
        </w:rPr>
        <w:t xml:space="preserve"> চাই</w:t>
      </w:r>
      <w:r>
        <w:br/>
      </w:r>
      <w:r>
        <w:rPr>
          <w:color w:val="000068"/>
        </w:rPr>
        <w:t xml:space="preserve"> প্রিয়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000046"/>
        </w:rPr>
        <w:t xml:space="preserve"> নাম্বার</w:t>
      </w:r>
      <w:r>
        <w:rPr>
          <w:color w:val="000045"/>
        </w:rPr>
        <w:t xml:space="preserve"> কিভাবে</w:t>
      </w:r>
      <w:r>
        <w:rPr>
          <w:color w:val="00007D"/>
        </w:rPr>
        <w:t xml:space="preserve"> বাদ</w:t>
      </w:r>
      <w:r>
        <w:rPr>
          <w:color w:val="00007C"/>
        </w:rPr>
        <w:t xml:space="preserve"> দিব</w:t>
      </w:r>
      <w:r>
        <w:br/>
      </w:r>
      <w:r>
        <w:rPr>
          <w:color w:val="000059"/>
        </w:rPr>
        <w:t xml:space="preserve"> how</w:t>
      </w:r>
      <w:r>
        <w:rPr>
          <w:color w:val="000045"/>
        </w:rPr>
        <w:t xml:space="preserve"> to</w:t>
      </w:r>
      <w:r>
        <w:rPr>
          <w:color w:val="000091"/>
        </w:rPr>
        <w:t xml:space="preserve"> remove</w:t>
      </w:r>
      <w:r>
        <w:rPr>
          <w:color w:val="000074"/>
        </w:rPr>
        <w:t xml:space="preserve"> priyo</w:t>
      </w:r>
      <w:r>
        <w:rPr>
          <w:color w:val="000058"/>
        </w:rPr>
        <w:t xml:space="preserve"> send</w:t>
      </w:r>
      <w:r>
        <w:rPr>
          <w:color w:val="000047"/>
        </w:rPr>
        <w:t xml:space="preserve"> money</w:t>
      </w:r>
      <w:r>
        <w:rPr>
          <w:color w:val="000042"/>
        </w:rPr>
        <w:t xml:space="preserve"> number</w:t>
      </w:r>
      <w:r>
        <w:br/>
      </w:r>
      <w:r>
        <w:rPr>
          <w:color w:val="4B0000"/>
        </w:rPr>
        <w:t xml:space="preserve"> please</w:t>
      </w:r>
      <w:r>
        <w:rPr>
          <w:color w:val="5D0000"/>
        </w:rPr>
        <w:t xml:space="preserve"> tell</w:t>
      </w:r>
      <w:r>
        <w:rPr>
          <w:color w:val="4C0000"/>
        </w:rPr>
        <w:t xml:space="preserve"> me</w:t>
      </w:r>
      <w:r>
        <w:rPr>
          <w:color w:val="00005C"/>
        </w:rPr>
        <w:t xml:space="preserve"> about</w:t>
      </w:r>
      <w:r>
        <w:rPr>
          <w:color w:val="00005E"/>
        </w:rPr>
        <w:t xml:space="preserve"> priyo</w:t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000061"/>
        </w:rPr>
        <w:t xml:space="preserve"> delete</w:t>
      </w:r>
      <w:r>
        <w:rPr>
          <w:color w:val="000060"/>
        </w:rPr>
        <w:t xml:space="preserve"> process</w:t>
      </w:r>
      <w:r>
        <w:br/>
      </w:r>
      <w:r>
        <w:rPr>
          <w:color w:val="000052"/>
        </w:rPr>
        <w:t xml:space="preserve"> priyo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00002F"/>
        </w:rPr>
        <w:t xml:space="preserve"> number</w:t>
      </w:r>
      <w:r>
        <w:rPr>
          <w:color w:val="000066"/>
        </w:rPr>
        <w:t xml:space="preserve"> bad</w:t>
      </w:r>
      <w:r>
        <w:rPr>
          <w:color w:val="00006F"/>
        </w:rPr>
        <w:t xml:space="preserve"> dawar</w:t>
      </w:r>
      <w:r>
        <w:rPr>
          <w:color w:val="00005F"/>
        </w:rPr>
        <w:t xml:space="preserve"> niyom</w:t>
      </w:r>
      <w:r>
        <w:rPr>
          <w:color w:val="000032"/>
        </w:rPr>
        <w:t xml:space="preserve"> ta</w:t>
      </w:r>
      <w:r>
        <w:rPr>
          <w:color w:val="4C0000"/>
        </w:rPr>
        <w:t xml:space="preserve"> ektu</w:t>
      </w:r>
      <w:r>
        <w:rPr>
          <w:color w:val="600000"/>
        </w:rPr>
        <w:t xml:space="preserve"> bolun</w:t>
      </w:r>
      <w:r>
        <w:br/>
      </w:r>
      <w:r>
        <w:rPr>
          <w:color w:val="2D0000"/>
        </w:rPr>
        <w:t xml:space="preserve"> ami</w:t>
      </w:r>
      <w:r>
        <w:rPr>
          <w:color w:val="000049"/>
        </w:rPr>
        <w:t xml:space="preserve"> kivabe</w:t>
      </w:r>
      <w:r>
        <w:rPr>
          <w:color w:val="000062"/>
        </w:rPr>
        <w:t xml:space="preserve"> ekti</w:t>
      </w:r>
      <w:r>
        <w:rPr>
          <w:color w:val="000036"/>
        </w:rPr>
        <w:t xml:space="preserve"> number</w:t>
      </w:r>
      <w:r>
        <w:rPr>
          <w:color w:val="000060"/>
        </w:rPr>
        <w:t xml:space="preserve"> priyo</w:t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00003A"/>
        </w:rPr>
        <w:t xml:space="preserve"> theke</w:t>
      </w:r>
      <w:r>
        <w:rPr>
          <w:color w:val="000099"/>
        </w:rPr>
        <w:t xml:space="preserve"> sorabo</w:t>
      </w:r>
      <w:r>
        <w:br/>
      </w:r>
      <w:r>
        <w:rPr>
          <w:color w:val="000045"/>
        </w:rPr>
        <w:t xml:space="preserve"> সেন্ড</w:t>
      </w:r>
      <w:r>
        <w:rPr>
          <w:color w:val="000057"/>
        </w:rPr>
        <w:t xml:space="preserve"> মানিতে</w:t>
      </w:r>
      <w:r>
        <w:rPr>
          <w:color w:val="000053"/>
        </w:rPr>
        <w:t xml:space="preserve"> প্রিয়</w:t>
      </w:r>
      <w:r>
        <w:rPr>
          <w:color w:val="000038"/>
        </w:rPr>
        <w:t xml:space="preserve"> নাম্বার</w:t>
      </w:r>
      <w:r>
        <w:rPr>
          <w:color w:val="000034"/>
        </w:rPr>
        <w:t xml:space="preserve"> আছে</w:t>
      </w:r>
      <w:r>
        <w:rPr>
          <w:color w:val="00007D"/>
        </w:rPr>
        <w:t xml:space="preserve"> অটা</w:t>
      </w:r>
      <w:r>
        <w:rPr>
          <w:color w:val="00007D"/>
        </w:rPr>
        <w:t xml:space="preserve"> কাটব</w:t>
      </w:r>
      <w:r>
        <w:rPr>
          <w:color w:val="000059"/>
        </w:rPr>
        <w:t xml:space="preserve"> কেমনে</w:t>
      </w:r>
      <w:r>
        <w:br/>
      </w:r>
      <w:r>
        <w:rPr>
          <w:color w:val="000066"/>
        </w:rPr>
        <w:t xml:space="preserve"> priyo</w:t>
      </w:r>
      <w:r>
        <w:rPr>
          <w:color w:val="00006F"/>
        </w:rPr>
        <w:t xml:space="preserve"> nambar</w:t>
      </w:r>
      <w:r>
        <w:rPr>
          <w:color w:val="0000A2"/>
        </w:rPr>
        <w:t xml:space="preserve"> sorai</w:t>
      </w:r>
      <w:r>
        <w:rPr>
          <w:color w:val="00007D"/>
        </w:rPr>
        <w:t xml:space="preserve"> kamne</w:t>
      </w:r>
      <w:r>
        <w:br/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4E0000"/>
        </w:rPr>
        <w:t xml:space="preserve"> je</w:t>
      </w:r>
      <w:r>
        <w:rPr>
          <w:color w:val="000054"/>
        </w:rPr>
        <w:t xml:space="preserve"> priyo</w:t>
      </w:r>
      <w:r>
        <w:rPr>
          <w:color w:val="00005C"/>
        </w:rPr>
        <w:t xml:space="preserve"> nmbr</w:t>
      </w:r>
      <w:r>
        <w:rPr>
          <w:color w:val="000058"/>
        </w:rPr>
        <w:t xml:space="preserve"> oita</w:t>
      </w:r>
      <w:r>
        <w:rPr>
          <w:color w:val="000029"/>
        </w:rPr>
        <w:t xml:space="preserve"> ki</w:t>
      </w:r>
      <w:r>
        <w:rPr>
          <w:color w:val="740000"/>
        </w:rPr>
        <w:t xml:space="preserve"> bat</w:t>
      </w:r>
      <w:r>
        <w:rPr>
          <w:color w:val="000057"/>
        </w:rPr>
        <w:t xml:space="preserve"> deya</w:t>
      </w:r>
      <w:r>
        <w:rPr>
          <w:color w:val="00004B"/>
        </w:rPr>
        <w:t xml:space="preserve"> jai</w:t>
      </w:r>
      <w:r>
        <w:br/>
      </w:r>
      <w:r>
        <w:rPr>
          <w:color w:val="000084"/>
        </w:rPr>
        <w:t xml:space="preserve"> পছন্দের</w:t>
      </w:r>
      <w:r>
        <w:rPr>
          <w:color w:val="00003B"/>
        </w:rPr>
        <w:t xml:space="preserve"> নাম্বার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00002E"/>
        </w:rPr>
        <w:t xml:space="preserve"> থেকে</w:t>
      </w:r>
      <w:r>
        <w:rPr>
          <w:color w:val="00008D"/>
        </w:rPr>
        <w:t xml:space="preserve"> দিলেত</w:t>
      </w:r>
      <w:r>
        <w:rPr>
          <w:color w:val="380000"/>
        </w:rPr>
        <w:t xml:space="preserve"> করে</w:t>
      </w:r>
      <w:r>
        <w:rPr>
          <w:color w:val="00005E"/>
        </w:rPr>
        <w:t xml:space="preserve"> কেমনে</w:t>
      </w:r>
      <w:r>
        <w:br/>
      </w:r>
      <w:r>
        <w:rPr>
          <w:color w:val="000055"/>
        </w:rPr>
        <w:t xml:space="preserve"> how</w:t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73"/>
        </w:rPr>
        <w:t xml:space="preserve"> delete</w:t>
      </w:r>
      <w:r>
        <w:rPr>
          <w:color w:val="000054"/>
        </w:rPr>
        <w:t xml:space="preserve"> send</w:t>
      </w:r>
      <w:r>
        <w:rPr>
          <w:color w:val="000044"/>
        </w:rPr>
        <w:t xml:space="preserve"> money</w:t>
      </w:r>
      <w:r>
        <w:rPr>
          <w:color w:val="000085"/>
        </w:rPr>
        <w:t xml:space="preserve"> prio</w:t>
      </w:r>
      <w:r>
        <w:rPr>
          <w:color w:val="000040"/>
        </w:rPr>
        <w:t xml:space="preserve"> number</w:t>
      </w:r>
      <w:r>
        <w:br/>
      </w:r>
      <w:r>
        <w:rPr>
          <w:color w:val="000050"/>
        </w:rPr>
        <w:t xml:space="preserve"> how</w:t>
      </w:r>
      <w:r>
        <w:rPr>
          <w:color w:val="00003E"/>
        </w:rPr>
        <w:t xml:space="preserve"> to</w:t>
      </w:r>
      <w:r>
        <w:rPr>
          <w:color w:val="00006D"/>
        </w:rPr>
        <w:t xml:space="preserve"> delete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A8"/>
        </w:rPr>
        <w:t xml:space="preserve"> favorat</w:t>
      </w:r>
      <w:r>
        <w:rPr>
          <w:color w:val="00003C"/>
        </w:rPr>
        <w:t xml:space="preserve"> number</w:t>
      </w:r>
      <w:r>
        <w:br/>
      </w:r>
      <w:r>
        <w:rPr>
          <w:color w:val="000070"/>
        </w:rPr>
        <w:t xml:space="preserve"> sand</w:t>
      </w:r>
      <w:r>
        <w:rPr>
          <w:color w:val="000064"/>
        </w:rPr>
        <w:t xml:space="preserve"> mani</w:t>
      </w:r>
      <w:r>
        <w:rPr>
          <w:color w:val="00004D"/>
        </w:rPr>
        <w:t xml:space="preserve"> teke</w:t>
      </w:r>
      <w:r>
        <w:rPr>
          <w:color w:val="00007C"/>
        </w:rPr>
        <w:t xml:space="preserve"> posonder</w:t>
      </w:r>
      <w:r>
        <w:rPr>
          <w:color w:val="000060"/>
        </w:rPr>
        <w:t xml:space="preserve"> numbar</w:t>
      </w:r>
      <w:r>
        <w:rPr>
          <w:color w:val="000056"/>
        </w:rPr>
        <w:t xml:space="preserve"> kata</w:t>
      </w:r>
      <w:r>
        <w:rPr>
          <w:color w:val="00003E"/>
        </w:rPr>
        <w:t xml:space="preserve"> kivabe</w:t>
      </w:r>
      <w:r>
        <w:br/>
      </w:r>
      <w:r>
        <w:rPr>
          <w:color w:val="00006C"/>
        </w:rPr>
        <w:t xml:space="preserve"> prio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8C"/>
        </w:rPr>
        <w:t xml:space="preserve"> dilit</w:t>
      </w:r>
      <w:r>
        <w:rPr>
          <w:color w:val="4E0000"/>
        </w:rPr>
        <w:t xml:space="preserve"> korar</w:t>
      </w:r>
      <w:r>
        <w:rPr>
          <w:color w:val="000069"/>
        </w:rPr>
        <w:t xml:space="preserve"> niyom</w:t>
      </w:r>
      <w:r>
        <w:rPr>
          <w:color w:val="5A0000"/>
        </w:rPr>
        <w:t xml:space="preserve"> bolen</w:t>
      </w:r>
      <w:r>
        <w:br/>
      </w:r>
      <w:r>
        <w:rPr>
          <w:color w:val="2A0000"/>
        </w:rPr>
        <w:t xml:space="preserve"> ami</w:t>
      </w:r>
      <w:r>
        <w:rPr>
          <w:color w:val="00004A"/>
        </w:rPr>
        <w:t xml:space="preserve"> ekta</w:t>
      </w:r>
      <w:r>
        <w:rPr>
          <w:color w:val="00006B"/>
        </w:rPr>
        <w:t xml:space="preserve"> prio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00006F"/>
        </w:rPr>
        <w:t xml:space="preserve"> bad</w:t>
      </w:r>
      <w:r>
        <w:rPr>
          <w:color w:val="670000"/>
        </w:rPr>
        <w:t xml:space="preserve"> dibo</w:t>
      </w:r>
      <w:r>
        <w:rPr>
          <w:color w:val="000044"/>
        </w:rPr>
        <w:t xml:space="preserve"> kivabe</w:t>
      </w:r>
      <w:r>
        <w:rPr>
          <w:color w:val="660000"/>
        </w:rPr>
        <w:t xml:space="preserve"> ota</w:t>
      </w:r>
      <w:r>
        <w:br/>
      </w:r>
      <w:r>
        <w:rPr>
          <w:color w:val="250000"/>
        </w:rPr>
        <w:t xml:space="preserve"> amar</w:t>
      </w:r>
      <w:r>
        <w:rPr>
          <w:color w:val="430000"/>
        </w:rPr>
        <w:t xml:space="preserve"> je</w:t>
      </w:r>
      <w:r>
        <w:rPr>
          <w:color w:val="000037"/>
        </w:rPr>
        <w:t xml:space="preserve"> send</w:t>
      </w:r>
      <w:r>
        <w:rPr>
          <w:color w:val="00005A"/>
        </w:rPr>
        <w:t xml:space="preserve"> mani</w:t>
      </w:r>
      <w:r>
        <w:rPr>
          <w:color w:val="3A0000"/>
        </w:rPr>
        <w:t xml:space="preserve"> te</w:t>
      </w:r>
      <w:r>
        <w:rPr>
          <w:color w:val="00006A"/>
        </w:rPr>
        <w:t xml:space="preserve"> pochonder</w:t>
      </w:r>
      <w:r>
        <w:rPr>
          <w:color w:val="000029"/>
        </w:rPr>
        <w:t xml:space="preserve"> number</w:t>
      </w:r>
      <w:r>
        <w:rPr>
          <w:color w:val="000070"/>
        </w:rPr>
        <w:t xml:space="preserve"> rakhsi</w:t>
      </w:r>
      <w:r>
        <w:rPr>
          <w:color w:val="00004C"/>
        </w:rPr>
        <w:t xml:space="preserve"> oita</w:t>
      </w:r>
      <w:r>
        <w:rPr>
          <w:color w:val="00004D"/>
        </w:rPr>
        <w:t xml:space="preserve"> kata</w:t>
      </w:r>
      <w:r>
        <w:rPr>
          <w:color w:val="00003C"/>
        </w:rPr>
        <w:t xml:space="preserve"> jabe</w:t>
      </w:r>
      <w:r>
        <w:rPr>
          <w:color w:val="000037"/>
        </w:rPr>
        <w:t xml:space="preserve"> kivabe</w:t>
      </w:r>
      <w:r>
        <w:br/>
      </w:r>
      <w:r>
        <w:rPr>
          <w:color w:val="00003D"/>
        </w:rPr>
        <w:t xml:space="preserve"> সেন্ড</w:t>
      </w:r>
      <w:r>
        <w:rPr>
          <w:color w:val="00004C"/>
        </w:rPr>
        <w:t xml:space="preserve"> মানিতে</w:t>
      </w:r>
      <w:r>
        <w:rPr>
          <w:color w:val="000049"/>
        </w:rPr>
        <w:t xml:space="preserve"> প্রিয়</w:t>
      </w:r>
      <w:r>
        <w:rPr>
          <w:color w:val="000031"/>
        </w:rPr>
        <w:t xml:space="preserve"> নাম্বার</w:t>
      </w:r>
      <w:r>
        <w:rPr>
          <w:color w:val="00004A"/>
        </w:rPr>
        <w:t xml:space="preserve"> যোগ</w:t>
      </w:r>
      <w:r>
        <w:rPr>
          <w:color w:val="340000"/>
        </w:rPr>
        <w:t xml:space="preserve"> করা</w:t>
      </w:r>
      <w:r>
        <w:rPr>
          <w:color w:val="00002D"/>
        </w:rPr>
        <w:t xml:space="preserve"> আছে</w:t>
      </w:r>
      <w:r>
        <w:rPr>
          <w:color w:val="670000"/>
        </w:rPr>
        <w:t xml:space="preserve"> এতা</w:t>
      </w:r>
      <w:r>
        <w:rPr>
          <w:color w:val="000070"/>
        </w:rPr>
        <w:t xml:space="preserve"> ফেলে</w:t>
      </w:r>
      <w:r>
        <w:rPr>
          <w:color w:val="000057"/>
        </w:rPr>
        <w:t xml:space="preserve"> দিব</w:t>
      </w:r>
      <w:r>
        <w:rPr>
          <w:color w:val="00004E"/>
        </w:rPr>
        <w:t xml:space="preserve"> কেমনে</w:t>
      </w:r>
      <w:r>
        <w:br/>
      </w:r>
      <w:r>
        <w:rPr>
          <w:color w:val="00007C"/>
        </w:rPr>
        <w:t xml:space="preserve"> প্রিও</w:t>
      </w:r>
      <w:r>
        <w:rPr>
          <w:color w:val="00005D"/>
        </w:rPr>
        <w:t xml:space="preserve"> নামবার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2A"/>
        </w:rPr>
        <w:t xml:space="preserve"> থেকে</w:t>
      </w:r>
      <w:r>
        <w:rPr>
          <w:color w:val="00007C"/>
        </w:rPr>
        <w:t xml:space="preserve"> কাতার</w:t>
      </w:r>
      <w:r>
        <w:rPr>
          <w:color w:val="000076"/>
        </w:rPr>
        <w:t xml:space="preserve"> সিস্তেম</w:t>
      </w:r>
      <w:r>
        <w:rPr>
          <w:color w:val="250000"/>
        </w:rPr>
        <w:t xml:space="preserve"> কি</w:t>
      </w:r>
      <w:r>
        <w:br/>
      </w:r>
      <w:r>
        <w:rPr>
          <w:color w:val="1F0000"/>
        </w:rPr>
        <w:t xml:space="preserve"> আমার</w:t>
      </w:r>
      <w:r>
        <w:rPr>
          <w:color w:val="00004A"/>
        </w:rPr>
        <w:t xml:space="preserve"> প্রিয়</w:t>
      </w:r>
      <w:r>
        <w:rPr>
          <w:color w:val="000072"/>
        </w:rPr>
        <w:t xml:space="preserve"> ন্মম্বার</w:t>
      </w:r>
      <w:r>
        <w:rPr>
          <w:color w:val="00004B"/>
        </w:rPr>
        <w:t xml:space="preserve"> যোগ</w:t>
      </w:r>
      <w:r>
        <w:rPr>
          <w:color w:val="350000"/>
        </w:rPr>
        <w:t xml:space="preserve"> করা</w:t>
      </w:r>
      <w:r>
        <w:rPr>
          <w:color w:val="00002E"/>
        </w:rPr>
        <w:t xml:space="preserve"> আছে</w:t>
      </w:r>
      <w:r>
        <w:rPr>
          <w:color w:val="00006F"/>
        </w:rPr>
        <w:t xml:space="preserve"> অটা</w:t>
      </w:r>
      <w:r>
        <w:rPr>
          <w:color w:val="000072"/>
        </w:rPr>
        <w:t xml:space="preserve"> কাতব</w:t>
      </w:r>
      <w:r>
        <w:rPr>
          <w:color w:val="000054"/>
        </w:rPr>
        <w:t xml:space="preserve"> কেমন</w:t>
      </w:r>
      <w:r>
        <w:rPr>
          <w:color w:val="2F0000"/>
        </w:rPr>
        <w:t xml:space="preserve"> করে</w:t>
      </w:r>
      <w:r>
        <w:br/>
      </w:r>
      <w:r>
        <w:rPr>
          <w:color w:val="000085"/>
        </w:rPr>
        <w:t xml:space="preserve"> sand</w:t>
      </w:r>
      <w:r>
        <w:rPr>
          <w:color w:val="00003A"/>
        </w:rPr>
        <w:t xml:space="preserve"> money</w:t>
      </w:r>
      <w:r>
        <w:rPr>
          <w:color w:val="00005F"/>
        </w:rPr>
        <w:t xml:space="preserve"> priyo</w:t>
      </w:r>
      <w:r>
        <w:rPr>
          <w:color w:val="000036"/>
        </w:rPr>
        <w:t xml:space="preserve"> number</w:t>
      </w:r>
      <w:r>
        <w:rPr>
          <w:color w:val="000065"/>
        </w:rPr>
        <w:t xml:space="preserve"> kata</w:t>
      </w:r>
      <w:r>
        <w:rPr>
          <w:color w:val="000055"/>
        </w:rPr>
        <w:t xml:space="preserve"> jai</w:t>
      </w:r>
      <w:r>
        <w:rPr>
          <w:color w:val="000075"/>
        </w:rPr>
        <w:t xml:space="preserve"> kamne</w:t>
      </w:r>
      <w:r>
        <w:br/>
      </w:r>
      <w:r>
        <w:rPr>
          <w:color w:val="000086"/>
        </w:rPr>
        <w:t xml:space="preserve"> prioyo</w:t>
      </w:r>
      <w:r>
        <w:rPr>
          <w:color w:val="000037"/>
        </w:rPr>
        <w:t xml:space="preserve"> number</w:t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00003A"/>
        </w:rPr>
        <w:t xml:space="preserve"> theke</w:t>
      </w:r>
      <w:r>
        <w:rPr>
          <w:color w:val="00002F"/>
        </w:rPr>
        <w:t xml:space="preserve"> ki</w:t>
      </w:r>
      <w:r>
        <w:rPr>
          <w:color w:val="000094"/>
        </w:rPr>
        <w:t xml:space="preserve"> sorano</w:t>
      </w:r>
      <w:r>
        <w:rPr>
          <w:color w:val="000056"/>
        </w:rPr>
        <w:t xml:space="preserve"> jai</w:t>
      </w:r>
      <w:r>
        <w:br/>
      </w:r>
      <w:r>
        <w:rPr>
          <w:color w:val="000045"/>
        </w:rPr>
        <w:t xml:space="preserve"> how</w:t>
      </w:r>
      <w:r>
        <w:rPr>
          <w:color w:val="000036"/>
        </w:rPr>
        <w:t xml:space="preserve"> to</w:t>
      </w:r>
      <w:r>
        <w:rPr>
          <w:color w:val="00008C"/>
        </w:rPr>
        <w:t xml:space="preserve"> delate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8C"/>
        </w:rPr>
        <w:t xml:space="preserve"> pryo</w:t>
      </w:r>
      <w:r>
        <w:rPr>
          <w:color w:val="000063"/>
        </w:rPr>
        <w:t xml:space="preserve"> nmbr</w:t>
      </w:r>
      <w:r>
        <w:br/>
      </w:r>
      <w:r>
        <w:rPr>
          <w:color w:val="00005D"/>
        </w:rPr>
        <w:t xml:space="preserve"> প্রিয়</w:t>
      </w:r>
      <w:r>
        <w:rPr>
          <w:color w:val="00006B"/>
        </w:rPr>
        <w:t xml:space="preserve"> নামবার</w:t>
      </w:r>
      <w:r>
        <w:rPr>
          <w:color w:val="00004E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00006F"/>
        </w:rPr>
        <w:t xml:space="preserve"> তেকে</w:t>
      </w:r>
      <w:r>
        <w:rPr>
          <w:color w:val="000070"/>
        </w:rPr>
        <w:t xml:space="preserve"> বাদ</w:t>
      </w:r>
      <w:r>
        <w:rPr>
          <w:color w:val="00004C"/>
        </w:rPr>
        <w:t xml:space="preserve"> দিতে</w:t>
      </w:r>
      <w:r>
        <w:rPr>
          <w:color w:val="000039"/>
        </w:rPr>
        <w:t xml:space="preserve"> চাই</w:t>
      </w:r>
      <w:r>
        <w:br/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51"/>
        </w:rPr>
        <w:t xml:space="preserve"> প্রিয়</w:t>
      </w:r>
      <w:r>
        <w:rPr>
          <w:color w:val="00005D"/>
        </w:rPr>
        <w:t xml:space="preserve"> নামবার</w:t>
      </w:r>
      <w:r>
        <w:rPr>
          <w:color w:val="00006B"/>
        </w:rPr>
        <w:t xml:space="preserve"> কাটার</w:t>
      </w:r>
      <w:r>
        <w:rPr>
          <w:color w:val="000058"/>
        </w:rPr>
        <w:t xml:space="preserve"> নিয়ম</w:t>
      </w:r>
      <w:r>
        <w:rPr>
          <w:color w:val="000077"/>
        </w:rPr>
        <w:t xml:space="preserve"> ট</w:t>
      </w:r>
      <w:r>
        <w:rPr>
          <w:color w:val="580000"/>
        </w:rPr>
        <w:t xml:space="preserve"> বলুন</w:t>
      </w:r>
      <w:r>
        <w:br/>
      </w:r>
      <w:r>
        <w:rPr>
          <w:color w:val="000054"/>
        </w:rPr>
        <w:t xml:space="preserve"> প্রিয়</w:t>
      </w:r>
      <w:r>
        <w:rPr>
          <w:color w:val="000046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00007B"/>
        </w:rPr>
        <w:t xml:space="preserve"> নামাবর</w:t>
      </w:r>
      <w:r>
        <w:rPr>
          <w:color w:val="000082"/>
        </w:rPr>
        <w:t xml:space="preserve"> কটার</w:t>
      </w:r>
      <w:r>
        <w:rPr>
          <w:color w:val="00007B"/>
        </w:rPr>
        <w:t xml:space="preserve"> সিস্তেম</w:t>
      </w:r>
      <w:r>
        <w:rPr>
          <w:color w:val="270000"/>
        </w:rPr>
        <w:t xml:space="preserve"> কি</w:t>
      </w:r>
      <w:r>
        <w:br/>
      </w:r>
      <w:r>
        <w:rPr>
          <w:color w:val="000057"/>
        </w:rPr>
        <w:t xml:space="preserve"> প্রিয়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00003B"/>
        </w:rPr>
        <w:t xml:space="preserve"> নাম্বার</w:t>
      </w:r>
      <w:r>
        <w:rPr>
          <w:color w:val="240000"/>
        </w:rPr>
        <w:t xml:space="preserve"> আমার</w:t>
      </w:r>
      <w:r>
        <w:rPr>
          <w:color w:val="780000"/>
        </w:rPr>
        <w:t xml:space="preserve"> প্রয়োজনে</w:t>
      </w:r>
      <w:r>
        <w:rPr>
          <w:color w:val="000073"/>
        </w:rPr>
        <w:t xml:space="preserve"> কাটার</w:t>
      </w:r>
      <w:r>
        <w:rPr>
          <w:color w:val="000062"/>
        </w:rPr>
        <w:t xml:space="preserve"> সিস্টেম</w:t>
      </w:r>
      <w:r>
        <w:rPr>
          <w:color w:val="00003E"/>
        </w:rPr>
        <w:t xml:space="preserve"> টা</w:t>
      </w:r>
      <w:r>
        <w:rPr>
          <w:color w:val="280000"/>
        </w:rPr>
        <w:t xml:space="preserve"> কি</w:t>
      </w:r>
      <w:r>
        <w:br/>
      </w:r>
      <w:r>
        <w:rPr>
          <w:color w:val="540000"/>
        </w:rPr>
        <w:t xml:space="preserve"> tell</w:t>
      </w:r>
      <w:r>
        <w:rPr>
          <w:color w:val="440000"/>
        </w:rPr>
        <w:t xml:space="preserve"> me</w:t>
      </w:r>
      <w:r>
        <w:rPr>
          <w:color w:val="000076"/>
        </w:rPr>
        <w:t xml:space="preserve"> prioyo</w:t>
      </w:r>
      <w:r>
        <w:rPr>
          <w:color w:val="000030"/>
        </w:rPr>
        <w:t xml:space="preserve"> number</w:t>
      </w:r>
      <w:r>
        <w:rPr>
          <w:color w:val="000083"/>
        </w:rPr>
        <w:t xml:space="preserve"> dlete</w:t>
      </w:r>
      <w:r>
        <w:rPr>
          <w:color w:val="000057"/>
        </w:rPr>
        <w:t xml:space="preserve"> process</w:t>
      </w:r>
      <w:r>
        <w:rPr>
          <w:color w:val="460000"/>
        </w:rPr>
        <w:t xml:space="preserve"> of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br/>
      </w:r>
      <w:r>
        <w:rPr>
          <w:color w:val="000050"/>
        </w:rPr>
        <w:t xml:space="preserve"> how</w:t>
      </w:r>
      <w:r>
        <w:rPr>
          <w:color w:val="00003E"/>
        </w:rPr>
        <w:t xml:space="preserve"> to</w:t>
      </w:r>
      <w:r>
        <w:rPr>
          <w:color w:val="00006C"/>
        </w:rPr>
        <w:t xml:space="preserve"> delete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69"/>
        </w:rPr>
        <w:t xml:space="preserve"> priyo</w:t>
      </w:r>
      <w:r>
        <w:rPr>
          <w:color w:val="00003C"/>
        </w:rPr>
        <w:t xml:space="preserve"> number</w:t>
      </w:r>
      <w:r>
        <w:rPr>
          <w:color w:val="530000"/>
        </w:rPr>
        <w:t xml:space="preserve"> please</w:t>
      </w:r>
      <w:r>
        <w:rPr>
          <w:color w:val="670000"/>
        </w:rPr>
        <w:t xml:space="preserve"> tell</w:t>
      </w:r>
      <w:r>
        <w:br/>
      </w:r>
      <w:r>
        <w:rPr>
          <w:color w:val="00006F"/>
        </w:rPr>
        <w:t xml:space="preserve"> provide</w:t>
      </w:r>
      <w:r>
        <w:rPr>
          <w:color w:val="000039"/>
        </w:rPr>
        <w:t xml:space="preserve"> ta</w:t>
      </w:r>
      <w:r>
        <w:rPr>
          <w:color w:val="00004C"/>
        </w:rPr>
        <w:t xml:space="preserve"> information</w:t>
      </w:r>
      <w:r>
        <w:rPr>
          <w:color w:val="4D0000"/>
        </w:rPr>
        <w:t xml:space="preserve"> of</w:t>
      </w:r>
      <w:r>
        <w:rPr>
          <w:color w:val="00008D"/>
        </w:rPr>
        <w:t xml:space="preserve"> deleting</w:t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00005E"/>
        </w:rPr>
        <w:t xml:space="preserve"> priyo</w:t>
      </w:r>
      <w:r>
        <w:br/>
      </w:r>
      <w:r>
        <w:rPr>
          <w:color w:val="000078"/>
        </w:rPr>
        <w:t xml:space="preserve"> delete</w:t>
      </w:r>
      <w:r>
        <w:rPr>
          <w:color w:val="000077"/>
        </w:rPr>
        <w:t xml:space="preserve"> process</w:t>
      </w:r>
      <w:r>
        <w:rPr>
          <w:color w:val="600000"/>
        </w:rPr>
        <w:t xml:space="preserve"> of</w:t>
      </w:r>
      <w:r>
        <w:rPr>
          <w:color w:val="000075"/>
        </w:rPr>
        <w:t xml:space="preserve"> priyo</w:t>
      </w:r>
      <w:r>
        <w:rPr>
          <w:color w:val="000058"/>
        </w:rPr>
        <w:t xml:space="preserve"> send</w:t>
      </w:r>
      <w:r>
        <w:rPr>
          <w:color w:val="000047"/>
        </w:rPr>
        <w:t xml:space="preserve"> money</w:t>
      </w:r>
      <w:r>
        <w:br/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7C"/>
        </w:rPr>
        <w:t xml:space="preserve"> delete</w:t>
      </w:r>
      <w:r>
        <w:rPr>
          <w:color w:val="000078"/>
        </w:rPr>
        <w:t xml:space="preserve"> priyo</w:t>
      </w:r>
      <w:r>
        <w:rPr>
          <w:color w:val="000044"/>
        </w:rPr>
        <w:t xml:space="preserve"> number</w:t>
      </w:r>
      <w:r>
        <w:rPr>
          <w:color w:val="620000"/>
        </w:rPr>
        <w:t xml:space="preserve"> of</w:t>
      </w:r>
      <w:r>
        <w:rPr>
          <w:color w:val="00005A"/>
        </w:rPr>
        <w:t xml:space="preserve"> send</w:t>
      </w:r>
      <w:r>
        <w:rPr>
          <w:color w:val="000000"/>
        </w:rPr>
        <w:t xml:space="preserve"> money</w:t>
      </w:r>
      <w:r>
        <w:rPr>
          <w:color w:val="000000"/>
        </w:rPr>
        <w:t xml:space="preserve"> how</w:t>
      </w:r>
      <w:r>
        <w:br/>
      </w:r>
      <w:r>
        <w:rPr>
          <w:color w:val="000084"/>
        </w:rPr>
        <w:t xml:space="preserve"> pochonder</w:t>
      </w:r>
      <w:r>
        <w:rPr>
          <w:color w:val="000044"/>
        </w:rPr>
        <w:t xml:space="preserve"> send</w:t>
      </w:r>
      <w:r>
        <w:rPr>
          <w:color w:val="000063"/>
        </w:rPr>
        <w:t xml:space="preserve"> mony</w:t>
      </w:r>
      <w:r>
        <w:rPr>
          <w:color w:val="000033"/>
        </w:rPr>
        <w:t xml:space="preserve"> number</w:t>
      </w:r>
      <w:r>
        <w:rPr>
          <w:color w:val="00002C"/>
        </w:rPr>
        <w:t xml:space="preserve"> ki</w:t>
      </w:r>
      <w:r>
        <w:rPr>
          <w:color w:val="000070"/>
        </w:rPr>
        <w:t xml:space="preserve"> bad</w:t>
      </w:r>
      <w:r>
        <w:rPr>
          <w:color w:val="450000"/>
        </w:rPr>
        <w:t xml:space="preserve"> diye</w:t>
      </w:r>
      <w:r>
        <w:rPr>
          <w:color w:val="000050"/>
        </w:rPr>
        <w:t xml:space="preserve"> dite</w:t>
      </w:r>
      <w:r>
        <w:rPr>
          <w:color w:val="000041"/>
        </w:rPr>
        <w:t xml:space="preserve"> chai</w:t>
      </w:r>
      <w:r>
        <w:br/>
      </w:r>
      <w:r>
        <w:rPr>
          <w:color w:val="260000"/>
        </w:rPr>
        <w:t xml:space="preserve"> আমি</w:t>
      </w:r>
      <w:r>
        <w:rPr>
          <w:color w:val="00004F"/>
        </w:rPr>
        <w:t xml:space="preserve"> আর</w:t>
      </w:r>
      <w:r>
        <w:rPr>
          <w:color w:val="250000"/>
        </w:rPr>
        <w:t xml:space="preserve"> আমার</w:t>
      </w:r>
      <w:r>
        <w:rPr>
          <w:color w:val="000057"/>
        </w:rPr>
        <w:t xml:space="preserve"> প্রিয়</w:t>
      </w:r>
      <w:r>
        <w:rPr>
          <w:color w:val="00003B"/>
        </w:rPr>
        <w:t xml:space="preserve"> নাম্বার</w:t>
      </w:r>
      <w:r>
        <w:rPr>
          <w:color w:val="000087"/>
        </w:rPr>
        <w:t xml:space="preserve"> রাখবনা</w:t>
      </w:r>
      <w:r>
        <w:rPr>
          <w:color w:val="000083"/>
        </w:rPr>
        <w:t xml:space="preserve"> কাটব</w:t>
      </w:r>
      <w:r>
        <w:rPr>
          <w:color w:val="00005E"/>
        </w:rPr>
        <w:t xml:space="preserve"> কেমনে</w:t>
      </w:r>
      <w:r>
        <w:br/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00004A"/>
        </w:rPr>
        <w:t xml:space="preserve"> অপশন</w:t>
      </w:r>
      <w:r>
        <w:rPr>
          <w:color w:val="000028"/>
        </w:rPr>
        <w:t xml:space="preserve"> থেকে</w:t>
      </w:r>
      <w:r>
        <w:rPr>
          <w:color w:val="470000"/>
        </w:rPr>
        <w:t xml:space="preserve"> কি</w:t>
      </w:r>
      <w:r>
        <w:rPr>
          <w:color w:val="00004C"/>
        </w:rPr>
        <w:t xml:space="preserve"> প্রিয়</w:t>
      </w:r>
      <w:r>
        <w:rPr>
          <w:color w:val="000034"/>
        </w:rPr>
        <w:t xml:space="preserve"> নাম্বার</w:t>
      </w:r>
      <w:r>
        <w:rPr>
          <w:color w:val="000076"/>
        </w:rPr>
        <w:t xml:space="preserve"> সরাই</w:t>
      </w:r>
      <w:r>
        <w:rPr>
          <w:color w:val="00006E"/>
        </w:rPr>
        <w:t xml:space="preserve"> ফেলা</w:t>
      </w:r>
      <w:r>
        <w:rPr>
          <w:color w:val="3D0000"/>
        </w:rPr>
        <w:t xml:space="preserve"> যায়</w:t>
      </w:r>
      <w:r>
        <w:rPr>
          <w:color w:val="000052"/>
        </w:rPr>
        <w:t xml:space="preserve"> কেমনে</w:t>
      </w:r>
      <w:r>
        <w:rPr>
          <w:color w:val="470000"/>
        </w:rPr>
        <w:t xml:space="preserve"> কি</w:t>
      </w:r>
      <w:r>
        <w:br/>
      </w:r>
      <w:r>
        <w:rPr>
          <w:color w:val="530000"/>
        </w:rPr>
        <w:t xml:space="preserve"> আচ্ছা</w:t>
      </w:r>
      <w:r>
        <w:rPr>
          <w:color w:val="460000"/>
        </w:rPr>
        <w:t xml:space="preserve"> আপনাদের</w:t>
      </w:r>
      <w:r>
        <w:rPr>
          <w:color w:val="000051"/>
        </w:rPr>
        <w:t xml:space="preserve"> প্রিয়</w:t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7D"/>
        </w:rPr>
        <w:t xml:space="preserve"> ডিলিটের</w:t>
      </w:r>
      <w:r>
        <w:rPr>
          <w:color w:val="00006E"/>
        </w:rPr>
        <w:t xml:space="preserve"> প্রসেস</w:t>
      </w:r>
      <w:r>
        <w:rPr>
          <w:color w:val="260000"/>
        </w:rPr>
        <w:t xml:space="preserve"> কি</w:t>
      </w:r>
      <w:r>
        <w:rPr>
          <w:color w:val="5F0000"/>
        </w:rPr>
        <w:t xml:space="preserve"> আসলে</w:t>
      </w:r>
      <w:r>
        <w:br/>
      </w:r>
      <w:r>
        <w:rPr>
          <w:color w:val="420000"/>
        </w:rPr>
        <w:t xml:space="preserve"> আমাকে</w:t>
      </w:r>
      <w:r>
        <w:rPr>
          <w:color w:val="000045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000052"/>
        </w:rPr>
        <w:t xml:space="preserve"> প্রিয়</w:t>
      </w:r>
      <w:r>
        <w:rPr>
          <w:color w:val="000038"/>
        </w:rPr>
        <w:t xml:space="preserve"> নাম্বার</w:t>
      </w:r>
      <w:r>
        <w:rPr>
          <w:color w:val="00006D"/>
        </w:rPr>
        <w:t xml:space="preserve"> কাটার</w:t>
      </w:r>
      <w:r>
        <w:rPr>
          <w:color w:val="000059"/>
        </w:rPr>
        <w:t xml:space="preserve"> নিয়ম</w:t>
      </w:r>
      <w:r>
        <w:rPr>
          <w:color w:val="00007F"/>
        </w:rPr>
        <w:t xml:space="preserve"> শিখাই</w:t>
      </w:r>
      <w:r>
        <w:rPr>
          <w:color w:val="00004D"/>
        </w:rPr>
        <w:t xml:space="preserve"> দেন</w:t>
      </w:r>
      <w:r>
        <w:br/>
      </w:r>
      <w:r>
        <w:rPr>
          <w:color w:val="00006A"/>
        </w:rPr>
        <w:t xml:space="preserve"> favorite</w:t>
      </w:r>
      <w:r>
        <w:rPr>
          <w:color w:val="000054"/>
        </w:rPr>
        <w:t xml:space="preserve"> number</w:t>
      </w:r>
      <w:r>
        <w:rPr>
          <w:color w:val="00004C"/>
        </w:rPr>
        <w:t xml:space="preserve"> delete</w:t>
      </w:r>
      <w:r>
        <w:rPr>
          <w:color w:val="000036"/>
        </w:rPr>
        <w:t xml:space="preserve"> korbo</w:t>
      </w:r>
      <w:r>
        <w:rPr>
          <w:color w:val="000038"/>
        </w:rPr>
        <w:t xml:space="preserve"> kivabe</w:t>
      </w:r>
      <w:r>
        <w:rPr>
          <w:color w:val="000063"/>
        </w:rPr>
        <w:t xml:space="preserve"> fav</w:t>
      </w:r>
      <w:r>
        <w:rPr>
          <w:color w:val="000054"/>
        </w:rPr>
        <w:t xml:space="preserve"> number</w:t>
      </w:r>
      <w:r>
        <w:rPr>
          <w:color w:val="000055"/>
        </w:rPr>
        <w:t xml:space="preserve"> added</w:t>
      </w:r>
      <w:r>
        <w:rPr>
          <w:color w:val="500000"/>
        </w:rPr>
        <w:t xml:space="preserve"> so</w:t>
      </w:r>
      <w:r>
        <w:rPr>
          <w:color w:val="680000"/>
        </w:rPr>
        <w:t xml:space="preserve"> far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