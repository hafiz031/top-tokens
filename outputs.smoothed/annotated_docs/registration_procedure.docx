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AA"/>
        </w:rPr>
        <w:t xml:space="preserve"> বিকাস</w:t>
      </w:r>
      <w:r>
        <w:rPr>
          <w:color w:val="0000BD"/>
        </w:rPr>
        <w:t xml:space="preserve"> খুলবো</w:t>
      </w:r>
      <w:r>
        <w:br/>
      </w:r>
      <w:r>
        <w:rPr>
          <w:color w:val="7C0000"/>
        </w:rPr>
        <w:t xml:space="preserve"> ভাই</w:t>
      </w:r>
      <w:r>
        <w:rPr>
          <w:color w:val="000069"/>
        </w:rPr>
        <w:t xml:space="preserve"> একটা</w:t>
      </w:r>
      <w:r>
        <w:rPr>
          <w:color w:val="000051"/>
        </w:rPr>
        <w:t xml:space="preserve"> একাউন্ট</w:t>
      </w:r>
      <w:r>
        <w:rPr>
          <w:color w:val="0000B2"/>
        </w:rPr>
        <w:t xml:space="preserve"> খুলব</w:t>
      </w:r>
      <w:r>
        <w:br/>
      </w:r>
      <w:r>
        <w:rPr>
          <w:color w:val="4A0000"/>
        </w:rPr>
        <w:t xml:space="preserve"> আমি</w:t>
      </w:r>
      <w:r>
        <w:rPr>
          <w:color w:val="000086"/>
        </w:rPr>
        <w:t xml:space="preserve"> একটি</w:t>
      </w:r>
      <w:r>
        <w:rPr>
          <w:color w:val="00005B"/>
        </w:rPr>
        <w:t xml:space="preserve"> একাউন্ট</w:t>
      </w:r>
      <w:r>
        <w:rPr>
          <w:color w:val="000080"/>
        </w:rPr>
        <w:t xml:space="preserve"> খুলতে</w:t>
      </w:r>
      <w:r>
        <w:rPr>
          <w:color w:val="00007F"/>
        </w:rPr>
        <w:t xml:space="preserve"> চাচ্ছি</w:t>
      </w:r>
      <w:r>
        <w:br/>
      </w:r>
      <w:r>
        <w:rPr>
          <w:color w:val="360000"/>
        </w:rPr>
        <w:t xml:space="preserve"> আমি</w:t>
      </w:r>
      <w:r>
        <w:rPr>
          <w:color w:val="000066"/>
        </w:rPr>
        <w:t xml:space="preserve"> নতুন</w:t>
      </w:r>
      <w:r>
        <w:rPr>
          <w:color w:val="000033"/>
        </w:rPr>
        <w:t xml:space="preserve"> বিকাশ</w:t>
      </w:r>
      <w:r>
        <w:rPr>
          <w:color w:val="0000C8"/>
        </w:rPr>
        <w:t xml:space="preserve"> অ্যাকাউন্ড</w:t>
      </w:r>
      <w:r>
        <w:rPr>
          <w:color w:val="00005C"/>
        </w:rPr>
        <w:t xml:space="preserve"> খুলতে</w:t>
      </w:r>
      <w:r>
        <w:rPr>
          <w:color w:val="000000"/>
        </w:rPr>
        <w:t xml:space="preserve"> যাচ্ছি</w:t>
      </w:r>
      <w:r>
        <w:br/>
      </w:r>
      <w:r>
        <w:rPr>
          <w:color w:val="00007D"/>
        </w:rPr>
        <w:t xml:space="preserve"> kivabe</w:t>
      </w:r>
      <w:r>
        <w:rPr>
          <w:color w:val="000045"/>
        </w:rPr>
        <w:t xml:space="preserve"> bkash</w:t>
      </w:r>
      <w:r>
        <w:rPr>
          <w:color w:val="000076"/>
        </w:rPr>
        <w:t xml:space="preserve"> app</w:t>
      </w:r>
      <w:r>
        <w:rPr>
          <w:color w:val="0000AE"/>
        </w:rPr>
        <w:t xml:space="preserve"> khulbo</w:t>
      </w:r>
      <w:r>
        <w:br/>
      </w:r>
      <w:r>
        <w:rPr>
          <w:color w:val="00008C"/>
        </w:rPr>
        <w:t xml:space="preserve"> নতুন</w:t>
      </w:r>
      <w:r>
        <w:rPr>
          <w:color w:val="000047"/>
        </w:rPr>
        <w:t xml:space="preserve"> বিকাশ</w:t>
      </w:r>
      <w:r>
        <w:rPr>
          <w:color w:val="00005B"/>
        </w:rPr>
        <w:t xml:space="preserve"> একাউন্ট</w:t>
      </w:r>
      <w:r>
        <w:rPr>
          <w:color w:val="000073"/>
        </w:rPr>
        <w:t xml:space="preserve"> কিভাবে</w:t>
      </w:r>
      <w:r>
        <w:rPr>
          <w:color w:val="000088"/>
        </w:rPr>
        <w:t xml:space="preserve"> করবো</w:t>
      </w:r>
      <w:r>
        <w:br/>
      </w:r>
      <w:r>
        <w:rPr>
          <w:color w:val="460000"/>
        </w:rPr>
        <w:t xml:space="preserve"> আমি</w:t>
      </w:r>
      <w:r>
        <w:rPr>
          <w:color w:val="000042"/>
        </w:rPr>
        <w:t xml:space="preserve"> বিকাশ</w:t>
      </w:r>
      <w:r>
        <w:rPr>
          <w:color w:val="000077"/>
        </w:rPr>
        <w:t xml:space="preserve"> খুলতে</w:t>
      </w:r>
      <w:r>
        <w:rPr>
          <w:color w:val="000064"/>
        </w:rPr>
        <w:t xml:space="preserve"> চাই</w:t>
      </w:r>
      <w:r>
        <w:rPr>
          <w:color w:val="B00000"/>
        </w:rPr>
        <w:t xml:space="preserve"> আপু</w:t>
      </w:r>
      <w:r>
        <w:br/>
      </w:r>
      <w:r>
        <w:rPr>
          <w:color w:val="480000"/>
        </w:rPr>
        <w:t xml:space="preserve"> আচ্ছা</w:t>
      </w:r>
      <w:r>
        <w:rPr>
          <w:color w:val="000055"/>
        </w:rPr>
        <w:t xml:space="preserve"> জাতীয়</w:t>
      </w:r>
      <w:r>
        <w:rPr>
          <w:color w:val="000058"/>
        </w:rPr>
        <w:t xml:space="preserve"> পরিচয়</w:t>
      </w:r>
      <w:r>
        <w:rPr>
          <w:color w:val="000000"/>
        </w:rPr>
        <w:t xml:space="preserve"> পএ</w:t>
      </w:r>
      <w:r>
        <w:rPr>
          <w:color w:val="000052"/>
        </w:rPr>
        <w:t xml:space="preserve"> ছাড়া</w:t>
      </w:r>
      <w:r>
        <w:rPr>
          <w:color w:val="410000"/>
        </w:rPr>
        <w:t xml:space="preserve"> নাকি</w:t>
      </w:r>
      <w:r>
        <w:rPr>
          <w:color w:val="00001D"/>
        </w:rPr>
        <w:t xml:space="preserve"> বিকাশ</w:t>
      </w:r>
      <w:r>
        <w:rPr>
          <w:color w:val="000025"/>
        </w:rPr>
        <w:t xml:space="preserve"> একাউন্ট</w:t>
      </w:r>
      <w:r>
        <w:rPr>
          <w:color w:val="000038"/>
        </w:rPr>
        <w:t xml:space="preserve"> খোলা</w:t>
      </w:r>
      <w:r>
        <w:rPr>
          <w:color w:val="380000"/>
        </w:rPr>
        <w:t xml:space="preserve"> যায়</w:t>
      </w:r>
      <w:r>
        <w:rPr>
          <w:color w:val="000035"/>
        </w:rPr>
        <w:t xml:space="preserve"> কত</w:t>
      </w:r>
      <w:r>
        <w:rPr>
          <w:color w:val="000071"/>
        </w:rPr>
        <w:t xml:space="preserve"> টুকু</w:t>
      </w:r>
      <w:r>
        <w:rPr>
          <w:color w:val="00005F"/>
        </w:rPr>
        <w:t xml:space="preserve"> সত্যি</w:t>
      </w:r>
      <w:r>
        <w:br/>
      </w:r>
      <w:r>
        <w:rPr>
          <w:color w:val="490000"/>
        </w:rPr>
        <w:t xml:space="preserve"> ai</w:t>
      </w:r>
      <w:r>
        <w:rPr>
          <w:color w:val="000068"/>
        </w:rPr>
        <w:t xml:space="preserve"> namber</w:t>
      </w:r>
      <w:r>
        <w:rPr>
          <w:color w:val="00003C"/>
        </w:rPr>
        <w:t xml:space="preserve"> ta</w:t>
      </w:r>
      <w:r>
        <w:rPr>
          <w:color w:val="000029"/>
        </w:rPr>
        <w:t xml:space="preserve"> bkash</w:t>
      </w:r>
      <w:r>
        <w:rPr>
          <w:color w:val="000047"/>
        </w:rPr>
        <w:t xml:space="preserve"> kora</w:t>
      </w:r>
      <w:r>
        <w:rPr>
          <w:color w:val="00009E"/>
        </w:rPr>
        <w:t xml:space="preserve"> porojon</w:t>
      </w:r>
      <w:r>
        <w:rPr>
          <w:color w:val="000000"/>
        </w:rPr>
        <w:t xml:space="preserve"> plz</w:t>
      </w:r>
      <w:r>
        <w:rPr>
          <w:color w:val="510000"/>
        </w:rPr>
        <w:t xml:space="preserve"> help</w:t>
      </w:r>
      <w:r>
        <w:rPr>
          <w:color w:val="4F0000"/>
        </w:rPr>
        <w:t xml:space="preserve"> me</w:t>
      </w:r>
      <w:r>
        <w:br/>
      </w:r>
      <w:r>
        <w:rPr>
          <w:color w:val="460000"/>
        </w:rPr>
        <w:t xml:space="preserve"> আমি</w:t>
      </w:r>
      <w:r>
        <w:rPr>
          <w:color w:val="000043"/>
        </w:rPr>
        <w:t xml:space="preserve"> বিকাশ</w:t>
      </w:r>
      <w:r>
        <w:rPr>
          <w:color w:val="0000AE"/>
        </w:rPr>
        <w:t xml:space="preserve"> খুলবো</w:t>
      </w:r>
      <w:r>
        <w:rPr>
          <w:color w:val="4B0000"/>
        </w:rPr>
        <w:t xml:space="preserve"> কি</w:t>
      </w:r>
      <w:r>
        <w:rPr>
          <w:color w:val="00008B"/>
        </w:rPr>
        <w:t xml:space="preserve"> ভাবে</w:t>
      </w:r>
      <w:r>
        <w:br/>
      </w:r>
      <w:r>
        <w:rPr>
          <w:color w:val="390000"/>
        </w:rPr>
        <w:t xml:space="preserve"> আমার</w:t>
      </w:r>
      <w:r>
        <w:rPr>
          <w:color w:val="000038"/>
        </w:rPr>
        <w:t xml:space="preserve"> বিকাশ</w:t>
      </w:r>
      <w:r>
        <w:rPr>
          <w:color w:val="000076"/>
        </w:rPr>
        <w:t xml:space="preserve"> অ্যাকাউন্ট</w:t>
      </w:r>
      <w:r>
        <w:rPr>
          <w:color w:val="000091"/>
        </w:rPr>
        <w:t xml:space="preserve"> ওপেন</w:t>
      </w:r>
      <w:r>
        <w:rPr>
          <w:color w:val="560000"/>
        </w:rPr>
        <w:t xml:space="preserve"> করে</w:t>
      </w:r>
      <w:r>
        <w:rPr>
          <w:color w:val="00007E"/>
        </w:rPr>
        <w:t xml:space="preserve"> দেন</w:t>
      </w:r>
      <w:r>
        <w:br/>
      </w:r>
      <w:r>
        <w:rPr>
          <w:color w:val="000059"/>
        </w:rPr>
        <w:t xml:space="preserve"> ei</w:t>
      </w:r>
      <w:r>
        <w:rPr>
          <w:color w:val="3F0000"/>
        </w:rPr>
        <w:t xml:space="preserve"> a</w:t>
      </w:r>
      <w:r>
        <w:rPr>
          <w:color w:val="000030"/>
        </w:rPr>
        <w:t xml:space="preserve"> bkash</w:t>
      </w:r>
      <w:r>
        <w:rPr>
          <w:color w:val="000080"/>
        </w:rPr>
        <w:t xml:space="preserve"> kulte</w:t>
      </w:r>
      <w:r>
        <w:rPr>
          <w:color w:val="0000B8"/>
        </w:rPr>
        <w:t xml:space="preserve"> caitasi</w:t>
      </w:r>
      <w:r>
        <w:br/>
      </w:r>
      <w:r>
        <w:rPr>
          <w:color w:val="5E0000"/>
        </w:rPr>
        <w:t xml:space="preserve"> আমাকে</w:t>
      </w:r>
      <w:r>
        <w:rPr>
          <w:color w:val="000031"/>
        </w:rPr>
        <w:t xml:space="preserve"> বিকাশ</w:t>
      </w:r>
      <w:r>
        <w:rPr>
          <w:color w:val="0000A6"/>
        </w:rPr>
        <w:t xml:space="preserve"> কিবাভে</w:t>
      </w:r>
      <w:r>
        <w:rPr>
          <w:color w:val="000080"/>
        </w:rPr>
        <w:t xml:space="preserve"> খুলে</w:t>
      </w:r>
      <w:r>
        <w:rPr>
          <w:color w:val="610000"/>
        </w:rPr>
        <w:t xml:space="preserve"> হয়</w:t>
      </w:r>
      <w:r>
        <w:br/>
      </w:r>
      <w:r>
        <w:rPr>
          <w:color w:val="00003B"/>
        </w:rPr>
        <w:t xml:space="preserve"> bkash</w:t>
      </w:r>
      <w:r>
        <w:rPr>
          <w:color w:val="000043"/>
        </w:rPr>
        <w:t xml:space="preserve"> account</w:t>
      </w:r>
      <w:r>
        <w:rPr>
          <w:color w:val="000096"/>
        </w:rPr>
        <w:t xml:space="preserve"> kibabe</w:t>
      </w:r>
      <w:r>
        <w:rPr>
          <w:color w:val="0000B9"/>
        </w:rPr>
        <w:t xml:space="preserve"> kulbo</w:t>
      </w:r>
      <w:r>
        <w:br/>
      </w:r>
      <w:r>
        <w:rPr>
          <w:color w:val="000034"/>
        </w:rPr>
        <w:t xml:space="preserve"> ki</w:t>
      </w:r>
      <w:r>
        <w:rPr>
          <w:color w:val="00007A"/>
        </w:rPr>
        <w:t xml:space="preserve"> babe</w:t>
      </w:r>
      <w:r>
        <w:rPr>
          <w:color w:val="00002D"/>
        </w:rPr>
        <w:t xml:space="preserve"> bkash</w:t>
      </w:r>
      <w:r>
        <w:rPr>
          <w:color w:val="0000A4"/>
        </w:rPr>
        <w:t xml:space="preserve"> acuant</w:t>
      </w:r>
      <w:r>
        <w:rPr>
          <w:color w:val="000086"/>
        </w:rPr>
        <w:t xml:space="preserve"> kholbo</w:t>
      </w:r>
      <w:r>
        <w:br/>
      </w:r>
      <w:r>
        <w:rPr>
          <w:color w:val="00004B"/>
        </w:rPr>
        <w:t xml:space="preserve"> বিকাশ</w:t>
      </w:r>
      <w:r>
        <w:rPr>
          <w:color w:val="000079"/>
        </w:rPr>
        <w:t xml:space="preserve"> কিভাবে</w:t>
      </w:r>
      <w:r>
        <w:rPr>
          <w:color w:val="0000D2"/>
        </w:rPr>
        <w:t xml:space="preserve"> খুলব</w:t>
      </w:r>
      <w:r>
        <w:br/>
      </w:r>
      <w:r>
        <w:rPr>
          <w:color w:val="000078"/>
        </w:rPr>
        <w:t xml:space="preserve"> bikas</w:t>
      </w:r>
      <w:r>
        <w:rPr>
          <w:color w:val="000096"/>
        </w:rPr>
        <w:t xml:space="preserve"> kibabe</w:t>
      </w:r>
      <w:r>
        <w:rPr>
          <w:color w:val="000077"/>
        </w:rPr>
        <w:t xml:space="preserve"> khulte</w:t>
      </w:r>
      <w:r>
        <w:rPr>
          <w:color w:val="000073"/>
        </w:rPr>
        <w:t xml:space="preserve"> hobe</w:t>
      </w:r>
      <w:r>
        <w:br/>
      </w:r>
      <w:r>
        <w:rPr>
          <w:color w:val="5E0000"/>
        </w:rPr>
        <w:t xml:space="preserve"> আমি</w:t>
      </w:r>
      <w:r>
        <w:rPr>
          <w:color w:val="000069"/>
        </w:rPr>
        <w:t xml:space="preserve"> account</w:t>
      </w:r>
      <w:r>
        <w:rPr>
          <w:color w:val="0000A2"/>
        </w:rPr>
        <w:t xml:space="preserve"> খুলতে</w:t>
      </w:r>
      <w:r>
        <w:rPr>
          <w:color w:val="000088"/>
        </w:rPr>
        <w:t xml:space="preserve"> চাই</w:t>
      </w:r>
      <w:r>
        <w:br/>
      </w:r>
      <w:r>
        <w:rPr>
          <w:color w:val="000070"/>
        </w:rPr>
        <w:t xml:space="preserve"> new</w:t>
      </w:r>
      <w:r>
        <w:rPr>
          <w:color w:val="000038"/>
        </w:rPr>
        <w:t xml:space="preserve"> bkash</w:t>
      </w:r>
      <w:r>
        <w:rPr>
          <w:color w:val="000040"/>
        </w:rPr>
        <w:t xml:space="preserve"> account</w:t>
      </w:r>
      <w:r>
        <w:rPr>
          <w:color w:val="510000"/>
        </w:rPr>
        <w:t xml:space="preserve"> korte</w:t>
      </w:r>
      <w:r>
        <w:rPr>
          <w:color w:val="0000C3"/>
        </w:rPr>
        <w:t xml:space="preserve"> chaici</w:t>
      </w:r>
      <w:r>
        <w:br/>
      </w:r>
      <w:r>
        <w:rPr>
          <w:color w:val="000035"/>
        </w:rPr>
        <w:t xml:space="preserve"> বিকাশ</w:t>
      </w:r>
      <w:r>
        <w:rPr>
          <w:color w:val="00009B"/>
        </w:rPr>
        <w:t xml:space="preserve"> একাউন</w:t>
      </w:r>
      <w:r>
        <w:rPr>
          <w:color w:val="3C0000"/>
        </w:rPr>
        <w:t xml:space="preserve"> কি</w:t>
      </w:r>
      <w:r>
        <w:rPr>
          <w:color w:val="00006E"/>
        </w:rPr>
        <w:t xml:space="preserve"> ভাবে</w:t>
      </w:r>
      <w:r>
        <w:rPr>
          <w:color w:val="000095"/>
        </w:rPr>
        <w:t xml:space="preserve"> খুলব</w:t>
      </w:r>
      <w:r>
        <w:br/>
      </w:r>
      <w:r>
        <w:rPr>
          <w:color w:val="5B0000"/>
        </w:rPr>
        <w:t xml:space="preserve"> আমি</w:t>
      </w:r>
      <w:r>
        <w:rPr>
          <w:color w:val="580000"/>
        </w:rPr>
        <w:t xml:space="preserve"> আমার</w:t>
      </w:r>
      <w:r>
        <w:rPr>
          <w:color w:val="000056"/>
        </w:rPr>
        <w:t xml:space="preserve"> বিকাশ</w:t>
      </w:r>
      <w:r>
        <w:rPr>
          <w:color w:val="00009B"/>
        </w:rPr>
        <w:t xml:space="preserve"> খুলতে</w:t>
      </w:r>
      <w:r>
        <w:rPr>
          <w:color w:val="000082"/>
        </w:rPr>
        <w:t xml:space="preserve"> চাই</w:t>
      </w:r>
      <w:r>
        <w:br/>
      </w:r>
      <w:r>
        <w:rPr>
          <w:color w:val="00007B"/>
        </w:rPr>
        <w:t xml:space="preserve"> মোবাইল</w:t>
      </w:r>
      <w:r>
        <w:rPr>
          <w:color w:val="000049"/>
        </w:rPr>
        <w:t xml:space="preserve"> থেকে</w:t>
      </w:r>
      <w:r>
        <w:rPr>
          <w:color w:val="00005E"/>
        </w:rPr>
        <w:t xml:space="preserve"> কিভাবে</w:t>
      </w:r>
      <w:r>
        <w:rPr>
          <w:color w:val="00003A"/>
        </w:rPr>
        <w:t xml:space="preserve"> বিকাশ</w:t>
      </w:r>
      <w:r>
        <w:rPr>
          <w:color w:val="00004A"/>
        </w:rPr>
        <w:t xml:space="preserve"> একাউন্ট</w:t>
      </w:r>
      <w:r>
        <w:rPr>
          <w:color w:val="0000A2"/>
        </w:rPr>
        <w:t xml:space="preserve"> খুলব</w:t>
      </w:r>
      <w:r>
        <w:br/>
      </w:r>
      <w:r>
        <w:rPr>
          <w:color w:val="440000"/>
        </w:rPr>
        <w:t xml:space="preserve"> আমি</w:t>
      </w:r>
      <w:r>
        <w:rPr>
          <w:color w:val="00006B"/>
        </w:rPr>
        <w:t xml:space="preserve"> একটা</w:t>
      </w:r>
      <w:r>
        <w:rPr>
          <w:color w:val="000080"/>
        </w:rPr>
        <w:t xml:space="preserve"> নতুন</w:t>
      </w:r>
      <w:r>
        <w:rPr>
          <w:color w:val="000041"/>
        </w:rPr>
        <w:t xml:space="preserve"> বিকাশ</w:t>
      </w:r>
      <w:r>
        <w:rPr>
          <w:color w:val="000053"/>
        </w:rPr>
        <w:t xml:space="preserve"> একাউন্ট</w:t>
      </w:r>
      <w:r>
        <w:rPr>
          <w:color w:val="570000"/>
        </w:rPr>
        <w:t xml:space="preserve"> করতে</w:t>
      </w:r>
      <w:r>
        <w:rPr>
          <w:color w:val="000074"/>
        </w:rPr>
        <w:t xml:space="preserve"> চাচ্ছি</w:t>
      </w:r>
      <w:r>
        <w:br/>
      </w:r>
      <w:r>
        <w:rPr>
          <w:color w:val="870000"/>
        </w:rPr>
        <w:t xml:space="preserve"> আপনি</w:t>
      </w:r>
      <w:r>
        <w:rPr>
          <w:color w:val="390000"/>
        </w:rPr>
        <w:t xml:space="preserve"> কি</w:t>
      </w:r>
      <w:r>
        <w:rPr>
          <w:color w:val="000063"/>
        </w:rPr>
        <w:t xml:space="preserve"> নতুন</w:t>
      </w:r>
      <w:r>
        <w:rPr>
          <w:color w:val="00006B"/>
        </w:rPr>
        <w:t xml:space="preserve"> অ্যাকাউন্ট</w:t>
      </w:r>
      <w:r>
        <w:rPr>
          <w:color w:val="000083"/>
        </w:rPr>
        <w:t xml:space="preserve"> ওপেন</w:t>
      </w:r>
      <w:r>
        <w:rPr>
          <w:color w:val="440000"/>
        </w:rPr>
        <w:t xml:space="preserve"> করতে</w:t>
      </w:r>
      <w:r>
        <w:rPr>
          <w:color w:val="000000"/>
        </w:rPr>
        <w:t xml:space="preserve"> চাচ্ছেন</w:t>
      </w:r>
      <w:r>
        <w:br/>
      </w:r>
      <w:r>
        <w:rPr>
          <w:color w:val="420000"/>
        </w:rPr>
        <w:t xml:space="preserve"> আমি</w:t>
      </w:r>
      <w:r>
        <w:rPr>
          <w:color w:val="000078"/>
        </w:rPr>
        <w:t xml:space="preserve"> একটি</w:t>
      </w:r>
      <w:r>
        <w:rPr>
          <w:color w:val="00007D"/>
        </w:rPr>
        <w:t xml:space="preserve"> নতুন</w:t>
      </w:r>
      <w:r>
        <w:rPr>
          <w:color w:val="00003F"/>
        </w:rPr>
        <w:t xml:space="preserve"> বিকাশ</w:t>
      </w:r>
      <w:r>
        <w:rPr>
          <w:color w:val="000072"/>
        </w:rPr>
        <w:t xml:space="preserve"> খুলতে</w:t>
      </w:r>
      <w:r>
        <w:rPr>
          <w:color w:val="000072"/>
        </w:rPr>
        <w:t xml:space="preserve"> চাচ্ছি</w:t>
      </w:r>
      <w:r>
        <w:br/>
      </w:r>
      <w:r>
        <w:rPr>
          <w:color w:val="00006E"/>
        </w:rPr>
        <w:t xml:space="preserve"> how</w:t>
      </w:r>
      <w:r>
        <w:rPr>
          <w:color w:val="000055"/>
        </w:rPr>
        <w:t xml:space="preserve"> to</w:t>
      </w:r>
      <w:r>
        <w:rPr>
          <w:color w:val="00009A"/>
        </w:rPr>
        <w:t xml:space="preserve"> create</w:t>
      </w:r>
      <w:r>
        <w:rPr>
          <w:color w:val="4E0000"/>
        </w:rPr>
        <w:t xml:space="preserve"> a</w:t>
      </w:r>
      <w:r>
        <w:rPr>
          <w:color w:val="000068"/>
        </w:rPr>
        <w:t xml:space="preserve"> bikash</w:t>
      </w:r>
      <w:r>
        <w:rPr>
          <w:color w:val="000044"/>
        </w:rPr>
        <w:t xml:space="preserve"> account</w:t>
      </w:r>
      <w:r>
        <w:br/>
      </w:r>
      <w:r>
        <w:rPr>
          <w:color w:val="000071"/>
        </w:rPr>
        <w:t xml:space="preserve"> how</w:t>
      </w:r>
      <w:r>
        <w:rPr>
          <w:color w:val="000058"/>
        </w:rPr>
        <w:t xml:space="preserve"> to</w:t>
      </w:r>
      <w:r>
        <w:rPr>
          <w:color w:val="000077"/>
        </w:rPr>
        <w:t xml:space="preserve"> open</w:t>
      </w:r>
      <w:r>
        <w:rPr>
          <w:color w:val="9D0000"/>
        </w:rPr>
        <w:t xml:space="preserve"> an</w:t>
      </w:r>
      <w:r>
        <w:rPr>
          <w:color w:val="000047"/>
        </w:rPr>
        <w:t xml:space="preserve"> account</w:t>
      </w:r>
      <w:r>
        <w:br/>
      </w:r>
      <w:r>
        <w:rPr>
          <w:color w:val="450000"/>
        </w:rPr>
        <w:t xml:space="preserve"> আমার</w:t>
      </w:r>
      <w:r>
        <w:rPr>
          <w:color w:val="660000"/>
        </w:rPr>
        <w:t xml:space="preserve"> এই</w:t>
      </w:r>
      <w:r>
        <w:rPr>
          <w:color w:val="00006C"/>
        </w:rPr>
        <w:t xml:space="preserve"> নাম্বারে</w:t>
      </w:r>
      <w:r>
        <w:rPr>
          <w:color w:val="000044"/>
        </w:rPr>
        <w:t xml:space="preserve"> বিকাশ</w:t>
      </w:r>
      <w:r>
        <w:rPr>
          <w:color w:val="000058"/>
        </w:rPr>
        <w:t xml:space="preserve"> একাউন্ট</w:t>
      </w:r>
      <w:r>
        <w:rPr>
          <w:color w:val="00007A"/>
        </w:rPr>
        <w:t xml:space="preserve"> খুলতে</w:t>
      </w:r>
      <w:r>
        <w:rPr>
          <w:color w:val="000066"/>
        </w:rPr>
        <w:t xml:space="preserve"> চাই</w:t>
      </w:r>
      <w:r>
        <w:br/>
      </w:r>
      <w:r>
        <w:rPr>
          <w:color w:val="3C0000"/>
        </w:rPr>
        <w:t xml:space="preserve"> i</w:t>
      </w:r>
      <w:r>
        <w:rPr>
          <w:color w:val="000054"/>
        </w:rPr>
        <w:t xml:space="preserve"> want</w:t>
      </w:r>
      <w:r>
        <w:rPr>
          <w:color w:val="00003F"/>
        </w:rPr>
        <w:t xml:space="preserve"> to</w:t>
      </w:r>
      <w:r>
        <w:rPr>
          <w:color w:val="000055"/>
        </w:rPr>
        <w:t xml:space="preserve"> open</w:t>
      </w:r>
      <w:r>
        <w:rPr>
          <w:color w:val="00002D"/>
        </w:rPr>
        <w:t xml:space="preserve"> bkash</w:t>
      </w:r>
      <w:r>
        <w:rPr>
          <w:color w:val="000000"/>
        </w:rPr>
        <w:t xml:space="preserve"> account</w:t>
      </w:r>
      <w:r>
        <w:rPr>
          <w:color w:val="7D0000"/>
        </w:rPr>
        <w:t xml:space="preserve"> could</w:t>
      </w:r>
      <w:r>
        <w:rPr>
          <w:color w:val="640000"/>
        </w:rPr>
        <w:t xml:space="preserve"> you</w:t>
      </w:r>
      <w:r>
        <w:rPr>
          <w:color w:val="540000"/>
        </w:rPr>
        <w:t xml:space="preserve"> please</w:t>
      </w:r>
      <w:r>
        <w:rPr>
          <w:color w:val="570000"/>
        </w:rPr>
        <w:t xml:space="preserve"> help</w:t>
      </w:r>
      <w:r>
        <w:rPr>
          <w:color w:val="000000"/>
        </w:rPr>
        <w:t xml:space="preserve"> me</w:t>
      </w:r>
      <w:r>
        <w:br/>
      </w:r>
      <w:r>
        <w:rPr>
          <w:color w:val="000027"/>
        </w:rPr>
        <w:t xml:space="preserve"> বিকাশ</w:t>
      </w:r>
      <w:r>
        <w:rPr>
          <w:color w:val="00003F"/>
        </w:rPr>
        <w:t xml:space="preserve"> কিভাবে</w:t>
      </w:r>
      <w:r>
        <w:rPr>
          <w:color w:val="000045"/>
        </w:rPr>
        <w:t xml:space="preserve"> খুলতে</w:t>
      </w:r>
      <w:r>
        <w:rPr>
          <w:color w:val="630000"/>
        </w:rPr>
        <w:t xml:space="preserve"> হয়</w:t>
      </w:r>
      <w:r>
        <w:rPr>
          <w:color w:val="550000"/>
        </w:rPr>
        <w:t xml:space="preserve"> যদি</w:t>
      </w:r>
      <w:r>
        <w:rPr>
          <w:color w:val="4D0000"/>
        </w:rPr>
        <w:t xml:space="preserve"> একটু</w:t>
      </w:r>
      <w:r>
        <w:rPr>
          <w:color w:val="000066"/>
        </w:rPr>
        <w:t xml:space="preserve"> সাহায্য</w:t>
      </w:r>
      <w:r>
        <w:rPr>
          <w:color w:val="720000"/>
        </w:rPr>
        <w:t xml:space="preserve"> করবেন</w:t>
      </w:r>
      <w:r>
        <w:rPr>
          <w:color w:val="580000"/>
        </w:rPr>
        <w:t xml:space="preserve"> প্লিজ</w:t>
      </w:r>
      <w:r>
        <w:br/>
      </w:r>
      <w:r>
        <w:rPr>
          <w:color w:val="000034"/>
        </w:rPr>
        <w:t xml:space="preserve"> mone</w:t>
      </w:r>
      <w:r>
        <w:rPr>
          <w:color w:val="000032"/>
        </w:rPr>
        <w:t xml:space="preserve"> koren</w:t>
      </w:r>
      <w:r>
        <w:rPr>
          <w:color w:val="150000"/>
        </w:rPr>
        <w:t xml:space="preserve"> ami</w:t>
      </w:r>
      <w:r>
        <w:rPr>
          <w:color w:val="2C0000"/>
        </w:rPr>
        <w:t xml:space="preserve"> jodi</w:t>
      </w:r>
      <w:r>
        <w:rPr>
          <w:color w:val="000030"/>
        </w:rPr>
        <w:t xml:space="preserve"> bksh</w:t>
      </w:r>
      <w:r>
        <w:rPr>
          <w:color w:val="000033"/>
        </w:rPr>
        <w:t xml:space="preserve"> kholte</w:t>
      </w:r>
      <w:r>
        <w:rPr>
          <w:color w:val="000027"/>
        </w:rPr>
        <w:t xml:space="preserve"> cai</w:t>
      </w:r>
      <w:r>
        <w:rPr>
          <w:color w:val="000041"/>
        </w:rPr>
        <w:t xml:space="preserve"> thahole</w:t>
      </w:r>
      <w:r>
        <w:rPr>
          <w:color w:val="530000"/>
        </w:rPr>
        <w:t xml:space="preserve"> je</w:t>
      </w:r>
      <w:r>
        <w:rPr>
          <w:color w:val="00004B"/>
        </w:rPr>
        <w:t xml:space="preserve"> sim</w:t>
      </w:r>
      <w:r>
        <w:rPr>
          <w:color w:val="3E0000"/>
        </w:rPr>
        <w:t xml:space="preserve"> de</w:t>
      </w:r>
      <w:r>
        <w:rPr>
          <w:color w:val="000038"/>
        </w:rPr>
        <w:t xml:space="preserve"> kholbo</w:t>
      </w:r>
      <w:r>
        <w:rPr>
          <w:color w:val="310000"/>
        </w:rPr>
        <w:t xml:space="preserve"> sei</w:t>
      </w:r>
      <w:r>
        <w:rPr>
          <w:color w:val="00004B"/>
        </w:rPr>
        <w:t xml:space="preserve"> sim</w:t>
      </w:r>
      <w:r>
        <w:rPr>
          <w:color w:val="530000"/>
        </w:rPr>
        <w:t xml:space="preserve"> je</w:t>
      </w:r>
      <w:r>
        <w:rPr>
          <w:color w:val="00004C"/>
        </w:rPr>
        <w:t xml:space="preserve"> id</w:t>
      </w:r>
      <w:r>
        <w:rPr>
          <w:color w:val="000044"/>
        </w:rPr>
        <w:t xml:space="preserve"> card</w:t>
      </w:r>
      <w:r>
        <w:rPr>
          <w:color w:val="380000"/>
        </w:rPr>
        <w:t xml:space="preserve"> t</w:t>
      </w:r>
      <w:r>
        <w:rPr>
          <w:color w:val="000043"/>
        </w:rPr>
        <w:t xml:space="preserve"> tola</w:t>
      </w:r>
      <w:r>
        <w:rPr>
          <w:color w:val="00001F"/>
        </w:rPr>
        <w:t xml:space="preserve"> ase</w:t>
      </w:r>
      <w:r>
        <w:rPr>
          <w:color w:val="320000"/>
        </w:rPr>
        <w:t xml:space="preserve"> se</w:t>
      </w:r>
      <w:r>
        <w:rPr>
          <w:color w:val="00004C"/>
        </w:rPr>
        <w:t xml:space="preserve"> id</w:t>
      </w:r>
      <w:r>
        <w:rPr>
          <w:color w:val="000044"/>
        </w:rPr>
        <w:t xml:space="preserve"> card</w:t>
      </w:r>
      <w:r>
        <w:rPr>
          <w:color w:val="00001A"/>
        </w:rPr>
        <w:t xml:space="preserve"> e</w:t>
      </w:r>
      <w:r>
        <w:rPr>
          <w:color w:val="280000"/>
        </w:rPr>
        <w:t xml:space="preserve"> lagbe</w:t>
      </w:r>
      <w:r>
        <w:br/>
      </w:r>
      <w:r>
        <w:rPr>
          <w:color w:val="000075"/>
        </w:rPr>
        <w:t xml:space="preserve"> new</w:t>
      </w:r>
      <w:r>
        <w:rPr>
          <w:color w:val="000065"/>
        </w:rPr>
        <w:t xml:space="preserve"> bikash</w:t>
      </w:r>
      <w:r>
        <w:rPr>
          <w:color w:val="0000AF"/>
        </w:rPr>
        <w:t xml:space="preserve"> kolte</w:t>
      </w:r>
      <w:r>
        <w:rPr>
          <w:color w:val="000064"/>
        </w:rPr>
        <w:t xml:space="preserve"> chai</w:t>
      </w:r>
      <w:r>
        <w:br/>
      </w:r>
      <w:r>
        <w:rPr>
          <w:color w:val="000090"/>
        </w:rPr>
        <w:t xml:space="preserve"> kibaba</w:t>
      </w:r>
      <w:r>
        <w:rPr>
          <w:color w:val="000049"/>
        </w:rPr>
        <w:t xml:space="preserve"> app</w:t>
      </w:r>
      <w:r>
        <w:rPr>
          <w:color w:val="00008E"/>
        </w:rPr>
        <w:t xml:space="preserve"> sara</w:t>
      </w:r>
      <w:r>
        <w:rPr>
          <w:color w:val="00002B"/>
        </w:rPr>
        <w:t xml:space="preserve"> bkash</w:t>
      </w:r>
      <w:r>
        <w:rPr>
          <w:color w:val="00005C"/>
        </w:rPr>
        <w:t xml:space="preserve"> khola</w:t>
      </w:r>
      <w:r>
        <w:rPr>
          <w:color w:val="5B0000"/>
        </w:rPr>
        <w:t xml:space="preserve"> jay</w:t>
      </w:r>
      <w:r>
        <w:br/>
      </w:r>
      <w:r>
        <w:rPr>
          <w:color w:val="500000"/>
        </w:rPr>
        <w:t xml:space="preserve"> i</w:t>
      </w:r>
      <w:r>
        <w:rPr>
          <w:color w:val="000070"/>
        </w:rPr>
        <w:t xml:space="preserve"> want</w:t>
      </w:r>
      <w:r>
        <w:rPr>
          <w:color w:val="000053"/>
        </w:rPr>
        <w:t xml:space="preserve"> to</w:t>
      </w:r>
      <w:r>
        <w:rPr>
          <w:color w:val="0000AF"/>
        </w:rPr>
        <w:t xml:space="preserve"> registered</w:t>
      </w:r>
      <w:r>
        <w:rPr>
          <w:color w:val="00003B"/>
        </w:rPr>
        <w:t xml:space="preserve"> bkash</w:t>
      </w:r>
      <w:r>
        <w:rPr>
          <w:color w:val="000043"/>
        </w:rPr>
        <w:t xml:space="preserve"> account</w:t>
      </w:r>
      <w:r>
        <w:br/>
      </w:r>
      <w:r>
        <w:rPr>
          <w:color w:val="7C0000"/>
        </w:rPr>
        <w:t xml:space="preserve"> জি</w:t>
      </w:r>
      <w:r>
        <w:rPr>
          <w:color w:val="300000"/>
        </w:rPr>
        <w:t xml:space="preserve"> আমি</w:t>
      </w:r>
      <w:r>
        <w:rPr>
          <w:color w:val="00004C"/>
        </w:rPr>
        <w:t xml:space="preserve"> একটা</w:t>
      </w:r>
      <w:r>
        <w:rPr>
          <w:color w:val="00002E"/>
        </w:rPr>
        <w:t xml:space="preserve"> বিকাশ</w:t>
      </w:r>
      <w:r>
        <w:rPr>
          <w:color w:val="000052"/>
        </w:rPr>
        <w:t xml:space="preserve"> খুলতে</w:t>
      </w:r>
      <w:r>
        <w:rPr>
          <w:color w:val="0000B3"/>
        </w:rPr>
        <w:t xml:space="preserve"> ছাইতেচি</w:t>
      </w:r>
      <w:r>
        <w:br/>
      </w:r>
      <w:r>
        <w:rPr>
          <w:color w:val="320000"/>
        </w:rPr>
        <w:t xml:space="preserve"> amar</w:t>
      </w:r>
      <w:r>
        <w:rPr>
          <w:color w:val="000029"/>
        </w:rPr>
        <w:t xml:space="preserve"> bkash</w:t>
      </w:r>
      <w:r>
        <w:rPr>
          <w:color w:val="00009D"/>
        </w:rPr>
        <w:t xml:space="preserve"> khultae</w:t>
      </w:r>
      <w:r>
        <w:rPr>
          <w:color w:val="000097"/>
        </w:rPr>
        <w:t xml:space="preserve"> sohojugita</w:t>
      </w:r>
      <w:r>
        <w:rPr>
          <w:color w:val="720000"/>
        </w:rPr>
        <w:t xml:space="preserve"> korun</w:t>
      </w:r>
      <w:r>
        <w:br/>
      </w:r>
      <w:r>
        <w:rPr>
          <w:color w:val="370000"/>
        </w:rPr>
        <w:t xml:space="preserve"> আমি</w:t>
      </w:r>
      <w:r>
        <w:rPr>
          <w:color w:val="3B0000"/>
        </w:rPr>
        <w:t xml:space="preserve"> কি</w:t>
      </w:r>
      <w:r>
        <w:rPr>
          <w:color w:val="00006D"/>
        </w:rPr>
        <w:t xml:space="preserve"> ভাবে</w:t>
      </w:r>
      <w:r>
        <w:rPr>
          <w:color w:val="000043"/>
        </w:rPr>
        <w:t xml:space="preserve"> একাউন্ট</w:t>
      </w:r>
      <w:r>
        <w:rPr>
          <w:color w:val="0000CC"/>
        </w:rPr>
        <w:t xml:space="preserve"> খুনতে</w:t>
      </w:r>
      <w:r>
        <w:rPr>
          <w:color w:val="000000"/>
        </w:rPr>
        <w:t xml:space="preserve"> পারি</w:t>
      </w:r>
      <w:r>
        <w:br/>
      </w:r>
      <w:r>
        <w:rPr>
          <w:color w:val="00008B"/>
        </w:rPr>
        <w:t xml:space="preserve"> notun</w:t>
      </w:r>
      <w:r>
        <w:rPr>
          <w:color w:val="000062"/>
        </w:rPr>
        <w:t xml:space="preserve"> bikash</w:t>
      </w:r>
      <w:r>
        <w:rPr>
          <w:color w:val="000041"/>
        </w:rPr>
        <w:t xml:space="preserve"> account</w:t>
      </w:r>
      <w:r>
        <w:rPr>
          <w:color w:val="000068"/>
        </w:rPr>
        <w:t xml:space="preserve"> kivabe</w:t>
      </w:r>
      <w:r>
        <w:rPr>
          <w:color w:val="000090"/>
        </w:rPr>
        <w:t xml:space="preserve"> khulbo</w:t>
      </w:r>
      <w:r>
        <w:br/>
      </w:r>
      <w:r>
        <w:rPr>
          <w:color w:val="2F0000"/>
        </w:rPr>
        <w:t xml:space="preserve"> ami</w:t>
      </w:r>
      <w:r>
        <w:rPr>
          <w:color w:val="000056"/>
        </w:rPr>
        <w:t xml:space="preserve"> bikas</w:t>
      </w:r>
      <w:r>
        <w:rPr>
          <w:color w:val="A00000"/>
        </w:rPr>
        <w:t xml:space="preserve"> cahlo</w:t>
      </w:r>
      <w:r>
        <w:rPr>
          <w:color w:val="3D0000"/>
        </w:rPr>
        <w:t xml:space="preserve"> korte</w:t>
      </w:r>
      <w:r>
        <w:rPr>
          <w:color w:val="0000A0"/>
        </w:rPr>
        <w:t xml:space="preserve"> cahy</w:t>
      </w:r>
      <w:r>
        <w:br/>
      </w:r>
      <w:r>
        <w:rPr>
          <w:color w:val="000046"/>
        </w:rPr>
        <w:t xml:space="preserve"> toby</w:t>
      </w:r>
      <w:r>
        <w:rPr>
          <w:color w:val="00006D"/>
        </w:rPr>
        <w:t xml:space="preserve"> pdf</w:t>
      </w:r>
      <w:r>
        <w:rPr>
          <w:color w:val="000080"/>
        </w:rPr>
        <w:t xml:space="preserve"> achy</w:t>
      </w:r>
      <w:r>
        <w:rPr>
          <w:color w:val="000031"/>
        </w:rPr>
        <w:t xml:space="preserve"> online</w:t>
      </w:r>
      <w:r>
        <w:rPr>
          <w:color w:val="000046"/>
        </w:rPr>
        <w:t xml:space="preserve"> thyky</w:t>
      </w:r>
      <w:r>
        <w:rPr>
          <w:color w:val="160000"/>
        </w:rPr>
        <w:t xml:space="preserve"> amar</w:t>
      </w:r>
      <w:r>
        <w:rPr>
          <w:color w:val="000025"/>
        </w:rPr>
        <w:t xml:space="preserve"> id</w:t>
      </w:r>
      <w:r>
        <w:rPr>
          <w:color w:val="000021"/>
        </w:rPr>
        <w:t xml:space="preserve"> card</w:t>
      </w:r>
      <w:r>
        <w:rPr>
          <w:color w:val="000028"/>
        </w:rPr>
        <w:t xml:space="preserve"> r</w:t>
      </w:r>
      <w:r>
        <w:rPr>
          <w:color w:val="00006D"/>
        </w:rPr>
        <w:t xml:space="preserve"> pdf</w:t>
      </w:r>
      <w:r>
        <w:rPr>
          <w:color w:val="000039"/>
        </w:rPr>
        <w:t xml:space="preserve"> download</w:t>
      </w:r>
      <w:r>
        <w:rPr>
          <w:color w:val="000080"/>
        </w:rPr>
        <w:t xml:space="preserve"> achy</w:t>
      </w:r>
      <w:r>
        <w:rPr>
          <w:color w:val="000046"/>
        </w:rPr>
        <w:t xml:space="preserve"> syti</w:t>
      </w:r>
      <w:r>
        <w:rPr>
          <w:color w:val="410000"/>
        </w:rPr>
        <w:t xml:space="preserve"> diay</w:t>
      </w:r>
      <w:r>
        <w:rPr>
          <w:color w:val="000040"/>
        </w:rPr>
        <w:t xml:space="preserve"> kivaby</w:t>
      </w:r>
      <w:r>
        <w:rPr>
          <w:color w:val="000015"/>
        </w:rPr>
        <w:t xml:space="preserve"> account</w:t>
      </w:r>
      <w:r>
        <w:rPr>
          <w:color w:val="00002E"/>
        </w:rPr>
        <w:t xml:space="preserve"> khulbo</w:t>
      </w:r>
      <w:r>
        <w:br/>
      </w:r>
      <w:r>
        <w:rPr>
          <w:color w:val="00001F"/>
        </w:rPr>
        <w:t xml:space="preserve"> বিকাশ</w:t>
      </w:r>
      <w:r>
        <w:rPr>
          <w:color w:val="000038"/>
        </w:rPr>
        <w:t xml:space="preserve"> খুলতে</w:t>
      </w:r>
      <w:r>
        <w:rPr>
          <w:color w:val="4E0000"/>
        </w:rPr>
        <w:t xml:space="preserve"> গিয়ে</w:t>
      </w:r>
      <w:r>
        <w:rPr>
          <w:color w:val="3E0000"/>
        </w:rPr>
        <w:t xml:space="preserve"> যে</w:t>
      </w:r>
      <w:r>
        <w:rPr>
          <w:color w:val="000057"/>
        </w:rPr>
        <w:t xml:space="preserve"> ছবি</w:t>
      </w:r>
      <w:r>
        <w:rPr>
          <w:color w:val="000053"/>
        </w:rPr>
        <w:t xml:space="preserve"> লাগে</w:t>
      </w:r>
      <w:r>
        <w:rPr>
          <w:color w:val="4B0000"/>
        </w:rPr>
        <w:t xml:space="preserve"> তা</w:t>
      </w:r>
      <w:r>
        <w:rPr>
          <w:color w:val="000046"/>
        </w:rPr>
        <w:t xml:space="preserve"> অন্য</w:t>
      </w:r>
      <w:r>
        <w:rPr>
          <w:color w:val="000043"/>
        </w:rPr>
        <w:t xml:space="preserve"> মোবাইল</w:t>
      </w:r>
      <w:r>
        <w:rPr>
          <w:color w:val="360000"/>
        </w:rPr>
        <w:t xml:space="preserve"> দিয়ে</w:t>
      </w:r>
      <w:r>
        <w:rPr>
          <w:color w:val="000065"/>
        </w:rPr>
        <w:t xml:space="preserve"> তুলে</w:t>
      </w:r>
      <w:r>
        <w:rPr>
          <w:color w:val="500000"/>
        </w:rPr>
        <w:t xml:space="preserve"> দিলে</w:t>
      </w:r>
      <w:r>
        <w:rPr>
          <w:color w:val="230000"/>
        </w:rPr>
        <w:t xml:space="preserve"> কি</w:t>
      </w:r>
      <w:r>
        <w:rPr>
          <w:color w:val="000000"/>
        </w:rPr>
        <w:t xml:space="preserve"> হবে</w:t>
      </w:r>
      <w:r>
        <w:br/>
      </w:r>
      <w:r>
        <w:rPr>
          <w:color w:val="000066"/>
        </w:rPr>
        <w:t xml:space="preserve"> নতুন</w:t>
      </w:r>
      <w:r>
        <w:rPr>
          <w:color w:val="00006D"/>
        </w:rPr>
        <w:t xml:space="preserve"> অ্যাকাউন্ট</w:t>
      </w:r>
      <w:r>
        <w:rPr>
          <w:color w:val="000088"/>
        </w:rPr>
        <w:t xml:space="preserve"> খুলে</w:t>
      </w:r>
      <w:r>
        <w:rPr>
          <w:color w:val="8F0000"/>
        </w:rPr>
        <w:t xml:space="preserve"> দিবেন</w:t>
      </w:r>
      <w:r>
        <w:rPr>
          <w:color w:val="3A0000"/>
        </w:rPr>
        <w:t xml:space="preserve"> কি</w:t>
      </w:r>
      <w:r>
        <w:br/>
      </w:r>
      <w:r>
        <w:rPr>
          <w:color w:val="510000"/>
        </w:rPr>
        <w:t xml:space="preserve"> i</w:t>
      </w:r>
      <w:r>
        <w:rPr>
          <w:color w:val="000072"/>
        </w:rPr>
        <w:t xml:space="preserve"> want</w:t>
      </w:r>
      <w:r>
        <w:rPr>
          <w:color w:val="000055"/>
        </w:rPr>
        <w:t xml:space="preserve"> to</w:t>
      </w:r>
      <w:r>
        <w:rPr>
          <w:color w:val="000099"/>
        </w:rPr>
        <w:t xml:space="preserve"> create</w:t>
      </w:r>
      <w:r>
        <w:rPr>
          <w:color w:val="4E0000"/>
        </w:rPr>
        <w:t xml:space="preserve"> a</w:t>
      </w:r>
      <w:r>
        <w:rPr>
          <w:color w:val="00003C"/>
        </w:rPr>
        <w:t xml:space="preserve"> bkash</w:t>
      </w:r>
      <w:r>
        <w:rPr>
          <w:color w:val="000044"/>
        </w:rPr>
        <w:t xml:space="preserve"> account</w:t>
      </w:r>
      <w:r>
        <w:br/>
      </w:r>
      <w:r>
        <w:rPr>
          <w:color w:val="530000"/>
        </w:rPr>
        <w:t xml:space="preserve"> i</w:t>
      </w:r>
      <w:r>
        <w:rPr>
          <w:color w:val="000081"/>
        </w:rPr>
        <w:t xml:space="preserve"> need</w:t>
      </w:r>
      <w:r>
        <w:rPr>
          <w:color w:val="000057"/>
        </w:rPr>
        <w:t xml:space="preserve"> to</w:t>
      </w:r>
      <w:r>
        <w:rPr>
          <w:color w:val="0000AC"/>
        </w:rPr>
        <w:t xml:space="preserve"> register</w:t>
      </w:r>
      <w:r>
        <w:rPr>
          <w:color w:val="00003E"/>
        </w:rPr>
        <w:t xml:space="preserve"> bkash</w:t>
      </w:r>
      <w:r>
        <w:br/>
      </w:r>
      <w:r>
        <w:rPr>
          <w:color w:val="5A0000"/>
        </w:rPr>
        <w:t xml:space="preserve"> bai</w:t>
      </w:r>
      <w:r>
        <w:rPr>
          <w:color w:val="220000"/>
        </w:rPr>
        <w:t xml:space="preserve"> ami</w:t>
      </w:r>
      <w:r>
        <w:rPr>
          <w:color w:val="000039"/>
        </w:rPr>
        <w:t xml:space="preserve"> akta</w:t>
      </w:r>
      <w:r>
        <w:rPr>
          <w:color w:val="000074"/>
        </w:rPr>
        <w:t xml:space="preserve"> bkhaah</w:t>
      </w:r>
      <w:r>
        <w:rPr>
          <w:color w:val="00006B"/>
        </w:rPr>
        <w:t xml:space="preserve"> khul</w:t>
      </w:r>
      <w:r>
        <w:rPr>
          <w:color w:val="000069"/>
        </w:rPr>
        <w:t xml:space="preserve"> bo</w:t>
      </w:r>
      <w:r>
        <w:rPr>
          <w:color w:val="00004A"/>
        </w:rPr>
        <w:t xml:space="preserve"> notun</w:t>
      </w:r>
      <w:r>
        <w:rPr>
          <w:color w:val="000023"/>
        </w:rPr>
        <w:t xml:space="preserve"> ki</w:t>
      </w:r>
      <w:r>
        <w:rPr>
          <w:color w:val="5F0000"/>
        </w:rPr>
        <w:t xml:space="preserve"> lagbo</w:t>
      </w:r>
      <w:r>
        <w:br/>
      </w:r>
      <w:r>
        <w:rPr>
          <w:color w:val="00005A"/>
        </w:rPr>
        <w:t xml:space="preserve"> bikash</w:t>
      </w:r>
      <w:r>
        <w:rPr>
          <w:color w:val="00003B"/>
        </w:rPr>
        <w:t xml:space="preserve"> account</w:t>
      </w:r>
      <w:r>
        <w:rPr>
          <w:color w:val="00009D"/>
        </w:rPr>
        <w:t xml:space="preserve"> kolte</w:t>
      </w:r>
      <w:r>
        <w:rPr>
          <w:color w:val="00006C"/>
        </w:rPr>
        <w:t xml:space="preserve"> cai</w:t>
      </w:r>
      <w:r>
        <w:rPr>
          <w:color w:val="000033"/>
        </w:rPr>
        <w:t xml:space="preserve"> বিকাশ</w:t>
      </w:r>
      <w:r>
        <w:rPr>
          <w:color w:val="00005B"/>
        </w:rPr>
        <w:t xml:space="preserve"> খুলতে</w:t>
      </w:r>
      <w:r>
        <w:rPr>
          <w:color w:val="00004C"/>
        </w:rPr>
        <w:t xml:space="preserve"> চাই</w:t>
      </w:r>
      <w:r>
        <w:br/>
      </w:r>
      <w:r>
        <w:rPr>
          <w:color w:val="000047"/>
        </w:rPr>
        <w:t xml:space="preserve"> nid</w:t>
      </w:r>
      <w:r>
        <w:rPr>
          <w:color w:val="410000"/>
        </w:rPr>
        <w:t xml:space="preserve"> এর</w:t>
      </w:r>
      <w:r>
        <w:rPr>
          <w:color w:val="000099"/>
        </w:rPr>
        <w:t xml:space="preserve"> সার্ভার</w:t>
      </w:r>
      <w:r>
        <w:rPr>
          <w:color w:val="00007B"/>
        </w:rPr>
        <w:t xml:space="preserve"> কপি</w:t>
      </w:r>
      <w:r>
        <w:rPr>
          <w:color w:val="470000"/>
        </w:rPr>
        <w:t xml:space="preserve"> দিয়ে</w:t>
      </w:r>
      <w:r>
        <w:rPr>
          <w:color w:val="2E0000"/>
        </w:rPr>
        <w:t xml:space="preserve"> কি</w:t>
      </w:r>
      <w:r>
        <w:rPr>
          <w:color w:val="000029"/>
        </w:rPr>
        <w:t xml:space="preserve"> বিকাশ</w:t>
      </w:r>
      <w:r>
        <w:rPr>
          <w:color w:val="000034"/>
        </w:rPr>
        <w:t xml:space="preserve"> একাউন্ট</w:t>
      </w:r>
      <w:r>
        <w:rPr>
          <w:color w:val="470000"/>
        </w:rPr>
        <w:t xml:space="preserve"> করা</w:t>
      </w:r>
      <w:r>
        <w:rPr>
          <w:color w:val="000000"/>
        </w:rPr>
        <w:t xml:space="preserve"> যাবে</w:t>
      </w:r>
      <w:r>
        <w:br/>
      </w:r>
      <w:r>
        <w:rPr>
          <w:color w:val="3B0000"/>
        </w:rPr>
        <w:t xml:space="preserve"> amar</w:t>
      </w:r>
      <w:r>
        <w:rPr>
          <w:color w:val="000031"/>
        </w:rPr>
        <w:t xml:space="preserve"> bkash</w:t>
      </w:r>
      <w:r>
        <w:rPr>
          <w:color w:val="0000B9"/>
        </w:rPr>
        <w:t xml:space="preserve"> aceuont</w:t>
      </w:r>
      <w:r>
        <w:rPr>
          <w:color w:val="000084"/>
        </w:rPr>
        <w:t xml:space="preserve"> kholte</w:t>
      </w:r>
      <w:r>
        <w:rPr>
          <w:color w:val="000054"/>
        </w:rPr>
        <w:t xml:space="preserve"> chai</w:t>
      </w:r>
      <w:r>
        <w:br/>
      </w:r>
      <w:r>
        <w:rPr>
          <w:color w:val="400000"/>
        </w:rPr>
        <w:t xml:space="preserve"> আমার</w:t>
      </w:r>
      <w:r>
        <w:rPr>
          <w:color w:val="00003F"/>
        </w:rPr>
        <w:t xml:space="preserve"> বিকাশ</w:t>
      </w:r>
      <w:r>
        <w:rPr>
          <w:color w:val="000067"/>
        </w:rPr>
        <w:t xml:space="preserve"> নাম্বার</w:t>
      </w:r>
      <w:r>
        <w:rPr>
          <w:color w:val="0000B1"/>
        </w:rPr>
        <w:t xml:space="preserve"> খুলব</w:t>
      </w:r>
      <w:r>
        <w:rPr>
          <w:color w:val="470000"/>
        </w:rPr>
        <w:t xml:space="preserve"> কি</w:t>
      </w:r>
      <w:r>
        <w:rPr>
          <w:color w:val="610000"/>
        </w:rPr>
        <w:t xml:space="preserve"> করে</w:t>
      </w:r>
      <w:r>
        <w:br/>
      </w:r>
      <w:r>
        <w:rPr>
          <w:color w:val="3A0000"/>
        </w:rPr>
        <w:t xml:space="preserve"> i</w:t>
      </w:r>
      <w:r>
        <w:rPr>
          <w:color w:val="000052"/>
        </w:rPr>
        <w:t xml:space="preserve"> want</w:t>
      </w:r>
      <w:r>
        <w:rPr>
          <w:color w:val="00003D"/>
        </w:rPr>
        <w:t xml:space="preserve"> to</w:t>
      </w:r>
      <w:r>
        <w:rPr>
          <w:color w:val="000052"/>
        </w:rPr>
        <w:t xml:space="preserve"> open</w:t>
      </w:r>
      <w:r>
        <w:rPr>
          <w:color w:val="000057"/>
        </w:rPr>
        <w:t xml:space="preserve"> bkash</w:t>
      </w:r>
      <w:r>
        <w:rPr>
          <w:color w:val="000031"/>
        </w:rPr>
        <w:t xml:space="preserve"> account</w:t>
      </w:r>
      <w:r>
        <w:rPr>
          <w:color w:val="000051"/>
        </w:rPr>
        <w:t xml:space="preserve"> in</w:t>
      </w:r>
      <w:r>
        <w:rPr>
          <w:color w:val="000057"/>
        </w:rPr>
        <w:t xml:space="preserve"> bkash</w:t>
      </w:r>
      <w:r>
        <w:rPr>
          <w:color w:val="0000A5"/>
        </w:rPr>
        <w:t xml:space="preserve"> app-</w:t>
      </w:r>
      <w:r>
        <w:br/>
      </w:r>
      <w:r>
        <w:rPr>
          <w:color w:val="A30000"/>
        </w:rPr>
        <w:t xml:space="preserve"> বাই</w:t>
      </w:r>
      <w:r>
        <w:rPr>
          <w:color w:val="000068"/>
        </w:rPr>
        <w:t xml:space="preserve"> অ্যাপ</w:t>
      </w:r>
      <w:r>
        <w:rPr>
          <w:color w:val="340000"/>
        </w:rPr>
        <w:t xml:space="preserve"> আমি</w:t>
      </w:r>
      <w:r>
        <w:rPr>
          <w:color w:val="000051"/>
        </w:rPr>
        <w:t xml:space="preserve"> কিভাবে</w:t>
      </w:r>
      <w:r>
        <w:rPr>
          <w:color w:val="000059"/>
        </w:rPr>
        <w:t xml:space="preserve"> খুলতে</w:t>
      </w:r>
      <w:r>
        <w:rPr>
          <w:color w:val="000064"/>
        </w:rPr>
        <w:t xml:space="preserve"> পারবো</w:t>
      </w:r>
      <w:r>
        <w:br/>
      </w:r>
      <w:r>
        <w:rPr>
          <w:color w:val="5B0000"/>
        </w:rPr>
        <w:t xml:space="preserve"> আমি</w:t>
      </w:r>
      <w:r>
        <w:rPr>
          <w:color w:val="000056"/>
        </w:rPr>
        <w:t xml:space="preserve"> নতুন</w:t>
      </w:r>
      <w:r>
        <w:rPr>
          <w:color w:val="0000AA"/>
        </w:rPr>
        <w:t xml:space="preserve"> আক‍্যয়ন</w:t>
      </w:r>
      <w:r>
        <w:rPr>
          <w:color w:val="00004E"/>
        </w:rPr>
        <w:t xml:space="preserve"> খুলতে</w:t>
      </w:r>
      <w:r>
        <w:rPr>
          <w:color w:val="000041"/>
        </w:rPr>
        <w:t xml:space="preserve"> চাই</w:t>
      </w:r>
      <w:r>
        <w:rPr>
          <w:color w:val="310000"/>
        </w:rPr>
        <w:t xml:space="preserve"> কি</w:t>
      </w:r>
      <w:r>
        <w:rPr>
          <w:color w:val="000054"/>
        </w:rPr>
        <w:t xml:space="preserve"> করবো</w:t>
      </w:r>
      <w:r>
        <w:rPr>
          <w:color w:val="5B0000"/>
        </w:rPr>
        <w:t xml:space="preserve"> আমি</w:t>
      </w:r>
      <w:r>
        <w:br/>
      </w:r>
      <w:r>
        <w:rPr>
          <w:color w:val="000073"/>
        </w:rPr>
        <w:t xml:space="preserve"> নতুন</w:t>
      </w:r>
      <w:r>
        <w:rPr>
          <w:color w:val="0000E3"/>
        </w:rPr>
        <w:t xml:space="preserve"> বিকাশকরব</w:t>
      </w:r>
      <w:r>
        <w:br/>
      </w:r>
      <w:r>
        <w:rPr>
          <w:color w:val="5A0000"/>
        </w:rPr>
        <w:t xml:space="preserve"> vai</w:t>
      </w:r>
      <w:r>
        <w:rPr>
          <w:color w:val="360000"/>
        </w:rPr>
        <w:t xml:space="preserve"> amar</w:t>
      </w:r>
      <w:r>
        <w:rPr>
          <w:color w:val="000051"/>
        </w:rPr>
        <w:t xml:space="preserve"> ei</w:t>
      </w:r>
      <w:r>
        <w:rPr>
          <w:color w:val="000073"/>
        </w:rPr>
        <w:t xml:space="preserve"> nambar</w:t>
      </w:r>
      <w:r>
        <w:rPr>
          <w:color w:val="000040"/>
        </w:rPr>
        <w:t xml:space="preserve"> ta</w:t>
      </w:r>
      <w:r>
        <w:rPr>
          <w:color w:val="00002C"/>
        </w:rPr>
        <w:t xml:space="preserve"> bkash</w:t>
      </w:r>
      <w:r>
        <w:rPr>
          <w:color w:val="400000"/>
        </w:rPr>
        <w:t xml:space="preserve"> korte</w:t>
      </w:r>
      <w:r>
        <w:rPr>
          <w:color w:val="000099"/>
        </w:rPr>
        <w:t xml:space="preserve"> cachi</w:t>
      </w:r>
      <w:r>
        <w:br/>
      </w:r>
      <w:r>
        <w:rPr>
          <w:color w:val="00004B"/>
        </w:rPr>
        <w:t xml:space="preserve"> new</w:t>
      </w:r>
      <w:r>
        <w:rPr>
          <w:color w:val="00002A"/>
        </w:rPr>
        <w:t xml:space="preserve"> account</w:t>
      </w:r>
      <w:r>
        <w:rPr>
          <w:color w:val="000083"/>
        </w:rPr>
        <w:t xml:space="preserve"> kulle</w:t>
      </w:r>
      <w:r>
        <w:rPr>
          <w:color w:val="000055"/>
        </w:rPr>
        <w:t xml:space="preserve"> active</w:t>
      </w:r>
      <w:r>
        <w:rPr>
          <w:color w:val="000066"/>
        </w:rPr>
        <w:t xml:space="preserve"> hote</w:t>
      </w:r>
      <w:r>
        <w:rPr>
          <w:color w:val="000044"/>
        </w:rPr>
        <w:t xml:space="preserve"> koto</w:t>
      </w:r>
      <w:r>
        <w:rPr>
          <w:color w:val="000058"/>
        </w:rPr>
        <w:t xml:space="preserve"> time</w:t>
      </w:r>
      <w:r>
        <w:rPr>
          <w:color w:val="000062"/>
        </w:rPr>
        <w:t xml:space="preserve"> lage</w:t>
      </w:r>
      <w:r>
        <w:br/>
      </w:r>
      <w:r>
        <w:rPr>
          <w:color w:val="2B0000"/>
        </w:rPr>
        <w:t xml:space="preserve"> আমি</w:t>
      </w:r>
      <w:r>
        <w:rPr>
          <w:color w:val="2E0000"/>
        </w:rPr>
        <w:t xml:space="preserve"> কি</w:t>
      </w:r>
      <w:r>
        <w:rPr>
          <w:color w:val="000055"/>
        </w:rPr>
        <w:t xml:space="preserve"> ভাবে</w:t>
      </w:r>
      <w:r>
        <w:rPr>
          <w:color w:val="000029"/>
        </w:rPr>
        <w:t xml:space="preserve"> বিকাশ</w:t>
      </w:r>
      <w:r>
        <w:rPr>
          <w:color w:val="00006B"/>
        </w:rPr>
        <w:t xml:space="preserve"> খুলবো</w:t>
      </w:r>
      <w:r>
        <w:rPr>
          <w:color w:val="5A0000"/>
        </w:rPr>
        <w:t xml:space="preserve"> যদি</w:t>
      </w:r>
      <w:r>
        <w:rPr>
          <w:color w:val="510000"/>
        </w:rPr>
        <w:t xml:space="preserve"> একটু</w:t>
      </w:r>
      <w:r>
        <w:rPr>
          <w:color w:val="0000A0"/>
        </w:rPr>
        <w:t xml:space="preserve"> বলদেন</w:t>
      </w:r>
      <w:r>
        <w:br/>
      </w:r>
      <w:r>
        <w:rPr>
          <w:color w:val="830000"/>
        </w:rPr>
        <w:t xml:space="preserve"> জি</w:t>
      </w:r>
      <w:r>
        <w:rPr>
          <w:color w:val="320000"/>
        </w:rPr>
        <w:t xml:space="preserve"> আমি</w:t>
      </w:r>
      <w:r>
        <w:rPr>
          <w:color w:val="000050"/>
        </w:rPr>
        <w:t xml:space="preserve"> একটা</w:t>
      </w:r>
      <w:r>
        <w:rPr>
          <w:color w:val="000030"/>
        </w:rPr>
        <w:t xml:space="preserve"> বিকাশ</w:t>
      </w:r>
      <w:r>
        <w:rPr>
          <w:color w:val="000057"/>
        </w:rPr>
        <w:t xml:space="preserve"> খুলতে</w:t>
      </w:r>
      <w:r>
        <w:rPr>
          <w:color w:val="0000A9"/>
        </w:rPr>
        <w:t xml:space="preserve"> ছাচ্ছি</w:t>
      </w:r>
      <w:r>
        <w:br/>
      </w:r>
      <w:r>
        <w:rPr>
          <w:color w:val="000091"/>
        </w:rPr>
        <w:t xml:space="preserve"> baksh</w:t>
      </w:r>
      <w:r>
        <w:rPr>
          <w:color w:val="00003F"/>
        </w:rPr>
        <w:t xml:space="preserve"> ki</w:t>
      </w:r>
      <w:r>
        <w:rPr>
          <w:color w:val="0000A1"/>
        </w:rPr>
        <w:t xml:space="preserve"> vaba</w:t>
      </w:r>
      <w:r>
        <w:rPr>
          <w:color w:val="000074"/>
        </w:rPr>
        <w:t xml:space="preserve"> khola</w:t>
      </w:r>
      <w:r>
        <w:br/>
      </w:r>
      <w:r>
        <w:rPr>
          <w:color w:val="00008B"/>
        </w:rPr>
        <w:t xml:space="preserve"> এপ</w:t>
      </w:r>
      <w:r>
        <w:rPr>
          <w:color w:val="620000"/>
        </w:rPr>
        <w:t xml:space="preserve"> দিয়ে</w:t>
      </w:r>
      <w:r>
        <w:rPr>
          <w:color w:val="00005C"/>
        </w:rPr>
        <w:t xml:space="preserve"> কিভাবে</w:t>
      </w:r>
      <w:r>
        <w:rPr>
          <w:color w:val="000049"/>
        </w:rPr>
        <w:t xml:space="preserve"> একাউন্ট</w:t>
      </w:r>
      <w:r>
        <w:rPr>
          <w:color w:val="000094"/>
        </w:rPr>
        <w:t xml:space="preserve"> খুলবো</w:t>
      </w:r>
      <w:r>
        <w:br/>
      </w:r>
      <w:r>
        <w:rPr>
          <w:color w:val="4B0000"/>
        </w:rPr>
        <w:t xml:space="preserve"> স্যার</w:t>
      </w:r>
      <w:r>
        <w:rPr>
          <w:color w:val="290000"/>
        </w:rPr>
        <w:t xml:space="preserve"> আমি</w:t>
      </w:r>
      <w:r>
        <w:rPr>
          <w:color w:val="00004D"/>
        </w:rPr>
        <w:t xml:space="preserve"> নতুন</w:t>
      </w:r>
      <w:r>
        <w:rPr>
          <w:color w:val="000027"/>
        </w:rPr>
        <w:t xml:space="preserve"> বিকাশ</w:t>
      </w:r>
      <w:r>
        <w:rPr>
          <w:color w:val="000046"/>
        </w:rPr>
        <w:t xml:space="preserve"> খুলতে</w:t>
      </w:r>
      <w:r>
        <w:rPr>
          <w:color w:val="610000"/>
        </w:rPr>
        <w:t xml:space="preserve"> গিয়ে</w:t>
      </w:r>
      <w:r>
        <w:rPr>
          <w:color w:val="4D0000"/>
        </w:rPr>
        <w:t xml:space="preserve"> একটু</w:t>
      </w:r>
      <w:r>
        <w:rPr>
          <w:color w:val="000051"/>
        </w:rPr>
        <w:t xml:space="preserve"> সমস্যা</w:t>
      </w:r>
      <w:r>
        <w:rPr>
          <w:color w:val="000097"/>
        </w:rPr>
        <w:t xml:space="preserve"> হয়চ্য়ে</w:t>
      </w:r>
      <w:r>
        <w:br/>
      </w:r>
      <w:r>
        <w:rPr>
          <w:color w:val="000044"/>
        </w:rPr>
        <w:t xml:space="preserve"> বিকাশ</w:t>
      </w:r>
      <w:r>
        <w:rPr>
          <w:color w:val="0000B6"/>
        </w:rPr>
        <w:t xml:space="preserve"> পারসোনাল</w:t>
      </w:r>
      <w:r>
        <w:rPr>
          <w:color w:val="000058"/>
        </w:rPr>
        <w:t xml:space="preserve"> একাউন্ট</w:t>
      </w:r>
      <w:r>
        <w:rPr>
          <w:color w:val="5C0000"/>
        </w:rPr>
        <w:t xml:space="preserve"> করতে</w:t>
      </w:r>
      <w:r>
        <w:rPr>
          <w:color w:val="000067"/>
        </w:rPr>
        <w:t xml:space="preserve"> চাই</w:t>
      </w:r>
      <w:r>
        <w:br/>
      </w:r>
      <w:r>
        <w:rPr>
          <w:color w:val="430000"/>
        </w:rPr>
        <w:t xml:space="preserve"> আমি</w:t>
      </w:r>
      <w:r>
        <w:rPr>
          <w:color w:val="000040"/>
        </w:rPr>
        <w:t xml:space="preserve"> বিকাশ</w:t>
      </w:r>
      <w:r>
        <w:rPr>
          <w:color w:val="0000D9"/>
        </w:rPr>
        <w:t xml:space="preserve"> কুলতে</w:t>
      </w:r>
      <w:r>
        <w:rPr>
          <w:color w:val="000060"/>
        </w:rPr>
        <w:t xml:space="preserve"> চাই</w:t>
      </w:r>
      <w:r>
        <w:br/>
      </w:r>
      <w:r>
        <w:rPr>
          <w:color w:val="2B0000"/>
        </w:rPr>
        <w:t xml:space="preserve"> ami</w:t>
      </w:r>
      <w:r>
        <w:rPr>
          <w:color w:val="00005B"/>
        </w:rPr>
        <w:t xml:space="preserve"> akon</w:t>
      </w:r>
      <w:r>
        <w:rPr>
          <w:color w:val="00008D"/>
        </w:rPr>
        <w:t xml:space="preserve"> akra</w:t>
      </w:r>
      <w:r>
        <w:rPr>
          <w:color w:val="000062"/>
        </w:rPr>
        <w:t xml:space="preserve"> accunt</w:t>
      </w:r>
      <w:r>
        <w:rPr>
          <w:color w:val="000074"/>
        </w:rPr>
        <w:t xml:space="preserve"> kolte</w:t>
      </w:r>
      <w:r>
        <w:rPr>
          <w:color w:val="00006A"/>
        </w:rPr>
        <w:t xml:space="preserve"> cacci</w:t>
      </w:r>
      <w:r>
        <w:br/>
      </w:r>
      <w:r>
        <w:rPr>
          <w:color w:val="00007F"/>
        </w:rPr>
        <w:t xml:space="preserve"> new</w:t>
      </w:r>
      <w:r>
        <w:rPr>
          <w:color w:val="000040"/>
        </w:rPr>
        <w:t xml:space="preserve"> bkash</w:t>
      </w:r>
      <w:r>
        <w:rPr>
          <w:color w:val="000048"/>
        </w:rPr>
        <w:t xml:space="preserve"> account</w:t>
      </w:r>
      <w:r>
        <w:rPr>
          <w:color w:val="000073"/>
        </w:rPr>
        <w:t xml:space="preserve"> kivabe</w:t>
      </w:r>
      <w:r>
        <w:rPr>
          <w:color w:val="0000A0"/>
        </w:rPr>
        <w:t xml:space="preserve"> khulbo</w:t>
      </w:r>
      <w:r>
        <w:br/>
      </w:r>
      <w:r>
        <w:rPr>
          <w:color w:val="730000"/>
        </w:rPr>
        <w:t xml:space="preserve"> আমি</w:t>
      </w:r>
      <w:r>
        <w:rPr>
          <w:color w:val="00006E"/>
        </w:rPr>
        <w:t xml:space="preserve"> বিকাশ</w:t>
      </w:r>
      <w:r>
        <w:rPr>
          <w:color w:val="0000C6"/>
        </w:rPr>
        <w:t xml:space="preserve"> খুলতে</w:t>
      </w:r>
      <w:r>
        <w:rPr>
          <w:color w:val="000000"/>
        </w:rPr>
        <w:t xml:space="preserve"> চাই</w:t>
      </w:r>
      <w:r>
        <w:br/>
      </w:r>
      <w:r>
        <w:rPr>
          <w:color w:val="000027"/>
        </w:rPr>
        <w:t xml:space="preserve"> bkash</w:t>
      </w:r>
      <w:r>
        <w:rPr>
          <w:color w:val="000094"/>
        </w:rPr>
        <w:t xml:space="preserve"> acout</w:t>
      </w:r>
      <w:r>
        <w:rPr>
          <w:color w:val="00002D"/>
        </w:rPr>
        <w:t xml:space="preserve"> ki</w:t>
      </w:r>
      <w:r>
        <w:rPr>
          <w:color w:val="000055"/>
        </w:rPr>
        <w:t xml:space="preserve"> vabe</w:t>
      </w:r>
      <w:r>
        <w:rPr>
          <w:color w:val="770000"/>
        </w:rPr>
        <w:t xml:space="preserve"> kor</w:t>
      </w:r>
      <w:r>
        <w:rPr>
          <w:color w:val="000085"/>
        </w:rPr>
        <w:t xml:space="preserve"> bo</w:t>
      </w:r>
      <w:r>
        <w:br/>
      </w:r>
      <w:r>
        <w:rPr>
          <w:color w:val="750000"/>
        </w:rPr>
        <w:t xml:space="preserve"> ai</w:t>
      </w:r>
      <w:r>
        <w:rPr>
          <w:color w:val="00005A"/>
        </w:rPr>
        <w:t xml:space="preserve"> number</w:t>
      </w:r>
      <w:r>
        <w:rPr>
          <w:color w:val="560000"/>
        </w:rPr>
        <w:t xml:space="preserve"> a</w:t>
      </w:r>
      <w:r>
        <w:rPr>
          <w:color w:val="000042"/>
        </w:rPr>
        <w:t xml:space="preserve"> bkash</w:t>
      </w:r>
      <w:r>
        <w:rPr>
          <w:color w:val="000086"/>
        </w:rPr>
        <w:t xml:space="preserve"> khulte</w:t>
      </w:r>
      <w:r>
        <w:rPr>
          <w:color w:val="000072"/>
        </w:rPr>
        <w:t xml:space="preserve"> chai</w:t>
      </w:r>
      <w:r>
        <w:br/>
      </w:r>
      <w:r>
        <w:rPr>
          <w:color w:val="360000"/>
        </w:rPr>
        <w:t xml:space="preserve"> আমি</w:t>
      </w:r>
      <w:r>
        <w:rPr>
          <w:color w:val="000033"/>
        </w:rPr>
        <w:t xml:space="preserve"> বিকাশ</w:t>
      </w:r>
      <w:r>
        <w:rPr>
          <w:color w:val="0000AE"/>
        </w:rPr>
        <w:t xml:space="preserve"> একাওন</w:t>
      </w:r>
      <w:r>
        <w:rPr>
          <w:color w:val="000096"/>
        </w:rPr>
        <w:t xml:space="preserve"> খোলতে</w:t>
      </w:r>
      <w:r>
        <w:rPr>
          <w:color w:val="00004D"/>
        </w:rPr>
        <w:t xml:space="preserve"> চাই</w:t>
      </w:r>
      <w:r>
        <w:br/>
      </w:r>
      <w:r>
        <w:rPr>
          <w:color w:val="00004F"/>
        </w:rPr>
        <w:t xml:space="preserve"> বিকাশ</w:t>
      </w:r>
      <w:r>
        <w:rPr>
          <w:color w:val="000080"/>
        </w:rPr>
        <w:t xml:space="preserve"> কিভাবে</w:t>
      </w:r>
      <w:r>
        <w:rPr>
          <w:color w:val="0000CD"/>
        </w:rPr>
        <w:t xml:space="preserve"> খুলবো</w:t>
      </w:r>
      <w:r>
        <w:br/>
      </w:r>
      <w:r>
        <w:rPr>
          <w:color w:val="B60000"/>
        </w:rPr>
        <w:t xml:space="preserve"> আপা</w:t>
      </w:r>
      <w:r>
        <w:rPr>
          <w:color w:val="330000"/>
        </w:rPr>
        <w:t xml:space="preserve"> আমি</w:t>
      </w:r>
      <w:r>
        <w:rPr>
          <w:color w:val="000050"/>
        </w:rPr>
        <w:t xml:space="preserve"> একটা</w:t>
      </w:r>
      <w:r>
        <w:rPr>
          <w:color w:val="000062"/>
        </w:rPr>
        <w:t xml:space="preserve"> আইডি</w:t>
      </w:r>
      <w:r>
        <w:rPr>
          <w:color w:val="000057"/>
        </w:rPr>
        <w:t xml:space="preserve"> খুলতে</w:t>
      </w:r>
      <w:r>
        <w:rPr>
          <w:color w:val="000049"/>
        </w:rPr>
        <w:t xml:space="preserve"> চাই</w:t>
      </w:r>
      <w:r>
        <w:br/>
      </w:r>
      <w:r>
        <w:rPr>
          <w:color w:val="4E0000"/>
        </w:rPr>
        <w:t xml:space="preserve"> ami</w:t>
      </w:r>
      <w:r>
        <w:rPr>
          <w:color w:val="00008A"/>
        </w:rPr>
        <w:t xml:space="preserve"> new</w:t>
      </w:r>
      <w:r>
        <w:rPr>
          <w:color w:val="00009E"/>
        </w:rPr>
        <w:t xml:space="preserve"> acount</w:t>
      </w:r>
      <w:r>
        <w:rPr>
          <w:color w:val="000078"/>
        </w:rPr>
        <w:t xml:space="preserve"> korbo</w:t>
      </w:r>
      <w:r>
        <w:br/>
      </w:r>
      <w:r>
        <w:rPr>
          <w:color w:val="7B0000"/>
        </w:rPr>
        <w:t xml:space="preserve"> এটা</w:t>
      </w:r>
      <w:r>
        <w:rPr>
          <w:color w:val="200000"/>
        </w:rPr>
        <w:t xml:space="preserve"> আমার</w:t>
      </w:r>
      <w:r>
        <w:rPr>
          <w:color w:val="000066"/>
        </w:rPr>
        <w:t xml:space="preserve"> আম্মুর</w:t>
      </w:r>
      <w:r>
        <w:rPr>
          <w:color w:val="00004F"/>
        </w:rPr>
        <w:t xml:space="preserve"> এন</w:t>
      </w:r>
      <w:r>
        <w:rPr>
          <w:color w:val="000055"/>
        </w:rPr>
        <w:t xml:space="preserve"> আই</w:t>
      </w:r>
      <w:r>
        <w:rPr>
          <w:color w:val="000057"/>
        </w:rPr>
        <w:t xml:space="preserve"> ডি</w:t>
      </w:r>
      <w:r>
        <w:rPr>
          <w:color w:val="000034"/>
        </w:rPr>
        <w:t xml:space="preserve"> নাম্বার</w:t>
      </w:r>
      <w:r>
        <w:rPr>
          <w:color w:val="7B0000"/>
        </w:rPr>
        <w:t xml:space="preserve"> এটা</w:t>
      </w:r>
      <w:r>
        <w:rPr>
          <w:color w:val="360000"/>
        </w:rPr>
        <w:t xml:space="preserve"> দিয়ে</w:t>
      </w:r>
      <w:r>
        <w:rPr>
          <w:color w:val="230000"/>
        </w:rPr>
        <w:t xml:space="preserve"> কি</w:t>
      </w:r>
      <w:r>
        <w:rPr>
          <w:color w:val="00001F"/>
        </w:rPr>
        <w:t xml:space="preserve"> বিকাশ</w:t>
      </w:r>
      <w:r>
        <w:rPr>
          <w:color w:val="000028"/>
        </w:rPr>
        <w:t xml:space="preserve"> একাউন্ট</w:t>
      </w:r>
      <w:r>
        <w:rPr>
          <w:color w:val="00003D"/>
        </w:rPr>
        <w:t xml:space="preserve"> খোলা</w:t>
      </w:r>
      <w:r>
        <w:rPr>
          <w:color w:val="00003B"/>
        </w:rPr>
        <w:t xml:space="preserve"> যাবে</w:t>
      </w:r>
      <w:r>
        <w:br/>
      </w:r>
      <w:r>
        <w:rPr>
          <w:color w:val="0000B5"/>
        </w:rPr>
        <w:t xml:space="preserve"> nutun</w:t>
      </w:r>
      <w:r>
        <w:rPr>
          <w:color w:val="00003C"/>
        </w:rPr>
        <w:t xml:space="preserve"> account</w:t>
      </w:r>
      <w:r>
        <w:rPr>
          <w:color w:val="0000A8"/>
        </w:rPr>
        <w:t xml:space="preserve"> khulechi</w:t>
      </w:r>
      <w:r>
        <w:br/>
      </w:r>
      <w:r>
        <w:rPr>
          <w:color w:val="9A0000"/>
        </w:rPr>
        <w:t xml:space="preserve"> yes</w:t>
      </w:r>
      <w:r>
        <w:rPr>
          <w:color w:val="000057"/>
        </w:rPr>
        <w:t xml:space="preserve"> new</w:t>
      </w:r>
      <w:r>
        <w:rPr>
          <w:color w:val="000031"/>
        </w:rPr>
        <w:t xml:space="preserve"> account</w:t>
      </w:r>
      <w:r>
        <w:rPr>
          <w:color w:val="00005D"/>
        </w:rPr>
        <w:t xml:space="preserve"> on</w:t>
      </w:r>
      <w:r>
        <w:rPr>
          <w:color w:val="000052"/>
        </w:rPr>
        <w:t xml:space="preserve"> open</w:t>
      </w:r>
      <w:r>
        <w:rPr>
          <w:color w:val="5B0000"/>
        </w:rPr>
        <w:t xml:space="preserve"> plz</w:t>
      </w:r>
      <w:r>
        <w:rPr>
          <w:color w:val="550000"/>
        </w:rPr>
        <w:t xml:space="preserve"> help</w:t>
      </w:r>
      <w:r>
        <w:br/>
      </w:r>
      <w:r>
        <w:rPr>
          <w:color w:val="00003D"/>
        </w:rPr>
        <w:t xml:space="preserve"> account</w:t>
      </w:r>
      <w:r>
        <w:rPr>
          <w:color w:val="0000BD"/>
        </w:rPr>
        <w:t xml:space="preserve"> khul</w:t>
      </w:r>
      <w:r>
        <w:rPr>
          <w:color w:val="800000"/>
        </w:rPr>
        <w:t xml:space="preserve"> ke</w:t>
      </w:r>
      <w:r>
        <w:rPr>
          <w:color w:val="00005D"/>
        </w:rPr>
        <w:t xml:space="preserve"> chai</w:t>
      </w:r>
      <w:r>
        <w:br/>
      </w:r>
      <w:r>
        <w:rPr>
          <w:color w:val="4A0000"/>
        </w:rPr>
        <w:t xml:space="preserve"> ami</w:t>
      </w:r>
      <w:r>
        <w:rPr>
          <w:color w:val="000084"/>
        </w:rPr>
        <w:t xml:space="preserve"> new</w:t>
      </w:r>
      <w:r>
        <w:rPr>
          <w:color w:val="00004A"/>
        </w:rPr>
        <w:t xml:space="preserve"> account</w:t>
      </w:r>
      <w:r>
        <w:rPr>
          <w:color w:val="000085"/>
        </w:rPr>
        <w:t xml:space="preserve"> khulte</w:t>
      </w:r>
      <w:r>
        <w:rPr>
          <w:color w:val="000088"/>
        </w:rPr>
        <w:t xml:space="preserve"> cai</w:t>
      </w:r>
      <w:r>
        <w:br/>
      </w:r>
      <w:r>
        <w:rPr>
          <w:color w:val="4A0000"/>
        </w:rPr>
        <w:t xml:space="preserve"> ami</w:t>
      </w:r>
      <w:r>
        <w:rPr>
          <w:color w:val="000084"/>
        </w:rPr>
        <w:t xml:space="preserve"> new</w:t>
      </w:r>
      <w:r>
        <w:rPr>
          <w:color w:val="00004B"/>
        </w:rPr>
        <w:t xml:space="preserve"> account</w:t>
      </w:r>
      <w:r>
        <w:rPr>
          <w:color w:val="0000BE"/>
        </w:rPr>
        <w:t xml:space="preserve"> kmne</w:t>
      </w:r>
      <w:r>
        <w:rPr>
          <w:color w:val="000000"/>
        </w:rPr>
        <w:t xml:space="preserve"> khulbo</w:t>
      </w:r>
      <w:r>
        <w:br/>
      </w:r>
      <w:r>
        <w:rPr>
          <w:color w:val="460000"/>
        </w:rPr>
        <w:t xml:space="preserve"> আমি</w:t>
      </w:r>
      <w:r>
        <w:rPr>
          <w:color w:val="000042"/>
        </w:rPr>
        <w:t xml:space="preserve"> বিকাশ</w:t>
      </w:r>
      <w:r>
        <w:rPr>
          <w:color w:val="000056"/>
        </w:rPr>
        <w:t xml:space="preserve"> একাউন্ট</w:t>
      </w:r>
      <w:r>
        <w:rPr>
          <w:color w:val="0000C3"/>
        </w:rPr>
        <w:t xml:space="preserve"> খোলতে</w:t>
      </w:r>
      <w:r>
        <w:rPr>
          <w:color w:val="000064"/>
        </w:rPr>
        <w:t xml:space="preserve"> চাই</w:t>
      </w:r>
      <w:r>
        <w:br/>
      </w:r>
      <w:r>
        <w:rPr>
          <w:color w:val="360000"/>
        </w:rPr>
        <w:t xml:space="preserve"> ami</w:t>
      </w:r>
      <w:r>
        <w:rPr>
          <w:color w:val="3B0000"/>
        </w:rPr>
        <w:t xml:space="preserve"> amar</w:t>
      </w:r>
      <w:r>
        <w:rPr>
          <w:color w:val="000042"/>
        </w:rPr>
        <w:t xml:space="preserve"> number</w:t>
      </w:r>
      <w:r>
        <w:rPr>
          <w:color w:val="000046"/>
        </w:rPr>
        <w:t xml:space="preserve"> theke</w:t>
      </w:r>
      <w:r>
        <w:rPr>
          <w:color w:val="000062"/>
        </w:rPr>
        <w:t xml:space="preserve"> id</w:t>
      </w:r>
      <w:r>
        <w:rPr>
          <w:color w:val="000062"/>
        </w:rPr>
        <w:t xml:space="preserve"> khulte</w:t>
      </w:r>
      <w:r>
        <w:rPr>
          <w:color w:val="AC0000"/>
        </w:rPr>
        <w:t xml:space="preserve"> chache</w:t>
      </w:r>
      <w:r>
        <w:br/>
      </w:r>
      <w:r>
        <w:rPr>
          <w:color w:val="000096"/>
        </w:rPr>
        <w:t xml:space="preserve"> ia</w:t>
      </w:r>
      <w:r>
        <w:rPr>
          <w:color w:val="00004A"/>
        </w:rPr>
        <w:t xml:space="preserve"> want</w:t>
      </w:r>
      <w:r>
        <w:rPr>
          <w:color w:val="000037"/>
        </w:rPr>
        <w:t xml:space="preserve"> to</w:t>
      </w:r>
      <w:r>
        <w:rPr>
          <w:color w:val="000078"/>
        </w:rPr>
        <w:t xml:space="preserve"> creat</w:t>
      </w:r>
      <w:r>
        <w:rPr>
          <w:color w:val="000082"/>
        </w:rPr>
        <w:t xml:space="preserve"> bkesh</w:t>
      </w:r>
      <w:r>
        <w:rPr>
          <w:color w:val="00002D"/>
        </w:rPr>
        <w:t xml:space="preserve"> account</w:t>
      </w:r>
      <w:r>
        <w:br/>
      </w:r>
      <w:r>
        <w:rPr>
          <w:color w:val="410000"/>
        </w:rPr>
        <w:t xml:space="preserve"> আমি</w:t>
      </w:r>
      <w:r>
        <w:rPr>
          <w:color w:val="5D0000"/>
        </w:rPr>
        <w:t xml:space="preserve"> এই</w:t>
      </w:r>
      <w:r>
        <w:rPr>
          <w:color w:val="000066"/>
        </w:rPr>
        <w:t xml:space="preserve"> নাম্বার</w:t>
      </w:r>
      <w:r>
        <w:rPr>
          <w:color w:val="00008D"/>
        </w:rPr>
        <w:t xml:space="preserve"> আবার</w:t>
      </w:r>
      <w:r>
        <w:rPr>
          <w:color w:val="000070"/>
        </w:rPr>
        <w:t xml:space="preserve"> খুলতে</w:t>
      </w:r>
      <w:r>
        <w:rPr>
          <w:color w:val="00005D"/>
        </w:rPr>
        <w:t xml:space="preserve"> চাই</w:t>
      </w:r>
      <w:r>
        <w:br/>
      </w:r>
      <w:r>
        <w:rPr>
          <w:color w:val="3E0000"/>
        </w:rPr>
        <w:t xml:space="preserve"> i</w:t>
      </w:r>
      <w:r>
        <w:rPr>
          <w:color w:val="3B0000"/>
        </w:rPr>
        <w:t xml:space="preserve"> a</w:t>
      </w:r>
      <w:r>
        <w:rPr>
          <w:color w:val="000057"/>
        </w:rPr>
        <w:t xml:space="preserve"> want</w:t>
      </w:r>
      <w:r>
        <w:rPr>
          <w:color w:val="000041"/>
        </w:rPr>
        <w:t xml:space="preserve"> to</w:t>
      </w:r>
      <w:r>
        <w:rPr>
          <w:color w:val="00008C"/>
        </w:rPr>
        <w:t xml:space="preserve"> creat</w:t>
      </w:r>
      <w:r>
        <w:rPr>
          <w:color w:val="000098"/>
        </w:rPr>
        <w:t xml:space="preserve"> bkesh</w:t>
      </w:r>
      <w:r>
        <w:rPr>
          <w:color w:val="000034"/>
        </w:rPr>
        <w:t xml:space="preserve"> account</w:t>
      </w:r>
      <w:r>
        <w:br/>
      </w:r>
      <w:r>
        <w:rPr>
          <w:color w:val="400000"/>
        </w:rPr>
        <w:t xml:space="preserve"> ami</w:t>
      </w:r>
      <w:r>
        <w:rPr>
          <w:color w:val="000062"/>
        </w:rPr>
        <w:t xml:space="preserve"> bikash</w:t>
      </w:r>
      <w:r>
        <w:rPr>
          <w:color w:val="000083"/>
        </w:rPr>
        <w:t xml:space="preserve"> acount</w:t>
      </w:r>
      <w:r>
        <w:rPr>
          <w:color w:val="00009A"/>
        </w:rPr>
        <w:t xml:space="preserve"> kholte</w:t>
      </w:r>
      <w:r>
        <w:rPr>
          <w:color w:val="000062"/>
        </w:rPr>
        <w:t xml:space="preserve"> chai</w:t>
      </w:r>
      <w:r>
        <w:br/>
      </w:r>
      <w:r>
        <w:rPr>
          <w:color w:val="00005D"/>
        </w:rPr>
        <w:t xml:space="preserve"> বিকাশ</w:t>
      </w:r>
      <w:r>
        <w:rPr>
          <w:color w:val="0000A7"/>
        </w:rPr>
        <w:t xml:space="preserve"> খুলতে</w:t>
      </w:r>
      <w:r>
        <w:rPr>
          <w:color w:val="0000A7"/>
        </w:rPr>
        <w:t xml:space="preserve"> চাচ্ছি</w:t>
      </w:r>
      <w:r>
        <w:br/>
      </w:r>
      <w:r>
        <w:rPr>
          <w:color w:val="00005D"/>
        </w:rPr>
        <w:t xml:space="preserve"> বিকাশ</w:t>
      </w:r>
      <w:r>
        <w:rPr>
          <w:color w:val="0000A7"/>
        </w:rPr>
        <w:t xml:space="preserve"> খুলতে</w:t>
      </w:r>
      <w:r>
        <w:rPr>
          <w:color w:val="0000A7"/>
        </w:rPr>
        <w:t xml:space="preserve"> চাচ্ছি</w:t>
      </w:r>
      <w:r>
        <w:br/>
      </w:r>
      <w:r>
        <w:rPr>
          <w:color w:val="00007D"/>
        </w:rPr>
        <w:t xml:space="preserve"> new</w:t>
      </w:r>
      <w:r>
        <w:rPr>
          <w:color w:val="000047"/>
        </w:rPr>
        <w:t xml:space="preserve"> account</w:t>
      </w:r>
      <w:r>
        <w:rPr>
          <w:color w:val="000077"/>
        </w:rPr>
        <w:t xml:space="preserve"> open</w:t>
      </w:r>
      <w:r>
        <w:rPr>
          <w:color w:val="00006D"/>
        </w:rPr>
        <w:t xml:space="preserve"> korbo</w:t>
      </w:r>
      <w:r>
        <w:rPr>
          <w:color w:val="00003F"/>
        </w:rPr>
        <w:t xml:space="preserve"> bkash</w:t>
      </w:r>
      <w:r>
        <w:rPr>
          <w:color w:val="750000"/>
        </w:rPr>
        <w:t xml:space="preserve"> ar</w:t>
      </w:r>
      <w:r>
        <w:br/>
      </w:r>
      <w:r>
        <w:rPr>
          <w:color w:val="470000"/>
        </w:rPr>
        <w:t xml:space="preserve"> ami</w:t>
      </w:r>
      <w:r>
        <w:rPr>
          <w:color w:val="00003F"/>
        </w:rPr>
        <w:t xml:space="preserve"> bkash</w:t>
      </w:r>
      <w:r>
        <w:rPr>
          <w:color w:val="000080"/>
        </w:rPr>
        <w:t xml:space="preserve"> id</w:t>
      </w:r>
      <w:r>
        <w:rPr>
          <w:color w:val="0000C6"/>
        </w:rPr>
        <w:t xml:space="preserve"> kulbo</w:t>
      </w:r>
      <w:r>
        <w:br/>
      </w:r>
      <w:r>
        <w:rPr>
          <w:color w:val="250000"/>
        </w:rPr>
        <w:t xml:space="preserve"> আমি</w:t>
      </w:r>
      <w:r>
        <w:rPr>
          <w:color w:val="000054"/>
        </w:rPr>
        <w:t xml:space="preserve"> বিকাস</w:t>
      </w:r>
      <w:r>
        <w:rPr>
          <w:color w:val="000083"/>
        </w:rPr>
        <w:t xml:space="preserve"> একাওনট</w:t>
      </w:r>
      <w:r>
        <w:rPr>
          <w:color w:val="280000"/>
        </w:rPr>
        <w:t xml:space="preserve"> কি</w:t>
      </w:r>
      <w:r>
        <w:rPr>
          <w:color w:val="00004A"/>
        </w:rPr>
        <w:t xml:space="preserve"> ভাবে</w:t>
      </w:r>
      <w:r>
        <w:rPr>
          <w:color w:val="000080"/>
        </w:rPr>
        <w:t xml:space="preserve"> খুল</w:t>
      </w:r>
      <w:r>
        <w:rPr>
          <w:color w:val="00007C"/>
        </w:rPr>
        <w:t xml:space="preserve"> বো</w:t>
      </w:r>
      <w:r>
        <w:br/>
      </w:r>
      <w:r>
        <w:rPr>
          <w:color w:val="460000"/>
        </w:rPr>
        <w:t xml:space="preserve"> আমি</w:t>
      </w:r>
      <w:r>
        <w:rPr>
          <w:color w:val="000084"/>
        </w:rPr>
        <w:t xml:space="preserve"> নতুন</w:t>
      </w:r>
      <w:r>
        <w:rPr>
          <w:color w:val="000056"/>
        </w:rPr>
        <w:t xml:space="preserve"> একাউন্ট</w:t>
      </w:r>
      <w:r>
        <w:rPr>
          <w:color w:val="000078"/>
        </w:rPr>
        <w:t xml:space="preserve"> খুলতে</w:t>
      </w:r>
      <w:r>
        <w:rPr>
          <w:color w:val="000000"/>
        </w:rPr>
        <w:t xml:space="preserve"> চাই</w:t>
      </w:r>
      <w:r>
        <w:rPr>
          <w:color w:val="000000"/>
        </w:rPr>
        <w:t xml:space="preserve"> কিন্তু</w:t>
      </w:r>
      <w:r>
        <w:rPr>
          <w:color w:val="000074"/>
        </w:rPr>
        <w:t xml:space="preserve"> হচ্ছে</w:t>
      </w:r>
      <w:r>
        <w:rPr>
          <w:color w:val="000054"/>
        </w:rPr>
        <w:t xml:space="preserve"> না</w:t>
      </w:r>
      <w:r>
        <w:br/>
      </w:r>
      <w:r>
        <w:rPr>
          <w:color w:val="00003B"/>
        </w:rPr>
        <w:t xml:space="preserve"> bkash</w:t>
      </w:r>
      <w:r>
        <w:rPr>
          <w:color w:val="000042"/>
        </w:rPr>
        <w:t xml:space="preserve"> account</w:t>
      </w:r>
      <w:r>
        <w:rPr>
          <w:color w:val="0000BA"/>
        </w:rPr>
        <w:t xml:space="preserve"> registation</w:t>
      </w:r>
      <w:r>
        <w:rPr>
          <w:color w:val="550000"/>
        </w:rPr>
        <w:t xml:space="preserve"> korte</w:t>
      </w:r>
      <w:r>
        <w:rPr>
          <w:color w:val="00007A"/>
        </w:rPr>
        <w:t xml:space="preserve"> cai</w:t>
      </w:r>
      <w:r>
        <w:br/>
      </w:r>
      <w:r>
        <w:rPr>
          <w:color w:val="500000"/>
        </w:rPr>
        <w:t xml:space="preserve"> আমি</w:t>
      </w:r>
      <w:r>
        <w:rPr>
          <w:color w:val="00007F"/>
        </w:rPr>
        <w:t xml:space="preserve"> একটা</w:t>
      </w:r>
      <w:r>
        <w:rPr>
          <w:color w:val="000063"/>
        </w:rPr>
        <w:t xml:space="preserve"> একাউন্ট</w:t>
      </w:r>
      <w:r>
        <w:rPr>
          <w:color w:val="00008A"/>
        </w:rPr>
        <w:t xml:space="preserve"> খুলতে</w:t>
      </w:r>
      <w:r>
        <w:rPr>
          <w:color w:val="000073"/>
        </w:rPr>
        <w:t xml:space="preserve"> চাই</w:t>
      </w:r>
      <w:r>
        <w:br/>
      </w:r>
      <w:r>
        <w:rPr>
          <w:color w:val="480000"/>
        </w:rPr>
        <w:t xml:space="preserve"> ami</w:t>
      </w:r>
      <w:r>
        <w:rPr>
          <w:color w:val="000040"/>
        </w:rPr>
        <w:t xml:space="preserve"> bkash</w:t>
      </w:r>
      <w:r>
        <w:rPr>
          <w:color w:val="0000EB"/>
        </w:rPr>
        <w:t xml:space="preserve"> khubo</w:t>
      </w:r>
      <w:r>
        <w:br/>
      </w:r>
      <w:r>
        <w:rPr>
          <w:color w:val="000078"/>
        </w:rPr>
        <w:t xml:space="preserve"> halo</w:t>
      </w:r>
      <w:r>
        <w:rPr>
          <w:color w:val="730000"/>
        </w:rPr>
        <w:t xml:space="preserve"> ser</w:t>
      </w:r>
      <w:r>
        <w:rPr>
          <w:color w:val="230000"/>
        </w:rPr>
        <w:t xml:space="preserve"> ami</w:t>
      </w:r>
      <w:r>
        <w:rPr>
          <w:color w:val="000040"/>
        </w:rPr>
        <w:t xml:space="preserve"> bikas</w:t>
      </w:r>
      <w:r>
        <w:rPr>
          <w:color w:val="000067"/>
        </w:rPr>
        <w:t xml:space="preserve"> akaunt</w:t>
      </w:r>
      <w:r>
        <w:rPr>
          <w:color w:val="6E0000"/>
        </w:rPr>
        <w:t xml:space="preserve"> kolta</w:t>
      </w:r>
      <w:r>
        <w:rPr>
          <w:color w:val="00005D"/>
        </w:rPr>
        <w:t xml:space="preserve"> cassi</w:t>
      </w:r>
      <w:r>
        <w:br/>
      </w:r>
      <w:r>
        <w:rPr>
          <w:color w:val="000091"/>
        </w:rPr>
        <w:t xml:space="preserve"> নতুন</w:t>
      </w:r>
      <w:r>
        <w:rPr>
          <w:color w:val="000049"/>
        </w:rPr>
        <w:t xml:space="preserve"> বিকাশ</w:t>
      </w:r>
      <w:r>
        <w:rPr>
          <w:color w:val="00005E"/>
        </w:rPr>
        <w:t xml:space="preserve"> একাউন্ট</w:t>
      </w:r>
      <w:r>
        <w:rPr>
          <w:color w:val="000083"/>
        </w:rPr>
        <w:t xml:space="preserve"> খুলতে</w:t>
      </w:r>
      <w:r>
        <w:rPr>
          <w:color w:val="00006E"/>
        </w:rPr>
        <w:t xml:space="preserve"> চাই</w:t>
      </w:r>
      <w:r>
        <w:br/>
      </w:r>
      <w:r>
        <w:rPr>
          <w:color w:val="2D0000"/>
        </w:rPr>
        <w:t xml:space="preserve"> আমি</w:t>
      </w:r>
      <w:r>
        <w:rPr>
          <w:color w:val="000066"/>
        </w:rPr>
        <w:t xml:space="preserve"> বিকাস</w:t>
      </w:r>
      <w:r>
        <w:rPr>
          <w:color w:val="000098"/>
        </w:rPr>
        <w:t xml:space="preserve"> একাউট</w:t>
      </w:r>
      <w:r>
        <w:rPr>
          <w:color w:val="0000AA"/>
        </w:rPr>
        <w:t xml:space="preserve"> খুলুম</w:t>
      </w:r>
      <w:r>
        <w:br/>
      </w:r>
      <w:r>
        <w:rPr>
          <w:color w:val="330000"/>
        </w:rPr>
        <w:t xml:space="preserve"> আমার</w:t>
      </w:r>
      <w:r>
        <w:rPr>
          <w:color w:val="000064"/>
        </w:rPr>
        <w:t xml:space="preserve"> নতুন</w:t>
      </w:r>
      <w:r>
        <w:rPr>
          <w:color w:val="000054"/>
        </w:rPr>
        <w:t xml:space="preserve"> একটা</w:t>
      </w:r>
      <w:r>
        <w:rPr>
          <w:color w:val="00006E"/>
        </w:rPr>
        <w:t xml:space="preserve"> সিম</w:t>
      </w:r>
      <w:r>
        <w:rPr>
          <w:color w:val="580000"/>
        </w:rPr>
        <w:t xml:space="preserve"> দিয়ে</w:t>
      </w:r>
      <w:r>
        <w:rPr>
          <w:color w:val="000041"/>
        </w:rPr>
        <w:t xml:space="preserve"> একাউন্ট</w:t>
      </w:r>
      <w:r>
        <w:rPr>
          <w:color w:val="00005B"/>
        </w:rPr>
        <w:t xml:space="preserve"> খুলতে</w:t>
      </w:r>
      <w:r>
        <w:rPr>
          <w:color w:val="00004C"/>
        </w:rPr>
        <w:t xml:space="preserve"> চাই</w:t>
      </w:r>
      <w:r>
        <w:rPr>
          <w:color w:val="000052"/>
        </w:rPr>
        <w:t xml:space="preserve"> কিভাবে</w:t>
      </w:r>
      <w:r>
        <w:br/>
      </w:r>
      <w:r>
        <w:rPr>
          <w:color w:val="000076"/>
        </w:rPr>
        <w:t xml:space="preserve"> অনজনের</w:t>
      </w:r>
      <w:r>
        <w:rPr>
          <w:color w:val="000042"/>
        </w:rPr>
        <w:t xml:space="preserve"> সিম</w:t>
      </w:r>
      <w:r>
        <w:rPr>
          <w:color w:val="6A0000"/>
        </w:rPr>
        <w:t xml:space="preserve"> দিয়ে</w:t>
      </w:r>
      <w:r>
        <w:rPr>
          <w:color w:val="00006F"/>
        </w:rPr>
        <w:t xml:space="preserve"> আরেকজনের</w:t>
      </w:r>
      <w:r>
        <w:rPr>
          <w:color w:val="00003D"/>
        </w:rPr>
        <w:t xml:space="preserve"> আইডি</w:t>
      </w:r>
      <w:r>
        <w:rPr>
          <w:color w:val="000051"/>
        </w:rPr>
        <w:t xml:space="preserve"> কাড</w:t>
      </w:r>
      <w:r>
        <w:rPr>
          <w:color w:val="6A0000"/>
        </w:rPr>
        <w:t xml:space="preserve"> দিয়ে</w:t>
      </w:r>
      <w:r>
        <w:rPr>
          <w:color w:val="00001E"/>
        </w:rPr>
        <w:t xml:space="preserve"> বিকাশ</w:t>
      </w:r>
      <w:r>
        <w:rPr>
          <w:color w:val="00003A"/>
        </w:rPr>
        <w:t xml:space="preserve"> খোলা</w:t>
      </w:r>
      <w:r>
        <w:rPr>
          <w:color w:val="000059"/>
        </w:rPr>
        <w:t xml:space="preserve"> জাবে</w:t>
      </w:r>
      <w:r>
        <w:br/>
      </w:r>
      <w:r>
        <w:rPr>
          <w:color w:val="560000"/>
        </w:rPr>
        <w:t xml:space="preserve"> amar</w:t>
      </w:r>
      <w:r>
        <w:rPr>
          <w:color w:val="000050"/>
        </w:rPr>
        <w:t xml:space="preserve"> account</w:t>
      </w:r>
      <w:r>
        <w:rPr>
          <w:color w:val="0000BE"/>
        </w:rPr>
        <w:t xml:space="preserve"> kholte</w:t>
      </w:r>
      <w:r>
        <w:rPr>
          <w:color w:val="000079"/>
        </w:rPr>
        <w:t xml:space="preserve"> chai</w:t>
      </w:r>
      <w:r>
        <w:br/>
      </w:r>
      <w:r>
        <w:rPr>
          <w:color w:val="510000"/>
        </w:rPr>
        <w:t xml:space="preserve"> আমার</w:t>
      </w:r>
      <w:r>
        <w:rPr>
          <w:color w:val="00004F"/>
        </w:rPr>
        <w:t xml:space="preserve"> বিকাশ</w:t>
      </w:r>
      <w:r>
        <w:rPr>
          <w:color w:val="000066"/>
        </w:rPr>
        <w:t xml:space="preserve"> একাউন্ট</w:t>
      </w:r>
      <w:r>
        <w:rPr>
          <w:color w:val="00008F"/>
        </w:rPr>
        <w:t xml:space="preserve"> খুলতে</w:t>
      </w:r>
      <w:r>
        <w:rPr>
          <w:color w:val="900000"/>
        </w:rPr>
        <w:t xml:space="preserve"> হবে</w:t>
      </w:r>
      <w:r>
        <w:br/>
      </w:r>
      <w:r>
        <w:rPr>
          <w:color w:val="2F0000"/>
        </w:rPr>
        <w:t xml:space="preserve"> ami</w:t>
      </w:r>
      <w:r>
        <w:rPr>
          <w:color w:val="000053"/>
        </w:rPr>
        <w:t xml:space="preserve"> ekta</w:t>
      </w:r>
      <w:r>
        <w:rPr>
          <w:color w:val="000095"/>
        </w:rPr>
        <w:t xml:space="preserve"> ntun</w:t>
      </w:r>
      <w:r>
        <w:rPr>
          <w:color w:val="000000"/>
        </w:rPr>
        <w:t xml:space="preserve"> a</w:t>
      </w:r>
      <w:r>
        <w:rPr>
          <w:color w:val="000000"/>
        </w:rPr>
        <w:t xml:space="preserve"> c</w:t>
      </w:r>
      <w:r>
        <w:rPr>
          <w:color w:val="0000A0"/>
        </w:rPr>
        <w:t xml:space="preserve"> kultr</w:t>
      </w:r>
      <w:r>
        <w:rPr>
          <w:color w:val="000057"/>
        </w:rPr>
        <w:t xml:space="preserve"> cai</w:t>
      </w:r>
      <w:r>
        <w:br/>
      </w:r>
      <w:r>
        <w:rPr>
          <w:color w:val="00007A"/>
        </w:rPr>
        <w:t xml:space="preserve"> নতুন</w:t>
      </w:r>
      <w:r>
        <w:rPr>
          <w:color w:val="00003E"/>
        </w:rPr>
        <w:t xml:space="preserve"> বিকাশ</w:t>
      </w:r>
      <w:r>
        <w:rPr>
          <w:color w:val="00006F"/>
        </w:rPr>
        <w:t xml:space="preserve"> খুলতে</w:t>
      </w:r>
      <w:r>
        <w:rPr>
          <w:color w:val="0000B6"/>
        </w:rPr>
        <w:t xml:space="preserve"> চাইছি</w:t>
      </w:r>
      <w:r>
        <w:br/>
      </w:r>
      <w:r>
        <w:rPr>
          <w:color w:val="000078"/>
        </w:rPr>
        <w:t xml:space="preserve"> নতুন</w:t>
      </w:r>
      <w:r>
        <w:rPr>
          <w:color w:val="000090"/>
        </w:rPr>
        <w:t xml:space="preserve"> বিকাস</w:t>
      </w:r>
      <w:r>
        <w:rPr>
          <w:color w:val="0000AC"/>
        </w:rPr>
        <w:t xml:space="preserve"> খুলব</w:t>
      </w:r>
      <w:r>
        <w:br/>
      </w:r>
      <w:r>
        <w:rPr>
          <w:color w:val="000057"/>
        </w:rPr>
        <w:t xml:space="preserve"> bkash</w:t>
      </w:r>
      <w:r>
        <w:rPr>
          <w:color w:val="000062"/>
        </w:rPr>
        <w:t xml:space="preserve"> account</w:t>
      </w:r>
      <w:r>
        <w:rPr>
          <w:color w:val="0000DA"/>
        </w:rPr>
        <w:t xml:space="preserve"> khulbo</w:t>
      </w:r>
      <w:r>
        <w:br/>
      </w:r>
      <w:r>
        <w:rPr>
          <w:color w:val="00005A"/>
        </w:rPr>
        <w:t xml:space="preserve"> account</w:t>
      </w:r>
      <w:r>
        <w:rPr>
          <w:color w:val="0000EE"/>
        </w:rPr>
        <w:t xml:space="preserve"> kholbo</w:t>
      </w:r>
      <w:r>
        <w:br/>
      </w:r>
      <w:r>
        <w:rPr>
          <w:color w:val="480000"/>
        </w:rPr>
        <w:t xml:space="preserve"> ভাই</w:t>
      </w:r>
      <w:r>
        <w:rPr>
          <w:color w:val="4D0000"/>
        </w:rPr>
        <w:t xml:space="preserve"> আমি</w:t>
      </w:r>
      <w:r>
        <w:rPr>
          <w:color w:val="00007A"/>
        </w:rPr>
        <w:t xml:space="preserve"> একটা</w:t>
      </w:r>
      <w:r>
        <w:rPr>
          <w:color w:val="00005E"/>
        </w:rPr>
        <w:t xml:space="preserve"> একাউন্ট</w:t>
      </w:r>
      <w:r>
        <w:rPr>
          <w:color w:val="000084"/>
        </w:rPr>
        <w:t xml:space="preserve"> খুলতে</w:t>
      </w:r>
      <w:r>
        <w:rPr>
          <w:color w:val="00006E"/>
        </w:rPr>
        <w:t xml:space="preserve"> চাই</w:t>
      </w:r>
      <w:r>
        <w:rPr>
          <w:color w:val="4D0000"/>
        </w:rPr>
        <w:t xml:space="preserve"> আমি</w:t>
      </w:r>
      <w:r>
        <w:rPr>
          <w:color w:val="00007A"/>
        </w:rPr>
        <w:t xml:space="preserve"> একটা</w:t>
      </w:r>
      <w:r>
        <w:rPr>
          <w:color w:val="00005E"/>
        </w:rPr>
        <w:t xml:space="preserve"> একাউন্ট</w:t>
      </w:r>
      <w:r>
        <w:rPr>
          <w:color w:val="000084"/>
        </w:rPr>
        <w:t xml:space="preserve"> খুলতে</w:t>
      </w:r>
      <w:r>
        <w:rPr>
          <w:color w:val="00006E"/>
        </w:rPr>
        <w:t xml:space="preserve"> চাই</w:t>
      </w:r>
      <w:r>
        <w:br/>
      </w:r>
      <w:r>
        <w:rPr>
          <w:color w:val="560000"/>
        </w:rPr>
        <w:t xml:space="preserve"> ami</w:t>
      </w:r>
      <w:r>
        <w:rPr>
          <w:color w:val="00008F"/>
        </w:rPr>
        <w:t xml:space="preserve"> akta</w:t>
      </w:r>
      <w:r>
        <w:rPr>
          <w:color w:val="000056"/>
        </w:rPr>
        <w:t xml:space="preserve"> account</w:t>
      </w:r>
      <w:r>
        <w:rPr>
          <w:color w:val="6E0000"/>
        </w:rPr>
        <w:t xml:space="preserve"> korte</w:t>
      </w:r>
      <w:r>
        <w:rPr>
          <w:color w:val="000083"/>
        </w:rPr>
        <w:t xml:space="preserve"> chai</w:t>
      </w:r>
      <w:r>
        <w:br/>
      </w:r>
      <w:r>
        <w:rPr>
          <w:color w:val="2C0000"/>
        </w:rPr>
        <w:t xml:space="preserve"> আমি</w:t>
      </w:r>
      <w:r>
        <w:rPr>
          <w:color w:val="000052"/>
        </w:rPr>
        <w:t xml:space="preserve"> নতুন</w:t>
      </w:r>
      <w:r>
        <w:rPr>
          <w:color w:val="000045"/>
        </w:rPr>
        <w:t xml:space="preserve"> একটা</w:t>
      </w:r>
      <w:r>
        <w:rPr>
          <w:color w:val="000059"/>
        </w:rPr>
        <w:t xml:space="preserve"> অ্যাকাউন্ট</w:t>
      </w:r>
      <w:r>
        <w:rPr>
          <w:color w:val="0000A3"/>
        </w:rPr>
        <w:t xml:space="preserve"> খুলতেই</w:t>
      </w:r>
      <w:r>
        <w:rPr>
          <w:color w:val="00003F"/>
        </w:rPr>
        <w:t xml:space="preserve"> চাই</w:t>
      </w:r>
      <w:r>
        <w:rPr>
          <w:color w:val="710000"/>
        </w:rPr>
        <w:t xml:space="preserve"> তবে</w:t>
      </w:r>
      <w:r>
        <w:br/>
      </w:r>
      <w:r>
        <w:rPr>
          <w:color w:val="000042"/>
        </w:rPr>
        <w:t xml:space="preserve"> account</w:t>
      </w:r>
      <w:r>
        <w:rPr>
          <w:color w:val="000093"/>
        </w:rPr>
        <w:t xml:space="preserve"> khulbo</w:t>
      </w:r>
      <w:r>
        <w:rPr>
          <w:color w:val="00006A"/>
        </w:rPr>
        <w:t xml:space="preserve"> kivabe</w:t>
      </w:r>
      <w:r>
        <w:rPr>
          <w:color w:val="00007F"/>
        </w:rPr>
        <w:t xml:space="preserve"> apps</w:t>
      </w:r>
      <w:r>
        <w:rPr>
          <w:color w:val="6B0000"/>
        </w:rPr>
        <w:t xml:space="preserve"> diye</w:t>
      </w:r>
      <w:r>
        <w:br/>
      </w:r>
      <w:r>
        <w:rPr>
          <w:color w:val="000064"/>
        </w:rPr>
        <w:t xml:space="preserve"> বিকাশ</w:t>
      </w:r>
      <w:r>
        <w:rPr>
          <w:color w:val="0000B3"/>
        </w:rPr>
        <w:t xml:space="preserve"> খুলতে</w:t>
      </w:r>
      <w:r>
        <w:rPr>
          <w:color w:val="000096"/>
        </w:rPr>
        <w:t xml:space="preserve"> চাই</w:t>
      </w:r>
      <w:r>
        <w:br/>
      </w:r>
      <w:r>
        <w:rPr>
          <w:color w:val="590000"/>
        </w:rPr>
        <w:t xml:space="preserve"> আমি</w:t>
      </w:r>
      <w:r>
        <w:rPr>
          <w:color w:val="000055"/>
        </w:rPr>
        <w:t xml:space="preserve"> বিকাশ</w:t>
      </w:r>
      <w:r>
        <w:rPr>
          <w:color w:val="0000DE"/>
        </w:rPr>
        <w:t xml:space="preserve"> খুলবো</w:t>
      </w:r>
      <w:r>
        <w:br/>
      </w:r>
      <w:r>
        <w:rPr>
          <w:color w:val="580000"/>
        </w:rPr>
        <w:t xml:space="preserve"> আমি</w:t>
      </w:r>
      <w:r>
        <w:rPr>
          <w:color w:val="0000A5"/>
        </w:rPr>
        <w:t xml:space="preserve"> নতুন</w:t>
      </w:r>
      <w:r>
        <w:rPr>
          <w:color w:val="000054"/>
        </w:rPr>
        <w:t xml:space="preserve"> বিকাশ</w:t>
      </w:r>
      <w:r>
        <w:rPr>
          <w:color w:val="000096"/>
        </w:rPr>
        <w:t xml:space="preserve"> খুলতে</w:t>
      </w:r>
      <w:r>
        <w:rPr>
          <w:color w:val="000000"/>
        </w:rPr>
        <w:t xml:space="preserve"> চাই</w:t>
      </w:r>
      <w:r>
        <w:br/>
      </w:r>
      <w:r>
        <w:rPr>
          <w:color w:val="3F0000"/>
        </w:rPr>
        <w:t xml:space="preserve"> ami</w:t>
      </w:r>
      <w:r>
        <w:rPr>
          <w:color w:val="00008C"/>
        </w:rPr>
        <w:t xml:space="preserve"> akti</w:t>
      </w:r>
      <w:r>
        <w:rPr>
          <w:color w:val="000038"/>
        </w:rPr>
        <w:t xml:space="preserve"> bkash</w:t>
      </w:r>
      <w:r>
        <w:rPr>
          <w:color w:val="000040"/>
        </w:rPr>
        <w:t xml:space="preserve"> account</w:t>
      </w:r>
      <w:r>
        <w:rPr>
          <w:color w:val="000072"/>
        </w:rPr>
        <w:t xml:space="preserve"> khulte</w:t>
      </w:r>
      <w:r>
        <w:rPr>
          <w:color w:val="000090"/>
        </w:rPr>
        <w:t xml:space="preserve"> cacchi</w:t>
      </w:r>
      <w:r>
        <w:br/>
      </w:r>
      <w:r>
        <w:rPr>
          <w:color w:val="3D0000"/>
        </w:rPr>
        <w:t xml:space="preserve"> i</w:t>
      </w:r>
      <w:r>
        <w:rPr>
          <w:color w:val="000056"/>
        </w:rPr>
        <w:t xml:space="preserve"> want</w:t>
      </w:r>
      <w:r>
        <w:rPr>
          <w:color w:val="000040"/>
        </w:rPr>
        <w:t xml:space="preserve"> to</w:t>
      </w:r>
      <w:r>
        <w:rPr>
          <w:color w:val="000073"/>
        </w:rPr>
        <w:t xml:space="preserve"> create</w:t>
      </w:r>
      <w:r>
        <w:rPr>
          <w:color w:val="3B0000"/>
        </w:rPr>
        <w:t xml:space="preserve"> a</w:t>
      </w:r>
      <w:r>
        <w:rPr>
          <w:color w:val="00005B"/>
        </w:rPr>
        <w:t xml:space="preserve"> new</w:t>
      </w:r>
      <w:r>
        <w:rPr>
          <w:color w:val="000033"/>
        </w:rPr>
        <w:t xml:space="preserve"> account</w:t>
      </w:r>
      <w:r>
        <w:rPr>
          <w:color w:val="000055"/>
        </w:rPr>
        <w:t xml:space="preserve"> in</w:t>
      </w:r>
      <w:r>
        <w:rPr>
          <w:color w:val="670000"/>
        </w:rPr>
        <w:t xml:space="preserve"> this</w:t>
      </w:r>
      <w:r>
        <w:rPr>
          <w:color w:val="00003E"/>
        </w:rPr>
        <w:t xml:space="preserve"> number</w:t>
      </w:r>
      <w:r>
        <w:br/>
      </w:r>
      <w:r>
        <w:rPr>
          <w:color w:val="000077"/>
        </w:rPr>
        <w:t xml:space="preserve"> kivabe</w:t>
      </w:r>
      <w:r>
        <w:rPr>
          <w:color w:val="000084"/>
        </w:rPr>
        <w:t xml:space="preserve"> new</w:t>
      </w:r>
      <w:r>
        <w:rPr>
          <w:color w:val="00004A"/>
        </w:rPr>
        <w:t xml:space="preserve"> account</w:t>
      </w:r>
      <w:r>
        <w:rPr>
          <w:color w:val="0000A6"/>
        </w:rPr>
        <w:t xml:space="preserve"> khulbo</w:t>
      </w:r>
      <w:r>
        <w:br/>
      </w:r>
      <w:r>
        <w:rPr>
          <w:color w:val="000049"/>
        </w:rPr>
        <w:t xml:space="preserve"> bkash</w:t>
      </w:r>
      <w:r>
        <w:rPr>
          <w:color w:val="000053"/>
        </w:rPr>
        <w:t xml:space="preserve"> account</w:t>
      </w:r>
      <w:r>
        <w:rPr>
          <w:color w:val="0000E5"/>
        </w:rPr>
        <w:t xml:space="preserve"> kulbo</w:t>
      </w:r>
      <w:r>
        <w:br/>
      </w:r>
      <w:r>
        <w:rPr>
          <w:color w:val="450000"/>
        </w:rPr>
        <w:t xml:space="preserve"> আমার</w:t>
      </w:r>
      <w:r>
        <w:rPr>
          <w:color w:val="000057"/>
        </w:rPr>
        <w:t xml:space="preserve"> একাউন্ট</w:t>
      </w:r>
      <w:r>
        <w:rPr>
          <w:color w:val="0000B2"/>
        </w:rPr>
        <w:t xml:space="preserve"> খুলে</w:t>
      </w:r>
      <w:r>
        <w:rPr>
          <w:color w:val="000090"/>
        </w:rPr>
        <w:t xml:space="preserve"> দিন</w:t>
      </w:r>
      <w:r>
        <w:br/>
      </w:r>
      <w:r>
        <w:rPr>
          <w:color w:val="0000A7"/>
        </w:rPr>
        <w:t xml:space="preserve"> regestiton</w:t>
      </w:r>
      <w:r>
        <w:rPr>
          <w:color w:val="00004C"/>
        </w:rPr>
        <w:t xml:space="preserve"> korbo</w:t>
      </w:r>
      <w:r>
        <w:rPr>
          <w:color w:val="000050"/>
        </w:rPr>
        <w:t xml:space="preserve"> kivabe</w:t>
      </w:r>
      <w:r>
        <w:rPr>
          <w:color w:val="00002B"/>
        </w:rPr>
        <w:t xml:space="preserve"> বিকাশ</w:t>
      </w:r>
      <w:r>
        <w:rPr>
          <w:color w:val="000069"/>
        </w:rPr>
        <w:t xml:space="preserve"> রেজিষ্ট্রেশন</w:t>
      </w:r>
      <w:r>
        <w:rPr>
          <w:color w:val="000052"/>
        </w:rPr>
        <w:t xml:space="preserve"> করবো</w:t>
      </w:r>
      <w:r>
        <w:rPr>
          <w:color w:val="000045"/>
        </w:rPr>
        <w:t xml:space="preserve"> কিভাবে</w:t>
      </w:r>
      <w:r>
        <w:br/>
      </w:r>
      <w:r>
        <w:rPr>
          <w:color w:val="3D0000"/>
        </w:rPr>
        <w:t xml:space="preserve"> আমি</w:t>
      </w:r>
      <w:r>
        <w:rPr>
          <w:color w:val="BF0000"/>
        </w:rPr>
        <w:t xml:space="preserve"> নিজে</w:t>
      </w:r>
      <w:r>
        <w:rPr>
          <w:color w:val="00004B"/>
        </w:rPr>
        <w:t xml:space="preserve"> একাউন্ট</w:t>
      </w:r>
      <w:r>
        <w:rPr>
          <w:color w:val="000069"/>
        </w:rPr>
        <w:t xml:space="preserve"> খুলতে</w:t>
      </w:r>
      <w:r>
        <w:rPr>
          <w:color w:val="000058"/>
        </w:rPr>
        <w:t xml:space="preserve"> চাই</w:t>
      </w:r>
      <w:r>
        <w:br/>
      </w:r>
      <w:r>
        <w:rPr>
          <w:color w:val="9B0000"/>
        </w:rPr>
        <w:t xml:space="preserve"> ভাইয়া</w:t>
      </w:r>
      <w:r>
        <w:rPr>
          <w:color w:val="470000"/>
        </w:rPr>
        <w:t xml:space="preserve"> আমি</w:t>
      </w:r>
      <w:r>
        <w:rPr>
          <w:color w:val="000044"/>
        </w:rPr>
        <w:t xml:space="preserve"> বিকাশ</w:t>
      </w:r>
      <w:r>
        <w:rPr>
          <w:color w:val="0000B0"/>
        </w:rPr>
        <w:t xml:space="preserve"> খুলবো</w:t>
      </w:r>
      <w:r>
        <w:br/>
      </w:r>
      <w:r>
        <w:rPr>
          <w:color w:val="2C0000"/>
        </w:rPr>
        <w:t xml:space="preserve"> ami</w:t>
      </w:r>
      <w:r>
        <w:rPr>
          <w:color w:val="000050"/>
        </w:rPr>
        <w:t xml:space="preserve"> bikas</w:t>
      </w:r>
      <w:r>
        <w:rPr>
          <w:color w:val="000070"/>
        </w:rPr>
        <w:t xml:space="preserve"> acaunt</w:t>
      </w:r>
      <w:r>
        <w:rPr>
          <w:color w:val="00008B"/>
        </w:rPr>
        <w:t xml:space="preserve"> kular</w:t>
      </w:r>
      <w:r>
        <w:rPr>
          <w:color w:val="490000"/>
        </w:rPr>
        <w:t xml:space="preserve"> jonno</w:t>
      </w:r>
      <w:r>
        <w:rPr>
          <w:color w:val="000078"/>
        </w:rPr>
        <w:t xml:space="preserve"> abedon</w:t>
      </w:r>
      <w:r>
        <w:rPr>
          <w:color w:val="000044"/>
        </w:rPr>
        <w:t xml:space="preserve"> korbo</w:t>
      </w:r>
      <w:r>
        <w:br/>
      </w:r>
      <w:r>
        <w:rPr>
          <w:color w:val="0000AA"/>
        </w:rPr>
        <w:t xml:space="preserve"> kivaba</w:t>
      </w:r>
      <w:r>
        <w:rPr>
          <w:color w:val="000070"/>
        </w:rPr>
        <w:t xml:space="preserve"> bikas</w:t>
      </w:r>
      <w:r>
        <w:rPr>
          <w:color w:val="000098"/>
        </w:rPr>
        <w:t xml:space="preserve"> kola</w:t>
      </w:r>
      <w:r>
        <w:br/>
      </w:r>
      <w:r>
        <w:rPr>
          <w:color w:val="4F0000"/>
        </w:rPr>
        <w:t xml:space="preserve"> amar</w:t>
      </w:r>
      <w:r>
        <w:rPr>
          <w:color w:val="000049"/>
        </w:rPr>
        <w:t xml:space="preserve"> account</w:t>
      </w:r>
      <w:r>
        <w:rPr>
          <w:color w:val="00007A"/>
        </w:rPr>
        <w:t xml:space="preserve"> open</w:t>
      </w:r>
      <w:r>
        <w:rPr>
          <w:color w:val="000070"/>
        </w:rPr>
        <w:t xml:space="preserve"> korbo</w:t>
      </w:r>
      <w:r>
        <w:rPr>
          <w:color w:val="00004B"/>
        </w:rPr>
        <w:t xml:space="preserve"> ki</w:t>
      </w:r>
      <w:r>
        <w:rPr>
          <w:color w:val="00008C"/>
        </w:rPr>
        <w:t xml:space="preserve"> vabe</w:t>
      </w:r>
      <w:r>
        <w:br/>
      </w:r>
      <w:r>
        <w:rPr>
          <w:color w:val="430000"/>
        </w:rPr>
        <w:t xml:space="preserve"> আমি</w:t>
      </w:r>
      <w:r>
        <w:rPr>
          <w:color w:val="000040"/>
        </w:rPr>
        <w:t xml:space="preserve"> বিকাশ</w:t>
      </w:r>
      <w:r>
        <w:rPr>
          <w:color w:val="000073"/>
        </w:rPr>
        <w:t xml:space="preserve"> খুলতে</w:t>
      </w:r>
      <w:r>
        <w:rPr>
          <w:color w:val="0000CF"/>
        </w:rPr>
        <w:t xml:space="preserve"> ইচ্ছুক</w:t>
      </w:r>
      <w:r>
        <w:br/>
      </w:r>
      <w:r>
        <w:rPr>
          <w:color w:val="00005D"/>
        </w:rPr>
        <w:t xml:space="preserve"> account</w:t>
      </w:r>
      <w:r>
        <w:rPr>
          <w:color w:val="0000A5"/>
        </w:rPr>
        <w:t xml:space="preserve"> khulte</w:t>
      </w:r>
      <w:r>
        <w:rPr>
          <w:color w:val="0000AA"/>
        </w:rPr>
        <w:t xml:space="preserve"> cai</w:t>
      </w:r>
      <w:r>
        <w:br/>
      </w:r>
      <w:r>
        <w:rPr>
          <w:color w:val="2E0000"/>
        </w:rPr>
        <w:t xml:space="preserve"> আমি</w:t>
      </w:r>
      <w:r>
        <w:rPr>
          <w:color w:val="00002C"/>
        </w:rPr>
        <w:t xml:space="preserve"> বিকাশ</w:t>
      </w:r>
      <w:r>
        <w:rPr>
          <w:color w:val="00006D"/>
        </w:rPr>
        <w:t xml:space="preserve"> এপ</w:t>
      </w:r>
      <w:r>
        <w:rPr>
          <w:color w:val="000050"/>
        </w:rPr>
        <w:t xml:space="preserve"> খুলতে</w:t>
      </w:r>
      <w:r>
        <w:rPr>
          <w:color w:val="000043"/>
        </w:rPr>
        <w:t xml:space="preserve"> চাই</w:t>
      </w:r>
      <w:r>
        <w:rPr>
          <w:color w:val="320000"/>
        </w:rPr>
        <w:t xml:space="preserve"> কি</w:t>
      </w:r>
      <w:r>
        <w:rPr>
          <w:color w:val="00005C"/>
        </w:rPr>
        <w:t xml:space="preserve"> ভাবে</w:t>
      </w:r>
      <w:r>
        <w:rPr>
          <w:color w:val="00007D"/>
        </w:rPr>
        <w:t xml:space="preserve"> খুলব</w:t>
      </w:r>
      <w:r>
        <w:rPr>
          <w:color w:val="690000"/>
        </w:rPr>
        <w:t xml:space="preserve"> বলবেন</w:t>
      </w:r>
      <w:r>
        <w:br/>
      </w:r>
      <w:r>
        <w:rPr>
          <w:color w:val="0000BA"/>
        </w:rPr>
        <w:t xml:space="preserve"> nuton</w:t>
      </w:r>
      <w:r>
        <w:rPr>
          <w:color w:val="000037"/>
        </w:rPr>
        <w:t xml:space="preserve"> account</w:t>
      </w:r>
      <w:r>
        <w:rPr>
          <w:color w:val="A40000"/>
        </w:rPr>
        <w:t xml:space="preserve"> kolbo</w:t>
      </w:r>
      <w:r>
        <w:br/>
      </w:r>
      <w:r>
        <w:rPr>
          <w:color w:val="4C0000"/>
        </w:rPr>
        <w:t xml:space="preserve"> আমি</w:t>
      </w:r>
      <w:r>
        <w:rPr>
          <w:color w:val="000090"/>
        </w:rPr>
        <w:t xml:space="preserve"> নতুন</w:t>
      </w:r>
      <w:r>
        <w:rPr>
          <w:color w:val="00005E"/>
        </w:rPr>
        <w:t xml:space="preserve"> একাউন্ট</w:t>
      </w:r>
      <w:r>
        <w:rPr>
          <w:color w:val="000083"/>
        </w:rPr>
        <w:t xml:space="preserve"> খুলতে</w:t>
      </w:r>
      <w:r>
        <w:rPr>
          <w:color w:val="00006E"/>
        </w:rPr>
        <w:t xml:space="preserve"> চাই</w:t>
      </w:r>
      <w:r>
        <w:br/>
      </w:r>
      <w:r>
        <w:rPr>
          <w:color w:val="2D0000"/>
        </w:rPr>
        <w:t xml:space="preserve"> আমি</w:t>
      </w:r>
      <w:r>
        <w:rPr>
          <w:color w:val="000046"/>
        </w:rPr>
        <w:t xml:space="preserve"> কিভাবে</w:t>
      </w:r>
      <w:r>
        <w:rPr>
          <w:color w:val="0000A3"/>
        </w:rPr>
        <w:t xml:space="preserve"> আ্যাকাউন্ট</w:t>
      </w:r>
      <w:r>
        <w:rPr>
          <w:color w:val="000072"/>
        </w:rPr>
        <w:t xml:space="preserve"> খুলে</w:t>
      </w:r>
      <w:r>
        <w:rPr>
          <w:color w:val="870000"/>
        </w:rPr>
        <w:t xml:space="preserve"> দিবো</w:t>
      </w:r>
      <w:r>
        <w:br/>
      </w:r>
      <w:r>
        <w:rPr>
          <w:color w:val="720000"/>
        </w:rPr>
        <w:t xml:space="preserve"> ame</w:t>
      </w:r>
      <w:r>
        <w:rPr>
          <w:color w:val="000084"/>
        </w:rPr>
        <w:t xml:space="preserve"> bksh</w:t>
      </w:r>
      <w:r>
        <w:rPr>
          <w:color w:val="0000A2"/>
        </w:rPr>
        <w:t xml:space="preserve"> kulta</w:t>
      </w:r>
      <w:r>
        <w:rPr>
          <w:color w:val="000059"/>
        </w:rPr>
        <w:t xml:space="preserve"> chai</w:t>
      </w:r>
      <w:r>
        <w:br/>
      </w:r>
      <w:r>
        <w:rPr>
          <w:color w:val="1D0000"/>
        </w:rPr>
        <w:t xml:space="preserve"> আমি</w:t>
      </w:r>
      <w:r>
        <w:rPr>
          <w:color w:val="00002D"/>
        </w:rPr>
        <w:t xml:space="preserve"> কিভাবে</w:t>
      </w:r>
      <w:r>
        <w:rPr>
          <w:color w:val="00001C"/>
        </w:rPr>
        <w:t xml:space="preserve"> বিকাশ</w:t>
      </w:r>
      <w:r>
        <w:rPr>
          <w:color w:val="000048"/>
        </w:rPr>
        <w:t xml:space="preserve"> খুলবো</w:t>
      </w:r>
      <w:r>
        <w:rPr>
          <w:color w:val="00005A"/>
        </w:rPr>
        <w:t xml:space="preserve"> বুঝতে</w:t>
      </w:r>
      <w:r>
        <w:rPr>
          <w:color w:val="000046"/>
        </w:rPr>
        <w:t xml:space="preserve"> পারতেছি</w:t>
      </w:r>
      <w:r>
        <w:rPr>
          <w:color w:val="000023"/>
        </w:rPr>
        <w:t xml:space="preserve"> না</w:t>
      </w:r>
      <w:r>
        <w:rPr>
          <w:color w:val="3A0000"/>
        </w:rPr>
        <w:t xml:space="preserve"> তো</w:t>
      </w:r>
      <w:r>
        <w:rPr>
          <w:color w:val="600000"/>
        </w:rPr>
        <w:t xml:space="preserve"> বুঝিয়ে</w:t>
      </w:r>
      <w:r>
        <w:rPr>
          <w:color w:val="680000"/>
        </w:rPr>
        <w:t xml:space="preserve"> দিতেন</w:t>
      </w:r>
      <w:r>
        <w:rPr>
          <w:color w:val="560000"/>
        </w:rPr>
        <w:t xml:space="preserve"> ভালো</w:t>
      </w:r>
      <w:r>
        <w:rPr>
          <w:color w:val="000065"/>
        </w:rPr>
        <w:t xml:space="preserve"> হইতো</w:t>
      </w:r>
      <w:r>
        <w:br/>
      </w:r>
      <w:r>
        <w:rPr>
          <w:color w:val="470000"/>
        </w:rPr>
        <w:t xml:space="preserve"> ami</w:t>
      </w:r>
      <w:r>
        <w:rPr>
          <w:color w:val="000047"/>
        </w:rPr>
        <w:t xml:space="preserve"> account</w:t>
      </w:r>
      <w:r>
        <w:rPr>
          <w:color w:val="0000A6"/>
        </w:rPr>
        <w:t xml:space="preserve"> kulte</w:t>
      </w:r>
      <w:r>
        <w:rPr>
          <w:color w:val="0000A5"/>
        </w:rPr>
        <w:t xml:space="preserve"> chi</w:t>
      </w:r>
      <w:r>
        <w:br/>
      </w:r>
      <w:r>
        <w:rPr>
          <w:color w:val="000070"/>
        </w:rPr>
        <w:t xml:space="preserve"> bikas</w:t>
      </w:r>
      <w:r>
        <w:rPr>
          <w:color w:val="00008B"/>
        </w:rPr>
        <w:t xml:space="preserve"> ac</w:t>
      </w:r>
      <w:r>
        <w:rPr>
          <w:color w:val="00006E"/>
        </w:rPr>
        <w:t xml:space="preserve"> khulte</w:t>
      </w:r>
      <w:r>
        <w:rPr>
          <w:color w:val="00008F"/>
        </w:rPr>
        <w:t xml:space="preserve"> chassi</w:t>
      </w:r>
      <w:r>
        <w:br/>
      </w:r>
      <w:r>
        <w:rPr>
          <w:color w:val="00005B"/>
        </w:rPr>
        <w:t xml:space="preserve"> বিকাশ</w:t>
      </w:r>
      <w:r>
        <w:rPr>
          <w:color w:val="0000ED"/>
        </w:rPr>
        <w:t xml:space="preserve"> খুলবো</w:t>
      </w:r>
      <w:r>
        <w:br/>
      </w:r>
      <w:r>
        <w:rPr>
          <w:color w:val="380000"/>
        </w:rPr>
        <w:t xml:space="preserve"> আমি</w:t>
      </w:r>
      <w:r>
        <w:rPr>
          <w:color w:val="000035"/>
        </w:rPr>
        <w:t xml:space="preserve"> বিকাশ</w:t>
      </w:r>
      <w:r>
        <w:rPr>
          <w:color w:val="00009C"/>
        </w:rPr>
        <w:t xml:space="preserve"> একাউন</w:t>
      </w:r>
      <w:r>
        <w:rPr>
          <w:color w:val="00008C"/>
        </w:rPr>
        <w:t xml:space="preserve"> খুলে</w:t>
      </w:r>
      <w:r>
        <w:rPr>
          <w:color w:val="000079"/>
        </w:rPr>
        <w:t xml:space="preserve"> দেন</w:t>
      </w:r>
      <w:r>
        <w:br/>
      </w:r>
      <w:r>
        <w:rPr>
          <w:color w:val="440000"/>
        </w:rPr>
        <w:t xml:space="preserve"> i</w:t>
      </w:r>
      <w:r>
        <w:rPr>
          <w:color w:val="8B0000"/>
        </w:rPr>
        <w:t xml:space="preserve"> would</w:t>
      </w:r>
      <w:r>
        <w:rPr>
          <w:color w:val="00008F"/>
        </w:rPr>
        <w:t xml:space="preserve"> like</w:t>
      </w:r>
      <w:r>
        <w:rPr>
          <w:color w:val="000047"/>
        </w:rPr>
        <w:t xml:space="preserve"> to</w:t>
      </w:r>
      <w:r>
        <w:rPr>
          <w:color w:val="000070"/>
        </w:rPr>
        <w:t xml:space="preserve"> use</w:t>
      </w:r>
      <w:r>
        <w:rPr>
          <w:color w:val="000032"/>
        </w:rPr>
        <w:t xml:space="preserve"> bkash</w:t>
      </w:r>
      <w:r>
        <w:br/>
      </w:r>
      <w:r>
        <w:rPr>
          <w:color w:val="630000"/>
        </w:rPr>
        <w:t xml:space="preserve"> i</w:t>
      </w:r>
      <w:r>
        <w:rPr>
          <w:color w:val="00008B"/>
        </w:rPr>
        <w:t xml:space="preserve"> want</w:t>
      </w:r>
      <w:r>
        <w:rPr>
          <w:color w:val="000067"/>
        </w:rPr>
        <w:t xml:space="preserve"> to</w:t>
      </w:r>
      <w:r>
        <w:rPr>
          <w:color w:val="00008B"/>
        </w:rPr>
        <w:t xml:space="preserve"> open</w:t>
      </w:r>
      <w:r>
        <w:rPr>
          <w:color w:val="000049"/>
        </w:rPr>
        <w:t xml:space="preserve"> bkash</w:t>
      </w:r>
      <w:r>
        <w:br/>
      </w:r>
      <w:r>
        <w:rPr>
          <w:color w:val="3D0000"/>
        </w:rPr>
        <w:t xml:space="preserve"> ami</w:t>
      </w:r>
      <w:r>
        <w:rPr>
          <w:color w:val="000084"/>
        </w:rPr>
        <w:t xml:space="preserve"> notun</w:t>
      </w:r>
      <w:r>
        <w:rPr>
          <w:color w:val="000059"/>
        </w:rPr>
        <w:t xml:space="preserve"> kore</w:t>
      </w:r>
      <w:r>
        <w:rPr>
          <w:color w:val="000036"/>
        </w:rPr>
        <w:t xml:space="preserve"> bkash</w:t>
      </w:r>
      <w:r>
        <w:rPr>
          <w:color w:val="00006E"/>
        </w:rPr>
        <w:t xml:space="preserve"> khulte</w:t>
      </w:r>
      <w:r>
        <w:rPr>
          <w:color w:val="00008F"/>
        </w:rPr>
        <w:t xml:space="preserve"> chassi</w:t>
      </w:r>
      <w:r>
        <w:br/>
      </w:r>
      <w:r>
        <w:rPr>
          <w:color w:val="0000BB"/>
        </w:rPr>
        <w:t xml:space="preserve"> bks</w:t>
      </w:r>
      <w:r>
        <w:rPr>
          <w:color w:val="0000AD"/>
        </w:rPr>
        <w:t xml:space="preserve"> khulbo</w:t>
      </w:r>
      <w:r>
        <w:br/>
      </w:r>
      <w:r>
        <w:rPr>
          <w:color w:val="720000"/>
        </w:rPr>
        <w:t xml:space="preserve"> আমরা</w:t>
      </w:r>
      <w:r>
        <w:rPr>
          <w:color w:val="00003E"/>
        </w:rPr>
        <w:t xml:space="preserve"> এখন</w:t>
      </w:r>
      <w:r>
        <w:rPr>
          <w:color w:val="000026"/>
        </w:rPr>
        <w:t xml:space="preserve"> বিকাশ</w:t>
      </w:r>
      <w:r>
        <w:rPr>
          <w:color w:val="000031"/>
        </w:rPr>
        <w:t xml:space="preserve"> একাউন্ট</w:t>
      </w:r>
      <w:r>
        <w:rPr>
          <w:color w:val="00006F"/>
        </w:rPr>
        <w:t xml:space="preserve"> খুলার</w:t>
      </w:r>
      <w:r>
        <w:rPr>
          <w:color w:val="440000"/>
        </w:rPr>
        <w:t xml:space="preserve"> জন্য</w:t>
      </w:r>
      <w:r>
        <w:rPr>
          <w:color w:val="2B0000"/>
        </w:rPr>
        <w:t xml:space="preserve"> কি</w:t>
      </w:r>
      <w:r>
        <w:rPr>
          <w:color w:val="000073"/>
        </w:rPr>
        <w:t xml:space="preserve"> সহযোগিতা</w:t>
      </w:r>
      <w:r>
        <w:rPr>
          <w:color w:val="000052"/>
        </w:rPr>
        <w:t xml:space="preserve"> পেতে</w:t>
      </w:r>
      <w:r>
        <w:rPr>
          <w:color w:val="000045"/>
        </w:rPr>
        <w:t xml:space="preserve"> পারি</w:t>
      </w:r>
      <w:r>
        <w:br/>
      </w:r>
      <w:r>
        <w:rPr>
          <w:color w:val="420000"/>
        </w:rPr>
        <w:t xml:space="preserve"> কি</w:t>
      </w:r>
      <w:r>
        <w:rPr>
          <w:color w:val="0000B5"/>
        </w:rPr>
        <w:t xml:space="preserve"> বাবে</w:t>
      </w:r>
      <w:r>
        <w:rPr>
          <w:color w:val="00003A"/>
        </w:rPr>
        <w:t xml:space="preserve"> বিকাশ</w:t>
      </w:r>
      <w:r>
        <w:rPr>
          <w:color w:val="000069"/>
        </w:rPr>
        <w:t xml:space="preserve"> খুলতে</w:t>
      </w:r>
      <w:r>
        <w:rPr>
          <w:color w:val="730000"/>
        </w:rPr>
        <w:t xml:space="preserve"> হয়</w:t>
      </w:r>
      <w:r>
        <w:br/>
      </w:r>
      <w:r>
        <w:rPr>
          <w:color w:val="490000"/>
        </w:rPr>
        <w:t xml:space="preserve"> আমি</w:t>
      </w:r>
      <w:r>
        <w:rPr>
          <w:color w:val="000089"/>
        </w:rPr>
        <w:t xml:space="preserve"> নতুন</w:t>
      </w:r>
      <w:r>
        <w:rPr>
          <w:color w:val="000059"/>
        </w:rPr>
        <w:t xml:space="preserve"> একাউন্ট</w:t>
      </w:r>
      <w:r>
        <w:rPr>
          <w:color w:val="0000B5"/>
        </w:rPr>
        <w:t xml:space="preserve"> খুলবো</w:t>
      </w:r>
      <w:r>
        <w:br/>
      </w:r>
      <w:r>
        <w:rPr>
          <w:color w:val="000063"/>
        </w:rPr>
        <w:t xml:space="preserve"> একটা</w:t>
      </w:r>
      <w:r>
        <w:rPr>
          <w:color w:val="0000AF"/>
        </w:rPr>
        <w:t xml:space="preserve"> একাউন</w:t>
      </w:r>
      <w:r>
        <w:rPr>
          <w:color w:val="00009C"/>
        </w:rPr>
        <w:t xml:space="preserve"> খুলবো</w:t>
      </w:r>
      <w:r>
        <w:br/>
      </w:r>
      <w:r>
        <w:rPr>
          <w:color w:val="000032"/>
        </w:rPr>
        <w:t xml:space="preserve"> বিকাশ</w:t>
      </w:r>
      <w:r>
        <w:rPr>
          <w:color w:val="000083"/>
        </w:rPr>
        <w:t xml:space="preserve"> ওপেন</w:t>
      </w:r>
      <w:r>
        <w:rPr>
          <w:color w:val="440000"/>
        </w:rPr>
        <w:t xml:space="preserve"> করতে</w:t>
      </w:r>
      <w:r>
        <w:rPr>
          <w:color w:val="7B0000"/>
        </w:rPr>
        <w:t xml:space="preserve"> হলে</w:t>
      </w:r>
      <w:r>
        <w:rPr>
          <w:color w:val="720000"/>
        </w:rPr>
        <w:t xml:space="preserve"> কি</w:t>
      </w:r>
      <w:r>
        <w:rPr>
          <w:color w:val="720000"/>
        </w:rPr>
        <w:t xml:space="preserve"> কি</w:t>
      </w:r>
      <w:r>
        <w:rPr>
          <w:color w:val="00006D"/>
        </w:rPr>
        <w:t xml:space="preserve"> লাগবে</w:t>
      </w:r>
      <w:r>
        <w:br/>
      </w:r>
      <w:r>
        <w:rPr>
          <w:color w:val="870000"/>
        </w:rPr>
        <w:t xml:space="preserve"> hi</w:t>
      </w:r>
      <w:r>
        <w:rPr>
          <w:color w:val="510000"/>
        </w:rPr>
        <w:t xml:space="preserve"> i</w:t>
      </w:r>
      <w:r>
        <w:rPr>
          <w:color w:val="000071"/>
        </w:rPr>
        <w:t xml:space="preserve"> want</w:t>
      </w:r>
      <w:r>
        <w:rPr>
          <w:color w:val="000071"/>
        </w:rPr>
        <w:t xml:space="preserve"> open</w:t>
      </w:r>
      <w:r>
        <w:rPr>
          <w:color w:val="4D0000"/>
        </w:rPr>
        <w:t xml:space="preserve"> a</w:t>
      </w:r>
      <w:r>
        <w:rPr>
          <w:color w:val="00003C"/>
        </w:rPr>
        <w:t xml:space="preserve"> bkash</w:t>
      </w:r>
      <w:r>
        <w:rPr>
          <w:color w:val="000044"/>
        </w:rPr>
        <w:t xml:space="preserve"> account</w:t>
      </w:r>
      <w:r>
        <w:br/>
      </w:r>
      <w:r>
        <w:rPr>
          <w:color w:val="5A0000"/>
        </w:rPr>
        <w:t xml:space="preserve"> আমি</w:t>
      </w:r>
      <w:r>
        <w:rPr>
          <w:color w:val="00008F"/>
        </w:rPr>
        <w:t xml:space="preserve"> একটা</w:t>
      </w:r>
      <w:r>
        <w:rPr>
          <w:color w:val="00006F"/>
        </w:rPr>
        <w:t xml:space="preserve"> একাউন্ট</w:t>
      </w:r>
      <w:r>
        <w:rPr>
          <w:color w:val="00009A"/>
        </w:rPr>
        <w:t xml:space="preserve"> খুলতে</w:t>
      </w:r>
      <w:r>
        <w:rPr>
          <w:color w:val="000000"/>
        </w:rPr>
        <w:t xml:space="preserve"> চাই</w:t>
      </w:r>
      <w:r>
        <w:br/>
      </w:r>
      <w:r>
        <w:rPr>
          <w:color w:val="640000"/>
        </w:rPr>
        <w:t xml:space="preserve"> ভাই</w:t>
      </w:r>
      <w:r>
        <w:rPr>
          <w:color w:val="340000"/>
        </w:rPr>
        <w:t xml:space="preserve"> আমার</w:t>
      </w:r>
      <w:r>
        <w:rPr>
          <w:color w:val="000033"/>
        </w:rPr>
        <w:t xml:space="preserve"> বিকাশ</w:t>
      </w:r>
      <w:r>
        <w:rPr>
          <w:color w:val="000066"/>
        </w:rPr>
        <w:t xml:space="preserve"> আইডি</w:t>
      </w:r>
      <w:r>
        <w:rPr>
          <w:color w:val="0000C5"/>
        </w:rPr>
        <w:t xml:space="preserve"> খুলমো</w:t>
      </w:r>
      <w:r>
        <w:br/>
      </w:r>
      <w:r>
        <w:rPr>
          <w:color w:val="000000"/>
        </w:rPr>
        <w:t xml:space="preserve"> account</w:t>
      </w:r>
      <w:r>
        <w:rPr>
          <w:color w:val="000054"/>
        </w:rPr>
        <w:t xml:space="preserve"> ki</w:t>
      </w:r>
      <w:r>
        <w:rPr>
          <w:color w:val="00009D"/>
        </w:rPr>
        <w:t xml:space="preserve"> vabe</w:t>
      </w:r>
      <w:r>
        <w:rPr>
          <w:color w:val="0000B5"/>
        </w:rPr>
        <w:t xml:space="preserve"> khulbo</w:t>
      </w:r>
      <w:r>
        <w:br/>
      </w:r>
      <w:r>
        <w:rPr>
          <w:color w:val="3B0000"/>
        </w:rPr>
        <w:t xml:space="preserve"> আমি</w:t>
      </w:r>
      <w:r>
        <w:rPr>
          <w:color w:val="000038"/>
        </w:rPr>
        <w:t xml:space="preserve"> বিকাশ</w:t>
      </w:r>
      <w:r>
        <w:rPr>
          <w:color w:val="000065"/>
        </w:rPr>
        <w:t xml:space="preserve"> খুলতে</w:t>
      </w:r>
      <w:r>
        <w:rPr>
          <w:color w:val="0000DB"/>
        </w:rPr>
        <w:t xml:space="preserve"> চল</w:t>
      </w:r>
      <w:r>
        <w:br/>
      </w:r>
      <w:r>
        <w:rPr>
          <w:color w:val="310000"/>
        </w:rPr>
        <w:t xml:space="preserve"> কিন্তু</w:t>
      </w:r>
      <w:r>
        <w:rPr>
          <w:color w:val="240000"/>
        </w:rPr>
        <w:t xml:space="preserve"> আমি</w:t>
      </w:r>
      <w:r>
        <w:rPr>
          <w:color w:val="480000"/>
        </w:rPr>
        <w:t xml:space="preserve"> তো</w:t>
      </w:r>
      <w:r>
        <w:rPr>
          <w:color w:val="330000"/>
        </w:rPr>
        <w:t xml:space="preserve"> এই</w:t>
      </w:r>
      <w:r>
        <w:rPr>
          <w:color w:val="000037"/>
        </w:rPr>
        <w:t xml:space="preserve"> নাম্বারে</w:t>
      </w:r>
      <w:r>
        <w:rPr>
          <w:color w:val="000022"/>
        </w:rPr>
        <w:t xml:space="preserve"> বিকাশ</w:t>
      </w:r>
      <w:r>
        <w:rPr>
          <w:color w:val="000059"/>
        </w:rPr>
        <w:t xml:space="preserve"> একাউন্ট</w:t>
      </w:r>
      <w:r>
        <w:rPr>
          <w:color w:val="4A0000"/>
        </w:rPr>
        <w:t xml:space="preserve"> করি</w:t>
      </w:r>
      <w:r>
        <w:rPr>
          <w:color w:val="00004A"/>
        </w:rPr>
        <w:t xml:space="preserve"> নি</w:t>
      </w:r>
      <w:r>
        <w:rPr>
          <w:color w:val="000044"/>
        </w:rPr>
        <w:t xml:space="preserve"> নতুন</w:t>
      </w:r>
      <w:r>
        <w:rPr>
          <w:color w:val="000059"/>
        </w:rPr>
        <w:t xml:space="preserve"> একাউন্ট</w:t>
      </w:r>
      <w:r>
        <w:rPr>
          <w:color w:val="2E0000"/>
        </w:rPr>
        <w:t xml:space="preserve"> করতে</w:t>
      </w:r>
      <w:r>
        <w:rPr>
          <w:color w:val="000066"/>
        </w:rPr>
        <w:t xml:space="preserve"> চাইছি</w:t>
      </w:r>
      <w:r>
        <w:rPr>
          <w:color w:val="000039"/>
        </w:rPr>
        <w:t xml:space="preserve"> নাম্বার</w:t>
      </w:r>
      <w:r>
        <w:rPr>
          <w:color w:val="5F0000"/>
        </w:rPr>
        <w:t xml:space="preserve"> হল</w:t>
      </w:r>
      <w:r>
        <w:br/>
      </w:r>
      <w:r>
        <w:rPr>
          <w:color w:val="00006A"/>
        </w:rPr>
        <w:t xml:space="preserve"> মোবাইল</w:t>
      </w:r>
      <w:r>
        <w:rPr>
          <w:color w:val="560000"/>
        </w:rPr>
        <w:t xml:space="preserve"> দিয়ে</w:t>
      </w:r>
      <w:r>
        <w:rPr>
          <w:color w:val="000062"/>
        </w:rPr>
        <w:t xml:space="preserve"> নতুন</w:t>
      </w:r>
      <w:r>
        <w:rPr>
          <w:color w:val="000040"/>
        </w:rPr>
        <w:t xml:space="preserve"> একাউন্ট</w:t>
      </w:r>
      <w:r>
        <w:rPr>
          <w:color w:val="000081"/>
        </w:rPr>
        <w:t xml:space="preserve"> খুলবো</w:t>
      </w:r>
      <w:r>
        <w:rPr>
          <w:color w:val="000050"/>
        </w:rPr>
        <w:t xml:space="preserve"> কিভাবে</w:t>
      </w:r>
      <w:r>
        <w:rPr>
          <w:color w:val="00005F"/>
        </w:rPr>
        <w:t xml:space="preserve"> বিকাশের</w:t>
      </w:r>
      <w:r>
        <w:br/>
      </w:r>
      <w:r>
        <w:rPr>
          <w:color w:val="710000"/>
        </w:rPr>
        <w:t xml:space="preserve"> sar</w:t>
      </w:r>
      <w:r>
        <w:rPr>
          <w:color w:val="540000"/>
        </w:rPr>
        <w:t xml:space="preserve"> ame</w:t>
      </w:r>
      <w:r>
        <w:rPr>
          <w:color w:val="00004B"/>
        </w:rPr>
        <w:t xml:space="preserve"> ekta</w:t>
      </w:r>
      <w:r>
        <w:rPr>
          <w:color w:val="000066"/>
        </w:rPr>
        <w:t xml:space="preserve"> baksh</w:t>
      </w:r>
      <w:r>
        <w:rPr>
          <w:color w:val="000058"/>
        </w:rPr>
        <w:t xml:space="preserve"> acount</w:t>
      </w:r>
      <w:r>
        <w:rPr>
          <w:color w:val="370000"/>
        </w:rPr>
        <w:t xml:space="preserve"> korte</w:t>
      </w:r>
      <w:r>
        <w:rPr>
          <w:color w:val="000085"/>
        </w:rPr>
        <w:t xml:space="preserve"> chaci</w:t>
      </w:r>
      <w:r>
        <w:br/>
      </w:r>
      <w:r>
        <w:rPr>
          <w:color w:val="6F0000"/>
        </w:rPr>
        <w:t xml:space="preserve"> এই</w:t>
      </w:r>
      <w:r>
        <w:rPr>
          <w:color w:val="000076"/>
        </w:rPr>
        <w:t xml:space="preserve"> নাম্বারে</w:t>
      </w:r>
      <w:r>
        <w:rPr>
          <w:color w:val="00004A"/>
        </w:rPr>
        <w:t xml:space="preserve"> বিকাশ</w:t>
      </w:r>
      <w:r>
        <w:rPr>
          <w:color w:val="000096"/>
        </w:rPr>
        <w:t xml:space="preserve"> চালু</w:t>
      </w:r>
      <w:r>
        <w:rPr>
          <w:color w:val="640000"/>
        </w:rPr>
        <w:t xml:space="preserve"> করতে</w:t>
      </w:r>
      <w:r>
        <w:rPr>
          <w:color w:val="000000"/>
        </w:rPr>
        <w:t xml:space="preserve"> চাই</w:t>
      </w:r>
      <w:r>
        <w:br/>
      </w:r>
      <w:r>
        <w:rPr>
          <w:color w:val="000062"/>
        </w:rPr>
        <w:t xml:space="preserve"> কিভাবে</w:t>
      </w:r>
      <w:r>
        <w:rPr>
          <w:color w:val="00003C"/>
        </w:rPr>
        <w:t xml:space="preserve"> বিকাশ</w:t>
      </w:r>
      <w:r>
        <w:rPr>
          <w:color w:val="0000BE"/>
        </w:rPr>
        <w:t xml:space="preserve"> অন</w:t>
      </w:r>
      <w:r>
        <w:rPr>
          <w:color w:val="00007B"/>
        </w:rPr>
        <w:t xml:space="preserve"> করব</w:t>
      </w:r>
      <w:r>
        <w:br/>
      </w:r>
      <w:r>
        <w:rPr>
          <w:color w:val="5D0000"/>
        </w:rPr>
        <w:t xml:space="preserve"> ame</w:t>
      </w:r>
      <w:r>
        <w:rPr>
          <w:color w:val="000053"/>
        </w:rPr>
        <w:t xml:space="preserve"> ekta</w:t>
      </w:r>
      <w:r>
        <w:rPr>
          <w:color w:val="000076"/>
        </w:rPr>
        <w:t xml:space="preserve"> bekash</w:t>
      </w:r>
      <w:r>
        <w:rPr>
          <w:color w:val="000061"/>
        </w:rPr>
        <w:t xml:space="preserve"> acount</w:t>
      </w:r>
      <w:r>
        <w:rPr>
          <w:color w:val="3D0000"/>
        </w:rPr>
        <w:t xml:space="preserve"> korte</w:t>
      </w:r>
      <w:r>
        <w:rPr>
          <w:color w:val="000093"/>
        </w:rPr>
        <w:t xml:space="preserve"> chaci</w:t>
      </w:r>
      <w:r>
        <w:br/>
      </w:r>
      <w:r>
        <w:rPr>
          <w:color w:val="740000"/>
        </w:rPr>
        <w:t xml:space="preserve"> ame</w:t>
      </w:r>
      <w:r>
        <w:rPr>
          <w:color w:val="00006A"/>
        </w:rPr>
        <w:t xml:space="preserve"> new</w:t>
      </w:r>
      <w:r>
        <w:rPr>
          <w:color w:val="000079"/>
        </w:rPr>
        <w:t xml:space="preserve"> acount</w:t>
      </w:r>
      <w:r>
        <w:rPr>
          <w:color w:val="00009F"/>
        </w:rPr>
        <w:t xml:space="preserve"> kholbo</w:t>
      </w:r>
      <w:r>
        <w:br/>
      </w:r>
      <w:r>
        <w:rPr>
          <w:color w:val="000064"/>
        </w:rPr>
        <w:t xml:space="preserve"> বিকাশ</w:t>
      </w:r>
      <w:r>
        <w:rPr>
          <w:color w:val="0000B3"/>
        </w:rPr>
        <w:t xml:space="preserve"> খুলতে</w:t>
      </w:r>
      <w:r>
        <w:rPr>
          <w:color w:val="000096"/>
        </w:rPr>
        <w:t xml:space="preserve"> চাই</w:t>
      </w:r>
      <w:r>
        <w:br/>
      </w:r>
      <w:r>
        <w:rPr>
          <w:color w:val="2B0000"/>
        </w:rPr>
        <w:t xml:space="preserve"> আমি</w:t>
      </w:r>
      <w:r>
        <w:rPr>
          <w:color w:val="00004F"/>
        </w:rPr>
        <w:t xml:space="preserve"> একটি</w:t>
      </w:r>
      <w:r>
        <w:rPr>
          <w:color w:val="000029"/>
        </w:rPr>
        <w:t xml:space="preserve"> বিকাশ</w:t>
      </w:r>
      <w:r>
        <w:rPr>
          <w:color w:val="000035"/>
        </w:rPr>
        <w:t xml:space="preserve"> একাউন্ট</w:t>
      </w:r>
      <w:r>
        <w:rPr>
          <w:color w:val="0000D9"/>
        </w:rPr>
        <w:t xml:space="preserve"> খুলবো</w:t>
      </w:r>
      <w:r>
        <w:rPr>
          <w:color w:val="000044"/>
        </w:rPr>
        <w:t xml:space="preserve"> কিভাবে</w:t>
      </w:r>
      <w:r>
        <w:rPr>
          <w:color w:val="0000D9"/>
        </w:rPr>
        <w:t xml:space="preserve"> খুলবো</w:t>
      </w:r>
      <w:r>
        <w:br/>
      </w:r>
      <w:r>
        <w:rPr>
          <w:color w:val="4E0000"/>
        </w:rPr>
        <w:t xml:space="preserve"> আমি</w:t>
      </w:r>
      <w:r>
        <w:rPr>
          <w:color w:val="00007A"/>
        </w:rPr>
        <w:t xml:space="preserve"> কিভাবে</w:t>
      </w:r>
      <w:r>
        <w:rPr>
          <w:color w:val="00004B"/>
        </w:rPr>
        <w:t xml:space="preserve"> বিকাশ</w:t>
      </w:r>
      <w:r>
        <w:rPr>
          <w:color w:val="0000C3"/>
        </w:rPr>
        <w:t xml:space="preserve"> খুলবো</w:t>
      </w:r>
      <w:r>
        <w:br/>
      </w:r>
      <w:r>
        <w:rPr>
          <w:color w:val="810000"/>
        </w:rPr>
        <w:t xml:space="preserve"> ভাই</w:t>
      </w:r>
      <w:r>
        <w:rPr>
          <w:color w:val="00006D"/>
        </w:rPr>
        <w:t xml:space="preserve"> একটা</w:t>
      </w:r>
      <w:r>
        <w:rPr>
          <w:color w:val="000054"/>
        </w:rPr>
        <w:t xml:space="preserve"> একাউন্ট</w:t>
      </w:r>
      <w:r>
        <w:rPr>
          <w:color w:val="0000AA"/>
        </w:rPr>
        <w:t xml:space="preserve"> খুলবো</w:t>
      </w:r>
      <w:r>
        <w:br/>
      </w:r>
      <w:r>
        <w:rPr>
          <w:color w:val="00004C"/>
        </w:rPr>
        <w:t xml:space="preserve"> বিকাশ</w:t>
      </w:r>
      <w:r>
        <w:rPr>
          <w:color w:val="0000BB"/>
        </w:rPr>
        <w:t xml:space="preserve"> রেজিষ্ট্রেশন</w:t>
      </w:r>
      <w:r>
        <w:rPr>
          <w:color w:val="670000"/>
        </w:rPr>
        <w:t xml:space="preserve"> করতে</w:t>
      </w:r>
      <w:r>
        <w:rPr>
          <w:color w:val="000073"/>
        </w:rPr>
        <w:t xml:space="preserve"> চাই</w:t>
      </w:r>
      <w:r>
        <w:br/>
      </w:r>
      <w:r>
        <w:rPr>
          <w:color w:val="680000"/>
        </w:rPr>
        <w:t xml:space="preserve"> নিজ</w:t>
      </w:r>
      <w:r>
        <w:rPr>
          <w:color w:val="00007E"/>
        </w:rPr>
        <w:t xml:space="preserve"> স্মাটফোন</w:t>
      </w:r>
      <w:r>
        <w:rPr>
          <w:color w:val="380000"/>
        </w:rPr>
        <w:t xml:space="preserve"> দিয়ে</w:t>
      </w:r>
      <w:r>
        <w:rPr>
          <w:color w:val="240000"/>
        </w:rPr>
        <w:t xml:space="preserve"> কি</w:t>
      </w:r>
      <w:r>
        <w:rPr>
          <w:color w:val="000034"/>
        </w:rPr>
        <w:t xml:space="preserve"> এখন</w:t>
      </w:r>
      <w:r>
        <w:rPr>
          <w:color w:val="00007E"/>
        </w:rPr>
        <w:t xml:space="preserve"> সেল্ফ</w:t>
      </w:r>
      <w:r>
        <w:rPr>
          <w:color w:val="000058"/>
        </w:rPr>
        <w:t xml:space="preserve"> রেজিস্ট্রেশন</w:t>
      </w:r>
      <w:r>
        <w:rPr>
          <w:color w:val="380000"/>
        </w:rPr>
        <w:t xml:space="preserve"> করা</w:t>
      </w:r>
      <w:r>
        <w:rPr>
          <w:color w:val="3E0000"/>
        </w:rPr>
        <w:t xml:space="preserve"> যায়</w:t>
      </w:r>
      <w:r>
        <w:br/>
      </w:r>
      <w:r>
        <w:rPr>
          <w:color w:val="00007B"/>
        </w:rPr>
        <w:t xml:space="preserve"> অামি</w:t>
      </w:r>
      <w:r>
        <w:rPr>
          <w:color w:val="000078"/>
        </w:rPr>
        <w:t xml:space="preserve"> অামার</w:t>
      </w:r>
      <w:r>
        <w:rPr>
          <w:color w:val="3D0000"/>
        </w:rPr>
        <w:t xml:space="preserve"> এই</w:t>
      </w:r>
      <w:r>
        <w:rPr>
          <w:color w:val="00006F"/>
        </w:rPr>
        <w:t xml:space="preserve"> নাম্বারের</w:t>
      </w:r>
      <w:r>
        <w:rPr>
          <w:color w:val="5A0000"/>
        </w:rPr>
        <w:t xml:space="preserve"> মাধ্যমে</w:t>
      </w:r>
      <w:r>
        <w:rPr>
          <w:color w:val="000029"/>
        </w:rPr>
        <w:t xml:space="preserve"> বিকাশ</w:t>
      </w:r>
      <w:r>
        <w:rPr>
          <w:color w:val="00004A"/>
        </w:rPr>
        <w:t xml:space="preserve"> খুলতে</w:t>
      </w:r>
      <w:r>
        <w:rPr>
          <w:color w:val="00003D"/>
        </w:rPr>
        <w:t xml:space="preserve"> চাই</w:t>
      </w:r>
      <w:r>
        <w:br/>
      </w:r>
      <w:r>
        <w:rPr>
          <w:color w:val="530000"/>
        </w:rPr>
        <w:t xml:space="preserve"> আমি</w:t>
      </w:r>
      <w:r>
        <w:rPr>
          <w:color w:val="00005C"/>
        </w:rPr>
        <w:t xml:space="preserve"> account</w:t>
      </w:r>
      <w:r>
        <w:rPr>
          <w:color w:val="0000DE"/>
        </w:rPr>
        <w:t xml:space="preserve"> খুলব</w:t>
      </w:r>
      <w:r>
        <w:br/>
      </w:r>
      <w:r>
        <w:rPr>
          <w:color w:val="530000"/>
        </w:rPr>
        <w:t xml:space="preserve"> ami</w:t>
      </w:r>
      <w:r>
        <w:rPr>
          <w:color w:val="00004A"/>
        </w:rPr>
        <w:t xml:space="preserve"> bkash</w:t>
      </w:r>
      <w:r>
        <w:rPr>
          <w:color w:val="000053"/>
        </w:rPr>
        <w:t xml:space="preserve"> account</w:t>
      </w:r>
      <w:r>
        <w:rPr>
          <w:color w:val="000094"/>
        </w:rPr>
        <w:t xml:space="preserve"> khulte</w:t>
      </w:r>
      <w:r>
        <w:rPr>
          <w:color w:val="000099"/>
        </w:rPr>
        <w:t xml:space="preserve"> cai</w:t>
      </w:r>
      <w:r>
        <w:br/>
      </w:r>
      <w:r>
        <w:rPr>
          <w:color w:val="5A0000"/>
        </w:rPr>
        <w:t xml:space="preserve"> আমাকে</w:t>
      </w:r>
      <w:r>
        <w:rPr>
          <w:color w:val="00002E"/>
        </w:rPr>
        <w:t xml:space="preserve"> বিকাশ</w:t>
      </w:r>
      <w:r>
        <w:rPr>
          <w:color w:val="000086"/>
        </w:rPr>
        <w:t xml:space="preserve"> খুলার</w:t>
      </w:r>
      <w:r>
        <w:rPr>
          <w:color w:val="520000"/>
        </w:rPr>
        <w:t xml:space="preserve"> জন্য</w:t>
      </w:r>
      <w:r>
        <w:rPr>
          <w:color w:val="00007A"/>
        </w:rPr>
        <w:t xml:space="preserve"> সাহায্য</w:t>
      </w:r>
      <w:r>
        <w:rPr>
          <w:color w:val="790000"/>
        </w:rPr>
        <w:t xml:space="preserve"> করুন</w:t>
      </w:r>
      <w:r>
        <w:br/>
      </w:r>
      <w:r>
        <w:rPr>
          <w:color w:val="4B0000"/>
        </w:rPr>
        <w:t xml:space="preserve"> ai</w:t>
      </w:r>
      <w:r>
        <w:rPr>
          <w:color w:val="000078"/>
        </w:rPr>
        <w:t xml:space="preserve"> numbar</w:t>
      </w:r>
      <w:r>
        <w:rPr>
          <w:color w:val="370000"/>
        </w:rPr>
        <w:t xml:space="preserve"> a</w:t>
      </w:r>
      <w:r>
        <w:rPr>
          <w:color w:val="000081"/>
        </w:rPr>
        <w:t xml:space="preserve"> bcash</w:t>
      </w:r>
      <w:r>
        <w:rPr>
          <w:color w:val="600000"/>
        </w:rPr>
        <w:t xml:space="preserve"> korta</w:t>
      </w:r>
      <w:r>
        <w:rPr>
          <w:color w:val="00007C"/>
        </w:rPr>
        <w:t xml:space="preserve"> ci</w:t>
      </w:r>
      <w:r>
        <w:br/>
      </w:r>
      <w:r>
        <w:rPr>
          <w:color w:val="00002A"/>
        </w:rPr>
        <w:t xml:space="preserve"> বিকাশ</w:t>
      </w:r>
      <w:r>
        <w:rPr>
          <w:color w:val="000073"/>
        </w:rPr>
        <w:t xml:space="preserve"> অ্যাপস</w:t>
      </w:r>
      <w:r>
        <w:rPr>
          <w:color w:val="00006B"/>
        </w:rPr>
        <w:t xml:space="preserve"> খোলার</w:t>
      </w:r>
      <w:r>
        <w:rPr>
          <w:color w:val="000099"/>
        </w:rPr>
        <w:t xml:space="preserve"> নিয়ম</w:t>
      </w:r>
      <w:r>
        <w:rPr>
          <w:color w:val="000048"/>
        </w:rPr>
        <w:t xml:space="preserve"> টা</w:t>
      </w:r>
      <w:r>
        <w:rPr>
          <w:color w:val="620000"/>
        </w:rPr>
        <w:t xml:space="preserve"> বলেন</w:t>
      </w:r>
      <w:r>
        <w:br/>
      </w:r>
      <w:r>
        <w:rPr>
          <w:color w:val="370000"/>
        </w:rPr>
        <w:t xml:space="preserve"> ami</w:t>
      </w:r>
      <w:r>
        <w:rPr>
          <w:color w:val="000076"/>
        </w:rPr>
        <w:t xml:space="preserve"> notun</w:t>
      </w:r>
      <w:r>
        <w:rPr>
          <w:color w:val="000076"/>
        </w:rPr>
        <w:t xml:space="preserve"> bkas</w:t>
      </w:r>
      <w:r>
        <w:rPr>
          <w:color w:val="000083"/>
        </w:rPr>
        <w:t xml:space="preserve"> kholte</w:t>
      </w:r>
      <w:r>
        <w:rPr>
          <w:color w:val="000080"/>
        </w:rPr>
        <w:t xml:space="preserve"> chi</w:t>
      </w:r>
      <w:r>
        <w:br/>
      </w:r>
      <w:r>
        <w:rPr>
          <w:color w:val="370000"/>
        </w:rPr>
        <w:t xml:space="preserve"> আমি</w:t>
      </w:r>
      <w:r>
        <w:rPr>
          <w:color w:val="000056"/>
        </w:rPr>
        <w:t xml:space="preserve"> কিভাবে</w:t>
      </w:r>
      <w:r>
        <w:rPr>
          <w:color w:val="000035"/>
        </w:rPr>
        <w:t xml:space="preserve"> বিকাশ</w:t>
      </w:r>
      <w:r>
        <w:rPr>
          <w:color w:val="0000AB"/>
        </w:rPr>
        <w:t xml:space="preserve"> একাওন্ট</w:t>
      </w:r>
      <w:r>
        <w:rPr>
          <w:color w:val="000094"/>
        </w:rPr>
        <w:t xml:space="preserve"> খুলব</w:t>
      </w:r>
      <w:r>
        <w:br/>
      </w:r>
      <w:r>
        <w:rPr>
          <w:color w:val="4D0000"/>
        </w:rPr>
        <w:t xml:space="preserve"> আমি</w:t>
      </w:r>
      <w:r>
        <w:rPr>
          <w:color w:val="000092"/>
        </w:rPr>
        <w:t xml:space="preserve"> নতুন</w:t>
      </w:r>
      <w:r>
        <w:rPr>
          <w:color w:val="000056"/>
        </w:rPr>
        <w:t xml:space="preserve"> account</w:t>
      </w:r>
      <w:r>
        <w:rPr>
          <w:color w:val="000085"/>
        </w:rPr>
        <w:t xml:space="preserve"> খুলতে</w:t>
      </w:r>
      <w:r>
        <w:rPr>
          <w:color w:val="00006F"/>
        </w:rPr>
        <w:t xml:space="preserve"> চাই</w:t>
      </w:r>
      <w:r>
        <w:br/>
      </w:r>
      <w:r>
        <w:rPr>
          <w:color w:val="0000B4"/>
        </w:rPr>
        <w:t xml:space="preserve"> ntun</w:t>
      </w:r>
      <w:r>
        <w:rPr>
          <w:color w:val="000057"/>
        </w:rPr>
        <w:t xml:space="preserve"> bikash</w:t>
      </w:r>
      <w:r>
        <w:rPr>
          <w:color w:val="00005C"/>
        </w:rPr>
        <w:t xml:space="preserve"> kivabe</w:t>
      </w:r>
      <w:r>
        <w:rPr>
          <w:color w:val="00007F"/>
        </w:rPr>
        <w:t xml:space="preserve"> khulbo</w:t>
      </w:r>
      <w:r>
        <w:br/>
      </w:r>
      <w:r>
        <w:rPr>
          <w:color w:val="530000"/>
        </w:rPr>
        <w:t xml:space="preserve"> আমি</w:t>
      </w:r>
      <w:r>
        <w:rPr>
          <w:color w:val="000050"/>
        </w:rPr>
        <w:t xml:space="preserve"> বিকাশ</w:t>
      </w:r>
      <w:r>
        <w:rPr>
          <w:color w:val="000066"/>
        </w:rPr>
        <w:t xml:space="preserve"> একাউন্ট</w:t>
      </w:r>
      <w:r>
        <w:rPr>
          <w:color w:val="00008F"/>
        </w:rPr>
        <w:t xml:space="preserve"> খুলতে</w:t>
      </w:r>
      <w:r>
        <w:rPr>
          <w:color w:val="00008F"/>
        </w:rPr>
        <w:t xml:space="preserve"> চাচ্ছি</w:t>
      </w:r>
      <w:r>
        <w:br/>
      </w:r>
      <w:r>
        <w:rPr>
          <w:color w:val="0000D6"/>
        </w:rPr>
        <w:t xml:space="preserve"> aka</w:t>
      </w:r>
      <w:r>
        <w:rPr>
          <w:color w:val="0000D6"/>
        </w:rPr>
        <w:t xml:space="preserve"> aka</w:t>
      </w:r>
      <w:r>
        <w:rPr>
          <w:color w:val="00001E"/>
        </w:rPr>
        <w:t xml:space="preserve"> bkash</w:t>
      </w:r>
      <w:r>
        <w:rPr>
          <w:color w:val="00005E"/>
        </w:rPr>
        <w:t xml:space="preserve"> kulta</w:t>
      </w:r>
      <w:r>
        <w:rPr>
          <w:color w:val="000023"/>
        </w:rPr>
        <w:t xml:space="preserve"> ki</w:t>
      </w:r>
      <w:r>
        <w:rPr>
          <w:color w:val="000058"/>
        </w:rPr>
        <w:t xml:space="preserve"> lagba</w:t>
      </w:r>
      <w:r>
        <w:br/>
      </w:r>
      <w:r>
        <w:rPr>
          <w:color w:val="000091"/>
        </w:rPr>
        <w:t xml:space="preserve"> নতুন</w:t>
      </w:r>
      <w:r>
        <w:rPr>
          <w:color w:val="00005E"/>
        </w:rPr>
        <w:t xml:space="preserve"> একাউন্ট</w:t>
      </w:r>
      <w:r>
        <w:rPr>
          <w:color w:val="000084"/>
        </w:rPr>
        <w:t xml:space="preserve"> খুলতে</w:t>
      </w:r>
      <w:r>
        <w:rPr>
          <w:color w:val="000083"/>
        </w:rPr>
        <w:t xml:space="preserve"> চাচ্ছি</w:t>
      </w:r>
      <w:r>
        <w:br/>
      </w:r>
      <w:r>
        <w:rPr>
          <w:color w:val="00005D"/>
        </w:rPr>
        <w:t xml:space="preserve"> new</w:t>
      </w:r>
      <w:r>
        <w:rPr>
          <w:color w:val="0000B1"/>
        </w:rPr>
        <w:t xml:space="preserve"> acauont</w:t>
      </w:r>
      <w:r>
        <w:rPr>
          <w:color w:val="00007B"/>
        </w:rPr>
        <w:t xml:space="preserve"> kulte</w:t>
      </w:r>
      <w:r>
        <w:rPr>
          <w:color w:val="000061"/>
        </w:rPr>
        <w:t xml:space="preserve"> cai</w:t>
      </w:r>
      <w:r>
        <w:br/>
      </w:r>
      <w:r>
        <w:rPr>
          <w:color w:val="00005E"/>
        </w:rPr>
        <w:t xml:space="preserve"> bkash</w:t>
      </w:r>
      <w:r>
        <w:rPr>
          <w:color w:val="0000EC"/>
        </w:rPr>
        <w:t xml:space="preserve"> khulbo</w:t>
      </w:r>
      <w:r>
        <w:br/>
      </w:r>
      <w:r>
        <w:rPr>
          <w:color w:val="570000"/>
        </w:rPr>
        <w:t xml:space="preserve"> আমি</w:t>
      </w:r>
      <w:r>
        <w:rPr>
          <w:color w:val="000054"/>
        </w:rPr>
        <w:t xml:space="preserve"> বিকাশ</w:t>
      </w:r>
      <w:r>
        <w:rPr>
          <w:color w:val="00006C"/>
        </w:rPr>
        <w:t xml:space="preserve"> একাউন্ট</w:t>
      </w:r>
      <w:r>
        <w:rPr>
          <w:color w:val="000096"/>
        </w:rPr>
        <w:t xml:space="preserve"> খুলতে</w:t>
      </w:r>
      <w:r>
        <w:rPr>
          <w:color w:val="00007E"/>
        </w:rPr>
        <w:t xml:space="preserve"> চাই</w:t>
      </w:r>
      <w:r>
        <w:br/>
      </w:r>
      <w:r>
        <w:rPr>
          <w:color w:val="000085"/>
        </w:rPr>
        <w:t xml:space="preserve"> gramin</w:t>
      </w:r>
      <w:r>
        <w:rPr>
          <w:color w:val="000061"/>
        </w:rPr>
        <w:t xml:space="preserve"> nmbr</w:t>
      </w:r>
      <w:r>
        <w:rPr>
          <w:color w:val="00005B"/>
        </w:rPr>
        <w:t xml:space="preserve"> dia</w:t>
      </w:r>
      <w:r>
        <w:rPr>
          <w:color w:val="00004C"/>
        </w:rPr>
        <w:t xml:space="preserve"> bikas</w:t>
      </w:r>
      <w:r>
        <w:rPr>
          <w:color w:val="00004B"/>
        </w:rPr>
        <w:t xml:space="preserve"> khulte</w:t>
      </w:r>
      <w:r>
        <w:rPr>
          <w:color w:val="000085"/>
        </w:rPr>
        <w:t xml:space="preserve"> cheyechilam</w:t>
      </w:r>
      <w:r>
        <w:br/>
      </w:r>
      <w:r>
        <w:rPr>
          <w:color w:val="00005F"/>
        </w:rPr>
        <w:t xml:space="preserve"> বিকাশ</w:t>
      </w:r>
      <w:r>
        <w:rPr>
          <w:color w:val="000055"/>
        </w:rPr>
        <w:t xml:space="preserve"> খুলতে</w:t>
      </w:r>
      <w:r>
        <w:rPr>
          <w:color w:val="00008E"/>
        </w:rPr>
        <w:t xml:space="preserve"> চাই</w:t>
      </w:r>
      <w:r>
        <w:rPr>
          <w:color w:val="00005F"/>
        </w:rPr>
        <w:t xml:space="preserve"> বিকাশ</w:t>
      </w:r>
      <w:r>
        <w:rPr>
          <w:color w:val="00003D"/>
        </w:rPr>
        <w:t xml:space="preserve"> একাউন্ট</w:t>
      </w:r>
      <w:r>
        <w:rPr>
          <w:color w:val="00005B"/>
        </w:rPr>
        <w:t xml:space="preserve"> খোলা</w:t>
      </w:r>
      <w:r>
        <w:rPr>
          <w:color w:val="000060"/>
        </w:rPr>
        <w:t xml:space="preserve"> সম্পর্কে</w:t>
      </w:r>
      <w:r>
        <w:rPr>
          <w:color w:val="000052"/>
        </w:rPr>
        <w:t xml:space="preserve"> জানতে</w:t>
      </w:r>
      <w:r>
        <w:rPr>
          <w:color w:val="00008E"/>
        </w:rPr>
        <w:t xml:space="preserve"> চাই</w:t>
      </w:r>
      <w:r>
        <w:br/>
      </w:r>
      <w:r>
        <w:rPr>
          <w:color w:val="430000"/>
        </w:rPr>
        <w:t xml:space="preserve"> আমি</w:t>
      </w:r>
      <w:r>
        <w:rPr>
          <w:color w:val="5F0000"/>
        </w:rPr>
        <w:t xml:space="preserve"> এই</w:t>
      </w:r>
      <w:r>
        <w:rPr>
          <w:color w:val="000065"/>
        </w:rPr>
        <w:t xml:space="preserve"> নাম্বারে</w:t>
      </w:r>
      <w:r>
        <w:rPr>
          <w:color w:val="00006A"/>
        </w:rPr>
        <w:t xml:space="preserve"> একটা</w:t>
      </w:r>
      <w:r>
        <w:rPr>
          <w:color w:val="000052"/>
        </w:rPr>
        <w:t xml:space="preserve"> একাউন্ট</w:t>
      </w:r>
      <w:r>
        <w:rPr>
          <w:color w:val="000073"/>
        </w:rPr>
        <w:t xml:space="preserve"> খুলতে</w:t>
      </w:r>
      <w:r>
        <w:rPr>
          <w:color w:val="000060"/>
        </w:rPr>
        <w:t xml:space="preserve"> চাই</w:t>
      </w:r>
      <w:r>
        <w:br/>
      </w:r>
      <w:r>
        <w:rPr>
          <w:color w:val="2C0000"/>
        </w:rPr>
        <w:t xml:space="preserve"> আমি</w:t>
      </w:r>
      <w:r>
        <w:rPr>
          <w:color w:val="000046"/>
        </w:rPr>
        <w:t xml:space="preserve"> একটা</w:t>
      </w:r>
      <w:r>
        <w:rPr>
          <w:color w:val="000036"/>
        </w:rPr>
        <w:t xml:space="preserve"> একাউন্ট</w:t>
      </w:r>
      <w:r>
        <w:rPr>
          <w:color w:val="000093"/>
        </w:rPr>
        <w:t xml:space="preserve"> নিবন্ধনের</w:t>
      </w:r>
      <w:r>
        <w:rPr>
          <w:color w:val="00009A"/>
        </w:rPr>
        <w:t xml:space="preserve"> প্রক্রিয়া</w:t>
      </w:r>
      <w:r>
        <w:rPr>
          <w:color w:val="000049"/>
        </w:rPr>
        <w:t xml:space="preserve"> জানতে</w:t>
      </w:r>
      <w:r>
        <w:rPr>
          <w:color w:val="00003F"/>
        </w:rPr>
        <w:t xml:space="preserve"> চাই</w:t>
      </w:r>
      <w:r>
        <w:br/>
      </w:r>
      <w:r>
        <w:rPr>
          <w:color w:val="000034"/>
        </w:rPr>
        <w:t xml:space="preserve"> bkash</w:t>
      </w:r>
      <w:r>
        <w:rPr>
          <w:color w:val="0000C7"/>
        </w:rPr>
        <w:t xml:space="preserve"> koli</w:t>
      </w:r>
      <w:r>
        <w:rPr>
          <w:color w:val="950000"/>
        </w:rPr>
        <w:t xml:space="preserve"> dan</w:t>
      </w:r>
      <w:r>
        <w:br/>
      </w:r>
      <w:r>
        <w:rPr>
          <w:color w:val="570000"/>
        </w:rPr>
        <w:t xml:space="preserve"> এই</w:t>
      </w:r>
      <w:r>
        <w:rPr>
          <w:color w:val="000075"/>
        </w:rPr>
        <w:t xml:space="preserve"> আইডি</w:t>
      </w:r>
      <w:r>
        <w:rPr>
          <w:color w:val="870000"/>
        </w:rPr>
        <w:t xml:space="preserve"> তে</w:t>
      </w:r>
      <w:r>
        <w:rPr>
          <w:color w:val="00003A"/>
        </w:rPr>
        <w:t xml:space="preserve"> বিকাশ</w:t>
      </w:r>
      <w:r>
        <w:rPr>
          <w:color w:val="000068"/>
        </w:rPr>
        <w:t xml:space="preserve"> খুলতে</w:t>
      </w:r>
      <w:r>
        <w:rPr>
          <w:color w:val="000068"/>
        </w:rPr>
        <w:t xml:space="preserve"> চাচ্ছি</w:t>
      </w:r>
      <w:r>
        <w:br/>
      </w:r>
      <w:r>
        <w:rPr>
          <w:color w:val="3F0000"/>
        </w:rPr>
        <w:t xml:space="preserve"> amar</w:t>
      </w:r>
      <w:r>
        <w:rPr>
          <w:color w:val="5B0000"/>
        </w:rPr>
        <w:t xml:space="preserve"> ai</w:t>
      </w:r>
      <w:r>
        <w:rPr>
          <w:color w:val="000046"/>
        </w:rPr>
        <w:t xml:space="preserve"> number</w:t>
      </w:r>
      <w:r>
        <w:rPr>
          <w:color w:val="420000"/>
        </w:rPr>
        <w:t xml:space="preserve"> a</w:t>
      </w:r>
      <w:r>
        <w:rPr>
          <w:color w:val="000033"/>
        </w:rPr>
        <w:t xml:space="preserve"> bkash</w:t>
      </w:r>
      <w:r>
        <w:rPr>
          <w:color w:val="00003A"/>
        </w:rPr>
        <w:t xml:space="preserve"> account</w:t>
      </w:r>
      <w:r>
        <w:rPr>
          <w:color w:val="00007A"/>
        </w:rPr>
        <w:t xml:space="preserve"> khula</w:t>
      </w:r>
      <w:r>
        <w:rPr>
          <w:color w:val="000084"/>
        </w:rPr>
        <w:t xml:space="preserve"> jacche</w:t>
      </w:r>
      <w:r>
        <w:rPr>
          <w:color w:val="000043"/>
        </w:rPr>
        <w:t xml:space="preserve"> na</w:t>
      </w:r>
      <w:r>
        <w:rPr>
          <w:color w:val="000000"/>
        </w:rPr>
        <w:t xml:space="preserve"> kn</w:t>
      </w:r>
      <w:r>
        <w:br/>
      </w:r>
      <w:r>
        <w:rPr>
          <w:color w:val="440000"/>
        </w:rPr>
        <w:t xml:space="preserve"> i</w:t>
      </w:r>
      <w:r>
        <w:rPr>
          <w:color w:val="8B0000"/>
        </w:rPr>
        <w:t xml:space="preserve"> would</w:t>
      </w:r>
      <w:r>
        <w:rPr>
          <w:color w:val="00008F"/>
        </w:rPr>
        <w:t xml:space="preserve"> like</w:t>
      </w:r>
      <w:r>
        <w:rPr>
          <w:color w:val="000047"/>
        </w:rPr>
        <w:t xml:space="preserve"> to</w:t>
      </w:r>
      <w:r>
        <w:rPr>
          <w:color w:val="000060"/>
        </w:rPr>
        <w:t xml:space="preserve"> open</w:t>
      </w:r>
      <w:r>
        <w:rPr>
          <w:color w:val="000032"/>
        </w:rPr>
        <w:t xml:space="preserve"> bkash</w:t>
      </w:r>
      <w:r>
        <w:rPr>
          <w:color w:val="000039"/>
        </w:rPr>
        <w:t xml:space="preserve"> account</w:t>
      </w:r>
      <w:r>
        <w:br/>
      </w:r>
      <w:r>
        <w:rPr>
          <w:color w:val="00007C"/>
        </w:rPr>
        <w:t xml:space="preserve"> কিভাবে</w:t>
      </w:r>
      <w:r>
        <w:rPr>
          <w:color w:val="000062"/>
        </w:rPr>
        <w:t xml:space="preserve"> একাউন্ট</w:t>
      </w:r>
      <w:r>
        <w:rPr>
          <w:color w:val="0000C7"/>
        </w:rPr>
        <w:t xml:space="preserve"> খুলবো</w:t>
      </w:r>
      <w:r>
        <w:br/>
      </w:r>
      <w:r>
        <w:rPr>
          <w:color w:val="750000"/>
        </w:rPr>
        <w:t xml:space="preserve"> স্যার</w:t>
      </w:r>
      <w:r>
        <w:rPr>
          <w:color w:val="400000"/>
        </w:rPr>
        <w:t xml:space="preserve"> আমি</w:t>
      </w:r>
      <w:r>
        <w:rPr>
          <w:color w:val="000065"/>
        </w:rPr>
        <w:t xml:space="preserve"> একটা</w:t>
      </w:r>
      <w:r>
        <w:rPr>
          <w:color w:val="000078"/>
        </w:rPr>
        <w:t xml:space="preserve"> নতুন</w:t>
      </w:r>
      <w:r>
        <w:rPr>
          <w:color w:val="00003D"/>
        </w:rPr>
        <w:t xml:space="preserve"> বিকাশ</w:t>
      </w:r>
      <w:r>
        <w:rPr>
          <w:color w:val="00004E"/>
        </w:rPr>
        <w:t xml:space="preserve"> একাউন্ট</w:t>
      </w:r>
      <w:r>
        <w:rPr>
          <w:color w:val="00006D"/>
        </w:rPr>
        <w:t xml:space="preserve"> খুলতে</w:t>
      </w:r>
      <w:r>
        <w:rPr>
          <w:color w:val="000000"/>
        </w:rPr>
        <w:t xml:space="preserve"> চায়</w:t>
      </w:r>
      <w:r>
        <w:br/>
      </w:r>
      <w:r>
        <w:rPr>
          <w:color w:val="610000"/>
        </w:rPr>
        <w:t xml:space="preserve"> আমি</w:t>
      </w:r>
      <w:r>
        <w:rPr>
          <w:color w:val="00005C"/>
        </w:rPr>
        <w:t xml:space="preserve"> বিকাশ</w:t>
      </w:r>
      <w:r>
        <w:rPr>
          <w:color w:val="0000A6"/>
        </w:rPr>
        <w:t xml:space="preserve"> খুলতে</w:t>
      </w:r>
      <w:r>
        <w:rPr>
          <w:color w:val="00008B"/>
        </w:rPr>
        <w:t xml:space="preserve"> চাই</w:t>
      </w:r>
      <w:r>
        <w:br/>
      </w:r>
      <w:r>
        <w:rPr>
          <w:color w:val="00007E"/>
        </w:rPr>
        <w:t xml:space="preserve"> new</w:t>
      </w:r>
      <w:r>
        <w:rPr>
          <w:color w:val="00003F"/>
        </w:rPr>
        <w:t xml:space="preserve"> bkash</w:t>
      </w:r>
      <w:r>
        <w:rPr>
          <w:color w:val="D40000"/>
        </w:rPr>
        <w:t xml:space="preserve"> kolbo</w:t>
      </w:r>
      <w:r>
        <w:br/>
      </w:r>
      <w:r>
        <w:rPr>
          <w:color w:val="3B0000"/>
        </w:rPr>
        <w:t xml:space="preserve"> ami</w:t>
      </w:r>
      <w:r>
        <w:rPr>
          <w:color w:val="000082"/>
        </w:rPr>
        <w:t xml:space="preserve"> akti</w:t>
      </w:r>
      <w:r>
        <w:rPr>
          <w:color w:val="00005B"/>
        </w:rPr>
        <w:t xml:space="preserve"> bikash</w:t>
      </w:r>
      <w:r>
        <w:rPr>
          <w:color w:val="00003C"/>
        </w:rPr>
        <w:t xml:space="preserve"> account</w:t>
      </w:r>
      <w:r>
        <w:rPr>
          <w:color w:val="00006A"/>
        </w:rPr>
        <w:t xml:space="preserve"> khulte</w:t>
      </w:r>
      <w:r>
        <w:rPr>
          <w:color w:val="000090"/>
        </w:rPr>
        <w:t xml:space="preserve"> cacci</w:t>
      </w:r>
      <w:r>
        <w:br/>
      </w:r>
      <w:r>
        <w:rPr>
          <w:color w:val="390000"/>
        </w:rPr>
        <w:t xml:space="preserve"> ami</w:t>
      </w:r>
      <w:r>
        <w:rPr>
          <w:color w:val="00005C"/>
        </w:rPr>
        <w:t xml:space="preserve"> kivabe</w:t>
      </w:r>
      <w:r>
        <w:rPr>
          <w:color w:val="3E0000"/>
        </w:rPr>
        <w:t xml:space="preserve"> amar</w:t>
      </w:r>
      <w:r>
        <w:rPr>
          <w:color w:val="000057"/>
        </w:rPr>
        <w:t xml:space="preserve"> nid</w:t>
      </w:r>
      <w:r>
        <w:rPr>
          <w:color w:val="5D0000"/>
        </w:rPr>
        <w:t xml:space="preserve"> diye</w:t>
      </w:r>
      <w:r>
        <w:rPr>
          <w:color w:val="0000B5"/>
        </w:rPr>
        <w:t xml:space="preserve"> resister</w:t>
      </w:r>
      <w:r>
        <w:rPr>
          <w:color w:val="000000"/>
        </w:rPr>
        <w:t xml:space="preserve"> korbo</w:t>
      </w:r>
      <w:r>
        <w:br/>
      </w:r>
      <w:r>
        <w:rPr>
          <w:color w:val="320000"/>
        </w:rPr>
        <w:t xml:space="preserve"> a</w:t>
      </w:r>
      <w:r>
        <w:rPr>
          <w:color w:val="8A0000"/>
        </w:rPr>
        <w:t xml:space="preserve"> mi</w:t>
      </w:r>
      <w:r>
        <w:rPr>
          <w:color w:val="00006D"/>
        </w:rPr>
        <w:t xml:space="preserve"> bekas</w:t>
      </w:r>
      <w:r>
        <w:rPr>
          <w:color w:val="870000"/>
        </w:rPr>
        <w:t xml:space="preserve"> kolta</w:t>
      </w:r>
      <w:r>
        <w:rPr>
          <w:color w:val="000071"/>
        </w:rPr>
        <w:t xml:space="preserve"> ci</w:t>
      </w:r>
      <w:r>
        <w:br/>
      </w:r>
      <w:r>
        <w:rPr>
          <w:color w:val="0000A2"/>
        </w:rPr>
        <w:t xml:space="preserve"> bikash</w:t>
      </w:r>
      <w:r>
        <w:rPr>
          <w:color w:val="00006B"/>
        </w:rPr>
        <w:t xml:space="preserve"> account</w:t>
      </w:r>
      <w:r>
        <w:rPr>
          <w:color w:val="0000A4"/>
        </w:rPr>
        <w:t xml:space="preserve"> korbo</w:t>
      </w:r>
      <w:r>
        <w:br/>
      </w:r>
      <w:r>
        <w:rPr>
          <w:color w:val="3E0000"/>
        </w:rPr>
        <w:t xml:space="preserve"> ami</w:t>
      </w:r>
      <w:r>
        <w:rPr>
          <w:color w:val="000067"/>
        </w:rPr>
        <w:t xml:space="preserve"> akta</w:t>
      </w:r>
      <w:r>
        <w:rPr>
          <w:color w:val="000037"/>
        </w:rPr>
        <w:t xml:space="preserve"> bkash</w:t>
      </w:r>
      <w:r>
        <w:rPr>
          <w:color w:val="00003E"/>
        </w:rPr>
        <w:t xml:space="preserve"> account</w:t>
      </w:r>
      <w:r>
        <w:rPr>
          <w:color w:val="B90000"/>
        </w:rPr>
        <w:t xml:space="preserve"> krta</w:t>
      </w:r>
      <w:r>
        <w:rPr>
          <w:color w:val="00005F"/>
        </w:rPr>
        <w:t xml:space="preserve"> chai</w:t>
      </w:r>
      <w:r>
        <w:br/>
      </w:r>
      <w:r>
        <w:rPr>
          <w:color w:val="2E0000"/>
        </w:rPr>
        <w:t xml:space="preserve"> ami</w:t>
      </w:r>
      <w:r>
        <w:rPr>
          <w:color w:val="000050"/>
        </w:rPr>
        <w:t xml:space="preserve"> ekta</w:t>
      </w:r>
      <w:r>
        <w:rPr>
          <w:color w:val="000029"/>
        </w:rPr>
        <w:t xml:space="preserve"> bkash</w:t>
      </w:r>
      <w:r>
        <w:rPr>
          <w:color w:val="00002E"/>
        </w:rPr>
        <w:t xml:space="preserve"> account</w:t>
      </w:r>
      <w:r>
        <w:rPr>
          <w:color w:val="00007B"/>
        </w:rPr>
        <w:t xml:space="preserve"> kolte</w:t>
      </w:r>
      <w:r>
        <w:rPr>
          <w:color w:val="000055"/>
        </w:rPr>
        <w:t xml:space="preserve"> cai</w:t>
      </w:r>
      <w:r>
        <w:rPr>
          <w:color w:val="000068"/>
        </w:rPr>
        <w:t xml:space="preserve"> kibabe</w:t>
      </w:r>
      <w:r>
        <w:rPr>
          <w:color w:val="890000"/>
        </w:rPr>
        <w:t xml:space="preserve"> kolbo</w:t>
      </w:r>
      <w:r>
        <w:br/>
      </w:r>
      <w:r>
        <w:rPr>
          <w:color w:val="000029"/>
        </w:rPr>
        <w:t xml:space="preserve"> বিকাশ</w:t>
      </w:r>
      <w:r>
        <w:rPr>
          <w:color w:val="000051"/>
        </w:rPr>
        <w:t xml:space="preserve"> একাউন্টে</w:t>
      </w:r>
      <w:r>
        <w:rPr>
          <w:color w:val="2E0000"/>
        </w:rPr>
        <w:t xml:space="preserve"> কি</w:t>
      </w:r>
      <w:r>
        <w:rPr>
          <w:color w:val="00005B"/>
        </w:rPr>
        <w:t xml:space="preserve"> অন্য</w:t>
      </w:r>
      <w:r>
        <w:rPr>
          <w:color w:val="000093"/>
        </w:rPr>
        <w:t xml:space="preserve"> কারো</w:t>
      </w:r>
      <w:r>
        <w:rPr>
          <w:color w:val="000072"/>
        </w:rPr>
        <w:t xml:space="preserve"> ছবি</w:t>
      </w:r>
      <w:r>
        <w:rPr>
          <w:color w:val="690000"/>
        </w:rPr>
        <w:t xml:space="preserve"> দিলে</w:t>
      </w:r>
      <w:r>
        <w:rPr>
          <w:color w:val="000000"/>
        </w:rPr>
        <w:t xml:space="preserve"> হবে</w:t>
      </w:r>
      <w:r>
        <w:br/>
      </w:r>
      <w:r>
        <w:rPr>
          <w:color w:val="260000"/>
        </w:rPr>
        <w:t xml:space="preserve"> আমার</w:t>
      </w:r>
      <w:r>
        <w:rPr>
          <w:color w:val="000025"/>
        </w:rPr>
        <w:t xml:space="preserve"> বিকাশ</w:t>
      </w:r>
      <w:r>
        <w:rPr>
          <w:color w:val="000060"/>
        </w:rPr>
        <w:t xml:space="preserve"> খোলার</w:t>
      </w:r>
      <w:r>
        <w:rPr>
          <w:color w:val="770000"/>
        </w:rPr>
        <w:t xml:space="preserve"> জন্যে</w:t>
      </w:r>
      <w:r>
        <w:rPr>
          <w:color w:val="A90000"/>
        </w:rPr>
        <w:t xml:space="preserve"> কী</w:t>
      </w:r>
      <w:r>
        <w:rPr>
          <w:color w:val="A90000"/>
        </w:rPr>
        <w:t xml:space="preserve"> কী</w:t>
      </w:r>
      <w:r>
        <w:rPr>
          <w:color w:val="630000"/>
        </w:rPr>
        <w:t xml:space="preserve"> প্রয়োজন</w:t>
      </w:r>
      <w:r>
        <w:br/>
      </w:r>
      <w:r>
        <w:rPr>
          <w:color w:val="0000A3"/>
        </w:rPr>
        <w:t xml:space="preserve"> কিভাবে</w:t>
      </w:r>
      <w:r>
        <w:rPr>
          <w:color w:val="690000"/>
        </w:rPr>
        <w:t xml:space="preserve"> আমি</w:t>
      </w:r>
      <w:r>
        <w:rPr>
          <w:color w:val="000065"/>
        </w:rPr>
        <w:t xml:space="preserve"> বিকাশ</w:t>
      </w:r>
      <w:r>
        <w:rPr>
          <w:color w:val="000081"/>
        </w:rPr>
        <w:t xml:space="preserve"> একাউন্ট</w:t>
      </w:r>
      <w:r>
        <w:rPr>
          <w:color w:val="000000"/>
        </w:rPr>
        <w:t xml:space="preserve"> খুলবো</w:t>
      </w:r>
      <w:r>
        <w:br/>
      </w:r>
      <w:r>
        <w:rPr>
          <w:color w:val="4D0000"/>
        </w:rPr>
        <w:t xml:space="preserve"> আমি</w:t>
      </w:r>
      <w:r>
        <w:rPr>
          <w:color w:val="00007A"/>
        </w:rPr>
        <w:t xml:space="preserve"> একটা</w:t>
      </w:r>
      <w:r>
        <w:rPr>
          <w:color w:val="00005F"/>
        </w:rPr>
        <w:t xml:space="preserve"> একাউন্ট</w:t>
      </w:r>
      <w:r>
        <w:rPr>
          <w:color w:val="000084"/>
        </w:rPr>
        <w:t xml:space="preserve"> খুলতে</w:t>
      </w:r>
      <w:r>
        <w:rPr>
          <w:color w:val="000084"/>
        </w:rPr>
        <w:t xml:space="preserve"> চাচ্ছি</w:t>
      </w:r>
      <w:r>
        <w:br/>
      </w:r>
      <w:r>
        <w:rPr>
          <w:color w:val="530000"/>
        </w:rPr>
        <w:t xml:space="preserve"> ami</w:t>
      </w:r>
      <w:r>
        <w:rPr>
          <w:color w:val="00004A"/>
        </w:rPr>
        <w:t xml:space="preserve"> bkash</w:t>
      </w:r>
      <w:r>
        <w:rPr>
          <w:color w:val="000095"/>
        </w:rPr>
        <w:t xml:space="preserve"> khulte</w:t>
      </w:r>
      <w:r>
        <w:rPr>
          <w:color w:val="0000AD"/>
        </w:rPr>
        <w:t xml:space="preserve"> chacchi</w:t>
      </w:r>
      <w:r>
        <w:br/>
      </w:r>
      <w:r>
        <w:rPr>
          <w:color w:val="760000"/>
        </w:rPr>
        <w:t xml:space="preserve"> amer</w:t>
      </w:r>
      <w:r>
        <w:rPr>
          <w:color w:val="000037"/>
        </w:rPr>
        <w:t xml:space="preserve"> bkash</w:t>
      </w:r>
      <w:r>
        <w:rPr>
          <w:color w:val="00003E"/>
        </w:rPr>
        <w:t xml:space="preserve"> account</w:t>
      </w:r>
      <w:r>
        <w:rPr>
          <w:color w:val="0000D1"/>
        </w:rPr>
        <w:t xml:space="preserve"> lakba</w:t>
      </w:r>
      <w:r>
        <w:br/>
      </w:r>
      <w:r>
        <w:rPr>
          <w:color w:val="000057"/>
        </w:rPr>
        <w:t xml:space="preserve"> how</w:t>
      </w:r>
      <w:r>
        <w:rPr>
          <w:color w:val="000053"/>
        </w:rPr>
        <w:t xml:space="preserve"> can</w:t>
      </w:r>
      <w:r>
        <w:rPr>
          <w:color w:val="400000"/>
        </w:rPr>
        <w:t xml:space="preserve"> i</w:t>
      </w:r>
      <w:r>
        <w:rPr>
          <w:color w:val="00005B"/>
        </w:rPr>
        <w:t xml:space="preserve"> open</w:t>
      </w:r>
      <w:r>
        <w:rPr>
          <w:color w:val="000046"/>
        </w:rPr>
        <w:t xml:space="preserve"> my</w:t>
      </w:r>
      <w:r>
        <w:rPr>
          <w:color w:val="000030"/>
        </w:rPr>
        <w:t xml:space="preserve"> bkash</w:t>
      </w:r>
      <w:r>
        <w:rPr>
          <w:color w:val="0000AF"/>
        </w:rPr>
        <w:t xml:space="preserve"> accaunte</w:t>
      </w:r>
      <w:r>
        <w:br/>
      </w:r>
      <w:r>
        <w:rPr>
          <w:color w:val="A90000"/>
        </w:rPr>
        <w:t xml:space="preserve"> apu</w:t>
      </w:r>
      <w:r>
        <w:rPr>
          <w:color w:val="00004E"/>
        </w:rPr>
        <w:t xml:space="preserve"> account</w:t>
      </w:r>
      <w:r>
        <w:rPr>
          <w:color w:val="0000AD"/>
        </w:rPr>
        <w:t xml:space="preserve"> khulbo</w:t>
      </w:r>
      <w:r>
        <w:br/>
      </w:r>
      <w:r>
        <w:rPr>
          <w:color w:val="310000"/>
        </w:rPr>
        <w:t xml:space="preserve"> amar</w:t>
      </w:r>
      <w:r>
        <w:rPr>
          <w:color w:val="00006C"/>
        </w:rPr>
        <w:t xml:space="preserve"> ager</w:t>
      </w:r>
      <w:r>
        <w:rPr>
          <w:color w:val="00006E"/>
        </w:rPr>
        <w:t xml:space="preserve"> number</w:t>
      </w:r>
      <w:r>
        <w:rPr>
          <w:color w:val="000050"/>
        </w:rPr>
        <w:t xml:space="preserve"> ti</w:t>
      </w:r>
      <w:r>
        <w:rPr>
          <w:color w:val="000000"/>
        </w:rPr>
        <w:t xml:space="preserve"> bondho</w:t>
      </w:r>
      <w:r>
        <w:rPr>
          <w:color w:val="000000"/>
        </w:rPr>
        <w:t xml:space="preserve"> new</w:t>
      </w:r>
      <w:r>
        <w:rPr>
          <w:color w:val="00006E"/>
        </w:rPr>
        <w:t xml:space="preserve"> number</w:t>
      </w:r>
      <w:r>
        <w:rPr>
          <w:color w:val="000039"/>
        </w:rPr>
        <w:t xml:space="preserve"> e</w:t>
      </w:r>
      <w:r>
        <w:rPr>
          <w:color w:val="000028"/>
        </w:rPr>
        <w:t xml:space="preserve"> bkash</w:t>
      </w:r>
      <w:r>
        <w:rPr>
          <w:color w:val="000087"/>
        </w:rPr>
        <w:t xml:space="preserve"> khute</w:t>
      </w:r>
      <w:r>
        <w:rPr>
          <w:color w:val="00005E"/>
        </w:rPr>
        <w:t xml:space="preserve"> chacchi</w:t>
      </w:r>
      <w:r>
        <w:br/>
      </w:r>
      <w:r>
        <w:rPr>
          <w:color w:val="000067"/>
        </w:rPr>
        <w:t xml:space="preserve"> জাতীয়</w:t>
      </w:r>
      <w:r>
        <w:rPr>
          <w:color w:val="00006B"/>
        </w:rPr>
        <w:t xml:space="preserve"> পরিচয়</w:t>
      </w:r>
      <w:r>
        <w:rPr>
          <w:color w:val="000068"/>
        </w:rPr>
        <w:t xml:space="preserve"> পত্র</w:t>
      </w:r>
      <w:r>
        <w:rPr>
          <w:color w:val="3D0000"/>
        </w:rPr>
        <w:t xml:space="preserve"> দিয়ে</w:t>
      </w:r>
      <w:r>
        <w:rPr>
          <w:color w:val="000039"/>
        </w:rPr>
        <w:t xml:space="preserve"> কিভাবে</w:t>
      </w:r>
      <w:r>
        <w:rPr>
          <w:color w:val="000023"/>
        </w:rPr>
        <w:t xml:space="preserve"> বিকাশ</w:t>
      </w:r>
      <w:r>
        <w:rPr>
          <w:color w:val="000056"/>
        </w:rPr>
        <w:t xml:space="preserve"> একাউন্টটি</w:t>
      </w:r>
      <w:r>
        <w:rPr>
          <w:color w:val="00006A"/>
        </w:rPr>
        <w:t xml:space="preserve"> নিবন্ধন</w:t>
      </w:r>
      <w:r>
        <w:rPr>
          <w:color w:val="000044"/>
        </w:rPr>
        <w:t xml:space="preserve"> করবো</w:t>
      </w:r>
      <w:r>
        <w:br/>
      </w:r>
      <w:r>
        <w:rPr>
          <w:color w:val="990000"/>
        </w:rPr>
        <w:t xml:space="preserve"> plz</w:t>
      </w:r>
      <w:r>
        <w:rPr>
          <w:color w:val="000053"/>
        </w:rPr>
        <w:t xml:space="preserve"> account</w:t>
      </w:r>
      <w:r>
        <w:rPr>
          <w:color w:val="0000BA"/>
        </w:rPr>
        <w:t xml:space="preserve"> create</w:t>
      </w:r>
      <w:r>
        <w:br/>
      </w:r>
      <w:r>
        <w:rPr>
          <w:color w:val="0000A4"/>
        </w:rPr>
        <w:t xml:space="preserve"> notun</w:t>
      </w:r>
      <w:r>
        <w:rPr>
          <w:color w:val="00009B"/>
        </w:rPr>
        <w:t xml:space="preserve"> acount</w:t>
      </w:r>
      <w:r>
        <w:rPr>
          <w:color w:val="000075"/>
        </w:rPr>
        <w:t xml:space="preserve"> korbo</w:t>
      </w:r>
      <w:r>
        <w:br/>
      </w:r>
      <w:r>
        <w:rPr>
          <w:color w:val="000053"/>
        </w:rPr>
        <w:t xml:space="preserve"> বিকাশ</w:t>
      </w:r>
      <w:r>
        <w:rPr>
          <w:color w:val="00006A"/>
        </w:rPr>
        <w:t xml:space="preserve"> একাউন্ট</w:t>
      </w:r>
      <w:r>
        <w:rPr>
          <w:color w:val="0000D8"/>
        </w:rPr>
        <w:t xml:space="preserve"> খুলবো</w:t>
      </w:r>
      <w:r>
        <w:br/>
      </w:r>
      <w:r>
        <w:rPr>
          <w:color w:val="7B0000"/>
        </w:rPr>
        <w:t xml:space="preserve"> assa</w:t>
      </w:r>
      <w:r>
        <w:rPr>
          <w:color w:val="2F0000"/>
        </w:rPr>
        <w:t xml:space="preserve"> ami</w:t>
      </w:r>
      <w:r>
        <w:rPr>
          <w:color w:val="330000"/>
        </w:rPr>
        <w:t xml:space="preserve"> amar</w:t>
      </w:r>
      <w:r>
        <w:rPr>
          <w:color w:val="000056"/>
        </w:rPr>
        <w:t xml:space="preserve"> bikas</w:t>
      </w:r>
      <w:r>
        <w:rPr>
          <w:color w:val="00003D"/>
        </w:rPr>
        <w:t xml:space="preserve"> ta</w:t>
      </w:r>
      <w:r>
        <w:rPr>
          <w:color w:val="000031"/>
        </w:rPr>
        <w:t xml:space="preserve"> ki</w:t>
      </w:r>
      <w:r>
        <w:rPr>
          <w:color w:val="000073"/>
        </w:rPr>
        <w:t xml:space="preserve"> babe</w:t>
      </w:r>
      <w:r>
        <w:rPr>
          <w:color w:val="000084"/>
        </w:rPr>
        <w:t xml:space="preserve"> kulbo</w:t>
      </w:r>
      <w:r>
        <w:br/>
      </w:r>
      <w:r>
        <w:rPr>
          <w:color w:val="710000"/>
        </w:rPr>
        <w:t xml:space="preserve"> আপনি</w:t>
      </w:r>
      <w:r>
        <w:rPr>
          <w:color w:val="520000"/>
        </w:rPr>
        <w:t xml:space="preserve"> আমাকে</w:t>
      </w:r>
      <w:r>
        <w:rPr>
          <w:color w:val="00002A"/>
        </w:rPr>
        <w:t xml:space="preserve"> বিকাশ</w:t>
      </w:r>
      <w:r>
        <w:rPr>
          <w:color w:val="000097"/>
        </w:rPr>
        <w:t xml:space="preserve"> একায়ুন্ট</w:t>
      </w:r>
      <w:r>
        <w:rPr>
          <w:color w:val="00006F"/>
        </w:rPr>
        <w:t xml:space="preserve"> খুলে</w:t>
      </w:r>
      <w:r>
        <w:rPr>
          <w:color w:val="00005A"/>
        </w:rPr>
        <w:t xml:space="preserve"> দিন</w:t>
      </w:r>
      <w:r>
        <w:br/>
      </w:r>
      <w:r>
        <w:rPr>
          <w:color w:val="470000"/>
        </w:rPr>
        <w:t xml:space="preserve"> আচ্ছা</w:t>
      </w:r>
      <w:r>
        <w:rPr>
          <w:color w:val="4D0000"/>
        </w:rPr>
        <w:t xml:space="preserve"> আপু</w:t>
      </w:r>
      <w:r>
        <w:rPr>
          <w:color w:val="000058"/>
        </w:rPr>
        <w:t xml:space="preserve"> যার</w:t>
      </w:r>
      <w:r>
        <w:rPr>
          <w:color w:val="000050"/>
        </w:rPr>
        <w:t xml:space="preserve"> ভোটার</w:t>
      </w:r>
      <w:r>
        <w:rPr>
          <w:color w:val="00006A"/>
        </w:rPr>
        <w:t xml:space="preserve"> আয়ডি</w:t>
      </w:r>
      <w:r>
        <w:rPr>
          <w:color w:val="00004D"/>
        </w:rPr>
        <w:t xml:space="preserve"> কাড</w:t>
      </w:r>
      <w:r>
        <w:rPr>
          <w:color w:val="460000"/>
        </w:rPr>
        <w:t xml:space="preserve"> তার</w:t>
      </w:r>
      <w:r>
        <w:rPr>
          <w:color w:val="000050"/>
        </w:rPr>
        <w:t xml:space="preserve"> ছবি</w:t>
      </w:r>
      <w:r>
        <w:rPr>
          <w:color w:val="000051"/>
        </w:rPr>
        <w:t xml:space="preserve"> ছাড়া</w:t>
      </w:r>
      <w:r>
        <w:rPr>
          <w:color w:val="340000"/>
        </w:rPr>
        <w:t xml:space="preserve"> হবে</w:t>
      </w:r>
      <w:r>
        <w:rPr>
          <w:color w:val="000024"/>
        </w:rPr>
        <w:t xml:space="preserve"> না</w:t>
      </w:r>
      <w:r>
        <w:br/>
      </w:r>
      <w:r>
        <w:rPr>
          <w:color w:val="500000"/>
        </w:rPr>
        <w:t xml:space="preserve"> hello</w:t>
      </w:r>
      <w:r>
        <w:rPr>
          <w:color w:val="000000"/>
        </w:rPr>
        <w:t xml:space="preserve"> sir</w:t>
      </w:r>
      <w:r>
        <w:rPr>
          <w:color w:val="000000"/>
        </w:rPr>
        <w:t xml:space="preserve"> i</w:t>
      </w:r>
      <w:r>
        <w:rPr>
          <w:color w:val="000045"/>
        </w:rPr>
        <w:t xml:space="preserve"> want</w:t>
      </w:r>
      <w:r>
        <w:rPr>
          <w:color w:val="000045"/>
        </w:rPr>
        <w:t xml:space="preserve"> open</w:t>
      </w:r>
      <w:r>
        <w:rPr>
          <w:color w:val="2F0000"/>
        </w:rPr>
        <w:t xml:space="preserve"> a</w:t>
      </w:r>
      <w:r>
        <w:rPr>
          <w:color w:val="000024"/>
        </w:rPr>
        <w:t xml:space="preserve"> bkash</w:t>
      </w:r>
      <w:r>
        <w:rPr>
          <w:color w:val="00005C"/>
        </w:rPr>
        <w:t xml:space="preserve"> ac</w:t>
      </w:r>
      <w:r>
        <w:rPr>
          <w:color w:val="480000"/>
        </w:rPr>
        <w:t xml:space="preserve"> for</w:t>
      </w:r>
      <w:r>
        <w:rPr>
          <w:color w:val="000035"/>
        </w:rPr>
        <w:t xml:space="preserve"> my</w:t>
      </w:r>
      <w:r>
        <w:rPr>
          <w:color w:val="00007E"/>
        </w:rPr>
        <w:t xml:space="preserve"> wife</w:t>
      </w:r>
      <w:r>
        <w:rPr>
          <w:color w:val="000031"/>
        </w:rPr>
        <w:t xml:space="preserve"> number</w:t>
      </w:r>
      <w:r>
        <w:rPr>
          <w:color w:val="4C0000"/>
        </w:rPr>
        <w:t xml:space="preserve"> it</w:t>
      </w:r>
      <w:r>
        <w:rPr>
          <w:color w:val="410000"/>
        </w:rPr>
        <w:t xml:space="preserve"> is</w:t>
      </w:r>
      <w:r>
        <w:br/>
      </w:r>
      <w:r>
        <w:rPr>
          <w:color w:val="340000"/>
        </w:rPr>
        <w:t xml:space="preserve"> আমি</w:t>
      </w:r>
      <w:r>
        <w:rPr>
          <w:color w:val="000062"/>
        </w:rPr>
        <w:t xml:space="preserve"> নতুন</w:t>
      </w:r>
      <w:r>
        <w:rPr>
          <w:color w:val="000031"/>
        </w:rPr>
        <w:t xml:space="preserve"> বিকাশ</w:t>
      </w:r>
      <w:r>
        <w:rPr>
          <w:color w:val="430000"/>
        </w:rPr>
        <w:t xml:space="preserve"> করতে</w:t>
      </w:r>
      <w:r>
        <w:rPr>
          <w:color w:val="00004A"/>
        </w:rPr>
        <w:t xml:space="preserve"> চাই</w:t>
      </w:r>
      <w:r>
        <w:rPr>
          <w:color w:val="00006D"/>
        </w:rPr>
        <w:t xml:space="preserve"> সেটা</w:t>
      </w:r>
      <w:r>
        <w:rPr>
          <w:color w:val="000084"/>
        </w:rPr>
        <w:t xml:space="preserve"> কীভাবে</w:t>
      </w:r>
      <w:r>
        <w:rPr>
          <w:color w:val="000065"/>
        </w:rPr>
        <w:t xml:space="preserve"> করব</w:t>
      </w:r>
      <w:r>
        <w:br/>
      </w:r>
      <w:r>
        <w:rPr>
          <w:color w:val="2E0000"/>
        </w:rPr>
        <w:t xml:space="preserve"> ami</w:t>
      </w:r>
      <w:r>
        <w:rPr>
          <w:color w:val="000030"/>
        </w:rPr>
        <w:t xml:space="preserve"> ki</w:t>
      </w:r>
      <w:r>
        <w:rPr>
          <w:color w:val="000054"/>
        </w:rPr>
        <w:t xml:space="preserve"> bikas</w:t>
      </w:r>
      <w:r>
        <w:rPr>
          <w:color w:val="000046"/>
        </w:rPr>
        <w:t xml:space="preserve"> app</w:t>
      </w:r>
      <w:r>
        <w:rPr>
          <w:color w:val="00008D"/>
        </w:rPr>
        <w:t xml:space="preserve"> baboher</w:t>
      </w:r>
      <w:r>
        <w:rPr>
          <w:color w:val="000043"/>
        </w:rPr>
        <w:t xml:space="preserve"> kore</w:t>
      </w:r>
      <w:r>
        <w:rPr>
          <w:color w:val="00002F"/>
        </w:rPr>
        <w:t xml:space="preserve"> account</w:t>
      </w:r>
      <w:r>
        <w:rPr>
          <w:color w:val="00006F"/>
        </w:rPr>
        <w:t xml:space="preserve"> kholte</w:t>
      </w:r>
      <w:r>
        <w:rPr>
          <w:color w:val="00004F"/>
        </w:rPr>
        <w:t xml:space="preserve"> parbo</w:t>
      </w:r>
      <w:r>
        <w:rPr>
          <w:color w:val="000035"/>
        </w:rPr>
        <w:t xml:space="preserve"> na</w:t>
      </w:r>
      <w:r>
        <w:br/>
      </w:r>
      <w:r>
        <w:rPr>
          <w:color w:val="580000"/>
        </w:rPr>
        <w:t xml:space="preserve"> এই</w:t>
      </w:r>
      <w:r>
        <w:rPr>
          <w:color w:val="00005D"/>
        </w:rPr>
        <w:t xml:space="preserve"> নাম্বারে</w:t>
      </w:r>
      <w:r>
        <w:rPr>
          <w:color w:val="3E0000"/>
        </w:rPr>
        <w:t xml:space="preserve"> আমি</w:t>
      </w:r>
      <w:r>
        <w:rPr>
          <w:color w:val="000074"/>
        </w:rPr>
        <w:t xml:space="preserve"> নতুন</w:t>
      </w:r>
      <w:r>
        <w:rPr>
          <w:color w:val="5B0000"/>
        </w:rPr>
        <w:t xml:space="preserve"> করে</w:t>
      </w:r>
      <w:r>
        <w:rPr>
          <w:color w:val="00003B"/>
        </w:rPr>
        <w:t xml:space="preserve"> বিকাশ</w:t>
      </w:r>
      <w:r>
        <w:rPr>
          <w:color w:val="00006A"/>
        </w:rPr>
        <w:t xml:space="preserve"> খুলতে</w:t>
      </w:r>
      <w:r>
        <w:rPr>
          <w:color w:val="000058"/>
        </w:rPr>
        <w:t xml:space="preserve"> চাই</w:t>
      </w:r>
      <w:r>
        <w:br/>
      </w:r>
      <w:r>
        <w:rPr>
          <w:color w:val="540000"/>
        </w:rPr>
        <w:t xml:space="preserve"> আমি</w:t>
      </w:r>
      <w:r>
        <w:rPr>
          <w:color w:val="000050"/>
        </w:rPr>
        <w:t xml:space="preserve"> বিকাশ</w:t>
      </w:r>
      <w:r>
        <w:rPr>
          <w:color w:val="0000E2"/>
        </w:rPr>
        <w:t xml:space="preserve"> খুলব</w:t>
      </w:r>
      <w:r>
        <w:br/>
      </w:r>
      <w:r>
        <w:rPr>
          <w:color w:val="420000"/>
        </w:rPr>
        <w:t xml:space="preserve"> ami</w:t>
      </w:r>
      <w:r>
        <w:rPr>
          <w:color w:val="000044"/>
        </w:rPr>
        <w:t xml:space="preserve"> ki</w:t>
      </w:r>
      <w:r>
        <w:rPr>
          <w:color w:val="0000AE"/>
        </w:rPr>
        <w:t xml:space="preserve"> vaba</w:t>
      </w:r>
      <w:r>
        <w:rPr>
          <w:color w:val="00003B"/>
        </w:rPr>
        <w:t xml:space="preserve"> bkash</w:t>
      </w:r>
      <w:r>
        <w:rPr>
          <w:color w:val="000094"/>
        </w:rPr>
        <w:t xml:space="preserve"> khulbo</w:t>
      </w:r>
      <w:r>
        <w:br/>
      </w:r>
      <w:r>
        <w:rPr>
          <w:color w:val="320000"/>
        </w:rPr>
        <w:t xml:space="preserve"> আমি</w:t>
      </w:r>
      <w:r>
        <w:rPr>
          <w:color w:val="360000"/>
        </w:rPr>
        <w:t xml:space="preserve"> কি</w:t>
      </w:r>
      <w:r>
        <w:rPr>
          <w:color w:val="B40000"/>
        </w:rPr>
        <w:t xml:space="preserve"> নিজেই</w:t>
      </w:r>
      <w:r>
        <w:rPr>
          <w:color w:val="00003E"/>
        </w:rPr>
        <w:t xml:space="preserve"> একাউন্ট</w:t>
      </w:r>
      <w:r>
        <w:rPr>
          <w:color w:val="000056"/>
        </w:rPr>
        <w:t xml:space="preserve"> খুলতে</w:t>
      </w:r>
      <w:r>
        <w:rPr>
          <w:color w:val="00006B"/>
        </w:rPr>
        <w:t xml:space="preserve"> পারব</w:t>
      </w:r>
      <w:r>
        <w:rPr>
          <w:color w:val="00003D"/>
        </w:rPr>
        <w:t xml:space="preserve"> না</w:t>
      </w:r>
      <w:r>
        <w:br/>
      </w:r>
      <w:r>
        <w:rPr>
          <w:color w:val="00003B"/>
        </w:rPr>
        <w:t xml:space="preserve"> বিকাশ</w:t>
      </w:r>
      <w:r>
        <w:rPr>
          <w:color w:val="00005F"/>
        </w:rPr>
        <w:t xml:space="preserve"> কিভাবে</w:t>
      </w:r>
      <w:r>
        <w:rPr>
          <w:color w:val="0000E4"/>
        </w:rPr>
        <w:t xml:space="preserve"> কুলমু</w:t>
      </w:r>
      <w:r>
        <w:br/>
      </w:r>
      <w:r>
        <w:rPr>
          <w:color w:val="000082"/>
        </w:rPr>
        <w:t xml:space="preserve"> bkass</w:t>
      </w:r>
      <w:r>
        <w:rPr>
          <w:color w:val="00003F"/>
        </w:rPr>
        <w:t xml:space="preserve"> app</w:t>
      </w:r>
      <w:r>
        <w:rPr>
          <w:color w:val="00007B"/>
        </w:rPr>
        <w:t xml:space="preserve"> madome</w:t>
      </w:r>
      <w:r>
        <w:rPr>
          <w:color w:val="00005F"/>
        </w:rPr>
        <w:t xml:space="preserve"> kibabe</w:t>
      </w:r>
      <w:r>
        <w:rPr>
          <w:color w:val="000074"/>
        </w:rPr>
        <w:t xml:space="preserve"> bakash</w:t>
      </w:r>
      <w:r>
        <w:rPr>
          <w:color w:val="00002A"/>
        </w:rPr>
        <w:t xml:space="preserve"> account</w:t>
      </w:r>
      <w:r>
        <w:rPr>
          <w:color w:val="000040"/>
        </w:rPr>
        <w:t xml:space="preserve"> kora</w:t>
      </w:r>
      <w:r>
        <w:rPr>
          <w:color w:val="000000"/>
        </w:rPr>
        <w:t xml:space="preserve"> gay</w:t>
      </w:r>
      <w:r>
        <w:br/>
      </w:r>
      <w:r>
        <w:rPr>
          <w:color w:val="490000"/>
        </w:rPr>
        <w:t xml:space="preserve"> i</w:t>
      </w:r>
      <w:r>
        <w:rPr>
          <w:color w:val="000066"/>
        </w:rPr>
        <w:t xml:space="preserve"> want</w:t>
      </w:r>
      <w:r>
        <w:rPr>
          <w:color w:val="00004C"/>
        </w:rPr>
        <w:t xml:space="preserve"> to</w:t>
      </w:r>
      <w:r>
        <w:rPr>
          <w:color w:val="000067"/>
        </w:rPr>
        <w:t xml:space="preserve"> open</w:t>
      </w:r>
      <w:r>
        <w:rPr>
          <w:color w:val="880000"/>
        </w:rPr>
        <w:t xml:space="preserve"> an</w:t>
      </w:r>
      <w:r>
        <w:rPr>
          <w:color w:val="460000"/>
        </w:rPr>
        <w:t xml:space="preserve"> a</w:t>
      </w:r>
      <w:r>
        <w:rPr>
          <w:color w:val="00005D"/>
        </w:rPr>
        <w:t xml:space="preserve"> bikash</w:t>
      </w:r>
      <w:r>
        <w:rPr>
          <w:color w:val="000000"/>
        </w:rPr>
        <w:t xml:space="preserve"> account</w:t>
      </w:r>
      <w:r>
        <w:br/>
      </w:r>
      <w:r>
        <w:rPr>
          <w:color w:val="500000"/>
        </w:rPr>
        <w:t xml:space="preserve"> আমি</w:t>
      </w:r>
      <w:r>
        <w:rPr>
          <w:color w:val="00007F"/>
        </w:rPr>
        <w:t xml:space="preserve"> বিকাশে</w:t>
      </w:r>
      <w:r>
        <w:rPr>
          <w:color w:val="000063"/>
        </w:rPr>
        <w:t xml:space="preserve"> একাউন্ট</w:t>
      </w:r>
      <w:r>
        <w:rPr>
          <w:color w:val="00008A"/>
        </w:rPr>
        <w:t xml:space="preserve"> খুলতে</w:t>
      </w:r>
      <w:r>
        <w:rPr>
          <w:color w:val="000073"/>
        </w:rPr>
        <w:t xml:space="preserve"> চাই</w:t>
      </w:r>
      <w:r>
        <w:br/>
      </w:r>
      <w:r>
        <w:rPr>
          <w:color w:val="00004B"/>
        </w:rPr>
        <w:t xml:space="preserve"> বিকাশ</w:t>
      </w:r>
      <w:r>
        <w:rPr>
          <w:color w:val="000079"/>
        </w:rPr>
        <w:t xml:space="preserve"> কিভাবে</w:t>
      </w:r>
      <w:r>
        <w:rPr>
          <w:color w:val="0000D2"/>
        </w:rPr>
        <w:t xml:space="preserve"> খুলব</w:t>
      </w:r>
      <w:r>
        <w:br/>
      </w:r>
      <w:r>
        <w:rPr>
          <w:color w:val="380000"/>
        </w:rPr>
        <w:t xml:space="preserve"> ami</w:t>
      </w:r>
      <w:r>
        <w:rPr>
          <w:color w:val="000032"/>
        </w:rPr>
        <w:t xml:space="preserve"> bkash</w:t>
      </w:r>
      <w:r>
        <w:rPr>
          <w:color w:val="000039"/>
        </w:rPr>
        <w:t xml:space="preserve"> account</w:t>
      </w:r>
      <w:r>
        <w:rPr>
          <w:color w:val="00008A"/>
        </w:rPr>
        <w:t xml:space="preserve"> khular</w:t>
      </w:r>
      <w:r>
        <w:rPr>
          <w:color w:val="00009D"/>
        </w:rPr>
        <w:t xml:space="preserve"> chesta</w:t>
      </w:r>
      <w:r>
        <w:rPr>
          <w:color w:val="6D0000"/>
        </w:rPr>
        <w:t xml:space="preserve"> korsi</w:t>
      </w:r>
      <w:r>
        <w:br/>
      </w:r>
      <w:r>
        <w:rPr>
          <w:color w:val="4B0000"/>
        </w:rPr>
        <w:t xml:space="preserve"> আমি</w:t>
      </w:r>
      <w:r>
        <w:rPr>
          <w:color w:val="00008E"/>
        </w:rPr>
        <w:t xml:space="preserve"> নতুন</w:t>
      </w:r>
      <w:r>
        <w:rPr>
          <w:color w:val="000048"/>
        </w:rPr>
        <w:t xml:space="preserve"> বিকাশ</w:t>
      </w:r>
      <w:r>
        <w:rPr>
          <w:color w:val="000081"/>
        </w:rPr>
        <w:t xml:space="preserve"> খুলতে</w:t>
      </w:r>
      <w:r>
        <w:rPr>
          <w:color w:val="000081"/>
        </w:rPr>
        <w:t xml:space="preserve"> চাচ্ছি</w:t>
      </w:r>
      <w:r>
        <w:br/>
      </w:r>
      <w:r>
        <w:rPr>
          <w:color w:val="0000B2"/>
        </w:rPr>
        <w:t xml:space="preserve"> bikask</w:t>
      </w:r>
      <w:r>
        <w:rPr>
          <w:color w:val="000037"/>
        </w:rPr>
        <w:t xml:space="preserve"> account</w:t>
      </w:r>
      <w:r>
        <w:rPr>
          <w:color w:val="000062"/>
        </w:rPr>
        <w:t xml:space="preserve"> khulte</w:t>
      </w:r>
      <w:r>
        <w:rPr>
          <w:color w:val="00008D"/>
        </w:rPr>
        <w:t xml:space="preserve"> chachi</w:t>
      </w:r>
      <w:r>
        <w:br/>
      </w:r>
      <w:r>
        <w:rPr>
          <w:color w:val="390000"/>
        </w:rPr>
        <w:t xml:space="preserve"> আমি</w:t>
      </w:r>
      <w:r>
        <w:rPr>
          <w:color w:val="3D0000"/>
        </w:rPr>
        <w:t xml:space="preserve"> কি</w:t>
      </w:r>
      <w:r>
        <w:rPr>
          <w:color w:val="000070"/>
        </w:rPr>
        <w:t xml:space="preserve"> ভাবে</w:t>
      </w:r>
      <w:r>
        <w:rPr>
          <w:color w:val="00009E"/>
        </w:rPr>
        <w:t xml:space="preserve"> একাউন</w:t>
      </w:r>
      <w:r>
        <w:rPr>
          <w:color w:val="00008D"/>
        </w:rPr>
        <w:t xml:space="preserve"> খুলবো</w:t>
      </w:r>
      <w:r>
        <w:br/>
      </w:r>
      <w:r>
        <w:rPr>
          <w:color w:val="2B0000"/>
        </w:rPr>
        <w:t xml:space="preserve"> ami</w:t>
      </w:r>
      <w:r>
        <w:rPr>
          <w:color w:val="760000"/>
        </w:rPr>
        <w:t xml:space="preserve"> ae</w:t>
      </w:r>
      <w:r>
        <w:rPr>
          <w:color w:val="000080"/>
        </w:rPr>
        <w:t xml:space="preserve"> numer</w:t>
      </w:r>
      <w:r>
        <w:rPr>
          <w:color w:val="310000"/>
        </w:rPr>
        <w:t xml:space="preserve"> a</w:t>
      </w:r>
      <w:r>
        <w:rPr>
          <w:color w:val="000090"/>
        </w:rPr>
        <w:t xml:space="preserve"> bikcah</w:t>
      </w:r>
      <w:r>
        <w:rPr>
          <w:color w:val="00002B"/>
        </w:rPr>
        <w:t xml:space="preserve"> account</w:t>
      </w:r>
      <w:r>
        <w:rPr>
          <w:color w:val="370000"/>
        </w:rPr>
        <w:t xml:space="preserve"> korte</w:t>
      </w:r>
      <w:r>
        <w:rPr>
          <w:color w:val="000041"/>
        </w:rPr>
        <w:t xml:space="preserve"> chai</w:t>
      </w:r>
      <w:r>
        <w:br/>
      </w:r>
      <w:r>
        <w:rPr>
          <w:color w:val="360000"/>
        </w:rPr>
        <w:t xml:space="preserve"> আমার</w:t>
      </w:r>
      <w:r>
        <w:rPr>
          <w:color w:val="4F0000"/>
        </w:rPr>
        <w:t xml:space="preserve"> এই</w:t>
      </w:r>
      <w:r>
        <w:rPr>
          <w:color w:val="000057"/>
        </w:rPr>
        <w:t xml:space="preserve"> নাম্বার</w:t>
      </w:r>
      <w:r>
        <w:rPr>
          <w:color w:val="000043"/>
        </w:rPr>
        <w:t xml:space="preserve"> থেকে</w:t>
      </w:r>
      <w:r>
        <w:rPr>
          <w:color w:val="000035"/>
        </w:rPr>
        <w:t xml:space="preserve"> বিকাশ</w:t>
      </w:r>
      <w:r>
        <w:rPr>
          <w:color w:val="000044"/>
        </w:rPr>
        <w:t xml:space="preserve"> একাউন্ট</w:t>
      </w:r>
      <w:r>
        <w:rPr>
          <w:color w:val="00005F"/>
        </w:rPr>
        <w:t xml:space="preserve"> খুলতে</w:t>
      </w:r>
      <w:r>
        <w:rPr>
          <w:color w:val="0000A3"/>
        </w:rPr>
        <w:t xml:space="preserve"> চাইছিলাম</w:t>
      </w:r>
      <w:r>
        <w:br/>
      </w:r>
      <w:r>
        <w:rPr>
          <w:color w:val="000057"/>
        </w:rPr>
        <w:t xml:space="preserve"> bkash</w:t>
      </w:r>
      <w:r>
        <w:rPr>
          <w:color w:val="000062"/>
        </w:rPr>
        <w:t xml:space="preserve"> account</w:t>
      </w:r>
      <w:r>
        <w:rPr>
          <w:color w:val="0000DA"/>
        </w:rPr>
        <w:t xml:space="preserve"> khulbo</w:t>
      </w:r>
      <w:r>
        <w:br/>
      </w:r>
      <w:r>
        <w:rPr>
          <w:color w:val="000059"/>
        </w:rPr>
        <w:t xml:space="preserve"> bkash</w:t>
      </w:r>
      <w:r>
        <w:rPr>
          <w:color w:val="000091"/>
        </w:rPr>
        <w:t xml:space="preserve"> kore</w:t>
      </w:r>
      <w:r>
        <w:rPr>
          <w:color w:val="0000BD"/>
        </w:rPr>
        <w:t xml:space="preserve"> den</w:t>
      </w:r>
      <w:r>
        <w:br/>
      </w:r>
      <w:r>
        <w:rPr>
          <w:color w:val="000077"/>
        </w:rPr>
        <w:t xml:space="preserve"> মোবাইল</w:t>
      </w:r>
      <w:r>
        <w:rPr>
          <w:color w:val="000074"/>
        </w:rPr>
        <w:t xml:space="preserve"> অ্যাপ</w:t>
      </w:r>
      <w:r>
        <w:rPr>
          <w:color w:val="610000"/>
        </w:rPr>
        <w:t xml:space="preserve"> দিয়ে</w:t>
      </w:r>
      <w:r>
        <w:rPr>
          <w:color w:val="3F0000"/>
        </w:rPr>
        <w:t xml:space="preserve"> কি</w:t>
      </w:r>
      <w:r>
        <w:rPr>
          <w:color w:val="000038"/>
        </w:rPr>
        <w:t xml:space="preserve"> বিকাশ</w:t>
      </w:r>
      <w:r>
        <w:rPr>
          <w:color w:val="000048"/>
        </w:rPr>
        <w:t xml:space="preserve"> একাউন্ট</w:t>
      </w:r>
      <w:r>
        <w:rPr>
          <w:color w:val="650000"/>
        </w:rPr>
        <w:t xml:space="preserve"> হবে</w:t>
      </w:r>
      <w:r>
        <w:rPr>
          <w:color w:val="000046"/>
        </w:rPr>
        <w:t xml:space="preserve"> না</w:t>
      </w:r>
      <w:r>
        <w:br/>
      </w:r>
      <w:r>
        <w:rPr>
          <w:color w:val="3E0000"/>
        </w:rPr>
        <w:t xml:space="preserve"> আমার</w:t>
      </w:r>
      <w:r>
        <w:rPr>
          <w:color w:val="5A0000"/>
        </w:rPr>
        <w:t xml:space="preserve"> এই</w:t>
      </w:r>
      <w:r>
        <w:rPr>
          <w:color w:val="00009F"/>
        </w:rPr>
        <w:t xml:space="preserve"> নাম্বারটি</w:t>
      </w:r>
      <w:r>
        <w:rPr>
          <w:color w:val="00003C"/>
        </w:rPr>
        <w:t xml:space="preserve"> বিকাশ</w:t>
      </w:r>
      <w:r>
        <w:rPr>
          <w:color w:val="00006D"/>
        </w:rPr>
        <w:t xml:space="preserve"> খুলতে</w:t>
      </w:r>
      <w:r>
        <w:rPr>
          <w:color w:val="00006C"/>
        </w:rPr>
        <w:t xml:space="preserve"> চাচ্ছি</w:t>
      </w:r>
      <w:r>
        <w:br/>
      </w:r>
      <w:r>
        <w:rPr>
          <w:color w:val="380000"/>
        </w:rPr>
        <w:t xml:space="preserve"> ami</w:t>
      </w:r>
      <w:r>
        <w:rPr>
          <w:color w:val="0000A4"/>
        </w:rPr>
        <w:t xml:space="preserve"> nije</w:t>
      </w:r>
      <w:r>
        <w:rPr>
          <w:color w:val="00003A"/>
        </w:rPr>
        <w:t xml:space="preserve"> ki</w:t>
      </w:r>
      <w:r>
        <w:rPr>
          <w:color w:val="00006D"/>
        </w:rPr>
        <w:t xml:space="preserve"> vabe</w:t>
      </w:r>
      <w:r>
        <w:rPr>
          <w:color w:val="000039"/>
        </w:rPr>
        <w:t xml:space="preserve"> account</w:t>
      </w:r>
      <w:r>
        <w:rPr>
          <w:color w:val="00007E"/>
        </w:rPr>
        <w:t xml:space="preserve"> khulbo</w:t>
      </w:r>
      <w:r>
        <w:br/>
      </w:r>
      <w:r>
        <w:rPr>
          <w:color w:val="000058"/>
        </w:rPr>
        <w:t xml:space="preserve"> aslamu</w:t>
      </w:r>
      <w:r>
        <w:rPr>
          <w:color w:val="000058"/>
        </w:rPr>
        <w:t xml:space="preserve"> olikum</w:t>
      </w:r>
      <w:r>
        <w:rPr>
          <w:color w:val="1A0000"/>
        </w:rPr>
        <w:t xml:space="preserve"> ami</w:t>
      </w:r>
      <w:r>
        <w:rPr>
          <w:color w:val="00003F"/>
        </w:rPr>
        <w:t xml:space="preserve"> ak</w:t>
      </w:r>
      <w:r>
        <w:rPr>
          <w:color w:val="480000"/>
        </w:rPr>
        <w:t xml:space="preserve"> jon</w:t>
      </w:r>
      <w:r>
        <w:rPr>
          <w:color w:val="000058"/>
        </w:rPr>
        <w:t xml:space="preserve"> prabash</w:t>
      </w:r>
      <w:r>
        <w:rPr>
          <w:color w:val="000000"/>
        </w:rPr>
        <w:t xml:space="preserve"> farot</w:t>
      </w:r>
      <w:r>
        <w:rPr>
          <w:color w:val="000000"/>
        </w:rPr>
        <w:t xml:space="preserve"> amer</w:t>
      </w:r>
      <w:r>
        <w:rPr>
          <w:color w:val="000027"/>
        </w:rPr>
        <w:t xml:space="preserve"> nid</w:t>
      </w:r>
      <w:r>
        <w:rPr>
          <w:color w:val="000000"/>
        </w:rPr>
        <w:t xml:space="preserve"> ny</w:t>
      </w:r>
      <w:r>
        <w:rPr>
          <w:color w:val="000000"/>
        </w:rPr>
        <w:t xml:space="preserve"> passport</w:t>
      </w:r>
      <w:r>
        <w:rPr>
          <w:color w:val="000000"/>
        </w:rPr>
        <w:t xml:space="preserve"> ase</w:t>
      </w:r>
      <w:r>
        <w:rPr>
          <w:color w:val="1A0000"/>
        </w:rPr>
        <w:t xml:space="preserve"> ami</w:t>
      </w:r>
      <w:r>
        <w:rPr>
          <w:color w:val="000036"/>
        </w:rPr>
        <w:t xml:space="preserve"> ki</w:t>
      </w:r>
      <w:r>
        <w:rPr>
          <w:color w:val="000028"/>
        </w:rPr>
        <w:t xml:space="preserve"> bikash</w:t>
      </w:r>
      <w:r>
        <w:rPr>
          <w:color w:val="000035"/>
        </w:rPr>
        <w:t xml:space="preserve"> account</w:t>
      </w:r>
      <w:r>
        <w:rPr>
          <w:color w:val="00003F"/>
        </w:rPr>
        <w:t xml:space="preserve"> kholte</w:t>
      </w:r>
      <w:r>
        <w:rPr>
          <w:color w:val="000000"/>
        </w:rPr>
        <w:t xml:space="preserve"> parbo</w:t>
      </w:r>
      <w:r>
        <w:rPr>
          <w:color w:val="000036"/>
        </w:rPr>
        <w:t xml:space="preserve"> ki</w:t>
      </w:r>
      <w:r>
        <w:rPr>
          <w:color w:val="00003F"/>
        </w:rPr>
        <w:t xml:space="preserve"> babe</w:t>
      </w:r>
      <w:r>
        <w:rPr>
          <w:color w:val="000017"/>
        </w:rPr>
        <w:t xml:space="preserve"> bkash</w:t>
      </w:r>
      <w:r>
        <w:rPr>
          <w:color w:val="000035"/>
        </w:rPr>
        <w:t xml:space="preserve"> account</w:t>
      </w:r>
      <w:r>
        <w:rPr>
          <w:color w:val="000058"/>
        </w:rPr>
        <w:t xml:space="preserve"> kholbe</w:t>
      </w:r>
      <w:r>
        <w:rPr>
          <w:color w:val="000040"/>
        </w:rPr>
        <w:t xml:space="preserve"> akto</w:t>
      </w:r>
      <w:r>
        <w:rPr>
          <w:color w:val="2D0000"/>
        </w:rPr>
        <w:t xml:space="preserve"> help</w:t>
      </w:r>
      <w:r>
        <w:rPr>
          <w:color w:val="000000"/>
        </w:rPr>
        <w:t xml:space="preserve"> karben</w:t>
      </w:r>
      <w:r>
        <w:br/>
      </w:r>
      <w:r>
        <w:rPr>
          <w:color w:val="000068"/>
        </w:rPr>
        <w:t xml:space="preserve"> bikash</w:t>
      </w:r>
      <w:r>
        <w:rPr>
          <w:color w:val="00009F"/>
        </w:rPr>
        <w:t xml:space="preserve"> kemne</w:t>
      </w:r>
      <w:r>
        <w:rPr>
          <w:color w:val="000079"/>
        </w:rPr>
        <w:t xml:space="preserve"> khulte</w:t>
      </w:r>
      <w:r>
        <w:rPr>
          <w:color w:val="000076"/>
        </w:rPr>
        <w:t xml:space="preserve"> hobe</w:t>
      </w:r>
      <w:r>
        <w:br/>
      </w:r>
      <w:r>
        <w:rPr>
          <w:color w:val="00007A"/>
        </w:rPr>
        <w:t xml:space="preserve"> accha</w:t>
      </w:r>
      <w:r>
        <w:rPr>
          <w:color w:val="350000"/>
        </w:rPr>
        <w:t xml:space="preserve"> ami</w:t>
      </w:r>
      <w:r>
        <w:rPr>
          <w:color w:val="000062"/>
        </w:rPr>
        <w:t xml:space="preserve"> mobile</w:t>
      </w:r>
      <w:r>
        <w:rPr>
          <w:color w:val="9D0000"/>
        </w:rPr>
        <w:t xml:space="preserve"> thek</w:t>
      </w:r>
      <w:r>
        <w:rPr>
          <w:color w:val="00002F"/>
        </w:rPr>
        <w:t xml:space="preserve"> bkash</w:t>
      </w:r>
      <w:r>
        <w:rPr>
          <w:color w:val="000035"/>
        </w:rPr>
        <w:t xml:space="preserve"> account</w:t>
      </w:r>
      <w:r>
        <w:rPr>
          <w:color w:val="000055"/>
        </w:rPr>
        <w:t xml:space="preserve"> kivabe</w:t>
      </w:r>
      <w:r>
        <w:rPr>
          <w:color w:val="000000"/>
        </w:rPr>
        <w:t xml:space="preserve"> kholbo</w:t>
      </w:r>
      <w:r>
        <w:br/>
      </w:r>
      <w:r>
        <w:rPr>
          <w:color w:val="4F0000"/>
        </w:rPr>
        <w:t xml:space="preserve"> কি</w:t>
      </w:r>
      <w:r>
        <w:rPr>
          <w:color w:val="000090"/>
        </w:rPr>
        <w:t xml:space="preserve"> ভাবে</w:t>
      </w:r>
      <w:r>
        <w:rPr>
          <w:color w:val="000045"/>
        </w:rPr>
        <w:t xml:space="preserve"> বিকাশ</w:t>
      </w:r>
      <w:r>
        <w:rPr>
          <w:color w:val="0000B5"/>
        </w:rPr>
        <w:t xml:space="preserve"> খুলবো</w:t>
      </w:r>
      <w:r>
        <w:br/>
      </w:r>
      <w:r>
        <w:rPr>
          <w:color w:val="340000"/>
        </w:rPr>
        <w:t xml:space="preserve"> ami</w:t>
      </w:r>
      <w:r>
        <w:rPr>
          <w:color w:val="000055"/>
        </w:rPr>
        <w:t xml:space="preserve"> kivabe</w:t>
      </w:r>
      <w:r>
        <w:rPr>
          <w:color w:val="000098"/>
        </w:rPr>
        <w:t xml:space="preserve"> vikas</w:t>
      </w:r>
      <w:r>
        <w:rPr>
          <w:color w:val="0000B1"/>
        </w:rPr>
        <w:t xml:space="preserve"> kullu</w:t>
      </w:r>
      <w:r>
        <w:br/>
      </w:r>
      <w:r>
        <w:rPr>
          <w:color w:val="000021"/>
        </w:rPr>
        <w:t xml:space="preserve"> bkash</w:t>
      </w:r>
      <w:r>
        <w:rPr>
          <w:color w:val="000025"/>
        </w:rPr>
        <w:t xml:space="preserve"> account</w:t>
      </w:r>
      <w:r>
        <w:rPr>
          <w:color w:val="00003B"/>
        </w:rPr>
        <w:t xml:space="preserve"> kivabe</w:t>
      </w:r>
      <w:r>
        <w:rPr>
          <w:color w:val="00007D"/>
        </w:rPr>
        <w:t xml:space="preserve"> khulboo</w:t>
      </w:r>
      <w:r>
        <w:rPr>
          <w:color w:val="320000"/>
        </w:rPr>
        <w:t xml:space="preserve"> amr</w:t>
      </w:r>
      <w:r>
        <w:rPr>
          <w:color w:val="000038"/>
        </w:rPr>
        <w:t xml:space="preserve"> nid</w:t>
      </w:r>
      <w:r>
        <w:rPr>
          <w:color w:val="00002C"/>
        </w:rPr>
        <w:t xml:space="preserve"> number</w:t>
      </w:r>
      <w:r>
        <w:rPr>
          <w:color w:val="000037"/>
        </w:rPr>
        <w:t xml:space="preserve"> ase</w:t>
      </w:r>
      <w:r>
        <w:rPr>
          <w:color w:val="000069"/>
        </w:rPr>
        <w:t xml:space="preserve"> sudu</w:t>
      </w:r>
      <w:r>
        <w:rPr>
          <w:color w:val="00005E"/>
        </w:rPr>
        <w:t xml:space="preserve"> smart</w:t>
      </w:r>
      <w:r>
        <w:rPr>
          <w:color w:val="00003B"/>
        </w:rPr>
        <w:t xml:space="preserve"> card</w:t>
      </w:r>
      <w:r>
        <w:rPr>
          <w:color w:val="420000"/>
        </w:rPr>
        <w:t xml:space="preserve"> pai</w:t>
      </w:r>
      <w:r>
        <w:rPr>
          <w:color w:val="000042"/>
        </w:rPr>
        <w:t xml:space="preserve"> ni</w:t>
      </w:r>
      <w:r>
        <w:br/>
      </w:r>
      <w:r>
        <w:rPr>
          <w:color w:val="00003D"/>
        </w:rPr>
        <w:t xml:space="preserve"> actually</w:t>
      </w:r>
      <w:r>
        <w:rPr>
          <w:color w:val="540000"/>
        </w:rPr>
        <w:t xml:space="preserve"> i</w:t>
      </w:r>
      <w:r>
        <w:rPr>
          <w:color w:val="000043"/>
        </w:rPr>
        <w:t xml:space="preserve"> recently</w:t>
      </w:r>
      <w:r>
        <w:rPr>
          <w:color w:val="730000"/>
        </w:rPr>
        <w:t xml:space="preserve"> got</w:t>
      </w:r>
      <w:r>
        <w:rPr>
          <w:color w:val="00001E"/>
        </w:rPr>
        <w:t xml:space="preserve"> my</w:t>
      </w:r>
      <w:r>
        <w:rPr>
          <w:color w:val="000023"/>
        </w:rPr>
        <w:t xml:space="preserve"> nid</w:t>
      </w:r>
      <w:r>
        <w:rPr>
          <w:color w:val="1E0000"/>
        </w:rPr>
        <w:t xml:space="preserve"> but</w:t>
      </w:r>
      <w:r>
        <w:rPr>
          <w:color w:val="3B0000"/>
        </w:rPr>
        <w:t xml:space="preserve"> its</w:t>
      </w:r>
      <w:r>
        <w:rPr>
          <w:color w:val="00003C"/>
        </w:rPr>
        <w:t xml:space="preserve"> only</w:t>
      </w:r>
      <w:r>
        <w:rPr>
          <w:color w:val="490000"/>
        </w:rPr>
        <w:t xml:space="preserve"> the</w:t>
      </w:r>
      <w:r>
        <w:rPr>
          <w:color w:val="00001C"/>
        </w:rPr>
        <w:t xml:space="preserve"> number</w:t>
      </w:r>
      <w:r>
        <w:rPr>
          <w:color w:val="540000"/>
        </w:rPr>
        <w:t xml:space="preserve"> i</w:t>
      </w:r>
      <w:r>
        <w:rPr>
          <w:color w:val="4B0000"/>
        </w:rPr>
        <w:t xml:space="preserve"> havent</w:t>
      </w:r>
      <w:r>
        <w:rPr>
          <w:color w:val="730000"/>
        </w:rPr>
        <w:t xml:space="preserve"> got</w:t>
      </w:r>
      <w:r>
        <w:rPr>
          <w:color w:val="490000"/>
        </w:rPr>
        <w:t xml:space="preserve"> the</w:t>
      </w:r>
      <w:r>
        <w:rPr>
          <w:color w:val="000025"/>
        </w:rPr>
        <w:t xml:space="preserve"> card</w:t>
      </w:r>
      <w:r>
        <w:rPr>
          <w:color w:val="000036"/>
        </w:rPr>
        <w:t xml:space="preserve"> yet</w:t>
      </w:r>
      <w:r>
        <w:rPr>
          <w:color w:val="350000"/>
        </w:rPr>
        <w:t xml:space="preserve"> so</w:t>
      </w:r>
      <w:r>
        <w:rPr>
          <w:color w:val="000024"/>
        </w:rPr>
        <w:t xml:space="preserve"> can</w:t>
      </w:r>
      <w:r>
        <w:rPr>
          <w:color w:val="540000"/>
        </w:rPr>
        <w:t xml:space="preserve"> i</w:t>
      </w:r>
      <w:r>
        <w:rPr>
          <w:color w:val="000027"/>
        </w:rPr>
        <w:t xml:space="preserve"> open</w:t>
      </w:r>
      <w:r>
        <w:rPr>
          <w:color w:val="1A0000"/>
        </w:rPr>
        <w:t xml:space="preserve"> a</w:t>
      </w:r>
      <w:r>
        <w:rPr>
          <w:color w:val="000014"/>
        </w:rPr>
        <w:t xml:space="preserve"> bkash</w:t>
      </w:r>
      <w:r>
        <w:rPr>
          <w:color w:val="000033"/>
        </w:rPr>
        <w:t xml:space="preserve"> acc</w:t>
      </w:r>
      <w:r>
        <w:br/>
      </w:r>
      <w:r>
        <w:rPr>
          <w:color w:val="370000"/>
        </w:rPr>
        <w:t xml:space="preserve"> আমার</w:t>
      </w:r>
      <w:r>
        <w:rPr>
          <w:color w:val="500000"/>
        </w:rPr>
        <w:t xml:space="preserve"> এই</w:t>
      </w:r>
      <w:r>
        <w:rPr>
          <w:color w:val="00006C"/>
        </w:rPr>
        <w:t xml:space="preserve"> আইডি</w:t>
      </w:r>
      <w:r>
        <w:rPr>
          <w:color w:val="5D0000"/>
        </w:rPr>
        <w:t xml:space="preserve"> দিয়ে</w:t>
      </w:r>
      <w:r>
        <w:rPr>
          <w:color w:val="380000"/>
        </w:rPr>
        <w:t xml:space="preserve"> আমি</w:t>
      </w:r>
      <w:r>
        <w:rPr>
          <w:color w:val="000059"/>
        </w:rPr>
        <w:t xml:space="preserve"> একটা</w:t>
      </w:r>
      <w:r>
        <w:rPr>
          <w:color w:val="000036"/>
        </w:rPr>
        <w:t xml:space="preserve"> বিকাশ</w:t>
      </w:r>
      <w:r>
        <w:rPr>
          <w:color w:val="000045"/>
        </w:rPr>
        <w:t xml:space="preserve"> একাউন্ট</w:t>
      </w:r>
      <w:r>
        <w:rPr>
          <w:color w:val="000060"/>
        </w:rPr>
        <w:t xml:space="preserve"> খুলতে</w:t>
      </w:r>
      <w:r>
        <w:rPr>
          <w:color w:val="000051"/>
        </w:rPr>
        <w:t xml:space="preserve"> চাই</w:t>
      </w:r>
      <w:r>
        <w:br/>
      </w:r>
      <w:r>
        <w:rPr>
          <w:color w:val="1E0000"/>
        </w:rPr>
        <w:t xml:space="preserve"> ami</w:t>
      </w:r>
      <w:r>
        <w:rPr>
          <w:color w:val="000041"/>
        </w:rPr>
        <w:t xml:space="preserve"> notun</w:t>
      </w:r>
      <w:r>
        <w:rPr>
          <w:color w:val="000032"/>
        </w:rPr>
        <w:t xml:space="preserve"> akta</w:t>
      </w:r>
      <w:r>
        <w:rPr>
          <w:color w:val="000044"/>
        </w:rPr>
        <w:t xml:space="preserve"> accunt</w:t>
      </w:r>
      <w:r>
        <w:rPr>
          <w:color w:val="000036"/>
        </w:rPr>
        <w:t xml:space="preserve"> khulte</w:t>
      </w:r>
      <w:r>
        <w:rPr>
          <w:color w:val="5B0000"/>
        </w:rPr>
        <w:t xml:space="preserve"> cacche</w:t>
      </w:r>
      <w:r>
        <w:rPr>
          <w:color w:val="740000"/>
        </w:rPr>
        <w:t xml:space="preserve"> amake</w:t>
      </w:r>
      <w:r>
        <w:rPr>
          <w:color w:val="00006F"/>
        </w:rPr>
        <w:t xml:space="preserve"> akhon</w:t>
      </w:r>
      <w:r>
        <w:rPr>
          <w:color w:val="00003E"/>
        </w:rPr>
        <w:t xml:space="preserve"> ki</w:t>
      </w:r>
      <w:r>
        <w:rPr>
          <w:color w:val="620000"/>
        </w:rPr>
        <w:t xml:space="preserve"> kortw</w:t>
      </w:r>
      <w:r>
        <w:rPr>
          <w:color w:val="740000"/>
        </w:rPr>
        <w:t xml:space="preserve"> amake</w:t>
      </w:r>
      <w:r>
        <w:rPr>
          <w:color w:val="00006F"/>
        </w:rPr>
        <w:t xml:space="preserve"> akhon</w:t>
      </w:r>
      <w:r>
        <w:rPr>
          <w:color w:val="00003E"/>
        </w:rPr>
        <w:t xml:space="preserve"> ki</w:t>
      </w:r>
      <w:r>
        <w:rPr>
          <w:color w:val="260000"/>
        </w:rPr>
        <w:t xml:space="preserve"> korte</w:t>
      </w:r>
      <w:r>
        <w:rPr>
          <w:color w:val="000000"/>
        </w:rPr>
        <w:t xml:space="preserve"> hobe</w:t>
      </w:r>
      <w:r>
        <w:br/>
      </w:r>
      <w:r>
        <w:rPr>
          <w:color w:val="2F0000"/>
        </w:rPr>
        <w:t xml:space="preserve"> ami</w:t>
      </w:r>
      <w:r>
        <w:rPr>
          <w:color w:val="00004F"/>
        </w:rPr>
        <w:t xml:space="preserve"> akta</w:t>
      </w:r>
      <w:r>
        <w:rPr>
          <w:color w:val="000071"/>
        </w:rPr>
        <w:t xml:space="preserve"> baksh</w:t>
      </w:r>
      <w:r>
        <w:rPr>
          <w:color w:val="000093"/>
        </w:rPr>
        <w:t xml:space="preserve"> calo</w:t>
      </w:r>
      <w:r>
        <w:rPr>
          <w:color w:val="600000"/>
        </w:rPr>
        <w:t xml:space="preserve"> korta</w:t>
      </w:r>
      <w:r>
        <w:rPr>
          <w:color w:val="00006F"/>
        </w:rPr>
        <w:t xml:space="preserve"> chi</w:t>
      </w:r>
      <w:r>
        <w:br/>
      </w:r>
      <w:r>
        <w:rPr>
          <w:color w:val="430000"/>
        </w:rPr>
        <w:t xml:space="preserve"> আমি</w:t>
      </w:r>
      <w:r>
        <w:rPr>
          <w:color w:val="000069"/>
        </w:rPr>
        <w:t xml:space="preserve"> কিভাবে</w:t>
      </w:r>
      <w:r>
        <w:rPr>
          <w:color w:val="00006B"/>
        </w:rPr>
        <w:t xml:space="preserve"> একটা</w:t>
      </w:r>
      <w:r>
        <w:rPr>
          <w:color w:val="000040"/>
        </w:rPr>
        <w:t xml:space="preserve"> বিকাশ</w:t>
      </w:r>
      <w:r>
        <w:rPr>
          <w:color w:val="000053"/>
        </w:rPr>
        <w:t xml:space="preserve"> একাউন্ট</w:t>
      </w:r>
      <w:r>
        <w:rPr>
          <w:color w:val="000074"/>
        </w:rPr>
        <w:t xml:space="preserve"> খুলতে</w:t>
      </w:r>
      <w:r>
        <w:rPr>
          <w:color w:val="000073"/>
        </w:rPr>
        <w:t xml:space="preserve"> পারি</w:t>
      </w:r>
      <w:r>
        <w:br/>
      </w:r>
      <w:r>
        <w:rPr>
          <w:color w:val="2E0000"/>
        </w:rPr>
        <w:t xml:space="preserve"> ami</w:t>
      </w:r>
      <w:r>
        <w:rPr>
          <w:color w:val="000030"/>
        </w:rPr>
        <w:t xml:space="preserve"> ki</w:t>
      </w:r>
      <w:r>
        <w:rPr>
          <w:color w:val="000054"/>
        </w:rPr>
        <w:t xml:space="preserve"> bikas</w:t>
      </w:r>
      <w:r>
        <w:rPr>
          <w:color w:val="000046"/>
        </w:rPr>
        <w:t xml:space="preserve"> app</w:t>
      </w:r>
      <w:r>
        <w:rPr>
          <w:color w:val="00008D"/>
        </w:rPr>
        <w:t xml:space="preserve"> baboher</w:t>
      </w:r>
      <w:r>
        <w:rPr>
          <w:color w:val="000043"/>
        </w:rPr>
        <w:t xml:space="preserve"> kore</w:t>
      </w:r>
      <w:r>
        <w:rPr>
          <w:color w:val="00002F"/>
        </w:rPr>
        <w:t xml:space="preserve"> account</w:t>
      </w:r>
      <w:r>
        <w:rPr>
          <w:color w:val="00006F"/>
        </w:rPr>
        <w:t xml:space="preserve"> kholte</w:t>
      </w:r>
      <w:r>
        <w:rPr>
          <w:color w:val="00004F"/>
        </w:rPr>
        <w:t xml:space="preserve"> parbo</w:t>
      </w:r>
      <w:r>
        <w:rPr>
          <w:color w:val="000035"/>
        </w:rPr>
        <w:t xml:space="preserve"> na</w:t>
      </w:r>
      <w:r>
        <w:br/>
      </w:r>
      <w:r>
        <w:rPr>
          <w:color w:val="390000"/>
        </w:rPr>
        <w:t xml:space="preserve"> আমি</w:t>
      </w:r>
      <w:r>
        <w:rPr>
          <w:color w:val="000037"/>
        </w:rPr>
        <w:t xml:space="preserve"> বিকাশ</w:t>
      </w:r>
      <w:r>
        <w:rPr>
          <w:color w:val="0000A0"/>
        </w:rPr>
        <w:t xml:space="preserve"> একাউন</w:t>
      </w:r>
      <w:r>
        <w:rPr>
          <w:color w:val="0000A0"/>
        </w:rPr>
        <w:t xml:space="preserve"> খোলতে</w:t>
      </w:r>
      <w:r>
        <w:rPr>
          <w:color w:val="000052"/>
        </w:rPr>
        <w:t xml:space="preserve"> চাই</w:t>
      </w:r>
      <w:r>
        <w:br/>
      </w:r>
      <w:r>
        <w:rPr>
          <w:color w:val="4A0000"/>
        </w:rPr>
        <w:t xml:space="preserve"> amar</w:t>
      </w:r>
      <w:r>
        <w:rPr>
          <w:color w:val="000072"/>
        </w:rPr>
        <w:t xml:space="preserve"> akta</w:t>
      </w:r>
      <w:r>
        <w:rPr>
          <w:color w:val="000045"/>
        </w:rPr>
        <w:t xml:space="preserve"> account</w:t>
      </w:r>
      <w:r>
        <w:rPr>
          <w:color w:val="0000A4"/>
        </w:rPr>
        <w:t xml:space="preserve"> kholte</w:t>
      </w:r>
      <w:r>
        <w:rPr>
          <w:color w:val="000077"/>
        </w:rPr>
        <w:t xml:space="preserve"> hobe</w:t>
      </w:r>
      <w:r>
        <w:br/>
      </w:r>
      <w:r>
        <w:rPr>
          <w:color w:val="300000"/>
        </w:rPr>
        <w:t xml:space="preserve"> ami</w:t>
      </w:r>
      <w:r>
        <w:rPr>
          <w:color w:val="340000"/>
        </w:rPr>
        <w:t xml:space="preserve"> amar</w:t>
      </w:r>
      <w:r>
        <w:rPr>
          <w:color w:val="710000"/>
        </w:rPr>
        <w:t xml:space="preserve"> ay</w:t>
      </w:r>
      <w:r>
        <w:rPr>
          <w:color w:val="00003A"/>
        </w:rPr>
        <w:t xml:space="preserve"> number</w:t>
      </w:r>
      <w:r>
        <w:rPr>
          <w:color w:val="380000"/>
        </w:rPr>
        <w:t xml:space="preserve"> a</w:t>
      </w:r>
      <w:r>
        <w:rPr>
          <w:color w:val="000069"/>
        </w:rPr>
        <w:t xml:space="preserve"> notun</w:t>
      </w:r>
      <w:r>
        <w:rPr>
          <w:color w:val="00005E"/>
        </w:rPr>
        <w:t xml:space="preserve"> vabe</w:t>
      </w:r>
      <w:r>
        <w:rPr>
          <w:color w:val="00002B"/>
        </w:rPr>
        <w:t xml:space="preserve"> bkash</w:t>
      </w:r>
      <w:r>
        <w:rPr>
          <w:color w:val="000072"/>
        </w:rPr>
        <w:t xml:space="preserve"> kulte</w:t>
      </w:r>
      <w:r>
        <w:rPr>
          <w:color w:val="00004A"/>
        </w:rPr>
        <w:t xml:space="preserve"> chai</w:t>
      </w:r>
      <w:r>
        <w:br/>
      </w:r>
      <w:r>
        <w:rPr>
          <w:color w:val="360000"/>
        </w:rPr>
        <w:t xml:space="preserve"> আমি</w:t>
      </w:r>
      <w:r>
        <w:rPr>
          <w:color w:val="000079"/>
        </w:rPr>
        <w:t xml:space="preserve"> বিকাস</w:t>
      </w:r>
      <w:r>
        <w:rPr>
          <w:color w:val="0000B8"/>
        </w:rPr>
        <w:t xml:space="preserve"> খুল</w:t>
      </w:r>
      <w:r>
        <w:rPr>
          <w:color w:val="00004D"/>
        </w:rPr>
        <w:t xml:space="preserve"> চাই</w:t>
      </w:r>
      <w:r>
        <w:rPr>
          <w:color w:val="000054"/>
        </w:rPr>
        <w:t xml:space="preserve"> কিভাবে</w:t>
      </w:r>
      <w:r>
        <w:br/>
      </w:r>
      <w:r>
        <w:rPr>
          <w:color w:val="520000"/>
        </w:rPr>
        <w:t xml:space="preserve"> আমি</w:t>
      </w:r>
      <w:r>
        <w:rPr>
          <w:color w:val="00004E"/>
        </w:rPr>
        <w:t xml:space="preserve"> বিকাশ</w:t>
      </w:r>
      <w:r>
        <w:rPr>
          <w:color w:val="000065"/>
        </w:rPr>
        <w:t xml:space="preserve"> একাউন্ট</w:t>
      </w:r>
      <w:r>
        <w:rPr>
          <w:color w:val="0000CC"/>
        </w:rPr>
        <w:t xml:space="preserve"> খুলবো</w:t>
      </w:r>
      <w:r>
        <w:br/>
      </w:r>
      <w:r>
        <w:rPr>
          <w:color w:val="2E0000"/>
        </w:rPr>
        <w:t xml:space="preserve"> আমি</w:t>
      </w:r>
      <w:r>
        <w:rPr>
          <w:color w:val="000049"/>
        </w:rPr>
        <w:t xml:space="preserve"> একটা</w:t>
      </w:r>
      <w:r>
        <w:rPr>
          <w:color w:val="000057"/>
        </w:rPr>
        <w:t xml:space="preserve"> নতুন</w:t>
      </w:r>
      <w:r>
        <w:rPr>
          <w:color w:val="00002C"/>
        </w:rPr>
        <w:t xml:space="preserve"> বিকাশ</w:t>
      </w:r>
      <w:r>
        <w:rPr>
          <w:color w:val="00008F"/>
        </w:rPr>
        <w:t xml:space="preserve"> একাওন্ট</w:t>
      </w:r>
      <w:r>
        <w:rPr>
          <w:color w:val="000096"/>
        </w:rPr>
        <w:t xml:space="preserve"> কুলতে</w:t>
      </w:r>
      <w:r>
        <w:rPr>
          <w:color w:val="000042"/>
        </w:rPr>
        <w:t xml:space="preserve"> চাই</w:t>
      </w:r>
      <w:r>
        <w:br/>
      </w:r>
      <w:r>
        <w:rPr>
          <w:color w:val="200000"/>
        </w:rPr>
        <w:t xml:space="preserve"> ami</w:t>
      </w:r>
      <w:r>
        <w:rPr>
          <w:color w:val="000046"/>
        </w:rPr>
        <w:t xml:space="preserve"> notun</w:t>
      </w:r>
      <w:r>
        <w:rPr>
          <w:color w:val="000021"/>
        </w:rPr>
        <w:t xml:space="preserve"> account</w:t>
      </w:r>
      <w:r>
        <w:rPr>
          <w:color w:val="000057"/>
        </w:rPr>
        <w:t xml:space="preserve"> kholbo</w:t>
      </w:r>
      <w:r>
        <w:rPr>
          <w:color w:val="360000"/>
        </w:rPr>
        <w:t xml:space="preserve"> ar</w:t>
      </w:r>
      <w:r>
        <w:rPr>
          <w:color w:val="00006A"/>
        </w:rPr>
        <w:t xml:space="preserve"> khatre</w:t>
      </w:r>
      <w:r>
        <w:rPr>
          <w:color w:val="000022"/>
        </w:rPr>
        <w:t xml:space="preserve"> ki</w:t>
      </w:r>
      <w:r>
        <w:rPr>
          <w:color w:val="2A0000"/>
        </w:rPr>
        <w:t xml:space="preserve"> korte</w:t>
      </w:r>
      <w:r>
        <w:rPr>
          <w:color w:val="4A0000"/>
        </w:rPr>
        <w:t xml:space="preserve"> hbe</w:t>
      </w:r>
      <w:r>
        <w:rPr>
          <w:color w:val="000061"/>
        </w:rPr>
        <w:t xml:space="preserve"> apna</w:t>
      </w:r>
      <w:r>
        <w:rPr>
          <w:color w:val="4A0000"/>
        </w:rPr>
        <w:t xml:space="preserve"> k</w:t>
      </w:r>
      <w:r>
        <w:rPr>
          <w:color w:val="440000"/>
        </w:rPr>
        <w:t xml:space="preserve"> bolen</w:t>
      </w:r>
      <w:r>
        <w:rPr>
          <w:color w:val="560000"/>
        </w:rPr>
        <w:t xml:space="preserve"> toh</w:t>
      </w:r>
      <w:r>
        <w:br/>
      </w:r>
      <w:r>
        <w:rPr>
          <w:color w:val="3E0000"/>
        </w:rPr>
        <w:t xml:space="preserve"> ami</w:t>
      </w:r>
      <w:r>
        <w:rPr>
          <w:color w:val="00006E"/>
        </w:rPr>
        <w:t xml:space="preserve"> new</w:t>
      </w:r>
      <w:r>
        <w:rPr>
          <w:color w:val="00005F"/>
        </w:rPr>
        <w:t xml:space="preserve"> bikash</w:t>
      </w:r>
      <w:r>
        <w:rPr>
          <w:color w:val="00003E"/>
        </w:rPr>
        <w:t xml:space="preserve"> account</w:t>
      </w:r>
      <w:r>
        <w:rPr>
          <w:color w:val="000069"/>
        </w:rPr>
        <w:t xml:space="preserve"> open</w:t>
      </w:r>
      <w:r>
        <w:rPr>
          <w:color w:val="7D0000"/>
        </w:rPr>
        <w:t xml:space="preserve"> korta</w:t>
      </w:r>
      <w:r>
        <w:rPr>
          <w:color w:val="00005F"/>
        </w:rPr>
        <w:t xml:space="preserve"> chai</w:t>
      </w:r>
      <w:r>
        <w:br/>
      </w:r>
      <w:r>
        <w:rPr>
          <w:color w:val="360000"/>
        </w:rPr>
        <w:t xml:space="preserve"> আমি</w:t>
      </w:r>
      <w:r>
        <w:rPr>
          <w:color w:val="000079"/>
        </w:rPr>
        <w:t xml:space="preserve"> বিকাস</w:t>
      </w:r>
      <w:r>
        <w:rPr>
          <w:color w:val="0000B8"/>
        </w:rPr>
        <w:t xml:space="preserve"> খুল</w:t>
      </w:r>
      <w:r>
        <w:rPr>
          <w:color w:val="00004D"/>
        </w:rPr>
        <w:t xml:space="preserve"> চাই</w:t>
      </w:r>
      <w:r>
        <w:rPr>
          <w:color w:val="000054"/>
        </w:rPr>
        <w:t xml:space="preserve"> কিভাবে</w:t>
      </w:r>
      <w:r>
        <w:br/>
      </w:r>
      <w:r>
        <w:rPr>
          <w:color w:val="3A0000"/>
        </w:rPr>
        <w:t xml:space="preserve"> আমি</w:t>
      </w:r>
      <w:r>
        <w:rPr>
          <w:color w:val="000037"/>
        </w:rPr>
        <w:t xml:space="preserve"> বিকাশ</w:t>
      </w:r>
      <w:r>
        <w:rPr>
          <w:color w:val="0000A2"/>
        </w:rPr>
        <w:t xml:space="preserve"> একাউন</w:t>
      </w:r>
      <w:r>
        <w:rPr>
          <w:color w:val="000059"/>
        </w:rPr>
        <w:t xml:space="preserve"> কিভাবে</w:t>
      </w:r>
      <w:r>
        <w:rPr>
          <w:color w:val="00009B"/>
        </w:rPr>
        <w:t xml:space="preserve"> খুলব</w:t>
      </w:r>
      <w:r>
        <w:br/>
      </w:r>
      <w:r>
        <w:rPr>
          <w:color w:val="540000"/>
        </w:rPr>
        <w:t xml:space="preserve"> আমি</w:t>
      </w:r>
      <w:r>
        <w:rPr>
          <w:color w:val="00007F"/>
        </w:rPr>
        <w:t xml:space="preserve"> নাম্বারে</w:t>
      </w:r>
      <w:r>
        <w:rPr>
          <w:color w:val="000050"/>
        </w:rPr>
        <w:t xml:space="preserve"> বিকাশ</w:t>
      </w:r>
      <w:r>
        <w:rPr>
          <w:color w:val="000090"/>
        </w:rPr>
        <w:t xml:space="preserve"> খুলতে</w:t>
      </w:r>
      <w:r>
        <w:rPr>
          <w:color w:val="000078"/>
        </w:rPr>
        <w:t xml:space="preserve"> চাই</w:t>
      </w:r>
      <w:r>
        <w:br/>
      </w:r>
      <w:r>
        <w:rPr>
          <w:color w:val="00002C"/>
        </w:rPr>
        <w:t xml:space="preserve"> বিকাশ</w:t>
      </w:r>
      <w:r>
        <w:rPr>
          <w:color w:val="000039"/>
        </w:rPr>
        <w:t xml:space="preserve"> একাউন্ট</w:t>
      </w:r>
      <w:r>
        <w:rPr>
          <w:color w:val="000093"/>
        </w:rPr>
        <w:t xml:space="preserve"> খোলে</w:t>
      </w:r>
      <w:r>
        <w:rPr>
          <w:color w:val="0000A6"/>
        </w:rPr>
        <w:t xml:space="preserve"> দেব</w:t>
      </w:r>
      <w:r>
        <w:rPr>
          <w:color w:val="640000"/>
        </w:rPr>
        <w:t xml:space="preserve"> কী</w:t>
      </w:r>
      <w:r>
        <w:rPr>
          <w:color w:val="000000"/>
        </w:rPr>
        <w:t xml:space="preserve"> ভাবে</w:t>
      </w:r>
      <w:r>
        <w:br/>
      </w:r>
      <w:r>
        <w:rPr>
          <w:color w:val="420000"/>
        </w:rPr>
        <w:t xml:space="preserve"> আমি</w:t>
      </w:r>
      <w:r>
        <w:rPr>
          <w:color w:val="00003F"/>
        </w:rPr>
        <w:t xml:space="preserve"> বিকাশ</w:t>
      </w:r>
      <w:r>
        <w:rPr>
          <w:color w:val="000051"/>
        </w:rPr>
        <w:t xml:space="preserve"> একাউন্ট</w:t>
      </w:r>
      <w:r>
        <w:rPr>
          <w:color w:val="0000A5"/>
        </w:rPr>
        <w:t xml:space="preserve"> খুলবো</w:t>
      </w:r>
      <w:r>
        <w:rPr>
          <w:color w:val="470000"/>
        </w:rPr>
        <w:t xml:space="preserve"> কি</w:t>
      </w:r>
      <w:r>
        <w:rPr>
          <w:color w:val="000083"/>
        </w:rPr>
        <w:t xml:space="preserve"> ভাবে</w:t>
      </w:r>
      <w:r>
        <w:br/>
      </w:r>
      <w:r>
        <w:rPr>
          <w:color w:val="570000"/>
        </w:rPr>
        <w:t xml:space="preserve"> আমি</w:t>
      </w:r>
      <w:r>
        <w:rPr>
          <w:color w:val="000054"/>
        </w:rPr>
        <w:t xml:space="preserve"> বিকাশ</w:t>
      </w:r>
      <w:r>
        <w:rPr>
          <w:color w:val="00006C"/>
        </w:rPr>
        <w:t xml:space="preserve"> একাউন্ট</w:t>
      </w:r>
      <w:r>
        <w:rPr>
          <w:color w:val="000096"/>
        </w:rPr>
        <w:t xml:space="preserve"> খুলতে</w:t>
      </w:r>
      <w:r>
        <w:rPr>
          <w:color w:val="00007E"/>
        </w:rPr>
        <w:t xml:space="preserve"> চাই</w:t>
      </w:r>
      <w:r>
        <w:br/>
      </w:r>
      <w:r>
        <w:rPr>
          <w:color w:val="00007D"/>
        </w:rPr>
        <w:t xml:space="preserve"> এজেন্টটের</w:t>
      </w:r>
      <w:r>
        <w:rPr>
          <w:color w:val="460000"/>
        </w:rPr>
        <w:t xml:space="preserve"> মাধ্যমে</w:t>
      </w:r>
      <w:r>
        <w:rPr>
          <w:color w:val="000054"/>
        </w:rPr>
        <w:t xml:space="preserve"> খুলবো</w:t>
      </w:r>
      <w:r>
        <w:rPr>
          <w:color w:val="480000"/>
        </w:rPr>
        <w:t xml:space="preserve"> নাকি</w:t>
      </w:r>
      <w:r>
        <w:rPr>
          <w:color w:val="000051"/>
        </w:rPr>
        <w:t xml:space="preserve"> কাস্টমার</w:t>
      </w:r>
      <w:r>
        <w:rPr>
          <w:color w:val="00006C"/>
        </w:rPr>
        <w:t xml:space="preserve"> কেয়ারে</w:t>
      </w:r>
      <w:r>
        <w:rPr>
          <w:color w:val="510000"/>
        </w:rPr>
        <w:t xml:space="preserve"> গিয়ে</w:t>
      </w:r>
      <w:r>
        <w:rPr>
          <w:color w:val="00003A"/>
        </w:rPr>
        <w:t xml:space="preserve"> খুলতে</w:t>
      </w:r>
      <w:r>
        <w:rPr>
          <w:color w:val="3A0000"/>
        </w:rPr>
        <w:t xml:space="preserve"> হবে</w:t>
      </w:r>
      <w:r>
        <w:br/>
      </w:r>
      <w:r>
        <w:rPr>
          <w:color w:val="620000"/>
        </w:rPr>
        <w:t xml:space="preserve"> amir</w:t>
      </w:r>
      <w:r>
        <w:rPr>
          <w:color w:val="310000"/>
        </w:rPr>
        <w:t xml:space="preserve"> ai</w:t>
      </w:r>
      <w:r>
        <w:rPr>
          <w:color w:val="000030"/>
        </w:rPr>
        <w:t xml:space="preserve"> nid</w:t>
      </w:r>
      <w:r>
        <w:rPr>
          <w:color w:val="00004D"/>
        </w:rPr>
        <w:t xml:space="preserve"> day</w:t>
      </w:r>
      <w:r>
        <w:rPr>
          <w:color w:val="420000"/>
        </w:rPr>
        <w:t xml:space="preserve"> ke</w:t>
      </w:r>
      <w:r>
        <w:rPr>
          <w:color w:val="00005E"/>
        </w:rPr>
        <w:t xml:space="preserve"> baby</w:t>
      </w:r>
      <w:r>
        <w:rPr>
          <w:color w:val="000067"/>
        </w:rPr>
        <w:t xml:space="preserve"> bakis</w:t>
      </w:r>
      <w:r>
        <w:rPr>
          <w:color w:val="00006B"/>
        </w:rPr>
        <w:t xml:space="preserve"> accone</w:t>
      </w:r>
      <w:r>
        <w:rPr>
          <w:color w:val="5E0000"/>
        </w:rPr>
        <w:t xml:space="preserve"> kolbo</w:t>
      </w:r>
      <w:r>
        <w:br/>
      </w:r>
      <w:r>
        <w:rPr>
          <w:color w:val="000059"/>
        </w:rPr>
        <w:t xml:space="preserve"> বিকাশ</w:t>
      </w:r>
      <w:r>
        <w:rPr>
          <w:color w:val="000073"/>
        </w:rPr>
        <w:t xml:space="preserve"> একাউন্ট</w:t>
      </w:r>
      <w:r>
        <w:rPr>
          <w:color w:val="0000A0"/>
        </w:rPr>
        <w:t xml:space="preserve"> খুলতে</w:t>
      </w:r>
      <w:r>
        <w:rPr>
          <w:color w:val="000086"/>
        </w:rPr>
        <w:t xml:space="preserve"> চাই</w:t>
      </w:r>
      <w:r>
        <w:br/>
      </w:r>
      <w:r>
        <w:rPr>
          <w:color w:val="2B0000"/>
        </w:rPr>
        <w:t xml:space="preserve"> amr</w:t>
      </w:r>
      <w:r>
        <w:rPr>
          <w:color w:val="000030"/>
        </w:rPr>
        <w:t xml:space="preserve"> nid</w:t>
      </w:r>
      <w:r>
        <w:rPr>
          <w:color w:val="000033"/>
        </w:rPr>
        <w:t xml:space="preserve"> card</w:t>
      </w:r>
      <w:r>
        <w:rPr>
          <w:color w:val="350000"/>
        </w:rPr>
        <w:t xml:space="preserve"> ar</w:t>
      </w:r>
      <w:r>
        <w:rPr>
          <w:color w:val="000056"/>
        </w:rPr>
        <w:t xml:space="preserve"> pic</w:t>
      </w:r>
      <w:r>
        <w:rPr>
          <w:color w:val="000061"/>
        </w:rPr>
        <w:t xml:space="preserve"> dissi</w:t>
      </w:r>
      <w:r>
        <w:rPr>
          <w:color w:val="400000"/>
        </w:rPr>
        <w:t xml:space="preserve"> aktu</w:t>
      </w:r>
      <w:r>
        <w:rPr>
          <w:color w:val="000040"/>
        </w:rPr>
        <w:t xml:space="preserve"> check</w:t>
      </w:r>
      <w:r>
        <w:rPr>
          <w:color w:val="00002E"/>
        </w:rPr>
        <w:t xml:space="preserve"> kore</w:t>
      </w:r>
      <w:r>
        <w:rPr>
          <w:color w:val="000040"/>
        </w:rPr>
        <w:t xml:space="preserve"> janaben</w:t>
      </w:r>
      <w:r>
        <w:rPr>
          <w:color w:val="4A0000"/>
        </w:rPr>
        <w:t xml:space="preserve"> aita</w:t>
      </w:r>
      <w:r>
        <w:rPr>
          <w:color w:val="000045"/>
        </w:rPr>
        <w:t xml:space="preserve"> dia</w:t>
      </w:r>
      <w:r>
        <w:rPr>
          <w:color w:val="000048"/>
        </w:rPr>
        <w:t xml:space="preserve"> bksh</w:t>
      </w:r>
      <w:r>
        <w:rPr>
          <w:color w:val="00003D"/>
        </w:rPr>
        <w:t xml:space="preserve"> khola</w:t>
      </w:r>
      <w:r>
        <w:rPr>
          <w:color w:val="000038"/>
        </w:rPr>
        <w:t xml:space="preserve"> jabe</w:t>
      </w:r>
      <w:r>
        <w:rPr>
          <w:color w:val="000021"/>
        </w:rPr>
        <w:t xml:space="preserve"> ki</w:t>
      </w:r>
      <w:r>
        <w:br/>
      </w:r>
      <w:r>
        <w:rPr>
          <w:color w:val="00004E"/>
        </w:rPr>
        <w:t xml:space="preserve"> বিকাশ</w:t>
      </w:r>
      <w:r>
        <w:rPr>
          <w:color w:val="00007F"/>
        </w:rPr>
        <w:t xml:space="preserve"> কিভাবে</w:t>
      </w:r>
      <w:r>
        <w:rPr>
          <w:color w:val="0000CE"/>
        </w:rPr>
        <w:t xml:space="preserve"> খুলে</w:t>
      </w:r>
      <w:r>
        <w:br/>
      </w:r>
      <w:r>
        <w:rPr>
          <w:color w:val="00005E"/>
        </w:rPr>
        <w:t xml:space="preserve"> new</w:t>
      </w:r>
      <w:r>
        <w:rPr>
          <w:color w:val="00006B"/>
        </w:rPr>
        <w:t xml:space="preserve"> acount</w:t>
      </w:r>
      <w:r>
        <w:rPr>
          <w:color w:val="0000AB"/>
        </w:rPr>
        <w:t xml:space="preserve"> khultay</w:t>
      </w:r>
      <w:r>
        <w:rPr>
          <w:color w:val="00007B"/>
        </w:rPr>
        <w:t xml:space="preserve"> chassi</w:t>
      </w:r>
      <w:r>
        <w:br/>
      </w:r>
      <w:r>
        <w:rPr>
          <w:color w:val="340000"/>
        </w:rPr>
        <w:t xml:space="preserve"> আমি</w:t>
      </w:r>
      <w:r>
        <w:rPr>
          <w:color w:val="00005F"/>
        </w:rPr>
        <w:t xml:space="preserve"> একটি</w:t>
      </w:r>
      <w:r>
        <w:rPr>
          <w:color w:val="000032"/>
        </w:rPr>
        <w:t xml:space="preserve"> বিকাশ</w:t>
      </w:r>
      <w:r>
        <w:rPr>
          <w:color w:val="000040"/>
        </w:rPr>
        <w:t xml:space="preserve"> একাউন্ট</w:t>
      </w:r>
      <w:r>
        <w:rPr>
          <w:color w:val="00005A"/>
        </w:rPr>
        <w:t xml:space="preserve"> খুলতে</w:t>
      </w:r>
      <w:r>
        <w:rPr>
          <w:color w:val="0000C3"/>
        </w:rPr>
        <w:t xml:space="preserve"> চাচিচ</w:t>
      </w:r>
      <w:r>
        <w:br/>
      </w:r>
      <w:r>
        <w:rPr>
          <w:color w:val="350000"/>
        </w:rPr>
        <w:t xml:space="preserve"> আমার</w:t>
      </w:r>
      <w:r>
        <w:rPr>
          <w:color w:val="000085"/>
        </w:rPr>
        <w:t xml:space="preserve"> ফোন</w:t>
      </w:r>
      <w:r>
        <w:rPr>
          <w:color w:val="5A0000"/>
        </w:rPr>
        <w:t xml:space="preserve"> দিয়ে</w:t>
      </w:r>
      <w:r>
        <w:rPr>
          <w:color w:val="3A0000"/>
        </w:rPr>
        <w:t xml:space="preserve"> কি</w:t>
      </w:r>
      <w:r>
        <w:rPr>
          <w:color w:val="000043"/>
        </w:rPr>
        <w:t xml:space="preserve"> একাউন্ট</w:t>
      </w:r>
      <w:r>
        <w:rPr>
          <w:color w:val="000064"/>
        </w:rPr>
        <w:t xml:space="preserve"> খোলা</w:t>
      </w:r>
      <w:r>
        <w:rPr>
          <w:color w:val="000086"/>
        </w:rPr>
        <w:t xml:space="preserve"> সম্ভব</w:t>
      </w:r>
      <w:r>
        <w:rPr>
          <w:color w:val="000000"/>
        </w:rPr>
        <w:t xml:space="preserve"> না</w:t>
      </w:r>
      <w:r>
        <w:br/>
      </w:r>
      <w:r>
        <w:rPr>
          <w:color w:val="280000"/>
        </w:rPr>
        <w:t xml:space="preserve"> আমি</w:t>
      </w:r>
      <w:r>
        <w:rPr>
          <w:color w:val="2B0000"/>
        </w:rPr>
        <w:t xml:space="preserve"> কি</w:t>
      </w:r>
      <w:r>
        <w:rPr>
          <w:color w:val="000048"/>
        </w:rPr>
        <w:t xml:space="preserve"> একটি</w:t>
      </w:r>
      <w:r>
        <w:rPr>
          <w:color w:val="00008F"/>
        </w:rPr>
        <w:t xml:space="preserve"> এনয়াইডি</w:t>
      </w:r>
      <w:r>
        <w:rPr>
          <w:color w:val="420000"/>
        </w:rPr>
        <w:t xml:space="preserve"> দিয়ে</w:t>
      </w:r>
      <w:r>
        <w:rPr>
          <w:color w:val="4C0000"/>
        </w:rPr>
        <w:t xml:space="preserve"> যে</w:t>
      </w:r>
      <w:r>
        <w:rPr>
          <w:color w:val="430000"/>
        </w:rPr>
        <w:t xml:space="preserve"> কোন</w:t>
      </w:r>
      <w:r>
        <w:rPr>
          <w:color w:val="00003E"/>
        </w:rPr>
        <w:t xml:space="preserve"> নাম্বার</w:t>
      </w:r>
      <w:r>
        <w:rPr>
          <w:color w:val="000030"/>
        </w:rPr>
        <w:t xml:space="preserve"> থেকে</w:t>
      </w:r>
      <w:r>
        <w:rPr>
          <w:color w:val="000026"/>
        </w:rPr>
        <w:t xml:space="preserve"> বিকাশ</w:t>
      </w:r>
      <w:r>
        <w:rPr>
          <w:color w:val="000031"/>
        </w:rPr>
        <w:t xml:space="preserve"> একাউন্ট</w:t>
      </w:r>
      <w:r>
        <w:rPr>
          <w:color w:val="000044"/>
        </w:rPr>
        <w:t xml:space="preserve"> খুলতে</w:t>
      </w:r>
      <w:r>
        <w:rPr>
          <w:color w:val="00004D"/>
        </w:rPr>
        <w:t xml:space="preserve"> পারবো</w:t>
      </w:r>
      <w:r>
        <w:br/>
      </w:r>
      <w:r>
        <w:rPr>
          <w:color w:val="2E0000"/>
        </w:rPr>
        <w:t xml:space="preserve"> আমি</w:t>
      </w:r>
      <w:r>
        <w:rPr>
          <w:color w:val="000099"/>
        </w:rPr>
        <w:t xml:space="preserve"> একা</w:t>
      </w:r>
      <w:r>
        <w:rPr>
          <w:color w:val="000082"/>
        </w:rPr>
        <w:t xml:space="preserve"> একাউন</w:t>
      </w:r>
      <w:r>
        <w:rPr>
          <w:color w:val="3C0000"/>
        </w:rPr>
        <w:t xml:space="preserve"> করতে</w:t>
      </w:r>
      <w:r>
        <w:rPr>
          <w:color w:val="000088"/>
        </w:rPr>
        <w:t xml:space="preserve"> ছাই</w:t>
      </w:r>
      <w:r>
        <w:br/>
      </w:r>
      <w:r>
        <w:rPr>
          <w:color w:val="00002D"/>
        </w:rPr>
        <w:t xml:space="preserve"> nid</w:t>
      </w:r>
      <w:r>
        <w:rPr>
          <w:color w:val="00002F"/>
        </w:rPr>
        <w:t xml:space="preserve"> card</w:t>
      </w:r>
      <w:r>
        <w:rPr>
          <w:color w:val="510000"/>
        </w:rPr>
        <w:t xml:space="preserve"> jar</w:t>
      </w:r>
      <w:r>
        <w:rPr>
          <w:color w:val="0000A3"/>
        </w:rPr>
        <w:t xml:space="preserve"> picture</w:t>
      </w:r>
      <w:r>
        <w:rPr>
          <w:color w:val="000045"/>
        </w:rPr>
        <w:t xml:space="preserve"> dewa</w:t>
      </w:r>
      <w:r>
        <w:rPr>
          <w:color w:val="00002C"/>
        </w:rPr>
        <w:t xml:space="preserve"> ase</w:t>
      </w:r>
      <w:r>
        <w:rPr>
          <w:color w:val="3E0000"/>
        </w:rPr>
        <w:t xml:space="preserve"> tar</w:t>
      </w:r>
      <w:r>
        <w:rPr>
          <w:color w:val="0000A3"/>
        </w:rPr>
        <w:t xml:space="preserve"> picture</w:t>
      </w:r>
      <w:r>
        <w:rPr>
          <w:color w:val="370000"/>
        </w:rPr>
        <w:t xml:space="preserve"> lagbe</w:t>
      </w:r>
      <w:r>
        <w:rPr>
          <w:color w:val="4E0000"/>
        </w:rPr>
        <w:t xml:space="preserve"> nki</w:t>
      </w:r>
      <w:r>
        <w:rPr>
          <w:color w:val="3B0000"/>
        </w:rPr>
        <w:t xml:space="preserve"> aktu</w:t>
      </w:r>
      <w:r>
        <w:rPr>
          <w:color w:val="3E0000"/>
        </w:rPr>
        <w:t xml:space="preserve"> bolen</w:t>
      </w:r>
      <w:r>
        <w:br/>
      </w:r>
      <w:r>
        <w:rPr>
          <w:color w:val="480000"/>
        </w:rPr>
        <w:t xml:space="preserve"> sir</w:t>
      </w:r>
      <w:r>
        <w:rPr>
          <w:color w:val="9B0000"/>
        </w:rPr>
        <w:t xml:space="preserve"> aime</w:t>
      </w:r>
      <w:r>
        <w:rPr>
          <w:color w:val="00004C"/>
        </w:rPr>
        <w:t xml:space="preserve"> akta</w:t>
      </w:r>
      <w:r>
        <w:rPr>
          <w:color w:val="00006E"/>
        </w:rPr>
        <w:t xml:space="preserve"> baksh</w:t>
      </w:r>
      <w:r>
        <w:rPr>
          <w:color w:val="00002E"/>
        </w:rPr>
        <w:t xml:space="preserve"> account</w:t>
      </w:r>
      <w:r>
        <w:rPr>
          <w:color w:val="00007B"/>
        </w:rPr>
        <w:t xml:space="preserve"> kholbo</w:t>
      </w:r>
      <w:r>
        <w:br/>
      </w:r>
      <w:r>
        <w:rPr>
          <w:color w:val="000062"/>
        </w:rPr>
        <w:t xml:space="preserve"> new</w:t>
      </w:r>
      <w:r>
        <w:rPr>
          <w:color w:val="000055"/>
        </w:rPr>
        <w:t xml:space="preserve"> bikash</w:t>
      </w:r>
      <w:r>
        <w:rPr>
          <w:color w:val="0000B4"/>
        </w:rPr>
        <w:t xml:space="preserve"> accuont</w:t>
      </w:r>
      <w:r>
        <w:rPr>
          <w:color w:val="00007C"/>
        </w:rPr>
        <w:t xml:space="preserve"> khulbo</w:t>
      </w:r>
      <w:r>
        <w:br/>
      </w:r>
      <w:r>
        <w:rPr>
          <w:color w:val="00008B"/>
        </w:rPr>
        <w:t xml:space="preserve"> notun</w:t>
      </w:r>
      <w:r>
        <w:rPr>
          <w:color w:val="000041"/>
        </w:rPr>
        <w:t xml:space="preserve"> account</w:t>
      </w:r>
      <w:r>
        <w:rPr>
          <w:color w:val="000090"/>
        </w:rPr>
        <w:t xml:space="preserve"> khulbo</w:t>
      </w:r>
      <w:r>
        <w:rPr>
          <w:color w:val="000043"/>
        </w:rPr>
        <w:t xml:space="preserve"> ki</w:t>
      </w:r>
      <w:r>
        <w:rPr>
          <w:color w:val="00007D"/>
        </w:rPr>
        <w:t xml:space="preserve"> vabe</w:t>
      </w:r>
      <w:r>
        <w:br/>
      </w:r>
      <w:r>
        <w:rPr>
          <w:color w:val="000031"/>
        </w:rPr>
        <w:t xml:space="preserve"> বিকাশ</w:t>
      </w:r>
      <w:r>
        <w:rPr>
          <w:color w:val="000097"/>
        </w:rPr>
        <w:t xml:space="preserve"> একাউনট</w:t>
      </w:r>
      <w:r>
        <w:rPr>
          <w:color w:val="000080"/>
        </w:rPr>
        <w:t xml:space="preserve"> ওপেন</w:t>
      </w:r>
      <w:r>
        <w:rPr>
          <w:color w:val="00005F"/>
        </w:rPr>
        <w:t xml:space="preserve"> করবো</w:t>
      </w:r>
      <w:r>
        <w:rPr>
          <w:color w:val="380000"/>
        </w:rPr>
        <w:t xml:space="preserve"> কি</w:t>
      </w:r>
      <w:r>
        <w:rPr>
          <w:color w:val="000067"/>
        </w:rPr>
        <w:t xml:space="preserve"> ভাবে</w:t>
      </w:r>
      <w:r>
        <w:br/>
      </w:r>
      <w:r>
        <w:rPr>
          <w:color w:val="320000"/>
        </w:rPr>
        <w:t xml:space="preserve"> আমি</w:t>
      </w:r>
      <w:r>
        <w:rPr>
          <w:color w:val="0000BA"/>
        </w:rPr>
        <w:t xml:space="preserve"> আকটা</w:t>
      </w:r>
      <w:r>
        <w:rPr>
          <w:color w:val="000031"/>
        </w:rPr>
        <w:t xml:space="preserve"> bkash</w:t>
      </w:r>
      <w:r>
        <w:rPr>
          <w:color w:val="000070"/>
        </w:rPr>
        <w:t xml:space="preserve"> acount</w:t>
      </w:r>
      <w:r>
        <w:rPr>
          <w:color w:val="000056"/>
        </w:rPr>
        <w:t xml:space="preserve"> খুলতে</w:t>
      </w:r>
      <w:r>
        <w:rPr>
          <w:color w:val="000048"/>
        </w:rPr>
        <w:t xml:space="preserve"> চাই</w:t>
      </w:r>
      <w:r>
        <w:br/>
      </w:r>
      <w:r>
        <w:rPr>
          <w:color w:val="320000"/>
        </w:rPr>
        <w:t xml:space="preserve"> ami</w:t>
      </w:r>
      <w:r>
        <w:rPr>
          <w:color w:val="000098"/>
        </w:rPr>
        <w:t xml:space="preserve"> bikah</w:t>
      </w:r>
      <w:r>
        <w:rPr>
          <w:color w:val="00005A"/>
        </w:rPr>
        <w:t xml:space="preserve"> khulte</w:t>
      </w:r>
      <w:r>
        <w:rPr>
          <w:color w:val="00004D"/>
        </w:rPr>
        <w:t xml:space="preserve"> chai</w:t>
      </w:r>
      <w:r>
        <w:rPr>
          <w:color w:val="000034"/>
        </w:rPr>
        <w:t xml:space="preserve"> ki</w:t>
      </w:r>
      <w:r>
        <w:rPr>
          <w:color w:val="000061"/>
        </w:rPr>
        <w:t xml:space="preserve"> vabe</w:t>
      </w:r>
      <w:r>
        <w:rPr>
          <w:color w:val="000070"/>
        </w:rPr>
        <w:t xml:space="preserve"> khulbo</w:t>
      </w:r>
      <w:r>
        <w:br/>
      </w:r>
      <w:r>
        <w:rPr>
          <w:color w:val="4F0000"/>
        </w:rPr>
        <w:t xml:space="preserve"> এই</w:t>
      </w:r>
      <w:r>
        <w:rPr>
          <w:color w:val="0000BC"/>
        </w:rPr>
        <w:t xml:space="preserve"> একাউনটি</w:t>
      </w:r>
      <w:r>
        <w:rPr>
          <w:color w:val="00006B"/>
        </w:rPr>
        <w:t xml:space="preserve"> চালু</w:t>
      </w:r>
      <w:r>
        <w:rPr>
          <w:color w:val="470000"/>
        </w:rPr>
        <w:t xml:space="preserve"> করতে</w:t>
      </w:r>
      <w:r>
        <w:rPr>
          <w:color w:val="00004F"/>
        </w:rPr>
        <w:t xml:space="preserve"> চাই</w:t>
      </w:r>
      <w:r>
        <w:br/>
      </w:r>
      <w:r>
        <w:rPr>
          <w:color w:val="440000"/>
        </w:rPr>
        <w:t xml:space="preserve"> আমি</w:t>
      </w:r>
      <w:r>
        <w:rPr>
          <w:color w:val="000041"/>
        </w:rPr>
        <w:t xml:space="preserve"> বিকাশ</w:t>
      </w:r>
      <w:r>
        <w:rPr>
          <w:color w:val="000088"/>
        </w:rPr>
        <w:t xml:space="preserve"> অ্যাপ</w:t>
      </w:r>
      <w:r>
        <w:rPr>
          <w:color w:val="000053"/>
        </w:rPr>
        <w:t xml:space="preserve"> থেকে</w:t>
      </w:r>
      <w:r>
        <w:rPr>
          <w:color w:val="000054"/>
        </w:rPr>
        <w:t xml:space="preserve"> একাউন্ট</w:t>
      </w:r>
      <w:r>
        <w:rPr>
          <w:color w:val="000075"/>
        </w:rPr>
        <w:t xml:space="preserve"> খুলতে</w:t>
      </w:r>
      <w:r>
        <w:rPr>
          <w:color w:val="000062"/>
        </w:rPr>
        <w:t xml:space="preserve"> চাই</w:t>
      </w:r>
      <w:r>
        <w:br/>
      </w:r>
      <w:r>
        <w:rPr>
          <w:color w:val="2E0000"/>
        </w:rPr>
        <w:t xml:space="preserve"> আমি</w:t>
      </w:r>
      <w:r>
        <w:rPr>
          <w:color w:val="00006F"/>
        </w:rPr>
        <w:t xml:space="preserve"> এন</w:t>
      </w:r>
      <w:r>
        <w:rPr>
          <w:color w:val="000059"/>
        </w:rPr>
        <w:t xml:space="preserve"> আইডি</w:t>
      </w:r>
      <w:r>
        <w:rPr>
          <w:color w:val="4D0000"/>
        </w:rPr>
        <w:t xml:space="preserve"> দিয়ে</w:t>
      </w:r>
      <w:r>
        <w:rPr>
          <w:color w:val="00006D"/>
        </w:rPr>
        <w:t xml:space="preserve"> রেজিষ্ট্রেশন</w:t>
      </w:r>
      <w:r>
        <w:rPr>
          <w:color w:val="780000"/>
        </w:rPr>
        <w:t xml:space="preserve"> করতে</w:t>
      </w:r>
      <w:r>
        <w:rPr>
          <w:color w:val="000043"/>
        </w:rPr>
        <w:t xml:space="preserve"> চাই</w:t>
      </w:r>
      <w:r>
        <w:rPr>
          <w:color w:val="000048"/>
        </w:rPr>
        <w:t xml:space="preserve"> কিভাবে</w:t>
      </w:r>
      <w:r>
        <w:rPr>
          <w:color w:val="780000"/>
        </w:rPr>
        <w:t xml:space="preserve"> করতে</w:t>
      </w:r>
      <w:r>
        <w:rPr>
          <w:color w:val="000000"/>
        </w:rPr>
        <w:t xml:space="preserve"> হবে</w:t>
      </w:r>
      <w:r>
        <w:br/>
      </w:r>
      <w:r>
        <w:rPr>
          <w:color w:val="3B0000"/>
        </w:rPr>
        <w:t xml:space="preserve"> আমি</w:t>
      </w:r>
      <w:r>
        <w:rPr>
          <w:color w:val="00006B"/>
        </w:rPr>
        <w:t xml:space="preserve"> একটি</w:t>
      </w:r>
      <w:r>
        <w:rPr>
          <w:color w:val="000049"/>
        </w:rPr>
        <w:t xml:space="preserve"> একাউন্ট</w:t>
      </w:r>
      <w:r>
        <w:rPr>
          <w:color w:val="0000C0"/>
        </w:rPr>
        <w:t xml:space="preserve"> কুলতে</w:t>
      </w:r>
      <w:r>
        <w:rPr>
          <w:color w:val="000055"/>
        </w:rPr>
        <w:t xml:space="preserve"> চাই</w:t>
      </w:r>
      <w:r>
        <w:br/>
      </w:r>
      <w:r>
        <w:rPr>
          <w:color w:val="000049"/>
        </w:rPr>
        <w:t xml:space="preserve"> বিকাশ</w:t>
      </w:r>
      <w:r>
        <w:rPr>
          <w:color w:val="00005E"/>
        </w:rPr>
        <w:t xml:space="preserve"> একাউন্ট</w:t>
      </w:r>
      <w:r>
        <w:rPr>
          <w:color w:val="000077"/>
        </w:rPr>
        <w:t xml:space="preserve"> কিভাবে</w:t>
      </w:r>
      <w:r>
        <w:rPr>
          <w:color w:val="0000BE"/>
        </w:rPr>
        <w:t xml:space="preserve"> খুলবো</w:t>
      </w:r>
      <w:r>
        <w:br/>
      </w:r>
      <w:r>
        <w:rPr>
          <w:color w:val="00005B"/>
        </w:rPr>
        <w:t xml:space="preserve"> আইডি</w:t>
      </w:r>
      <w:r>
        <w:rPr>
          <w:color w:val="000068"/>
        </w:rPr>
        <w:t xml:space="preserve"> নম্বর</w:t>
      </w:r>
      <w:r>
        <w:rPr>
          <w:color w:val="4F0000"/>
        </w:rPr>
        <w:t xml:space="preserve"> দিয়ে</w:t>
      </w:r>
      <w:r>
        <w:rPr>
          <w:color w:val="00002D"/>
        </w:rPr>
        <w:t xml:space="preserve"> বিকাশ</w:t>
      </w:r>
      <w:r>
        <w:rPr>
          <w:color w:val="00003A"/>
        </w:rPr>
        <w:t xml:space="preserve"> একাউন্ট</w:t>
      </w:r>
      <w:r>
        <w:rPr>
          <w:color w:val="00009F"/>
        </w:rPr>
        <w:t xml:space="preserve"> নিবন্ধনের</w:t>
      </w:r>
      <w:r>
        <w:rPr>
          <w:color w:val="3D0000"/>
        </w:rPr>
        <w:t xml:space="preserve"> করতে</w:t>
      </w:r>
      <w:r>
        <w:rPr>
          <w:color w:val="000044"/>
        </w:rPr>
        <w:t xml:space="preserve"> চাই</w:t>
      </w:r>
      <w:r>
        <w:br/>
      </w:r>
      <w:r>
        <w:rPr>
          <w:color w:val="000072"/>
        </w:rPr>
        <w:t xml:space="preserve"> বিকাশ</w:t>
      </w:r>
      <w:r>
        <w:rPr>
          <w:color w:val="000066"/>
        </w:rPr>
        <w:t xml:space="preserve"> খুলতে</w:t>
      </w:r>
      <w:r>
        <w:rPr>
          <w:color w:val="000055"/>
        </w:rPr>
        <w:t xml:space="preserve"> চাই</w:t>
      </w:r>
      <w:r>
        <w:rPr>
          <w:color w:val="3B0000"/>
        </w:rPr>
        <w:t xml:space="preserve"> আমি</w:t>
      </w:r>
      <w:r>
        <w:rPr>
          <w:color w:val="00005C"/>
        </w:rPr>
        <w:t xml:space="preserve"> কিভাবে</w:t>
      </w:r>
      <w:r>
        <w:rPr>
          <w:color w:val="000072"/>
        </w:rPr>
        <w:t xml:space="preserve"> বিকাশ</w:t>
      </w:r>
      <w:r>
        <w:rPr>
          <w:color w:val="000094"/>
        </w:rPr>
        <w:t xml:space="preserve"> খুলবো</w:t>
      </w:r>
      <w:r>
        <w:br/>
      </w:r>
      <w:r>
        <w:rPr>
          <w:color w:val="4A0000"/>
        </w:rPr>
        <w:t xml:space="preserve"> আমি</w:t>
      </w:r>
      <w:r>
        <w:rPr>
          <w:color w:val="000047"/>
        </w:rPr>
        <w:t xml:space="preserve"> বিকাশ</w:t>
      </w:r>
      <w:r>
        <w:rPr>
          <w:color w:val="0000CF"/>
        </w:rPr>
        <w:t xml:space="preserve"> খোলতে</w:t>
      </w:r>
      <w:r>
        <w:rPr>
          <w:color w:val="00006A"/>
        </w:rPr>
        <w:t xml:space="preserve"> চাই</w:t>
      </w:r>
      <w:r>
        <w:br/>
      </w:r>
      <w:r>
        <w:rPr>
          <w:color w:val="3C0000"/>
        </w:rPr>
        <w:t xml:space="preserve"> আমি</w:t>
      </w:r>
      <w:r>
        <w:rPr>
          <w:color w:val="820000"/>
        </w:rPr>
        <w:t xml:space="preserve"> কী</w:t>
      </w:r>
      <w:r>
        <w:rPr>
          <w:color w:val="000078"/>
        </w:rPr>
        <w:t xml:space="preserve"> ভাবে</w:t>
      </w:r>
      <w:r>
        <w:rPr>
          <w:color w:val="00003A"/>
        </w:rPr>
        <w:t xml:space="preserve"> বিকাশ</w:t>
      </w:r>
      <w:r>
        <w:rPr>
          <w:color w:val="0000A2"/>
        </w:rPr>
        <w:t xml:space="preserve"> খুলব</w:t>
      </w:r>
      <w:r>
        <w:br/>
      </w:r>
      <w:r>
        <w:rPr>
          <w:color w:val="3D0000"/>
        </w:rPr>
        <w:t xml:space="preserve"> আমার</w:t>
      </w:r>
      <w:r>
        <w:rPr>
          <w:color w:val="620000"/>
        </w:rPr>
        <w:t xml:space="preserve"> এ</w:t>
      </w:r>
      <w:r>
        <w:rPr>
          <w:color w:val="00005F"/>
        </w:rPr>
        <w:t xml:space="preserve"> নাম্বারে</w:t>
      </w:r>
      <w:r>
        <w:rPr>
          <w:color w:val="00003C"/>
        </w:rPr>
        <w:t xml:space="preserve"> বিকাশ</w:t>
      </w:r>
      <w:r>
        <w:rPr>
          <w:color w:val="0000AF"/>
        </w:rPr>
        <w:t xml:space="preserve"> খোলতে</w:t>
      </w:r>
      <w:r>
        <w:rPr>
          <w:color w:val="00005A"/>
        </w:rPr>
        <w:t xml:space="preserve"> চাই</w:t>
      </w:r>
      <w:r>
        <w:br/>
      </w:r>
      <w:r>
        <w:rPr>
          <w:color w:val="460000"/>
        </w:rPr>
        <w:t xml:space="preserve"> i</w:t>
      </w:r>
      <w:r>
        <w:rPr>
          <w:color w:val="000061"/>
        </w:rPr>
        <w:t xml:space="preserve"> want</w:t>
      </w:r>
      <w:r>
        <w:rPr>
          <w:color w:val="000049"/>
        </w:rPr>
        <w:t xml:space="preserve"> to</w:t>
      </w:r>
      <w:r>
        <w:rPr>
          <w:color w:val="00009D"/>
        </w:rPr>
        <w:t xml:space="preserve"> creat</w:t>
      </w:r>
      <w:r>
        <w:rPr>
          <w:color w:val="820000"/>
        </w:rPr>
        <w:t xml:space="preserve"> an</w:t>
      </w:r>
      <w:r>
        <w:rPr>
          <w:color w:val="00003A"/>
        </w:rPr>
        <w:t xml:space="preserve"> account</w:t>
      </w:r>
      <w:r>
        <w:br/>
      </w:r>
      <w:r>
        <w:rPr>
          <w:color w:val="220000"/>
        </w:rPr>
        <w:t xml:space="preserve"> আমি</w:t>
      </w:r>
      <w:r>
        <w:rPr>
          <w:color w:val="220000"/>
        </w:rPr>
        <w:t xml:space="preserve"> আমার</w:t>
      </w:r>
      <w:r>
        <w:rPr>
          <w:color w:val="640000"/>
        </w:rPr>
        <w:t xml:space="preserve"> মায়ের</w:t>
      </w:r>
      <w:r>
        <w:rPr>
          <w:color w:val="00006F"/>
        </w:rPr>
        <w:t xml:space="preserve"> voter</w:t>
      </w:r>
      <w:r>
        <w:rPr>
          <w:color w:val="000044"/>
        </w:rPr>
        <w:t xml:space="preserve"> id</w:t>
      </w:r>
      <w:r>
        <w:rPr>
          <w:color w:val="00003D"/>
        </w:rPr>
        <w:t xml:space="preserve"> card</w:t>
      </w:r>
      <w:r>
        <w:rPr>
          <w:color w:val="390000"/>
        </w:rPr>
        <w:t xml:space="preserve"> দিয়ে</w:t>
      </w:r>
      <w:r>
        <w:rPr>
          <w:color w:val="000041"/>
        </w:rPr>
        <w:t xml:space="preserve"> নতুন</w:t>
      </w:r>
      <w:r>
        <w:rPr>
          <w:color w:val="000046"/>
        </w:rPr>
        <w:t xml:space="preserve"> অ্যাকাউন্ট</w:t>
      </w:r>
      <w:r>
        <w:rPr>
          <w:color w:val="7C0000"/>
        </w:rPr>
        <w:t xml:space="preserve"> কর‍তে</w:t>
      </w:r>
      <w:r>
        <w:rPr>
          <w:color w:val="00003B"/>
        </w:rPr>
        <w:t xml:space="preserve"> চাচ্ছি</w:t>
      </w:r>
      <w:r>
        <w:br/>
      </w:r>
      <w:r>
        <w:rPr>
          <w:color w:val="200000"/>
        </w:rPr>
        <w:t xml:space="preserve"> আমি</w:t>
      </w:r>
      <w:r>
        <w:rPr>
          <w:color w:val="1F0000"/>
        </w:rPr>
        <w:t xml:space="preserve"> আমার</w:t>
      </w:r>
      <w:r>
        <w:rPr>
          <w:color w:val="00003C"/>
        </w:rPr>
        <w:t xml:space="preserve"> নতুন</w:t>
      </w:r>
      <w:r>
        <w:rPr>
          <w:color w:val="000076"/>
        </w:rPr>
        <w:t xml:space="preserve"> সিমেন</w:t>
      </w:r>
      <w:r>
        <w:rPr>
          <w:color w:val="000051"/>
        </w:rPr>
        <w:t xml:space="preserve"> কীভাবে</w:t>
      </w:r>
      <w:r>
        <w:rPr>
          <w:color w:val="00001E"/>
        </w:rPr>
        <w:t xml:space="preserve"> বিকাশ</w:t>
      </w:r>
      <w:r>
        <w:rPr>
          <w:color w:val="000027"/>
        </w:rPr>
        <w:t xml:space="preserve"> একাউন্ট</w:t>
      </w:r>
      <w:r>
        <w:rPr>
          <w:color w:val="00006F"/>
        </w:rPr>
        <w:t xml:space="preserve"> খোলব</w:t>
      </w:r>
      <w:r>
        <w:rPr>
          <w:color w:val="440000"/>
        </w:rPr>
        <w:t xml:space="preserve"> প্লিজ</w:t>
      </w:r>
      <w:r>
        <w:rPr>
          <w:color w:val="470000"/>
        </w:rPr>
        <w:t xml:space="preserve"> বলেন</w:t>
      </w:r>
      <w:r>
        <w:rPr>
          <w:color w:val="000076"/>
        </w:rPr>
        <w:t xml:space="preserve"> এটু</w:t>
      </w:r>
      <w:r>
        <w:br/>
      </w:r>
      <w:r>
        <w:rPr>
          <w:color w:val="5E0000"/>
        </w:rPr>
        <w:t xml:space="preserve"> i</w:t>
      </w:r>
      <w:r>
        <w:rPr>
          <w:color w:val="000083"/>
        </w:rPr>
        <w:t xml:space="preserve"> want</w:t>
      </w:r>
      <w:r>
        <w:rPr>
          <w:color w:val="000084"/>
        </w:rPr>
        <w:t xml:space="preserve"> open</w:t>
      </w:r>
      <w:r>
        <w:rPr>
          <w:color w:val="000065"/>
        </w:rPr>
        <w:t xml:space="preserve"> my</w:t>
      </w:r>
      <w:r>
        <w:rPr>
          <w:color w:val="000045"/>
        </w:rPr>
        <w:t xml:space="preserve"> bkash</w:t>
      </w:r>
      <w:r>
        <w:rPr>
          <w:color w:val="00004E"/>
        </w:rPr>
        <w:t xml:space="preserve"> account</w:t>
      </w:r>
      <w:r>
        <w:br/>
      </w:r>
      <w:r>
        <w:rPr>
          <w:color w:val="480000"/>
        </w:rPr>
        <w:t xml:space="preserve"> আমি</w:t>
      </w:r>
      <w:r>
        <w:rPr>
          <w:color w:val="000089"/>
        </w:rPr>
        <w:t xml:space="preserve"> নতুন</w:t>
      </w:r>
      <w:r>
        <w:rPr>
          <w:color w:val="000059"/>
        </w:rPr>
        <w:t xml:space="preserve"> একাউন্ট</w:t>
      </w:r>
      <w:r>
        <w:rPr>
          <w:color w:val="00008E"/>
        </w:rPr>
        <w:t xml:space="preserve"> করব</w:t>
      </w:r>
      <w:r>
        <w:rPr>
          <w:color w:val="000070"/>
        </w:rPr>
        <w:t xml:space="preserve"> কিভাবে</w:t>
      </w:r>
      <w:r>
        <w:br/>
      </w:r>
      <w:r>
        <w:rPr>
          <w:color w:val="00003A"/>
        </w:rPr>
        <w:t xml:space="preserve"> বিকাশ</w:t>
      </w:r>
      <w:r>
        <w:rPr>
          <w:color w:val="00004B"/>
        </w:rPr>
        <w:t xml:space="preserve"> একাউন্ট</w:t>
      </w:r>
      <w:r>
        <w:rPr>
          <w:color w:val="0000CC"/>
        </w:rPr>
        <w:t xml:space="preserve"> নিবন্ধনের</w:t>
      </w:r>
      <w:r>
        <w:rPr>
          <w:color w:val="4F0000"/>
        </w:rPr>
        <w:t xml:space="preserve"> করতে</w:t>
      </w:r>
      <w:r>
        <w:rPr>
          <w:color w:val="000058"/>
        </w:rPr>
        <w:t xml:space="preserve"> চাই</w:t>
      </w:r>
      <w:r>
        <w:br/>
      </w:r>
      <w:r>
        <w:rPr>
          <w:color w:val="000052"/>
        </w:rPr>
        <w:t xml:space="preserve"> ei</w:t>
      </w:r>
      <w:r>
        <w:rPr>
          <w:color w:val="00004C"/>
        </w:rPr>
        <w:t xml:space="preserve"> nid</w:t>
      </w:r>
      <w:r>
        <w:rPr>
          <w:color w:val="00005C"/>
        </w:rPr>
        <w:t xml:space="preserve"> no</w:t>
      </w:r>
      <w:r>
        <w:rPr>
          <w:color w:val="510000"/>
        </w:rPr>
        <w:t xml:space="preserve"> diye</w:t>
      </w:r>
      <w:r>
        <w:rPr>
          <w:color w:val="00002C"/>
        </w:rPr>
        <w:t xml:space="preserve"> bkash</w:t>
      </w:r>
      <w:r>
        <w:rPr>
          <w:color w:val="000057"/>
        </w:rPr>
        <w:t xml:space="preserve"> personal</w:t>
      </w:r>
      <w:r>
        <w:rPr>
          <w:color w:val="000032"/>
        </w:rPr>
        <w:t xml:space="preserve"> account</w:t>
      </w:r>
      <w:r>
        <w:rPr>
          <w:color w:val="000085"/>
        </w:rPr>
        <w:t xml:space="preserve"> kolte</w:t>
      </w:r>
      <w:r>
        <w:rPr>
          <w:color w:val="000055"/>
        </w:rPr>
        <w:t xml:space="preserve"> parbo</w:t>
      </w:r>
      <w:r>
        <w:br/>
      </w:r>
      <w:r>
        <w:rPr>
          <w:color w:val="8C0000"/>
        </w:rPr>
        <w:t xml:space="preserve"> aami</w:t>
      </w:r>
      <w:r>
        <w:rPr>
          <w:color w:val="0000A2"/>
        </w:rPr>
        <w:t xml:space="preserve"> aqunt</w:t>
      </w:r>
      <w:r>
        <w:rPr>
          <w:color w:val="000073"/>
        </w:rPr>
        <w:t xml:space="preserve"> kholte</w:t>
      </w:r>
      <w:r>
        <w:rPr>
          <w:color w:val="000049"/>
        </w:rPr>
        <w:t xml:space="preserve"> chai</w:t>
      </w:r>
      <w:r>
        <w:br/>
      </w:r>
      <w:r>
        <w:rPr>
          <w:color w:val="560000"/>
        </w:rPr>
        <w:t xml:space="preserve"> আমার</w:t>
      </w:r>
      <w:r>
        <w:rPr>
          <w:color w:val="000054"/>
        </w:rPr>
        <w:t xml:space="preserve"> বিকাশ</w:t>
      </w:r>
      <w:r>
        <w:rPr>
          <w:color w:val="00006C"/>
        </w:rPr>
        <w:t xml:space="preserve"> একাউন্ট</w:t>
      </w:r>
      <w:r>
        <w:rPr>
          <w:color w:val="000097"/>
        </w:rPr>
        <w:t xml:space="preserve"> খুলতে</w:t>
      </w:r>
      <w:r>
        <w:rPr>
          <w:color w:val="00007E"/>
        </w:rPr>
        <w:t xml:space="preserve"> চাই</w:t>
      </w:r>
      <w:r>
        <w:br/>
      </w:r>
      <w:r>
        <w:rPr>
          <w:color w:val="2F0000"/>
        </w:rPr>
        <w:t xml:space="preserve"> ami</w:t>
      </w:r>
      <w:r>
        <w:rPr>
          <w:color w:val="000055"/>
        </w:rPr>
        <w:t xml:space="preserve"> bikas</w:t>
      </w:r>
      <w:r>
        <w:rPr>
          <w:color w:val="000089"/>
        </w:rPr>
        <w:t xml:space="preserve"> akaunt</w:t>
      </w:r>
      <w:r>
        <w:rPr>
          <w:color w:val="000095"/>
        </w:rPr>
        <w:t xml:space="preserve"> kultay</w:t>
      </w:r>
      <w:r>
        <w:rPr>
          <w:color w:val="000077"/>
        </w:rPr>
        <w:t xml:space="preserve"> chay</w:t>
      </w:r>
      <w:r>
        <w:br/>
      </w:r>
      <w:r>
        <w:rPr>
          <w:color w:val="450000"/>
        </w:rPr>
        <w:t xml:space="preserve"> আমি</w:t>
      </w:r>
      <w:r>
        <w:rPr>
          <w:color w:val="00006D"/>
        </w:rPr>
        <w:t xml:space="preserve"> একটা</w:t>
      </w:r>
      <w:r>
        <w:rPr>
          <w:color w:val="000082"/>
        </w:rPr>
        <w:t xml:space="preserve"> নতুন</w:t>
      </w:r>
      <w:r>
        <w:rPr>
          <w:color w:val="000055"/>
        </w:rPr>
        <w:t xml:space="preserve"> একাউন্ট</w:t>
      </w:r>
      <w:r>
        <w:rPr>
          <w:color w:val="000076"/>
        </w:rPr>
        <w:t xml:space="preserve"> খুলতে</w:t>
      </w:r>
      <w:r>
        <w:rPr>
          <w:color w:val="000063"/>
        </w:rPr>
        <w:t xml:space="preserve"> চাই</w:t>
      </w:r>
      <w:r>
        <w:br/>
      </w:r>
      <w:r>
        <w:rPr>
          <w:color w:val="00004E"/>
        </w:rPr>
        <w:t xml:space="preserve"> bkash</w:t>
      </w:r>
      <w:r>
        <w:rPr>
          <w:color w:val="000058"/>
        </w:rPr>
        <w:t xml:space="preserve"> account</w:t>
      </w:r>
      <w:r>
        <w:rPr>
          <w:color w:val="00009D"/>
        </w:rPr>
        <w:t xml:space="preserve"> khulte</w:t>
      </w:r>
      <w:r>
        <w:rPr>
          <w:color w:val="0000A1"/>
        </w:rPr>
        <w:t xml:space="preserve"> cai</w:t>
      </w:r>
      <w:r>
        <w:br/>
      </w:r>
      <w:r>
        <w:rPr>
          <w:color w:val="510000"/>
        </w:rPr>
        <w:t xml:space="preserve"> i</w:t>
      </w:r>
      <w:r>
        <w:rPr>
          <w:color w:val="000072"/>
        </w:rPr>
        <w:t xml:space="preserve"> want</w:t>
      </w:r>
      <w:r>
        <w:rPr>
          <w:color w:val="000055"/>
        </w:rPr>
        <w:t xml:space="preserve"> to</w:t>
      </w:r>
      <w:r>
        <w:rPr>
          <w:color w:val="000072"/>
        </w:rPr>
        <w:t xml:space="preserve"> open</w:t>
      </w:r>
      <w:r>
        <w:rPr>
          <w:color w:val="00003C"/>
        </w:rPr>
        <w:t xml:space="preserve"> bkash</w:t>
      </w:r>
      <w:r>
        <w:rPr>
          <w:color w:val="000091"/>
        </w:rPr>
        <w:t xml:space="preserve"> now</w:t>
      </w:r>
      <w:r>
        <w:br/>
      </w:r>
      <w:r>
        <w:rPr>
          <w:color w:val="000096"/>
        </w:rPr>
        <w:t xml:space="preserve"> ekyc</w:t>
      </w:r>
      <w:r>
        <w:rPr>
          <w:color w:val="470000"/>
        </w:rPr>
        <w:t xml:space="preserve"> এর</w:t>
      </w:r>
      <w:r>
        <w:rPr>
          <w:color w:val="620000"/>
        </w:rPr>
        <w:t xml:space="preserve"> মাধ্যমে</w:t>
      </w:r>
      <w:r>
        <w:rPr>
          <w:color w:val="000058"/>
        </w:rPr>
        <w:t xml:space="preserve"> নতুন</w:t>
      </w:r>
      <w:r>
        <w:rPr>
          <w:color w:val="00005D"/>
        </w:rPr>
        <w:t xml:space="preserve"> id</w:t>
      </w:r>
      <w:r>
        <w:rPr>
          <w:color w:val="000050"/>
        </w:rPr>
        <w:t xml:space="preserve"> খুলতে</w:t>
      </w:r>
      <w:r>
        <w:rPr>
          <w:color w:val="000043"/>
        </w:rPr>
        <w:t xml:space="preserve"> চাই</w:t>
      </w:r>
      <w:r>
        <w:br/>
      </w:r>
      <w:r>
        <w:rPr>
          <w:color w:val="740000"/>
        </w:rPr>
        <w:t xml:space="preserve"> amer</w:t>
      </w:r>
      <w:r>
        <w:rPr>
          <w:color w:val="000035"/>
        </w:rPr>
        <w:t xml:space="preserve"> বিকাশ</w:t>
      </w:r>
      <w:r>
        <w:rPr>
          <w:color w:val="00005B"/>
        </w:rPr>
        <w:t xml:space="preserve"> টা</w:t>
      </w:r>
      <w:r>
        <w:rPr>
          <w:color w:val="000098"/>
        </w:rPr>
        <w:t xml:space="preserve"> খুলার</w:t>
      </w:r>
      <w:r>
        <w:rPr>
          <w:color w:val="000082"/>
        </w:rPr>
        <w:t xml:space="preserve"> দরকার</w:t>
      </w:r>
      <w:r>
        <w:br/>
      </w:r>
      <w:r>
        <w:rPr>
          <w:color w:val="2F0000"/>
        </w:rPr>
        <w:t xml:space="preserve"> ami</w:t>
      </w:r>
      <w:r>
        <w:rPr>
          <w:color w:val="00002A"/>
        </w:rPr>
        <w:t xml:space="preserve"> bkash</w:t>
      </w:r>
      <w:r>
        <w:rPr>
          <w:color w:val="00009A"/>
        </w:rPr>
        <w:t xml:space="preserve"> khukte</w:t>
      </w:r>
      <w:r>
        <w:rPr>
          <w:color w:val="000093"/>
        </w:rPr>
        <w:t xml:space="preserve"> chaitasi</w:t>
      </w:r>
      <w:r>
        <w:rPr>
          <w:color w:val="330000"/>
        </w:rPr>
        <w:t xml:space="preserve"> amar</w:t>
      </w:r>
      <w:r>
        <w:rPr>
          <w:color w:val="00004E"/>
        </w:rPr>
        <w:t xml:space="preserve"> ei</w:t>
      </w:r>
      <w:r>
        <w:rPr>
          <w:color w:val="000039"/>
        </w:rPr>
        <w:t xml:space="preserve"> number</w:t>
      </w:r>
      <w:r>
        <w:rPr>
          <w:color w:val="360000"/>
        </w:rPr>
        <w:t xml:space="preserve"> a</w:t>
      </w:r>
      <w:r>
        <w:br/>
      </w:r>
      <w:r>
        <w:rPr>
          <w:color w:val="000066"/>
        </w:rPr>
        <w:t xml:space="preserve"> new</w:t>
      </w:r>
      <w:r>
        <w:rPr>
          <w:color w:val="000082"/>
        </w:rPr>
        <w:t xml:space="preserve"> accunt</w:t>
      </w:r>
      <w:r>
        <w:rPr>
          <w:color w:val="000061"/>
        </w:rPr>
        <w:t xml:space="preserve"> open</w:t>
      </w:r>
      <w:r>
        <w:rPr>
          <w:color w:val="A70000"/>
        </w:rPr>
        <w:t xml:space="preserve"> plese</w:t>
      </w:r>
      <w:r>
        <w:br/>
      </w:r>
      <w:r>
        <w:rPr>
          <w:color w:val="3B0000"/>
        </w:rPr>
        <w:t xml:space="preserve"> amar</w:t>
      </w:r>
      <w:r>
        <w:rPr>
          <w:color w:val="000031"/>
        </w:rPr>
        <w:t xml:space="preserve"> bkash</w:t>
      </w:r>
      <w:r>
        <w:rPr>
          <w:color w:val="00007C"/>
        </w:rPr>
        <w:t xml:space="preserve"> accunt</w:t>
      </w:r>
      <w:r>
        <w:rPr>
          <w:color w:val="000047"/>
        </w:rPr>
        <w:t xml:space="preserve"> ta</w:t>
      </w:r>
      <w:r>
        <w:rPr>
          <w:color w:val="000053"/>
        </w:rPr>
        <w:t xml:space="preserve"> nid</w:t>
      </w:r>
      <w:r>
        <w:rPr>
          <w:color w:val="000077"/>
        </w:rPr>
        <w:t xml:space="preserve"> dia</w:t>
      </w:r>
      <w:r>
        <w:rPr>
          <w:color w:val="00006D"/>
        </w:rPr>
        <w:t xml:space="preserve"> registration</w:t>
      </w:r>
      <w:r>
        <w:rPr>
          <w:color w:val="460000"/>
        </w:rPr>
        <w:t xml:space="preserve"> korte</w:t>
      </w:r>
      <w:r>
        <w:rPr>
          <w:color w:val="000000"/>
        </w:rPr>
        <w:t xml:space="preserve"> chai</w:t>
      </w:r>
      <w:r>
        <w:rPr>
          <w:color w:val="000000"/>
        </w:rPr>
        <w:t xml:space="preserve"> kivabe</w:t>
      </w:r>
      <w:r>
        <w:rPr>
          <w:color w:val="000000"/>
        </w:rPr>
        <w:t xml:space="preserve"> korbo</w:t>
      </w:r>
      <w:r>
        <w:br/>
      </w:r>
      <w:r>
        <w:rPr>
          <w:color w:val="870000"/>
        </w:rPr>
        <w:t xml:space="preserve"> re</w:t>
      </w:r>
      <w:r>
        <w:rPr>
          <w:color w:val="000096"/>
        </w:rPr>
        <w:t xml:space="preserve"> registretion</w:t>
      </w:r>
      <w:r>
        <w:rPr>
          <w:color w:val="000034"/>
        </w:rPr>
        <w:t xml:space="preserve"> ki</w:t>
      </w:r>
      <w:r>
        <w:rPr>
          <w:color w:val="00007A"/>
        </w:rPr>
        <w:t xml:space="preserve"> babe</w:t>
      </w:r>
      <w:r>
        <w:rPr>
          <w:color w:val="00004E"/>
        </w:rPr>
        <w:t xml:space="preserve"> korbo</w:t>
      </w:r>
      <w:r>
        <w:br/>
      </w:r>
      <w:r>
        <w:rPr>
          <w:color w:val="000073"/>
        </w:rPr>
        <w:t xml:space="preserve"> একাউন্ট</w:t>
      </w:r>
      <w:r>
        <w:rPr>
          <w:color w:val="0000A0"/>
        </w:rPr>
        <w:t xml:space="preserve"> খুলতে</w:t>
      </w:r>
      <w:r>
        <w:rPr>
          <w:color w:val="0000A0"/>
        </w:rPr>
        <w:t xml:space="preserve"> চাচ্ছি</w:t>
      </w:r>
      <w:r>
        <w:br/>
      </w:r>
      <w:r>
        <w:rPr>
          <w:color w:val="2E0000"/>
        </w:rPr>
        <w:t xml:space="preserve"> ami</w:t>
      </w:r>
      <w:r>
        <w:rPr>
          <w:color w:val="00004C"/>
        </w:rPr>
        <w:t xml:space="preserve"> akta</w:t>
      </w:r>
      <w:r>
        <w:rPr>
          <w:color w:val="000073"/>
        </w:rPr>
        <w:t xml:space="preserve"> bekas</w:t>
      </w:r>
      <w:r>
        <w:rPr>
          <w:color w:val="000075"/>
        </w:rPr>
        <w:t xml:space="preserve"> acaunt</w:t>
      </w:r>
      <w:r>
        <w:rPr>
          <w:color w:val="00006E"/>
        </w:rPr>
        <w:t xml:space="preserve"> kholte</w:t>
      </w:r>
      <w:r>
        <w:rPr>
          <w:color w:val="000084"/>
        </w:rPr>
        <w:t xml:space="preserve"> chacce</w:t>
      </w:r>
      <w:r>
        <w:br/>
      </w:r>
      <w:r>
        <w:rPr>
          <w:color w:val="3F0000"/>
        </w:rPr>
        <w:t xml:space="preserve"> আমি</w:t>
      </w:r>
      <w:r>
        <w:rPr>
          <w:color w:val="000064"/>
        </w:rPr>
        <w:t xml:space="preserve"> একটা</w:t>
      </w:r>
      <w:r>
        <w:rPr>
          <w:color w:val="000077"/>
        </w:rPr>
        <w:t xml:space="preserve"> নতুন</w:t>
      </w:r>
      <w:r>
        <w:rPr>
          <w:color w:val="000080"/>
        </w:rPr>
        <w:t xml:space="preserve"> অ্যাকাউন্ট</w:t>
      </w:r>
      <w:r>
        <w:rPr>
          <w:color w:val="00006C"/>
        </w:rPr>
        <w:t xml:space="preserve"> খুলতে</w:t>
      </w:r>
      <w:r>
        <w:rPr>
          <w:color w:val="00005B"/>
        </w:rPr>
        <w:t xml:space="preserve"> চাই</w:t>
      </w:r>
      <w:r>
        <w:br/>
      </w:r>
      <w:r>
        <w:rPr>
          <w:color w:val="00004E"/>
        </w:rPr>
        <w:t xml:space="preserve"> নতুন</w:t>
      </w:r>
      <w:r>
        <w:rPr>
          <w:color w:val="000027"/>
        </w:rPr>
        <w:t xml:space="preserve"> বিকাশ</w:t>
      </w:r>
      <w:r>
        <w:rPr>
          <w:color w:val="000033"/>
        </w:rPr>
        <w:t xml:space="preserve"> একাউন্ট</w:t>
      </w:r>
      <w:r>
        <w:rPr>
          <w:color w:val="000047"/>
        </w:rPr>
        <w:t xml:space="preserve"> খুলতে</w:t>
      </w:r>
      <w:r>
        <w:rPr>
          <w:color w:val="5A0000"/>
        </w:rPr>
        <w:t xml:space="preserve"> কি</w:t>
      </w:r>
      <w:r>
        <w:rPr>
          <w:color w:val="5A0000"/>
        </w:rPr>
        <w:t xml:space="preserve"> কি</w:t>
      </w:r>
      <w:r>
        <w:rPr>
          <w:color w:val="000084"/>
        </w:rPr>
        <w:t xml:space="preserve"> ডকুমেন্ট</w:t>
      </w:r>
      <w:r>
        <w:rPr>
          <w:color w:val="9A0000"/>
        </w:rPr>
        <w:t xml:space="preserve"> প্রয়োজন</w:t>
      </w:r>
      <w:r>
        <w:rPr>
          <w:color w:val="000000"/>
        </w:rPr>
        <w:t xml:space="preserve"> হয়</w:t>
      </w:r>
      <w:r>
        <w:br/>
      </w:r>
      <w:r>
        <w:rPr>
          <w:color w:val="570000"/>
        </w:rPr>
        <w:t xml:space="preserve"> vai</w:t>
      </w:r>
      <w:r>
        <w:rPr>
          <w:color w:val="300000"/>
        </w:rPr>
        <w:t xml:space="preserve"> ami</w:t>
      </w:r>
      <w:r>
        <w:rPr>
          <w:color w:val="00009C"/>
        </w:rPr>
        <w:t xml:space="preserve"> bhkas</w:t>
      </w:r>
      <w:r>
        <w:rPr>
          <w:color w:val="00004D"/>
        </w:rPr>
        <w:t xml:space="preserve"> kivabe</w:t>
      </w:r>
      <w:r>
        <w:rPr>
          <w:color w:val="00009C"/>
        </w:rPr>
        <w:t xml:space="preserve"> nimo</w:t>
      </w:r>
      <w:r>
        <w:br/>
      </w:r>
      <w:r>
        <w:rPr>
          <w:color w:val="4B0000"/>
        </w:rPr>
        <w:t xml:space="preserve"> আমি</w:t>
      </w:r>
      <w:r>
        <w:rPr>
          <w:color w:val="0000AF"/>
        </w:rPr>
        <w:t xml:space="preserve"> একাউন্টটি</w:t>
      </w:r>
      <w:r>
        <w:rPr>
          <w:color w:val="000081"/>
        </w:rPr>
        <w:t xml:space="preserve"> খুলতে</w:t>
      </w:r>
      <w:r>
        <w:rPr>
          <w:color w:val="00006C"/>
        </w:rPr>
        <w:t xml:space="preserve"> চাই</w:t>
      </w:r>
      <w:r>
        <w:br/>
      </w:r>
      <w:r>
        <w:rPr>
          <w:color w:val="330000"/>
        </w:rPr>
        <w:t xml:space="preserve"> আমার</w:t>
      </w:r>
      <w:r>
        <w:rPr>
          <w:color w:val="000032"/>
        </w:rPr>
        <w:t xml:space="preserve"> বিকাশ</w:t>
      </w:r>
      <w:r>
        <w:rPr>
          <w:color w:val="000093"/>
        </w:rPr>
        <w:t xml:space="preserve"> একাউন</w:t>
      </w:r>
      <w:r>
        <w:rPr>
          <w:color w:val="0000C3"/>
        </w:rPr>
        <w:t xml:space="preserve"> খুরবো</w:t>
      </w:r>
      <w:r>
        <w:br/>
      </w:r>
      <w:r>
        <w:rPr>
          <w:color w:val="000059"/>
        </w:rPr>
        <w:t xml:space="preserve"> একটি</w:t>
      </w:r>
      <w:r>
        <w:rPr>
          <w:color w:val="00006E"/>
        </w:rPr>
        <w:t xml:space="preserve"> বিকাস</w:t>
      </w:r>
      <w:r>
        <w:rPr>
          <w:color w:val="0000A4"/>
        </w:rPr>
        <w:t xml:space="preserve"> একাউট</w:t>
      </w:r>
      <w:r>
        <w:rPr>
          <w:color w:val="000084"/>
        </w:rPr>
        <w:t xml:space="preserve"> খুলব</w:t>
      </w:r>
      <w:r>
        <w:br/>
      </w:r>
      <w:r>
        <w:rPr>
          <w:color w:val="3C0000"/>
        </w:rPr>
        <w:t xml:space="preserve"> আমার</w:t>
      </w:r>
      <w:r>
        <w:rPr>
          <w:color w:val="580000"/>
        </w:rPr>
        <w:t xml:space="preserve"> এই</w:t>
      </w:r>
      <w:r>
        <w:rPr>
          <w:color w:val="00005D"/>
        </w:rPr>
        <w:t xml:space="preserve"> নাম্বারে</w:t>
      </w:r>
      <w:r>
        <w:rPr>
          <w:color w:val="00003B"/>
        </w:rPr>
        <w:t xml:space="preserve"> বিকাশ</w:t>
      </w:r>
      <w:r>
        <w:rPr>
          <w:color w:val="00006A"/>
        </w:rPr>
        <w:t xml:space="preserve"> খুলতে</w:t>
      </w:r>
      <w:r>
        <w:rPr>
          <w:color w:val="0000AD"/>
        </w:rPr>
        <w:t xml:space="preserve"> চাইছি</w:t>
      </w:r>
      <w:r>
        <w:br/>
      </w:r>
      <w:r>
        <w:rPr>
          <w:color w:val="000078"/>
        </w:rPr>
        <w:t xml:space="preserve"> অ্যাপ</w:t>
      </w:r>
      <w:r>
        <w:rPr>
          <w:color w:val="640000"/>
        </w:rPr>
        <w:t xml:space="preserve"> দিয়ে</w:t>
      </w:r>
      <w:r>
        <w:rPr>
          <w:color w:val="00004A"/>
        </w:rPr>
        <w:t xml:space="preserve"> একাউন্ট</w:t>
      </w:r>
      <w:r>
        <w:rPr>
          <w:color w:val="000096"/>
        </w:rPr>
        <w:t xml:space="preserve"> খুলবো</w:t>
      </w:r>
      <w:r>
        <w:rPr>
          <w:color w:val="410000"/>
        </w:rPr>
        <w:t xml:space="preserve"> কি</w:t>
      </w:r>
      <w:r>
        <w:rPr>
          <w:color w:val="590000"/>
        </w:rPr>
        <w:t xml:space="preserve"> করে</w:t>
      </w:r>
      <w:r>
        <w:br/>
      </w:r>
      <w:r>
        <w:rPr>
          <w:color w:val="000067"/>
        </w:rPr>
        <w:t xml:space="preserve"> how</w:t>
      </w:r>
      <w:r>
        <w:rPr>
          <w:color w:val="000063"/>
        </w:rPr>
        <w:t xml:space="preserve"> can</w:t>
      </w:r>
      <w:r>
        <w:rPr>
          <w:color w:val="4D0000"/>
        </w:rPr>
        <w:t xml:space="preserve"> i</w:t>
      </w:r>
      <w:r>
        <w:rPr>
          <w:color w:val="000091"/>
        </w:rPr>
        <w:t xml:space="preserve"> create</w:t>
      </w:r>
      <w:r>
        <w:rPr>
          <w:color w:val="000072"/>
        </w:rPr>
        <w:t xml:space="preserve"> new</w:t>
      </w:r>
      <w:r>
        <w:rPr>
          <w:color w:val="000040"/>
        </w:rPr>
        <w:t xml:space="preserve"> account</w:t>
      </w:r>
      <w:r>
        <w:br/>
      </w:r>
      <w:r>
        <w:rPr>
          <w:color w:val="2E0000"/>
        </w:rPr>
        <w:t xml:space="preserve"> আমার</w:t>
      </w:r>
      <w:r>
        <w:rPr>
          <w:color w:val="00003A"/>
        </w:rPr>
        <w:t xml:space="preserve"> একাউন্ট</w:t>
      </w:r>
      <w:r>
        <w:rPr>
          <w:color w:val="00009E"/>
        </w:rPr>
        <w:t xml:space="preserve"> নিবন্ধনের</w:t>
      </w:r>
      <w:r>
        <w:rPr>
          <w:color w:val="000090"/>
        </w:rPr>
        <w:t xml:space="preserve"> ব্যবস্থা</w:t>
      </w:r>
      <w:r>
        <w:rPr>
          <w:color w:val="000051"/>
        </w:rPr>
        <w:t xml:space="preserve"> নিতে</w:t>
      </w:r>
      <w:r>
        <w:rPr>
          <w:color w:val="520000"/>
        </w:rPr>
        <w:t xml:space="preserve"> হবে</w:t>
      </w:r>
      <w:r>
        <w:br/>
      </w:r>
      <w:r>
        <w:rPr>
          <w:color w:val="000031"/>
        </w:rPr>
        <w:t xml:space="preserve"> bkash</w:t>
      </w:r>
      <w:r>
        <w:rPr>
          <w:color w:val="000086"/>
        </w:rPr>
        <w:t xml:space="preserve"> khular</w:t>
      </w:r>
      <w:r>
        <w:rPr>
          <w:color w:val="0000B9"/>
        </w:rPr>
        <w:t xml:space="preserve"> shjugita</w:t>
      </w:r>
      <w:r>
        <w:rPr>
          <w:color w:val="000065"/>
        </w:rPr>
        <w:t xml:space="preserve"> cai</w:t>
      </w:r>
      <w:r>
        <w:br/>
      </w:r>
      <w:r>
        <w:rPr>
          <w:color w:val="000097"/>
        </w:rPr>
        <w:t xml:space="preserve"> নতুন</w:t>
      </w:r>
      <w:r>
        <w:rPr>
          <w:color w:val="000062"/>
        </w:rPr>
        <w:t xml:space="preserve"> একাউন্ট</w:t>
      </w:r>
      <w:r>
        <w:rPr>
          <w:color w:val="000089"/>
        </w:rPr>
        <w:t xml:space="preserve"> খুলতে</w:t>
      </w:r>
      <w:r>
        <w:rPr>
          <w:color w:val="000073"/>
        </w:rPr>
        <w:t xml:space="preserve"> চাই</w:t>
      </w:r>
      <w:r>
        <w:br/>
      </w:r>
      <w:r>
        <w:rPr>
          <w:color w:val="4E0000"/>
        </w:rPr>
        <w:t xml:space="preserve"> ami</w:t>
      </w:r>
      <w:r>
        <w:rPr>
          <w:color w:val="00008A"/>
        </w:rPr>
        <w:t xml:space="preserve"> new</w:t>
      </w:r>
      <w:r>
        <w:rPr>
          <w:color w:val="00004E"/>
        </w:rPr>
        <w:t xml:space="preserve"> account</w:t>
      </w:r>
      <w:r>
        <w:rPr>
          <w:color w:val="00008B"/>
        </w:rPr>
        <w:t xml:space="preserve"> khulte</w:t>
      </w:r>
      <w:r>
        <w:rPr>
          <w:color w:val="000076"/>
        </w:rPr>
        <w:t xml:space="preserve"> chai</w:t>
      </w:r>
      <w:r>
        <w:br/>
      </w:r>
      <w:r>
        <w:rPr>
          <w:color w:val="7D0000"/>
        </w:rPr>
        <w:t xml:space="preserve"> আসলে</w:t>
      </w:r>
      <w:r>
        <w:rPr>
          <w:color w:val="2E0000"/>
        </w:rPr>
        <w:t xml:space="preserve"> আমি</w:t>
      </w:r>
      <w:r>
        <w:rPr>
          <w:color w:val="000068"/>
        </w:rPr>
        <w:t xml:space="preserve"> বিকাস</w:t>
      </w:r>
      <w:r>
        <w:rPr>
          <w:color w:val="00004F"/>
        </w:rPr>
        <w:t xml:space="preserve"> খুলতে</w:t>
      </w:r>
      <w:r>
        <w:rPr>
          <w:color w:val="0000AC"/>
        </w:rPr>
        <w:t xml:space="preserve"> চাছছিলা</w:t>
      </w:r>
      <w:r>
        <w:br/>
      </w:r>
      <w:r>
        <w:rPr>
          <w:color w:val="290000"/>
        </w:rPr>
        <w:t xml:space="preserve"> ami</w:t>
      </w:r>
      <w:r>
        <w:rPr>
          <w:color w:val="000048"/>
        </w:rPr>
        <w:t xml:space="preserve"> ekta</w:t>
      </w:r>
      <w:r>
        <w:rPr>
          <w:color w:val="000049"/>
        </w:rPr>
        <w:t xml:space="preserve"> new</w:t>
      </w:r>
      <w:r>
        <w:rPr>
          <w:color w:val="000024"/>
        </w:rPr>
        <w:t xml:space="preserve"> bkash</w:t>
      </w:r>
      <w:r>
        <w:rPr>
          <w:color w:val="000049"/>
        </w:rPr>
        <w:t xml:space="preserve"> khulte</w:t>
      </w:r>
      <w:r>
        <w:rPr>
          <w:color w:val="00003F"/>
        </w:rPr>
        <w:t xml:space="preserve"> chai</w:t>
      </w:r>
      <w:r>
        <w:rPr>
          <w:color w:val="000053"/>
        </w:rPr>
        <w:t xml:space="preserve"> onno</w:t>
      </w:r>
      <w:r>
        <w:rPr>
          <w:color w:val="000058"/>
        </w:rPr>
        <w:t xml:space="preserve"> phone</w:t>
      </w:r>
      <w:r>
        <w:rPr>
          <w:color w:val="2F0000"/>
        </w:rPr>
        <w:t xml:space="preserve"> a</w:t>
      </w:r>
      <w:r>
        <w:rPr>
          <w:color w:val="4F0000"/>
        </w:rPr>
        <w:t xml:space="preserve"> oi</w:t>
      </w:r>
      <w:r>
        <w:rPr>
          <w:color w:val="000048"/>
        </w:rPr>
        <w:t xml:space="preserve"> sim</w:t>
      </w:r>
      <w:r>
        <w:rPr>
          <w:color w:val="000042"/>
        </w:rPr>
        <w:t xml:space="preserve"> kivabe</w:t>
      </w:r>
      <w:r>
        <w:rPr>
          <w:color w:val="000045"/>
        </w:rPr>
        <w:t xml:space="preserve"> open</w:t>
      </w:r>
      <w:r>
        <w:rPr>
          <w:color w:val="00003F"/>
        </w:rPr>
        <w:t xml:space="preserve"> korbo</w:t>
      </w:r>
      <w:r>
        <w:br/>
      </w:r>
      <w:r>
        <w:rPr>
          <w:color w:val="410000"/>
        </w:rPr>
        <w:t xml:space="preserve"> আমি</w:t>
      </w:r>
      <w:r>
        <w:rPr>
          <w:color w:val="000093"/>
        </w:rPr>
        <w:t xml:space="preserve"> বিকাস</w:t>
      </w:r>
      <w:r>
        <w:rPr>
          <w:color w:val="000084"/>
        </w:rPr>
        <w:t xml:space="preserve"> অ্যাকাউন্ট</w:t>
      </w:r>
      <w:r>
        <w:rPr>
          <w:color w:val="000070"/>
        </w:rPr>
        <w:t xml:space="preserve"> খুলতে</w:t>
      </w:r>
      <w:r>
        <w:rPr>
          <w:color w:val="00005E"/>
        </w:rPr>
        <w:t xml:space="preserve"> চাই</w:t>
      </w:r>
      <w:r>
        <w:br/>
      </w:r>
      <w:r>
        <w:rPr>
          <w:color w:val="510000"/>
        </w:rPr>
        <w:t xml:space="preserve"> আমি</w:t>
      </w:r>
      <w:r>
        <w:rPr>
          <w:color w:val="0000CD"/>
        </w:rPr>
        <w:t xml:space="preserve"> কীভাবে</w:t>
      </w:r>
      <w:r>
        <w:rPr>
          <w:color w:val="00004D"/>
        </w:rPr>
        <w:t xml:space="preserve"> বিকাশ</w:t>
      </w:r>
      <w:r>
        <w:rPr>
          <w:color w:val="000063"/>
        </w:rPr>
        <w:t xml:space="preserve"> একাউন্ট</w:t>
      </w:r>
      <w:r>
        <w:rPr>
          <w:color w:val="000000"/>
        </w:rPr>
        <w:t xml:space="preserve"> খুলব</w:t>
      </w:r>
      <w:r>
        <w:br/>
      </w:r>
      <w:r>
        <w:rPr>
          <w:color w:val="280000"/>
        </w:rPr>
        <w:t xml:space="preserve"> amar</w:t>
      </w:r>
      <w:r>
        <w:rPr>
          <w:color w:val="6A0000"/>
        </w:rPr>
        <w:t xml:space="preserve"> babar</w:t>
      </w:r>
      <w:r>
        <w:rPr>
          <w:color w:val="000039"/>
        </w:rPr>
        <w:t xml:space="preserve"> nid</w:t>
      </w:r>
      <w:r>
        <w:rPr>
          <w:color w:val="00003C"/>
        </w:rPr>
        <w:t xml:space="preserve"> card</w:t>
      </w:r>
      <w:r>
        <w:rPr>
          <w:color w:val="000051"/>
        </w:rPr>
        <w:t xml:space="preserve"> dia</w:t>
      </w:r>
      <w:r>
        <w:rPr>
          <w:color w:val="00005D"/>
        </w:rPr>
        <w:t xml:space="preserve"> bekas</w:t>
      </w:r>
      <w:r>
        <w:rPr>
          <w:color w:val="00005A"/>
        </w:rPr>
        <w:t xml:space="preserve"> kholte</w:t>
      </w:r>
      <w:r>
        <w:rPr>
          <w:color w:val="000061"/>
        </w:rPr>
        <w:t xml:space="preserve"> ci</w:t>
      </w:r>
      <w:r>
        <w:rPr>
          <w:color w:val="250000"/>
        </w:rPr>
        <w:t xml:space="preserve"> ami</w:t>
      </w:r>
      <w:r>
        <w:rPr>
          <w:color w:val="000066"/>
        </w:rPr>
        <w:t xml:space="preserve"> student</w:t>
      </w:r>
      <w:r>
        <w:br/>
      </w:r>
      <w:r>
        <w:rPr>
          <w:color w:val="400000"/>
        </w:rPr>
        <w:t xml:space="preserve"> ami</w:t>
      </w:r>
      <w:r>
        <w:rPr>
          <w:color w:val="000039"/>
        </w:rPr>
        <w:t xml:space="preserve"> bkash</w:t>
      </w:r>
      <w:r>
        <w:rPr>
          <w:color w:val="00009F"/>
        </w:rPr>
        <w:t xml:space="preserve"> accaunt</w:t>
      </w:r>
      <w:r>
        <w:rPr>
          <w:color w:val="0000B3"/>
        </w:rPr>
        <w:t xml:space="preserve"> kulbo</w:t>
      </w:r>
      <w:r>
        <w:br/>
      </w:r>
      <w:r>
        <w:rPr>
          <w:color w:val="00003F"/>
        </w:rPr>
        <w:t xml:space="preserve"> bkash</w:t>
      </w:r>
      <w:r>
        <w:rPr>
          <w:color w:val="000047"/>
        </w:rPr>
        <w:t xml:space="preserve"> account</w:t>
      </w:r>
      <w:r>
        <w:rPr>
          <w:color w:val="0000A0"/>
        </w:rPr>
        <w:t xml:space="preserve"> kibabe</w:t>
      </w:r>
      <w:r>
        <w:rPr>
          <w:color w:val="0000AD"/>
        </w:rPr>
        <w:t xml:space="preserve"> kola</w:t>
      </w:r>
      <w:r>
        <w:br/>
      </w:r>
      <w:r>
        <w:rPr>
          <w:color w:val="000076"/>
        </w:rPr>
        <w:t xml:space="preserve"> new</w:t>
      </w:r>
      <w:r>
        <w:rPr>
          <w:color w:val="000043"/>
        </w:rPr>
        <w:t xml:space="preserve"> account</w:t>
      </w:r>
      <w:r>
        <w:rPr>
          <w:color w:val="0000D7"/>
        </w:rPr>
        <w:t xml:space="preserve"> khubo</w:t>
      </w:r>
      <w:r>
        <w:br/>
      </w:r>
      <w:r>
        <w:rPr>
          <w:color w:val="000057"/>
        </w:rPr>
        <w:t xml:space="preserve"> bekas</w:t>
      </w:r>
      <w:r>
        <w:rPr>
          <w:color w:val="3F0000"/>
        </w:rPr>
        <w:t xml:space="preserve"> korar</w:t>
      </w:r>
      <w:r>
        <w:rPr>
          <w:color w:val="000076"/>
        </w:rPr>
        <w:t xml:space="preserve"> sestam</w:t>
      </w:r>
      <w:r>
        <w:rPr>
          <w:color w:val="490000"/>
        </w:rPr>
        <w:t xml:space="preserve"> ke</w:t>
      </w:r>
      <w:r>
        <w:rPr>
          <w:color w:val="000068"/>
        </w:rPr>
        <w:t xml:space="preserve"> baba</w:t>
      </w:r>
      <w:r>
        <w:rPr>
          <w:color w:val="000072"/>
        </w:rPr>
        <w:t xml:space="preserve"> accaun</w:t>
      </w:r>
      <w:r>
        <w:rPr>
          <w:color w:val="000062"/>
        </w:rPr>
        <w:t xml:space="preserve"> kulbo</w:t>
      </w:r>
      <w:r>
        <w:br/>
      </w:r>
      <w:r>
        <w:rPr>
          <w:color w:val="000026"/>
        </w:rPr>
        <w:t xml:space="preserve"> বিকাশ</w:t>
      </w:r>
      <w:r>
        <w:rPr>
          <w:color w:val="00005E"/>
        </w:rPr>
        <w:t xml:space="preserve"> এপ</w:t>
      </w:r>
      <w:r>
        <w:rPr>
          <w:color w:val="420000"/>
        </w:rPr>
        <w:t xml:space="preserve"> দিয়ে</w:t>
      </w:r>
      <w:r>
        <w:rPr>
          <w:color w:val="000095"/>
        </w:rPr>
        <w:t xml:space="preserve"> আকাওনট</w:t>
      </w:r>
      <w:r>
        <w:rPr>
          <w:color w:val="00008B"/>
        </w:rPr>
        <w:t xml:space="preserve"> খোলবো</w:t>
      </w:r>
      <w:r>
        <w:rPr>
          <w:color w:val="2B0000"/>
        </w:rPr>
        <w:t xml:space="preserve"> কি</w:t>
      </w:r>
      <w:r>
        <w:rPr>
          <w:color w:val="00004F"/>
        </w:rPr>
        <w:t xml:space="preserve"> ভাবে</w:t>
      </w:r>
      <w:r>
        <w:br/>
      </w:r>
      <w:r>
        <w:rPr>
          <w:color w:val="330000"/>
        </w:rPr>
        <w:t xml:space="preserve"> আমার</w:t>
      </w:r>
      <w:r>
        <w:rPr>
          <w:color w:val="0000C4"/>
        </w:rPr>
        <w:t xml:space="preserve"> অ্যাকাউনট</w:t>
      </w:r>
      <w:r>
        <w:rPr>
          <w:color w:val="000083"/>
        </w:rPr>
        <w:t xml:space="preserve"> খুলবো</w:t>
      </w:r>
      <w:r>
        <w:rPr>
          <w:color w:val="000051"/>
        </w:rPr>
        <w:t xml:space="preserve"> কিভাবে</w:t>
      </w:r>
      <w:r>
        <w:br/>
      </w:r>
      <w:r>
        <w:rPr>
          <w:color w:val="000045"/>
        </w:rPr>
        <w:t xml:space="preserve"> new</w:t>
      </w:r>
      <w:r>
        <w:rPr>
          <w:color w:val="000022"/>
        </w:rPr>
        <w:t xml:space="preserve"> bkash</w:t>
      </w:r>
      <w:r>
        <w:rPr>
          <w:color w:val="000027"/>
        </w:rPr>
        <w:t xml:space="preserve"> account</w:t>
      </w:r>
      <w:r>
        <w:rPr>
          <w:color w:val="000045"/>
        </w:rPr>
        <w:t xml:space="preserve"> khulte</w:t>
      </w:r>
      <w:r>
        <w:rPr>
          <w:color w:val="000000"/>
        </w:rPr>
        <w:t xml:space="preserve"> chai</w:t>
      </w:r>
      <w:r>
        <w:rPr>
          <w:color w:val="00007D"/>
        </w:rPr>
        <w:t xml:space="preserve"> kivane</w:t>
      </w:r>
      <w:r>
        <w:rPr>
          <w:color w:val="3E0000"/>
        </w:rPr>
        <w:t xml:space="preserve"> korle</w:t>
      </w:r>
      <w:r>
        <w:rPr>
          <w:color w:val="000075"/>
        </w:rPr>
        <w:t xml:space="preserve"> vlo</w:t>
      </w:r>
      <w:r>
        <w:rPr>
          <w:color w:val="580000"/>
        </w:rPr>
        <w:t xml:space="preserve"> hbe</w:t>
      </w:r>
      <w:r>
        <w:rPr>
          <w:color w:val="480000"/>
        </w:rPr>
        <w:t xml:space="preserve"> plz</w:t>
      </w:r>
      <w:r>
        <w:rPr>
          <w:color w:val="00004D"/>
        </w:rPr>
        <w:t xml:space="preserve"> janaben</w:t>
      </w:r>
      <w:r>
        <w:br/>
      </w:r>
      <w:r>
        <w:rPr>
          <w:color w:val="2B0000"/>
        </w:rPr>
        <w:t xml:space="preserve"> আমি</w:t>
      </w:r>
      <w:r>
        <w:rPr>
          <w:color w:val="0000A2"/>
        </w:rPr>
        <w:t xml:space="preserve"> ঘরে</w:t>
      </w:r>
      <w:r>
        <w:rPr>
          <w:color w:val="910000"/>
        </w:rPr>
        <w:t xml:space="preserve"> বসে</w:t>
      </w:r>
      <w:r>
        <w:rPr>
          <w:color w:val="000029"/>
        </w:rPr>
        <w:t xml:space="preserve"> বিকাশ</w:t>
      </w:r>
      <w:r>
        <w:rPr>
          <w:color w:val="000075"/>
        </w:rPr>
        <w:t xml:space="preserve"> খুলব</w:t>
      </w:r>
      <w:r>
        <w:br/>
      </w:r>
      <w:r>
        <w:rPr>
          <w:color w:val="340000"/>
        </w:rPr>
        <w:t xml:space="preserve"> আমি</w:t>
      </w:r>
      <w:r>
        <w:rPr>
          <w:color w:val="000062"/>
        </w:rPr>
        <w:t xml:space="preserve"> নতুন</w:t>
      </w:r>
      <w:r>
        <w:rPr>
          <w:color w:val="000092"/>
        </w:rPr>
        <w:t xml:space="preserve"> একাউন</w:t>
      </w:r>
      <w:r>
        <w:rPr>
          <w:color w:val="380000"/>
        </w:rPr>
        <w:t xml:space="preserve"> কি</w:t>
      </w:r>
      <w:r>
        <w:rPr>
          <w:color w:val="000067"/>
        </w:rPr>
        <w:t xml:space="preserve"> ভাবে</w:t>
      </w:r>
      <w:r>
        <w:rPr>
          <w:color w:val="000082"/>
        </w:rPr>
        <w:t xml:space="preserve"> খুলবো</w:t>
      </w:r>
      <w:r>
        <w:br/>
      </w:r>
      <w:r>
        <w:rPr>
          <w:color w:val="000047"/>
        </w:rPr>
        <w:t xml:space="preserve"> এখন</w:t>
      </w:r>
      <w:r>
        <w:rPr>
          <w:color w:val="2E0000"/>
        </w:rPr>
        <w:t xml:space="preserve"> আমি</w:t>
      </w:r>
      <w:r>
        <w:rPr>
          <w:color w:val="2D0000"/>
        </w:rPr>
        <w:t xml:space="preserve"> আমার</w:t>
      </w:r>
      <w:r>
        <w:rPr>
          <w:color w:val="000077"/>
        </w:rPr>
        <w:t xml:space="preserve"> আগের</w:t>
      </w:r>
      <w:r>
        <w:rPr>
          <w:color w:val="000039"/>
        </w:rPr>
        <w:t xml:space="preserve"> একাউন্ট</w:t>
      </w:r>
      <w:r>
        <w:rPr>
          <w:color w:val="000059"/>
        </w:rPr>
        <w:t xml:space="preserve"> চালু</w:t>
      </w:r>
      <w:r>
        <w:rPr>
          <w:color w:val="770000"/>
        </w:rPr>
        <w:t xml:space="preserve"> করতে</w:t>
      </w:r>
      <w:r>
        <w:rPr>
          <w:color w:val="000042"/>
        </w:rPr>
        <w:t xml:space="preserve"> চাই</w:t>
      </w:r>
      <w:r>
        <w:rPr>
          <w:color w:val="000048"/>
        </w:rPr>
        <w:t xml:space="preserve"> কিভাবে</w:t>
      </w:r>
      <w:r>
        <w:rPr>
          <w:color w:val="770000"/>
        </w:rPr>
        <w:t xml:space="preserve"> করতে</w:t>
      </w:r>
      <w:r>
        <w:rPr>
          <w:color w:val="00004F"/>
        </w:rPr>
        <w:t xml:space="preserve"> পারি</w:t>
      </w:r>
      <w:r>
        <w:br/>
      </w:r>
      <w:r>
        <w:rPr>
          <w:color w:val="4A0000"/>
        </w:rPr>
        <w:t xml:space="preserve"> আমি</w:t>
      </w:r>
      <w:r>
        <w:rPr>
          <w:color w:val="00008C"/>
        </w:rPr>
        <w:t xml:space="preserve"> নতুন</w:t>
      </w:r>
      <w:r>
        <w:rPr>
          <w:color w:val="000047"/>
        </w:rPr>
        <w:t xml:space="preserve"> বিকাশ</w:t>
      </w:r>
      <w:r>
        <w:rPr>
          <w:color w:val="0000B9"/>
        </w:rPr>
        <w:t xml:space="preserve"> খুলবো</w:t>
      </w:r>
      <w:r>
        <w:br/>
      </w:r>
      <w:r>
        <w:rPr>
          <w:color w:val="580000"/>
        </w:rPr>
        <w:t xml:space="preserve"> ami</w:t>
      </w:r>
      <w:r>
        <w:rPr>
          <w:color w:val="000087"/>
        </w:rPr>
        <w:t xml:space="preserve"> bikash</w:t>
      </w:r>
      <w:r>
        <w:rPr>
          <w:color w:val="0000C5"/>
        </w:rPr>
        <w:t xml:space="preserve"> khulbo</w:t>
      </w:r>
      <w:r>
        <w:br/>
      </w:r>
      <w:r>
        <w:rPr>
          <w:color w:val="5D0000"/>
        </w:rPr>
        <w:t xml:space="preserve"> ami</w:t>
      </w:r>
      <w:r>
        <w:rPr>
          <w:color w:val="00005D"/>
        </w:rPr>
        <w:t xml:space="preserve"> account</w:t>
      </w:r>
      <w:r>
        <w:rPr>
          <w:color w:val="0000D9"/>
        </w:rPr>
        <w:t xml:space="preserve"> kulte</w:t>
      </w:r>
      <w:r>
        <w:rPr>
          <w:color w:val="000000"/>
        </w:rPr>
        <w:t xml:space="preserve"> chai</w:t>
      </w:r>
      <w:r>
        <w:br/>
      </w:r>
      <w:r>
        <w:rPr>
          <w:color w:val="000085"/>
        </w:rPr>
        <w:t xml:space="preserve"> new</w:t>
      </w:r>
      <w:r>
        <w:rPr>
          <w:color w:val="000086"/>
        </w:rPr>
        <w:t xml:space="preserve"> id</w:t>
      </w:r>
      <w:r>
        <w:rPr>
          <w:color w:val="00007E"/>
        </w:rPr>
        <w:t xml:space="preserve"> open</w:t>
      </w:r>
      <w:r>
        <w:rPr>
          <w:color w:val="000073"/>
        </w:rPr>
        <w:t xml:space="preserve"> korbo</w:t>
      </w:r>
      <w:r>
        <w:br/>
      </w:r>
      <w:r>
        <w:rPr>
          <w:color w:val="710000"/>
        </w:rPr>
        <w:t xml:space="preserve"> এই</w:t>
      </w:r>
      <w:r>
        <w:rPr>
          <w:color w:val="000078"/>
        </w:rPr>
        <w:t xml:space="preserve"> নাম্বারে</w:t>
      </w:r>
      <w:r>
        <w:rPr>
          <w:color w:val="00004C"/>
        </w:rPr>
        <w:t xml:space="preserve"> বিকাশ</w:t>
      </w:r>
      <w:r>
        <w:rPr>
          <w:color w:val="000088"/>
        </w:rPr>
        <w:t xml:space="preserve"> খুলতে</w:t>
      </w:r>
      <w:r>
        <w:rPr>
          <w:color w:val="000072"/>
        </w:rPr>
        <w:t xml:space="preserve"> চাই</w:t>
      </w:r>
      <w:r>
        <w:br/>
      </w:r>
      <w:r>
        <w:rPr>
          <w:color w:val="00005C"/>
        </w:rPr>
        <w:t xml:space="preserve"> bikas</w:t>
      </w:r>
      <w:r>
        <w:rPr>
          <w:color w:val="0000AB"/>
        </w:rPr>
        <w:t xml:space="preserve"> acaut</w:t>
      </w:r>
      <w:r>
        <w:rPr>
          <w:color w:val="000052"/>
        </w:rPr>
        <w:t xml:space="preserve"> kivabe</w:t>
      </w:r>
      <w:r>
        <w:rPr>
          <w:color w:val="00008E"/>
        </w:rPr>
        <w:t xml:space="preserve"> kulbo</w:t>
      </w:r>
      <w:r>
        <w:br/>
      </w:r>
      <w:r>
        <w:rPr>
          <w:color w:val="570000"/>
        </w:rPr>
        <w:t xml:space="preserve"> আমি</w:t>
      </w:r>
      <w:r>
        <w:rPr>
          <w:color w:val="000054"/>
        </w:rPr>
        <w:t xml:space="preserve"> বিকাশ</w:t>
      </w:r>
      <w:r>
        <w:rPr>
          <w:color w:val="00006C"/>
        </w:rPr>
        <w:t xml:space="preserve"> একাউন্ট</w:t>
      </w:r>
      <w:r>
        <w:rPr>
          <w:color w:val="000096"/>
        </w:rPr>
        <w:t xml:space="preserve"> খুলতে</w:t>
      </w:r>
      <w:r>
        <w:rPr>
          <w:color w:val="00007E"/>
        </w:rPr>
        <w:t xml:space="preserve"> চাই</w:t>
      </w:r>
      <w:r>
        <w:br/>
      </w:r>
      <w:r>
        <w:rPr>
          <w:color w:val="420000"/>
        </w:rPr>
        <w:t xml:space="preserve"> ami</w:t>
      </w:r>
      <w:r>
        <w:rPr>
          <w:color w:val="000043"/>
        </w:rPr>
        <w:t xml:space="preserve"> account</w:t>
      </w:r>
      <w:r>
        <w:rPr>
          <w:color w:val="0000CA"/>
        </w:rPr>
        <w:t xml:space="preserve"> kholta</w:t>
      </w:r>
      <w:r>
        <w:rPr>
          <w:color w:val="00007B"/>
        </w:rPr>
        <w:t xml:space="preserve"> cai</w:t>
      </w:r>
      <w:r>
        <w:br/>
      </w:r>
      <w:r>
        <w:rPr>
          <w:color w:val="410000"/>
        </w:rPr>
        <w:t xml:space="preserve"> আমি</w:t>
      </w:r>
      <w:r>
        <w:rPr>
          <w:color w:val="000075"/>
        </w:rPr>
        <w:t xml:space="preserve"> একটি</w:t>
      </w:r>
      <w:r>
        <w:rPr>
          <w:color w:val="00007B"/>
        </w:rPr>
        <w:t xml:space="preserve"> নতুন</w:t>
      </w:r>
      <w:r>
        <w:rPr>
          <w:color w:val="00003E"/>
        </w:rPr>
        <w:t xml:space="preserve"> বিকাশ</w:t>
      </w:r>
      <w:r>
        <w:rPr>
          <w:color w:val="000050"/>
        </w:rPr>
        <w:t xml:space="preserve"> একাউন্ট</w:t>
      </w:r>
      <w:r>
        <w:rPr>
          <w:color w:val="00006F"/>
        </w:rPr>
        <w:t xml:space="preserve"> খুলতে</w:t>
      </w:r>
      <w:r>
        <w:rPr>
          <w:color w:val="00005D"/>
        </w:rPr>
        <w:t xml:space="preserve"> চাই</w:t>
      </w:r>
      <w:r>
        <w:br/>
      </w:r>
      <w:r>
        <w:rPr>
          <w:color w:val="0000C6"/>
        </w:rPr>
        <w:t xml:space="preserve"> একান্ট</w:t>
      </w:r>
      <w:r>
        <w:rPr>
          <w:color w:val="000067"/>
        </w:rPr>
        <w:t xml:space="preserve"> কিভাবে</w:t>
      </w:r>
      <w:r>
        <w:rPr>
          <w:color w:val="00007A"/>
        </w:rPr>
        <w:t xml:space="preserve"> খোলা</w:t>
      </w:r>
      <w:r>
        <w:rPr>
          <w:color w:val="000000"/>
        </w:rPr>
        <w:t xml:space="preserve"> যায়</w:t>
      </w:r>
      <w:r>
        <w:br/>
      </w:r>
      <w:r>
        <w:rPr>
          <w:color w:val="0000A2"/>
        </w:rPr>
        <w:t xml:space="preserve"> নতুন</w:t>
      </w:r>
      <w:r>
        <w:rPr>
          <w:color w:val="000069"/>
        </w:rPr>
        <w:t xml:space="preserve"> একাউন্ট</w:t>
      </w:r>
      <w:r>
        <w:rPr>
          <w:color w:val="6E0000"/>
        </w:rPr>
        <w:t xml:space="preserve"> করতে</w:t>
      </w:r>
      <w:r>
        <w:rPr>
          <w:color w:val="00007B"/>
        </w:rPr>
        <w:t xml:space="preserve"> চাই</w:t>
      </w:r>
      <w:r>
        <w:br/>
      </w:r>
      <w:r>
        <w:rPr>
          <w:color w:val="3C0000"/>
        </w:rPr>
        <w:t xml:space="preserve"> ami</w:t>
      </w:r>
      <w:r>
        <w:rPr>
          <w:color w:val="000084"/>
        </w:rPr>
        <w:t xml:space="preserve"> akti</w:t>
      </w:r>
      <w:r>
        <w:rPr>
          <w:color w:val="000082"/>
        </w:rPr>
        <w:t xml:space="preserve"> notun</w:t>
      </w:r>
      <w:r>
        <w:rPr>
          <w:color w:val="000035"/>
        </w:rPr>
        <w:t xml:space="preserve"> bkash</w:t>
      </w:r>
      <w:r>
        <w:rPr>
          <w:color w:val="00003C"/>
        </w:rPr>
        <w:t xml:space="preserve"> account</w:t>
      </w:r>
      <w:r>
        <w:rPr>
          <w:color w:val="00006C"/>
        </w:rPr>
        <w:t xml:space="preserve"> khulte</w:t>
      </w:r>
      <w:r>
        <w:rPr>
          <w:color w:val="00005C"/>
        </w:rPr>
        <w:t xml:space="preserve"> chai</w:t>
      </w:r>
      <w:r>
        <w:br/>
      </w:r>
      <w:r>
        <w:rPr>
          <w:color w:val="4E0000"/>
        </w:rPr>
        <w:t xml:space="preserve"> amar</w:t>
      </w:r>
      <w:r>
        <w:rPr>
          <w:color w:val="000040"/>
        </w:rPr>
        <w:t xml:space="preserve"> bkash</w:t>
      </w:r>
      <w:r>
        <w:rPr>
          <w:color w:val="000092"/>
        </w:rPr>
        <w:t xml:space="preserve"> account</w:t>
      </w:r>
      <w:r>
        <w:rPr>
          <w:color w:val="00006E"/>
        </w:rPr>
        <w:t xml:space="preserve"> nai</w:t>
      </w:r>
      <w:r>
        <w:rPr>
          <w:color w:val="000092"/>
        </w:rPr>
        <w:t xml:space="preserve"> account</w:t>
      </w:r>
      <w:r>
        <w:rPr>
          <w:color w:val="5D0000"/>
        </w:rPr>
        <w:t xml:space="preserve"> korte</w:t>
      </w:r>
      <w:r>
        <w:rPr>
          <w:color w:val="00006E"/>
        </w:rPr>
        <w:t xml:space="preserve"> chai</w:t>
      </w:r>
      <w:r>
        <w:br/>
      </w:r>
      <w:r>
        <w:rPr>
          <w:color w:val="360000"/>
        </w:rPr>
        <w:t xml:space="preserve"> আমি</w:t>
      </w:r>
      <w:r>
        <w:rPr>
          <w:color w:val="0000C1"/>
        </w:rPr>
        <w:t xml:space="preserve"> নুতন</w:t>
      </w:r>
      <w:r>
        <w:rPr>
          <w:color w:val="000033"/>
        </w:rPr>
        <w:t xml:space="preserve"> বিকাশ</w:t>
      </w:r>
      <w:r>
        <w:rPr>
          <w:color w:val="000042"/>
        </w:rPr>
        <w:t xml:space="preserve"> একাউন্ট</w:t>
      </w:r>
      <w:r>
        <w:rPr>
          <w:color w:val="00005D"/>
        </w:rPr>
        <w:t xml:space="preserve"> খুলতে</w:t>
      </w:r>
      <w:r>
        <w:rPr>
          <w:color w:val="00005C"/>
        </w:rPr>
        <w:t xml:space="preserve"> চাচ্ছি</w:t>
      </w:r>
      <w:r>
        <w:br/>
      </w:r>
      <w:r>
        <w:rPr>
          <w:color w:val="000072"/>
        </w:rPr>
        <w:t xml:space="preserve"> notun</w:t>
      </w:r>
      <w:r>
        <w:rPr>
          <w:color w:val="00004C"/>
        </w:rPr>
        <w:t xml:space="preserve"> kore</w:t>
      </w:r>
      <w:r>
        <w:rPr>
          <w:color w:val="00002F"/>
        </w:rPr>
        <w:t xml:space="preserve"> bkash</w:t>
      </w:r>
      <w:r>
        <w:rPr>
          <w:color w:val="000035"/>
        </w:rPr>
        <w:t xml:space="preserve"> account</w:t>
      </w:r>
      <w:r>
        <w:rPr>
          <w:color w:val="00005E"/>
        </w:rPr>
        <w:t xml:space="preserve"> khulte</w:t>
      </w:r>
      <w:r>
        <w:rPr>
          <w:color w:val="0000B2"/>
        </w:rPr>
        <w:t xml:space="preserve"> chaiteci</w:t>
      </w:r>
      <w:r>
        <w:br/>
      </w:r>
      <w:r>
        <w:rPr>
          <w:color w:val="480000"/>
        </w:rPr>
        <w:t xml:space="preserve"> আমি</w:t>
      </w:r>
      <w:r>
        <w:rPr>
          <w:color w:val="000059"/>
        </w:rPr>
        <w:t xml:space="preserve"> একাউন্ট</w:t>
      </w:r>
      <w:r>
        <w:rPr>
          <w:color w:val="0000CA"/>
        </w:rPr>
        <w:t xml:space="preserve"> খোলতে</w:t>
      </w:r>
      <w:r>
        <w:rPr>
          <w:color w:val="000068"/>
        </w:rPr>
        <w:t xml:space="preserve"> চাই</w:t>
      </w:r>
      <w:r>
        <w:br/>
      </w:r>
      <w:r>
        <w:rPr>
          <w:color w:val="4A0000"/>
        </w:rPr>
        <w:t xml:space="preserve"> আমি</w:t>
      </w:r>
      <w:r>
        <w:rPr>
          <w:color w:val="000086"/>
        </w:rPr>
        <w:t xml:space="preserve"> একটি</w:t>
      </w:r>
      <w:r>
        <w:rPr>
          <w:color w:val="000047"/>
        </w:rPr>
        <w:t xml:space="preserve"> বিকাশ</w:t>
      </w:r>
      <w:r>
        <w:rPr>
          <w:color w:val="00005B"/>
        </w:rPr>
        <w:t xml:space="preserve"> একাউন্ট</w:t>
      </w:r>
      <w:r>
        <w:rPr>
          <w:color w:val="00007F"/>
        </w:rPr>
        <w:t xml:space="preserve"> খুলতে</w:t>
      </w:r>
      <w:r>
        <w:rPr>
          <w:color w:val="00006B"/>
        </w:rPr>
        <w:t xml:space="preserve"> চাই</w:t>
      </w:r>
      <w:r>
        <w:br/>
      </w:r>
      <w:r>
        <w:rPr>
          <w:color w:val="390000"/>
        </w:rPr>
        <w:t xml:space="preserve"> আমি</w:t>
      </w:r>
      <w:r>
        <w:rPr>
          <w:color w:val="000067"/>
        </w:rPr>
        <w:t xml:space="preserve"> একটি</w:t>
      </w:r>
      <w:r>
        <w:rPr>
          <w:color w:val="000036"/>
        </w:rPr>
        <w:t xml:space="preserve"> বিকাশ</w:t>
      </w:r>
      <w:r>
        <w:rPr>
          <w:color w:val="0000B1"/>
        </w:rPr>
        <w:t xml:space="preserve"> একাওন্ট</w:t>
      </w:r>
      <w:r>
        <w:rPr>
          <w:color w:val="000062"/>
        </w:rPr>
        <w:t xml:space="preserve"> খুলতে</w:t>
      </w:r>
      <w:r>
        <w:rPr>
          <w:color w:val="000052"/>
        </w:rPr>
        <w:t xml:space="preserve"> চাই</w:t>
      </w:r>
      <w:r>
        <w:br/>
      </w:r>
      <w:r>
        <w:rPr>
          <w:color w:val="470000"/>
        </w:rPr>
        <w:t xml:space="preserve"> আমি</w:t>
      </w:r>
      <w:r>
        <w:rPr>
          <w:color w:val="000044"/>
        </w:rPr>
        <w:t xml:space="preserve"> বিকাশ</w:t>
      </w:r>
      <w:r>
        <w:rPr>
          <w:color w:val="00007A"/>
        </w:rPr>
        <w:t xml:space="preserve"> খুলতে</w:t>
      </w:r>
      <w:r>
        <w:rPr>
          <w:color w:val="0000C8"/>
        </w:rPr>
        <w:t xml:space="preserve"> চাইছি</w:t>
      </w:r>
      <w:r>
        <w:br/>
      </w:r>
      <w:r>
        <w:rPr>
          <w:color w:val="00004A"/>
        </w:rPr>
        <w:t xml:space="preserve"> bikas</w:t>
      </w:r>
      <w:r>
        <w:rPr>
          <w:color w:val="00002A"/>
        </w:rPr>
        <w:t xml:space="preserve"> ki</w:t>
      </w:r>
      <w:r>
        <w:rPr>
          <w:color w:val="000072"/>
        </w:rPr>
        <w:t xml:space="preserve"> sudhu</w:t>
      </w:r>
      <w:r>
        <w:rPr>
          <w:color w:val="000068"/>
        </w:rPr>
        <w:t xml:space="preserve"> smart</w:t>
      </w:r>
      <w:r>
        <w:rPr>
          <w:color w:val="000041"/>
        </w:rPr>
        <w:t xml:space="preserve"> card</w:t>
      </w:r>
      <w:r>
        <w:rPr>
          <w:color w:val="810000"/>
        </w:rPr>
        <w:t xml:space="preserve"> diyei</w:t>
      </w:r>
      <w:r>
        <w:rPr>
          <w:color w:val="000056"/>
        </w:rPr>
        <w:t xml:space="preserve"> khula</w:t>
      </w:r>
      <w:r>
        <w:rPr>
          <w:color w:val="000047"/>
        </w:rPr>
        <w:t xml:space="preserve"> jabe</w:t>
      </w:r>
      <w:r>
        <w:br/>
      </w:r>
      <w:r>
        <w:rPr>
          <w:color w:val="00004E"/>
        </w:rPr>
        <w:t xml:space="preserve"> bkash</w:t>
      </w:r>
      <w:r>
        <w:rPr>
          <w:color w:val="0000C4"/>
        </w:rPr>
        <w:t xml:space="preserve"> khulbo</w:t>
      </w:r>
      <w:r>
        <w:rPr>
          <w:color w:val="00008D"/>
        </w:rPr>
        <w:t xml:space="preserve"> kivabe</w:t>
      </w:r>
      <w:r>
        <w:br/>
      </w:r>
      <w:r>
        <w:rPr>
          <w:color w:val="000090"/>
        </w:rPr>
        <w:t xml:space="preserve"> bikash</w:t>
      </w:r>
      <w:r>
        <w:rPr>
          <w:color w:val="0000D2"/>
        </w:rPr>
        <w:t xml:space="preserve"> khulbo</w:t>
      </w:r>
      <w:r>
        <w:br/>
      </w:r>
      <w:r>
        <w:rPr>
          <w:color w:val="000035"/>
        </w:rPr>
        <w:t xml:space="preserve"> ki</w:t>
      </w:r>
      <w:r>
        <w:rPr>
          <w:color w:val="0000A8"/>
        </w:rPr>
        <w:t xml:space="preserve"> bahbe</w:t>
      </w:r>
      <w:r>
        <w:rPr>
          <w:color w:val="000034"/>
        </w:rPr>
        <w:t xml:space="preserve"> account</w:t>
      </w:r>
      <w:r>
        <w:rPr>
          <w:color w:val="0000AF"/>
        </w:rPr>
        <w:t xml:space="preserve"> kohlbo</w:t>
      </w:r>
      <w:r>
        <w:br/>
      </w:r>
      <w:r>
        <w:rPr>
          <w:color w:val="000086"/>
        </w:rPr>
        <w:t xml:space="preserve"> new</w:t>
      </w:r>
      <w:r>
        <w:rPr>
          <w:color w:val="000087"/>
        </w:rPr>
        <w:t xml:space="preserve"> id</w:t>
      </w:r>
      <w:r>
        <w:rPr>
          <w:color w:val="0000A8"/>
        </w:rPr>
        <w:t xml:space="preserve"> khulbo</w:t>
      </w:r>
      <w:r>
        <w:br/>
      </w:r>
      <w:r>
        <w:rPr>
          <w:color w:val="00006D"/>
        </w:rPr>
        <w:t xml:space="preserve"> new</w:t>
      </w:r>
      <w:r>
        <w:rPr>
          <w:color w:val="00003D"/>
        </w:rPr>
        <w:t xml:space="preserve"> account</w:t>
      </w:r>
      <w:r>
        <w:rPr>
          <w:color w:val="00007B"/>
        </w:rPr>
        <w:t xml:space="preserve"> active</w:t>
      </w:r>
      <w:r>
        <w:rPr>
          <w:color w:val="6B0000"/>
        </w:rPr>
        <w:t xml:space="preserve"> for</w:t>
      </w:r>
      <w:r>
        <w:rPr>
          <w:color w:val="6A0000"/>
        </w:rPr>
        <w:t xml:space="preserve"> help</w:t>
      </w:r>
      <w:r>
        <w:rPr>
          <w:color w:val="680000"/>
        </w:rPr>
        <w:t xml:space="preserve"> me</w:t>
      </w:r>
      <w:r>
        <w:br/>
      </w:r>
      <w:r>
        <w:rPr>
          <w:color w:val="400000"/>
        </w:rPr>
        <w:t xml:space="preserve"> ami</w:t>
      </w:r>
      <w:r>
        <w:rPr>
          <w:color w:val="00006B"/>
        </w:rPr>
        <w:t xml:space="preserve"> akta</w:t>
      </w:r>
      <w:r>
        <w:rPr>
          <w:color w:val="000039"/>
        </w:rPr>
        <w:t xml:space="preserve"> bkash</w:t>
      </w:r>
      <w:r>
        <w:rPr>
          <w:color w:val="000041"/>
        </w:rPr>
        <w:t xml:space="preserve"> account</w:t>
      </w:r>
      <w:r>
        <w:rPr>
          <w:color w:val="0000B2"/>
        </w:rPr>
        <w:t xml:space="preserve"> kulta</w:t>
      </w:r>
      <w:r>
        <w:rPr>
          <w:color w:val="000062"/>
        </w:rPr>
        <w:t xml:space="preserve"> chai</w:t>
      </w:r>
      <w:r>
        <w:br/>
      </w:r>
      <w:r>
        <w:rPr>
          <w:color w:val="2D0000"/>
        </w:rPr>
        <w:t xml:space="preserve"> ami</w:t>
      </w:r>
      <w:r>
        <w:rPr>
          <w:color w:val="000051"/>
        </w:rPr>
        <w:t xml:space="preserve"> new</w:t>
      </w:r>
      <w:r>
        <w:rPr>
          <w:color w:val="000099"/>
        </w:rPr>
        <w:t xml:space="preserve"> acckunt</w:t>
      </w:r>
      <w:r>
        <w:rPr>
          <w:color w:val="000089"/>
        </w:rPr>
        <w:t xml:space="preserve"> kholta</w:t>
      </w:r>
      <w:r>
        <w:rPr>
          <w:color w:val="000075"/>
        </w:rPr>
        <w:t xml:space="preserve"> chachi</w:t>
      </w:r>
      <w:r>
        <w:br/>
      </w:r>
      <w:r>
        <w:rPr>
          <w:color w:val="4C0000"/>
        </w:rPr>
        <w:t xml:space="preserve"> আমি</w:t>
      </w:r>
      <w:r>
        <w:rPr>
          <w:color w:val="000090"/>
        </w:rPr>
        <w:t xml:space="preserve"> নতুন</w:t>
      </w:r>
      <w:r>
        <w:rPr>
          <w:color w:val="00005E"/>
        </w:rPr>
        <w:t xml:space="preserve"> একাউন্ট</w:t>
      </w:r>
      <w:r>
        <w:rPr>
          <w:color w:val="000083"/>
        </w:rPr>
        <w:t xml:space="preserve"> খুলতে</w:t>
      </w:r>
      <w:r>
        <w:rPr>
          <w:color w:val="00006E"/>
        </w:rPr>
        <w:t xml:space="preserve"> চাই</w:t>
      </w:r>
      <w:r>
        <w:br/>
      </w:r>
      <w:r>
        <w:rPr>
          <w:color w:val="5D0000"/>
        </w:rPr>
        <w:t xml:space="preserve"> ai</w:t>
      </w:r>
      <w:r>
        <w:rPr>
          <w:color w:val="0000A0"/>
        </w:rPr>
        <w:t xml:space="preserve"> sime</w:t>
      </w:r>
      <w:r>
        <w:rPr>
          <w:color w:val="3B0000"/>
        </w:rPr>
        <w:t xml:space="preserve"> ami</w:t>
      </w:r>
      <w:r>
        <w:rPr>
          <w:color w:val="000035"/>
        </w:rPr>
        <w:t xml:space="preserve"> bkash</w:t>
      </w:r>
      <w:r>
        <w:rPr>
          <w:color w:val="000064"/>
        </w:rPr>
        <w:t xml:space="preserve"> open</w:t>
      </w:r>
      <w:r>
        <w:rPr>
          <w:color w:val="4C0000"/>
        </w:rPr>
        <w:t xml:space="preserve"> korte</w:t>
      </w:r>
      <w:r>
        <w:rPr>
          <w:color w:val="00005A"/>
        </w:rPr>
        <w:t xml:space="preserve"> chai</w:t>
      </w:r>
      <w:r>
        <w:br/>
      </w:r>
      <w:r>
        <w:rPr>
          <w:color w:val="00004D"/>
        </w:rPr>
        <w:t xml:space="preserve"> বিকাশ</w:t>
      </w:r>
      <w:r>
        <w:rPr>
          <w:color w:val="00008B"/>
        </w:rPr>
        <w:t xml:space="preserve"> খুলতে</w:t>
      </w:r>
      <w:r>
        <w:rPr>
          <w:color w:val="0000C6"/>
        </w:rPr>
        <w:t xml:space="preserve"> চায়</w:t>
      </w:r>
      <w:r>
        <w:br/>
      </w:r>
      <w:r>
        <w:rPr>
          <w:color w:val="460000"/>
        </w:rPr>
        <w:t xml:space="preserve"> আমি</w:t>
      </w:r>
      <w:r>
        <w:rPr>
          <w:color w:val="000070"/>
        </w:rPr>
        <w:t xml:space="preserve"> একটা</w:t>
      </w:r>
      <w:r>
        <w:rPr>
          <w:color w:val="000085"/>
        </w:rPr>
        <w:t xml:space="preserve"> নতুন</w:t>
      </w:r>
      <w:r>
        <w:rPr>
          <w:color w:val="000043"/>
        </w:rPr>
        <w:t xml:space="preserve"> বিকাশ</w:t>
      </w:r>
      <w:r>
        <w:rPr>
          <w:color w:val="000079"/>
        </w:rPr>
        <w:t xml:space="preserve"> খুলতে</w:t>
      </w:r>
      <w:r>
        <w:rPr>
          <w:color w:val="000065"/>
        </w:rPr>
        <w:t xml:space="preserve"> চাই</w:t>
      </w:r>
      <w:r>
        <w:br/>
      </w:r>
      <w:r>
        <w:rPr>
          <w:color w:val="000065"/>
        </w:rPr>
        <w:t xml:space="preserve"> kivabe</w:t>
      </w:r>
      <w:r>
        <w:rPr>
          <w:color w:val="0000D4"/>
        </w:rPr>
        <w:t xml:space="preserve"> resigration</w:t>
      </w:r>
      <w:r>
        <w:rPr>
          <w:color w:val="000061"/>
        </w:rPr>
        <w:t xml:space="preserve"> korbo</w:t>
      </w:r>
      <w:r>
        <w:br/>
      </w:r>
      <w:r>
        <w:rPr>
          <w:color w:val="610000"/>
        </w:rPr>
        <w:t xml:space="preserve"> আমি</w:t>
      </w:r>
      <w:r>
        <w:rPr>
          <w:color w:val="00005C"/>
        </w:rPr>
        <w:t xml:space="preserve"> বিকাশ</w:t>
      </w:r>
      <w:r>
        <w:rPr>
          <w:color w:val="0000A6"/>
        </w:rPr>
        <w:t xml:space="preserve"> খুলতে</w:t>
      </w:r>
      <w:r>
        <w:rPr>
          <w:color w:val="00008B"/>
        </w:rPr>
        <w:t xml:space="preserve"> চাই</w:t>
      </w:r>
      <w:r>
        <w:br/>
      </w:r>
      <w:r>
        <w:rPr>
          <w:color w:val="4A0000"/>
        </w:rPr>
        <w:t xml:space="preserve"> ami</w:t>
      </w:r>
      <w:r>
        <w:rPr>
          <w:color w:val="000086"/>
        </w:rPr>
        <w:t xml:space="preserve"> bikas</w:t>
      </w:r>
      <w:r>
        <w:rPr>
          <w:color w:val="00004A"/>
        </w:rPr>
        <w:t xml:space="preserve"> account</w:t>
      </w:r>
      <w:r>
        <w:rPr>
          <w:color w:val="000084"/>
        </w:rPr>
        <w:t xml:space="preserve"> khulte</w:t>
      </w:r>
      <w:r>
        <w:rPr>
          <w:color w:val="000088"/>
        </w:rPr>
        <w:t xml:space="preserve"> cai</w:t>
      </w:r>
      <w:r>
        <w:br/>
      </w:r>
      <w:r>
        <w:rPr>
          <w:color w:val="760000"/>
        </w:rPr>
        <w:t xml:space="preserve"> তাহলে</w:t>
      </w:r>
      <w:r>
        <w:rPr>
          <w:color w:val="350000"/>
        </w:rPr>
        <w:t xml:space="preserve"> আমি</w:t>
      </w:r>
      <w:r>
        <w:rPr>
          <w:color w:val="000052"/>
        </w:rPr>
        <w:t xml:space="preserve"> কিভাবে</w:t>
      </w:r>
      <w:r>
        <w:rPr>
          <w:color w:val="000032"/>
        </w:rPr>
        <w:t xml:space="preserve"> বিকাশ</w:t>
      </w:r>
      <w:r>
        <w:rPr>
          <w:color w:val="520000"/>
        </w:rPr>
        <w:t xml:space="preserve"> এ</w:t>
      </w:r>
      <w:r>
        <w:rPr>
          <w:color w:val="00006B"/>
        </w:rPr>
        <w:t xml:space="preserve"> অ্যাকাউন্ট</w:t>
      </w:r>
      <w:r>
        <w:rPr>
          <w:color w:val="00008E"/>
        </w:rPr>
        <w:t xml:space="preserve"> খুলব</w:t>
      </w:r>
      <w:r>
        <w:br/>
      </w:r>
      <w:r>
        <w:rPr>
          <w:color w:val="00005F"/>
        </w:rPr>
        <w:t xml:space="preserve"> এখন</w:t>
      </w:r>
      <w:r>
        <w:rPr>
          <w:color w:val="000075"/>
        </w:rPr>
        <w:t xml:space="preserve"> নতুন</w:t>
      </w:r>
      <w:r>
        <w:rPr>
          <w:color w:val="5C0000"/>
        </w:rPr>
        <w:t xml:space="preserve"> করে</w:t>
      </w:r>
      <w:r>
        <w:rPr>
          <w:color w:val="000077"/>
        </w:rPr>
        <w:t xml:space="preserve"> আইডি</w:t>
      </w:r>
      <w:r>
        <w:rPr>
          <w:color w:val="00006A"/>
        </w:rPr>
        <w:t xml:space="preserve"> খুলতে</w:t>
      </w:r>
      <w:r>
        <w:rPr>
          <w:color w:val="000059"/>
        </w:rPr>
        <w:t xml:space="preserve"> চাই</w:t>
      </w:r>
      <w:r>
        <w:br/>
      </w:r>
      <w:r>
        <w:rPr>
          <w:color w:val="210000"/>
        </w:rPr>
        <w:t xml:space="preserve"> ami</w:t>
      </w:r>
      <w:r>
        <w:rPr>
          <w:color w:val="00001D"/>
        </w:rPr>
        <w:t xml:space="preserve"> bkash</w:t>
      </w:r>
      <w:r>
        <w:rPr>
          <w:color w:val="000029"/>
        </w:rPr>
        <w:t xml:space="preserve"> e</w:t>
      </w:r>
      <w:r>
        <w:rPr>
          <w:color w:val="000066"/>
        </w:rPr>
        <w:t xml:space="preserve"> self</w:t>
      </w:r>
      <w:r>
        <w:rPr>
          <w:color w:val="000042"/>
        </w:rPr>
        <w:t xml:space="preserve"> registration</w:t>
      </w:r>
      <w:r>
        <w:rPr>
          <w:color w:val="550000"/>
        </w:rPr>
        <w:t xml:space="preserve"> korte</w:t>
      </w:r>
      <w:r>
        <w:rPr>
          <w:color w:val="000000"/>
        </w:rPr>
        <w:t xml:space="preserve"> chai</w:t>
      </w:r>
      <w:r>
        <w:rPr>
          <w:color w:val="000000"/>
        </w:rPr>
        <w:t xml:space="preserve"> amake</w:t>
      </w:r>
      <w:r>
        <w:rPr>
          <w:color w:val="000067"/>
        </w:rPr>
        <w:t xml:space="preserve"> ki</w:t>
      </w:r>
      <w:r>
        <w:rPr>
          <w:color w:val="000067"/>
        </w:rPr>
        <w:t xml:space="preserve"> ki</w:t>
      </w:r>
      <w:r>
        <w:rPr>
          <w:color w:val="550000"/>
        </w:rPr>
        <w:t xml:space="preserve"> korte</w:t>
      </w:r>
      <w:r>
        <w:rPr>
          <w:color w:val="00003A"/>
        </w:rPr>
        <w:t xml:space="preserve"> hobe</w:t>
      </w:r>
      <w:r>
        <w:rPr>
          <w:color w:val="410000"/>
        </w:rPr>
        <w:t xml:space="preserve"> ektu</w:t>
      </w:r>
      <w:r>
        <w:rPr>
          <w:color w:val="000055"/>
        </w:rPr>
        <w:t xml:space="preserve"> bistarito</w:t>
      </w:r>
      <w:r>
        <w:rPr>
          <w:color w:val="000063"/>
        </w:rPr>
        <w:t xml:space="preserve"> janano</w:t>
      </w:r>
      <w:r>
        <w:rPr>
          <w:color w:val="00003A"/>
        </w:rPr>
        <w:t xml:space="preserve"> jabe</w:t>
      </w:r>
      <w:r>
        <w:rPr>
          <w:color w:val="000067"/>
        </w:rPr>
        <w:t xml:space="preserve"> ki</w:t>
      </w:r>
      <w:r>
        <w:br/>
      </w:r>
      <w:r>
        <w:rPr>
          <w:color w:val="0000A2"/>
        </w:rPr>
        <w:t xml:space="preserve"> নতুন</w:t>
      </w:r>
      <w:r>
        <w:rPr>
          <w:color w:val="000069"/>
        </w:rPr>
        <w:t xml:space="preserve"> একাউন্ট</w:t>
      </w:r>
      <w:r>
        <w:rPr>
          <w:color w:val="6E0000"/>
        </w:rPr>
        <w:t xml:space="preserve"> করতে</w:t>
      </w:r>
      <w:r>
        <w:rPr>
          <w:color w:val="00007B"/>
        </w:rPr>
        <w:t xml:space="preserve"> চাই</w:t>
      </w:r>
      <w:r>
        <w:br/>
      </w:r>
      <w:r>
        <w:rPr>
          <w:color w:val="3D0000"/>
        </w:rPr>
        <w:t xml:space="preserve"> আমি</w:t>
      </w:r>
      <w:r>
        <w:rPr>
          <w:color w:val="00003A"/>
        </w:rPr>
        <w:t xml:space="preserve"> বিকাশ</w:t>
      </w:r>
      <w:r>
        <w:rPr>
          <w:color w:val="000075"/>
        </w:rPr>
        <w:t xml:space="preserve"> আইডি</w:t>
      </w:r>
      <w:r>
        <w:rPr>
          <w:color w:val="000068"/>
        </w:rPr>
        <w:t xml:space="preserve"> খুলতে</w:t>
      </w:r>
      <w:r>
        <w:rPr>
          <w:color w:val="000057"/>
        </w:rPr>
        <w:t xml:space="preserve"> চাই</w:t>
      </w:r>
      <w:r>
        <w:rPr>
          <w:color w:val="00007C"/>
        </w:rPr>
        <w:t xml:space="preserve"> মোবাইল</w:t>
      </w:r>
      <w:r>
        <w:rPr>
          <w:color w:val="640000"/>
        </w:rPr>
        <w:t xml:space="preserve"> দিয়ে</w:t>
      </w:r>
      <w:r>
        <w:br/>
      </w:r>
      <w:r>
        <w:rPr>
          <w:color w:val="5D0000"/>
        </w:rPr>
        <w:t xml:space="preserve"> এই</w:t>
      </w:r>
      <w:r>
        <w:rPr>
          <w:color w:val="0000B0"/>
        </w:rPr>
        <w:t xml:space="preserve"> নামবারে</w:t>
      </w:r>
      <w:r>
        <w:rPr>
          <w:color w:val="00003E"/>
        </w:rPr>
        <w:t xml:space="preserve"> বিকাশ</w:t>
      </w:r>
      <w:r>
        <w:rPr>
          <w:color w:val="00006F"/>
        </w:rPr>
        <w:t xml:space="preserve"> খুলতে</w:t>
      </w:r>
      <w:r>
        <w:rPr>
          <w:color w:val="00005D"/>
        </w:rPr>
        <w:t xml:space="preserve"> চাই</w:t>
      </w:r>
      <w:r>
        <w:br/>
      </w:r>
      <w:r>
        <w:rPr>
          <w:color w:val="3D0000"/>
        </w:rPr>
        <w:t xml:space="preserve"> i</w:t>
      </w:r>
      <w:r>
        <w:rPr>
          <w:color w:val="000055"/>
        </w:rPr>
        <w:t xml:space="preserve"> want</w:t>
      </w:r>
      <w:r>
        <w:rPr>
          <w:color w:val="000040"/>
        </w:rPr>
        <w:t xml:space="preserve"> to</w:t>
      </w:r>
      <w:r>
        <w:rPr>
          <w:color w:val="00007E"/>
        </w:rPr>
        <w:t xml:space="preserve"> register</w:t>
      </w:r>
      <w:r>
        <w:rPr>
          <w:color w:val="000042"/>
        </w:rPr>
        <w:t xml:space="preserve"> my</w:t>
      </w:r>
      <w:r>
        <w:rPr>
          <w:color w:val="00002D"/>
        </w:rPr>
        <w:t xml:space="preserve"> bkash</w:t>
      </w:r>
      <w:r>
        <w:rPr>
          <w:color w:val="000068"/>
        </w:rPr>
        <w:t xml:space="preserve"> acount</w:t>
      </w:r>
      <w:r>
        <w:rPr>
          <w:color w:val="640000"/>
        </w:rPr>
        <w:t xml:space="preserve"> with</w:t>
      </w:r>
      <w:r>
        <w:rPr>
          <w:color w:val="00004D"/>
        </w:rPr>
        <w:t xml:space="preserve"> nid</w:t>
      </w:r>
      <w:r>
        <w:br/>
      </w:r>
      <w:r>
        <w:rPr>
          <w:color w:val="9C0000"/>
        </w:rPr>
        <w:t xml:space="preserve"> plzz</w:t>
      </w:r>
      <w:r>
        <w:rPr>
          <w:color w:val="4D0000"/>
        </w:rPr>
        <w:t xml:space="preserve"> amr</w:t>
      </w:r>
      <w:r>
        <w:rPr>
          <w:color w:val="000033"/>
        </w:rPr>
        <w:t xml:space="preserve"> bkash</w:t>
      </w:r>
      <w:r>
        <w:rPr>
          <w:color w:val="000039"/>
        </w:rPr>
        <w:t xml:space="preserve"> account</w:t>
      </w:r>
      <w:r>
        <w:rPr>
          <w:color w:val="000060"/>
        </w:rPr>
        <w:t xml:space="preserve"> open</w:t>
      </w:r>
      <w:r>
        <w:rPr>
          <w:color w:val="000053"/>
        </w:rPr>
        <w:t xml:space="preserve"> kore</w:t>
      </w:r>
      <w:r>
        <w:rPr>
          <w:color w:val="00006F"/>
        </w:rPr>
        <w:t xml:space="preserve"> din</w:t>
      </w:r>
      <w:r>
        <w:br/>
      </w:r>
      <w:r>
        <w:rPr>
          <w:color w:val="000039"/>
        </w:rPr>
        <w:t xml:space="preserve"> ki</w:t>
      </w:r>
      <w:r>
        <w:rPr>
          <w:color w:val="00006C"/>
        </w:rPr>
        <w:t xml:space="preserve"> vabe</w:t>
      </w:r>
      <w:r>
        <w:rPr>
          <w:color w:val="00007C"/>
        </w:rPr>
        <w:t xml:space="preserve"> acc</w:t>
      </w:r>
      <w:r>
        <w:rPr>
          <w:color w:val="00009B"/>
        </w:rPr>
        <w:t xml:space="preserve"> kulbo</w:t>
      </w:r>
      <w:r>
        <w:rPr>
          <w:color w:val="650000"/>
        </w:rPr>
        <w:t xml:space="preserve"> vai</w:t>
      </w:r>
      <w:r>
        <w:br/>
      </w:r>
      <w:r>
        <w:rPr>
          <w:color w:val="000036"/>
        </w:rPr>
        <w:t xml:space="preserve"> বিকাশ</w:t>
      </w:r>
      <w:r>
        <w:rPr>
          <w:color w:val="000045"/>
        </w:rPr>
        <w:t xml:space="preserve"> একাউন্ট</w:t>
      </w:r>
      <w:r>
        <w:rPr>
          <w:color w:val="0000D1"/>
        </w:rPr>
        <w:t xml:space="preserve"> খুলএ</w:t>
      </w:r>
      <w:r>
        <w:rPr>
          <w:color w:val="000072"/>
        </w:rPr>
        <w:t xml:space="preserve"> দিন</w:t>
      </w:r>
      <w:r>
        <w:br/>
      </w:r>
      <w:r>
        <w:rPr>
          <w:color w:val="380000"/>
        </w:rPr>
        <w:t xml:space="preserve"> আমি</w:t>
      </w:r>
      <w:r>
        <w:rPr>
          <w:color w:val="000036"/>
        </w:rPr>
        <w:t xml:space="preserve"> বিকাশ</w:t>
      </w:r>
      <w:r>
        <w:rPr>
          <w:color w:val="00006C"/>
        </w:rPr>
        <w:t xml:space="preserve"> আইডি</w:t>
      </w:r>
      <w:r>
        <w:rPr>
          <w:color w:val="0000C9"/>
        </w:rPr>
        <w:t xml:space="preserve"> খুলুতে</w:t>
      </w:r>
      <w:r>
        <w:rPr>
          <w:color w:val="000050"/>
        </w:rPr>
        <w:t xml:space="preserve"> চাই</w:t>
      </w:r>
      <w:r>
        <w:br/>
      </w:r>
      <w:r>
        <w:rPr>
          <w:color w:val="00005B"/>
        </w:rPr>
        <w:t xml:space="preserve"> how</w:t>
      </w:r>
      <w:r>
        <w:rPr>
          <w:color w:val="000058"/>
        </w:rPr>
        <w:t xml:space="preserve"> can</w:t>
      </w:r>
      <w:r>
        <w:rPr>
          <w:color w:val="440000"/>
        </w:rPr>
        <w:t xml:space="preserve"> i</w:t>
      </w:r>
      <w:r>
        <w:rPr>
          <w:color w:val="000060"/>
        </w:rPr>
        <w:t xml:space="preserve"> open</w:t>
      </w:r>
      <w:r>
        <w:rPr>
          <w:color w:val="000089"/>
        </w:rPr>
        <w:t xml:space="preserve"> another</w:t>
      </w:r>
      <w:r>
        <w:rPr>
          <w:color w:val="000032"/>
        </w:rPr>
        <w:t xml:space="preserve"> bkash</w:t>
      </w:r>
      <w:r>
        <w:rPr>
          <w:color w:val="000074"/>
        </w:rPr>
        <w:t xml:space="preserve"> acount</w:t>
      </w:r>
      <w:r>
        <w:br/>
      </w:r>
      <w:r>
        <w:rPr>
          <w:color w:val="400000"/>
        </w:rPr>
        <w:t xml:space="preserve"> আমি</w:t>
      </w:r>
      <w:r>
        <w:rPr>
          <w:color w:val="000065"/>
        </w:rPr>
        <w:t xml:space="preserve"> বিকাশে</w:t>
      </w:r>
      <w:r>
        <w:rPr>
          <w:color w:val="0000B0"/>
        </w:rPr>
        <w:t xml:space="preserve"> ঢুকতে</w:t>
      </w:r>
      <w:r>
        <w:rPr>
          <w:color w:val="000073"/>
        </w:rPr>
        <w:t xml:space="preserve"> পারছি</w:t>
      </w:r>
      <w:r>
        <w:rPr>
          <w:color w:val="00004D"/>
        </w:rPr>
        <w:t xml:space="preserve"> না</w:t>
      </w:r>
      <w:r>
        <w:br/>
      </w:r>
      <w:r>
        <w:rPr>
          <w:color w:val="000056"/>
        </w:rPr>
        <w:t xml:space="preserve"> how</w:t>
      </w:r>
      <w:r>
        <w:rPr>
          <w:color w:val="000053"/>
        </w:rPr>
        <w:t xml:space="preserve"> can</w:t>
      </w:r>
      <w:r>
        <w:rPr>
          <w:color w:val="400000"/>
        </w:rPr>
        <w:t xml:space="preserve"> i</w:t>
      </w:r>
      <w:r>
        <w:rPr>
          <w:color w:val="000085"/>
        </w:rPr>
        <w:t xml:space="preserve"> register</w:t>
      </w:r>
      <w:r>
        <w:rPr>
          <w:color w:val="000060"/>
        </w:rPr>
        <w:t xml:space="preserve"> bkash</w:t>
      </w:r>
      <w:r>
        <w:rPr>
          <w:color w:val="000036"/>
        </w:rPr>
        <w:t xml:space="preserve"> account</w:t>
      </w:r>
      <w:r>
        <w:rPr>
          <w:color w:val="6A0000"/>
        </w:rPr>
        <w:t xml:space="preserve"> with</w:t>
      </w:r>
      <w:r>
        <w:rPr>
          <w:color w:val="000046"/>
        </w:rPr>
        <w:t xml:space="preserve"> my</w:t>
      </w:r>
      <w:r>
        <w:rPr>
          <w:color w:val="000060"/>
        </w:rPr>
        <w:t xml:space="preserve"> bkash</w:t>
      </w:r>
      <w:r>
        <w:rPr>
          <w:color w:val="000000"/>
        </w:rPr>
        <w:t xml:space="preserve"> app</w:t>
      </w:r>
      <w:r>
        <w:br/>
      </w:r>
      <w:r>
        <w:rPr>
          <w:color w:val="230000"/>
        </w:rPr>
        <w:t xml:space="preserve"> ami</w:t>
      </w:r>
      <w:r>
        <w:rPr>
          <w:color w:val="00004D"/>
        </w:rPr>
        <w:t xml:space="preserve"> bkas</w:t>
      </w:r>
      <w:r>
        <w:rPr>
          <w:color w:val="290000"/>
        </w:rPr>
        <w:t xml:space="preserve"> a</w:t>
      </w:r>
      <w:r>
        <w:rPr>
          <w:color w:val="000061"/>
        </w:rPr>
        <w:t xml:space="preserve"> noton</w:t>
      </w:r>
      <w:r>
        <w:rPr>
          <w:color w:val="000067"/>
        </w:rPr>
        <w:t xml:space="preserve"> accaount</w:t>
      </w:r>
      <w:r>
        <w:rPr>
          <w:color w:val="000055"/>
        </w:rPr>
        <w:t xml:space="preserve"> kholte</w:t>
      </w:r>
      <w:r>
        <w:rPr>
          <w:color w:val="000000"/>
        </w:rPr>
        <w:t xml:space="preserve"> chacchi</w:t>
      </w:r>
      <w:r>
        <w:rPr>
          <w:color w:val="000000"/>
        </w:rPr>
        <w:t xml:space="preserve"> onogrohu</w:t>
      </w:r>
      <w:r>
        <w:rPr>
          <w:color w:val="000033"/>
        </w:rPr>
        <w:t xml:space="preserve"> kore</w:t>
      </w:r>
      <w:r>
        <w:rPr>
          <w:color w:val="000070"/>
        </w:rPr>
        <w:t xml:space="preserve"> proses</w:t>
      </w:r>
      <w:r>
        <w:rPr>
          <w:color w:val="00002E"/>
        </w:rPr>
        <w:t xml:space="preserve"> ta</w:t>
      </w:r>
      <w:r>
        <w:rPr>
          <w:color w:val="4E0000"/>
        </w:rPr>
        <w:t xml:space="preserve"> bole</w:t>
      </w:r>
      <w:r>
        <w:rPr>
          <w:color w:val="000045"/>
        </w:rPr>
        <w:t xml:space="preserve"> din</w:t>
      </w:r>
      <w:r>
        <w:br/>
      </w:r>
      <w:r>
        <w:rPr>
          <w:color w:val="360000"/>
        </w:rPr>
        <w:t xml:space="preserve"> ami</w:t>
      </w:r>
      <w:r>
        <w:rPr>
          <w:color w:val="00009B"/>
        </w:rPr>
        <w:t xml:space="preserve"> bikhas</w:t>
      </w:r>
      <w:r>
        <w:rPr>
          <w:color w:val="000036"/>
        </w:rPr>
        <w:t xml:space="preserve"> account</w:t>
      </w:r>
      <w:r>
        <w:rPr>
          <w:color w:val="000061"/>
        </w:rPr>
        <w:t xml:space="preserve"> khulte</w:t>
      </w:r>
      <w:r>
        <w:rPr>
          <w:color w:val="00009F"/>
        </w:rPr>
        <w:t xml:space="preserve"> cahi</w:t>
      </w:r>
      <w:r>
        <w:br/>
      </w:r>
      <w:r>
        <w:rPr>
          <w:color w:val="000000"/>
        </w:rPr>
        <w:t xml:space="preserve"> আচ্ছা</w:t>
      </w:r>
      <w:r>
        <w:rPr>
          <w:color w:val="300000"/>
        </w:rPr>
        <w:t xml:space="preserve"> আমি</w:t>
      </w:r>
      <w:r>
        <w:rPr>
          <w:color w:val="00004B"/>
        </w:rPr>
        <w:t xml:space="preserve"> কিভাবে</w:t>
      </w:r>
      <w:r>
        <w:rPr>
          <w:color w:val="000072"/>
        </w:rPr>
        <w:t xml:space="preserve"> রেজিষ্ট্রেশন</w:t>
      </w:r>
      <w:r>
        <w:rPr>
          <w:color w:val="00007C"/>
        </w:rPr>
        <w:t xml:space="preserve"> চেঞ্জ</w:t>
      </w:r>
      <w:r>
        <w:rPr>
          <w:color w:val="000000"/>
        </w:rPr>
        <w:t xml:space="preserve"> করবো</w:t>
      </w:r>
      <w:r>
        <w:rPr>
          <w:color w:val="000072"/>
        </w:rPr>
        <w:t xml:space="preserve"> এনআইডি</w:t>
      </w:r>
      <w:r>
        <w:rPr>
          <w:color w:val="500000"/>
        </w:rPr>
        <w:t xml:space="preserve"> দিয়ে</w:t>
      </w:r>
      <w:r>
        <w:rPr>
          <w:color w:val="3E0000"/>
        </w:rPr>
        <w:t xml:space="preserve"> করতে</w:t>
      </w:r>
      <w:r>
        <w:rPr>
          <w:color w:val="000046"/>
        </w:rPr>
        <w:t xml:space="preserve"> চাই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