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48"/>
        </w:rPr>
        <w:t xml:space="preserve"> savings</w:t>
      </w:r>
      <w:r>
        <w:rPr>
          <w:color w:val="000063"/>
        </w:rPr>
        <w:t xml:space="preserve"> close</w:t>
      </w:r>
      <w:r>
        <w:rPr>
          <w:color w:val="00005F"/>
        </w:rPr>
        <w:t xml:space="preserve"> korse</w:t>
      </w:r>
      <w:r>
        <w:rPr>
          <w:color w:val="410000"/>
        </w:rPr>
        <w:t xml:space="preserve"> kintu</w:t>
      </w:r>
      <w:r>
        <w:rPr>
          <w:color w:val="2D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300000"/>
        </w:rPr>
        <w:t xml:space="preserve"> a</w:t>
      </w:r>
      <w:r>
        <w:rPr>
          <w:color w:val="000031"/>
        </w:rPr>
        <w:t xml:space="preserve"> taka</w:t>
      </w:r>
      <w:r>
        <w:rPr>
          <w:color w:val="000056"/>
        </w:rPr>
        <w:t xml:space="preserve"> akhono</w:t>
      </w:r>
      <w:r>
        <w:rPr>
          <w:color w:val="00008D"/>
        </w:rPr>
        <w:t xml:space="preserve"> asani</w:t>
      </w:r>
      <w:r>
        <w:br/>
      </w:r>
      <w:r>
        <w:rPr>
          <w:color w:val="220000"/>
        </w:rPr>
        <w:t xml:space="preserve"> আমি</w:t>
      </w:r>
      <w:r>
        <w:rPr>
          <w:color w:val="000054"/>
        </w:rPr>
        <w:t xml:space="preserve"> কালকে</w:t>
      </w:r>
      <w:r>
        <w:rPr>
          <w:color w:val="5F0000"/>
        </w:rPr>
        <w:t xml:space="preserve"> সকালে</w:t>
      </w:r>
      <w:r>
        <w:rPr>
          <w:color w:val="000040"/>
        </w:rPr>
        <w:t xml:space="preserve"> সেভিংস</w:t>
      </w:r>
      <w:r>
        <w:rPr>
          <w:color w:val="00005A"/>
        </w:rPr>
        <w:t xml:space="preserve"> বাতিল</w:t>
      </w:r>
      <w:r>
        <w:rPr>
          <w:color w:val="480000"/>
        </w:rPr>
        <w:t xml:space="preserve"> করলাম</w:t>
      </w:r>
      <w:r>
        <w:rPr>
          <w:color w:val="400000"/>
        </w:rPr>
        <w:t xml:space="preserve"> এখনো</w:t>
      </w:r>
      <w:r>
        <w:rPr>
          <w:color w:val="00005F"/>
        </w:rPr>
        <w:t xml:space="preserve"> অ্যাকাউন্টে</w:t>
      </w:r>
      <w:r>
        <w:rPr>
          <w:color w:val="000022"/>
        </w:rPr>
        <w:t xml:space="preserve"> টাকা</w:t>
      </w:r>
      <w:r>
        <w:rPr>
          <w:color w:val="000050"/>
        </w:rPr>
        <w:t xml:space="preserve"> যোগ</w:t>
      </w:r>
      <w:r>
        <w:rPr>
          <w:color w:val="400000"/>
        </w:rPr>
        <w:t xml:space="preserve"> হয়</w:t>
      </w:r>
      <w:r>
        <w:rPr>
          <w:color w:val="000046"/>
        </w:rPr>
        <w:t xml:space="preserve"> নি</w:t>
      </w:r>
      <w:r>
        <w:br/>
      </w:r>
      <w:r>
        <w:rPr>
          <w:color w:val="460000"/>
        </w:rPr>
        <w:t xml:space="preserve"> ami</w:t>
      </w:r>
      <w:r>
        <w:rPr>
          <w:color w:val="260000"/>
        </w:rPr>
        <w:t xml:space="preserve"> amar</w:t>
      </w:r>
      <w:r>
        <w:rPr>
          <w:color w:val="000055"/>
        </w:rPr>
        <w:t xml:space="preserve"> seving</w:t>
      </w:r>
      <w:r>
        <w:rPr>
          <w:color w:val="000023"/>
        </w:rPr>
        <w:t xml:space="preserve"> account</w:t>
      </w:r>
      <w:r>
        <w:rPr>
          <w:color w:val="00005A"/>
        </w:rPr>
        <w:t xml:space="preserve"> ta</w:t>
      </w:r>
      <w:r>
        <w:rPr>
          <w:color w:val="000076"/>
        </w:rPr>
        <w:t xml:space="preserve"> vangge</w:t>
      </w:r>
      <w:r>
        <w:rPr>
          <w:color w:val="00006C"/>
        </w:rPr>
        <w:t xml:space="preserve"> falci</w:t>
      </w:r>
      <w:r>
        <w:rPr>
          <w:color w:val="2E0000"/>
        </w:rPr>
        <w:t xml:space="preserve"> but</w:t>
      </w:r>
      <w:r>
        <w:rPr>
          <w:color w:val="000028"/>
        </w:rPr>
        <w:t xml:space="preserve"> tk</w:t>
      </w:r>
      <w:r>
        <w:rPr>
          <w:color w:val="00005A"/>
        </w:rPr>
        <w:t xml:space="preserve"> ta</w:t>
      </w:r>
      <w:r>
        <w:rPr>
          <w:color w:val="460000"/>
        </w:rPr>
        <w:t xml:space="preserve"> ami</w:t>
      </w:r>
      <w:r>
        <w:rPr>
          <w:color w:val="000054"/>
        </w:rPr>
        <w:t xml:space="preserve"> akono</w:t>
      </w:r>
      <w:r>
        <w:rPr>
          <w:color w:val="000046"/>
        </w:rPr>
        <w:t xml:space="preserve"> paini</w:t>
      </w:r>
      <w:r>
        <w:br/>
      </w:r>
      <w:r>
        <w:rPr>
          <w:color w:val="370000"/>
        </w:rPr>
        <w:t xml:space="preserve"> amr</w:t>
      </w:r>
      <w:r>
        <w:rPr>
          <w:color w:val="000047"/>
        </w:rPr>
        <w:t xml:space="preserve"> savings</w:t>
      </w:r>
      <w:r>
        <w:rPr>
          <w:color w:val="00006A"/>
        </w:rPr>
        <w:t xml:space="preserve"> batil</w:t>
      </w:r>
      <w:r>
        <w:rPr>
          <w:color w:val="500000"/>
        </w:rPr>
        <w:t xml:space="preserve"> korechi</w:t>
      </w:r>
      <w:r>
        <w:rPr>
          <w:color w:val="560000"/>
        </w:rPr>
        <w:t xml:space="preserve"> bt</w:t>
      </w:r>
      <w:r>
        <w:rPr>
          <w:color w:val="000031"/>
        </w:rPr>
        <w:t xml:space="preserve"> taka</w:t>
      </w:r>
      <w:r>
        <w:rPr>
          <w:color w:val="000055"/>
        </w:rPr>
        <w:t xml:space="preserve"> akhono</w:t>
      </w:r>
      <w:r>
        <w:rPr>
          <w:color w:val="000029"/>
        </w:rPr>
        <w:t xml:space="preserve"> account</w:t>
      </w:r>
      <w:r>
        <w:rPr>
          <w:color w:val="2F0000"/>
        </w:rPr>
        <w:t xml:space="preserve"> a</w:t>
      </w:r>
      <w:r>
        <w:rPr>
          <w:color w:val="00003D"/>
        </w:rPr>
        <w:t xml:space="preserve"> ase</w:t>
      </w:r>
      <w:r>
        <w:rPr>
          <w:color w:val="00004A"/>
        </w:rPr>
        <w:t xml:space="preserve"> ni</w:t>
      </w:r>
      <w:r>
        <w:rPr>
          <w:color w:val="00005C"/>
        </w:rPr>
        <w:t xml:space="preserve"> ken</w:t>
      </w:r>
      <w:r>
        <w:br/>
      </w:r>
      <w:r>
        <w:rPr>
          <w:color w:val="00004A"/>
        </w:rPr>
        <w:t xml:space="preserve"> month</w:t>
      </w:r>
      <w:r>
        <w:rPr>
          <w:color w:val="000045"/>
        </w:rPr>
        <w:t xml:space="preserve"> por</w:t>
      </w:r>
      <w:r>
        <w:rPr>
          <w:color w:val="000048"/>
        </w:rPr>
        <w:t xml:space="preserve"> account</w:t>
      </w:r>
      <w:r>
        <w:rPr>
          <w:color w:val="00005C"/>
        </w:rPr>
        <w:t xml:space="preserve"> batil</w:t>
      </w:r>
      <w:r>
        <w:rPr>
          <w:color w:val="390000"/>
        </w:rPr>
        <w:t xml:space="preserve"> korle</w:t>
      </w:r>
      <w:r>
        <w:rPr>
          <w:color w:val="00002A"/>
        </w:rPr>
        <w:t xml:space="preserve"> taka</w:t>
      </w:r>
      <w:r>
        <w:rPr>
          <w:color w:val="00002D"/>
        </w:rPr>
        <w:t xml:space="preserve"> to</w:t>
      </w:r>
      <w:r>
        <w:rPr>
          <w:color w:val="000048"/>
        </w:rPr>
        <w:t xml:space="preserve"> account</w:t>
      </w:r>
      <w:r>
        <w:rPr>
          <w:color w:val="290000"/>
        </w:rPr>
        <w:t xml:space="preserve"> a</w:t>
      </w:r>
      <w:r>
        <w:rPr>
          <w:color w:val="600000"/>
        </w:rPr>
        <w:t xml:space="preserve"> asar</w:t>
      </w:r>
      <w:r>
        <w:rPr>
          <w:color w:val="000048"/>
        </w:rPr>
        <w:t xml:space="preserve"> kotha</w:t>
      </w:r>
      <w:r>
        <w:rPr>
          <w:color w:val="2F0000"/>
        </w:rPr>
        <w:t xml:space="preserve"> but</w:t>
      </w:r>
      <w:r>
        <w:rPr>
          <w:color w:val="000029"/>
        </w:rPr>
        <w:t xml:space="preserve"> tk</w:t>
      </w:r>
      <w:r>
        <w:rPr>
          <w:color w:val="000035"/>
        </w:rPr>
        <w:t xml:space="preserve"> ase</w:t>
      </w:r>
      <w:r>
        <w:rPr>
          <w:color w:val="000040"/>
        </w:rPr>
        <w:t xml:space="preserve"> ni</w:t>
      </w:r>
      <w:r>
        <w:rPr>
          <w:color w:val="000050"/>
        </w:rPr>
        <w:t xml:space="preserve"> ken</w:t>
      </w:r>
      <w:r>
        <w:br/>
      </w:r>
      <w:r>
        <w:rPr>
          <w:color w:val="000029"/>
        </w:rPr>
        <w:t xml:space="preserve"> বিকাশ</w:t>
      </w:r>
      <w:r>
        <w:rPr>
          <w:color w:val="000051"/>
        </w:rPr>
        <w:t xml:space="preserve"> সেভিংস</w:t>
      </w:r>
      <w:r>
        <w:rPr>
          <w:color w:val="000073"/>
        </w:rPr>
        <w:t xml:space="preserve"> বাতিল</w:t>
      </w:r>
      <w:r>
        <w:rPr>
          <w:color w:val="5B0000"/>
        </w:rPr>
        <w:t xml:space="preserve"> করলাম</w:t>
      </w:r>
      <w:r>
        <w:rPr>
          <w:color w:val="3B0000"/>
        </w:rPr>
        <w:t xml:space="preserve"> কিন্তু</w:t>
      </w:r>
      <w:r>
        <w:rPr>
          <w:color w:val="510000"/>
        </w:rPr>
        <w:t xml:space="preserve"> এখনো</w:t>
      </w:r>
      <w:r>
        <w:rPr>
          <w:color w:val="000035"/>
        </w:rPr>
        <w:t xml:space="preserve"> একাউন্ট</w:t>
      </w:r>
      <w:r>
        <w:rPr>
          <w:color w:val="430000"/>
        </w:rPr>
        <w:t xml:space="preserve"> এ</w:t>
      </w:r>
      <w:r>
        <w:rPr>
          <w:color w:val="00002C"/>
        </w:rPr>
        <w:t xml:space="preserve"> টাকা</w:t>
      </w:r>
      <w:r>
        <w:rPr>
          <w:color w:val="000055"/>
        </w:rPr>
        <w:t xml:space="preserve"> আসে</w:t>
      </w:r>
      <w:r>
        <w:rPr>
          <w:color w:val="000059"/>
        </w:rPr>
        <w:t xml:space="preserve"> নি</w:t>
      </w:r>
      <w:r>
        <w:br/>
      </w:r>
      <w:r>
        <w:rPr>
          <w:color w:val="2A0000"/>
        </w:rPr>
        <w:t xml:space="preserve"> আমি</w:t>
      </w:r>
      <w:r>
        <w:rPr>
          <w:color w:val="00004E"/>
        </w:rPr>
        <w:t xml:space="preserve"> সেভিংস</w:t>
      </w:r>
      <w:r>
        <w:rPr>
          <w:color w:val="000033"/>
        </w:rPr>
        <w:t xml:space="preserve"> একাউন্ট</w:t>
      </w:r>
      <w:r>
        <w:rPr>
          <w:color w:val="00004A"/>
        </w:rPr>
        <w:t xml:space="preserve"> বন্ধ</w:t>
      </w:r>
      <w:r>
        <w:rPr>
          <w:color w:val="3E0000"/>
        </w:rPr>
        <w:t xml:space="preserve"> করে</w:t>
      </w:r>
      <w:r>
        <w:rPr>
          <w:color w:val="000069"/>
        </w:rPr>
        <w:t xml:space="preserve"> দিছি</w:t>
      </w:r>
      <w:r>
        <w:rPr>
          <w:color w:val="000000"/>
        </w:rPr>
        <w:t xml:space="preserve"> -</w:t>
      </w:r>
      <w:r>
        <w:rPr>
          <w:color w:val="000055"/>
        </w:rPr>
        <w:t xml:space="preserve"> দিন</w:t>
      </w:r>
      <w:r>
        <w:rPr>
          <w:color w:val="680000"/>
        </w:rPr>
        <w:t xml:space="preserve"> হইছে</w:t>
      </w:r>
      <w:r>
        <w:rPr>
          <w:color w:val="280000"/>
        </w:rPr>
        <w:t xml:space="preserve"> আমার</w:t>
      </w:r>
      <w:r>
        <w:rPr>
          <w:color w:val="00002A"/>
        </w:rPr>
        <w:t xml:space="preserve"> টাকা</w:t>
      </w:r>
      <w:r>
        <w:rPr>
          <w:color w:val="000052"/>
        </w:rPr>
        <w:t xml:space="preserve"> আসে</w:t>
      </w:r>
      <w:r>
        <w:rPr>
          <w:color w:val="000049"/>
        </w:rPr>
        <w:t xml:space="preserve"> নাই</w:t>
      </w:r>
      <w:r>
        <w:br/>
      </w:r>
      <w:r>
        <w:rPr>
          <w:color w:val="380000"/>
        </w:rPr>
        <w:t xml:space="preserve"> amr</w:t>
      </w:r>
      <w:r>
        <w:rPr>
          <w:color w:val="000069"/>
        </w:rPr>
        <w:t xml:space="preserve"> sevings</w:t>
      </w:r>
      <w:r>
        <w:rPr>
          <w:color w:val="000059"/>
        </w:rPr>
        <w:t xml:space="preserve"> cancel</w:t>
      </w:r>
      <w:r>
        <w:rPr>
          <w:color w:val="500000"/>
        </w:rPr>
        <w:t xml:space="preserve"> korlam</w:t>
      </w:r>
      <w:r>
        <w:rPr>
          <w:color w:val="410000"/>
        </w:rPr>
        <w:t xml:space="preserve"> kintu</w:t>
      </w:r>
      <w:r>
        <w:rPr>
          <w:color w:val="000054"/>
        </w:rPr>
        <w:t xml:space="preserve"> balance</w:t>
      </w:r>
      <w:r>
        <w:rPr>
          <w:color w:val="6B0000"/>
        </w:rPr>
        <w:t xml:space="preserve"> ee</w:t>
      </w:r>
      <w:r>
        <w:rPr>
          <w:color w:val="000039"/>
        </w:rPr>
        <w:t xml:space="preserve"> add</w:t>
      </w:r>
      <w:r>
        <w:rPr>
          <w:color w:val="4D0000"/>
        </w:rPr>
        <w:t xml:space="preserve"> hoy</w:t>
      </w:r>
      <w:r>
        <w:rPr>
          <w:color w:val="000040"/>
        </w:rPr>
        <w:t xml:space="preserve"> nai</w:t>
      </w:r>
      <w:r>
        <w:br/>
      </w:r>
      <w:r>
        <w:rPr>
          <w:color w:val="700000"/>
        </w:rPr>
        <w:t xml:space="preserve"> amr</w:t>
      </w:r>
      <w:r>
        <w:rPr>
          <w:color w:val="00008C"/>
        </w:rPr>
        <w:t xml:space="preserve"> ডিপেজ</w:t>
      </w:r>
      <w:r>
        <w:rPr>
          <w:color w:val="000000"/>
        </w:rPr>
        <w:t xml:space="preserve"> vangsi</w:t>
      </w:r>
      <w:r>
        <w:rPr>
          <w:color w:val="000000"/>
        </w:rPr>
        <w:t xml:space="preserve"> but</w:t>
      </w:r>
      <w:r>
        <w:rPr>
          <w:color w:val="00002F"/>
        </w:rPr>
        <w:t xml:space="preserve"> tk</w:t>
      </w:r>
      <w:r>
        <w:rPr>
          <w:color w:val="00004C"/>
        </w:rPr>
        <w:t xml:space="preserve"> akhon</w:t>
      </w:r>
      <w:r>
        <w:rPr>
          <w:color w:val="00003D"/>
        </w:rPr>
        <w:t xml:space="preserve"> ase</w:t>
      </w:r>
      <w:r>
        <w:rPr>
          <w:color w:val="00003F"/>
        </w:rPr>
        <w:t xml:space="preserve"> nai</w:t>
      </w:r>
      <w:r>
        <w:rPr>
          <w:color w:val="700000"/>
        </w:rPr>
        <w:t xml:space="preserve"> amr</w:t>
      </w:r>
      <w:r>
        <w:rPr>
          <w:color w:val="000078"/>
        </w:rPr>
        <w:t xml:space="preserve"> blance</w:t>
      </w:r>
      <w:r>
        <w:rPr>
          <w:color w:val="2F0000"/>
        </w:rPr>
        <w:t xml:space="preserve"> a</w:t>
      </w:r>
      <w:r>
        <w:br/>
      </w:r>
      <w:r>
        <w:rPr>
          <w:color w:val="220000"/>
        </w:rPr>
        <w:t xml:space="preserve"> ami</w:t>
      </w:r>
      <w:r>
        <w:rPr>
          <w:color w:val="000039"/>
        </w:rPr>
        <w:t xml:space="preserve"> akta</w:t>
      </w:r>
      <w:r>
        <w:rPr>
          <w:color w:val="000043"/>
        </w:rPr>
        <w:t xml:space="preserve"> saving</w:t>
      </w:r>
      <w:r>
        <w:rPr>
          <w:color w:val="000058"/>
        </w:rPr>
        <w:t xml:space="preserve"> batil</w:t>
      </w:r>
      <w:r>
        <w:rPr>
          <w:color w:val="000070"/>
        </w:rPr>
        <w:t xml:space="preserve"> oh</w:t>
      </w:r>
      <w:r>
        <w:rPr>
          <w:color w:val="690000"/>
        </w:rPr>
        <w:t xml:space="preserve"> korcilm</w:t>
      </w:r>
      <w:r>
        <w:rPr>
          <w:color w:val="2E0000"/>
        </w:rPr>
        <w:t xml:space="preserve"> amr</w:t>
      </w:r>
      <w:r>
        <w:rPr>
          <w:color w:val="000058"/>
        </w:rPr>
        <w:t xml:space="preserve"> return</w:t>
      </w:r>
      <w:r>
        <w:rPr>
          <w:color w:val="6B0000"/>
        </w:rPr>
        <w:t xml:space="preserve"> da</w:t>
      </w:r>
      <w:r>
        <w:rPr>
          <w:color w:val="000035"/>
        </w:rPr>
        <w:t xml:space="preserve"> nai</w:t>
      </w:r>
      <w:r>
        <w:br/>
      </w:r>
      <w:r>
        <w:rPr>
          <w:color w:val="000051"/>
        </w:rPr>
        <w:t xml:space="preserve"> সেভিংস</w:t>
      </w:r>
      <w:r>
        <w:rPr>
          <w:color w:val="000035"/>
        </w:rPr>
        <w:t xml:space="preserve"> একাউন্ট</w:t>
      </w:r>
      <w:r>
        <w:rPr>
          <w:color w:val="00009B"/>
        </w:rPr>
        <w:t xml:space="preserve"> কেনছেল</w:t>
      </w:r>
      <w:r>
        <w:rPr>
          <w:color w:val="5B0000"/>
        </w:rPr>
        <w:t xml:space="preserve"> করলাম</w:t>
      </w:r>
      <w:r>
        <w:rPr>
          <w:color w:val="00002C"/>
        </w:rPr>
        <w:t xml:space="preserve"> টাকা</w:t>
      </w:r>
      <w:r>
        <w:rPr>
          <w:color w:val="520000"/>
        </w:rPr>
        <w:t xml:space="preserve"> এখনো</w:t>
      </w:r>
      <w:r>
        <w:rPr>
          <w:color w:val="5B0000"/>
        </w:rPr>
        <w:t xml:space="preserve"> পাই</w:t>
      </w:r>
      <w:r>
        <w:rPr>
          <w:color w:val="00004C"/>
        </w:rPr>
        <w:t xml:space="preserve"> নাই</w:t>
      </w:r>
      <w:r>
        <w:br/>
      </w:r>
      <w:r>
        <w:rPr>
          <w:color w:val="2E0000"/>
        </w:rPr>
        <w:t xml:space="preserve"> আমি</w:t>
      </w:r>
      <w:r>
        <w:rPr>
          <w:color w:val="2D0000"/>
        </w:rPr>
        <w:t xml:space="preserve"> আমার</w:t>
      </w:r>
      <w:r>
        <w:rPr>
          <w:color w:val="00008A"/>
        </w:rPr>
        <w:t xml:space="preserve"> আইডিএলসি</w:t>
      </w:r>
      <w:r>
        <w:rPr>
          <w:color w:val="0000AC"/>
        </w:rPr>
        <w:t xml:space="preserve"> কেন্সেল</w:t>
      </w:r>
      <w:r>
        <w:rPr>
          <w:color w:val="620000"/>
        </w:rPr>
        <w:t xml:space="preserve"> করলাম</w:t>
      </w:r>
      <w:r>
        <w:rPr>
          <w:color w:val="00002F"/>
        </w:rPr>
        <w:t xml:space="preserve"> টাকা</w:t>
      </w:r>
      <w:r>
        <w:rPr>
          <w:color w:val="000000"/>
        </w:rPr>
        <w:t xml:space="preserve"> কোথায়</w:t>
      </w:r>
      <w:r>
        <w:br/>
      </w:r>
      <w:r>
        <w:rPr>
          <w:color w:val="2C0000"/>
        </w:rPr>
        <w:t xml:space="preserve"> amar</w:t>
      </w:r>
      <w:r>
        <w:rPr>
          <w:color w:val="000052"/>
        </w:rPr>
        <w:t xml:space="preserve"> idlc</w:t>
      </w:r>
      <w:r>
        <w:rPr>
          <w:color w:val="340000"/>
        </w:rPr>
        <w:t xml:space="preserve"> er</w:t>
      </w:r>
      <w:r>
        <w:rPr>
          <w:color w:val="000046"/>
        </w:rPr>
        <w:t xml:space="preserve"> savings</w:t>
      </w:r>
      <w:r>
        <w:rPr>
          <w:color w:val="000029"/>
        </w:rPr>
        <w:t xml:space="preserve"> account</w:t>
      </w:r>
      <w:r>
        <w:rPr>
          <w:color w:val="000034"/>
        </w:rPr>
        <w:t xml:space="preserve"> ta</w:t>
      </w:r>
      <w:r>
        <w:rPr>
          <w:color w:val="000057"/>
        </w:rPr>
        <w:t xml:space="preserve"> cancel</w:t>
      </w:r>
      <w:r>
        <w:rPr>
          <w:color w:val="4E0000"/>
        </w:rPr>
        <w:t xml:space="preserve"> korechi</w:t>
      </w:r>
      <w:r>
        <w:rPr>
          <w:color w:val="350000"/>
        </w:rPr>
        <w:t xml:space="preserve"> but</w:t>
      </w:r>
      <w:r>
        <w:rPr>
          <w:color w:val="000054"/>
        </w:rPr>
        <w:t xml:space="preserve"> take</w:t>
      </w:r>
      <w:r>
        <w:rPr>
          <w:color w:val="000055"/>
        </w:rPr>
        <w:t xml:space="preserve"> ekhono</w:t>
      </w:r>
      <w:r>
        <w:rPr>
          <w:color w:val="000038"/>
        </w:rPr>
        <w:t xml:space="preserve"> add</w:t>
      </w:r>
      <w:r>
        <w:rPr>
          <w:color w:val="4B0000"/>
        </w:rPr>
        <w:t xml:space="preserve"> hoy</w:t>
      </w:r>
      <w:r>
        <w:rPr>
          <w:color w:val="00003E"/>
        </w:rPr>
        <w:t xml:space="preserve"> nai</w:t>
      </w:r>
      <w:r>
        <w:br/>
      </w:r>
      <w:r>
        <w:rPr>
          <w:color w:val="4B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56"/>
        </w:rPr>
        <w:t xml:space="preserve"> সেভিং</w:t>
      </w:r>
      <w:r>
        <w:rPr>
          <w:color w:val="00002F"/>
        </w:rPr>
        <w:t xml:space="preserve"> একাউন্ট</w:t>
      </w:r>
      <w:r>
        <w:rPr>
          <w:color w:val="000044"/>
        </w:rPr>
        <w:t xml:space="preserve"> বন্ধ</w:t>
      </w:r>
      <w:r>
        <w:rPr>
          <w:color w:val="480000"/>
        </w:rPr>
        <w:t xml:space="preserve"> করার</w:t>
      </w:r>
      <w:r>
        <w:rPr>
          <w:color w:val="00005B"/>
        </w:rPr>
        <w:t xml:space="preserve"> পরে</w:t>
      </w:r>
      <w:r>
        <w:rPr>
          <w:color w:val="4B0000"/>
        </w:rPr>
        <w:t xml:space="preserve"> আমার</w:t>
      </w:r>
      <w:r>
        <w:rPr>
          <w:color w:val="000048"/>
        </w:rPr>
        <w:t xml:space="preserve"> একাউন্টে</w:t>
      </w:r>
      <w:r>
        <w:rPr>
          <w:color w:val="480000"/>
        </w:rPr>
        <w:t xml:space="preserve"> এখনো</w:t>
      </w:r>
      <w:r>
        <w:rPr>
          <w:color w:val="000027"/>
        </w:rPr>
        <w:t xml:space="preserve"> টাকা</w:t>
      </w:r>
      <w:r>
        <w:rPr>
          <w:color w:val="000068"/>
        </w:rPr>
        <w:t xml:space="preserve"> আসলো</w:t>
      </w:r>
      <w:r>
        <w:rPr>
          <w:color w:val="00002E"/>
        </w:rPr>
        <w:t xml:space="preserve"> না</w:t>
      </w:r>
      <w:r>
        <w:rPr>
          <w:color w:val="000045"/>
        </w:rPr>
        <w:t xml:space="preserve"> কেনো</w:t>
      </w:r>
      <w:r>
        <w:br/>
      </w:r>
      <w:r>
        <w:rPr>
          <w:color w:val="2F0000"/>
        </w:rPr>
        <w:t xml:space="preserve"> আমি</w:t>
      </w:r>
      <w:r>
        <w:rPr>
          <w:color w:val="000059"/>
        </w:rPr>
        <w:t xml:space="preserve"> সেভিংস</w:t>
      </w:r>
      <w:r>
        <w:rPr>
          <w:color w:val="000077"/>
        </w:rPr>
        <w:t xml:space="preserve"> অফ</w:t>
      </w:r>
      <w:r>
        <w:rPr>
          <w:color w:val="460000"/>
        </w:rPr>
        <w:t xml:space="preserve"> করে</w:t>
      </w:r>
      <w:r>
        <w:rPr>
          <w:color w:val="6C0000"/>
        </w:rPr>
        <w:t xml:space="preserve"> দিয়েছি</w:t>
      </w:r>
      <w:r>
        <w:rPr>
          <w:color w:val="400000"/>
        </w:rPr>
        <w:t xml:space="preserve"> কিন্তু</w:t>
      </w:r>
      <w:r>
        <w:rPr>
          <w:color w:val="2E0000"/>
        </w:rPr>
        <w:t xml:space="preserve"> আমার</w:t>
      </w:r>
      <w:r>
        <w:rPr>
          <w:color w:val="00002F"/>
        </w:rPr>
        <w:t xml:space="preserve"> টাকা</w:t>
      </w:r>
      <w:r>
        <w:rPr>
          <w:color w:val="7B0000"/>
        </w:rPr>
        <w:t xml:space="preserve"> কই</w:t>
      </w:r>
      <w:r>
        <w:br/>
      </w:r>
      <w:r>
        <w:rPr>
          <w:color w:val="590000"/>
        </w:rPr>
        <w:t xml:space="preserve"> আমার</w:t>
      </w:r>
      <w:r>
        <w:rPr>
          <w:color w:val="000056"/>
        </w:rPr>
        <w:t xml:space="preserve"> সেভিংস</w:t>
      </w:r>
      <w:r>
        <w:rPr>
          <w:color w:val="000038"/>
        </w:rPr>
        <w:t xml:space="preserve"> একাউন্ট</w:t>
      </w:r>
      <w:r>
        <w:rPr>
          <w:color w:val="000051"/>
        </w:rPr>
        <w:t xml:space="preserve"> বন্ধ</w:t>
      </w:r>
      <w:r>
        <w:rPr>
          <w:color w:val="440000"/>
        </w:rPr>
        <w:t xml:space="preserve"> করে</w:t>
      </w:r>
      <w:r>
        <w:rPr>
          <w:color w:val="690000"/>
        </w:rPr>
        <w:t xml:space="preserve"> দিয়েছি</w:t>
      </w:r>
      <w:r>
        <w:rPr>
          <w:color w:val="3F0000"/>
        </w:rPr>
        <w:t xml:space="preserve"> কিন্তু</w:t>
      </w:r>
      <w:r>
        <w:rPr>
          <w:color w:val="2E0000"/>
        </w:rPr>
        <w:t xml:space="preserve"> আমি</w:t>
      </w:r>
      <w:r>
        <w:rPr>
          <w:color w:val="590000"/>
        </w:rPr>
        <w:t xml:space="preserve"> আমার</w:t>
      </w:r>
      <w:r>
        <w:rPr>
          <w:color w:val="00002E"/>
        </w:rPr>
        <w:t xml:space="preserve"> টাকা</w:t>
      </w:r>
      <w:r>
        <w:rPr>
          <w:color w:val="00007B"/>
        </w:rPr>
        <w:t xml:space="preserve"> পাইনাই</w:t>
      </w:r>
      <w:r>
        <w:br/>
      </w:r>
      <w:r>
        <w:rPr>
          <w:color w:val="00005F"/>
        </w:rPr>
        <w:t xml:space="preserve"> সেভিংস</w:t>
      </w:r>
      <w:r>
        <w:rPr>
          <w:color w:val="00003E"/>
        </w:rPr>
        <w:t xml:space="preserve"> একাউন্ট</w:t>
      </w:r>
      <w:r>
        <w:rPr>
          <w:color w:val="000059"/>
        </w:rPr>
        <w:t xml:space="preserve"> বন্ধ</w:t>
      </w:r>
      <w:r>
        <w:rPr>
          <w:color w:val="4A0000"/>
        </w:rPr>
        <w:t xml:space="preserve"> করে</w:t>
      </w:r>
      <w:r>
        <w:rPr>
          <w:color w:val="00007D"/>
        </w:rPr>
        <w:t xml:space="preserve"> দিলাম</w:t>
      </w:r>
      <w:r>
        <w:rPr>
          <w:color w:val="310000"/>
        </w:rPr>
        <w:t xml:space="preserve"> আমার</w:t>
      </w:r>
      <w:r>
        <w:rPr>
          <w:color w:val="000033"/>
        </w:rPr>
        <w:t xml:space="preserve"> টাকা</w:t>
      </w:r>
      <w:r>
        <w:rPr>
          <w:color w:val="840000"/>
        </w:rPr>
        <w:t xml:space="preserve"> কই</w:t>
      </w:r>
      <w:r>
        <w:br/>
      </w:r>
      <w:r>
        <w:rPr>
          <w:color w:val="4B0000"/>
        </w:rPr>
        <w:t xml:space="preserve"> আমার</w:t>
      </w:r>
      <w:r>
        <w:rPr>
          <w:color w:val="000048"/>
        </w:rPr>
        <w:t xml:space="preserve"> সেভিংস</w:t>
      </w:r>
      <w:r>
        <w:rPr>
          <w:color w:val="00005E"/>
        </w:rPr>
        <w:t xml:space="preserve"> সার্ভিস</w:t>
      </w:r>
      <w:r>
        <w:rPr>
          <w:color w:val="000044"/>
        </w:rPr>
        <w:t xml:space="preserve"> বন্ধ</w:t>
      </w:r>
      <w:r>
        <w:rPr>
          <w:color w:val="410000"/>
        </w:rPr>
        <w:t xml:space="preserve"> করেছি</w:t>
      </w:r>
      <w:r>
        <w:rPr>
          <w:color w:val="340000"/>
        </w:rPr>
        <w:t xml:space="preserve"> কিন্তু</w:t>
      </w:r>
      <w:r>
        <w:rPr>
          <w:color w:val="4B0000"/>
        </w:rPr>
        <w:t xml:space="preserve"> আমার</w:t>
      </w:r>
      <w:r>
        <w:rPr>
          <w:color w:val="000054"/>
        </w:rPr>
        <w:t xml:space="preserve"> মাসের</w:t>
      </w:r>
      <w:r>
        <w:rPr>
          <w:color w:val="000027"/>
        </w:rPr>
        <w:t xml:space="preserve"> টাকা</w:t>
      </w:r>
      <w:r>
        <w:rPr>
          <w:color w:val="4C0000"/>
        </w:rPr>
        <w:t xml:space="preserve"> তো</w:t>
      </w:r>
      <w:r>
        <w:rPr>
          <w:color w:val="000089"/>
        </w:rPr>
        <w:t xml:space="preserve"> এলনা</w:t>
      </w:r>
      <w:r>
        <w:br/>
      </w:r>
      <w:r>
        <w:rPr>
          <w:color w:val="480000"/>
        </w:rPr>
        <w:t xml:space="preserve"> hello</w:t>
      </w:r>
      <w:r>
        <w:rPr>
          <w:color w:val="480000"/>
        </w:rPr>
        <w:t xml:space="preserve"> ame</w:t>
      </w:r>
      <w:r>
        <w:rPr>
          <w:color w:val="000040"/>
        </w:rPr>
        <w:t xml:space="preserve"> savings</w:t>
      </w:r>
      <w:r>
        <w:rPr>
          <w:color w:val="000025"/>
        </w:rPr>
        <w:t xml:space="preserve"> account</w:t>
      </w:r>
      <w:r>
        <w:rPr>
          <w:color w:val="00002F"/>
        </w:rPr>
        <w:t xml:space="preserve"> ta</w:t>
      </w:r>
      <w:r>
        <w:rPr>
          <w:color w:val="000057"/>
        </w:rPr>
        <w:t xml:space="preserve"> close</w:t>
      </w:r>
      <w:r>
        <w:rPr>
          <w:color w:val="000035"/>
        </w:rPr>
        <w:t xml:space="preserve"> kore</w:t>
      </w:r>
      <w:r>
        <w:rPr>
          <w:color w:val="00005A"/>
        </w:rPr>
        <w:t xml:space="preserve"> diyechi</w:t>
      </w:r>
      <w:r>
        <w:rPr>
          <w:color w:val="3A0000"/>
        </w:rPr>
        <w:t xml:space="preserve"> kintu</w:t>
      </w:r>
      <w:r>
        <w:rPr>
          <w:color w:val="00002B"/>
        </w:rPr>
        <w:t xml:space="preserve"> taka</w:t>
      </w:r>
      <w:r>
        <w:rPr>
          <w:color w:val="00005A"/>
        </w:rPr>
        <w:t xml:space="preserve"> gulo</w:t>
      </w:r>
      <w:r>
        <w:rPr>
          <w:color w:val="00002E"/>
        </w:rPr>
        <w:t xml:space="preserve"> to</w:t>
      </w:r>
      <w:r>
        <w:rPr>
          <w:color w:val="00006E"/>
        </w:rPr>
        <w:t xml:space="preserve"> aslona</w:t>
      </w:r>
      <w:r>
        <w:br/>
      </w:r>
      <w:r>
        <w:rPr>
          <w:color w:val="00004A"/>
        </w:rPr>
        <w:t xml:space="preserve"> dps</w:t>
      </w:r>
      <w:r>
        <w:rPr>
          <w:color w:val="00003C"/>
        </w:rPr>
        <w:t xml:space="preserve"> service</w:t>
      </w:r>
      <w:r>
        <w:rPr>
          <w:color w:val="3B0000"/>
        </w:rPr>
        <w:t xml:space="preserve"> ame</w:t>
      </w:r>
      <w:r>
        <w:rPr>
          <w:color w:val="00003F"/>
        </w:rPr>
        <w:t xml:space="preserve"> bondho</w:t>
      </w:r>
      <w:r>
        <w:rPr>
          <w:color w:val="00002C"/>
        </w:rPr>
        <w:t xml:space="preserve"> kore</w:t>
      </w:r>
      <w:r>
        <w:rPr>
          <w:color w:val="000048"/>
        </w:rPr>
        <w:t xml:space="preserve"> dilam</w:t>
      </w:r>
      <w:r>
        <w:rPr>
          <w:color w:val="3C0000"/>
        </w:rPr>
        <w:t xml:space="preserve"> ektu</w:t>
      </w:r>
      <w:r>
        <w:rPr>
          <w:color w:val="000067"/>
        </w:rPr>
        <w:t xml:space="preserve"> somossai</w:t>
      </w:r>
      <w:r>
        <w:rPr>
          <w:color w:val="520000"/>
        </w:rPr>
        <w:t xml:space="preserve"> asi</w:t>
      </w:r>
      <w:r>
        <w:rPr>
          <w:color w:val="2F0000"/>
        </w:rPr>
        <w:t xml:space="preserve"> kintu</w:t>
      </w:r>
      <w:r>
        <w:rPr>
          <w:color w:val="000042"/>
        </w:rPr>
        <w:t xml:space="preserve"> joma</w:t>
      </w:r>
      <w:r>
        <w:rPr>
          <w:color w:val="000054"/>
        </w:rPr>
        <w:t xml:space="preserve"> rakha</w:t>
      </w:r>
      <w:r>
        <w:rPr>
          <w:color w:val="000024"/>
        </w:rPr>
        <w:t xml:space="preserve"> taka</w:t>
      </w:r>
      <w:r>
        <w:rPr>
          <w:color w:val="450000"/>
        </w:rPr>
        <w:t xml:space="preserve"> koi</w:t>
      </w:r>
      <w:r>
        <w:br/>
      </w:r>
      <w:r>
        <w:rPr>
          <w:color w:val="00001F"/>
        </w:rPr>
        <w:t xml:space="preserve"> bkash</w:t>
      </w:r>
      <w:r>
        <w:rPr>
          <w:color w:val="2D0000"/>
        </w:rPr>
        <w:t xml:space="preserve"> er</w:t>
      </w:r>
      <w:r>
        <w:rPr>
          <w:color w:val="440000"/>
        </w:rPr>
        <w:t xml:space="preserve"> je</w:t>
      </w:r>
      <w:r>
        <w:rPr>
          <w:color w:val="00003D"/>
        </w:rPr>
        <w:t xml:space="preserve"> savings</w:t>
      </w:r>
      <w:r>
        <w:rPr>
          <w:color w:val="000045"/>
        </w:rPr>
        <w:t xml:space="preserve"> service</w:t>
      </w:r>
      <w:r>
        <w:rPr>
          <w:color w:val="440000"/>
        </w:rPr>
        <w:t xml:space="preserve"> ame</w:t>
      </w:r>
      <w:r>
        <w:rPr>
          <w:color w:val="000062"/>
        </w:rPr>
        <w:t xml:space="preserve"> niyechilam</w:t>
      </w:r>
      <w:r>
        <w:rPr>
          <w:color w:val="370000"/>
        </w:rPr>
        <w:t xml:space="preserve"> kintu</w:t>
      </w:r>
      <w:r>
        <w:rPr>
          <w:color w:val="540000"/>
        </w:rPr>
        <w:t xml:space="preserve"> ota</w:t>
      </w:r>
      <w:r>
        <w:rPr>
          <w:color w:val="00004D"/>
        </w:rPr>
        <w:t xml:space="preserve"> ajke</w:t>
      </w:r>
      <w:r>
        <w:rPr>
          <w:color w:val="00003E"/>
        </w:rPr>
        <w:t xml:space="preserve"> off</w:t>
      </w:r>
      <w:r>
        <w:rPr>
          <w:color w:val="430000"/>
        </w:rPr>
        <w:t xml:space="preserve"> korlam</w:t>
      </w:r>
      <w:r>
        <w:rPr>
          <w:color w:val="000029"/>
        </w:rPr>
        <w:t xml:space="preserve"> taka</w:t>
      </w:r>
      <w:r>
        <w:rPr>
          <w:color w:val="500000"/>
        </w:rPr>
        <w:t xml:space="preserve"> koi</w:t>
      </w:r>
      <w:r>
        <w:rPr>
          <w:color w:val="260000"/>
        </w:rPr>
        <w:t xml:space="preserve"> amar</w:t>
      </w:r>
      <w:r>
        <w:br/>
      </w:r>
      <w:r>
        <w:rPr>
          <w:color w:val="000033"/>
        </w:rPr>
        <w:t xml:space="preserve"> savings</w:t>
      </w:r>
      <w:r>
        <w:rPr>
          <w:color w:val="00005C"/>
        </w:rPr>
        <w:t xml:space="preserve"> scim</w:t>
      </w:r>
      <w:r>
        <w:rPr>
          <w:color w:val="00003D"/>
        </w:rPr>
        <w:t xml:space="preserve"> chilo</w:t>
      </w:r>
      <w:r>
        <w:rPr>
          <w:color w:val="1F0000"/>
        </w:rPr>
        <w:t xml:space="preserve"> amar</w:t>
      </w:r>
      <w:r>
        <w:rPr>
          <w:color w:val="620000"/>
        </w:rPr>
        <w:t xml:space="preserve"> ar</w:t>
      </w:r>
      <w:r>
        <w:rPr>
          <w:color w:val="620000"/>
        </w:rPr>
        <w:t xml:space="preserve"> ar</w:t>
      </w:r>
      <w:r>
        <w:rPr>
          <w:color w:val="000045"/>
        </w:rPr>
        <w:t xml:space="preserve"> taka</w:t>
      </w:r>
      <w:r>
        <w:rPr>
          <w:color w:val="000063"/>
        </w:rPr>
        <w:t xml:space="preserve"> jomabona</w:t>
      </w:r>
      <w:r>
        <w:rPr>
          <w:color w:val="460000"/>
        </w:rPr>
        <w:t xml:space="preserve"> tai</w:t>
      </w:r>
      <w:r>
        <w:rPr>
          <w:color w:val="00004D"/>
        </w:rPr>
        <w:t xml:space="preserve"> bad</w:t>
      </w:r>
      <w:r>
        <w:rPr>
          <w:color w:val="000043"/>
        </w:rPr>
        <w:t xml:space="preserve"> disi</w:t>
      </w:r>
      <w:r>
        <w:rPr>
          <w:color w:val="000045"/>
        </w:rPr>
        <w:t xml:space="preserve"> taka</w:t>
      </w:r>
      <w:r>
        <w:rPr>
          <w:color w:val="00004F"/>
        </w:rPr>
        <w:t xml:space="preserve"> pacchina</w:t>
      </w:r>
      <w:r>
        <w:rPr>
          <w:color w:val="360000"/>
        </w:rPr>
        <w:t xml:space="preserve"> kano</w:t>
      </w:r>
      <w:r>
        <w:br/>
      </w:r>
      <w:r>
        <w:rPr>
          <w:color w:val="370000"/>
        </w:rPr>
        <w:t xml:space="preserve"> ame</w:t>
      </w:r>
      <w:r>
        <w:rPr>
          <w:color w:val="000051"/>
        </w:rPr>
        <w:t xml:space="preserve"> desher</w:t>
      </w:r>
      <w:r>
        <w:rPr>
          <w:color w:val="000057"/>
        </w:rPr>
        <w:t xml:space="preserve"> bahire</w:t>
      </w:r>
      <w:r>
        <w:rPr>
          <w:color w:val="000056"/>
        </w:rPr>
        <w:t xml:space="preserve"> jacchi</w:t>
      </w:r>
      <w:r>
        <w:rPr>
          <w:color w:val="430000"/>
        </w:rPr>
        <w:t xml:space="preserve"> tai</w:t>
      </w:r>
      <w:r>
        <w:rPr>
          <w:color w:val="000019"/>
        </w:rPr>
        <w:t xml:space="preserve"> bkash</w:t>
      </w:r>
      <w:r>
        <w:rPr>
          <w:color w:val="000031"/>
        </w:rPr>
        <w:t xml:space="preserve"> savings</w:t>
      </w:r>
      <w:r>
        <w:rPr>
          <w:color w:val="000057"/>
        </w:rPr>
        <w:t xml:space="preserve"> continue</w:t>
      </w:r>
      <w:r>
        <w:rPr>
          <w:color w:val="00002B"/>
        </w:rPr>
        <w:t xml:space="preserve"> kora</w:t>
      </w:r>
      <w:r>
        <w:rPr>
          <w:color w:val="000056"/>
        </w:rPr>
        <w:t xml:space="preserve"> somvob</w:t>
      </w:r>
      <w:r>
        <w:rPr>
          <w:color w:val="000020"/>
        </w:rPr>
        <w:t xml:space="preserve"> na</w:t>
      </w:r>
      <w:r>
        <w:rPr>
          <w:color w:val="000032"/>
        </w:rPr>
        <w:t xml:space="preserve"> off</w:t>
      </w:r>
      <w:r>
        <w:rPr>
          <w:color w:val="360000"/>
        </w:rPr>
        <w:t xml:space="preserve"> korlam</w:t>
      </w:r>
      <w:r>
        <w:rPr>
          <w:color w:val="250000"/>
        </w:rPr>
        <w:t xml:space="preserve"> but</w:t>
      </w:r>
      <w:r>
        <w:rPr>
          <w:color w:val="000021"/>
        </w:rPr>
        <w:t xml:space="preserve"> taka</w:t>
      </w:r>
      <w:r>
        <w:rPr>
          <w:color w:val="00004F"/>
        </w:rPr>
        <w:t xml:space="preserve"> asenai</w:t>
      </w:r>
      <w:r>
        <w:br/>
      </w:r>
      <w:r>
        <w:rPr>
          <w:color w:val="360000"/>
        </w:rPr>
        <w:t xml:space="preserve"> i</w:t>
      </w:r>
      <w:r>
        <w:rPr>
          <w:color w:val="500000"/>
        </w:rPr>
        <w:t xml:space="preserve"> have</w:t>
      </w:r>
      <w:r>
        <w:rPr>
          <w:color w:val="000060"/>
        </w:rPr>
        <w:t xml:space="preserve"> cancel</w:t>
      </w:r>
      <w:r>
        <w:rPr>
          <w:color w:val="000075"/>
        </w:rPr>
        <w:t xml:space="preserve"> my</w:t>
      </w:r>
      <w:r>
        <w:rPr>
          <w:color w:val="00006D"/>
        </w:rPr>
        <w:t xml:space="preserve"> dps</w:t>
      </w:r>
      <w:r>
        <w:rPr>
          <w:color w:val="00006C"/>
        </w:rPr>
        <w:t xml:space="preserve"> where</w:t>
      </w:r>
      <w:r>
        <w:rPr>
          <w:color w:val="470000"/>
        </w:rPr>
        <w:t xml:space="preserve"> is</w:t>
      </w:r>
      <w:r>
        <w:rPr>
          <w:color w:val="000075"/>
        </w:rPr>
        <w:t xml:space="preserve"> my</w:t>
      </w:r>
      <w:r>
        <w:rPr>
          <w:color w:val="00003A"/>
        </w:rPr>
        <w:t xml:space="preserve"> money</w:t>
      </w:r>
      <w:r>
        <w:br/>
      </w:r>
      <w:r>
        <w:rPr>
          <w:color w:val="5B0000"/>
        </w:rPr>
        <w:t xml:space="preserve"> have</w:t>
      </w:r>
      <w:r>
        <w:rPr>
          <w:color w:val="00006D"/>
        </w:rPr>
        <w:t xml:space="preserve"> cancel</w:t>
      </w:r>
      <w:r>
        <w:rPr>
          <w:color w:val="00005B"/>
        </w:rPr>
        <w:t xml:space="preserve"> bkash</w:t>
      </w:r>
      <w:r>
        <w:rPr>
          <w:color w:val="000058"/>
        </w:rPr>
        <w:t xml:space="preserve"> savings</w:t>
      </w:r>
      <w:r>
        <w:rPr>
          <w:color w:val="430000"/>
        </w:rPr>
        <w:t xml:space="preserve"> but</w:t>
      </w:r>
      <w:r>
        <w:rPr>
          <w:color w:val="000041"/>
        </w:rPr>
        <w:t xml:space="preserve"> money</w:t>
      </w:r>
      <w:r>
        <w:rPr>
          <w:color w:val="000056"/>
        </w:rPr>
        <w:t xml:space="preserve"> not</w:t>
      </w:r>
      <w:r>
        <w:rPr>
          <w:color w:val="000046"/>
        </w:rPr>
        <w:t xml:space="preserve"> add</w:t>
      </w:r>
      <w:r>
        <w:rPr>
          <w:color w:val="000054"/>
        </w:rPr>
        <w:t xml:space="preserve"> in</w:t>
      </w:r>
      <w:r>
        <w:rPr>
          <w:color w:val="00005B"/>
        </w:rPr>
        <w:t xml:space="preserve"> bkash</w:t>
      </w:r>
      <w:r>
        <w:br/>
      </w:r>
      <w:r>
        <w:rPr>
          <w:color w:val="370000"/>
        </w:rPr>
        <w:t xml:space="preserve"> i</w:t>
      </w:r>
      <w:r>
        <w:rPr>
          <w:color w:val="000063"/>
        </w:rPr>
        <w:t xml:space="preserve"> cancel</w:t>
      </w:r>
      <w:r>
        <w:rPr>
          <w:color w:val="00003C"/>
        </w:rPr>
        <w:t xml:space="preserve"> my</w:t>
      </w:r>
      <w:r>
        <w:rPr>
          <w:color w:val="000050"/>
        </w:rPr>
        <w:t xml:space="preserve"> savings</w:t>
      </w:r>
      <w:r>
        <w:rPr>
          <w:color w:val="00002E"/>
        </w:rPr>
        <w:t xml:space="preserve"> account</w:t>
      </w:r>
      <w:r>
        <w:rPr>
          <w:color w:val="3D0000"/>
        </w:rPr>
        <w:t xml:space="preserve"> but</w:t>
      </w:r>
      <w:r>
        <w:rPr>
          <w:color w:val="00003B"/>
        </w:rPr>
        <w:t xml:space="preserve"> money</w:t>
      </w:r>
      <w:r>
        <w:rPr>
          <w:color w:val="00004E"/>
        </w:rPr>
        <w:t xml:space="preserve"> not</w:t>
      </w:r>
      <w:r>
        <w:rPr>
          <w:color w:val="000088"/>
        </w:rPr>
        <w:t xml:space="preserve"> adjust</w:t>
      </w:r>
      <w:r>
        <w:rPr>
          <w:color w:val="00004D"/>
        </w:rPr>
        <w:t xml:space="preserve"> in</w:t>
      </w:r>
      <w:r>
        <w:rPr>
          <w:color w:val="000029"/>
        </w:rPr>
        <w:t xml:space="preserve"> bkash</w:t>
      </w:r>
      <w:r>
        <w:br/>
      </w:r>
      <w:r>
        <w:rPr>
          <w:color w:val="520000"/>
        </w:rPr>
        <w:t xml:space="preserve"> if</w:t>
      </w:r>
      <w:r>
        <w:rPr>
          <w:color w:val="5C0000"/>
        </w:rPr>
        <w:t xml:space="preserve"> i</w:t>
      </w:r>
      <w:r>
        <w:rPr>
          <w:color w:val="000052"/>
        </w:rPr>
        <w:t xml:space="preserve"> cancel</w:t>
      </w:r>
      <w:r>
        <w:rPr>
          <w:color w:val="000032"/>
        </w:rPr>
        <w:t xml:space="preserve"> my</w:t>
      </w:r>
      <w:r>
        <w:rPr>
          <w:color w:val="000042"/>
        </w:rPr>
        <w:t xml:space="preserve"> savings</w:t>
      </w:r>
      <w:r>
        <w:rPr>
          <w:color w:val="000051"/>
        </w:rPr>
        <w:t xml:space="preserve"> now</w:t>
      </w:r>
      <w:r>
        <w:rPr>
          <w:color w:val="500000"/>
        </w:rPr>
        <w:t xml:space="preserve"> will</w:t>
      </w:r>
      <w:r>
        <w:rPr>
          <w:color w:val="5C0000"/>
        </w:rPr>
        <w:t xml:space="preserve"> i</w:t>
      </w:r>
      <w:r>
        <w:rPr>
          <w:color w:val="000044"/>
        </w:rPr>
        <w:t xml:space="preserve"> get</w:t>
      </w:r>
      <w:r>
        <w:rPr>
          <w:color w:val="000031"/>
        </w:rPr>
        <w:t xml:space="preserve"> money</w:t>
      </w:r>
      <w:r>
        <w:rPr>
          <w:color w:val="00007C"/>
        </w:rPr>
        <w:t xml:space="preserve"> instantly</w:t>
      </w:r>
      <w:r>
        <w:br/>
      </w:r>
      <w:r>
        <w:rPr>
          <w:color w:val="000026"/>
        </w:rPr>
        <w:t xml:space="preserve"> টাকা</w:t>
      </w:r>
      <w:r>
        <w:rPr>
          <w:color w:val="00006E"/>
        </w:rPr>
        <w:t xml:space="preserve"> আসেনাই</w:t>
      </w:r>
      <w:r>
        <w:rPr>
          <w:color w:val="000036"/>
        </w:rPr>
        <w:t xml:space="preserve"> কেন</w:t>
      </w:r>
      <w:r>
        <w:rPr>
          <w:color w:val="00003B"/>
        </w:rPr>
        <w:t xml:space="preserve"> বিকাশে</w:t>
      </w:r>
      <w:r>
        <w:rPr>
          <w:color w:val="450000"/>
        </w:rPr>
        <w:t xml:space="preserve"> এটা</w:t>
      </w:r>
      <w:r>
        <w:rPr>
          <w:color w:val="3F0000"/>
        </w:rPr>
        <w:t xml:space="preserve"> কোন</w:t>
      </w:r>
      <w:r>
        <w:rPr>
          <w:color w:val="00004C"/>
        </w:rPr>
        <w:t xml:space="preserve"> কথা</w:t>
      </w:r>
      <w:r>
        <w:rPr>
          <w:color w:val="620000"/>
        </w:rPr>
        <w:t xml:space="preserve"> হল</w:t>
      </w:r>
      <w:r>
        <w:rPr>
          <w:color w:val="250000"/>
        </w:rPr>
        <w:t xml:space="preserve"> আমি</w:t>
      </w:r>
      <w:r>
        <w:rPr>
          <w:color w:val="000046"/>
        </w:rPr>
        <w:t xml:space="preserve"> সেভিংস</w:t>
      </w:r>
      <w:r>
        <w:rPr>
          <w:color w:val="000063"/>
        </w:rPr>
        <w:t xml:space="preserve"> বাতিল</w:t>
      </w:r>
      <w:r>
        <w:rPr>
          <w:color w:val="3F0000"/>
        </w:rPr>
        <w:t xml:space="preserve"> করেছি</w:t>
      </w:r>
      <w:r>
        <w:br/>
      </w:r>
      <w:r>
        <w:rPr>
          <w:color w:val="210000"/>
        </w:rPr>
        <w:t xml:space="preserve"> ami</w:t>
      </w:r>
      <w:r>
        <w:rPr>
          <w:color w:val="470000"/>
        </w:rPr>
        <w:t xml:space="preserve"> aj</w:t>
      </w:r>
      <w:r>
        <w:rPr>
          <w:color w:val="000033"/>
        </w:rPr>
        <w:t xml:space="preserve"> bikash</w:t>
      </w:r>
      <w:r>
        <w:rPr>
          <w:color w:val="000039"/>
        </w:rPr>
        <w:t xml:space="preserve"> savings</w:t>
      </w:r>
      <w:r>
        <w:rPr>
          <w:color w:val="2B0000"/>
        </w:rPr>
        <w:t xml:space="preserve"> er</w:t>
      </w:r>
      <w:r>
        <w:rPr>
          <w:color w:val="000021"/>
        </w:rPr>
        <w:t xml:space="preserve"> account</w:t>
      </w:r>
      <w:r>
        <w:rPr>
          <w:color w:val="000047"/>
        </w:rPr>
        <w:t xml:space="preserve"> cancel</w:t>
      </w:r>
      <w:r>
        <w:rPr>
          <w:color w:val="4E0000"/>
        </w:rPr>
        <w:t xml:space="preserve"> korechilam</w:t>
      </w:r>
      <w:r>
        <w:rPr>
          <w:color w:val="2B0000"/>
        </w:rPr>
        <w:t xml:space="preserve"> but</w:t>
      </w:r>
      <w:r>
        <w:rPr>
          <w:color w:val="510000"/>
        </w:rPr>
        <w:t xml:space="preserve"> ja</w:t>
      </w:r>
      <w:r>
        <w:rPr>
          <w:color w:val="000027"/>
        </w:rPr>
        <w:t xml:space="preserve"> taka</w:t>
      </w:r>
      <w:r>
        <w:rPr>
          <w:color w:val="000070"/>
        </w:rPr>
        <w:t xml:space="preserve"> jomse</w:t>
      </w:r>
      <w:r>
        <w:rPr>
          <w:color w:val="4F0000"/>
        </w:rPr>
        <w:t xml:space="preserve"> ota</w:t>
      </w:r>
      <w:r>
        <w:rPr>
          <w:color w:val="00002D"/>
        </w:rPr>
        <w:t xml:space="preserve"> add</w:t>
      </w:r>
      <w:r>
        <w:rPr>
          <w:color w:val="3D0000"/>
        </w:rPr>
        <w:t xml:space="preserve"> hoy</w:t>
      </w:r>
      <w:r>
        <w:rPr>
          <w:color w:val="00003B"/>
        </w:rPr>
        <w:t xml:space="preserve"> ni</w:t>
      </w:r>
      <w:r>
        <w:br/>
      </w:r>
      <w:r>
        <w:rPr>
          <w:color w:val="00004B"/>
        </w:rPr>
        <w:t xml:space="preserve"> ডি</w:t>
      </w:r>
      <w:r>
        <w:rPr>
          <w:color w:val="000056"/>
        </w:rPr>
        <w:t xml:space="preserve"> পি</w:t>
      </w:r>
      <w:r>
        <w:rPr>
          <w:color w:val="000053"/>
        </w:rPr>
        <w:t xml:space="preserve"> এস</w:t>
      </w:r>
      <w:r>
        <w:rPr>
          <w:color w:val="1C0000"/>
        </w:rPr>
        <w:t xml:space="preserve"> আমি</w:t>
      </w:r>
      <w:r>
        <w:rPr>
          <w:color w:val="370000"/>
        </w:rPr>
        <w:t xml:space="preserve"> আমার</w:t>
      </w:r>
      <w:r>
        <w:rPr>
          <w:color w:val="5B0000"/>
        </w:rPr>
        <w:t xml:space="preserve"> প্রয়োজনে</w:t>
      </w:r>
      <w:r>
        <w:rPr>
          <w:color w:val="000032"/>
        </w:rPr>
        <w:t xml:space="preserve"> বন্ধ</w:t>
      </w:r>
      <w:r>
        <w:rPr>
          <w:color w:val="2A0000"/>
        </w:rPr>
        <w:t xml:space="preserve"> করে</w:t>
      </w:r>
      <w:r>
        <w:rPr>
          <w:color w:val="410000"/>
        </w:rPr>
        <w:t xml:space="preserve"> দিয়েছি</w:t>
      </w:r>
      <w:r>
        <w:rPr>
          <w:color w:val="270000"/>
        </w:rPr>
        <w:t xml:space="preserve"> কিন্তু</w:t>
      </w:r>
      <w:r>
        <w:rPr>
          <w:color w:val="370000"/>
        </w:rPr>
        <w:t xml:space="preserve"> আমার</w:t>
      </w:r>
      <w:r>
        <w:rPr>
          <w:color w:val="00001C"/>
        </w:rPr>
        <w:t xml:space="preserve"> টাকা</w:t>
      </w:r>
      <w:r>
        <w:rPr>
          <w:color w:val="000045"/>
        </w:rPr>
        <w:t xml:space="preserve"> গুলো</w:t>
      </w:r>
      <w:r>
        <w:rPr>
          <w:color w:val="000069"/>
        </w:rPr>
        <w:t xml:space="preserve"> কহন</w:t>
      </w:r>
      <w:r>
        <w:rPr>
          <w:color w:val="00004A"/>
        </w:rPr>
        <w:t xml:space="preserve"> আসবে</w:t>
      </w:r>
      <w:r>
        <w:br/>
      </w:r>
      <w:r>
        <w:rPr>
          <w:color w:val="00005A"/>
        </w:rPr>
        <w:t xml:space="preserve"> when</w:t>
      </w:r>
      <w:r>
        <w:rPr>
          <w:color w:val="4B0000"/>
        </w:rPr>
        <w:t xml:space="preserve"> you</w:t>
      </w:r>
      <w:r>
        <w:rPr>
          <w:color w:val="4E0000"/>
        </w:rPr>
        <w:t xml:space="preserve"> will</w:t>
      </w:r>
      <w:r>
        <w:rPr>
          <w:color w:val="00003B"/>
        </w:rPr>
        <w:t xml:space="preserve"> send</w:t>
      </w:r>
      <w:r>
        <w:rPr>
          <w:color w:val="000030"/>
        </w:rPr>
        <w:t xml:space="preserve"> money</w:t>
      </w:r>
      <w:r>
        <w:rPr>
          <w:color w:val="410000"/>
        </w:rPr>
        <w:t xml:space="preserve"> of</w:t>
      </w:r>
      <w:r>
        <w:rPr>
          <w:color w:val="000030"/>
        </w:rPr>
        <w:t xml:space="preserve"> my</w:t>
      </w:r>
      <w:r>
        <w:rPr>
          <w:color w:val="000041"/>
        </w:rPr>
        <w:t xml:space="preserve"> savings</w:t>
      </w:r>
      <w:r>
        <w:rPr>
          <w:color w:val="2D0000"/>
        </w:rPr>
        <w:t xml:space="preserve"> i</w:t>
      </w:r>
      <w:r>
        <w:rPr>
          <w:color w:val="570000"/>
        </w:rPr>
        <w:t xml:space="preserve"> just</w:t>
      </w:r>
      <w:r>
        <w:rPr>
          <w:color w:val="000050"/>
        </w:rPr>
        <w:t xml:space="preserve"> cancel</w:t>
      </w:r>
      <w:r>
        <w:rPr>
          <w:color w:val="00005B"/>
        </w:rPr>
        <w:t xml:space="preserve"> dps</w:t>
      </w:r>
      <w:r>
        <w:rPr>
          <w:color w:val="3B0000"/>
        </w:rPr>
        <w:t xml:space="preserve"> sir</w:t>
      </w:r>
      <w:r>
        <w:br/>
      </w:r>
      <w:r>
        <w:rPr>
          <w:color w:val="250000"/>
        </w:rPr>
        <w:t xml:space="preserve"> আমি</w:t>
      </w:r>
      <w:r>
        <w:rPr>
          <w:color w:val="6E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54"/>
        </w:rPr>
        <w:t xml:space="preserve"> সেভিং</w:t>
      </w:r>
      <w:r>
        <w:rPr>
          <w:color w:val="00002E"/>
        </w:rPr>
        <w:t xml:space="preserve"> একাউন্ট</w:t>
      </w:r>
      <w:r>
        <w:rPr>
          <w:color w:val="000042"/>
        </w:rPr>
        <w:t xml:space="preserve"> বন্ধ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কিন্তুু</w:t>
      </w:r>
      <w:r>
        <w:rPr>
          <w:color w:val="6E0000"/>
        </w:rPr>
        <w:t xml:space="preserve"> আমার</w:t>
      </w:r>
      <w:r>
        <w:rPr>
          <w:color w:val="000071"/>
        </w:rPr>
        <w:t xml:space="preserve"> জমানো</w:t>
      </w:r>
      <w:r>
        <w:rPr>
          <w:color w:val="000026"/>
        </w:rPr>
        <w:t xml:space="preserve"> টাকা</w:t>
      </w:r>
      <w:r>
        <w:rPr>
          <w:color w:val="6E0000"/>
        </w:rPr>
        <w:t xml:space="preserve"> আমার</w:t>
      </w:r>
      <w:r>
        <w:rPr>
          <w:color w:val="000046"/>
        </w:rPr>
        <w:t xml:space="preserve"> একাউন্টে</w:t>
      </w:r>
      <w:r>
        <w:rPr>
          <w:color w:val="460000"/>
        </w:rPr>
        <w:t xml:space="preserve"> এখনো</w:t>
      </w:r>
      <w:r>
        <w:rPr>
          <w:color w:val="000065"/>
        </w:rPr>
        <w:t xml:space="preserve"> আসলো</w:t>
      </w:r>
      <w:r>
        <w:rPr>
          <w:color w:val="00002D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230000"/>
        </w:rPr>
        <w:t xml:space="preserve"> আমি</w:t>
      </w:r>
      <w:r>
        <w:rPr>
          <w:color w:val="000037"/>
        </w:rPr>
        <w:t xml:space="preserve"> একটা</w:t>
      </w:r>
      <w:r>
        <w:rPr>
          <w:color w:val="000042"/>
        </w:rPr>
        <w:t xml:space="preserve"> সেভিংস</w:t>
      </w:r>
      <w:r>
        <w:rPr>
          <w:color w:val="00002B"/>
        </w:rPr>
        <w:t xml:space="preserve"> একাউন্ট</w:t>
      </w:r>
      <w:r>
        <w:rPr>
          <w:color w:val="000064"/>
        </w:rPr>
        <w:t xml:space="preserve"> খুলেছিলাম</w:t>
      </w:r>
      <w:r>
        <w:rPr>
          <w:color w:val="000049"/>
        </w:rPr>
        <w:t xml:space="preserve"> সেটা</w:t>
      </w:r>
      <w:r>
        <w:rPr>
          <w:color w:val="5C0000"/>
        </w:rPr>
        <w:t xml:space="preserve"> কাল</w:t>
      </w:r>
      <w:r>
        <w:rPr>
          <w:color w:val="000058"/>
        </w:rPr>
        <w:t xml:space="preserve"> অফ</w:t>
      </w:r>
      <w:r>
        <w:rPr>
          <w:color w:val="330000"/>
        </w:rPr>
        <w:t xml:space="preserve"> করে</w:t>
      </w:r>
      <w:r>
        <w:rPr>
          <w:color w:val="500000"/>
        </w:rPr>
        <w:t xml:space="preserve"> দিয়েছি</w:t>
      </w:r>
      <w:r>
        <w:rPr>
          <w:color w:val="300000"/>
        </w:rPr>
        <w:t xml:space="preserve"> কিন্তু</w:t>
      </w:r>
      <w:r>
        <w:rPr>
          <w:color w:val="220000"/>
        </w:rPr>
        <w:t xml:space="preserve"> আমার</w:t>
      </w:r>
      <w:r>
        <w:rPr>
          <w:color w:val="000023"/>
        </w:rPr>
        <w:t xml:space="preserve"> টাকা</w:t>
      </w:r>
      <w:r>
        <w:rPr>
          <w:color w:val="5B0000"/>
        </w:rPr>
        <w:t xml:space="preserve"> কই</w:t>
      </w:r>
      <w:r>
        <w:br/>
      </w:r>
      <w:r>
        <w:rPr>
          <w:color w:val="380000"/>
        </w:rPr>
        <w:t xml:space="preserve"> আমার</w:t>
      </w:r>
      <w:r>
        <w:rPr>
          <w:color w:val="000036"/>
        </w:rPr>
        <w:t xml:space="preserve"> সেভিংস</w:t>
      </w:r>
      <w:r>
        <w:rPr>
          <w:color w:val="000047"/>
        </w:rPr>
        <w:t xml:space="preserve"> সার্ভিস</w:t>
      </w:r>
      <w:r>
        <w:rPr>
          <w:color w:val="000060"/>
        </w:rPr>
        <w:t xml:space="preserve"> চালানো</w:t>
      </w:r>
      <w:r>
        <w:rPr>
          <w:color w:val="000047"/>
        </w:rPr>
        <w:t xml:space="preserve"> সম্ভব</w:t>
      </w:r>
      <w:r>
        <w:rPr>
          <w:color w:val="000048"/>
        </w:rPr>
        <w:t xml:space="preserve"> হচ্ছেনা</w:t>
      </w:r>
      <w:r>
        <w:rPr>
          <w:color w:val="350000"/>
        </w:rPr>
        <w:t xml:space="preserve"> স্যার</w:t>
      </w:r>
      <w:r>
        <w:rPr>
          <w:color w:val="4B0000"/>
        </w:rPr>
        <w:t xml:space="preserve"> তাই</w:t>
      </w:r>
      <w:r>
        <w:rPr>
          <w:color w:val="000033"/>
        </w:rPr>
        <w:t xml:space="preserve"> বন্ধ</w:t>
      </w:r>
      <w:r>
        <w:rPr>
          <w:color w:val="310000"/>
        </w:rPr>
        <w:t xml:space="preserve"> করেছি</w:t>
      </w:r>
      <w:r>
        <w:rPr>
          <w:color w:val="270000"/>
        </w:rPr>
        <w:t xml:space="preserve"> কিন্তু</w:t>
      </w:r>
      <w:r>
        <w:rPr>
          <w:color w:val="380000"/>
        </w:rPr>
        <w:t xml:space="preserve"> আমার</w:t>
      </w:r>
      <w:r>
        <w:rPr>
          <w:color w:val="00003F"/>
        </w:rPr>
        <w:t xml:space="preserve"> মাসের</w:t>
      </w:r>
      <w:r>
        <w:rPr>
          <w:color w:val="00001D"/>
        </w:rPr>
        <w:t xml:space="preserve"> টাকা</w:t>
      </w:r>
      <w:r>
        <w:rPr>
          <w:color w:val="390000"/>
        </w:rPr>
        <w:t xml:space="preserve"> তো</w:t>
      </w:r>
      <w:r>
        <w:rPr>
          <w:color w:val="000067"/>
        </w:rPr>
        <w:t xml:space="preserve"> এলনা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