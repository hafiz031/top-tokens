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70000"/>
        </w:rPr>
        <w:t xml:space="preserve"> will</w:t>
      </w:r>
      <w:r>
        <w:rPr>
          <w:color w:val="000058"/>
        </w:rPr>
        <w:t xml:space="preserve"> there</w:t>
      </w:r>
      <w:r>
        <w:rPr>
          <w:color w:val="580000"/>
        </w:rPr>
        <w:t xml:space="preserve"> be</w:t>
      </w:r>
      <w:r>
        <w:rPr>
          <w:color w:val="000054"/>
        </w:rPr>
        <w:t xml:space="preserve"> any</w:t>
      </w:r>
      <w:r>
        <w:rPr>
          <w:color w:val="00004B"/>
        </w:rPr>
        <w:t xml:space="preserve"> charge</w:t>
      </w:r>
      <w:r>
        <w:rPr>
          <w:color w:val="00004F"/>
        </w:rPr>
        <w:t xml:space="preserve"> on</w:t>
      </w:r>
      <w:r>
        <w:rPr>
          <w:color w:val="420000"/>
        </w:rPr>
        <w:t xml:space="preserve"> the</w:t>
      </w:r>
      <w:r>
        <w:rPr>
          <w:color w:val="000051"/>
        </w:rPr>
        <w:t xml:space="preserve"> transaction</w:t>
      </w:r>
      <w:r>
        <w:rPr>
          <w:color w:val="00003E"/>
        </w:rPr>
        <w:t xml:space="preserve"> bank</w:t>
      </w:r>
      <w:r>
        <w:rPr>
          <w:color w:val="000034"/>
        </w:rPr>
        <w:t xml:space="preserve"> to</w:t>
      </w:r>
      <w:r>
        <w:rPr>
          <w:color w:val="000025"/>
        </w:rPr>
        <w:t xml:space="preserve"> bkash</w:t>
      </w:r>
      <w:r>
        <w:rPr>
          <w:color w:val="000039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000067"/>
        </w:rPr>
        <w:t xml:space="preserve"> ব্যাংক</w:t>
      </w:r>
      <w:r>
        <w:rPr>
          <w:color w:val="000043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5F"/>
        </w:rPr>
        <w:t xml:space="preserve"> নিতে</w:t>
      </w:r>
      <w:r>
        <w:rPr>
          <w:color w:val="3C0000"/>
        </w:rPr>
        <w:t xml:space="preserve"> কি</w:t>
      </w:r>
      <w:r>
        <w:rPr>
          <w:color w:val="000077"/>
        </w:rPr>
        <w:t xml:space="preserve"> চার্জ</w:t>
      </w:r>
      <w:r>
        <w:rPr>
          <w:color w:val="5C0000"/>
        </w:rPr>
        <w:t xml:space="preserve"> করা</w:t>
      </w:r>
      <w:r>
        <w:rPr>
          <w:color w:val="690000"/>
        </w:rPr>
        <w:t xml:space="preserve"> হয়</w:t>
      </w:r>
      <w:r>
        <w:br/>
      </w:r>
      <w:r>
        <w:rPr>
          <w:color w:val="4B0000"/>
        </w:rPr>
        <w:t xml:space="preserve"> if</w:t>
      </w:r>
      <w:r>
        <w:rPr>
          <w:color w:val="2A0000"/>
        </w:rPr>
        <w:t xml:space="preserve"> i</w:t>
      </w:r>
      <w:r>
        <w:rPr>
          <w:color w:val="3E0000"/>
        </w:rPr>
        <w:t xml:space="preserve"> have</w:t>
      </w:r>
      <w:r>
        <w:rPr>
          <w:color w:val="000030"/>
        </w:rPr>
        <w:t xml:space="preserve"> add</w:t>
      </w:r>
      <w:r>
        <w:rPr>
          <w:color w:val="00002D"/>
        </w:rPr>
        <w:t xml:space="preserve"> money</w:t>
      </w:r>
      <w:r>
        <w:rPr>
          <w:color w:val="00003A"/>
        </w:rPr>
        <w:t xml:space="preserve"> from</w:t>
      </w:r>
      <w:r>
        <w:rPr>
          <w:color w:val="00002D"/>
        </w:rPr>
        <w:t xml:space="preserve"> my</w:t>
      </w:r>
      <w:r>
        <w:rPr>
          <w:color w:val="00004B"/>
        </w:rPr>
        <w:t xml:space="preserve"> visa</w:t>
      </w:r>
      <w:r>
        <w:rPr>
          <w:color w:val="000038"/>
        </w:rPr>
        <w:t xml:space="preserve"> card</w:t>
      </w:r>
      <w:r>
        <w:rPr>
          <w:color w:val="00002C"/>
        </w:rPr>
        <w:t xml:space="preserve"> to</w:t>
      </w:r>
      <w:r>
        <w:rPr>
          <w:color w:val="000000"/>
        </w:rPr>
        <w:t xml:space="preserve"> bkash</w:t>
      </w:r>
      <w:r>
        <w:rPr>
          <w:color w:val="000038"/>
        </w:rPr>
        <w:t xml:space="preserve"> how</w:t>
      </w:r>
      <w:r>
        <w:rPr>
          <w:color w:val="000053"/>
        </w:rPr>
        <w:t xml:space="preserve"> much</w:t>
      </w:r>
      <w:r>
        <w:rPr>
          <w:color w:val="00003F"/>
        </w:rPr>
        <w:t xml:space="preserve"> charge</w:t>
      </w:r>
      <w:r>
        <w:rPr>
          <w:color w:val="490000"/>
        </w:rPr>
        <w:t xml:space="preserve"> will</w:t>
      </w:r>
      <w:r>
        <w:rPr>
          <w:color w:val="4A0000"/>
        </w:rPr>
        <w:t xml:space="preserve"> be</w:t>
      </w:r>
      <w:r>
        <w:rPr>
          <w:color w:val="000059"/>
        </w:rPr>
        <w:t xml:space="preserve"> applicable</w:t>
      </w:r>
      <w:r>
        <w:br/>
      </w:r>
      <w:r>
        <w:rPr>
          <w:color w:val="00005F"/>
        </w:rPr>
        <w:t xml:space="preserve"> কার্ড</w:t>
      </w:r>
      <w:r>
        <w:rPr>
          <w:color w:val="00003C"/>
        </w:rPr>
        <w:t xml:space="preserve"> থেকে</w:t>
      </w:r>
      <w:r>
        <w:rPr>
          <w:color w:val="000067"/>
        </w:rPr>
        <w:t xml:space="preserve"> অ্যাড</w:t>
      </w:r>
      <w:r>
        <w:rPr>
          <w:color w:val="400000"/>
        </w:rPr>
        <w:t xml:space="preserve"> করতে</w:t>
      </w:r>
      <w:r>
        <w:rPr>
          <w:color w:val="360000"/>
        </w:rPr>
        <w:t xml:space="preserve"> কি</w:t>
      </w:r>
      <w:r>
        <w:rPr>
          <w:color w:val="540000"/>
        </w:rPr>
        <w:t xml:space="preserve"> কোন</w:t>
      </w:r>
      <w:r>
        <w:rPr>
          <w:color w:val="00006A"/>
        </w:rPr>
        <w:t xml:space="preserve"> চার্জ</w:t>
      </w:r>
      <w:r>
        <w:rPr>
          <w:color w:val="00007E"/>
        </w:rPr>
        <w:t xml:space="preserve"> লাগে</w:t>
      </w:r>
      <w:r>
        <w:br/>
      </w:r>
      <w:r>
        <w:rPr>
          <w:color w:val="520000"/>
        </w:rPr>
        <w:t xml:space="preserve"> ame</w:t>
      </w:r>
      <w:r>
        <w:rPr>
          <w:color w:val="570000"/>
        </w:rPr>
        <w:t xml:space="preserve"> jodi</w:t>
      </w:r>
      <w:r>
        <w:rPr>
          <w:color w:val="000000"/>
        </w:rPr>
        <w:t xml:space="preserve"> bank</w:t>
      </w:r>
      <w:r>
        <w:rPr>
          <w:color w:val="000043"/>
        </w:rPr>
        <w:t xml:space="preserve"> card</w:t>
      </w:r>
      <w:r>
        <w:rPr>
          <w:color w:val="000036"/>
        </w:rPr>
        <w:t xml:space="preserve"> theke</w:t>
      </w:r>
      <w:r>
        <w:rPr>
          <w:color w:val="000031"/>
        </w:rPr>
        <w:t xml:space="preserve"> taka</w:t>
      </w:r>
      <w:r>
        <w:rPr>
          <w:color w:val="7F0000"/>
        </w:rPr>
        <w:t xml:space="preserve"> ani</w:t>
      </w:r>
      <w:r>
        <w:rPr>
          <w:color w:val="2D0000"/>
        </w:rPr>
        <w:t xml:space="preserve"> amar</w:t>
      </w:r>
      <w:r>
        <w:rPr>
          <w:color w:val="000044"/>
        </w:rPr>
        <w:t xml:space="preserve"> koto</w:t>
      </w:r>
      <w:r>
        <w:rPr>
          <w:color w:val="00004C"/>
        </w:rPr>
        <w:t xml:space="preserve"> charge</w:t>
      </w:r>
      <w:r>
        <w:rPr>
          <w:color w:val="00004F"/>
        </w:rPr>
        <w:t xml:space="preserve"> dite</w:t>
      </w:r>
      <w:r>
        <w:rPr>
          <w:color w:val="000049"/>
        </w:rPr>
        <w:t xml:space="preserve"> hobe</w:t>
      </w:r>
      <w:r>
        <w:br/>
      </w:r>
      <w:r>
        <w:rPr>
          <w:color w:val="000066"/>
        </w:rPr>
        <w:t xml:space="preserve"> অ্যাড</w:t>
      </w:r>
      <w:r>
        <w:rPr>
          <w:color w:val="000078"/>
        </w:rPr>
        <w:t xml:space="preserve"> মানিতে</w:t>
      </w:r>
      <w:r>
        <w:rPr>
          <w:color w:val="00006A"/>
        </w:rPr>
        <w:t xml:space="preserve"> চার্জ</w:t>
      </w:r>
      <w:r>
        <w:rPr>
          <w:color w:val="540000"/>
        </w:rPr>
        <w:t xml:space="preserve"> কোন</w:t>
      </w:r>
      <w:r>
        <w:rPr>
          <w:color w:val="000070"/>
        </w:rPr>
        <w:t xml:space="preserve"> নেওয়া</w:t>
      </w:r>
      <w:r>
        <w:rPr>
          <w:color w:val="5E0000"/>
        </w:rPr>
        <w:t xml:space="preserve"> হয়</w:t>
      </w:r>
      <w:r>
        <w:br/>
      </w:r>
      <w:r>
        <w:rPr>
          <w:color w:val="340000"/>
        </w:rPr>
        <w:t xml:space="preserve"> আমি</w:t>
      </w:r>
      <w:r>
        <w:rPr>
          <w:color w:val="000063"/>
        </w:rPr>
        <w:t xml:space="preserve"> কার্ড</w:t>
      </w:r>
      <w:r>
        <w:rPr>
          <w:color w:val="00003F"/>
        </w:rPr>
        <w:t xml:space="preserve"> থেকে</w:t>
      </w:r>
      <w:r>
        <w:rPr>
          <w:color w:val="000052"/>
        </w:rPr>
        <w:t xml:space="preserve"> বিকাশে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আনবো</w:t>
      </w:r>
      <w:r>
        <w:rPr>
          <w:color w:val="00005A"/>
        </w:rPr>
        <w:t xml:space="preserve"> কত</w:t>
      </w:r>
      <w:r>
        <w:rPr>
          <w:color w:val="00006F"/>
        </w:rPr>
        <w:t xml:space="preserve"> চার্জ</w:t>
      </w:r>
      <w:r>
        <w:rPr>
          <w:color w:val="000062"/>
        </w:rPr>
        <w:t xml:space="preserve"> দিতে</w:t>
      </w:r>
      <w:r>
        <w:rPr>
          <w:color w:val="5A0000"/>
        </w:rPr>
        <w:t xml:space="preserve"> হবে</w:t>
      </w:r>
      <w:r>
        <w:br/>
      </w:r>
      <w:r>
        <w:rPr>
          <w:color w:val="510000"/>
        </w:rPr>
        <w:t xml:space="preserve"> please</w:t>
      </w:r>
      <w:r>
        <w:rPr>
          <w:color w:val="640000"/>
        </w:rPr>
        <w:t xml:space="preserve"> tell</w:t>
      </w:r>
      <w:r>
        <w:rPr>
          <w:color w:val="520000"/>
        </w:rPr>
        <w:t xml:space="preserve"> me</w:t>
      </w:r>
      <w:r>
        <w:rPr>
          <w:color w:val="000064"/>
        </w:rPr>
        <w:t xml:space="preserve"> about</w:t>
      </w:r>
      <w:r>
        <w:rPr>
          <w:color w:val="000057"/>
        </w:rPr>
        <w:t xml:space="preserve"> charge</w:t>
      </w:r>
      <w:r>
        <w:rPr>
          <w:color w:val="540000"/>
        </w:rPr>
        <w:t xml:space="preserve"> of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000050"/>
        </w:rPr>
        <w:t xml:space="preserve"> in</w:t>
      </w:r>
      <w:r>
        <w:rPr>
          <w:color w:val="00002B"/>
        </w:rPr>
        <w:t xml:space="preserve"> bkash</w:t>
      </w:r>
      <w:r>
        <w:br/>
      </w:r>
      <w:r>
        <w:rPr>
          <w:color w:val="000089"/>
        </w:rPr>
        <w:t xml:space="preserve"> অ্যাড</w:t>
      </w:r>
      <w:r>
        <w:rPr>
          <w:color w:val="0000A1"/>
        </w:rPr>
        <w:t xml:space="preserve"> মানিতে</w:t>
      </w:r>
      <w:r>
        <w:rPr>
          <w:color w:val="00008E"/>
        </w:rPr>
        <w:t xml:space="preserve"> চার্জ</w:t>
      </w:r>
      <w:r>
        <w:rPr>
          <w:color w:val="000000"/>
        </w:rPr>
        <w:t xml:space="preserve"> কত</w:t>
      </w:r>
      <w:r>
        <w:br/>
      </w:r>
      <w:r>
        <w:rPr>
          <w:color w:val="00003F"/>
        </w:rPr>
        <w:t xml:space="preserve"> taka</w:t>
      </w:r>
      <w:r>
        <w:rPr>
          <w:color w:val="00004A"/>
        </w:rPr>
        <w:t xml:space="preserve"> add</w:t>
      </w:r>
      <w:r>
        <w:rPr>
          <w:color w:val="000045"/>
        </w:rPr>
        <w:t xml:space="preserve"> money</w:t>
      </w:r>
      <w:r>
        <w:rPr>
          <w:color w:val="560000"/>
        </w:rPr>
        <w:t xml:space="preserve"> korle</w:t>
      </w:r>
      <w:r>
        <w:rPr>
          <w:color w:val="000061"/>
        </w:rPr>
        <w:t xml:space="preserve"> charge</w:t>
      </w:r>
      <w:r>
        <w:rPr>
          <w:color w:val="000057"/>
        </w:rPr>
        <w:t xml:space="preserve"> koto</w:t>
      </w:r>
      <w:r>
        <w:rPr>
          <w:color w:val="0000A1"/>
        </w:rPr>
        <w:t xml:space="preserve"> niben</w:t>
      </w:r>
      <w:r>
        <w:br/>
      </w:r>
      <w:r>
        <w:rPr>
          <w:color w:val="000038"/>
        </w:rPr>
        <w:t xml:space="preserve"> বিকাশে</w:t>
      </w:r>
      <w:r>
        <w:rPr>
          <w:color w:val="00004C"/>
        </w:rPr>
        <w:t xml:space="preserve"> অন্য</w:t>
      </w:r>
      <w:r>
        <w:rPr>
          <w:color w:val="000042"/>
        </w:rPr>
        <w:t xml:space="preserve"> ব্যাংক</w:t>
      </w:r>
      <w:r>
        <w:rPr>
          <w:color w:val="360000"/>
        </w:rPr>
        <w:t xml:space="preserve"> এর</w:t>
      </w:r>
      <w:r>
        <w:rPr>
          <w:color w:val="00005B"/>
        </w:rPr>
        <w:t xml:space="preserve"> কার্ডের</w:t>
      </w:r>
      <w:r>
        <w:rPr>
          <w:color w:val="000024"/>
        </w:rPr>
        <w:t xml:space="preserve"> টাকা</w:t>
      </w:r>
      <w:r>
        <w:rPr>
          <w:color w:val="640000"/>
        </w:rPr>
        <w:t xml:space="preserve"> নিয়ে</w:t>
      </w:r>
      <w:r>
        <w:rPr>
          <w:color w:val="600000"/>
        </w:rPr>
        <w:t xml:space="preserve"> আসলে</w:t>
      </w:r>
      <w:r>
        <w:rPr>
          <w:color w:val="000062"/>
        </w:rPr>
        <w:t xml:space="preserve"> হাজারে</w:t>
      </w:r>
      <w:r>
        <w:rPr>
          <w:color w:val="00004C"/>
        </w:rPr>
        <w:t xml:space="preserve"> চার্জ</w:t>
      </w:r>
      <w:r>
        <w:rPr>
          <w:color w:val="00003D"/>
        </w:rPr>
        <w:t xml:space="preserve"> কত</w:t>
      </w:r>
      <w:r>
        <w:br/>
      </w:r>
      <w:r>
        <w:rPr>
          <w:color w:val="00006D"/>
        </w:rPr>
        <w:t xml:space="preserve"> অ্যাড</w:t>
      </w:r>
      <w:r>
        <w:rPr>
          <w:color w:val="000057"/>
        </w:rPr>
        <w:t xml:space="preserve"> মানি</w:t>
      </w:r>
      <w:r>
        <w:rPr>
          <w:color w:val="870000"/>
        </w:rPr>
        <w:t xml:space="preserve"> ক্ষেত্রে</w:t>
      </w:r>
      <w:r>
        <w:rPr>
          <w:color w:val="590000"/>
        </w:rPr>
        <w:t xml:space="preserve"> কোন</w:t>
      </w:r>
      <w:r>
        <w:rPr>
          <w:color w:val="000071"/>
        </w:rPr>
        <w:t xml:space="preserve"> চার্জ</w:t>
      </w:r>
      <w:r>
        <w:rPr>
          <w:color w:val="00004D"/>
        </w:rPr>
        <w:t xml:space="preserve"> আছে</w:t>
      </w:r>
      <w:r>
        <w:br/>
      </w:r>
      <w:r>
        <w:rPr>
          <w:color w:val="00004F"/>
        </w:rPr>
        <w:t xml:space="preserve"> ব্যাংক</w:t>
      </w:r>
      <w:r>
        <w:rPr>
          <w:color w:val="000057"/>
        </w:rPr>
        <w:t xml:space="preserve"> অ্যাকাউন্ট</w:t>
      </w:r>
      <w:r>
        <w:rPr>
          <w:color w:val="000034"/>
        </w:rPr>
        <w:t xml:space="preserve"> থেকে</w:t>
      </w:r>
      <w:r>
        <w:rPr>
          <w:color w:val="000029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6F"/>
        </w:rPr>
        <w:t xml:space="preserve"> পাঠাতে</w:t>
      </w:r>
      <w:r>
        <w:rPr>
          <w:color w:val="00004A"/>
        </w:rPr>
        <w:t xml:space="preserve"> কত</w:t>
      </w:r>
      <w:r>
        <w:rPr>
          <w:color w:val="00005C"/>
        </w:rPr>
        <w:t xml:space="preserve"> চার্জ</w:t>
      </w:r>
      <w:r>
        <w:rPr>
          <w:color w:val="000074"/>
        </w:rPr>
        <w:t xml:space="preserve"> কাটবে</w:t>
      </w:r>
      <w:r>
        <w:br/>
      </w:r>
      <w:r>
        <w:rPr>
          <w:color w:val="660000"/>
        </w:rPr>
        <w:t xml:space="preserve"> would</w:t>
      </w:r>
      <w:r>
        <w:rPr>
          <w:color w:val="530000"/>
        </w:rPr>
        <w:t xml:space="preserve"> you</w:t>
      </w:r>
      <w:r>
        <w:rPr>
          <w:color w:val="460000"/>
        </w:rPr>
        <w:t xml:space="preserve"> please</w:t>
      </w:r>
      <w:r>
        <w:rPr>
          <w:color w:val="570000"/>
        </w:rPr>
        <w:t xml:space="preserve"> tell</w:t>
      </w:r>
      <w:r>
        <w:rPr>
          <w:color w:val="470000"/>
        </w:rPr>
        <w:t xml:space="preserve"> me</w:t>
      </w:r>
      <w:r>
        <w:rPr>
          <w:color w:val="000056"/>
        </w:rPr>
        <w:t xml:space="preserve"> about</w:t>
      </w:r>
      <w:r>
        <w:rPr>
          <w:color w:val="000039"/>
        </w:rPr>
        <w:t xml:space="preserve"> add</w:t>
      </w:r>
      <w:r>
        <w:rPr>
          <w:color w:val="000035"/>
        </w:rPr>
        <w:t xml:space="preserve"> money</w:t>
      </w:r>
      <w:r>
        <w:rPr>
          <w:color w:val="00004B"/>
        </w:rPr>
        <w:t xml:space="preserve"> charge</w:t>
      </w:r>
      <w:r>
        <w:rPr>
          <w:color w:val="000045"/>
        </w:rPr>
        <w:t xml:space="preserve"> from</w:t>
      </w:r>
      <w:r>
        <w:rPr>
          <w:color w:val="00003D"/>
        </w:rPr>
        <w:t xml:space="preserve"> bank</w:t>
      </w:r>
      <w:r>
        <w:rPr>
          <w:color w:val="00002A"/>
        </w:rPr>
        <w:t xml:space="preserve"> account</w:t>
      </w:r>
      <w:r>
        <w:br/>
      </w:r>
      <w:r>
        <w:rPr>
          <w:color w:val="540000"/>
        </w:rPr>
        <w:t xml:space="preserve"> plz</w:t>
      </w:r>
      <w:r>
        <w:rPr>
          <w:color w:val="5E0000"/>
        </w:rPr>
        <w:t xml:space="preserve"> tell</w:t>
      </w:r>
      <w:r>
        <w:rPr>
          <w:color w:val="4D0000"/>
        </w:rPr>
        <w:t xml:space="preserve"> me</w:t>
      </w:r>
      <w:r>
        <w:rPr>
          <w:color w:val="00005D"/>
        </w:rPr>
        <w:t xml:space="preserve"> about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rPr>
          <w:color w:val="000051"/>
        </w:rPr>
        <w:t xml:space="preserve"> charge</w:t>
      </w:r>
      <w:r>
        <w:rPr>
          <w:color w:val="00004B"/>
        </w:rPr>
        <w:t xml:space="preserve"> from</w:t>
      </w:r>
      <w:r>
        <w:rPr>
          <w:color w:val="000061"/>
        </w:rPr>
        <w:t xml:space="preserve"> visa</w:t>
      </w:r>
      <w:r>
        <w:rPr>
          <w:color w:val="000048"/>
        </w:rPr>
        <w:t xml:space="preserve"> card</w:t>
      </w:r>
      <w:r>
        <w:br/>
      </w:r>
      <w:r>
        <w:rPr>
          <w:color w:val="000038"/>
        </w:rPr>
        <w:t xml:space="preserve"> বিকাশে</w:t>
      </w:r>
      <w:r>
        <w:rPr>
          <w:color w:val="00004B"/>
        </w:rPr>
        <w:t xml:space="preserve"> অন্য</w:t>
      </w:r>
      <w:r>
        <w:rPr>
          <w:color w:val="000041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47"/>
        </w:rPr>
        <w:t xml:space="preserve"> টাকা</w:t>
      </w:r>
      <w:r>
        <w:rPr>
          <w:color w:val="00005B"/>
        </w:rPr>
        <w:t xml:space="preserve"> পাঠাতে</w:t>
      </w:r>
      <w:r>
        <w:rPr>
          <w:color w:val="000061"/>
        </w:rPr>
        <w:t xml:space="preserve"> হাজারে</w:t>
      </w:r>
      <w:r>
        <w:rPr>
          <w:color w:val="00003D"/>
        </w:rPr>
        <w:t xml:space="preserve"> কত</w:t>
      </w:r>
      <w:r>
        <w:rPr>
          <w:color w:val="000047"/>
        </w:rPr>
        <w:t xml:space="preserve"> টাকা</w:t>
      </w:r>
      <w:r>
        <w:rPr>
          <w:color w:val="00004B"/>
        </w:rPr>
        <w:t xml:space="preserve"> চার্জ</w:t>
      </w:r>
      <w:r>
        <w:rPr>
          <w:color w:val="00005A"/>
        </w:rPr>
        <w:t xml:space="preserve"> কাটা</w:t>
      </w:r>
      <w:r>
        <w:rPr>
          <w:color w:val="400000"/>
        </w:rPr>
        <w:t xml:space="preserve"> হয়ে</w:t>
      </w:r>
      <w:r>
        <w:rPr>
          <w:color w:val="000047"/>
        </w:rPr>
        <w:t xml:space="preserve"> জানাবেন</w:t>
      </w:r>
      <w:r>
        <w:br/>
      </w:r>
      <w:r>
        <w:rPr>
          <w:color w:val="1F0000"/>
        </w:rPr>
        <w:t xml:space="preserve"> ami</w:t>
      </w:r>
      <w:r>
        <w:rPr>
          <w:color w:val="410000"/>
        </w:rPr>
        <w:t xml:space="preserve"> jodi</w:t>
      </w:r>
      <w:r>
        <w:rPr>
          <w:color w:val="220000"/>
        </w:rPr>
        <w:t xml:space="preserve"> amar</w:t>
      </w:r>
      <w:r>
        <w:rPr>
          <w:color w:val="000030"/>
        </w:rPr>
        <w:t xml:space="preserve"> bikash</w:t>
      </w:r>
      <w:r>
        <w:rPr>
          <w:color w:val="00005D"/>
        </w:rPr>
        <w:t xml:space="preserve"> akount</w:t>
      </w:r>
      <w:r>
        <w:rPr>
          <w:color w:val="000027"/>
        </w:rPr>
        <w:t xml:space="preserve"> e</w:t>
      </w:r>
      <w:r>
        <w:rPr>
          <w:color w:val="000025"/>
        </w:rPr>
        <w:t xml:space="preserve"> taka</w:t>
      </w:r>
      <w:r>
        <w:rPr>
          <w:color w:val="00005B"/>
        </w:rPr>
        <w:t xml:space="preserve"> patate</w:t>
      </w:r>
      <w:r>
        <w:rPr>
          <w:color w:val="000030"/>
        </w:rPr>
        <w:t xml:space="preserve"> chai</w:t>
      </w:r>
      <w:r>
        <w:rPr>
          <w:color w:val="480000"/>
        </w:rPr>
        <w:t xml:space="preserve"> sei</w:t>
      </w:r>
      <w:r>
        <w:rPr>
          <w:color w:val="570000"/>
        </w:rPr>
        <w:t xml:space="preserve"> khetre</w:t>
      </w:r>
      <w:r>
        <w:rPr>
          <w:color w:val="000053"/>
        </w:rPr>
        <w:t xml:space="preserve"> extra</w:t>
      </w:r>
      <w:r>
        <w:rPr>
          <w:color w:val="000031"/>
        </w:rPr>
        <w:t xml:space="preserve"> kono</w:t>
      </w:r>
      <w:r>
        <w:rPr>
          <w:color w:val="000039"/>
        </w:rPr>
        <w:t xml:space="preserve"> charge</w:t>
      </w:r>
      <w:r>
        <w:rPr>
          <w:color w:val="000047"/>
        </w:rPr>
        <w:t xml:space="preserve"> kata</w:t>
      </w:r>
      <w:r>
        <w:rPr>
          <w:color w:val="000037"/>
        </w:rPr>
        <w:t xml:space="preserve"> hobe</w:t>
      </w:r>
      <w:r>
        <w:br/>
      </w:r>
      <w:r>
        <w:rPr>
          <w:color w:val="000067"/>
        </w:rPr>
        <w:t xml:space="preserve"> master</w:t>
      </w:r>
      <w:r>
        <w:rPr>
          <w:color w:val="00003B"/>
        </w:rPr>
        <w:t xml:space="preserve"> card</w:t>
      </w:r>
      <w:r>
        <w:rPr>
          <w:color w:val="00004A"/>
        </w:rPr>
        <w:t xml:space="preserve"> teke</w:t>
      </w:r>
      <w:r>
        <w:rPr>
          <w:color w:val="000038"/>
        </w:rPr>
        <w:t xml:space="preserve"> bikash</w:t>
      </w:r>
      <w:r>
        <w:rPr>
          <w:color w:val="00006C"/>
        </w:rPr>
        <w:t xml:space="preserve"> akount</w:t>
      </w:r>
      <w:r>
        <w:rPr>
          <w:color w:val="00002E"/>
        </w:rPr>
        <w:t xml:space="preserve"> e</w:t>
      </w:r>
      <w:r>
        <w:rPr>
          <w:color w:val="00002B"/>
        </w:rPr>
        <w:t xml:space="preserve"> taka</w:t>
      </w:r>
      <w:r>
        <w:rPr>
          <w:color w:val="00006A"/>
        </w:rPr>
        <w:t xml:space="preserve"> patate</w:t>
      </w:r>
      <w:r>
        <w:rPr>
          <w:color w:val="000039"/>
        </w:rPr>
        <w:t xml:space="preserve"> kono</w:t>
      </w:r>
      <w:r>
        <w:rPr>
          <w:color w:val="000042"/>
        </w:rPr>
        <w:t xml:space="preserve"> charge</w:t>
      </w:r>
      <w:r>
        <w:rPr>
          <w:color w:val="000055"/>
        </w:rPr>
        <w:t xml:space="preserve"> lage</w:t>
      </w:r>
      <w:r>
        <w:br/>
      </w:r>
      <w:r>
        <w:rPr>
          <w:color w:val="2F0000"/>
        </w:rPr>
        <w:t xml:space="preserve"> amar</w:t>
      </w:r>
      <w:r>
        <w:rPr>
          <w:color w:val="000045"/>
        </w:rPr>
        <w:t xml:space="preserve"> card</w:t>
      </w:r>
      <w:r>
        <w:rPr>
          <w:color w:val="000057"/>
        </w:rPr>
        <w:t xml:space="preserve"> teke</w:t>
      </w:r>
      <w:r>
        <w:rPr>
          <w:color w:val="000043"/>
        </w:rPr>
        <w:t xml:space="preserve"> bikash</w:t>
      </w:r>
      <w:r>
        <w:rPr>
          <w:color w:val="000036"/>
        </w:rPr>
        <w:t xml:space="preserve"> e</w:t>
      </w:r>
      <w:r>
        <w:rPr>
          <w:color w:val="000033"/>
        </w:rPr>
        <w:t xml:space="preserve"> taka</w:t>
      </w:r>
      <w:r>
        <w:rPr>
          <w:color w:val="00007D"/>
        </w:rPr>
        <w:t xml:space="preserve"> patate</w:t>
      </w:r>
      <w:r>
        <w:rPr>
          <w:color w:val="000046"/>
        </w:rPr>
        <w:t xml:space="preserve"> koto</w:t>
      </w:r>
      <w:r>
        <w:rPr>
          <w:color w:val="00004E"/>
        </w:rPr>
        <w:t xml:space="preserve"> charge</w:t>
      </w:r>
      <w:r>
        <w:rPr>
          <w:color w:val="000072"/>
        </w:rPr>
        <w:t xml:space="preserve"> katbe</w:t>
      </w:r>
      <w:r>
        <w:br/>
      </w:r>
      <w:r>
        <w:rPr>
          <w:color w:val="2E0000"/>
        </w:rPr>
        <w:t xml:space="preserve"> ami</w:t>
      </w:r>
      <w:r>
        <w:rPr>
          <w:color w:val="000063"/>
        </w:rPr>
        <w:t xml:space="preserve"> visa</w:t>
      </w:r>
      <w:r>
        <w:rPr>
          <w:color w:val="000049"/>
        </w:rPr>
        <w:t xml:space="preserve"> card</w:t>
      </w:r>
      <w:r>
        <w:rPr>
          <w:color w:val="00005C"/>
        </w:rPr>
        <w:t xml:space="preserve"> teke</w:t>
      </w:r>
      <w:r>
        <w:rPr>
          <w:color w:val="000046"/>
        </w:rPr>
        <w:t xml:space="preserve"> bikash</w:t>
      </w:r>
      <w:r>
        <w:rPr>
          <w:color w:val="000039"/>
        </w:rPr>
        <w:t xml:space="preserve"> e</w:t>
      </w:r>
      <w:r>
        <w:rPr>
          <w:color w:val="000036"/>
        </w:rPr>
        <w:t xml:space="preserve"> taka</w:t>
      </w:r>
      <w:r>
        <w:rPr>
          <w:color w:val="00003F"/>
        </w:rPr>
        <w:t xml:space="preserve"> add</w:t>
      </w:r>
      <w:r>
        <w:rPr>
          <w:color w:val="3B0000"/>
        </w:rPr>
        <w:t xml:space="preserve"> korte</w:t>
      </w:r>
      <w:r>
        <w:rPr>
          <w:color w:val="00004A"/>
        </w:rPr>
        <w:t xml:space="preserve"> koto</w:t>
      </w:r>
      <w:r>
        <w:rPr>
          <w:color w:val="000053"/>
        </w:rPr>
        <w:t xml:space="preserve"> charge</w:t>
      </w:r>
      <w:r>
        <w:rPr>
          <w:color w:val="000056"/>
        </w:rPr>
        <w:t xml:space="preserve"> dite</w:t>
      </w:r>
      <w:r>
        <w:rPr>
          <w:color w:val="000000"/>
        </w:rPr>
        <w:t xml:space="preserve"> hobe</w:t>
      </w:r>
      <w:r>
        <w:br/>
      </w:r>
      <w:r>
        <w:rPr>
          <w:color w:val="200000"/>
        </w:rPr>
        <w:t xml:space="preserve"> আমার</w:t>
      </w:r>
      <w:r>
        <w:rPr>
          <w:color w:val="000068"/>
        </w:rPr>
        <w:t xml:space="preserve"> ইসলামী</w:t>
      </w:r>
      <w:r>
        <w:rPr>
          <w:color w:val="00003E"/>
        </w:rPr>
        <w:t xml:space="preserve"> ব্যাংক</w:t>
      </w:r>
      <w:r>
        <w:rPr>
          <w:color w:val="660000"/>
        </w:rPr>
        <w:t xml:space="preserve"> এর</w:t>
      </w:r>
      <w:r>
        <w:rPr>
          <w:color w:val="000029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40"/>
        </w:rPr>
        <w:t xml:space="preserve"> কার্ড</w:t>
      </w:r>
      <w:r>
        <w:rPr>
          <w:color w:val="660000"/>
        </w:rPr>
        <w:t xml:space="preserve"> এর</w:t>
      </w:r>
      <w:r>
        <w:rPr>
          <w:color w:val="460000"/>
        </w:rPr>
        <w:t xml:space="preserve"> মাধ্যমে</w:t>
      </w:r>
      <w:r>
        <w:rPr>
          <w:color w:val="000045"/>
        </w:rPr>
        <w:t xml:space="preserve"> অ্যাড</w:t>
      </w:r>
      <w:r>
        <w:rPr>
          <w:color w:val="000037"/>
        </w:rPr>
        <w:t xml:space="preserve"> মানি</w:t>
      </w:r>
      <w:r>
        <w:rPr>
          <w:color w:val="550000"/>
        </w:rPr>
        <w:t xml:space="preserve"> ক্ষেত্রে</w:t>
      </w:r>
      <w:r>
        <w:rPr>
          <w:color w:val="380000"/>
        </w:rPr>
        <w:t xml:space="preserve"> কোন</w:t>
      </w:r>
      <w:r>
        <w:rPr>
          <w:color w:val="000047"/>
        </w:rPr>
        <w:t xml:space="preserve"> চার্জ</w:t>
      </w:r>
      <w:r>
        <w:rPr>
          <w:color w:val="000030"/>
        </w:rPr>
        <w:t xml:space="preserve"> আছে</w:t>
      </w:r>
      <w:r>
        <w:br/>
      </w:r>
      <w:r>
        <w:rPr>
          <w:color w:val="00006C"/>
        </w:rPr>
        <w:t xml:space="preserve"> ভিসা</w:t>
      </w:r>
      <w:r>
        <w:rPr>
          <w:color w:val="000051"/>
        </w:rPr>
        <w:t xml:space="preserve"> কার্ড</w:t>
      </w:r>
      <w:r>
        <w:rPr>
          <w:color w:val="000034"/>
        </w:rPr>
        <w:t xml:space="preserve"> থেকে</w:t>
      </w:r>
      <w:r>
        <w:rPr>
          <w:color w:val="000058"/>
        </w:rPr>
        <w:t xml:space="preserve"> অ্যাড</w:t>
      </w:r>
      <w:r>
        <w:rPr>
          <w:color w:val="000046"/>
        </w:rPr>
        <w:t xml:space="preserve"> মানি</w:t>
      </w:r>
      <w:r>
        <w:rPr>
          <w:color w:val="6C0000"/>
        </w:rPr>
        <w:t xml:space="preserve"> ক্ষেত্রে</w:t>
      </w:r>
      <w:r>
        <w:rPr>
          <w:color w:val="530000"/>
        </w:rPr>
        <w:t xml:space="preserve"> কোনো</w:t>
      </w:r>
      <w:r>
        <w:rPr>
          <w:color w:val="00005B"/>
        </w:rPr>
        <w:t xml:space="preserve"> চার্জ</w:t>
      </w:r>
      <w:r>
        <w:rPr>
          <w:color w:val="00003E"/>
        </w:rPr>
        <w:t xml:space="preserve"> আছে</w:t>
      </w:r>
      <w:r>
        <w:br/>
      </w:r>
      <w:r>
        <w:rPr>
          <w:color w:val="00003A"/>
        </w:rPr>
        <w:t xml:space="preserve"> how</w:t>
      </w:r>
      <w:r>
        <w:rPr>
          <w:color w:val="000055"/>
        </w:rPr>
        <w:t xml:space="preserve"> much</w:t>
      </w:r>
      <w:r>
        <w:rPr>
          <w:color w:val="00005D"/>
        </w:rPr>
        <w:t xml:space="preserve"> money</w:t>
      </w:r>
      <w:r>
        <w:rPr>
          <w:color w:val="390000"/>
        </w:rPr>
        <w:t xml:space="preserve"> is</w:t>
      </w:r>
      <w:r>
        <w:rPr>
          <w:color w:val="00005E"/>
        </w:rPr>
        <w:t xml:space="preserve"> deducted</w:t>
      </w:r>
      <w:r>
        <w:rPr>
          <w:color w:val="00003C"/>
        </w:rPr>
        <w:t xml:space="preserve"> in</w:t>
      </w:r>
      <w:r>
        <w:rPr>
          <w:color w:val="00005B"/>
        </w:rPr>
        <w:t xml:space="preserve"> case</w:t>
      </w:r>
      <w:r>
        <w:rPr>
          <w:color w:val="3E0000"/>
        </w:rPr>
        <w:t xml:space="preserve"> of</w:t>
      </w:r>
      <w:r>
        <w:rPr>
          <w:color w:val="750000"/>
        </w:rPr>
        <w:t xml:space="preserve"> ads</w:t>
      </w:r>
      <w:r>
        <w:rPr>
          <w:color w:val="00005D"/>
        </w:rPr>
        <w:t xml:space="preserve"> money</w:t>
      </w:r>
      <w:r>
        <w:rPr>
          <w:color w:val="00003C"/>
        </w:rPr>
        <w:t xml:space="preserve"> from</w:t>
      </w:r>
      <w:r>
        <w:rPr>
          <w:color w:val="000000"/>
        </w:rPr>
        <w:t xml:space="preserve"> mastercard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i</w:t>
      </w:r>
      <w:r>
        <w:rPr>
          <w:color w:val="000040"/>
        </w:rPr>
        <w:t xml:space="preserve"> need</w:t>
      </w:r>
      <w:r>
        <w:rPr>
          <w:color w:val="000000"/>
        </w:rPr>
        <w:t xml:space="preserve"> information</w:t>
      </w:r>
      <w:r>
        <w:rPr>
          <w:color w:val="000038"/>
        </w:rPr>
        <w:t xml:space="preserve"> how</w:t>
      </w:r>
      <w:r>
        <w:rPr>
          <w:color w:val="000052"/>
        </w:rPr>
        <w:t xml:space="preserve"> much</w:t>
      </w:r>
      <w:r>
        <w:rPr>
          <w:color w:val="00005A"/>
        </w:rPr>
        <w:t xml:space="preserve"> money</w:t>
      </w:r>
      <w:r>
        <w:rPr>
          <w:color w:val="370000"/>
        </w:rPr>
        <w:t xml:space="preserve"> is</w:t>
      </w:r>
      <w:r>
        <w:rPr>
          <w:color w:val="00005B"/>
        </w:rPr>
        <w:t xml:space="preserve"> deducted</w:t>
      </w:r>
      <w:r>
        <w:rPr>
          <w:color w:val="000039"/>
        </w:rPr>
        <w:t xml:space="preserve"> in</w:t>
      </w:r>
      <w:r>
        <w:rPr>
          <w:color w:val="000058"/>
        </w:rPr>
        <w:t xml:space="preserve"> case</w:t>
      </w:r>
      <w:r>
        <w:rPr>
          <w:color w:val="3C0000"/>
        </w:rPr>
        <w:t xml:space="preserve"> of</w:t>
      </w:r>
      <w:r>
        <w:rPr>
          <w:color w:val="000056"/>
        </w:rPr>
        <w:t xml:space="preserve"> ad</w:t>
      </w:r>
      <w:r>
        <w:rPr>
          <w:color w:val="00005A"/>
        </w:rPr>
        <w:t xml:space="preserve"> money</w:t>
      </w:r>
      <w:r>
        <w:rPr>
          <w:color w:val="00003A"/>
        </w:rPr>
        <w:t xml:space="preserve"> from</w:t>
      </w:r>
      <w:r>
        <w:rPr>
          <w:color w:val="00004B"/>
        </w:rPr>
        <w:t xml:space="preserve"> visa</w:t>
      </w:r>
      <w:r>
        <w:rPr>
          <w:color w:val="000000"/>
        </w:rPr>
        <w:t xml:space="preserve"> card</w:t>
      </w:r>
      <w:r>
        <w:br/>
      </w:r>
      <w:r>
        <w:rPr>
          <w:color w:val="00004A"/>
        </w:rPr>
        <w:t xml:space="preserve"> can</w:t>
      </w:r>
      <w:r>
        <w:rPr>
          <w:color w:val="5F0000"/>
        </w:rPr>
        <w:t xml:space="preserve"> you</w:t>
      </w:r>
      <w:r>
        <w:rPr>
          <w:color w:val="500000"/>
        </w:rPr>
        <w:t xml:space="preserve"> please</w:t>
      </w:r>
      <w:r>
        <w:rPr>
          <w:color w:val="640000"/>
        </w:rPr>
        <w:t xml:space="preserve"> tell</w:t>
      </w:r>
      <w:r>
        <w:rPr>
          <w:color w:val="510000"/>
        </w:rPr>
        <w:t xml:space="preserve"> me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56"/>
        </w:rPr>
        <w:t xml:space="preserve"> charge</w:t>
      </w:r>
      <w:r>
        <w:rPr>
          <w:color w:val="000050"/>
        </w:rPr>
        <w:t xml:space="preserve"> from</w:t>
      </w:r>
      <w:r>
        <w:rPr>
          <w:color w:val="000046"/>
        </w:rPr>
        <w:t xml:space="preserve"> bank</w:t>
      </w:r>
      <w:r>
        <w:br/>
      </w:r>
      <w:r>
        <w:rPr>
          <w:color w:val="000075"/>
        </w:rPr>
        <w:t xml:space="preserve"> মাস্টারকার্ড</w:t>
      </w:r>
      <w:r>
        <w:rPr>
          <w:color w:val="00002F"/>
        </w:rPr>
        <w:t xml:space="preserve"> থেকে</w:t>
      </w:r>
      <w:r>
        <w:rPr>
          <w:color w:val="000050"/>
        </w:rPr>
        <w:t xml:space="preserve"> অ্যাড</w:t>
      </w:r>
      <w:r>
        <w:rPr>
          <w:color w:val="000040"/>
        </w:rPr>
        <w:t xml:space="preserve"> মানি</w:t>
      </w:r>
      <w:r>
        <w:rPr>
          <w:color w:val="630000"/>
        </w:rPr>
        <w:t xml:space="preserve"> ক্ষেত্রে</w:t>
      </w:r>
      <w:r>
        <w:rPr>
          <w:color w:val="000043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53"/>
        </w:rPr>
        <w:t xml:space="preserve"> চার্জ</w:t>
      </w:r>
      <w:r>
        <w:rPr>
          <w:color w:val="000064"/>
        </w:rPr>
        <w:t xml:space="preserve"> কাটা</w:t>
      </w:r>
      <w:r>
        <w:rPr>
          <w:color w:val="470000"/>
        </w:rPr>
        <w:t xml:space="preserve"> হয়ে</w:t>
      </w:r>
      <w:r>
        <w:br/>
      </w:r>
      <w:r>
        <w:rPr>
          <w:color w:val="000074"/>
        </w:rPr>
        <w:t xml:space="preserve"> visa</w:t>
      </w:r>
      <w:r>
        <w:rPr>
          <w:color w:val="000056"/>
        </w:rPr>
        <w:t xml:space="preserve"> card</w:t>
      </w:r>
      <w:r>
        <w:rPr>
          <w:color w:val="000071"/>
        </w:rPr>
        <w:t xml:space="preserve"> thaka</w:t>
      </w:r>
      <w:r>
        <w:rPr>
          <w:color w:val="00004A"/>
        </w:rPr>
        <w:t xml:space="preserve"> add</w:t>
      </w:r>
      <w:r>
        <w:rPr>
          <w:color w:val="00007D"/>
        </w:rPr>
        <w:t xml:space="preserve"> mony</w:t>
      </w:r>
      <w:r>
        <w:rPr>
          <w:color w:val="000062"/>
        </w:rPr>
        <w:t xml:space="preserve"> charge</w:t>
      </w:r>
      <w:r>
        <w:br/>
      </w:r>
      <w:r>
        <w:rPr>
          <w:color w:val="000084"/>
        </w:rPr>
        <w:t xml:space="preserve"> master</w:t>
      </w:r>
      <w:r>
        <w:rPr>
          <w:color w:val="00004B"/>
        </w:rPr>
        <w:t xml:space="preserve"> card</w:t>
      </w:r>
      <w:r>
        <w:rPr>
          <w:color w:val="00005F"/>
        </w:rPr>
        <w:t xml:space="preserve"> teke</w:t>
      </w:r>
      <w:r>
        <w:rPr>
          <w:color w:val="000041"/>
        </w:rPr>
        <w:t xml:space="preserve"> add</w:t>
      </w:r>
      <w:r>
        <w:rPr>
          <w:color w:val="00006D"/>
        </w:rPr>
        <w:t xml:space="preserve"> mony</w:t>
      </w:r>
      <w:r>
        <w:rPr>
          <w:color w:val="000055"/>
        </w:rPr>
        <w:t xml:space="preserve"> charge</w:t>
      </w:r>
      <w:r>
        <w:rPr>
          <w:color w:val="00005E"/>
        </w:rPr>
        <w:t xml:space="preserve"> janaben</w:t>
      </w:r>
      <w:r>
        <w:br/>
      </w:r>
      <w:r>
        <w:rPr>
          <w:color w:val="000069"/>
        </w:rPr>
        <w:t xml:space="preserve"> সোনালী</w:t>
      </w:r>
      <w:r>
        <w:rPr>
          <w:color w:val="00004B"/>
        </w:rPr>
        <w:t xml:space="preserve"> ব্যাংক</w:t>
      </w:r>
      <w:r>
        <w:rPr>
          <w:color w:val="000031"/>
        </w:rPr>
        <w:t xml:space="preserve"> থেকে</w:t>
      </w:r>
      <w:r>
        <w:rPr>
          <w:color w:val="000027"/>
        </w:rPr>
        <w:t xml:space="preserve"> বিকাশ</w:t>
      </w:r>
      <w:r>
        <w:rPr>
          <w:color w:val="400000"/>
        </w:rPr>
        <w:t xml:space="preserve"> এ</w:t>
      </w:r>
      <w:r>
        <w:rPr>
          <w:color w:val="000053"/>
        </w:rPr>
        <w:t xml:space="preserve"> টাকা</w:t>
      </w:r>
      <w:r>
        <w:rPr>
          <w:color w:val="000066"/>
        </w:rPr>
        <w:t xml:space="preserve"> আনতে</w:t>
      </w:r>
      <w:r>
        <w:rPr>
          <w:color w:val="000046"/>
        </w:rPr>
        <w:t xml:space="preserve"> কত</w:t>
      </w:r>
      <w:r>
        <w:rPr>
          <w:color w:val="000053"/>
        </w:rPr>
        <w:t xml:space="preserve"> টাকা</w:t>
      </w:r>
      <w:r>
        <w:rPr>
          <w:color w:val="000057"/>
        </w:rPr>
        <w:t xml:space="preserve"> চার্জ</w:t>
      </w:r>
      <w:r>
        <w:rPr>
          <w:color w:val="440000"/>
        </w:rPr>
        <w:t xml:space="preserve"> দিয়ে</w:t>
      </w:r>
      <w:r>
        <w:rPr>
          <w:color w:val="470000"/>
        </w:rPr>
        <w:t xml:space="preserve"> হবে</w:t>
      </w:r>
      <w:r>
        <w:br/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420000"/>
        </w:rPr>
        <w:t xml:space="preserve"> এ</w:t>
      </w:r>
      <w:r>
        <w:rPr>
          <w:color w:val="00002B"/>
        </w:rPr>
        <w:t xml:space="preserve"> টাকা</w:t>
      </w:r>
      <w:r>
        <w:rPr>
          <w:color w:val="000057"/>
        </w:rPr>
        <w:t xml:space="preserve"> অ্যাড</w:t>
      </w:r>
      <w:r>
        <w:rPr>
          <w:color w:val="360000"/>
        </w:rPr>
        <w:t xml:space="preserve"> করতে</w:t>
      </w:r>
      <w:r>
        <w:rPr>
          <w:color w:val="000089"/>
        </w:rPr>
        <w:t xml:space="preserve"> এক্সট্রা</w:t>
      </w:r>
      <w:r>
        <w:rPr>
          <w:color w:val="520000"/>
        </w:rPr>
        <w:t xml:space="preserve"> কোনো</w:t>
      </w:r>
      <w:r>
        <w:rPr>
          <w:color w:val="00005A"/>
        </w:rPr>
        <w:t xml:space="preserve"> চার্জ</w:t>
      </w:r>
      <w:r>
        <w:rPr>
          <w:color w:val="00003D"/>
        </w:rPr>
        <w:t xml:space="preserve"> আছে</w:t>
      </w:r>
      <w:r>
        <w:br/>
      </w:r>
      <w:r>
        <w:rPr>
          <w:color w:val="000067"/>
        </w:rPr>
        <w:t xml:space="preserve"> add</w:t>
      </w:r>
      <w:r>
        <w:rPr>
          <w:color w:val="000061"/>
        </w:rPr>
        <w:t xml:space="preserve"> money</w:t>
      </w:r>
      <w:r>
        <w:rPr>
          <w:color w:val="000074"/>
        </w:rPr>
        <w:t xml:space="preserve"> kono</w:t>
      </w:r>
      <w:r>
        <w:rPr>
          <w:color w:val="000088"/>
        </w:rPr>
        <w:t xml:space="preserve"> charge</w:t>
      </w:r>
      <w:r>
        <w:rPr>
          <w:color w:val="000070"/>
        </w:rPr>
        <w:t xml:space="preserve"> ase</w:t>
      </w:r>
      <w:r>
        <w:br/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4D0000"/>
        </w:rPr>
        <w:t xml:space="preserve"> korle</w:t>
      </w:r>
      <w:r>
        <w:rPr>
          <w:color w:val="00004A"/>
        </w:rPr>
        <w:t xml:space="preserve"> kono</w:t>
      </w:r>
      <w:r>
        <w:rPr>
          <w:color w:val="00007F"/>
        </w:rPr>
        <w:t xml:space="preserve"> extra</w:t>
      </w:r>
      <w:r>
        <w:rPr>
          <w:color w:val="000073"/>
        </w:rPr>
        <w:t xml:space="preserve"> fee</w:t>
      </w:r>
      <w:r>
        <w:rPr>
          <w:color w:val="00005A"/>
        </w:rPr>
        <w:t xml:space="preserve"> dite</w:t>
      </w:r>
      <w:r>
        <w:rPr>
          <w:color w:val="000054"/>
        </w:rPr>
        <w:t xml:space="preserve"> hobe</w:t>
      </w:r>
      <w:r>
        <w:br/>
      </w:r>
      <w:r>
        <w:rPr>
          <w:color w:val="420000"/>
        </w:rPr>
        <w:t xml:space="preserve"> i</w:t>
      </w:r>
      <w:r>
        <w:rPr>
          <w:color w:val="00005D"/>
        </w:rPr>
        <w:t xml:space="preserve"> want</w:t>
      </w:r>
      <w:r>
        <w:rPr>
          <w:color w:val="000045"/>
        </w:rPr>
        <w:t xml:space="preserve"> to</w:t>
      </w:r>
      <w:r>
        <w:rPr>
          <w:color w:val="000070"/>
        </w:rPr>
        <w:t xml:space="preserve"> know</w:t>
      </w:r>
      <w:r>
        <w:rPr>
          <w:color w:val="000073"/>
        </w:rPr>
        <w:t xml:space="preserve"> about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64"/>
        </w:rPr>
        <w:t xml:space="preserve"> charge</w:t>
      </w:r>
      <w:r>
        <w:br/>
      </w:r>
      <w:r>
        <w:rPr>
          <w:color w:val="000041"/>
        </w:rPr>
        <w:t xml:space="preserve"> bikash</w:t>
      </w:r>
      <w:r>
        <w:rPr>
          <w:color w:val="000035"/>
        </w:rPr>
        <w:t xml:space="preserve"> e</w:t>
      </w:r>
      <w:r>
        <w:rPr>
          <w:color w:val="000032"/>
        </w:rPr>
        <w:t xml:space="preserve"> taka</w:t>
      </w:r>
      <w:r>
        <w:rPr>
          <w:color w:val="000065"/>
        </w:rPr>
        <w:t xml:space="preserve"> ante</w:t>
      </w:r>
      <w:r>
        <w:rPr>
          <w:color w:val="000041"/>
        </w:rPr>
        <w:t xml:space="preserve"> kono</w:t>
      </w:r>
      <w:r>
        <w:rPr>
          <w:color w:val="00008A"/>
        </w:rPr>
        <w:t xml:space="preserve"> chrge</w:t>
      </w:r>
      <w:r>
        <w:rPr>
          <w:color w:val="00005F"/>
        </w:rPr>
        <w:t xml:space="preserve"> kata</w:t>
      </w:r>
      <w:r>
        <w:rPr>
          <w:color w:val="00004A"/>
        </w:rPr>
        <w:t xml:space="preserve"> hobe</w:t>
      </w:r>
      <w:r>
        <w:rPr>
          <w:color w:val="00003F"/>
        </w:rPr>
        <w:t xml:space="preserve"> bank</w:t>
      </w:r>
      <w:r>
        <w:rPr>
          <w:color w:val="000036"/>
        </w:rPr>
        <w:t xml:space="preserve"> theke</w:t>
      </w:r>
      <w:r>
        <w:br/>
      </w:r>
      <w:r>
        <w:rPr>
          <w:color w:val="000052"/>
        </w:rPr>
        <w:t xml:space="preserve"> কার্ড</w:t>
      </w:r>
      <w:r>
        <w:rPr>
          <w:color w:val="00006E"/>
        </w:rPr>
        <w:t xml:space="preserve"> টু</w:t>
      </w:r>
      <w:r>
        <w:rPr>
          <w:color w:val="000029"/>
        </w:rPr>
        <w:t xml:space="preserve"> বিকাশ</w:t>
      </w:r>
      <w:r>
        <w:rPr>
          <w:color w:val="430000"/>
        </w:rPr>
        <w:t xml:space="preserve"> এ</w:t>
      </w:r>
      <w:r>
        <w:rPr>
          <w:color w:val="000059"/>
        </w:rPr>
        <w:t xml:space="preserve"> অ্যাড</w:t>
      </w:r>
      <w:r>
        <w:rPr>
          <w:color w:val="000047"/>
        </w:rPr>
        <w:t xml:space="preserve"> মানি</w:t>
      </w:r>
      <w:r>
        <w:rPr>
          <w:color w:val="00004B"/>
        </w:rPr>
        <w:t xml:space="preserve"> কত</w:t>
      </w:r>
      <w:r>
        <w:rPr>
          <w:color w:val="00005C"/>
        </w:rPr>
        <w:t xml:space="preserve"> চার্জ</w:t>
      </w:r>
      <w:r>
        <w:rPr>
          <w:color w:val="000052"/>
        </w:rPr>
        <w:t xml:space="preserve"> দিতে</w:t>
      </w:r>
      <w:r>
        <w:rPr>
          <w:color w:val="4B0000"/>
        </w:rPr>
        <w:t xml:space="preserve"> হবে</w:t>
      </w:r>
      <w:r>
        <w:br/>
      </w:r>
      <w:r>
        <w:rPr>
          <w:color w:val="00006E"/>
        </w:rPr>
        <w:t xml:space="preserve"> মাস্টারকার্ড</w:t>
      </w:r>
      <w:r>
        <w:rPr>
          <w:color w:val="00005D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390000"/>
        </w:rPr>
        <w:t xml:space="preserve"> এ</w:t>
      </w:r>
      <w:r>
        <w:rPr>
          <w:color w:val="00004B"/>
        </w:rPr>
        <w:t xml:space="preserve"> অ্যাড</w:t>
      </w:r>
      <w:r>
        <w:rPr>
          <w:color w:val="00003C"/>
        </w:rPr>
        <w:t xml:space="preserve"> মানি</w:t>
      </w:r>
      <w:r>
        <w:rPr>
          <w:color w:val="510000"/>
        </w:rPr>
        <w:t xml:space="preserve"> তে</w:t>
      </w:r>
      <w:r>
        <w:rPr>
          <w:color w:val="00003F"/>
        </w:rPr>
        <w:t xml:space="preserve"> কত</w:t>
      </w:r>
      <w:r>
        <w:rPr>
          <w:color w:val="00004E"/>
        </w:rPr>
        <w:t xml:space="preserve"> চার্জ</w:t>
      </w:r>
      <w:r>
        <w:rPr>
          <w:color w:val="00005E"/>
        </w:rPr>
        <w:t xml:space="preserve"> কাটা</w:t>
      </w:r>
      <w:r>
        <w:rPr>
          <w:color w:val="400000"/>
        </w:rPr>
        <w:t xml:space="preserve"> হবে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6D"/>
        </w:rPr>
        <w:t xml:space="preserve"> মাস্টারকার্ড</w:t>
      </w:r>
      <w:r>
        <w:rPr>
          <w:color w:val="00002C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22"/>
        </w:rPr>
        <w:t xml:space="preserve"> বিকাশ</w:t>
      </w:r>
      <w:r>
        <w:rPr>
          <w:color w:val="380000"/>
        </w:rPr>
        <w:t xml:space="preserve"> এ</w:t>
      </w:r>
      <w:r>
        <w:rPr>
          <w:color w:val="00005F"/>
        </w:rPr>
        <w:t xml:space="preserve"> রাখতে</w:t>
      </w:r>
      <w:r>
        <w:rPr>
          <w:color w:val="270000"/>
        </w:rPr>
        <w:t xml:space="preserve"> কি</w:t>
      </w:r>
      <w:r>
        <w:rPr>
          <w:color w:val="000073"/>
        </w:rPr>
        <w:t xml:space="preserve"> পরিমাণ</w:t>
      </w:r>
      <w:r>
        <w:rPr>
          <w:color w:val="00004D"/>
        </w:rPr>
        <w:t xml:space="preserve"> চার্জ</w:t>
      </w:r>
      <w:r>
        <w:rPr>
          <w:color w:val="00005D"/>
        </w:rPr>
        <w:t xml:space="preserve"> কাটা</w:t>
      </w:r>
      <w:r>
        <w:rPr>
          <w:color w:val="3F0000"/>
        </w:rPr>
        <w:t xml:space="preserve"> হবে</w:t>
      </w:r>
      <w:r>
        <w:br/>
      </w:r>
      <w:r>
        <w:rPr>
          <w:color w:val="000085"/>
        </w:rPr>
        <w:t xml:space="preserve"> অগ্রণী</w:t>
      </w:r>
      <w:r>
        <w:rPr>
          <w:color w:val="000051"/>
        </w:rPr>
        <w:t xml:space="preserve"> ব্যাংক</w:t>
      </w:r>
      <w:r>
        <w:rPr>
          <w:color w:val="000035"/>
        </w:rPr>
        <w:t xml:space="preserve"> থেকে</w:t>
      </w:r>
      <w:r>
        <w:rPr>
          <w:color w:val="000046"/>
        </w:rPr>
        <w:t xml:space="preserve"> বিকাশে</w:t>
      </w:r>
      <w:r>
        <w:rPr>
          <w:color w:val="00006E"/>
        </w:rPr>
        <w:t xml:space="preserve"> আনতে</w:t>
      </w:r>
      <w:r>
        <w:rPr>
          <w:color w:val="550000"/>
        </w:rPr>
        <w:t xml:space="preserve"> কোনো</w:t>
      </w:r>
      <w:r>
        <w:rPr>
          <w:color w:val="00005E"/>
        </w:rPr>
        <w:t xml:space="preserve"> চার্জ</w:t>
      </w:r>
      <w:r>
        <w:rPr>
          <w:color w:val="000040"/>
        </w:rPr>
        <w:t xml:space="preserve"> আছে</w:t>
      </w:r>
      <w:r>
        <w:br/>
      </w:r>
      <w:r>
        <w:rPr>
          <w:color w:val="00006A"/>
        </w:rPr>
        <w:t xml:space="preserve"> সোনালী</w:t>
      </w:r>
      <w:r>
        <w:rPr>
          <w:color w:val="00004C"/>
        </w:rPr>
        <w:t xml:space="preserve"> ব্যাংক</w:t>
      </w:r>
      <w:r>
        <w:rPr>
          <w:color w:val="000032"/>
        </w:rPr>
        <w:t xml:space="preserve"> থেকে</w:t>
      </w:r>
      <w:r>
        <w:rPr>
          <w:color w:val="000027"/>
        </w:rPr>
        <w:t xml:space="preserve"> বিকাশ</w:t>
      </w:r>
      <w:r>
        <w:rPr>
          <w:color w:val="000067"/>
        </w:rPr>
        <w:t xml:space="preserve"> আনতে</w:t>
      </w:r>
      <w:r>
        <w:rPr>
          <w:color w:val="4F0000"/>
        </w:rPr>
        <w:t xml:space="preserve"> কোনো</w:t>
      </w:r>
      <w:r>
        <w:rPr>
          <w:color w:val="00007C"/>
        </w:rPr>
        <w:t xml:space="preserve"> প্রকার</w:t>
      </w:r>
      <w:r>
        <w:rPr>
          <w:color w:val="000057"/>
        </w:rPr>
        <w:t xml:space="preserve"> চার্জ</w:t>
      </w:r>
      <w:r>
        <w:rPr>
          <w:color w:val="00003B"/>
        </w:rPr>
        <w:t xml:space="preserve"> আছে</w:t>
      </w:r>
      <w:r>
        <w:br/>
      </w:r>
      <w:r>
        <w:rPr>
          <w:color w:val="00005B"/>
        </w:rPr>
        <w:t xml:space="preserve"> অ্যাড</w:t>
      </w:r>
      <w:r>
        <w:rPr>
          <w:color w:val="000049"/>
        </w:rPr>
        <w:t xml:space="preserve"> মানি</w:t>
      </w:r>
      <w:r>
        <w:rPr>
          <w:color w:val="700000"/>
        </w:rPr>
        <w:t xml:space="preserve"> ক্ষেত্রে</w:t>
      </w:r>
      <w:r>
        <w:rPr>
          <w:color w:val="560000"/>
        </w:rPr>
        <w:t xml:space="preserve"> কোনো</w:t>
      </w:r>
      <w:r>
        <w:rPr>
          <w:color w:val="000086"/>
        </w:rPr>
        <w:t xml:space="preserve"> প্রকার</w:t>
      </w:r>
      <w:r>
        <w:rPr>
          <w:color w:val="00005E"/>
        </w:rPr>
        <w:t xml:space="preserve"> চার্জ</w:t>
      </w:r>
      <w:r>
        <w:rPr>
          <w:color w:val="000040"/>
        </w:rPr>
        <w:t xml:space="preserve"> আছে</w:t>
      </w:r>
      <w:r>
        <w:br/>
      </w:r>
      <w:r>
        <w:rPr>
          <w:color w:val="2A0000"/>
        </w:rPr>
        <w:t xml:space="preserve"> amar</w:t>
      </w:r>
      <w:r>
        <w:rPr>
          <w:color w:val="00006D"/>
        </w:rPr>
        <w:t xml:space="preserve"> master</w:t>
      </w:r>
      <w:r>
        <w:rPr>
          <w:color w:val="00003E"/>
        </w:rPr>
        <w:t xml:space="preserve"> card</w:t>
      </w:r>
      <w:r>
        <w:rPr>
          <w:color w:val="00004F"/>
        </w:rPr>
        <w:t xml:space="preserve"> teke</w:t>
      </w:r>
      <w:r>
        <w:rPr>
          <w:color w:val="00003C"/>
        </w:rPr>
        <w:t xml:space="preserve"> bikash</w:t>
      </w:r>
      <w:r>
        <w:rPr>
          <w:color w:val="000031"/>
        </w:rPr>
        <w:t xml:space="preserve"> e</w:t>
      </w:r>
      <w:r>
        <w:rPr>
          <w:color w:val="00002E"/>
        </w:rPr>
        <w:t xml:space="preserve"> taka</w:t>
      </w:r>
      <w:r>
        <w:rPr>
          <w:color w:val="000071"/>
        </w:rPr>
        <w:t xml:space="preserve"> patate</w:t>
      </w:r>
      <w:r>
        <w:rPr>
          <w:color w:val="00003F"/>
        </w:rPr>
        <w:t xml:space="preserve"> koto</w:t>
      </w:r>
      <w:r>
        <w:rPr>
          <w:color w:val="000047"/>
        </w:rPr>
        <w:t xml:space="preserve"> charge</w:t>
      </w:r>
      <w:r>
        <w:rPr>
          <w:color w:val="000067"/>
        </w:rPr>
        <w:t xml:space="preserve"> katbe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