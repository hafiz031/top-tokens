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30000"/>
        </w:rPr>
        <w:t xml:space="preserve"> আমি</w:t>
      </w:r>
      <w:r>
        <w:rPr>
          <w:color w:val="000040"/>
        </w:rPr>
        <w:t xml:space="preserve"> একটি</w:t>
      </w:r>
      <w:r>
        <w:rPr>
          <w:color w:val="000050"/>
        </w:rPr>
        <w:t xml:space="preserve"> বিকাস</w:t>
      </w:r>
      <w:r>
        <w:rPr>
          <w:color w:val="00007B"/>
        </w:rPr>
        <w:t xml:space="preserve"> খুলতে</w:t>
      </w:r>
      <w:r>
        <w:rPr>
          <w:color w:val="000000"/>
        </w:rPr>
        <w:t xml:space="preserve"> চাই</w:t>
      </w:r>
      <w:r>
        <w:rPr>
          <w:color w:val="000085"/>
        </w:rPr>
        <w:t xml:space="preserve"> জরমনিবনদ</w:t>
      </w:r>
      <w:r>
        <w:rPr>
          <w:color w:val="00006B"/>
        </w:rPr>
        <w:t xml:space="preserve"> কাগজ</w:t>
      </w:r>
      <w:r>
        <w:rPr>
          <w:color w:val="000000"/>
        </w:rPr>
        <w:t xml:space="preserve"> দিয়ে</w:t>
      </w:r>
      <w:r>
        <w:rPr>
          <w:color w:val="00007B"/>
        </w:rPr>
        <w:t xml:space="preserve"> খুলতে</w:t>
      </w:r>
      <w:r>
        <w:rPr>
          <w:color w:val="5C0000"/>
        </w:rPr>
        <w:t xml:space="preserve"> পারবেন</w:t>
      </w:r>
      <w:r>
        <w:br/>
      </w:r>
      <w:r>
        <w:rPr>
          <w:color w:val="000088"/>
        </w:rPr>
        <w:t xml:space="preserve"> জন্ম</w:t>
      </w:r>
      <w:r>
        <w:rPr>
          <w:color w:val="0000A2"/>
        </w:rPr>
        <w:t xml:space="preserve"> সনদ</w:t>
      </w:r>
      <w:r>
        <w:rPr>
          <w:color w:val="4B0000"/>
        </w:rPr>
        <w:t xml:space="preserve"> দিয়ে</w:t>
      </w:r>
      <w:r>
        <w:rPr>
          <w:color w:val="310000"/>
        </w:rPr>
        <w:t xml:space="preserve"> কি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53"/>
        </w:rPr>
        <w:t xml:space="preserve"> খোলা</w:t>
      </w:r>
      <w:r>
        <w:rPr>
          <w:color w:val="000000"/>
        </w:rPr>
        <w:t xml:space="preserve"> যায়</w:t>
      </w:r>
      <w:r>
        <w:br/>
      </w:r>
      <w:r>
        <w:rPr>
          <w:color w:val="240000"/>
        </w:rPr>
        <w:t xml:space="preserve"> ami</w:t>
      </w:r>
      <w:r>
        <w:rPr>
          <w:color w:val="00007B"/>
        </w:rPr>
        <w:t xml:space="preserve"> jantacascilam</w:t>
      </w:r>
      <w:r>
        <w:rPr>
          <w:color w:val="4D0000"/>
        </w:rPr>
        <w:t xml:space="preserve"> j</w:t>
      </w:r>
      <w:r>
        <w:rPr>
          <w:color w:val="000069"/>
        </w:rPr>
        <w:t xml:space="preserve"> birth</w:t>
      </w:r>
      <w:r>
        <w:rPr>
          <w:color w:val="00005C"/>
        </w:rPr>
        <w:t xml:space="preserve"> certificate</w:t>
      </w:r>
      <w:r>
        <w:rPr>
          <w:color w:val="4F0000"/>
        </w:rPr>
        <w:t xml:space="preserve"> diya</w:t>
      </w:r>
      <w:r>
        <w:rPr>
          <w:color w:val="000026"/>
        </w:rPr>
        <w:t xml:space="preserve"> ki</w:t>
      </w:r>
      <w:r>
        <w:rPr>
          <w:color w:val="000020"/>
        </w:rPr>
        <w:t xml:space="preserve"> bkash</w:t>
      </w:r>
      <w:r>
        <w:rPr>
          <w:color w:val="000053"/>
        </w:rPr>
        <w:t xml:space="preserve"> accunt</w:t>
      </w:r>
      <w:r>
        <w:rPr>
          <w:color w:val="00003D"/>
        </w:rPr>
        <w:t xml:space="preserve"> open</w:t>
      </w:r>
      <w:r>
        <w:rPr>
          <w:color w:val="000038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2A0000"/>
        </w:rPr>
        <w:t xml:space="preserve"> amar</w:t>
      </w:r>
      <w:r>
        <w:rPr>
          <w:color w:val="000083"/>
        </w:rPr>
        <w:t xml:space="preserve"> boyish</w:t>
      </w:r>
      <w:r>
        <w:rPr>
          <w:color w:val="00005E"/>
        </w:rPr>
        <w:t xml:space="preserve"> niche</w:t>
      </w:r>
      <w:r>
        <w:rPr>
          <w:color w:val="270000"/>
        </w:rPr>
        <w:t xml:space="preserve"> ami</w:t>
      </w:r>
      <w:r>
        <w:rPr>
          <w:color w:val="000028"/>
        </w:rPr>
        <w:t xml:space="preserve"> ki</w:t>
      </w:r>
      <w:r>
        <w:rPr>
          <w:color w:val="00006F"/>
        </w:rPr>
        <w:t xml:space="preserve"> birth</w:t>
      </w:r>
      <w:r>
        <w:rPr>
          <w:color w:val="000062"/>
        </w:rPr>
        <w:t xml:space="preserve"> certificate</w:t>
      </w:r>
      <w:r>
        <w:rPr>
          <w:color w:val="3F0000"/>
        </w:rPr>
        <w:t xml:space="preserve"> diye</w:t>
      </w:r>
      <w:r>
        <w:rPr>
          <w:color w:val="000022"/>
        </w:rPr>
        <w:t xml:space="preserve"> bkash</w:t>
      </w:r>
      <w:r>
        <w:rPr>
          <w:color w:val="000027"/>
        </w:rPr>
        <w:t xml:space="preserve"> account</w:t>
      </w:r>
      <w:r>
        <w:rPr>
          <w:color w:val="000045"/>
        </w:rPr>
        <w:t xml:space="preserve"> khulte</w:t>
      </w:r>
      <w:r>
        <w:rPr>
          <w:color w:val="000000"/>
        </w:rPr>
        <w:t xml:space="preserve"> parbo</w:t>
      </w:r>
      <w:r>
        <w:br/>
      </w:r>
      <w:r>
        <w:rPr>
          <w:color w:val="2B0000"/>
        </w:rPr>
        <w:t xml:space="preserve"> আমি</w:t>
      </w:r>
      <w:r>
        <w:rPr>
          <w:color w:val="2F0000"/>
        </w:rPr>
        <w:t xml:space="preserve"> কি</w:t>
      </w:r>
      <w:r>
        <w:rPr>
          <w:color w:val="2A0000"/>
        </w:rPr>
        <w:t xml:space="preserve"> আমার</w:t>
      </w:r>
      <w:r>
        <w:rPr>
          <w:color w:val="000082"/>
        </w:rPr>
        <w:t xml:space="preserve"> জন্ম</w:t>
      </w:r>
      <w:r>
        <w:rPr>
          <w:color w:val="00007C"/>
        </w:rPr>
        <w:t xml:space="preserve"> নিবন্ধন</w:t>
      </w:r>
      <w:r>
        <w:rPr>
          <w:color w:val="5F0000"/>
        </w:rPr>
        <w:t xml:space="preserve"> দিয়ে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00004A"/>
        </w:rPr>
        <w:t xml:space="preserve"> খুলতে</w:t>
      </w:r>
      <w:r>
        <w:rPr>
          <w:color w:val="000054"/>
        </w:rPr>
        <w:t xml:space="preserve"> পারবো</w:t>
      </w:r>
      <w:r>
        <w:br/>
      </w:r>
      <w:r>
        <w:rPr>
          <w:color w:val="000073"/>
        </w:rPr>
        <w:t xml:space="preserve"> হাম</w:t>
      </w:r>
      <w:r>
        <w:rPr>
          <w:color w:val="4D0000"/>
        </w:rPr>
        <w:t xml:space="preserve"> আপনারা</w:t>
      </w:r>
      <w:r>
        <w:rPr>
          <w:color w:val="210000"/>
        </w:rPr>
        <w:t xml:space="preserve"> কি</w:t>
      </w:r>
      <w:r>
        <w:rPr>
          <w:color w:val="1E0000"/>
        </w:rPr>
        <w:t xml:space="preserve"> আমার</w:t>
      </w:r>
      <w:r>
        <w:rPr>
          <w:color w:val="00005C"/>
        </w:rPr>
        <w:t xml:space="preserve"> জন্ম</w:t>
      </w:r>
      <w:r>
        <w:rPr>
          <w:color w:val="000058"/>
        </w:rPr>
        <w:t xml:space="preserve"> নিবন্ধন</w:t>
      </w:r>
      <w:r>
        <w:rPr>
          <w:color w:val="440000"/>
        </w:rPr>
        <w:t xml:space="preserve"> দিয়ে</w:t>
      </w:r>
      <w:r>
        <w:rPr>
          <w:color w:val="00004C"/>
        </w:rPr>
        <w:t xml:space="preserve"> একাউন্ট</w:t>
      </w:r>
      <w:r>
        <w:rPr>
          <w:color w:val="00004D"/>
        </w:rPr>
        <w:t xml:space="preserve"> খুলে</w:t>
      </w:r>
      <w:r>
        <w:rPr>
          <w:color w:val="00003A"/>
        </w:rPr>
        <w:t xml:space="preserve"> দিতে</w:t>
      </w:r>
      <w:r>
        <w:rPr>
          <w:color w:val="4F0000"/>
        </w:rPr>
        <w:t xml:space="preserve"> পারবেন</w:t>
      </w:r>
      <w:r>
        <w:rPr>
          <w:color w:val="00001D"/>
        </w:rPr>
        <w:t xml:space="preserve"> বিকাশ</w:t>
      </w:r>
      <w:r>
        <w:rPr>
          <w:color w:val="00004C"/>
        </w:rPr>
        <w:t xml:space="preserve"> একাউন্ট</w:t>
      </w:r>
      <w:r>
        <w:br/>
      </w:r>
      <w:r>
        <w:rPr>
          <w:color w:val="00008F"/>
        </w:rPr>
        <w:t xml:space="preserve"> birth</w:t>
      </w:r>
      <w:r>
        <w:rPr>
          <w:color w:val="00007E"/>
        </w:rPr>
        <w:t xml:space="preserve"> certificate</w:t>
      </w:r>
      <w:r>
        <w:rPr>
          <w:color w:val="790000"/>
        </w:rPr>
        <w:t xml:space="preserve"> dea</w:t>
      </w:r>
      <w:r>
        <w:rPr>
          <w:color w:val="000033"/>
        </w:rPr>
        <w:t xml:space="preserve"> ki</w:t>
      </w:r>
      <w:r>
        <w:rPr>
          <w:color w:val="00002C"/>
        </w:rPr>
        <w:t xml:space="preserve"> bkash</w:t>
      </w:r>
      <w:r>
        <w:rPr>
          <w:color w:val="00005F"/>
        </w:rPr>
        <w:t xml:space="preserve"> khola</w:t>
      </w:r>
      <w:r>
        <w:rPr>
          <w:color w:val="000000"/>
        </w:rPr>
        <w:t xml:space="preserve"> jaba</w:t>
      </w:r>
      <w:r>
        <w:br/>
      </w:r>
      <w:r>
        <w:rPr>
          <w:color w:val="00004E"/>
        </w:rPr>
        <w:t xml:space="preserve"> currently</w:t>
      </w:r>
      <w:r>
        <w:rPr>
          <w:color w:val="4F0000"/>
        </w:rPr>
        <w:t xml:space="preserve"> apni</w:t>
      </w:r>
      <w:r>
        <w:rPr>
          <w:color w:val="00003C"/>
        </w:rPr>
        <w:t xml:space="preserve"> ki</w:t>
      </w:r>
      <w:r>
        <w:rPr>
          <w:color w:val="000048"/>
        </w:rPr>
        <w:t xml:space="preserve"> bolte</w:t>
      </w:r>
      <w:r>
        <w:rPr>
          <w:color w:val="000052"/>
        </w:rPr>
        <w:t xml:space="preserve"> paren</w:t>
      </w:r>
      <w:r>
        <w:rPr>
          <w:color w:val="000062"/>
        </w:rPr>
        <w:t xml:space="preserve"> birthday-certificate</w:t>
      </w:r>
      <w:r>
        <w:rPr>
          <w:color w:val="000050"/>
        </w:rPr>
        <w:t xml:space="preserve"> doya</w:t>
      </w:r>
      <w:r>
        <w:rPr>
          <w:color w:val="00001A"/>
        </w:rPr>
        <w:t xml:space="preserve"> bkash</w:t>
      </w:r>
      <w:r>
        <w:rPr>
          <w:color w:val="00001D"/>
        </w:rPr>
        <w:t xml:space="preserve"> account</w:t>
      </w:r>
      <w:r>
        <w:rPr>
          <w:color w:val="000047"/>
        </w:rPr>
        <w:t xml:space="preserve"> khular</w:t>
      </w:r>
      <w:r>
        <w:rPr>
          <w:color w:val="00002D"/>
        </w:rPr>
        <w:t xml:space="preserve"> kono</w:t>
      </w:r>
      <w:r>
        <w:rPr>
          <w:color w:val="000036"/>
        </w:rPr>
        <w:t xml:space="preserve"> option</w:t>
      </w:r>
      <w:r>
        <w:rPr>
          <w:color w:val="580000"/>
        </w:rPr>
        <w:t xml:space="preserve"> aci</w:t>
      </w:r>
      <w:r>
        <w:rPr>
          <w:color w:val="00003C"/>
        </w:rPr>
        <w:t xml:space="preserve"> ki</w:t>
      </w:r>
      <w:r>
        <w:rPr>
          <w:color w:val="000021"/>
        </w:rPr>
        <w:t xml:space="preserve"> na</w:t>
      </w:r>
      <w:r>
        <w:br/>
      </w:r>
      <w:r>
        <w:rPr>
          <w:color w:val="000023"/>
        </w:rPr>
        <w:t xml:space="preserve"> বিকাশ</w:t>
      </w:r>
      <w:r>
        <w:rPr>
          <w:color w:val="00005A"/>
        </w:rPr>
        <w:t xml:space="preserve"> একাউন্ট</w:t>
      </w:r>
      <w:r>
        <w:rPr>
          <w:color w:val="00006E"/>
        </w:rPr>
        <w:t xml:space="preserve"> জন্ম</w:t>
      </w:r>
      <w:r>
        <w:rPr>
          <w:color w:val="000069"/>
        </w:rPr>
        <w:t xml:space="preserve"> নিবন্ধন</w:t>
      </w:r>
      <w:r>
        <w:rPr>
          <w:color w:val="510000"/>
        </w:rPr>
        <w:t xml:space="preserve"> দিয়ে</w:t>
      </w:r>
      <w:r>
        <w:rPr>
          <w:color w:val="00005A"/>
        </w:rPr>
        <w:t xml:space="preserve"> একাউন্ট</w:t>
      </w:r>
      <w:r>
        <w:rPr>
          <w:color w:val="000043"/>
        </w:rPr>
        <w:t xml:space="preserve"> খোলা</w:t>
      </w:r>
      <w:r>
        <w:rPr>
          <w:color w:val="000042"/>
        </w:rPr>
        <w:t xml:space="preserve"> যাবে</w:t>
      </w:r>
      <w:r>
        <w:rPr>
          <w:color w:val="00004D"/>
        </w:rPr>
        <w:t xml:space="preserve"> কিনা</w:t>
      </w:r>
      <w:r>
        <w:rPr>
          <w:color w:val="450000"/>
        </w:rPr>
        <w:t xml:space="preserve"> একটু</w:t>
      </w:r>
      <w:r>
        <w:rPr>
          <w:color w:val="00004B"/>
        </w:rPr>
        <w:t xml:space="preserve"> জানাবেন</w:t>
      </w:r>
      <w:r>
        <w:br/>
      </w:r>
      <w:r>
        <w:rPr>
          <w:color w:val="0000B3"/>
        </w:rPr>
        <w:t xml:space="preserve"> jonmonibondon</w:t>
      </w:r>
      <w:r>
        <w:rPr>
          <w:color w:val="560000"/>
        </w:rPr>
        <w:t xml:space="preserve"> diye</w:t>
      </w:r>
      <w:r>
        <w:rPr>
          <w:color w:val="000037"/>
        </w:rPr>
        <w:t xml:space="preserve"> ki</w:t>
      </w:r>
      <w:r>
        <w:rPr>
          <w:color w:val="00002F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83"/>
        </w:rPr>
        <w:t xml:space="preserve"> kula</w:t>
      </w:r>
      <w:r>
        <w:rPr>
          <w:color w:val="000000"/>
        </w:rPr>
        <w:t xml:space="preserve"> jai</w:t>
      </w:r>
      <w:r>
        <w:br/>
      </w:r>
      <w:r>
        <w:rPr>
          <w:color w:val="000096"/>
        </w:rPr>
        <w:t xml:space="preserve"> jonmo</w:t>
      </w:r>
      <w:r>
        <w:rPr>
          <w:color w:val="00009B"/>
        </w:rPr>
        <w:t xml:space="preserve"> sonod</w:t>
      </w:r>
      <w:r>
        <w:rPr>
          <w:color w:val="4E0000"/>
        </w:rPr>
        <w:t xml:space="preserve"> diye</w:t>
      </w:r>
      <w:r>
        <w:rPr>
          <w:color w:val="00002A"/>
        </w:rPr>
        <w:t xml:space="preserve"> bkash</w:t>
      </w:r>
      <w:r>
        <w:rPr>
          <w:color w:val="000065"/>
        </w:rPr>
        <w:t xml:space="preserve"> khula</w:t>
      </w:r>
      <w:r>
        <w:rPr>
          <w:color w:val="000000"/>
        </w:rPr>
        <w:t xml:space="preserve"> jay</w:t>
      </w:r>
      <w:r>
        <w:br/>
      </w:r>
      <w:r>
        <w:rPr>
          <w:color w:val="000036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3F"/>
        </w:rPr>
        <w:t xml:space="preserve"> ki</w:t>
      </w:r>
      <w:r>
        <w:rPr>
          <w:color w:val="00005C"/>
        </w:rPr>
        <w:t xml:space="preserve"> nid</w:t>
      </w:r>
      <w:r>
        <w:rPr>
          <w:color w:val="0000B3"/>
        </w:rPr>
        <w:t xml:space="preserve"> sara</w:t>
      </w:r>
      <w:r>
        <w:rPr>
          <w:color w:val="000074"/>
        </w:rPr>
        <w:t xml:space="preserve"> khola</w:t>
      </w:r>
      <w:r>
        <w:rPr>
          <w:color w:val="000000"/>
        </w:rPr>
        <w:t xml:space="preserve"> jay</w:t>
      </w:r>
      <w:r>
        <w:br/>
      </w:r>
      <w:r>
        <w:rPr>
          <w:color w:val="560000"/>
        </w:rPr>
        <w:t xml:space="preserve"> আচ্ছা</w:t>
      </w:r>
      <w:r>
        <w:rPr>
          <w:color w:val="00006D"/>
        </w:rPr>
        <w:t xml:space="preserve"> জন্ম</w:t>
      </w:r>
      <w:r>
        <w:rPr>
          <w:color w:val="000088"/>
        </w:rPr>
        <w:t xml:space="preserve"> নিবন্ধের</w:t>
      </w:r>
      <w:r>
        <w:rPr>
          <w:color w:val="00005C"/>
        </w:rPr>
        <w:t xml:space="preserve"> কাড</w:t>
      </w:r>
      <w:r>
        <w:rPr>
          <w:color w:val="3C0000"/>
        </w:rPr>
        <w:t xml:space="preserve"> দিয়ে</w:t>
      </w:r>
      <w:r>
        <w:rPr>
          <w:color w:val="270000"/>
        </w:rPr>
        <w:t xml:space="preserve"> কি</w:t>
      </w:r>
      <w:r>
        <w:rPr>
          <w:color w:val="000023"/>
        </w:rPr>
        <w:t xml:space="preserve"> বিকাশ</w:t>
      </w:r>
      <w:r>
        <w:rPr>
          <w:color w:val="000055"/>
        </w:rPr>
        <w:t xml:space="preserve"> খুলা</w:t>
      </w:r>
      <w:r>
        <w:rPr>
          <w:color w:val="430000"/>
        </w:rPr>
        <w:t xml:space="preserve"> যায়</w:t>
      </w:r>
      <w:r>
        <w:br/>
      </w:r>
      <w:r>
        <w:rPr>
          <w:color w:val="00002D"/>
        </w:rPr>
        <w:t xml:space="preserve"> can</w:t>
      </w:r>
      <w:r>
        <w:rPr>
          <w:color w:val="680000"/>
        </w:rPr>
        <w:t xml:space="preserve"> i</w:t>
      </w:r>
      <w:r>
        <w:rPr>
          <w:color w:val="000031"/>
        </w:rPr>
        <w:t xml:space="preserve"> open</w:t>
      </w:r>
      <w:r>
        <w:rPr>
          <w:color w:val="000033"/>
        </w:rPr>
        <w:t xml:space="preserve"> bkash</w:t>
      </w:r>
      <w:r>
        <w:rPr>
          <w:color w:val="390000"/>
        </w:rPr>
        <w:t xml:space="preserve"> with</w:t>
      </w:r>
      <w:r>
        <w:rPr>
          <w:color w:val="000053"/>
        </w:rPr>
        <w:t xml:space="preserve"> birth</w:t>
      </w:r>
      <w:r>
        <w:rPr>
          <w:color w:val="000000"/>
        </w:rPr>
        <w:t xml:space="preserve"> certificate</w:t>
      </w:r>
      <w:r>
        <w:rPr>
          <w:color w:val="00004A"/>
        </w:rPr>
        <w:t xml:space="preserve"> i'm</w:t>
      </w:r>
      <w:r>
        <w:rPr>
          <w:color w:val="420000"/>
        </w:rPr>
        <w:t xml:space="preserve"> a</w:t>
      </w:r>
      <w:r>
        <w:rPr>
          <w:color w:val="000059"/>
        </w:rPr>
        <w:t xml:space="preserve"> freelancer</w:t>
      </w:r>
      <w:r>
        <w:rPr>
          <w:color w:val="370000"/>
        </w:rPr>
        <w:t xml:space="preserve"> and</w:t>
      </w:r>
      <w:r>
        <w:rPr>
          <w:color w:val="680000"/>
        </w:rPr>
        <w:t xml:space="preserve"> i</w:t>
      </w:r>
      <w:r>
        <w:rPr>
          <w:color w:val="000035"/>
        </w:rPr>
        <w:t xml:space="preserve"> need</w:t>
      </w:r>
      <w:r>
        <w:rPr>
          <w:color w:val="420000"/>
        </w:rPr>
        <w:t xml:space="preserve"> a</w:t>
      </w:r>
      <w:r>
        <w:rPr>
          <w:color w:val="000033"/>
        </w:rPr>
        <w:t xml:space="preserve"> bkash</w:t>
      </w:r>
      <w:r>
        <w:rPr>
          <w:color w:val="00001D"/>
        </w:rPr>
        <w:t xml:space="preserve"> account</w:t>
      </w:r>
      <w:r>
        <w:rPr>
          <w:color w:val="260000"/>
        </w:rPr>
        <w:t xml:space="preserve"> but</w:t>
      </w:r>
      <w:r>
        <w:rPr>
          <w:color w:val="680000"/>
        </w:rPr>
        <w:t xml:space="preserve"> i</w:t>
      </w:r>
      <w:r>
        <w:rPr>
          <w:color w:val="390000"/>
        </w:rPr>
        <w:t xml:space="preserve"> do</w:t>
      </w:r>
      <w:r>
        <w:rPr>
          <w:color w:val="000031"/>
        </w:rPr>
        <w:t xml:space="preserve"> not</w:t>
      </w:r>
      <w:r>
        <w:rPr>
          <w:color w:val="330000"/>
        </w:rPr>
        <w:t xml:space="preserve"> have</w:t>
      </w:r>
      <w:r>
        <w:rPr>
          <w:color w:val="00002C"/>
        </w:rPr>
        <w:t xml:space="preserve"> nid</w:t>
      </w:r>
      <w:r>
        <w:br/>
      </w:r>
      <w:r>
        <w:rPr>
          <w:color w:val="000082"/>
        </w:rPr>
        <w:t xml:space="preserve"> জন্ম</w:t>
      </w:r>
      <w:r>
        <w:rPr>
          <w:color w:val="00007C"/>
        </w:rPr>
        <w:t xml:space="preserve"> নিবন্ধন</w:t>
      </w:r>
      <w:r>
        <w:rPr>
          <w:color w:val="5F0000"/>
        </w:rPr>
        <w:t xml:space="preserve"> দিয়ে</w:t>
      </w:r>
      <w:r>
        <w:rPr>
          <w:color w:val="2F0000"/>
        </w:rPr>
        <w:t xml:space="preserve"> কি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00004F"/>
        </w:rPr>
        <w:t xml:space="preserve"> খোলা</w:t>
      </w:r>
      <w:r>
        <w:rPr>
          <w:color w:val="000065"/>
        </w:rPr>
        <w:t xml:space="preserve"> যায়</w:t>
      </w:r>
      <w:r>
        <w:br/>
      </w:r>
      <w:r>
        <w:rPr>
          <w:color w:val="250000"/>
        </w:rPr>
        <w:t xml:space="preserve"> আমার</w:t>
      </w:r>
      <w:r>
        <w:rPr>
          <w:color w:val="460000"/>
        </w:rPr>
        <w:t xml:space="preserve"> স্যার</w:t>
      </w:r>
      <w:r>
        <w:rPr>
          <w:color w:val="00005C"/>
        </w:rPr>
        <w:t xml:space="preserve"> বছর</w:t>
      </w:r>
      <w:r>
        <w:rPr>
          <w:color w:val="000053"/>
        </w:rPr>
        <w:t xml:space="preserve"> হয়নি</w:t>
      </w:r>
      <w:r>
        <w:rPr>
          <w:color w:val="260000"/>
        </w:rPr>
        <w:t xml:space="preserve"> আমি</w:t>
      </w:r>
      <w:r>
        <w:rPr>
          <w:color w:val="290000"/>
        </w:rPr>
        <w:t xml:space="preserve"> কি</w:t>
      </w:r>
      <w:r>
        <w:rPr>
          <w:color w:val="000073"/>
        </w:rPr>
        <w:t xml:space="preserve"> জন্ম</w:t>
      </w:r>
      <w:r>
        <w:rPr>
          <w:color w:val="00006D"/>
        </w:rPr>
        <w:t xml:space="preserve"> নিবন্ধন</w:t>
      </w:r>
      <w:r>
        <w:rPr>
          <w:color w:val="3F0000"/>
        </w:rPr>
        <w:t xml:space="preserve"> দিয়ে</w:t>
      </w:r>
      <w:r>
        <w:rPr>
          <w:color w:val="000024"/>
        </w:rPr>
        <w:t xml:space="preserve"> বিকাশ</w:t>
      </w:r>
      <w:r>
        <w:rPr>
          <w:color w:val="310000"/>
        </w:rPr>
        <w:t xml:space="preserve"> করতে</w:t>
      </w:r>
      <w:r>
        <w:rPr>
          <w:color w:val="000051"/>
        </w:rPr>
        <w:t xml:space="preserve"> পারব</w:t>
      </w:r>
      <w:r>
        <w:br/>
      </w:r>
      <w:r>
        <w:rPr>
          <w:color w:val="240000"/>
        </w:rPr>
        <w:t xml:space="preserve"> amar</w:t>
      </w:r>
      <w:r>
        <w:rPr>
          <w:color w:val="00006D"/>
        </w:rPr>
        <w:t xml:space="preserve"> choto</w:t>
      </w:r>
      <w:r>
        <w:rPr>
          <w:color w:val="3D0000"/>
        </w:rPr>
        <w:t xml:space="preserve"> vai</w:t>
      </w:r>
      <w:r>
        <w:rPr>
          <w:color w:val="000033"/>
        </w:rPr>
        <w:t xml:space="preserve"> nid</w:t>
      </w:r>
      <w:r>
        <w:rPr>
          <w:color w:val="00004E"/>
        </w:rPr>
        <w:t xml:space="preserve"> painai</w:t>
      </w:r>
      <w:r>
        <w:rPr>
          <w:color w:val="400000"/>
        </w:rPr>
        <w:t xml:space="preserve"> o</w:t>
      </w:r>
      <w:r>
        <w:rPr>
          <w:color w:val="000023"/>
        </w:rPr>
        <w:t xml:space="preserve"> ki</w:t>
      </w:r>
      <w:r>
        <w:rPr>
          <w:color w:val="00006D"/>
        </w:rPr>
        <w:t xml:space="preserve"> bith</w:t>
      </w:r>
      <w:r>
        <w:rPr>
          <w:color w:val="000055"/>
        </w:rPr>
        <w:t xml:space="preserve"> certificate</w:t>
      </w:r>
      <w:r>
        <w:rPr>
          <w:color w:val="370000"/>
        </w:rPr>
        <w:t xml:space="preserve"> diye</w:t>
      </w:r>
      <w:r>
        <w:rPr>
          <w:color w:val="00001E"/>
        </w:rPr>
        <w:t xml:space="preserve"> bkash</w:t>
      </w:r>
      <w:r>
        <w:rPr>
          <w:color w:val="2B0000"/>
        </w:rPr>
        <w:t xml:space="preserve"> korte</w:t>
      </w:r>
      <w:r>
        <w:rPr>
          <w:color w:val="00005C"/>
        </w:rPr>
        <w:t xml:space="preserve"> parbe</w:t>
      </w:r>
      <w:r>
        <w:br/>
      </w:r>
      <w:r>
        <w:rPr>
          <w:color w:val="3D0000"/>
        </w:rPr>
        <w:t xml:space="preserve"> please</w:t>
      </w:r>
      <w:r>
        <w:rPr>
          <w:color w:val="4C0000"/>
        </w:rPr>
        <w:t xml:space="preserve"> tell</w:t>
      </w:r>
      <w:r>
        <w:rPr>
          <w:color w:val="3E0000"/>
        </w:rPr>
        <w:t xml:space="preserve"> me</w:t>
      </w:r>
      <w:r>
        <w:rPr>
          <w:color w:val="390000"/>
        </w:rPr>
        <w:t xml:space="preserve"> is</w:t>
      </w:r>
      <w:r>
        <w:rPr>
          <w:color w:val="430000"/>
        </w:rPr>
        <w:t xml:space="preserve"> it</w:t>
      </w:r>
      <w:r>
        <w:rPr>
          <w:color w:val="00004E"/>
        </w:rPr>
        <w:t xml:space="preserve"> possible</w:t>
      </w:r>
      <w:r>
        <w:rPr>
          <w:color w:val="00002D"/>
        </w:rPr>
        <w:t xml:space="preserve"> to</w:t>
      </w:r>
      <w:r>
        <w:rPr>
          <w:color w:val="00003D"/>
        </w:rPr>
        <w:t xml:space="preserve"> open</w:t>
      </w:r>
      <w:r>
        <w:rPr>
          <w:color w:val="000020"/>
        </w:rPr>
        <w:t xml:space="preserve"> bkash</w:t>
      </w:r>
      <w:r>
        <w:rPr>
          <w:color w:val="000024"/>
        </w:rPr>
        <w:t xml:space="preserve"> account</w:t>
      </w:r>
      <w:r>
        <w:rPr>
          <w:color w:val="4F0000"/>
        </w:rPr>
        <w:t xml:space="preserve"> by</w:t>
      </w:r>
      <w:r>
        <w:rPr>
          <w:color w:val="000076"/>
        </w:rPr>
        <w:t xml:space="preserve"> bith</w:t>
      </w:r>
      <w:r>
        <w:rPr>
          <w:color w:val="00005C"/>
        </w:rPr>
        <w:t xml:space="preserve"> certificate</w:t>
      </w:r>
      <w:r>
        <w:br/>
      </w:r>
      <w:r>
        <w:rPr>
          <w:color w:val="270000"/>
        </w:rPr>
        <w:t xml:space="preserve"> আমি</w:t>
      </w:r>
      <w:r>
        <w:rPr>
          <w:color w:val="00008D"/>
        </w:rPr>
        <w:t xml:space="preserve"> বার্থ</w:t>
      </w:r>
      <w:r>
        <w:rPr>
          <w:color w:val="00004B"/>
        </w:rPr>
        <w:t xml:space="preserve"> আইডি</w:t>
      </w:r>
      <w:r>
        <w:rPr>
          <w:color w:val="410000"/>
        </w:rPr>
        <w:t xml:space="preserve"> দিয়ে</w:t>
      </w:r>
      <w:r>
        <w:rPr>
          <w:color w:val="000025"/>
        </w:rPr>
        <w:t xml:space="preserve"> বিকাশ</w:t>
      </w:r>
      <w:r>
        <w:rPr>
          <w:color w:val="000069"/>
        </w:rPr>
        <w:t xml:space="preserve"> খুলব</w:t>
      </w:r>
      <w:r>
        <w:rPr>
          <w:color w:val="000062"/>
        </w:rPr>
        <w:t xml:space="preserve"> কেমনে</w:t>
      </w:r>
      <w:r>
        <w:rPr>
          <w:color w:val="3A0000"/>
        </w:rPr>
        <w:t xml:space="preserve"> করে</w:t>
      </w:r>
      <w:r>
        <w:rPr>
          <w:color w:val="580000"/>
        </w:rPr>
        <w:t xml:space="preserve"> বলেন</w:t>
      </w:r>
      <w:r>
        <w:br/>
      </w:r>
      <w:r>
        <w:rPr>
          <w:color w:val="220000"/>
        </w:rPr>
        <w:t xml:space="preserve"> আমার</w:t>
      </w:r>
      <w:r>
        <w:rPr>
          <w:color w:val="000054"/>
        </w:rPr>
        <w:t xml:space="preserve"> এন</w:t>
      </w:r>
      <w:r>
        <w:rPr>
          <w:color w:val="000044"/>
        </w:rPr>
        <w:t xml:space="preserve"> আইডি</w:t>
      </w:r>
      <w:r>
        <w:rPr>
          <w:color w:val="00005A"/>
        </w:rPr>
        <w:t xml:space="preserve"> আই</w:t>
      </w:r>
      <w:r>
        <w:rPr>
          <w:color w:val="230000"/>
        </w:rPr>
        <w:t xml:space="preserve"> আমি</w:t>
      </w:r>
      <w:r>
        <w:rPr>
          <w:color w:val="260000"/>
        </w:rPr>
        <w:t xml:space="preserve"> কি</w:t>
      </w:r>
      <w:r>
        <w:rPr>
          <w:color w:val="00006A"/>
        </w:rPr>
        <w:t xml:space="preserve"> জন্ম</w:t>
      </w:r>
      <w:r>
        <w:rPr>
          <w:color w:val="00007E"/>
        </w:rPr>
        <w:t xml:space="preserve"> সনদ</w:t>
      </w:r>
      <w:r>
        <w:rPr>
          <w:color w:val="3A0000"/>
        </w:rPr>
        <w:t xml:space="preserve"> দিয়ে</w:t>
      </w:r>
      <w:r>
        <w:rPr>
          <w:color w:val="000021"/>
        </w:rPr>
        <w:t xml:space="preserve"> বিকাশ</w:t>
      </w:r>
      <w:r>
        <w:rPr>
          <w:color w:val="00003C"/>
        </w:rPr>
        <w:t xml:space="preserve"> খুলতে</w:t>
      </w:r>
      <w:r>
        <w:rPr>
          <w:color w:val="00004A"/>
        </w:rPr>
        <w:t xml:space="preserve"> পারব</w:t>
      </w:r>
      <w:r>
        <w:br/>
      </w:r>
      <w:r>
        <w:rPr>
          <w:color w:val="2E0000"/>
        </w:rPr>
        <w:t xml:space="preserve"> amar</w:t>
      </w:r>
      <w:r>
        <w:rPr>
          <w:color w:val="000041"/>
        </w:rPr>
        <w:t xml:space="preserve"> nid</w:t>
      </w:r>
      <w:r>
        <w:rPr>
          <w:color w:val="000044"/>
        </w:rPr>
        <w:t xml:space="preserve"> card</w:t>
      </w:r>
      <w:r>
        <w:rPr>
          <w:color w:val="00005E"/>
        </w:rPr>
        <w:t xml:space="preserve"> nei</w:t>
      </w:r>
      <w:r>
        <w:rPr>
          <w:color w:val="630000"/>
        </w:rPr>
        <w:t xml:space="preserve"> so</w:t>
      </w:r>
      <w:r>
        <w:rPr>
          <w:color w:val="2B0000"/>
        </w:rPr>
        <w:t xml:space="preserve"> ami</w:t>
      </w:r>
      <w:r>
        <w:rPr>
          <w:color w:val="00002C"/>
        </w:rPr>
        <w:t xml:space="preserve"> ki</w:t>
      </w:r>
      <w:r>
        <w:rPr>
          <w:color w:val="000056"/>
        </w:rPr>
        <w:t xml:space="preserve"> onno</w:t>
      </w:r>
      <w:r>
        <w:rPr>
          <w:color w:val="000042"/>
        </w:rPr>
        <w:t xml:space="preserve"> kono</w:t>
      </w:r>
      <w:r>
        <w:rPr>
          <w:color w:val="000053"/>
        </w:rPr>
        <w:t xml:space="preserve"> vabe</w:t>
      </w:r>
      <w:r>
        <w:rPr>
          <w:color w:val="000026"/>
        </w:rPr>
        <w:t xml:space="preserve"> bkash</w:t>
      </w:r>
      <w:r>
        <w:rPr>
          <w:color w:val="00004C"/>
        </w:rPr>
        <w:t xml:space="preserve"> khulte</w:t>
      </w:r>
      <w:r>
        <w:rPr>
          <w:color w:val="000048"/>
        </w:rPr>
        <w:t xml:space="preserve"> parbo</w:t>
      </w:r>
      <w:r>
        <w:br/>
      </w:r>
      <w:r>
        <w:rPr>
          <w:color w:val="000099"/>
        </w:rPr>
        <w:t xml:space="preserve"> id</w:t>
      </w:r>
      <w:r>
        <w:rPr>
          <w:color w:val="00008A"/>
        </w:rPr>
        <w:t xml:space="preserve"> crad</w:t>
      </w:r>
      <w:r>
        <w:rPr>
          <w:color w:val="00006D"/>
        </w:rPr>
        <w:t xml:space="preserve"> chara</w:t>
      </w:r>
      <w:r>
        <w:rPr>
          <w:color w:val="00002C"/>
        </w:rPr>
        <w:t xml:space="preserve"> ki</w:t>
      </w:r>
      <w:r>
        <w:rPr>
          <w:color w:val="000026"/>
        </w:rPr>
        <w:t xml:space="preserve"> bkash</w:t>
      </w:r>
      <w:r>
        <w:rPr>
          <w:color w:val="000099"/>
        </w:rPr>
        <w:t xml:space="preserve"> id</w:t>
      </w:r>
      <w:r>
        <w:rPr>
          <w:color w:val="000051"/>
        </w:rPr>
        <w:t xml:space="preserve"> khola</w:t>
      </w:r>
      <w:r>
        <w:rPr>
          <w:color w:val="000000"/>
        </w:rPr>
        <w:t xml:space="preserve"> jay</w:t>
      </w:r>
      <w:r>
        <w:br/>
      </w:r>
      <w:r>
        <w:rPr>
          <w:color w:val="420000"/>
        </w:rPr>
        <w:t xml:space="preserve"> amar</w:t>
      </w:r>
      <w:r>
        <w:rPr>
          <w:color w:val="00005D"/>
        </w:rPr>
        <w:t xml:space="preserve"> nid</w:t>
      </w:r>
      <w:r>
        <w:rPr>
          <w:color w:val="000000"/>
        </w:rPr>
        <w:t xml:space="preserve"> nai</w:t>
      </w:r>
      <w:r>
        <w:rPr>
          <w:color w:val="000000"/>
        </w:rPr>
        <w:t xml:space="preserve"> ami</w:t>
      </w:r>
      <w:r>
        <w:rPr>
          <w:color w:val="00003F"/>
        </w:rPr>
        <w:t xml:space="preserve"> ki</w:t>
      </w:r>
      <w:r>
        <w:rPr>
          <w:color w:val="000036"/>
        </w:rPr>
        <w:t xml:space="preserve"> bkash</w:t>
      </w:r>
      <w:r>
        <w:rPr>
          <w:color w:val="00003E"/>
        </w:rPr>
        <w:t xml:space="preserve"> account</w:t>
      </w:r>
      <w:r>
        <w:rPr>
          <w:color w:val="000090"/>
        </w:rPr>
        <w:t xml:space="preserve"> kulte</w:t>
      </w:r>
      <w:r>
        <w:rPr>
          <w:color w:val="000068"/>
        </w:rPr>
        <w:t xml:space="preserve"> parbo</w:t>
      </w:r>
      <w:r>
        <w:rPr>
          <w:color w:val="00005F"/>
        </w:rPr>
        <w:t xml:space="preserve"> kono</w:t>
      </w:r>
      <w:r>
        <w:rPr>
          <w:color w:val="000000"/>
        </w:rPr>
        <w:t xml:space="preserve"> vabe</w:t>
      </w:r>
      <w:r>
        <w:br/>
      </w:r>
      <w:r>
        <w:rPr>
          <w:color w:val="00005E"/>
        </w:rPr>
        <w:t xml:space="preserve"> nid</w:t>
      </w:r>
      <w:r>
        <w:rPr>
          <w:color w:val="000098"/>
        </w:rPr>
        <w:t xml:space="preserve"> ছাড়া</w:t>
      </w:r>
      <w:r>
        <w:rPr>
          <w:color w:val="3D0000"/>
        </w:rPr>
        <w:t xml:space="preserve"> কি</w:t>
      </w:r>
      <w:r>
        <w:rPr>
          <w:color w:val="000036"/>
        </w:rPr>
        <w:t xml:space="preserve"> বিকাশ</w:t>
      </w:r>
      <w:r>
        <w:rPr>
          <w:color w:val="000045"/>
        </w:rPr>
        <w:t xml:space="preserve"> একাউন্ট</w:t>
      </w:r>
      <w:r>
        <w:rPr>
          <w:color w:val="000068"/>
        </w:rPr>
        <w:t xml:space="preserve"> খোলা</w:t>
      </w:r>
      <w:r>
        <w:rPr>
          <w:color w:val="000065"/>
        </w:rPr>
        <w:t xml:space="preserve"> যাবে</w:t>
      </w:r>
      <w:r>
        <w:br/>
      </w:r>
      <w:r>
        <w:rPr>
          <w:color w:val="000053"/>
        </w:rPr>
        <w:t xml:space="preserve"> nid</w:t>
      </w:r>
      <w:r>
        <w:rPr>
          <w:color w:val="000057"/>
        </w:rPr>
        <w:t xml:space="preserve"> card</w:t>
      </w:r>
      <w:r>
        <w:rPr>
          <w:color w:val="0000A6"/>
        </w:rPr>
        <w:t xml:space="preserve"> ছাড়া</w:t>
      </w:r>
      <w:r>
        <w:rPr>
          <w:color w:val="00002F"/>
        </w:rPr>
        <w:t xml:space="preserve"> বিকাশ</w:t>
      </w:r>
      <w:r>
        <w:rPr>
          <w:color w:val="00003D"/>
        </w:rPr>
        <w:t xml:space="preserve"> একাউন্ট</w:t>
      </w:r>
      <w:r>
        <w:rPr>
          <w:color w:val="00005B"/>
        </w:rPr>
        <w:t xml:space="preserve"> খোলা</w:t>
      </w:r>
      <w:r>
        <w:rPr>
          <w:color w:val="000059"/>
        </w:rPr>
        <w:t xml:space="preserve"> যাবে</w:t>
      </w:r>
      <w:r>
        <w:br/>
      </w:r>
      <w:r>
        <w:rPr>
          <w:color w:val="3A0000"/>
        </w:rPr>
        <w:t xml:space="preserve"> ami</w:t>
      </w:r>
      <w:r>
        <w:rPr>
          <w:color w:val="000033"/>
        </w:rPr>
        <w:t xml:space="preserve"> bkash</w:t>
      </w:r>
      <w:r>
        <w:rPr>
          <w:color w:val="00003A"/>
        </w:rPr>
        <w:t xml:space="preserve"> account</w:t>
      </w:r>
      <w:r>
        <w:rPr>
          <w:color w:val="000067"/>
        </w:rPr>
        <w:t xml:space="preserve"> khulte</w:t>
      </w:r>
      <w:r>
        <w:rPr>
          <w:color w:val="000000"/>
        </w:rPr>
        <w:t xml:space="preserve"> chai</w:t>
      </w:r>
      <w:r>
        <w:rPr>
          <w:color w:val="780000"/>
        </w:rPr>
        <w:t xml:space="preserve"> bt</w:t>
      </w:r>
      <w:r>
        <w:rPr>
          <w:color w:val="4E0000"/>
        </w:rPr>
        <w:t xml:space="preserve"> amr</w:t>
      </w:r>
      <w:r>
        <w:rPr>
          <w:color w:val="000058"/>
        </w:rPr>
        <w:t xml:space="preserve"> nid</w:t>
      </w:r>
      <w:r>
        <w:rPr>
          <w:color w:val="00005C"/>
        </w:rPr>
        <w:t xml:space="preserve"> card</w:t>
      </w:r>
      <w:r>
        <w:rPr>
          <w:color w:val="000058"/>
        </w:rPr>
        <w:t xml:space="preserve"> nai</w:t>
      </w:r>
      <w:r>
        <w:br/>
      </w:r>
      <w:r>
        <w:rPr>
          <w:color w:val="220000"/>
        </w:rPr>
        <w:t xml:space="preserve"> আমি</w:t>
      </w:r>
      <w:r>
        <w:rPr>
          <w:color w:val="000069"/>
        </w:rPr>
        <w:t xml:space="preserve"> এখন</w:t>
      </w:r>
      <w:r>
        <w:rPr>
          <w:color w:val="490000"/>
        </w:rPr>
        <w:t xml:space="preserve"> ও</w:t>
      </w:r>
      <w:r>
        <w:rPr>
          <w:color w:val="000039"/>
        </w:rPr>
        <w:t xml:space="preserve"> nid</w:t>
      </w:r>
      <w:r>
        <w:rPr>
          <w:color w:val="000056"/>
        </w:rPr>
        <w:t xml:space="preserve"> কাড</w:t>
      </w:r>
      <w:r>
        <w:rPr>
          <w:color w:val="7A0000"/>
        </w:rPr>
        <w:t xml:space="preserve"> হাতে</w:t>
      </w:r>
      <w:r>
        <w:rPr>
          <w:color w:val="470000"/>
        </w:rPr>
        <w:t xml:space="preserve"> পাই</w:t>
      </w:r>
      <w:r>
        <w:rPr>
          <w:color w:val="00003B"/>
        </w:rPr>
        <w:t xml:space="preserve"> নাই</w:t>
      </w:r>
      <w:r>
        <w:rPr>
          <w:color w:val="000069"/>
        </w:rPr>
        <w:t xml:space="preserve"> এখন</w:t>
      </w:r>
      <w:r>
        <w:rPr>
          <w:color w:val="000035"/>
        </w:rPr>
        <w:t xml:space="preserve"> কিভাবে</w:t>
      </w:r>
      <w:r>
        <w:rPr>
          <w:color w:val="000020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000055"/>
        </w:rPr>
        <w:t xml:space="preserve"> খুলবো</w:t>
      </w:r>
      <w:r>
        <w:br/>
      </w:r>
      <w:r>
        <w:rPr>
          <w:color w:val="4E0000"/>
        </w:rPr>
        <w:t xml:space="preserve"> স্যার</w:t>
      </w:r>
      <w:r>
        <w:rPr>
          <w:color w:val="00007F"/>
        </w:rPr>
        <w:t xml:space="preserve"> জন্ম</w:t>
      </w:r>
      <w:r>
        <w:rPr>
          <w:color w:val="000079"/>
        </w:rPr>
        <w:t xml:space="preserve"> নিবন্ধন</w:t>
      </w:r>
      <w:r>
        <w:rPr>
          <w:color w:val="460000"/>
        </w:rPr>
        <w:t xml:space="preserve"> দিয়ে</w:t>
      </w:r>
      <w:r>
        <w:rPr>
          <w:color w:val="2E0000"/>
        </w:rPr>
        <w:t xml:space="preserve"> কি</w:t>
      </w:r>
      <w:r>
        <w:rPr>
          <w:color w:val="000028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000063"/>
        </w:rPr>
        <w:t xml:space="preserve"> খুলা</w:t>
      </w:r>
      <w:r>
        <w:rPr>
          <w:color w:val="4E0000"/>
        </w:rPr>
        <w:t xml:space="preserve"> যায়</w:t>
      </w:r>
      <w:r>
        <w:br/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43"/>
        </w:rPr>
        <w:t xml:space="preserve"> nid</w:t>
      </w:r>
      <w:r>
        <w:rPr>
          <w:color w:val="000068"/>
        </w:rPr>
        <w:t xml:space="preserve"> online</w:t>
      </w:r>
      <w:r>
        <w:rPr>
          <w:color w:val="000071"/>
        </w:rPr>
        <w:t xml:space="preserve"> copy</w:t>
      </w:r>
      <w:r>
        <w:rPr>
          <w:color w:val="630000"/>
        </w:rPr>
        <w:t xml:space="preserve"> or</w:t>
      </w:r>
      <w:r>
        <w:rPr>
          <w:color w:val="000068"/>
        </w:rPr>
        <w:t xml:space="preserve"> passport</w:t>
      </w:r>
      <w:r>
        <w:rPr>
          <w:color w:val="470000"/>
        </w:rPr>
        <w:t xml:space="preserve"> diye</w:t>
      </w:r>
      <w:r>
        <w:rPr>
          <w:color w:val="000054"/>
        </w:rPr>
        <w:t xml:space="preserve"> khola</w:t>
      </w:r>
      <w:r>
        <w:rPr>
          <w:color w:val="000000"/>
        </w:rPr>
        <w:t xml:space="preserve"> jabe</w:t>
      </w:r>
      <w:r>
        <w:br/>
      </w:r>
      <w:r>
        <w:rPr>
          <w:color w:val="000090"/>
        </w:rPr>
        <w:t xml:space="preserve"> এনআইডি</w:t>
      </w:r>
      <w:r>
        <w:rPr>
          <w:color w:val="0000A6"/>
        </w:rPr>
        <w:t xml:space="preserve"> ছাড়া</w:t>
      </w:r>
      <w:r>
        <w:rPr>
          <w:color w:val="00003B"/>
        </w:rPr>
        <w:t xml:space="preserve"> বিকাশ</w:t>
      </w:r>
      <w:r>
        <w:rPr>
          <w:color w:val="000071"/>
        </w:rPr>
        <w:t xml:space="preserve"> খোলা</w:t>
      </w:r>
      <w:r>
        <w:rPr>
          <w:color w:val="000000"/>
        </w:rPr>
        <w:t xml:space="preserve"> যায়</w:t>
      </w:r>
      <w:r>
        <w:br/>
      </w:r>
      <w:r>
        <w:rPr>
          <w:color w:val="560000"/>
        </w:rPr>
        <w:t xml:space="preserve"> আচ্ছা</w:t>
      </w:r>
      <w:r>
        <w:rPr>
          <w:color w:val="000056"/>
        </w:rPr>
        <w:t xml:space="preserve"> এনআইডি</w:t>
      </w:r>
      <w:r>
        <w:rPr>
          <w:color w:val="000046"/>
        </w:rPr>
        <w:t xml:space="preserve"> কার্ড</w:t>
      </w:r>
      <w:r>
        <w:rPr>
          <w:color w:val="00007A"/>
        </w:rPr>
        <w:t xml:space="preserve"> ছাড়া</w:t>
      </w:r>
      <w:r>
        <w:rPr>
          <w:color w:val="270000"/>
        </w:rPr>
        <w:t xml:space="preserve"> কি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000043"/>
        </w:rPr>
        <w:t xml:space="preserve"> খোলা</w:t>
      </w:r>
      <w:r>
        <w:rPr>
          <w:color w:val="000042"/>
        </w:rPr>
        <w:t xml:space="preserve"> যাবে</w:t>
      </w:r>
      <w:r>
        <w:rPr>
          <w:color w:val="00007F"/>
        </w:rPr>
        <w:t xml:space="preserve"> 🙂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