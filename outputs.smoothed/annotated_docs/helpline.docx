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B0000"/>
        </w:rPr>
        <w:t xml:space="preserve"> sir</w:t>
      </w:r>
      <w:r>
        <w:rPr>
          <w:color w:val="000086"/>
        </w:rPr>
        <w:t xml:space="preserve"> bkah</w:t>
      </w:r>
      <w:r>
        <w:rPr>
          <w:color w:val="530000"/>
        </w:rPr>
        <w:t xml:space="preserve"> help</w:t>
      </w:r>
      <w:r>
        <w:rPr>
          <w:color w:val="3E0000"/>
        </w:rPr>
        <w:t xml:space="preserve"> er</w:t>
      </w:r>
      <w:r>
        <w:rPr>
          <w:color w:val="000087"/>
        </w:rPr>
        <w:t xml:space="preserve"> numbr</w:t>
      </w:r>
      <w:r>
        <w:rPr>
          <w:color w:val="00003E"/>
        </w:rPr>
        <w:t xml:space="preserve"> ta</w:t>
      </w:r>
      <w:r>
        <w:rPr>
          <w:color w:val="00005B"/>
        </w:rPr>
        <w:t xml:space="preserve"> den</w:t>
      </w:r>
      <w:r>
        <w:br/>
      </w:r>
      <w:r>
        <w:rPr>
          <w:color w:val="530000"/>
        </w:rPr>
        <w:t xml:space="preserve"> আপনাদের</w:t>
      </w:r>
      <w:r>
        <w:rPr>
          <w:color w:val="000027"/>
        </w:rPr>
        <w:t xml:space="preserve"> বিকাশ</w:t>
      </w:r>
      <w:r>
        <w:rPr>
          <w:color w:val="00009A"/>
        </w:rPr>
        <w:t xml:space="preserve"> হেল্পাইনে</w:t>
      </w:r>
      <w:r>
        <w:rPr>
          <w:color w:val="000040"/>
        </w:rPr>
        <w:t xml:space="preserve"> কিভাবে</w:t>
      </w:r>
      <w:r>
        <w:rPr>
          <w:color w:val="000055"/>
        </w:rPr>
        <w:t xml:space="preserve"> কথা</w:t>
      </w:r>
      <w:r>
        <w:rPr>
          <w:color w:val="000090"/>
        </w:rPr>
        <w:t xml:space="preserve"> বলব</w:t>
      </w:r>
      <w:r>
        <w:br/>
      </w:r>
      <w:r>
        <w:rPr>
          <w:color w:val="0000A2"/>
        </w:rPr>
        <w:t xml:space="preserve"> audio</w:t>
      </w:r>
      <w:r>
        <w:rPr>
          <w:color w:val="000061"/>
        </w:rPr>
        <w:t xml:space="preserve"> kotha</w:t>
      </w:r>
      <w:r>
        <w:rPr>
          <w:color w:val="000077"/>
        </w:rPr>
        <w:t xml:space="preserve"> bolte</w:t>
      </w:r>
      <w:r>
        <w:rPr>
          <w:color w:val="000079"/>
        </w:rPr>
        <w:t xml:space="preserve"> chay</w:t>
      </w:r>
      <w:r>
        <w:rPr>
          <w:color w:val="000000"/>
        </w:rPr>
        <w:t xml:space="preserve"> number</w:t>
      </w:r>
      <w:r>
        <w:rPr>
          <w:color w:val="000079"/>
        </w:rPr>
        <w:t xml:space="preserve"> chay</w:t>
      </w:r>
      <w:r>
        <w:br/>
      </w:r>
      <w:r>
        <w:rPr>
          <w:color w:val="000000"/>
        </w:rPr>
        <w:t xml:space="preserve"> স্যার</w:t>
      </w:r>
      <w:r>
        <w:rPr>
          <w:color w:val="740000"/>
        </w:rPr>
        <w:t xml:space="preserve"> আপনাদের</w:t>
      </w:r>
      <w:r>
        <w:rPr>
          <w:color w:val="00007D"/>
        </w:rPr>
        <w:t xml:space="preserve"> সাথে</w:t>
      </w:r>
      <w:r>
        <w:rPr>
          <w:color w:val="000076"/>
        </w:rPr>
        <w:t xml:space="preserve"> কথা</w:t>
      </w:r>
      <w:r>
        <w:rPr>
          <w:color w:val="000093"/>
        </w:rPr>
        <w:t xml:space="preserve"> বলতে</w:t>
      </w:r>
      <w:r>
        <w:rPr>
          <w:color w:val="000000"/>
        </w:rPr>
        <w:t xml:space="preserve"> চাই</w:t>
      </w:r>
      <w:r>
        <w:br/>
      </w:r>
      <w:r>
        <w:rPr>
          <w:color w:val="330000"/>
        </w:rPr>
        <w:t xml:space="preserve"> ami</w:t>
      </w:r>
      <w:r>
        <w:rPr>
          <w:color w:val="0000AC"/>
        </w:rPr>
        <w:t xml:space="preserve"> sorasoi</w:t>
      </w:r>
      <w:r>
        <w:rPr>
          <w:color w:val="000067"/>
        </w:rPr>
        <w:t xml:space="preserve"> kotha</w:t>
      </w:r>
      <w:r>
        <w:rPr>
          <w:color w:val="00007E"/>
        </w:rPr>
        <w:t xml:space="preserve"> bolte</w:t>
      </w:r>
      <w:r>
        <w:rPr>
          <w:color w:val="00004E"/>
        </w:rPr>
        <w:t xml:space="preserve"> chai</w:t>
      </w:r>
      <w:r>
        <w:br/>
      </w:r>
      <w:r>
        <w:rPr>
          <w:color w:val="540000"/>
        </w:rPr>
        <w:t xml:space="preserve"> apnader</w:t>
      </w:r>
      <w:r>
        <w:rPr>
          <w:color w:val="000059"/>
        </w:rPr>
        <w:t xml:space="preserve"> customer</w:t>
      </w:r>
      <w:r>
        <w:rPr>
          <w:color w:val="000055"/>
        </w:rPr>
        <w:t xml:space="preserve"> service</w:t>
      </w:r>
      <w:r>
        <w:rPr>
          <w:color w:val="370000"/>
        </w:rPr>
        <w:t xml:space="preserve"> er</w:t>
      </w:r>
      <w:r>
        <w:rPr>
          <w:color w:val="000063"/>
        </w:rPr>
        <w:t xml:space="preserve"> nmbr</w:t>
      </w:r>
      <w:r>
        <w:rPr>
          <w:color w:val="000037"/>
        </w:rPr>
        <w:t xml:space="preserve"> ta</w:t>
      </w:r>
      <w:r>
        <w:rPr>
          <w:color w:val="000052"/>
        </w:rPr>
        <w:t xml:space="preserve"> den</w:t>
      </w:r>
      <w:r>
        <w:rPr>
          <w:color w:val="00008C"/>
        </w:rPr>
        <w:t xml:space="preserve"> kindy</w:t>
      </w:r>
      <w:r>
        <w:br/>
      </w:r>
      <w:r>
        <w:rPr>
          <w:color w:val="00008A"/>
        </w:rPr>
        <w:t xml:space="preserve"> call</w:t>
      </w:r>
      <w:r>
        <w:rPr>
          <w:color w:val="000099"/>
        </w:rPr>
        <w:t xml:space="preserve"> center</w:t>
      </w:r>
      <w:r>
        <w:rPr>
          <w:color w:val="00004D"/>
        </w:rPr>
        <w:t xml:space="preserve"> number</w:t>
      </w:r>
      <w:r>
        <w:rPr>
          <w:color w:val="000052"/>
        </w:rPr>
        <w:t xml:space="preserve"> ta</w:t>
      </w:r>
      <w:r>
        <w:rPr>
          <w:color w:val="000061"/>
        </w:rPr>
        <w:t xml:space="preserve"> chai</w:t>
      </w:r>
      <w:r>
        <w:br/>
      </w:r>
      <w:r>
        <w:rPr>
          <w:color w:val="2D0000"/>
        </w:rPr>
        <w:t xml:space="preserve"> আমি</w:t>
      </w:r>
      <w:r>
        <w:rPr>
          <w:color w:val="5B0000"/>
        </w:rPr>
        <w:t xml:space="preserve"> আপনাদের</w:t>
      </w:r>
      <w:r>
        <w:rPr>
          <w:color w:val="000062"/>
        </w:rPr>
        <w:t xml:space="preserve"> সাথে</w:t>
      </w:r>
      <w:r>
        <w:rPr>
          <w:color w:val="000089"/>
        </w:rPr>
        <w:t xml:space="preserve"> সরাসরি</w:t>
      </w:r>
      <w:r>
        <w:rPr>
          <w:color w:val="00005C"/>
        </w:rPr>
        <w:t xml:space="preserve"> কথা</w:t>
      </w:r>
      <w:r>
        <w:rPr>
          <w:color w:val="000073"/>
        </w:rPr>
        <w:t xml:space="preserve"> বলতে</w:t>
      </w:r>
      <w:r>
        <w:rPr>
          <w:color w:val="000041"/>
        </w:rPr>
        <w:t xml:space="preserve"> চাই</w:t>
      </w:r>
      <w:r>
        <w:br/>
      </w:r>
      <w:r>
        <w:rPr>
          <w:color w:val="000045"/>
        </w:rPr>
        <w:t xml:space="preserve"> ki</w:t>
      </w:r>
      <w:r>
        <w:rPr>
          <w:color w:val="CE0000"/>
        </w:rPr>
        <w:t xml:space="preserve"> apndr</w:t>
      </w:r>
      <w:r>
        <w:rPr>
          <w:color w:val="000084"/>
        </w:rPr>
        <w:t xml:space="preserve"> service</w:t>
      </w:r>
      <w:r>
        <w:rPr>
          <w:color w:val="000000"/>
        </w:rPr>
        <w:t xml:space="preserve"> number</w:t>
      </w:r>
      <w:r>
        <w:br/>
      </w:r>
      <w:r>
        <w:rPr>
          <w:color w:val="630000"/>
        </w:rPr>
        <w:t xml:space="preserve"> apnader</w:t>
      </w:r>
      <w:r>
        <w:rPr>
          <w:color w:val="580000"/>
        </w:rPr>
        <w:t xml:space="preserve"> help</w:t>
      </w:r>
      <w:r>
        <w:rPr>
          <w:color w:val="0000AC"/>
        </w:rPr>
        <w:t xml:space="preserve"> lain</w:t>
      </w:r>
      <w:r>
        <w:rPr>
          <w:color w:val="00003D"/>
        </w:rPr>
        <w:t xml:space="preserve"> number</w:t>
      </w:r>
      <w:r>
        <w:rPr>
          <w:color w:val="000041"/>
        </w:rPr>
        <w:t xml:space="preserve"> ta</w:t>
      </w:r>
      <w:r>
        <w:rPr>
          <w:color w:val="000060"/>
        </w:rPr>
        <w:t xml:space="preserve"> den</w:t>
      </w:r>
      <w:r>
        <w:br/>
      </w:r>
      <w:r>
        <w:rPr>
          <w:color w:val="000067"/>
        </w:rPr>
        <w:t xml:space="preserve"> call</w:t>
      </w:r>
      <w:r>
        <w:rPr>
          <w:color w:val="510000"/>
        </w:rPr>
        <w:t xml:space="preserve"> me</w:t>
      </w:r>
      <w:r>
        <w:rPr>
          <w:color w:val="6B0000"/>
        </w:rPr>
        <w:t xml:space="preserve"> or</w:t>
      </w:r>
      <w:r>
        <w:rPr>
          <w:color w:val="000039"/>
        </w:rPr>
        <w:t xml:space="preserve"> number</w:t>
      </w:r>
      <w:r>
        <w:rPr>
          <w:color w:val="000096"/>
        </w:rPr>
        <w:t xml:space="preserve"> castomer</w:t>
      </w:r>
      <w:r>
        <w:rPr>
          <w:color w:val="000064"/>
        </w:rPr>
        <w:t xml:space="preserve"> care</w:t>
      </w:r>
      <w:r>
        <w:br/>
      </w:r>
      <w:r>
        <w:rPr>
          <w:color w:val="00006C"/>
        </w:rPr>
        <w:t xml:space="preserve"> বিকাস</w:t>
      </w:r>
      <w:r>
        <w:rPr>
          <w:color w:val="0000B3"/>
        </w:rPr>
        <w:t xml:space="preserve"> হ্যালথ</w:t>
      </w:r>
      <w:r>
        <w:rPr>
          <w:color w:val="00007A"/>
        </w:rPr>
        <w:t xml:space="preserve"> কেয়ার</w:t>
      </w:r>
      <w:r>
        <w:rPr>
          <w:color w:val="00004C"/>
        </w:rPr>
        <w:t xml:space="preserve"> নাম্বার</w:t>
      </w:r>
      <w:r>
        <w:br/>
      </w:r>
      <w:r>
        <w:rPr>
          <w:color w:val="0000FF"/>
        </w:rPr>
        <w:t xml:space="preserve"> helpline</w:t>
      </w:r>
      <w:r>
        <w:rPr>
          <w:color w:val="000000"/>
        </w:rPr>
        <w:t xml:space="preserve"> no</w:t>
      </w:r>
      <w:r>
        <w:br/>
      </w:r>
      <w:r>
        <w:rPr>
          <w:color w:val="C60000"/>
        </w:rPr>
        <w:t xml:space="preserve"> apni</w:t>
      </w:r>
      <w:r>
        <w:rPr>
          <w:color w:val="00009F"/>
        </w:rPr>
        <w:t xml:space="preserve"> call</w:t>
      </w:r>
      <w:r>
        <w:rPr>
          <w:color w:val="000000"/>
        </w:rPr>
        <w:t xml:space="preserve"> korun</w:t>
      </w:r>
      <w:r>
        <w:br/>
      </w:r>
      <w:r>
        <w:rPr>
          <w:color w:val="540000"/>
        </w:rPr>
        <w:t xml:space="preserve"> apnader</w:t>
      </w:r>
      <w:r>
        <w:rPr>
          <w:color w:val="000091"/>
        </w:rPr>
        <w:t xml:space="preserve"> head</w:t>
      </w:r>
      <w:r>
        <w:rPr>
          <w:color w:val="000091"/>
        </w:rPr>
        <w:t xml:space="preserve"> offce</w:t>
      </w:r>
      <w:r>
        <w:rPr>
          <w:color w:val="370000"/>
        </w:rPr>
        <w:t xml:space="preserve"> er</w:t>
      </w:r>
      <w:r>
        <w:rPr>
          <w:color w:val="000034"/>
        </w:rPr>
        <w:t xml:space="preserve"> number</w:t>
      </w:r>
      <w:r>
        <w:rPr>
          <w:color w:val="000037"/>
        </w:rPr>
        <w:t xml:space="preserve"> ta</w:t>
      </w:r>
      <w:r>
        <w:rPr>
          <w:color w:val="000051"/>
        </w:rPr>
        <w:t xml:space="preserve"> den</w:t>
      </w:r>
      <w:r>
        <w:br/>
      </w:r>
      <w:r>
        <w:rPr>
          <w:color w:val="00002A"/>
        </w:rPr>
        <w:t xml:space="preserve"> বিকাশ</w:t>
      </w:r>
      <w:r>
        <w:rPr>
          <w:color w:val="550000"/>
        </w:rPr>
        <w:t xml:space="preserve"> help</w:t>
      </w:r>
      <w:r>
        <w:rPr>
          <w:color w:val="00008E"/>
        </w:rPr>
        <w:t xml:space="preserve"> লাইনে</w:t>
      </w:r>
      <w:r>
        <w:rPr>
          <w:color w:val="000076"/>
        </w:rPr>
        <w:t xml:space="preserve"> ফোনে</w:t>
      </w:r>
      <w:r>
        <w:rPr>
          <w:color w:val="00005B"/>
        </w:rPr>
        <w:t xml:space="preserve"> কথা</w:t>
      </w:r>
      <w:r>
        <w:rPr>
          <w:color w:val="000071"/>
        </w:rPr>
        <w:t xml:space="preserve"> বলতে</w:t>
      </w:r>
      <w:r>
        <w:rPr>
          <w:color w:val="000000"/>
        </w:rPr>
        <w:t xml:space="preserve"> চাচ্ছি</w:t>
      </w:r>
      <w:r>
        <w:br/>
      </w:r>
      <w:r>
        <w:rPr>
          <w:color w:val="5E0000"/>
        </w:rPr>
        <w:t xml:space="preserve"> hi</w:t>
      </w:r>
      <w:r>
        <w:rPr>
          <w:color w:val="880000"/>
        </w:rPr>
        <w:t xml:space="preserve"> assalamualikum</w:t>
      </w:r>
      <w:r>
        <w:rPr>
          <w:color w:val="5B0000"/>
        </w:rPr>
        <w:t xml:space="preserve"> apnader</w:t>
      </w:r>
      <w:r>
        <w:rPr>
          <w:color w:val="000085"/>
        </w:rPr>
        <w:t xml:space="preserve"> hotline</w:t>
      </w:r>
      <w:r>
        <w:rPr>
          <w:color w:val="000038"/>
        </w:rPr>
        <w:t xml:space="preserve"> number</w:t>
      </w:r>
      <w:r>
        <w:rPr>
          <w:color w:val="00005B"/>
        </w:rPr>
        <w:t xml:space="preserve"> din</w:t>
      </w:r>
      <w:r>
        <w:br/>
      </w:r>
      <w:r>
        <w:rPr>
          <w:color w:val="00008B"/>
        </w:rPr>
        <w:t xml:space="preserve"> hotline</w:t>
      </w:r>
      <w:r>
        <w:rPr>
          <w:color w:val="000083"/>
        </w:rPr>
        <w:t xml:space="preserve"> nam</w:t>
      </w:r>
      <w:r>
        <w:rPr>
          <w:color w:val="00005F"/>
        </w:rPr>
        <w:t xml:space="preserve"> bar</w:t>
      </w:r>
      <w:r>
        <w:rPr>
          <w:color w:val="00003F"/>
        </w:rPr>
        <w:t xml:space="preserve"> ta</w:t>
      </w:r>
      <w:r>
        <w:rPr>
          <w:color w:val="7B0000"/>
        </w:rPr>
        <w:t xml:space="preserve"> dan</w:t>
      </w:r>
      <w:r>
        <w:br/>
      </w:r>
      <w:r>
        <w:rPr>
          <w:color w:val="760000"/>
        </w:rPr>
        <w:t xml:space="preserve"> apnader</w:t>
      </w:r>
      <w:r>
        <w:rPr>
          <w:color w:val="00007D"/>
        </w:rPr>
        <w:t xml:space="preserve"> customer</w:t>
      </w:r>
      <w:r>
        <w:rPr>
          <w:color w:val="00007F"/>
        </w:rPr>
        <w:t xml:space="preserve"> care</w:t>
      </w:r>
      <w:r>
        <w:rPr>
          <w:color w:val="000049"/>
        </w:rPr>
        <w:t xml:space="preserve"> number</w:t>
      </w:r>
      <w:r>
        <w:rPr>
          <w:color w:val="000073"/>
        </w:rPr>
        <w:t xml:space="preserve"> den</w:t>
      </w:r>
      <w:r>
        <w:br/>
      </w:r>
      <w:r>
        <w:rPr>
          <w:color w:val="00005D"/>
        </w:rPr>
        <w:t xml:space="preserve"> bikash</w:t>
      </w:r>
      <w:r>
        <w:rPr>
          <w:color w:val="000077"/>
        </w:rPr>
        <w:t xml:space="preserve"> service</w:t>
      </w:r>
      <w:r>
        <w:rPr>
          <w:color w:val="000049"/>
        </w:rPr>
        <w:t xml:space="preserve"> number</w:t>
      </w:r>
      <w:r>
        <w:rPr>
          <w:color w:val="0000BF"/>
        </w:rPr>
        <w:t xml:space="preserve"> lagbay</w:t>
      </w:r>
      <w:r>
        <w:br/>
      </w:r>
      <w:r>
        <w:rPr>
          <w:color w:val="0000B5"/>
        </w:rPr>
        <w:t xml:space="preserve"> castomer</w:t>
      </w:r>
      <w:r>
        <w:rPr>
          <w:color w:val="000078"/>
        </w:rPr>
        <w:t xml:space="preserve"> care</w:t>
      </w:r>
      <w:r>
        <w:rPr>
          <w:color w:val="5F0000"/>
        </w:rPr>
        <w:t xml:space="preserve"> ar</w:t>
      </w:r>
      <w:r>
        <w:rPr>
          <w:color w:val="000045"/>
        </w:rPr>
        <w:t xml:space="preserve"> number</w:t>
      </w:r>
      <w:r>
        <w:rPr>
          <w:color w:val="00003B"/>
        </w:rPr>
        <w:t xml:space="preserve"> ki</w:t>
      </w:r>
      <w:r>
        <w:br/>
      </w:r>
      <w:r>
        <w:rPr>
          <w:color w:val="3E0000"/>
        </w:rPr>
        <w:t xml:space="preserve"> hi</w:t>
      </w:r>
      <w:r>
        <w:rPr>
          <w:color w:val="250000"/>
        </w:rPr>
        <w:t xml:space="preserve"> i</w:t>
      </w:r>
      <w:r>
        <w:rPr>
          <w:color w:val="00005E"/>
        </w:rPr>
        <w:t xml:space="preserve"> m</w:t>
      </w:r>
      <w:r>
        <w:rPr>
          <w:color w:val="000069"/>
        </w:rPr>
        <w:t xml:space="preserve"> parvez</w:t>
      </w:r>
      <w:r>
        <w:rPr>
          <w:color w:val="450000"/>
        </w:rPr>
        <w:t xml:space="preserve"> pls</w:t>
      </w:r>
      <w:r>
        <w:rPr>
          <w:color w:val="000049"/>
        </w:rPr>
        <w:t xml:space="preserve"> give</w:t>
      </w:r>
      <w:r>
        <w:rPr>
          <w:color w:val="350000"/>
        </w:rPr>
        <w:t xml:space="preserve"> me</w:t>
      </w:r>
      <w:r>
        <w:rPr>
          <w:color w:val="00005A"/>
        </w:rPr>
        <w:t xml:space="preserve"> ur</w:t>
      </w:r>
      <w:r>
        <w:rPr>
          <w:color w:val="00003D"/>
        </w:rPr>
        <w:t xml:space="preserve"> service</w:t>
      </w:r>
      <w:r>
        <w:rPr>
          <w:color w:val="00004A"/>
        </w:rPr>
        <w:t xml:space="preserve"> center</w:t>
      </w:r>
      <w:r>
        <w:rPr>
          <w:color w:val="00005E"/>
        </w:rPr>
        <w:t xml:space="preserve"> nmber</w:t>
      </w:r>
      <w:r>
        <w:br/>
      </w:r>
      <w:r>
        <w:rPr>
          <w:color w:val="490000"/>
        </w:rPr>
        <w:t xml:space="preserve"> i</w:t>
      </w:r>
      <w:r>
        <w:rPr>
          <w:color w:val="000071"/>
        </w:rPr>
        <w:t xml:space="preserve"> need</w:t>
      </w:r>
      <w:r>
        <w:rPr>
          <w:color w:val="460000"/>
        </w:rPr>
        <w:t xml:space="preserve"> a</w:t>
      </w:r>
      <w:r>
        <w:rPr>
          <w:color w:val="690000"/>
        </w:rPr>
        <w:t xml:space="preserve"> help</w:t>
      </w:r>
      <w:r>
        <w:rPr>
          <w:color w:val="00009E"/>
        </w:rPr>
        <w:t xml:space="preserve"> line</w:t>
      </w:r>
      <w:r>
        <w:rPr>
          <w:color w:val="000049"/>
        </w:rPr>
        <w:t xml:space="preserve"> number</w:t>
      </w:r>
      <w:r>
        <w:br/>
      </w:r>
      <w:r>
        <w:rPr>
          <w:color w:val="000096"/>
        </w:rPr>
        <w:t xml:space="preserve"> অফিসে</w:t>
      </w:r>
      <w:r>
        <w:rPr>
          <w:color w:val="000052"/>
        </w:rPr>
        <w:t xml:space="preserve"> কত</w:t>
      </w:r>
      <w:r>
        <w:rPr>
          <w:color w:val="000048"/>
        </w:rPr>
        <w:t xml:space="preserve"> নাম্বারে</w:t>
      </w:r>
      <w:r>
        <w:rPr>
          <w:color w:val="000075"/>
        </w:rPr>
        <w:t xml:space="preserve"> ফোন</w:t>
      </w:r>
      <w:r>
        <w:rPr>
          <w:color w:val="00005A"/>
        </w:rPr>
        <w:t xml:space="preserve"> দিতে</w:t>
      </w:r>
      <w:r>
        <w:rPr>
          <w:color w:val="5A0000"/>
        </w:rPr>
        <w:t xml:space="preserve"> হয়</w:t>
      </w:r>
      <w:r>
        <w:br/>
      </w:r>
      <w:r>
        <w:rPr>
          <w:color w:val="0000EA"/>
        </w:rPr>
        <w:t xml:space="preserve"> hotline</w:t>
      </w:r>
      <w:r>
        <w:rPr>
          <w:color w:val="000063"/>
        </w:rPr>
        <w:t xml:space="preserve"> number</w:t>
      </w:r>
      <w:r>
        <w:br/>
      </w:r>
      <w:r>
        <w:rPr>
          <w:color w:val="7D0000"/>
        </w:rPr>
        <w:t xml:space="preserve"> hi</w:t>
      </w:r>
      <w:r>
        <w:rPr>
          <w:color w:val="790000"/>
        </w:rPr>
        <w:t xml:space="preserve"> what</w:t>
      </w:r>
      <w:r>
        <w:rPr>
          <w:color w:val="6C0000"/>
        </w:rPr>
        <w:t xml:space="preserve"> help</w:t>
      </w:r>
      <w:r>
        <w:rPr>
          <w:color w:val="000083"/>
        </w:rPr>
        <w:t xml:space="preserve"> care</w:t>
      </w:r>
      <w:r>
        <w:rPr>
          <w:color w:val="00004B"/>
        </w:rPr>
        <w:t xml:space="preserve"> number</w:t>
      </w:r>
      <w:r>
        <w:br/>
      </w:r>
      <w:r>
        <w:rPr>
          <w:color w:val="600000"/>
        </w:rPr>
        <w:t xml:space="preserve"> sar</w:t>
      </w:r>
      <w:r>
        <w:rPr>
          <w:color w:val="710000"/>
        </w:rPr>
        <w:t xml:space="preserve"> apner</w:t>
      </w:r>
      <w:r>
        <w:rPr>
          <w:color w:val="00007C"/>
        </w:rPr>
        <w:t xml:space="preserve"> imo</w:t>
      </w:r>
      <w:r>
        <w:rPr>
          <w:color w:val="000052"/>
        </w:rPr>
        <w:t xml:space="preserve"> namber</w:t>
      </w:r>
      <w:r>
        <w:rPr>
          <w:color w:val="00002F"/>
        </w:rPr>
        <w:t xml:space="preserve"> ta</w:t>
      </w:r>
      <w:r>
        <w:rPr>
          <w:color w:val="000074"/>
        </w:rPr>
        <w:t xml:space="preserve"> diban</w:t>
      </w:r>
      <w:r>
        <w:rPr>
          <w:color w:val="440000"/>
        </w:rPr>
        <w:t xml:space="preserve"> plz</w:t>
      </w:r>
      <w:r>
        <w:br/>
      </w:r>
      <w:r>
        <w:rPr>
          <w:color w:val="4A0000"/>
        </w:rPr>
        <w:t xml:space="preserve"> please</w:t>
      </w:r>
      <w:r>
        <w:rPr>
          <w:color w:val="000067"/>
        </w:rPr>
        <w:t xml:space="preserve"> give</w:t>
      </w:r>
      <w:r>
        <w:rPr>
          <w:color w:val="4B0000"/>
        </w:rPr>
        <w:t xml:space="preserve"> me</w:t>
      </w:r>
      <w:r>
        <w:rPr>
          <w:color w:val="00007F"/>
        </w:rPr>
        <w:t xml:space="preserve"> ur</w:t>
      </w:r>
      <w:r>
        <w:rPr>
          <w:color w:val="00005F"/>
        </w:rPr>
        <w:t xml:space="preserve"> call</w:t>
      </w:r>
      <w:r>
        <w:rPr>
          <w:color w:val="000069"/>
        </w:rPr>
        <w:t xml:space="preserve"> center</w:t>
      </w:r>
      <w:r>
        <w:rPr>
          <w:color w:val="000051"/>
        </w:rPr>
        <w:t xml:space="preserve"> no</w:t>
      </w:r>
      <w:r>
        <w:br/>
      </w:r>
      <w:r>
        <w:rPr>
          <w:color w:val="5D0000"/>
        </w:rPr>
        <w:t xml:space="preserve"> আপনাদের</w:t>
      </w:r>
      <w:r>
        <w:rPr>
          <w:color w:val="000073"/>
        </w:rPr>
        <w:t xml:space="preserve"> হেল্প</w:t>
      </w:r>
      <w:r>
        <w:rPr>
          <w:color w:val="000094"/>
        </w:rPr>
        <w:t xml:space="preserve"> লাইন</w:t>
      </w:r>
      <w:r>
        <w:rPr>
          <w:color w:val="000048"/>
        </w:rPr>
        <w:t xml:space="preserve"> নাম্বার</w:t>
      </w:r>
      <w:r>
        <w:rPr>
          <w:color w:val="00004C"/>
        </w:rPr>
        <w:t xml:space="preserve"> টা</w:t>
      </w:r>
      <w:r>
        <w:rPr>
          <w:color w:val="000063"/>
        </w:rPr>
        <w:t xml:space="preserve"> দেন</w:t>
      </w:r>
      <w:r>
        <w:br/>
      </w:r>
      <w:r>
        <w:rPr>
          <w:color w:val="00006B"/>
        </w:rPr>
        <w:t xml:space="preserve"> call</w:t>
      </w:r>
      <w:r>
        <w:rPr>
          <w:color w:val="000086"/>
        </w:rPr>
        <w:t xml:space="preserve"> kota</w:t>
      </w:r>
      <w:r>
        <w:rPr>
          <w:color w:val="00007A"/>
        </w:rPr>
        <w:t xml:space="preserve"> bolte</w:t>
      </w:r>
      <w:r>
        <w:rPr>
          <w:color w:val="00008F"/>
        </w:rPr>
        <w:t xml:space="preserve"> prbo</w:t>
      </w:r>
      <w:r>
        <w:br/>
      </w:r>
      <w:r>
        <w:rPr>
          <w:color w:val="0000E7"/>
        </w:rPr>
        <w:t xml:space="preserve"> helpline</w:t>
      </w:r>
      <w:r>
        <w:rPr>
          <w:color w:val="00006A"/>
        </w:rPr>
        <w:t xml:space="preserve"> number</w:t>
      </w:r>
      <w:r>
        <w:rPr>
          <w:color w:val="000000"/>
        </w:rPr>
        <w:t xml:space="preserve"> konta</w:t>
      </w:r>
      <w:r>
        <w:br/>
      </w:r>
      <w:r>
        <w:rPr>
          <w:color w:val="5A0000"/>
        </w:rPr>
        <w:t xml:space="preserve"> please</w:t>
      </w:r>
      <w:r>
        <w:rPr>
          <w:color w:val="00007D"/>
        </w:rPr>
        <w:t xml:space="preserve"> give</w:t>
      </w:r>
      <w:r>
        <w:rPr>
          <w:color w:val="5B0000"/>
        </w:rPr>
        <w:t xml:space="preserve"> me</w:t>
      </w:r>
      <w:r>
        <w:rPr>
          <w:color w:val="5D0000"/>
        </w:rPr>
        <w:t xml:space="preserve"> help</w:t>
      </w:r>
      <w:r>
        <w:rPr>
          <w:color w:val="00008C"/>
        </w:rPr>
        <w:t xml:space="preserve"> line</w:t>
      </w:r>
      <w:r>
        <w:rPr>
          <w:color w:val="000041"/>
        </w:rPr>
        <w:t xml:space="preserve"> number</w:t>
      </w:r>
      <w:r>
        <w:br/>
      </w:r>
      <w:r>
        <w:rPr>
          <w:color w:val="400000"/>
        </w:rPr>
        <w:t xml:space="preserve"> apnader</w:t>
      </w:r>
      <w:r>
        <w:rPr>
          <w:color w:val="00005E"/>
        </w:rPr>
        <w:t xml:space="preserve"> castomar</w:t>
      </w:r>
      <w:r>
        <w:rPr>
          <w:color w:val="000045"/>
        </w:rPr>
        <w:t xml:space="preserve"> care</w:t>
      </w:r>
      <w:r>
        <w:rPr>
          <w:color w:val="370000"/>
        </w:rPr>
        <w:t xml:space="preserve"> ar</w:t>
      </w:r>
      <w:r>
        <w:rPr>
          <w:color w:val="00005A"/>
        </w:rPr>
        <w:t xml:space="preserve"> sate</w:t>
      </w:r>
      <w:r>
        <w:rPr>
          <w:color w:val="000022"/>
        </w:rPr>
        <w:t xml:space="preserve"> ki</w:t>
      </w:r>
      <w:r>
        <w:rPr>
          <w:color w:val="000040"/>
        </w:rPr>
        <w:t xml:space="preserve"> vabe</w:t>
      </w:r>
      <w:r>
        <w:rPr>
          <w:color w:val="00006F"/>
        </w:rPr>
        <w:t xml:space="preserve"> kottha</w:t>
      </w:r>
      <w:r>
        <w:rPr>
          <w:color w:val="000051"/>
        </w:rPr>
        <w:t xml:space="preserve"> bolte</w:t>
      </w:r>
      <w:r>
        <w:rPr>
          <w:color w:val="000039"/>
        </w:rPr>
        <w:t xml:space="preserve"> pari</w:t>
      </w:r>
      <w:r>
        <w:rPr>
          <w:color w:val="000047"/>
        </w:rPr>
        <w:t xml:space="preserve"> call</w:t>
      </w:r>
      <w:r>
        <w:rPr>
          <w:color w:val="350000"/>
        </w:rPr>
        <w:t xml:space="preserve"> diye</w:t>
      </w:r>
      <w:r>
        <w:br/>
      </w:r>
      <w:r>
        <w:rPr>
          <w:color w:val="00003A"/>
        </w:rPr>
        <w:t xml:space="preserve"> bkash</w:t>
      </w:r>
      <w:r>
        <w:rPr>
          <w:color w:val="000051"/>
        </w:rPr>
        <w:t xml:space="preserve"> e</w:t>
      </w:r>
      <w:r>
        <w:rPr>
          <w:color w:val="00008D"/>
        </w:rPr>
        <w:t xml:space="preserve"> call</w:t>
      </w:r>
      <w:r>
        <w:rPr>
          <w:color w:val="0000BA"/>
        </w:rPr>
        <w:t xml:space="preserve"> debo</w:t>
      </w:r>
      <w:r>
        <w:br/>
      </w:r>
      <w:r>
        <w:rPr>
          <w:color w:val="690000"/>
        </w:rPr>
        <w:t xml:space="preserve"> apnadar</w:t>
      </w:r>
      <w:r>
        <w:rPr>
          <w:color w:val="630000"/>
        </w:rPr>
        <w:t xml:space="preserve"> sata</w:t>
      </w:r>
      <w:r>
        <w:rPr>
          <w:color w:val="000056"/>
        </w:rPr>
        <w:t xml:space="preserve"> phn</w:t>
      </w:r>
      <w:r>
        <w:rPr>
          <w:color w:val="00005D"/>
        </w:rPr>
        <w:t xml:space="preserve"> kota</w:t>
      </w:r>
      <w:r>
        <w:rPr>
          <w:color w:val="000050"/>
        </w:rPr>
        <w:t xml:space="preserve"> bola</w:t>
      </w:r>
      <w:r>
        <w:rPr>
          <w:color w:val="00006C"/>
        </w:rPr>
        <w:t xml:space="preserve"> jba</w:t>
      </w:r>
      <w:r>
        <w:rPr>
          <w:color w:val="000023"/>
        </w:rPr>
        <w:t xml:space="preserve"> ki</w:t>
      </w:r>
      <w:r>
        <w:rPr>
          <w:color w:val="00005A"/>
        </w:rPr>
        <w:t xml:space="preserve"> vaba</w:t>
      </w:r>
      <w:r>
        <w:br/>
      </w:r>
      <w:r>
        <w:rPr>
          <w:color w:val="000090"/>
        </w:rPr>
        <w:t xml:space="preserve"> baksh</w:t>
      </w:r>
      <w:r>
        <w:rPr>
          <w:color w:val="0000A1"/>
        </w:rPr>
        <w:t xml:space="preserve"> contact</w:t>
      </w:r>
      <w:r>
        <w:rPr>
          <w:color w:val="000049"/>
        </w:rPr>
        <w:t xml:space="preserve"> number</w:t>
      </w:r>
      <w:r>
        <w:rPr>
          <w:color w:val="700000"/>
        </w:rPr>
        <w:t xml:space="preserve"> plz</w:t>
      </w:r>
      <w:r>
        <w:br/>
      </w:r>
      <w:r>
        <w:rPr>
          <w:color w:val="000077"/>
        </w:rPr>
        <w:t xml:space="preserve"> কাস্টমার</w:t>
      </w:r>
      <w:r>
        <w:rPr>
          <w:color w:val="00007E"/>
        </w:rPr>
        <w:t xml:space="preserve"> কেয়ার</w:t>
      </w:r>
      <w:r>
        <w:rPr>
          <w:color w:val="00004E"/>
        </w:rPr>
        <w:t xml:space="preserve"> নাম্বার</w:t>
      </w:r>
      <w:r>
        <w:rPr>
          <w:color w:val="830000"/>
        </w:rPr>
        <w:t xml:space="preserve"> দিবেন</w:t>
      </w:r>
      <w:r>
        <w:rPr>
          <w:color w:val="6B0000"/>
        </w:rPr>
        <w:t xml:space="preserve"> প্লিজ</w:t>
      </w:r>
      <w:r>
        <w:br/>
      </w:r>
      <w:r>
        <w:rPr>
          <w:color w:val="000036"/>
        </w:rPr>
        <w:t xml:space="preserve"> bkash</w:t>
      </w:r>
      <w:r>
        <w:rPr>
          <w:color w:val="000085"/>
        </w:rPr>
        <w:t xml:space="preserve"> কাস্টমার</w:t>
      </w:r>
      <w:r>
        <w:rPr>
          <w:color w:val="0000AA"/>
        </w:rPr>
        <w:t xml:space="preserve"> কেয়ার</w:t>
      </w:r>
      <w:r>
        <w:rPr>
          <w:color w:val="00007A"/>
        </w:rPr>
        <w:t xml:space="preserve"> নম্বর</w:t>
      </w:r>
      <w:r>
        <w:rPr>
          <w:color w:val="000000"/>
        </w:rPr>
        <w:t xml:space="preserve"> কি</w:t>
      </w:r>
      <w:r>
        <w:br/>
      </w:r>
      <w:r>
        <w:rPr>
          <w:color w:val="480000"/>
        </w:rPr>
        <w:t xml:space="preserve"> help</w:t>
      </w:r>
      <w:r>
        <w:rPr>
          <w:color w:val="00006C"/>
        </w:rPr>
        <w:t xml:space="preserve"> line</w:t>
      </w:r>
      <w:r>
        <w:rPr>
          <w:color w:val="000064"/>
        </w:rPr>
        <w:t xml:space="preserve"> number</w:t>
      </w:r>
      <w:r>
        <w:rPr>
          <w:color w:val="9A0000"/>
        </w:rPr>
        <w:t xml:space="preserve"> plz</w:t>
      </w:r>
      <w:r>
        <w:rPr>
          <w:color w:val="000055"/>
        </w:rPr>
        <w:t xml:space="preserve"> customer</w:t>
      </w:r>
      <w:r>
        <w:rPr>
          <w:color w:val="000051"/>
        </w:rPr>
        <w:t xml:space="preserve"> service</w:t>
      </w:r>
      <w:r>
        <w:rPr>
          <w:color w:val="000064"/>
        </w:rPr>
        <w:t xml:space="preserve"> number</w:t>
      </w:r>
      <w:r>
        <w:rPr>
          <w:color w:val="9A0000"/>
        </w:rPr>
        <w:t xml:space="preserve"> plz</w:t>
      </w:r>
      <w:r>
        <w:br/>
      </w:r>
      <w:r>
        <w:rPr>
          <w:color w:val="600000"/>
        </w:rPr>
        <w:t xml:space="preserve"> আপনাদের</w:t>
      </w:r>
      <w:r>
        <w:rPr>
          <w:color w:val="00009D"/>
        </w:rPr>
        <w:t xml:space="preserve"> হেল্পলাইনে</w:t>
      </w:r>
      <w:r>
        <w:rPr>
          <w:color w:val="510000"/>
        </w:rPr>
        <w:t xml:space="preserve"> কোন</w:t>
      </w:r>
      <w:r>
        <w:rPr>
          <w:color w:val="000048"/>
        </w:rPr>
        <w:t xml:space="preserve"> নাম্বারে</w:t>
      </w:r>
      <w:r>
        <w:rPr>
          <w:color w:val="00007A"/>
        </w:rPr>
        <w:t xml:space="preserve"> কল</w:t>
      </w:r>
      <w:r>
        <w:rPr>
          <w:color w:val="3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5"/>
        </w:rPr>
        <w:t xml:space="preserve"> call</w:t>
      </w:r>
      <w:r>
        <w:rPr>
          <w:color w:val="710000"/>
        </w:rPr>
        <w:t xml:space="preserve"> dibo</w:t>
      </w:r>
      <w:r>
        <w:rPr>
          <w:color w:val="000030"/>
        </w:rPr>
        <w:t xml:space="preserve"> ki</w:t>
      </w:r>
      <w:r>
        <w:rPr>
          <w:color w:val="930000"/>
        </w:rPr>
        <w:t xml:space="preserve"> vabei</w:t>
      </w:r>
      <w:r>
        <w:rPr>
          <w:color w:val="000084"/>
        </w:rPr>
        <w:t xml:space="preserve"> bkhas</w:t>
      </w:r>
      <w:r>
        <w:br/>
      </w:r>
      <w:r>
        <w:rPr>
          <w:color w:val="000089"/>
        </w:rPr>
        <w:t xml:space="preserve"> need</w:t>
      </w:r>
      <w:r>
        <w:rPr>
          <w:color w:val="0000C3"/>
        </w:rPr>
        <w:t xml:space="preserve"> helpline</w:t>
      </w:r>
      <w:r>
        <w:rPr>
          <w:color w:val="000059"/>
        </w:rPr>
        <w:t xml:space="preserve"> number</w:t>
      </w:r>
      <w:r>
        <w:br/>
      </w:r>
      <w:r>
        <w:rPr>
          <w:color w:val="410000"/>
        </w:rPr>
        <w:t xml:space="preserve"> স্যার</w:t>
      </w:r>
      <w:r>
        <w:rPr>
          <w:color w:val="470000"/>
        </w:rPr>
        <w:t xml:space="preserve"> আপনাদের</w:t>
      </w:r>
      <w:r>
        <w:rPr>
          <w:color w:val="000058"/>
        </w:rPr>
        <w:t xml:space="preserve"> হেল্প</w:t>
      </w:r>
      <w:r>
        <w:rPr>
          <w:color w:val="000071"/>
        </w:rPr>
        <w:t xml:space="preserve"> লাইন</w:t>
      </w:r>
      <w:r>
        <w:rPr>
          <w:color w:val="000035"/>
        </w:rPr>
        <w:t xml:space="preserve"> নাম্বারে</w:t>
      </w:r>
      <w:r>
        <w:rPr>
          <w:color w:val="00005A"/>
        </w:rPr>
        <w:t xml:space="preserve"> কল</w:t>
      </w:r>
      <w:r>
        <w:rPr>
          <w:color w:val="560000"/>
        </w:rPr>
        <w:t xml:space="preserve"> দিলে</w:t>
      </w:r>
      <w:r>
        <w:rPr>
          <w:color w:val="00006B"/>
        </w:rPr>
        <w:t xml:space="preserve"> মিনিটে</w:t>
      </w:r>
      <w:r>
        <w:rPr>
          <w:color w:val="00003D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00"/>
        </w:rPr>
        <w:t xml:space="preserve"> কাটে</w:t>
      </w:r>
      <w:r>
        <w:br/>
      </w:r>
      <w:r>
        <w:rPr>
          <w:color w:val="380000"/>
        </w:rPr>
        <w:t xml:space="preserve"> আপনাদের</w:t>
      </w:r>
      <w:r>
        <w:rPr>
          <w:color w:val="000067"/>
        </w:rPr>
        <w:t xml:space="preserve"> হেপ্ল</w:t>
      </w:r>
      <w:r>
        <w:rPr>
          <w:color w:val="000058"/>
        </w:rPr>
        <w:t xml:space="preserve"> লাইন</w:t>
      </w:r>
      <w:r>
        <w:rPr>
          <w:color w:val="00002B"/>
        </w:rPr>
        <w:t xml:space="preserve"> নাম্বার</w:t>
      </w:r>
      <w:r>
        <w:rPr>
          <w:color w:val="00005B"/>
        </w:rPr>
        <w:t xml:space="preserve"> টা</w:t>
      </w:r>
      <w:r>
        <w:rPr>
          <w:color w:val="1E0000"/>
        </w:rPr>
        <w:t xml:space="preserve"> কি</w:t>
      </w:r>
      <w:r>
        <w:rPr>
          <w:color w:val="000038"/>
        </w:rPr>
        <w:t xml:space="preserve"> পেতে</w:t>
      </w:r>
      <w:r>
        <w:rPr>
          <w:color w:val="00002F"/>
        </w:rPr>
        <w:t xml:space="preserve"> পারি</w:t>
      </w:r>
      <w:r>
        <w:rPr>
          <w:color w:val="000046"/>
        </w:rPr>
        <w:t xml:space="preserve"> কল</w:t>
      </w:r>
      <w:r>
        <w:rPr>
          <w:color w:val="2A0000"/>
        </w:rPr>
        <w:t xml:space="preserve"> এর</w:t>
      </w:r>
      <w:r>
        <w:rPr>
          <w:color w:val="3A0000"/>
        </w:rPr>
        <w:t xml:space="preserve"> মাধ্যমে</w:t>
      </w:r>
      <w:r>
        <w:rPr>
          <w:color w:val="000039"/>
        </w:rPr>
        <w:t xml:space="preserve"> কথা</w:t>
      </w:r>
      <w:r>
        <w:rPr>
          <w:color w:val="420000"/>
        </w:rPr>
        <w:t xml:space="preserve"> বলে</w:t>
      </w:r>
      <w:r>
        <w:rPr>
          <w:color w:val="350000"/>
        </w:rPr>
        <w:t xml:space="preserve"> যে</w:t>
      </w:r>
      <w:r>
        <w:rPr>
          <w:color w:val="00004D"/>
        </w:rPr>
        <w:t xml:space="preserve"> অই</w:t>
      </w:r>
      <w:r>
        <w:rPr>
          <w:color w:val="00005B"/>
        </w:rPr>
        <w:t xml:space="preserve"> টা</w:t>
      </w:r>
      <w:r>
        <w:br/>
      </w:r>
      <w:r>
        <w:rPr>
          <w:color w:val="00003F"/>
        </w:rPr>
        <w:t xml:space="preserve"> নাম্বার</w:t>
      </w:r>
      <w:r>
        <w:rPr>
          <w:color w:val="000051"/>
        </w:rPr>
        <w:t xml:space="preserve"> দিন</w:t>
      </w:r>
      <w:r>
        <w:rPr>
          <w:color w:val="280000"/>
        </w:rPr>
        <w:t xml:space="preserve"> আমি</w:t>
      </w:r>
      <w:r>
        <w:rPr>
          <w:color w:val="630000"/>
        </w:rPr>
        <w:t xml:space="preserve"> আপনার</w:t>
      </w:r>
      <w:r>
        <w:rPr>
          <w:color w:val="000056"/>
        </w:rPr>
        <w:t xml:space="preserve"> সাথে</w:t>
      </w:r>
      <w:r>
        <w:rPr>
          <w:color w:val="000079"/>
        </w:rPr>
        <w:t xml:space="preserve"> সরাসরি</w:t>
      </w:r>
      <w:r>
        <w:rPr>
          <w:color w:val="000052"/>
        </w:rPr>
        <w:t xml:space="preserve"> কথা</w:t>
      </w:r>
      <w:r>
        <w:rPr>
          <w:color w:val="000066"/>
        </w:rPr>
        <w:t xml:space="preserve"> বলতে</w:t>
      </w:r>
      <w:r>
        <w:rPr>
          <w:color w:val="000039"/>
        </w:rPr>
        <w:t xml:space="preserve"> চাই</w:t>
      </w:r>
      <w:r>
        <w:br/>
      </w:r>
      <w:r>
        <w:rPr>
          <w:color w:val="00005A"/>
        </w:rPr>
        <w:t xml:space="preserve"> কথা</w:t>
      </w:r>
      <w:r>
        <w:rPr>
          <w:color w:val="00006F"/>
        </w:rPr>
        <w:t xml:space="preserve"> বলতে</w:t>
      </w:r>
      <w:r>
        <w:rPr>
          <w:color w:val="000000"/>
        </w:rPr>
        <w:t xml:space="preserve"> চাই</w:t>
      </w:r>
      <w:r>
        <w:rPr>
          <w:color w:val="00004C"/>
        </w:rPr>
        <w:t xml:space="preserve"> কত</w:t>
      </w:r>
      <w:r>
        <w:rPr>
          <w:color w:val="000042"/>
        </w:rPr>
        <w:t xml:space="preserve"> নাম্বারে</w:t>
      </w:r>
      <w:r>
        <w:rPr>
          <w:color w:val="0000A3"/>
        </w:rPr>
        <w:t xml:space="preserve"> ফন</w:t>
      </w:r>
      <w:r>
        <w:rPr>
          <w:color w:val="000056"/>
        </w:rPr>
        <w:t xml:space="preserve"> করব</w:t>
      </w:r>
      <w:r>
        <w:br/>
      </w:r>
      <w:r>
        <w:rPr>
          <w:color w:val="640000"/>
        </w:rPr>
        <w:t xml:space="preserve"> আপনাদের</w:t>
      </w:r>
      <w:r>
        <w:rPr>
          <w:color w:val="350000"/>
        </w:rPr>
        <w:t xml:space="preserve"> কি</w:t>
      </w:r>
      <w:r>
        <w:rPr>
          <w:color w:val="530000"/>
        </w:rPr>
        <w:t xml:space="preserve"> কোন</w:t>
      </w:r>
      <w:r>
        <w:rPr>
          <w:color w:val="5F0000"/>
        </w:rPr>
        <w:t xml:space="preserve"> help</w:t>
      </w:r>
      <w:r>
        <w:rPr>
          <w:color w:val="00008F"/>
        </w:rPr>
        <w:t xml:space="preserve"> line</w:t>
      </w:r>
      <w:r>
        <w:rPr>
          <w:color w:val="000065"/>
        </w:rPr>
        <w:t xml:space="preserve"> no</w:t>
      </w:r>
      <w:r>
        <w:rPr>
          <w:color w:val="000048"/>
        </w:rPr>
        <w:t xml:space="preserve"> আছে</w:t>
      </w:r>
      <w:r>
        <w:br/>
      </w:r>
      <w:r>
        <w:rPr>
          <w:color w:val="00004D"/>
        </w:rPr>
        <w:t xml:space="preserve"> customer</w:t>
      </w:r>
      <w:r>
        <w:rPr>
          <w:color w:val="00004E"/>
        </w:rPr>
        <w:t xml:space="preserve"> care</w:t>
      </w:r>
      <w:r>
        <w:rPr>
          <w:color w:val="000051"/>
        </w:rPr>
        <w:t xml:space="preserve"> call</w:t>
      </w:r>
      <w:r>
        <w:rPr>
          <w:color w:val="000079"/>
        </w:rPr>
        <w:t xml:space="preserve"> dhatay</w:t>
      </w:r>
      <w:r>
        <w:rPr>
          <w:color w:val="000050"/>
        </w:rPr>
        <w:t xml:space="preserve"> kon</w:t>
      </w:r>
      <w:r>
        <w:rPr>
          <w:color w:val="000050"/>
        </w:rPr>
        <w:t xml:space="preserve"> kon</w:t>
      </w:r>
      <w:r>
        <w:rPr>
          <w:color w:val="000063"/>
        </w:rPr>
        <w:t xml:space="preserve"> digit</w:t>
      </w:r>
      <w:r>
        <w:rPr>
          <w:color w:val="000079"/>
        </w:rPr>
        <w:t xml:space="preserve"> datay</w:t>
      </w:r>
      <w:r>
        <w:rPr>
          <w:color w:val="000000"/>
        </w:rPr>
        <w:t xml:space="preserve"> hoy</w:t>
      </w:r>
      <w:r>
        <w:br/>
      </w:r>
      <w:r>
        <w:rPr>
          <w:color w:val="650000"/>
        </w:rPr>
        <w:t xml:space="preserve"> apnar</w:t>
      </w:r>
      <w:r>
        <w:rPr>
          <w:color w:val="000061"/>
        </w:rPr>
        <w:t xml:space="preserve"> phn</w:t>
      </w:r>
      <w:r>
        <w:rPr>
          <w:color w:val="00002E"/>
        </w:rPr>
        <w:t xml:space="preserve"> number</w:t>
      </w:r>
      <w:r>
        <w:rPr>
          <w:color w:val="000031"/>
        </w:rPr>
        <w:t xml:space="preserve"> ta</w:t>
      </w:r>
      <w:r>
        <w:rPr>
          <w:color w:val="000000"/>
        </w:rPr>
        <w:t xml:space="preserve"> den</w:t>
      </w:r>
      <w:r>
        <w:rPr>
          <w:color w:val="000000"/>
        </w:rPr>
        <w:t xml:space="preserve"> contact</w:t>
      </w:r>
      <w:r>
        <w:rPr>
          <w:color w:val="00003B"/>
        </w:rPr>
        <w:t xml:space="preserve"> korbo</w:t>
      </w:r>
      <w:r>
        <w:rPr>
          <w:color w:val="000071"/>
        </w:rPr>
        <w:t xml:space="preserve"> apnr</w:t>
      </w:r>
      <w:r>
        <w:rPr>
          <w:color w:val="000055"/>
        </w:rPr>
        <w:t xml:space="preserve"> sathe</w:t>
      </w:r>
      <w:r>
        <w:rPr>
          <w:color w:val="810000"/>
        </w:rPr>
        <w:t xml:space="preserve"> okk</w:t>
      </w:r>
      <w:r>
        <w:br/>
      </w:r>
      <w:r>
        <w:rPr>
          <w:color w:val="000076"/>
        </w:rPr>
        <w:t xml:space="preserve"> mirpur</w:t>
      </w:r>
      <w:r>
        <w:rPr>
          <w:color w:val="690000"/>
        </w:rPr>
        <w:t xml:space="preserve"> er</w:t>
      </w:r>
      <w:r>
        <w:rPr>
          <w:color w:val="000054"/>
        </w:rPr>
        <w:t xml:space="preserve"> customer</w:t>
      </w:r>
      <w:r>
        <w:rPr>
          <w:color w:val="000055"/>
        </w:rPr>
        <w:t xml:space="preserve"> care</w:t>
      </w:r>
      <w:r>
        <w:rPr>
          <w:color w:val="690000"/>
        </w:rPr>
        <w:t xml:space="preserve"> er</w:t>
      </w:r>
      <w:r>
        <w:rPr>
          <w:color w:val="00006C"/>
        </w:rPr>
        <w:t xml:space="preserve"> contact</w:t>
      </w:r>
      <w:r>
        <w:rPr>
          <w:color w:val="000031"/>
        </w:rPr>
        <w:t xml:space="preserve"> number</w:t>
      </w:r>
      <w:r>
        <w:rPr>
          <w:color w:val="000034"/>
        </w:rPr>
        <w:t xml:space="preserve"> ta</w:t>
      </w:r>
      <w:r>
        <w:rPr>
          <w:color w:val="00005C"/>
        </w:rPr>
        <w:t xml:space="preserve"> dorkar</w:t>
      </w:r>
      <w:r>
        <w:br/>
      </w:r>
      <w:r>
        <w:rPr>
          <w:color w:val="250000"/>
        </w:rPr>
        <w:t xml:space="preserve"> আমি</w:t>
      </w:r>
      <w:r>
        <w:rPr>
          <w:color w:val="000070"/>
        </w:rPr>
        <w:t xml:space="preserve"> সরাসরি</w:t>
      </w:r>
      <w:r>
        <w:rPr>
          <w:color w:val="00004C"/>
        </w:rPr>
        <w:t xml:space="preserve"> কথা</w:t>
      </w:r>
      <w:r>
        <w:rPr>
          <w:color w:val="00005E"/>
        </w:rPr>
        <w:t xml:space="preserve"> বলতে</w:t>
      </w:r>
      <w:r>
        <w:rPr>
          <w:color w:val="000035"/>
        </w:rPr>
        <w:t xml:space="preserve"> চাই</w:t>
      </w:r>
      <w:r>
        <w:rPr>
          <w:color w:val="3E0000"/>
        </w:rPr>
        <w:t xml:space="preserve"> কোন</w:t>
      </w:r>
      <w:r>
        <w:rPr>
          <w:color w:val="000038"/>
        </w:rPr>
        <w:t xml:space="preserve"> নাম্বারে</w:t>
      </w:r>
      <w:r>
        <w:rPr>
          <w:color w:val="00005E"/>
        </w:rPr>
        <w:t xml:space="preserve"> কল</w:t>
      </w:r>
      <w:r>
        <w:rPr>
          <w:color w:val="000084"/>
        </w:rPr>
        <w:t xml:space="preserve"> দিতাম</w:t>
      </w:r>
      <w:r>
        <w:br/>
      </w:r>
      <w:r>
        <w:rPr>
          <w:color w:val="00007E"/>
        </w:rPr>
        <w:t xml:space="preserve"> bikas</w:t>
      </w:r>
      <w:r>
        <w:rPr>
          <w:color w:val="00008F"/>
        </w:rPr>
        <w:t xml:space="preserve"> customer</w:t>
      </w:r>
      <w:r>
        <w:rPr>
          <w:color w:val="000092"/>
        </w:rPr>
        <w:t xml:space="preserve"> care</w:t>
      </w:r>
      <w:r>
        <w:rPr>
          <w:color w:val="000054"/>
        </w:rPr>
        <w:t xml:space="preserve"> number</w:t>
      </w:r>
      <w:r>
        <w:br/>
      </w:r>
      <w:r>
        <w:rPr>
          <w:color w:val="230000"/>
        </w:rPr>
        <w:t xml:space="preserve"> আসসালামু</w:t>
      </w:r>
      <w:r>
        <w:rPr>
          <w:color w:val="230000"/>
        </w:rPr>
        <w:t xml:space="preserve"> আলাইকুম</w:t>
      </w:r>
      <w:r>
        <w:rPr>
          <w:color w:val="6C0000"/>
        </w:rPr>
        <w:t xml:space="preserve"> স্যার</w:t>
      </w:r>
      <w:r>
        <w:rPr>
          <w:color w:val="6C0000"/>
        </w:rPr>
        <w:t xml:space="preserve"> স্যার</w:t>
      </w:r>
      <w:r>
        <w:rPr>
          <w:color w:val="00001C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1B0000"/>
        </w:rPr>
        <w:t xml:space="preserve"> আমাকে</w:t>
      </w:r>
      <w:r>
        <w:rPr>
          <w:color w:val="000070"/>
        </w:rPr>
        <w:t xml:space="preserve"> কল</w:t>
      </w:r>
      <w:r>
        <w:rPr>
          <w:color w:val="310000"/>
        </w:rPr>
        <w:t xml:space="preserve"> করা</w:t>
      </w:r>
      <w:r>
        <w:rPr>
          <w:color w:val="000059"/>
        </w:rPr>
        <w:t xml:space="preserve"> হয়েছিল</w:t>
      </w:r>
      <w:r>
        <w:rPr>
          <w:color w:val="000027"/>
        </w:rPr>
        <w:t xml:space="preserve"> কিছুক্ষণ</w:t>
      </w:r>
      <w:r>
        <w:rPr>
          <w:color w:val="1C0000"/>
        </w:rPr>
        <w:t xml:space="preserve"> আগে</w:t>
      </w:r>
      <w:r>
        <w:rPr>
          <w:color w:val="2D0000"/>
        </w:rPr>
        <w:t xml:space="preserve"> দেখুন</w:t>
      </w:r>
      <w:r>
        <w:rPr>
          <w:color w:val="1D0000"/>
        </w:rPr>
        <w:t xml:space="preserve"> তো</w:t>
      </w:r>
      <w:r>
        <w:rPr>
          <w:color w:val="6C0000"/>
        </w:rPr>
        <w:t xml:space="preserve"> স্যার</w:t>
      </w:r>
      <w:r>
        <w:rPr>
          <w:color w:val="3B0000"/>
        </w:rPr>
        <w:t xml:space="preserve"> আপনাদের</w:t>
      </w:r>
      <w:r>
        <w:rPr>
          <w:color w:val="000029"/>
        </w:rPr>
        <w:t xml:space="preserve"> অফিস</w:t>
      </w:r>
      <w:r>
        <w:rPr>
          <w:color w:val="000036"/>
        </w:rPr>
        <w:t xml:space="preserve"> থেকে</w:t>
      </w:r>
      <w:r>
        <w:rPr>
          <w:color w:val="000070"/>
        </w:rPr>
        <w:t xml:space="preserve"> কল</w:t>
      </w:r>
      <w:r>
        <w:rPr>
          <w:color w:val="340000"/>
        </w:rPr>
        <w:t xml:space="preserve"> করছিল</w:t>
      </w:r>
      <w:r>
        <w:rPr>
          <w:color w:val="00001F"/>
        </w:rPr>
        <w:t xml:space="preserve"> কিনা</w:t>
      </w:r>
      <w:r>
        <w:rPr>
          <w:color w:val="6C0000"/>
        </w:rPr>
        <w:t xml:space="preserve"> স্যার</w:t>
      </w:r>
      <w:r>
        <w:rPr>
          <w:color w:val="0E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1C"/>
        </w:rPr>
        <w:t xml:space="preserve"> বিকাশ</w:t>
      </w:r>
      <w:r>
        <w:rPr>
          <w:color w:val="000016"/>
        </w:rPr>
        <w:t xml:space="preserve"> নাম্বারে</w:t>
      </w:r>
      <w:r>
        <w:rPr>
          <w:color w:val="000070"/>
        </w:rPr>
        <w:t xml:space="preserve"> কল</w:t>
      </w:r>
      <w:r>
        <w:rPr>
          <w:color w:val="310000"/>
        </w:rPr>
        <w:t xml:space="preserve"> করা</w:t>
      </w:r>
      <w:r>
        <w:rPr>
          <w:color w:val="000059"/>
        </w:rPr>
        <w:t xml:space="preserve"> হয়েছিল</w:t>
      </w:r>
      <w:r>
        <w:rPr>
          <w:color w:val="000036"/>
        </w:rPr>
        <w:t xml:space="preserve"> কলটি</w:t>
      </w:r>
      <w:r>
        <w:rPr>
          <w:color w:val="3B0000"/>
        </w:rPr>
        <w:t xml:space="preserve"> আপনাদের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অফিসের</w:t>
      </w:r>
      <w:r>
        <w:rPr>
          <w:color w:val="000020"/>
        </w:rPr>
        <w:t xml:space="preserve"> নম্বর</w:t>
      </w:r>
      <w:r>
        <w:rPr>
          <w:color w:val="000036"/>
        </w:rPr>
        <w:t xml:space="preserve"> থেকে</w:t>
      </w:r>
      <w:r>
        <w:br/>
      </w:r>
      <w:r>
        <w:rPr>
          <w:color w:val="000050"/>
        </w:rPr>
        <w:t xml:space="preserve"> কাস্টমার</w:t>
      </w:r>
      <w:r>
        <w:rPr>
          <w:color w:val="000054"/>
        </w:rPr>
        <w:t xml:space="preserve"> কেয়ার</w:t>
      </w:r>
      <w:r>
        <w:rPr>
          <w:color w:val="000077"/>
        </w:rPr>
        <w:t xml:space="preserve"> প্রতিনিধির</w:t>
      </w:r>
      <w:r>
        <w:rPr>
          <w:color w:val="000048"/>
        </w:rPr>
        <w:t xml:space="preserve"> সাথে</w:t>
      </w:r>
      <w:r>
        <w:rPr>
          <w:color w:val="000044"/>
        </w:rPr>
        <w:t xml:space="preserve"> কথা</w:t>
      </w:r>
      <w:r>
        <w:rPr>
          <w:color w:val="000054"/>
        </w:rPr>
        <w:t xml:space="preserve"> বলতে</w:t>
      </w:r>
      <w:r>
        <w:rPr>
          <w:color w:val="000000"/>
        </w:rPr>
        <w:t xml:space="preserve"> চাই</w:t>
      </w:r>
      <w:r>
        <w:rPr>
          <w:color w:val="340000"/>
        </w:rPr>
        <w:t xml:space="preserve"> এ</w:t>
      </w:r>
      <w:r>
        <w:rPr>
          <w:color w:val="000055"/>
        </w:rPr>
        <w:t xml:space="preserve"> কল</w:t>
      </w:r>
      <w:r>
        <w:rPr>
          <w:color w:val="3E0000"/>
        </w:rPr>
        <w:t xml:space="preserve"> করার</w:t>
      </w:r>
      <w:r>
        <w:rPr>
          <w:color w:val="440000"/>
        </w:rPr>
        <w:t xml:space="preserve"> পর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000079"/>
        </w:rPr>
        <w:t xml:space="preserve"> customar</w:t>
      </w:r>
      <w:r>
        <w:rPr>
          <w:color w:val="000058"/>
        </w:rPr>
        <w:t xml:space="preserve"> care</w:t>
      </w:r>
      <w:r>
        <w:rPr>
          <w:color w:val="3B0000"/>
        </w:rPr>
        <w:t xml:space="preserve"> এ</w:t>
      </w:r>
      <w:r>
        <w:rPr>
          <w:color w:val="000065"/>
        </w:rPr>
        <w:t xml:space="preserve"> ফোনে</w:t>
      </w:r>
      <w:r>
        <w:rPr>
          <w:color w:val="00003B"/>
        </w:rPr>
        <w:t xml:space="preserve"> কিভাবে</w:t>
      </w:r>
      <w:r>
        <w:rPr>
          <w:color w:val="00004E"/>
        </w:rPr>
        <w:t xml:space="preserve"> কথা</w:t>
      </w:r>
      <w:r>
        <w:rPr>
          <w:color w:val="5F0000"/>
        </w:rPr>
        <w:t xml:space="preserve"> বলা</w:t>
      </w:r>
      <w:r>
        <w:rPr>
          <w:color w:val="000044"/>
        </w:rPr>
        <w:t xml:space="preserve"> যাবে</w:t>
      </w:r>
      <w:r>
        <w:rPr>
          <w:color w:val="48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00022"/>
        </w:rPr>
        <w:t xml:space="preserve"> bkash</w:t>
      </w:r>
      <w:r>
        <w:rPr>
          <w:color w:val="000084"/>
        </w:rPr>
        <w:t xml:space="preserve"> panchagarh</w:t>
      </w:r>
      <w:r>
        <w:rPr>
          <w:color w:val="00006A"/>
        </w:rPr>
        <w:t xml:space="preserve"> customers</w:t>
      </w:r>
      <w:r>
        <w:rPr>
          <w:color w:val="000052"/>
        </w:rPr>
        <w:t xml:space="preserve"> care</w:t>
      </w:r>
      <w:r>
        <w:rPr>
          <w:color w:val="320000"/>
        </w:rPr>
        <w:t xml:space="preserve"> er</w:t>
      </w:r>
      <w:r>
        <w:rPr>
          <w:color w:val="00005A"/>
        </w:rPr>
        <w:t xml:space="preserve"> nmbr</w:t>
      </w:r>
      <w:r>
        <w:rPr>
          <w:color w:val="000084"/>
        </w:rPr>
        <w:t xml:space="preserve"> poa</w:t>
      </w:r>
      <w:r>
        <w:rPr>
          <w:color w:val="000000"/>
        </w:rPr>
        <w:t xml:space="preserve"> jbe</w:t>
      </w:r>
      <w:r>
        <w:br/>
      </w:r>
      <w:r>
        <w:rPr>
          <w:color w:val="00003D"/>
        </w:rPr>
        <w:t xml:space="preserve"> bkash</w:t>
      </w:r>
      <w:r>
        <w:rPr>
          <w:color w:val="0000B7"/>
        </w:rPr>
        <w:t xml:space="preserve"> helpline</w:t>
      </w:r>
      <w:r>
        <w:rPr>
          <w:color w:val="000054"/>
        </w:rPr>
        <w:t xml:space="preserve"> number</w:t>
      </w:r>
      <w:r>
        <w:rPr>
          <w:color w:val="000059"/>
        </w:rPr>
        <w:t xml:space="preserve"> ta</w:t>
      </w:r>
      <w:r>
        <w:rPr>
          <w:color w:val="000070"/>
        </w:rPr>
        <w:t xml:space="preserve"> koto</w:t>
      </w:r>
      <w:r>
        <w:br/>
      </w:r>
      <w:r>
        <w:rPr>
          <w:color w:val="350000"/>
        </w:rPr>
        <w:t xml:space="preserve"> আমি</w:t>
      </w:r>
      <w:r>
        <w:rPr>
          <w:color w:val="6C0000"/>
        </w:rPr>
        <w:t xml:space="preserve"> আপনাদের</w:t>
      </w:r>
      <w:r>
        <w:rPr>
          <w:color w:val="000074"/>
        </w:rPr>
        <w:t xml:space="preserve"> সাথে</w:t>
      </w:r>
      <w:r>
        <w:rPr>
          <w:color w:val="00006E"/>
        </w:rPr>
        <w:t xml:space="preserve"> কথা</w:t>
      </w:r>
      <w:r>
        <w:rPr>
          <w:color w:val="000088"/>
        </w:rPr>
        <w:t xml:space="preserve"> বলতে</w:t>
      </w:r>
      <w:r>
        <w:rPr>
          <w:color w:val="00004D"/>
        </w:rPr>
        <w:t xml:space="preserve"> চাই</w:t>
      </w:r>
      <w:r>
        <w:br/>
      </w:r>
      <w:r>
        <w:rPr>
          <w:color w:val="6E0000"/>
        </w:rPr>
        <w:t xml:space="preserve"> apnader</w:t>
      </w:r>
      <w:r>
        <w:rPr>
          <w:color w:val="000095"/>
        </w:rPr>
        <w:t xml:space="preserve"> helpline</w:t>
      </w:r>
      <w:r>
        <w:rPr>
          <w:color w:val="000044"/>
        </w:rPr>
        <w:t xml:space="preserve"> number</w:t>
      </w:r>
      <w:r>
        <w:rPr>
          <w:color w:val="000049"/>
        </w:rPr>
        <w:t xml:space="preserve"> ta</w:t>
      </w:r>
      <w:r>
        <w:rPr>
          <w:color w:val="00008D"/>
        </w:rPr>
        <w:t xml:space="preserve"> diben</w:t>
      </w:r>
      <w:r>
        <w:br/>
      </w:r>
      <w:r>
        <w:rPr>
          <w:color w:val="00004D"/>
        </w:rPr>
        <w:t xml:space="preserve"> customer</w:t>
      </w:r>
      <w:r>
        <w:rPr>
          <w:color w:val="00004E"/>
        </w:rPr>
        <w:t xml:space="preserve"> care</w:t>
      </w:r>
      <w:r>
        <w:rPr>
          <w:color w:val="000051"/>
        </w:rPr>
        <w:t xml:space="preserve"> call</w:t>
      </w:r>
      <w:r>
        <w:rPr>
          <w:color w:val="000079"/>
        </w:rPr>
        <w:t xml:space="preserve"> dhatay</w:t>
      </w:r>
      <w:r>
        <w:rPr>
          <w:color w:val="000050"/>
        </w:rPr>
        <w:t xml:space="preserve"> kon</w:t>
      </w:r>
      <w:r>
        <w:rPr>
          <w:color w:val="000050"/>
        </w:rPr>
        <w:t xml:space="preserve"> kon</w:t>
      </w:r>
      <w:r>
        <w:rPr>
          <w:color w:val="000063"/>
        </w:rPr>
        <w:t xml:space="preserve"> digit</w:t>
      </w:r>
      <w:r>
        <w:rPr>
          <w:color w:val="000079"/>
        </w:rPr>
        <w:t xml:space="preserve"> datay</w:t>
      </w:r>
      <w:r>
        <w:rPr>
          <w:color w:val="000000"/>
        </w:rPr>
        <w:t xml:space="preserve"> hoy</w:t>
      </w:r>
      <w:r>
        <w:br/>
      </w:r>
      <w:r>
        <w:rPr>
          <w:color w:val="000069"/>
        </w:rPr>
        <w:t xml:space="preserve"> আপরার</w:t>
      </w:r>
      <w:r>
        <w:rPr>
          <w:color w:val="000062"/>
        </w:rPr>
        <w:t xml:space="preserve"> সেল</w:t>
      </w:r>
      <w:r>
        <w:rPr>
          <w:color w:val="00002C"/>
        </w:rPr>
        <w:t xml:space="preserve"> নাম্বার</w:t>
      </w:r>
      <w:r>
        <w:rPr>
          <w:color w:val="000000"/>
        </w:rPr>
        <w:t xml:space="preserve"> চাইছি</w:t>
      </w:r>
      <w:r>
        <w:rPr>
          <w:color w:val="000069"/>
        </w:rPr>
        <w:t xml:space="preserve"> পরবর্তিতে</w:t>
      </w:r>
      <w:r>
        <w:rPr>
          <w:color w:val="000038"/>
        </w:rPr>
        <w:t xml:space="preserve"> সমস্যা</w:t>
      </w:r>
      <w:r>
        <w:rPr>
          <w:color w:val="410000"/>
        </w:rPr>
        <w:t xml:space="preserve"> হলে</w:t>
      </w:r>
      <w:r>
        <w:rPr>
          <w:color w:val="5E0000"/>
        </w:rPr>
        <w:t xml:space="preserve"> যাতে</w:t>
      </w:r>
      <w:r>
        <w:rPr>
          <w:color w:val="450000"/>
        </w:rPr>
        <w:t xml:space="preserve"> আপনার</w:t>
      </w:r>
      <w:r>
        <w:rPr>
          <w:color w:val="000050"/>
        </w:rPr>
        <w:t xml:space="preserve"> সহযোগিতা</w:t>
      </w:r>
      <w:r>
        <w:rPr>
          <w:color w:val="3B0000"/>
        </w:rPr>
        <w:t xml:space="preserve"> পাই</w:t>
      </w:r>
      <w:r>
        <w:br/>
      </w:r>
      <w:r>
        <w:rPr>
          <w:color w:val="0000AC"/>
        </w:rPr>
        <w:t xml:space="preserve"> অফিসের</w:t>
      </w:r>
      <w:r>
        <w:rPr>
          <w:color w:val="000046"/>
        </w:rPr>
        <w:t xml:space="preserve"> কল</w:t>
      </w:r>
      <w:r>
        <w:rPr>
          <w:color w:val="00004F"/>
        </w:rPr>
        <w:t xml:space="preserve"> সেন্টার</w:t>
      </w:r>
      <w:r>
        <w:rPr>
          <w:color w:val="000060"/>
        </w:rPr>
        <w:t xml:space="preserve"> কত</w:t>
      </w:r>
      <w:r>
        <w:rPr>
          <w:color w:val="000045"/>
        </w:rPr>
        <w:t xml:space="preserve"> হেল্প</w:t>
      </w:r>
      <w:r>
        <w:rPr>
          <w:color w:val="000058"/>
        </w:rPr>
        <w:t xml:space="preserve"> লাইন</w:t>
      </w:r>
      <w:r>
        <w:rPr>
          <w:color w:val="00002B"/>
        </w:rPr>
        <w:t xml:space="preserve"> নাম্বার</w:t>
      </w:r>
      <w:r>
        <w:rPr>
          <w:color w:val="000060"/>
        </w:rPr>
        <w:t xml:space="preserve"> কত</w:t>
      </w:r>
      <w:r>
        <w:rPr>
          <w:color w:val="0000AC"/>
        </w:rPr>
        <w:t xml:space="preserve"> অফিসের</w:t>
      </w:r>
      <w:r>
        <w:br/>
      </w:r>
      <w:r>
        <w:rPr>
          <w:color w:val="000056"/>
        </w:rPr>
        <w:t xml:space="preserve"> brother</w:t>
      </w:r>
      <w:r>
        <w:rPr>
          <w:color w:val="00002E"/>
        </w:rPr>
        <w:t xml:space="preserve"> can</w:t>
      </w:r>
      <w:r>
        <w:rPr>
          <w:color w:val="A10000"/>
        </w:rPr>
        <w:t xml:space="preserve"> u</w:t>
      </w:r>
      <w:r>
        <w:rPr>
          <w:color w:val="000046"/>
        </w:rPr>
        <w:t xml:space="preserve"> give</w:t>
      </w:r>
      <w:r>
        <w:rPr>
          <w:color w:val="000024"/>
        </w:rPr>
        <w:t xml:space="preserve"> number</w:t>
      </w:r>
      <w:r>
        <w:rPr>
          <w:color w:val="340000"/>
        </w:rPr>
        <w:t xml:space="preserve"> of</w:t>
      </w:r>
      <w:r>
        <w:rPr>
          <w:color w:val="A10000"/>
        </w:rPr>
        <w:t xml:space="preserve"> u</w:t>
      </w:r>
      <w:r>
        <w:rPr>
          <w:color w:val="000055"/>
        </w:rPr>
        <w:t xml:space="preserve"> hotline</w:t>
      </w:r>
      <w:r>
        <w:rPr>
          <w:color w:val="000037"/>
        </w:rPr>
        <w:t xml:space="preserve"> need</w:t>
      </w:r>
      <w:r>
        <w:rPr>
          <w:color w:val="000025"/>
        </w:rPr>
        <w:t xml:space="preserve"> to</w:t>
      </w:r>
      <w:r>
        <w:rPr>
          <w:color w:val="00005C"/>
        </w:rPr>
        <w:t xml:space="preserve"> talk</w:t>
      </w:r>
      <w:r>
        <w:br/>
      </w:r>
      <w:r>
        <w:rPr>
          <w:color w:val="000068"/>
        </w:rPr>
        <w:t xml:space="preserve"> can</w:t>
      </w:r>
      <w:r>
        <w:rPr>
          <w:color w:val="B40000"/>
        </w:rPr>
        <w:t xml:space="preserve"> u</w:t>
      </w:r>
      <w:r>
        <w:rPr>
          <w:color w:val="000092"/>
        </w:rPr>
        <w:t xml:space="preserve"> call</w:t>
      </w:r>
      <w:r>
        <w:rPr>
          <w:color w:val="000000"/>
        </w:rPr>
        <w:t xml:space="preserve"> me</w:t>
      </w:r>
      <w:r>
        <w:br/>
      </w:r>
      <w:r>
        <w:rPr>
          <w:color w:val="00006A"/>
        </w:rPr>
        <w:t xml:space="preserve"> give</w:t>
      </w:r>
      <w:r>
        <w:rPr>
          <w:color w:val="4D0000"/>
        </w:rPr>
        <w:t xml:space="preserve"> me</w:t>
      </w:r>
      <w:r>
        <w:rPr>
          <w:color w:val="600000"/>
        </w:rPr>
        <w:t xml:space="preserve"> your</w:t>
      </w:r>
      <w:r>
        <w:rPr>
          <w:color w:val="000092"/>
        </w:rPr>
        <w:t xml:space="preserve"> hot</w:t>
      </w:r>
      <w:r>
        <w:rPr>
          <w:color w:val="000076"/>
        </w:rPr>
        <w:t xml:space="preserve"> line</w:t>
      </w:r>
      <w:r>
        <w:rPr>
          <w:color w:val="000036"/>
        </w:rPr>
        <w:t xml:space="preserve"> number</w:t>
      </w:r>
      <w:r>
        <w:br/>
      </w:r>
      <w:r>
        <w:rPr>
          <w:color w:val="6C0000"/>
        </w:rPr>
        <w:t xml:space="preserve"> apnader</w:t>
      </w:r>
      <w:r>
        <w:rPr>
          <w:color w:val="000078"/>
        </w:rPr>
        <w:t xml:space="preserve"> call</w:t>
      </w:r>
      <w:r>
        <w:rPr>
          <w:color w:val="000099"/>
        </w:rPr>
        <w:t xml:space="preserve"> centre</w:t>
      </w:r>
      <w:r>
        <w:rPr>
          <w:color w:val="480000"/>
        </w:rPr>
        <w:t xml:space="preserve"> er</w:t>
      </w:r>
      <w:r>
        <w:rPr>
          <w:color w:val="000043"/>
        </w:rPr>
        <w:t xml:space="preserve"> number</w:t>
      </w:r>
      <w:r>
        <w:rPr>
          <w:color w:val="000047"/>
        </w:rPr>
        <w:t xml:space="preserve"> ta</w:t>
      </w:r>
      <w:r>
        <w:rPr>
          <w:color w:val="000000"/>
        </w:rPr>
        <w:t xml:space="preserve"> den</w:t>
      </w:r>
      <w:r>
        <w:br/>
      </w:r>
      <w:r>
        <w:rPr>
          <w:color w:val="4C0000"/>
        </w:rPr>
        <w:t xml:space="preserve"> help</w:t>
      </w:r>
      <w:r>
        <w:rPr>
          <w:color w:val="000073"/>
        </w:rPr>
        <w:t xml:space="preserve"> line</w:t>
      </w:r>
      <w:r>
        <w:rPr>
          <w:color w:val="390000"/>
        </w:rPr>
        <w:t xml:space="preserve"> er</w:t>
      </w:r>
      <w:r>
        <w:rPr>
          <w:color w:val="000065"/>
        </w:rPr>
        <w:t xml:space="preserve"> nmbr</w:t>
      </w:r>
      <w:r>
        <w:rPr>
          <w:color w:val="000038"/>
        </w:rPr>
        <w:t xml:space="preserve"> ta</w:t>
      </w:r>
      <w:r>
        <w:rPr>
          <w:color w:val="000094"/>
        </w:rPr>
        <w:t xml:space="preserve"> dben</w:t>
      </w:r>
      <w:r>
        <w:rPr>
          <w:color w:val="520000"/>
        </w:rPr>
        <w:t xml:space="preserve"> plz</w:t>
      </w:r>
      <w:r>
        <w:br/>
      </w:r>
      <w:r>
        <w:rPr>
          <w:color w:val="000022"/>
        </w:rPr>
        <w:t xml:space="preserve"> বিকাশ</w:t>
      </w:r>
      <w:r>
        <w:rPr>
          <w:color w:val="360000"/>
        </w:rPr>
        <w:t xml:space="preserve"> এর</w:t>
      </w:r>
      <w:r>
        <w:rPr>
          <w:color w:val="7E0000"/>
        </w:rPr>
        <w:t xml:space="preserve"> পক্ষ</w:t>
      </w:r>
      <w:r>
        <w:rPr>
          <w:color w:val="000056"/>
        </w:rPr>
        <w:t xml:space="preserve"> থেকে</w:t>
      </w:r>
      <w:r>
        <w:rPr>
          <w:color w:val="3B0000"/>
        </w:rPr>
        <w:t xml:space="preserve"> কোন</w:t>
      </w:r>
      <w:r>
        <w:rPr>
          <w:color w:val="00005A"/>
        </w:rPr>
        <w:t xml:space="preserve"> কল</w:t>
      </w:r>
      <w:r>
        <w:rPr>
          <w:color w:val="5F0000"/>
        </w:rPr>
        <w:t xml:space="preserve"> আসলে</w:t>
      </w:r>
      <w:r>
        <w:rPr>
          <w:color w:val="510000"/>
        </w:rPr>
        <w:t xml:space="preserve"> তা</w:t>
      </w:r>
      <w:r>
        <w:rPr>
          <w:color w:val="00003D"/>
        </w:rPr>
        <w:t xml:space="preserve"> কত</w:t>
      </w:r>
      <w:r>
        <w:rPr>
          <w:color w:val="00004E"/>
        </w:rPr>
        <w:t xml:space="preserve"> নম্বর</w:t>
      </w:r>
      <w:r>
        <w:rPr>
          <w:color w:val="000056"/>
        </w:rPr>
        <w:t xml:space="preserve"> থেকে</w:t>
      </w:r>
      <w:r>
        <w:rPr>
          <w:color w:val="000000"/>
        </w:rPr>
        <w:t xml:space="preserve"> আসে</w:t>
      </w:r>
      <w:r>
        <w:br/>
      </w:r>
      <w:r>
        <w:rPr>
          <w:color w:val="000083"/>
        </w:rPr>
        <w:t xml:space="preserve"> need</w:t>
      </w:r>
      <w:r>
        <w:rPr>
          <w:color w:val="0000C9"/>
        </w:rPr>
        <w:t xml:space="preserve"> hotline</w:t>
      </w:r>
      <w:r>
        <w:rPr>
          <w:color w:val="000055"/>
        </w:rPr>
        <w:t xml:space="preserve"> number</w:t>
      </w:r>
      <w:r>
        <w:br/>
      </w:r>
      <w:r>
        <w:rPr>
          <w:color w:val="33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BD"/>
        </w:rPr>
        <w:t xml:space="preserve"> ওফিসের</w:t>
      </w:r>
      <w:r>
        <w:rPr>
          <w:color w:val="000081"/>
        </w:rPr>
        <w:t xml:space="preserve"> নাম্বারটা</w:t>
      </w:r>
      <w:r>
        <w:rPr>
          <w:color w:val="000057"/>
        </w:rPr>
        <w:t xml:space="preserve"> চাচ্ছি</w:t>
      </w:r>
      <w:r>
        <w:br/>
      </w:r>
      <w:r>
        <w:rPr>
          <w:color w:val="6E0000"/>
        </w:rPr>
        <w:t xml:space="preserve"> aponader</w:t>
      </w:r>
      <w:r>
        <w:rPr>
          <w:color w:val="0000BC"/>
        </w:rPr>
        <w:t xml:space="preserve"> helpline</w:t>
      </w:r>
      <w:r>
        <w:rPr>
          <w:color w:val="000056"/>
        </w:rPr>
        <w:t xml:space="preserve"> number</w:t>
      </w:r>
      <w:r>
        <w:rPr>
          <w:color w:val="000043"/>
        </w:rPr>
        <w:t xml:space="preserve"> den</w:t>
      </w:r>
      <w:r>
        <w:rPr>
          <w:color w:val="00001F"/>
        </w:rPr>
        <w:t xml:space="preserve"> bkash</w:t>
      </w:r>
      <w:r>
        <w:rPr>
          <w:color w:val="0000BC"/>
        </w:rPr>
        <w:t xml:space="preserve"> helpline</w:t>
      </w:r>
      <w:r>
        <w:rPr>
          <w:color w:val="000056"/>
        </w:rPr>
        <w:t xml:space="preserve"> number</w:t>
      </w:r>
      <w:r>
        <w:rPr>
          <w:color w:val="000042"/>
        </w:rPr>
        <w:t xml:space="preserve"> need</w:t>
      </w:r>
      <w:r>
        <w:br/>
      </w:r>
      <w:r>
        <w:rPr>
          <w:color w:val="0000B4"/>
        </w:rPr>
        <w:t xml:space="preserve"> যোগাযোগের</w:t>
      </w:r>
      <w:r>
        <w:rPr>
          <w:color w:val="520000"/>
        </w:rPr>
        <w:t xml:space="preserve"> জন্য</w:t>
      </w:r>
      <w:r>
        <w:rPr>
          <w:color w:val="000077"/>
        </w:rPr>
        <w:t xml:space="preserve"> namber</w:t>
      </w:r>
      <w:r>
        <w:rPr>
          <w:color w:val="000069"/>
        </w:rPr>
        <w:t xml:space="preserve"> দেন</w:t>
      </w:r>
      <w:r>
        <w:br/>
      </w:r>
      <w:r>
        <w:rPr>
          <w:color w:val="4E0000"/>
        </w:rPr>
        <w:t xml:space="preserve"> apnder</w:t>
      </w:r>
      <w:r>
        <w:rPr>
          <w:color w:val="00004C"/>
        </w:rPr>
        <w:t xml:space="preserve"> shate</w:t>
      </w:r>
      <w:r>
        <w:rPr>
          <w:color w:val="000053"/>
        </w:rPr>
        <w:t xml:space="preserve"> phon</w:t>
      </w:r>
      <w:r>
        <w:rPr>
          <w:color w:val="000057"/>
        </w:rPr>
        <w:t xml:space="preserve"> cll</w:t>
      </w:r>
      <w:r>
        <w:rPr>
          <w:color w:val="1F0000"/>
        </w:rPr>
        <w:t xml:space="preserve"> a</w:t>
      </w:r>
      <w:r>
        <w:rPr>
          <w:color w:val="00001C"/>
        </w:rPr>
        <w:t xml:space="preserve"> ki</w:t>
      </w:r>
      <w:r>
        <w:rPr>
          <w:color w:val="000034"/>
        </w:rPr>
        <w:t xml:space="preserve"> vabe</w:t>
      </w:r>
      <w:r>
        <w:rPr>
          <w:color w:val="000053"/>
        </w:rPr>
        <w:t xml:space="preserve"> jogajog</w:t>
      </w:r>
      <w:r>
        <w:rPr>
          <w:color w:val="000029"/>
        </w:rPr>
        <w:t xml:space="preserve"> korbo</w:t>
      </w:r>
      <w:r>
        <w:rPr>
          <w:color w:val="370000"/>
        </w:rPr>
        <w:t xml:space="preserve"> jodi</w:t>
      </w:r>
      <w:r>
        <w:rPr>
          <w:color w:val="00003E"/>
        </w:rPr>
        <w:t xml:space="preserve"> nmbr</w:t>
      </w:r>
      <w:r>
        <w:rPr>
          <w:color w:val="00002F"/>
        </w:rPr>
        <w:t xml:space="preserve"> ti</w:t>
      </w:r>
      <w:r>
        <w:rPr>
          <w:color w:val="440000"/>
        </w:rPr>
        <w:t xml:space="preserve"> dan</w:t>
      </w:r>
      <w:r>
        <w:rPr>
          <w:color w:val="000048"/>
        </w:rPr>
        <w:t xml:space="preserve"> valo</w:t>
      </w:r>
      <w:r>
        <w:rPr>
          <w:color w:val="00004C"/>
        </w:rPr>
        <w:t xml:space="preserve"> hoto</w:t>
      </w:r>
      <w:r>
        <w:br/>
      </w:r>
      <w:r>
        <w:rPr>
          <w:color w:val="0000FF"/>
        </w:rPr>
        <w:t xml:space="preserve"> helpline</w:t>
      </w:r>
      <w:r>
        <w:rPr>
          <w:color w:val="000000"/>
        </w:rPr>
        <w:t xml:space="preserve"> number</w:t>
      </w:r>
      <w:r>
        <w:br/>
      </w:r>
      <w:r>
        <w:rPr>
          <w:color w:val="680000"/>
        </w:rPr>
        <w:t xml:space="preserve"> apnader</w:t>
      </w:r>
      <w:r>
        <w:rPr>
          <w:color w:val="000098"/>
        </w:rPr>
        <w:t xml:space="preserve"> hotline</w:t>
      </w:r>
      <w:r>
        <w:rPr>
          <w:color w:val="00007C"/>
        </w:rPr>
        <w:t xml:space="preserve"> nambar</w:t>
      </w:r>
      <w:r>
        <w:rPr>
          <w:color w:val="000045"/>
        </w:rPr>
        <w:t xml:space="preserve"> ta</w:t>
      </w:r>
      <w:r>
        <w:rPr>
          <w:color w:val="000067"/>
        </w:rPr>
        <w:t xml:space="preserve"> din</w:t>
      </w:r>
      <w:r>
        <w:br/>
      </w:r>
      <w:r>
        <w:rPr>
          <w:color w:val="650000"/>
        </w:rPr>
        <w:t xml:space="preserve"> আপনাদের</w:t>
      </w:r>
      <w:r>
        <w:rPr>
          <w:color w:val="00007D"/>
        </w:rPr>
        <w:t xml:space="preserve"> হেল্প</w:t>
      </w:r>
      <w:r>
        <w:rPr>
          <w:color w:val="0000A0"/>
        </w:rPr>
        <w:t xml:space="preserve"> লাইন</w:t>
      </w:r>
      <w:r>
        <w:rPr>
          <w:color w:val="00004F"/>
        </w:rPr>
        <w:t xml:space="preserve"> নাম্বার</w:t>
      </w:r>
      <w:r>
        <w:rPr>
          <w:color w:val="000052"/>
        </w:rPr>
        <w:t xml:space="preserve"> টা</w:t>
      </w:r>
      <w:r>
        <w:rPr>
          <w:color w:val="000000"/>
        </w:rPr>
        <w:t xml:space="preserve"> দেন</w:t>
      </w:r>
      <w:r>
        <w:br/>
      </w:r>
      <w:r>
        <w:rPr>
          <w:color w:val="410000"/>
        </w:rPr>
        <w:t xml:space="preserve"> ji</w:t>
      </w:r>
      <w:r>
        <w:rPr>
          <w:color w:val="240000"/>
        </w:rPr>
        <w:t xml:space="preserve"> but</w:t>
      </w:r>
      <w:r>
        <w:rPr>
          <w:color w:val="00003D"/>
        </w:rPr>
        <w:t xml:space="preserve"> sorry</w:t>
      </w:r>
      <w:r>
        <w:rPr>
          <w:color w:val="1E0000"/>
        </w:rPr>
        <w:t xml:space="preserve"> amar</w:t>
      </w:r>
      <w:r>
        <w:rPr>
          <w:color w:val="00005D"/>
        </w:rPr>
        <w:t xml:space="preserve"> manage</w:t>
      </w:r>
      <w:r>
        <w:rPr>
          <w:color w:val="000049"/>
        </w:rPr>
        <w:t xml:space="preserve"> dita</w:t>
      </w:r>
      <w:r>
        <w:rPr>
          <w:color w:val="000033"/>
        </w:rPr>
        <w:t xml:space="preserve"> problem</w:t>
      </w:r>
      <w:r>
        <w:rPr>
          <w:color w:val="00005A"/>
        </w:rPr>
        <w:t xml:space="preserve"> hoitasay</w:t>
      </w:r>
      <w:r>
        <w:rPr>
          <w:color w:val="360000"/>
        </w:rPr>
        <w:t xml:space="preserve"> apnader</w:t>
      </w:r>
      <w:r>
        <w:rPr>
          <w:color w:val="500000"/>
        </w:rPr>
        <w:t xml:space="preserve"> sata</w:t>
      </w:r>
      <w:r>
        <w:rPr>
          <w:color w:val="00001C"/>
        </w:rPr>
        <w:t xml:space="preserve"> ki</w:t>
      </w:r>
      <w:r>
        <w:rPr>
          <w:color w:val="00003C"/>
        </w:rPr>
        <w:t xml:space="preserve"> call</w:t>
      </w:r>
      <w:r>
        <w:rPr>
          <w:color w:val="1F0000"/>
        </w:rPr>
        <w:t xml:space="preserve"> a</w:t>
      </w:r>
      <w:r>
        <w:rPr>
          <w:color w:val="00004B"/>
        </w:rPr>
        <w:t xml:space="preserve"> kota</w:t>
      </w:r>
      <w:r>
        <w:rPr>
          <w:color w:val="000051"/>
        </w:rPr>
        <w:t xml:space="preserve"> bolar</w:t>
      </w:r>
      <w:r>
        <w:rPr>
          <w:color w:val="000033"/>
        </w:rPr>
        <w:t xml:space="preserve"> option</w:t>
      </w:r>
      <w:r>
        <w:rPr>
          <w:color w:val="000000"/>
        </w:rPr>
        <w:t xml:space="preserve"> acha</w:t>
      </w:r>
      <w:r>
        <w:br/>
      </w:r>
      <w:r>
        <w:rPr>
          <w:color w:val="1F0000"/>
        </w:rPr>
        <w:t xml:space="preserve"> আমি</w:t>
      </w:r>
      <w:r>
        <w:rPr>
          <w:color w:val="000071"/>
        </w:rPr>
        <w:t xml:space="preserve"> কাস্টমারের</w:t>
      </w:r>
      <w:r>
        <w:rPr>
          <w:color w:val="000044"/>
        </w:rPr>
        <w:t xml:space="preserve"> সাথে</w:t>
      </w:r>
      <w:r>
        <w:rPr>
          <w:color w:val="000040"/>
        </w:rPr>
        <w:t xml:space="preserve"> কথা</w:t>
      </w:r>
      <w:r>
        <w:rPr>
          <w:color w:val="000050"/>
        </w:rPr>
        <w:t xml:space="preserve"> বলতে</w:t>
      </w:r>
      <w:r>
        <w:rPr>
          <w:color w:val="00002D"/>
        </w:rPr>
        <w:t xml:space="preserve"> চাই</w:t>
      </w:r>
      <w:r>
        <w:rPr>
          <w:color w:val="4D0000"/>
        </w:rPr>
        <w:t xml:space="preserve"> দয়া</w:t>
      </w:r>
      <w:r>
        <w:rPr>
          <w:color w:val="2E0000"/>
        </w:rPr>
        <w:t xml:space="preserve"> করে</w:t>
      </w:r>
      <w:r>
        <w:rPr>
          <w:color w:val="00001E"/>
        </w:rPr>
        <w:t xml:space="preserve"> বিকাশ</w:t>
      </w:r>
      <w:r>
        <w:rPr>
          <w:color w:val="00004E"/>
        </w:rPr>
        <w:t xml:space="preserve"> হেল্প</w:t>
      </w:r>
      <w:r>
        <w:rPr>
          <w:color w:val="000075"/>
        </w:rPr>
        <w:t xml:space="preserve"> নবমরটা</w:t>
      </w:r>
      <w:r>
        <w:rPr>
          <w:color w:val="000044"/>
        </w:rPr>
        <w:t xml:space="preserve"> দেন</w:t>
      </w:r>
      <w:r>
        <w:br/>
      </w:r>
      <w:r>
        <w:rPr>
          <w:color w:val="00008B"/>
        </w:rPr>
        <w:t xml:space="preserve"> হেল্প</w:t>
      </w:r>
      <w:r>
        <w:rPr>
          <w:color w:val="0000C2"/>
        </w:rPr>
        <w:t xml:space="preserve"> সেন্টারের</w:t>
      </w:r>
      <w:r>
        <w:rPr>
          <w:color w:val="000057"/>
        </w:rPr>
        <w:t xml:space="preserve"> নাম্বার</w:t>
      </w:r>
      <w:r>
        <w:rPr>
          <w:color w:val="000000"/>
        </w:rPr>
        <w:t xml:space="preserve"> দরকার</w:t>
      </w:r>
      <w:r>
        <w:br/>
      </w:r>
      <w:r>
        <w:rPr>
          <w:color w:val="00005D"/>
        </w:rPr>
        <w:t xml:space="preserve"> কাস্টমার</w:t>
      </w:r>
      <w:r>
        <w:rPr>
          <w:color w:val="00007C"/>
        </w:rPr>
        <w:t xml:space="preserve"> কেয়ারে</w:t>
      </w:r>
      <w:r>
        <w:rPr>
          <w:color w:val="410000"/>
        </w:rPr>
        <w:t xml:space="preserve"> কোন</w:t>
      </w:r>
      <w:r>
        <w:rPr>
          <w:color w:val="00003A"/>
        </w:rPr>
        <w:t xml:space="preserve"> নাম্বারে</w:t>
      </w:r>
      <w:r>
        <w:rPr>
          <w:color w:val="000086"/>
        </w:rPr>
        <w:t xml:space="preserve"> কতা</w:t>
      </w:r>
      <w:r>
        <w:rPr>
          <w:color w:val="000062"/>
        </w:rPr>
        <w:t xml:space="preserve"> বলতে</w:t>
      </w:r>
      <w:r>
        <w:rPr>
          <w:color w:val="490000"/>
        </w:rPr>
        <w:t xml:space="preserve"> হয়</w:t>
      </w:r>
      <w:r>
        <w:br/>
      </w:r>
      <w:r>
        <w:rPr>
          <w:color w:val="5A0000"/>
        </w:rPr>
        <w:t xml:space="preserve"> এটা</w:t>
      </w:r>
      <w:r>
        <w:rPr>
          <w:color w:val="340000"/>
        </w:rPr>
        <w:t xml:space="preserve"> কি</w:t>
      </w:r>
      <w:r>
        <w:rPr>
          <w:color w:val="610000"/>
        </w:rPr>
        <w:t xml:space="preserve"> আপনাদের</w:t>
      </w:r>
      <w:r>
        <w:rPr>
          <w:color w:val="000079"/>
        </w:rPr>
        <w:t xml:space="preserve"> হেল্প</w:t>
      </w:r>
      <w:r>
        <w:rPr>
          <w:color w:val="00009B"/>
        </w:rPr>
        <w:t xml:space="preserve"> লাইন</w:t>
      </w:r>
      <w:r>
        <w:rPr>
          <w:color w:val="00004C"/>
        </w:rPr>
        <w:t xml:space="preserve"> নাম্বার</w:t>
      </w:r>
      <w:r>
        <w:br/>
      </w:r>
      <w:r>
        <w:rPr>
          <w:color w:val="00004A"/>
        </w:rPr>
        <w:t xml:space="preserve"> বিকাশের</w:t>
      </w:r>
      <w:r>
        <w:rPr>
          <w:color w:val="000056"/>
        </w:rPr>
        <w:t xml:space="preserve"> সাথে</w:t>
      </w:r>
      <w:r>
        <w:rPr>
          <w:color w:val="000052"/>
        </w:rPr>
        <w:t xml:space="preserve"> কথা</w:t>
      </w:r>
      <w:r>
        <w:rPr>
          <w:color w:val="00007E"/>
        </w:rPr>
        <w:t xml:space="preserve"> বলার</w:t>
      </w:r>
      <w:r>
        <w:rPr>
          <w:color w:val="440000"/>
        </w:rPr>
        <w:t xml:space="preserve"> জন্য</w:t>
      </w:r>
      <w:r>
        <w:rPr>
          <w:color w:val="500000"/>
        </w:rPr>
        <w:t xml:space="preserve"> আপনাদের</w:t>
      </w:r>
      <w:r>
        <w:rPr>
          <w:color w:val="000065"/>
        </w:rPr>
        <w:t xml:space="preserve"> নাম্বারটা</w:t>
      </w:r>
      <w:r>
        <w:rPr>
          <w:color w:val="000056"/>
        </w:rPr>
        <w:t xml:space="preserve"> দেন</w:t>
      </w:r>
      <w:r>
        <w:br/>
      </w:r>
      <w:r>
        <w:rPr>
          <w:color w:val="0000FF"/>
        </w:rPr>
        <w:t xml:space="preserve"> can</w:t>
      </w:r>
      <w:r>
        <w:rPr>
          <w:color w:val="000000"/>
        </w:rPr>
        <w:t xml:space="preserve"> call</w:t>
      </w:r>
      <w:r>
        <w:br/>
      </w:r>
      <w:r>
        <w:rPr>
          <w:color w:val="000094"/>
        </w:rPr>
        <w:t xml:space="preserve"> phone</w:t>
      </w:r>
      <w:r>
        <w:rPr>
          <w:color w:val="00009E"/>
        </w:rPr>
        <w:t xml:space="preserve"> num</w:t>
      </w:r>
      <w:r>
        <w:rPr>
          <w:color w:val="000086"/>
        </w:rPr>
        <w:t xml:space="preserve"> din</w:t>
      </w:r>
      <w:r>
        <w:br/>
      </w:r>
      <w:r>
        <w:rPr>
          <w:color w:val="000041"/>
        </w:rPr>
        <w:t xml:space="preserve"> bkash</w:t>
      </w:r>
      <w:r>
        <w:rPr>
          <w:color w:val="7F0000"/>
        </w:rPr>
        <w:t xml:space="preserve"> help</w:t>
      </w:r>
      <w:r>
        <w:rPr>
          <w:color w:val="0000BF"/>
        </w:rPr>
        <w:t xml:space="preserve"> line</w:t>
      </w:r>
      <w:r>
        <w:rPr>
          <w:color w:val="000058"/>
        </w:rPr>
        <w:t xml:space="preserve"> number</w:t>
      </w:r>
      <w:r>
        <w:br/>
      </w:r>
      <w:r>
        <w:rPr>
          <w:color w:val="450000"/>
        </w:rPr>
        <w:t xml:space="preserve"> ami</w:t>
      </w:r>
      <w:r>
        <w:rPr>
          <w:color w:val="00008C"/>
        </w:rPr>
        <w:t xml:space="preserve"> kotha</w:t>
      </w:r>
      <w:r>
        <w:rPr>
          <w:color w:val="0000AB"/>
        </w:rPr>
        <w:t xml:space="preserve"> bolte</w:t>
      </w:r>
      <w:r>
        <w:rPr>
          <w:color w:val="00006A"/>
        </w:rPr>
        <w:t xml:space="preserve"> chai</w:t>
      </w:r>
      <w:r>
        <w:br/>
      </w:r>
      <w:r>
        <w:rPr>
          <w:color w:val="170000"/>
        </w:rPr>
        <w:t xml:space="preserve"> ami</w:t>
      </w:r>
      <w:r>
        <w:rPr>
          <w:color w:val="000018"/>
        </w:rPr>
        <w:t xml:space="preserve"> ki</w:t>
      </w:r>
      <w:r>
        <w:rPr>
          <w:color w:val="2E0000"/>
        </w:rPr>
        <w:t xml:space="preserve"> apnader</w:t>
      </w:r>
      <w:r>
        <w:rPr>
          <w:color w:val="450000"/>
        </w:rPr>
        <w:t xml:space="preserve"> karo</w:t>
      </w:r>
      <w:r>
        <w:rPr>
          <w:color w:val="000041"/>
        </w:rPr>
        <w:t xml:space="preserve"> sate</w:t>
      </w:r>
      <w:r>
        <w:rPr>
          <w:color w:val="000030"/>
        </w:rPr>
        <w:t xml:space="preserve"> kotha</w:t>
      </w:r>
      <w:r>
        <w:rPr>
          <w:color w:val="00003A"/>
        </w:rPr>
        <w:t xml:space="preserve"> bolte</w:t>
      </w:r>
      <w:r>
        <w:rPr>
          <w:color w:val="000029"/>
        </w:rPr>
        <w:t xml:space="preserve"> pari</w:t>
      </w:r>
      <w:r>
        <w:rPr>
          <w:color w:val="190000"/>
        </w:rPr>
        <w:t xml:space="preserve"> amar</w:t>
      </w:r>
      <w:r>
        <w:rPr>
          <w:color w:val="000050"/>
        </w:rPr>
        <w:t xml:space="preserve"> driver</w:t>
      </w:r>
      <w:r>
        <w:rPr>
          <w:color w:val="1E0000"/>
        </w:rPr>
        <w:t xml:space="preserve"> er</w:t>
      </w:r>
      <w:r>
        <w:rPr>
          <w:color w:val="000015"/>
        </w:rPr>
        <w:t xml:space="preserve"> bkash</w:t>
      </w:r>
      <w:r>
        <w:rPr>
          <w:color w:val="00001C"/>
        </w:rPr>
        <w:t xml:space="preserve"> number</w:t>
      </w:r>
      <w:r>
        <w:rPr>
          <w:color w:val="00001E"/>
        </w:rPr>
        <w:t xml:space="preserve"> theke</w:t>
      </w:r>
      <w:r>
        <w:rPr>
          <w:color w:val="00004D"/>
        </w:rPr>
        <w:t xml:space="preserve"> kau</w:t>
      </w:r>
      <w:r>
        <w:rPr>
          <w:color w:val="00003C"/>
        </w:rPr>
        <w:t xml:space="preserve"> ek</w:t>
      </w:r>
      <w:r>
        <w:rPr>
          <w:color w:val="410000"/>
        </w:rPr>
        <w:t xml:space="preserve"> jon</w:t>
      </w:r>
      <w:r>
        <w:rPr>
          <w:color w:val="000031"/>
        </w:rPr>
        <w:t xml:space="preserve"> take</w:t>
      </w:r>
      <w:r>
        <w:rPr>
          <w:color w:val="000050"/>
        </w:rPr>
        <w:t xml:space="preserve"> buka</w:t>
      </w:r>
      <w:r>
        <w:rPr>
          <w:color w:val="000050"/>
        </w:rPr>
        <w:t xml:space="preserve"> baniye</w:t>
      </w:r>
      <w:r>
        <w:rPr>
          <w:color w:val="00001B"/>
        </w:rPr>
        <w:t xml:space="preserve"> tk</w:t>
      </w:r>
      <w:r>
        <w:rPr>
          <w:color w:val="000034"/>
        </w:rPr>
        <w:t xml:space="preserve"> niye</w:t>
      </w:r>
      <w:r>
        <w:rPr>
          <w:color w:val="2D0000"/>
        </w:rPr>
        <w:t xml:space="preserve"> gese</w:t>
      </w:r>
      <w:r>
        <w:br/>
      </w:r>
      <w:r>
        <w:rPr>
          <w:color w:val="450000"/>
        </w:rPr>
        <w:t xml:space="preserve"> আমাকে</w:t>
      </w:r>
      <w:r>
        <w:rPr>
          <w:color w:val="000082"/>
        </w:rPr>
        <w:t xml:space="preserve"> মুবাইল</w:t>
      </w:r>
      <w:r>
        <w:rPr>
          <w:color w:val="00003A"/>
        </w:rPr>
        <w:t xml:space="preserve"> নাম্বার</w:t>
      </w:r>
      <w:r>
        <w:rPr>
          <w:color w:val="00004C"/>
        </w:rPr>
        <w:t xml:space="preserve"> দিন</w:t>
      </w:r>
      <w:r>
        <w:rPr>
          <w:color w:val="250000"/>
        </w:rPr>
        <w:t xml:space="preserve"> আমি</w:t>
      </w:r>
      <w:r>
        <w:rPr>
          <w:color w:val="00005F"/>
        </w:rPr>
        <w:t xml:space="preserve"> কল</w:t>
      </w:r>
      <w:r>
        <w:rPr>
          <w:color w:val="3E0000"/>
        </w:rPr>
        <w:t xml:space="preserve"> দিয়ে</w:t>
      </w:r>
      <w:r>
        <w:rPr>
          <w:color w:val="000077"/>
        </w:rPr>
        <w:t xml:space="preserve"> আলাপ</w:t>
      </w:r>
      <w:r>
        <w:rPr>
          <w:color w:val="000049"/>
        </w:rPr>
        <w:t xml:space="preserve"> করব</w:t>
      </w:r>
      <w:r>
        <w:br/>
      </w:r>
      <w:r>
        <w:rPr>
          <w:color w:val="0000A0"/>
        </w:rPr>
        <w:t xml:space="preserve"> call</w:t>
      </w:r>
      <w:r>
        <w:rPr>
          <w:color w:val="0000B0"/>
        </w:rPr>
        <w:t xml:space="preserve"> center</w:t>
      </w:r>
      <w:r>
        <w:rPr>
          <w:color w:val="000059"/>
        </w:rPr>
        <w:t xml:space="preserve"> number</w:t>
      </w:r>
      <w:r>
        <w:br/>
      </w:r>
      <w:r>
        <w:rPr>
          <w:color w:val="8C0000"/>
        </w:rPr>
        <w:t xml:space="preserve"> apnader</w:t>
      </w:r>
      <w:r>
        <w:rPr>
          <w:color w:val="00009B"/>
        </w:rPr>
        <w:t xml:space="preserve"> call</w:t>
      </w:r>
      <w:r>
        <w:rPr>
          <w:color w:val="000056"/>
        </w:rPr>
        <w:t xml:space="preserve"> number</w:t>
      </w:r>
      <w:r>
        <w:rPr>
          <w:color w:val="000074"/>
        </w:rPr>
        <w:t xml:space="preserve"> koto</w:t>
      </w:r>
      <w:r>
        <w:br/>
      </w:r>
      <w:r>
        <w:rPr>
          <w:color w:val="29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76"/>
        </w:rPr>
        <w:t xml:space="preserve"> customar</w:t>
      </w:r>
      <w:r>
        <w:rPr>
          <w:color w:val="000055"/>
        </w:rPr>
        <w:t xml:space="preserve"> care</w:t>
      </w:r>
      <w:r>
        <w:rPr>
          <w:color w:val="400000"/>
        </w:rPr>
        <w:t xml:space="preserve"> sir</w:t>
      </w:r>
      <w:r>
        <w:rPr>
          <w:color w:val="340000"/>
        </w:rPr>
        <w:t xml:space="preserve"> er</w:t>
      </w:r>
      <w:r>
        <w:rPr>
          <w:color w:val="00005A"/>
        </w:rPr>
        <w:t xml:space="preserve"> sathe</w:t>
      </w:r>
      <w:r>
        <w:rPr>
          <w:color w:val="000089"/>
        </w:rPr>
        <w:t xml:space="preserve"> contuct</w:t>
      </w:r>
      <w:r>
        <w:rPr>
          <w:color w:val="00003F"/>
        </w:rPr>
        <w:t xml:space="preserve"> korbo</w:t>
      </w:r>
      <w:r>
        <w:rPr>
          <w:color w:val="000031"/>
        </w:rPr>
        <w:t xml:space="preserve"> number</w:t>
      </w:r>
      <w:r>
        <w:rPr>
          <w:color w:val="000000"/>
        </w:rPr>
        <w:t xml:space="preserve"> den</w:t>
      </w:r>
      <w:r>
        <w:br/>
      </w:r>
      <w:r>
        <w:rPr>
          <w:color w:val="620000"/>
        </w:rPr>
        <w:t xml:space="preserve"> আপনাদের</w:t>
      </w:r>
      <w:r>
        <w:rPr>
          <w:color w:val="000096"/>
        </w:rPr>
        <w:t xml:space="preserve"> অফিসের</w:t>
      </w:r>
      <w:r>
        <w:rPr>
          <w:color w:val="00004C"/>
        </w:rPr>
        <w:t xml:space="preserve"> নাম্বার</w:t>
      </w:r>
      <w:r>
        <w:rPr>
          <w:color w:val="000050"/>
        </w:rPr>
        <w:t xml:space="preserve"> টা</w:t>
      </w:r>
      <w:r>
        <w:rPr>
          <w:color w:val="000069"/>
        </w:rPr>
        <w:t xml:space="preserve"> দেন</w:t>
      </w:r>
      <w:r>
        <w:rPr>
          <w:color w:val="600000"/>
        </w:rPr>
        <w:t xml:space="preserve"> তো</w:t>
      </w:r>
      <w:r>
        <w:br/>
      </w:r>
      <w:r>
        <w:rPr>
          <w:color w:val="000029"/>
        </w:rPr>
        <w:t xml:space="preserve"> বিকাশ</w:t>
      </w:r>
      <w:r>
        <w:rPr>
          <w:color w:val="000067"/>
        </w:rPr>
        <w:t xml:space="preserve"> কাস্টমার</w:t>
      </w:r>
      <w:r>
        <w:rPr>
          <w:color w:val="000089"/>
        </w:rPr>
        <w:t xml:space="preserve"> কেয়ারে</w:t>
      </w:r>
      <w:r>
        <w:rPr>
          <w:color w:val="000042"/>
        </w:rPr>
        <w:t xml:space="preserve"> কিভাবে</w:t>
      </w:r>
      <w:r>
        <w:rPr>
          <w:color w:val="000058"/>
        </w:rPr>
        <w:t xml:space="preserve"> কথা</w:t>
      </w:r>
      <w:r>
        <w:rPr>
          <w:color w:val="000092"/>
        </w:rPr>
        <w:t xml:space="preserve"> বলবো</w:t>
      </w:r>
      <w:r>
        <w:br/>
      </w:r>
      <w:r>
        <w:rPr>
          <w:color w:val="000078"/>
        </w:rPr>
        <w:t xml:space="preserve"> may</w:t>
      </w:r>
      <w:r>
        <w:rPr>
          <w:color w:val="3B0000"/>
        </w:rPr>
        <w:t xml:space="preserve"> i</w:t>
      </w:r>
      <w:r>
        <w:rPr>
          <w:color w:val="000065"/>
        </w:rPr>
        <w:t xml:space="preserve"> know</w:t>
      </w:r>
      <w:r>
        <w:rPr>
          <w:color w:val="000067"/>
        </w:rPr>
        <w:t xml:space="preserve"> customer</w:t>
      </w:r>
      <w:r>
        <w:rPr>
          <w:color w:val="000068"/>
        </w:rPr>
        <w:t xml:space="preserve"> care</w:t>
      </w:r>
      <w:r>
        <w:rPr>
          <w:color w:val="00006A"/>
        </w:rPr>
        <w:t xml:space="preserve"> phone</w:t>
      </w:r>
      <w:r>
        <w:rPr>
          <w:color w:val="00003C"/>
        </w:rPr>
        <w:t xml:space="preserve"> number</w:t>
      </w:r>
      <w:r>
        <w:br/>
      </w:r>
      <w:r>
        <w:rPr>
          <w:color w:val="6B0000"/>
        </w:rPr>
        <w:t xml:space="preserve"> apnader</w:t>
      </w:r>
      <w:r>
        <w:rPr>
          <w:color w:val="000091"/>
        </w:rPr>
        <w:t xml:space="preserve"> helpline</w:t>
      </w:r>
      <w:r>
        <w:rPr>
          <w:color w:val="00007F"/>
        </w:rPr>
        <w:t xml:space="preserve"> nambar</w:t>
      </w:r>
      <w:r>
        <w:rPr>
          <w:color w:val="000047"/>
        </w:rPr>
        <w:t xml:space="preserve"> ta</w:t>
      </w:r>
      <w:r>
        <w:rPr>
          <w:color w:val="000068"/>
        </w:rPr>
        <w:t xml:space="preserve"> den</w:t>
      </w:r>
      <w:r>
        <w:br/>
      </w:r>
      <w:r>
        <w:rPr>
          <w:color w:val="5E0000"/>
        </w:rPr>
        <w:t xml:space="preserve"> apnader</w:t>
      </w:r>
      <w:r>
        <w:rPr>
          <w:color w:val="530000"/>
        </w:rPr>
        <w:t xml:space="preserve"> help</w:t>
      </w:r>
      <w:r>
        <w:rPr>
          <w:color w:val="00009C"/>
        </w:rPr>
        <w:t xml:space="preserve"> senter</w:t>
      </w:r>
      <w:r>
        <w:rPr>
          <w:color w:val="500000"/>
        </w:rPr>
        <w:t xml:space="preserve"> ar</w:t>
      </w:r>
      <w:r>
        <w:rPr>
          <w:color w:val="00003A"/>
        </w:rPr>
        <w:t xml:space="preserve"> number</w:t>
      </w:r>
      <w:r>
        <w:rPr>
          <w:color w:val="790000"/>
        </w:rPr>
        <w:t xml:space="preserve"> dan</w:t>
      </w:r>
      <w:r>
        <w:br/>
      </w:r>
      <w:r>
        <w:rPr>
          <w:color w:val="920000"/>
        </w:rPr>
        <w:t xml:space="preserve"> khota</w:t>
      </w:r>
      <w:r>
        <w:rPr>
          <w:color w:val="000092"/>
        </w:rPr>
        <w:t xml:space="preserve"> bolbo</w:t>
      </w:r>
      <w:r>
        <w:rPr>
          <w:color w:val="000062"/>
        </w:rPr>
        <w:t xml:space="preserve"> customer</w:t>
      </w:r>
      <w:r>
        <w:rPr>
          <w:color w:val="00005D"/>
        </w:rPr>
        <w:t xml:space="preserve"> service</w:t>
      </w:r>
      <w:r>
        <w:rPr>
          <w:color w:val="00003B"/>
        </w:rPr>
        <w:t xml:space="preserve"> e</w:t>
      </w:r>
      <w:r>
        <w:br/>
      </w:r>
      <w:r>
        <w:rPr>
          <w:color w:val="000027"/>
        </w:rPr>
        <w:t xml:space="preserve"> বিকাশ</w:t>
      </w:r>
      <w:r>
        <w:rPr>
          <w:color w:val="000067"/>
        </w:rPr>
        <w:t xml:space="preserve"> হেল্প</w:t>
      </w:r>
      <w:r>
        <w:rPr>
          <w:color w:val="000084"/>
        </w:rPr>
        <w:t xml:space="preserve"> লাইন</w:t>
      </w:r>
      <w:r>
        <w:rPr>
          <w:color w:val="00008F"/>
        </w:rPr>
        <w:t xml:space="preserve"> নাবার</w:t>
      </w:r>
      <w:r>
        <w:rPr>
          <w:color w:val="000051"/>
        </w:rPr>
        <w:t xml:space="preserve"> টি</w:t>
      </w:r>
      <w:r>
        <w:rPr>
          <w:color w:val="000059"/>
        </w:rPr>
        <w:t xml:space="preserve"> দেন</w:t>
      </w:r>
      <w:r>
        <w:br/>
      </w:r>
      <w:r>
        <w:rPr>
          <w:color w:val="950000"/>
        </w:rPr>
        <w:t xml:space="preserve"> hlw</w:t>
      </w:r>
      <w:r>
        <w:rPr>
          <w:color w:val="0000BD"/>
        </w:rPr>
        <w:t xml:space="preserve"> hotline</w:t>
      </w:r>
      <w:r>
        <w:rPr>
          <w:color w:val="000050"/>
        </w:rPr>
        <w:t xml:space="preserve"> number</w:t>
      </w:r>
      <w:r>
        <w:rPr>
          <w:color w:val="000000"/>
        </w:rPr>
        <w:t xml:space="preserve"> pls</w:t>
      </w:r>
      <w:r>
        <w:br/>
      </w:r>
      <w:r>
        <w:rPr>
          <w:color w:val="000072"/>
        </w:rPr>
        <w:t xml:space="preserve"> ato</w:t>
      </w:r>
      <w:r>
        <w:rPr>
          <w:color w:val="00002C"/>
        </w:rPr>
        <w:t xml:space="preserve"> tk</w:t>
      </w:r>
      <w:r>
        <w:rPr>
          <w:color w:val="000057"/>
        </w:rPr>
        <w:t xml:space="preserve"> kata</w:t>
      </w:r>
      <w:r>
        <w:rPr>
          <w:color w:val="000073"/>
        </w:rPr>
        <w:t xml:space="preserve"> nisce</w:t>
      </w:r>
      <w:r>
        <w:rPr>
          <w:color w:val="000060"/>
        </w:rPr>
        <w:t xml:space="preserve"> office</w:t>
      </w:r>
      <w:r>
        <w:rPr>
          <w:color w:val="000056"/>
        </w:rPr>
        <w:t xml:space="preserve"> namber</w:t>
      </w:r>
      <w:r>
        <w:rPr>
          <w:color w:val="000032"/>
        </w:rPr>
        <w:t xml:space="preserve"> ta</w:t>
      </w:r>
      <w:r>
        <w:rPr>
          <w:color w:val="610000"/>
        </w:rPr>
        <w:t xml:space="preserve"> dan</w:t>
      </w:r>
      <w:r>
        <w:br/>
      </w:r>
      <w:r>
        <w:rPr>
          <w:color w:val="560000"/>
        </w:rPr>
        <w:t xml:space="preserve"> help</w:t>
      </w:r>
      <w:r>
        <w:rPr>
          <w:color w:val="000081"/>
        </w:rPr>
        <w:t xml:space="preserve"> line</w:t>
      </w:r>
      <w:r>
        <w:rPr>
          <w:color w:val="000073"/>
        </w:rPr>
        <w:t xml:space="preserve"> nambar</w:t>
      </w:r>
      <w:r>
        <w:rPr>
          <w:color w:val="710000"/>
        </w:rPr>
        <w:t xml:space="preserve"> koi</w:t>
      </w:r>
      <w:r>
        <w:rPr>
          <w:color w:val="000078"/>
        </w:rPr>
        <w:t xml:space="preserve"> day</w:t>
      </w:r>
      <w:r>
        <w:br/>
      </w:r>
      <w:r>
        <w:rPr>
          <w:color w:val="000080"/>
        </w:rPr>
        <w:t xml:space="preserve"> need</w:t>
      </w:r>
      <w:r>
        <w:rPr>
          <w:color w:val="00008F"/>
        </w:rPr>
        <w:t xml:space="preserve"> customer</w:t>
      </w:r>
      <w:r>
        <w:rPr>
          <w:color w:val="000091"/>
        </w:rPr>
        <w:t xml:space="preserve"> care</w:t>
      </w:r>
      <w:r>
        <w:rPr>
          <w:color w:val="000053"/>
        </w:rPr>
        <w:t xml:space="preserve"> number</w:t>
      </w:r>
      <w:r>
        <w:br/>
      </w:r>
      <w:r>
        <w:rPr>
          <w:color w:val="000068"/>
        </w:rPr>
        <w:t xml:space="preserve"> সরাসরি</w:t>
      </w:r>
      <w:r>
        <w:rPr>
          <w:color w:val="000058"/>
        </w:rPr>
        <w:t xml:space="preserve"> কল</w:t>
      </w:r>
      <w:r>
        <w:rPr>
          <w:color w:val="330000"/>
        </w:rPr>
        <w:t xml:space="preserve"> করে</w:t>
      </w:r>
      <w:r>
        <w:rPr>
          <w:color w:val="000047"/>
        </w:rPr>
        <w:t xml:space="preserve"> কথা</w:t>
      </w:r>
      <w:r>
        <w:rPr>
          <w:color w:val="00006D"/>
        </w:rPr>
        <w:t xml:space="preserve"> বলার</w:t>
      </w:r>
      <w:r>
        <w:rPr>
          <w:color w:val="000067"/>
        </w:rPr>
        <w:t xml:space="preserve"> মত</w:t>
      </w:r>
      <w:r>
        <w:rPr>
          <w:color w:val="3A0000"/>
        </w:rPr>
        <w:t xml:space="preserve"> কোন</w:t>
      </w:r>
      <w:r>
        <w:rPr>
          <w:color w:val="000036"/>
        </w:rPr>
        <w:t xml:space="preserve"> নাম্বার</w:t>
      </w:r>
      <w:r>
        <w:rPr>
          <w:color w:val="000032"/>
        </w:rPr>
        <w:t xml:space="preserve"> আছে</w:t>
      </w:r>
      <w:r>
        <w:rPr>
          <w:color w:val="000053"/>
        </w:rPr>
        <w:t xml:space="preserve"> কাস্টমার</w:t>
      </w:r>
      <w:r>
        <w:rPr>
          <w:color w:val="000000"/>
        </w:rPr>
        <w:t xml:space="preserve"> সার্ভিসের</w:t>
      </w:r>
      <w:r>
        <w:br/>
      </w:r>
      <w:r>
        <w:rPr>
          <w:color w:val="000091"/>
        </w:rPr>
        <w:t xml:space="preserve"> aassalamu</w:t>
      </w:r>
      <w:r>
        <w:rPr>
          <w:color w:val="780000"/>
        </w:rPr>
        <w:t xml:space="preserve"> alaikum</w:t>
      </w:r>
      <w:r>
        <w:rPr>
          <w:color w:val="530000"/>
        </w:rPr>
        <w:t xml:space="preserve"> apnader</w:t>
      </w:r>
      <w:r>
        <w:rPr>
          <w:color w:val="00007A"/>
        </w:rPr>
        <w:t xml:space="preserve"> hotline</w:t>
      </w:r>
      <w:r>
        <w:rPr>
          <w:color w:val="000034"/>
        </w:rPr>
        <w:t xml:space="preserve"> number</w:t>
      </w:r>
      <w:r>
        <w:rPr>
          <w:color w:val="000045"/>
        </w:rPr>
        <w:t xml:space="preserve"> koto</w:t>
      </w:r>
      <w:r>
        <w:br/>
      </w:r>
      <w:r>
        <w:rPr>
          <w:color w:val="5C0000"/>
        </w:rPr>
        <w:t xml:space="preserve"> আপনাদের</w:t>
      </w:r>
      <w:r>
        <w:rPr>
          <w:color w:val="00002B"/>
        </w:rPr>
        <w:t xml:space="preserve"> বিকাশ</w:t>
      </w:r>
      <w:r>
        <w:rPr>
          <w:color w:val="0000AA"/>
        </w:rPr>
        <w:t xml:space="preserve"> কাস্কটমারকেয়ার</w:t>
      </w:r>
      <w:r>
        <w:rPr>
          <w:color w:val="450000"/>
        </w:rPr>
        <w:t xml:space="preserve"> এর</w:t>
      </w:r>
      <w:r>
        <w:rPr>
          <w:color w:val="000048"/>
        </w:rPr>
        <w:t xml:space="preserve"> নাম্বার</w:t>
      </w:r>
      <w:r>
        <w:rPr>
          <w:color w:val="00004B"/>
        </w:rPr>
        <w:t xml:space="preserve"> টা</w:t>
      </w:r>
      <w:r>
        <w:rPr>
          <w:color w:val="000062"/>
        </w:rPr>
        <w:t xml:space="preserve"> দেন</w:t>
      </w:r>
      <w:r>
        <w:br/>
      </w:r>
      <w:r>
        <w:rPr>
          <w:color w:val="000044"/>
        </w:rPr>
        <w:t xml:space="preserve"> কাস্টমার</w:t>
      </w:r>
      <w:r>
        <w:rPr>
          <w:color w:val="000048"/>
        </w:rPr>
        <w:t xml:space="preserve"> কেয়ার</w:t>
      </w:r>
      <w:r>
        <w:rPr>
          <w:color w:val="2B0000"/>
        </w:rPr>
        <w:t xml:space="preserve"> এর</w:t>
      </w:r>
      <w:r>
        <w:rPr>
          <w:color w:val="00006A"/>
        </w:rPr>
        <w:t xml:space="preserve"> নাম্বাট</w:t>
      </w:r>
      <w:r>
        <w:rPr>
          <w:color w:val="00002F"/>
        </w:rPr>
        <w:t xml:space="preserve"> টা</w:t>
      </w:r>
      <w:r>
        <w:rPr>
          <w:color w:val="00003D"/>
        </w:rPr>
        <w:t xml:space="preserve"> দেন</w:t>
      </w:r>
      <w:r>
        <w:rPr>
          <w:color w:val="1C0000"/>
        </w:rPr>
        <w:t xml:space="preserve"> আমার</w:t>
      </w:r>
      <w:r>
        <w:rPr>
          <w:color w:val="00002D"/>
        </w:rPr>
        <w:t xml:space="preserve"> বিকাশে</w:t>
      </w:r>
      <w:r>
        <w:rPr>
          <w:color w:val="000053"/>
        </w:rPr>
        <w:t xml:space="preserve"> কেউ</w:t>
      </w:r>
      <w:r>
        <w:rPr>
          <w:color w:val="00001D"/>
        </w:rPr>
        <w:t xml:space="preserve"> টাকা</w:t>
      </w:r>
      <w:r>
        <w:rPr>
          <w:color w:val="00004A"/>
        </w:rPr>
        <w:t xml:space="preserve"> পাঠাতে</w:t>
      </w:r>
      <w:r>
        <w:rPr>
          <w:color w:val="000066"/>
        </w:rPr>
        <w:t xml:space="preserve"> পারতেছে</w:t>
      </w:r>
      <w:r>
        <w:rPr>
          <w:color w:val="5E0000"/>
        </w:rPr>
        <w:t xml:space="preserve"> মা</w:t>
      </w:r>
      <w:r>
        <w:br/>
      </w:r>
      <w:r>
        <w:rPr>
          <w:color w:val="000031"/>
        </w:rPr>
        <w:t xml:space="preserve"> bkash</w:t>
      </w:r>
      <w:r>
        <w:rPr>
          <w:color w:val="000078"/>
        </w:rPr>
        <w:t xml:space="preserve"> call</w:t>
      </w:r>
      <w:r>
        <w:rPr>
          <w:color w:val="0000B4"/>
        </w:rPr>
        <w:t xml:space="preserve"> centar</w:t>
      </w:r>
      <w:r>
        <w:rPr>
          <w:color w:val="00007C"/>
        </w:rPr>
        <w:t xml:space="preserve"> namber</w:t>
      </w:r>
      <w:r>
        <w:br/>
      </w:r>
      <w:r>
        <w:rPr>
          <w:color w:val="630000"/>
        </w:rPr>
        <w:t xml:space="preserve"> help</w:t>
      </w:r>
      <w:r>
        <w:rPr>
          <w:color w:val="000095"/>
        </w:rPr>
        <w:t xml:space="preserve"> line</w:t>
      </w:r>
      <w:r>
        <w:rPr>
          <w:color w:val="000045"/>
        </w:rPr>
        <w:t xml:space="preserve"> number</w:t>
      </w:r>
      <w:r>
        <w:rPr>
          <w:color w:val="A60000"/>
        </w:rPr>
        <w:t xml:space="preserve"> konta</w:t>
      </w:r>
      <w:r>
        <w:br/>
      </w:r>
      <w:r>
        <w:rPr>
          <w:color w:val="000063"/>
        </w:rPr>
        <w:t xml:space="preserve"> any</w:t>
      </w:r>
      <w:r>
        <w:rPr>
          <w:color w:val="000083"/>
        </w:rPr>
        <w:t xml:space="preserve"> contact</w:t>
      </w:r>
      <w:r>
        <w:rPr>
          <w:color w:val="000000"/>
        </w:rPr>
        <w:t xml:space="preserve"> nmbr</w:t>
      </w:r>
      <w:r>
        <w:rPr>
          <w:color w:val="000063"/>
        </w:rPr>
        <w:t xml:space="preserve"> kotha</w:t>
      </w:r>
      <w:r>
        <w:rPr>
          <w:color w:val="0000A6"/>
        </w:rPr>
        <w:t xml:space="preserve"> blbo</w:t>
      </w:r>
      <w:r>
        <w:br/>
      </w:r>
      <w:r>
        <w:rPr>
          <w:color w:val="00006E"/>
        </w:rPr>
        <w:t xml:space="preserve"> গ্রাহক</w:t>
      </w:r>
      <w:r>
        <w:rPr>
          <w:color w:val="00006A"/>
        </w:rPr>
        <w:t xml:space="preserve"> সেবা</w:t>
      </w:r>
      <w:r>
        <w:rPr>
          <w:color w:val="000090"/>
        </w:rPr>
        <w:t xml:space="preserve"> কেন্দ্রের</w:t>
      </w:r>
      <w:r>
        <w:rPr>
          <w:color w:val="000043"/>
        </w:rPr>
        <w:t xml:space="preserve"> নাম্বার</w:t>
      </w:r>
      <w:r>
        <w:rPr>
          <w:color w:val="000059"/>
        </w:rPr>
        <w:t xml:space="preserve"> দেওয়া</w:t>
      </w:r>
      <w:r>
        <w:rPr>
          <w:color w:val="00004C"/>
        </w:rPr>
        <w:t xml:space="preserve"> যাবে</w:t>
      </w:r>
      <w:r>
        <w:rPr>
          <w:color w:val="2E0000"/>
        </w:rPr>
        <w:t xml:space="preserve"> কি</w:t>
      </w:r>
      <w:r>
        <w:br/>
      </w:r>
      <w:r>
        <w:rPr>
          <w:color w:val="4F0000"/>
        </w:rPr>
        <w:t xml:space="preserve"> আপনাদের</w:t>
      </w:r>
      <w:r>
        <w:rPr>
          <w:color w:val="000055"/>
        </w:rPr>
        <w:t xml:space="preserve"> সাথে</w:t>
      </w:r>
      <w:r>
        <w:rPr>
          <w:color w:val="000077"/>
        </w:rPr>
        <w:t xml:space="preserve"> সরাসরি</w:t>
      </w:r>
      <w:r>
        <w:rPr>
          <w:color w:val="000050"/>
        </w:rPr>
        <w:t xml:space="preserve"> কথা</w:t>
      </w:r>
      <w:r>
        <w:rPr>
          <w:color w:val="00007C"/>
        </w:rPr>
        <w:t xml:space="preserve"> বলার</w:t>
      </w:r>
      <w:r>
        <w:rPr>
          <w:color w:val="00003D"/>
        </w:rPr>
        <w:t xml:space="preserve"> নাম্বার</w:t>
      </w:r>
      <w:r>
        <w:rPr>
          <w:color w:val="000040"/>
        </w:rPr>
        <w:t xml:space="preserve"> টা</w:t>
      </w:r>
      <w:r>
        <w:rPr>
          <w:color w:val="000055"/>
        </w:rPr>
        <w:t xml:space="preserve"> দেন</w:t>
      </w:r>
      <w:r>
        <w:br/>
      </w:r>
      <w:r>
        <w:rPr>
          <w:color w:val="000039"/>
        </w:rPr>
        <w:t xml:space="preserve"> bkas</w:t>
      </w:r>
      <w:r>
        <w:rPr>
          <w:color w:val="660000"/>
        </w:rPr>
        <w:t xml:space="preserve"> er</w:t>
      </w:r>
      <w:r>
        <w:rPr>
          <w:color w:val="000051"/>
        </w:rPr>
        <w:t xml:space="preserve"> coustomer</w:t>
      </w:r>
      <w:r>
        <w:rPr>
          <w:color w:val="000037"/>
        </w:rPr>
        <w:t xml:space="preserve"> care</w:t>
      </w:r>
      <w:r>
        <w:rPr>
          <w:color w:val="000055"/>
        </w:rPr>
        <w:t xml:space="preserve"> protinidhi</w:t>
      </w:r>
      <w:r>
        <w:rPr>
          <w:color w:val="660000"/>
        </w:rPr>
        <w:t xml:space="preserve"> er</w:t>
      </w:r>
      <w:r>
        <w:rPr>
          <w:color w:val="00004E"/>
        </w:rPr>
        <w:t xml:space="preserve"> shathe</w:t>
      </w:r>
      <w:r>
        <w:rPr>
          <w:color w:val="000043"/>
        </w:rPr>
        <w:t xml:space="preserve"> phn</w:t>
      </w:r>
      <w:r>
        <w:rPr>
          <w:color w:val="000021"/>
        </w:rPr>
        <w:t xml:space="preserve"> e</w:t>
      </w:r>
      <w:r>
        <w:rPr>
          <w:color w:val="000035"/>
        </w:rPr>
        <w:t xml:space="preserve"> kotha</w:t>
      </w:r>
      <w:r>
        <w:rPr>
          <w:color w:val="000041"/>
        </w:rPr>
        <w:t xml:space="preserve"> bolte</w:t>
      </w:r>
      <w:r>
        <w:rPr>
          <w:color w:val="000028"/>
        </w:rPr>
        <w:t xml:space="preserve"> chai</w:t>
      </w:r>
      <w:r>
        <w:rPr>
          <w:color w:val="330000"/>
        </w:rPr>
        <w:t xml:space="preserve"> apnader</w:t>
      </w:r>
      <w:r>
        <w:rPr>
          <w:color w:val="2D0000"/>
        </w:rPr>
        <w:t xml:space="preserve"> help</w:t>
      </w:r>
      <w:r>
        <w:rPr>
          <w:color w:val="000049"/>
        </w:rPr>
        <w:t xml:space="preserve"> centre</w:t>
      </w:r>
      <w:r>
        <w:rPr>
          <w:color w:val="660000"/>
        </w:rPr>
        <w:t xml:space="preserve"> er</w:t>
      </w:r>
      <w:r>
        <w:rPr>
          <w:color w:val="00001F"/>
        </w:rPr>
        <w:t xml:space="preserve"> number</w:t>
      </w:r>
      <w:r>
        <w:rPr>
          <w:color w:val="310000"/>
        </w:rPr>
        <w:t xml:space="preserve"> plz</w:t>
      </w:r>
      <w:r>
        <w:rPr>
          <w:color w:val="000000"/>
        </w:rPr>
        <w:t xml:space="preserve"> 🙏🙏</w:t>
      </w:r>
      <w:r>
        <w:br/>
      </w:r>
      <w:r>
        <w:rPr>
          <w:color w:val="650000"/>
        </w:rPr>
        <w:t xml:space="preserve"> আপনাদের</w:t>
      </w:r>
      <w:r>
        <w:rPr>
          <w:color w:val="00006C"/>
        </w:rPr>
        <w:t xml:space="preserve"> সাথে</w:t>
      </w:r>
      <w:r>
        <w:rPr>
          <w:color w:val="000066"/>
        </w:rPr>
        <w:t xml:space="preserve"> কথা</w:t>
      </w:r>
      <w:r>
        <w:rPr>
          <w:color w:val="00007F"/>
        </w:rPr>
        <w:t xml:space="preserve"> বলতে</w:t>
      </w:r>
      <w:r>
        <w:rPr>
          <w:color w:val="540000"/>
        </w:rPr>
        <w:t xml:space="preserve"> কোন</w:t>
      </w:r>
      <w:r>
        <w:rPr>
          <w:color w:val="00004E"/>
        </w:rPr>
        <w:t xml:space="preserve"> নাম্বার</w:t>
      </w:r>
      <w:r>
        <w:rPr>
          <w:color w:val="360000"/>
        </w:rPr>
        <w:t xml:space="preserve"> কি</w:t>
      </w:r>
      <w:r>
        <w:br/>
      </w:r>
      <w:r>
        <w:rPr>
          <w:color w:val="000047"/>
        </w:rPr>
        <w:t xml:space="preserve"> bkash</w:t>
      </w:r>
      <w:r>
        <w:rPr>
          <w:color w:val="0000C0"/>
        </w:rPr>
        <w:t xml:space="preserve"> number</w:t>
      </w:r>
      <w:r>
        <w:rPr>
          <w:color w:val="000097"/>
        </w:rPr>
        <w:t xml:space="preserve"> den</w:t>
      </w:r>
      <w:r>
        <w:rPr>
          <w:color w:val="000000"/>
        </w:rPr>
        <w:t xml:space="preserve"> contact</w:t>
      </w:r>
      <w:r>
        <w:rPr>
          <w:color w:val="0000C0"/>
        </w:rPr>
        <w:t xml:space="preserve"> number</w:t>
      </w:r>
      <w:r>
        <w:br/>
      </w:r>
      <w:r>
        <w:rPr>
          <w:color w:val="840000"/>
        </w:rPr>
        <w:t xml:space="preserve"> হেল</w:t>
      </w:r>
      <w:r>
        <w:rPr>
          <w:color w:val="000089"/>
        </w:rPr>
        <w:t xml:space="preserve"> সেন্টর</w:t>
      </w:r>
      <w:r>
        <w:rPr>
          <w:color w:val="380000"/>
        </w:rPr>
        <w:t xml:space="preserve"> এর</w:t>
      </w:r>
      <w:r>
        <w:rPr>
          <w:color w:val="000078"/>
        </w:rPr>
        <w:t xml:space="preserve"> নাম্বর</w:t>
      </w:r>
      <w:r>
        <w:rPr>
          <w:color w:val="00003D"/>
        </w:rPr>
        <w:t xml:space="preserve"> টা</w:t>
      </w:r>
      <w:r>
        <w:rPr>
          <w:color w:val="540000"/>
        </w:rPr>
        <w:t xml:space="preserve"> বলবেন</w:t>
      </w:r>
      <w:r>
        <w:br/>
      </w:r>
      <w:r>
        <w:rPr>
          <w:color w:val="00002C"/>
        </w:rPr>
        <w:t xml:space="preserve"> বিকাশ</w:t>
      </w:r>
      <w:r>
        <w:rPr>
          <w:color w:val="000072"/>
        </w:rPr>
        <w:t xml:space="preserve"> হেল্প</w:t>
      </w:r>
      <w:r>
        <w:rPr>
          <w:color w:val="000093"/>
        </w:rPr>
        <w:t xml:space="preserve"> লাইন</w:t>
      </w:r>
      <w:r>
        <w:rPr>
          <w:color w:val="000048"/>
        </w:rPr>
        <w:t xml:space="preserve"> নাম্বার</w:t>
      </w:r>
      <w:r>
        <w:rPr>
          <w:color w:val="00004C"/>
        </w:rPr>
        <w:t xml:space="preserve"> টা</w:t>
      </w:r>
      <w:r>
        <w:rPr>
          <w:color w:val="000082"/>
        </w:rPr>
        <w:t xml:space="preserve"> জানা</w:t>
      </w:r>
      <w:r>
        <w:rPr>
          <w:color w:val="000000"/>
        </w:rPr>
        <w:t xml:space="preserve"> যাবে</w:t>
      </w:r>
      <w:r>
        <w:br/>
      </w:r>
      <w:r>
        <w:rPr>
          <w:color w:val="000073"/>
        </w:rPr>
        <w:t xml:space="preserve"> call</w:t>
      </w:r>
      <w:r>
        <w:rPr>
          <w:color w:val="00006B"/>
        </w:rPr>
        <w:t xml:space="preserve"> kotha</w:t>
      </w:r>
      <w:r>
        <w:rPr>
          <w:color w:val="000044"/>
        </w:rPr>
        <w:t xml:space="preserve"> ta</w:t>
      </w:r>
      <w:r>
        <w:rPr>
          <w:color w:val="00008F"/>
        </w:rPr>
        <w:t xml:space="preserve"> jana</w:t>
      </w:r>
      <w:r>
        <w:rPr>
          <w:color w:val="5A0000"/>
        </w:rPr>
        <w:t xml:space="preserve"> te</w:t>
      </w:r>
      <w:r>
        <w:rPr>
          <w:color w:val="000051"/>
        </w:rPr>
        <w:t xml:space="preserve"> chai</w:t>
      </w:r>
      <w:r>
        <w:br/>
      </w:r>
      <w:r>
        <w:rPr>
          <w:color w:val="7A0000"/>
        </w:rPr>
        <w:t xml:space="preserve"> kindly</w:t>
      </w:r>
      <w:r>
        <w:rPr>
          <w:color w:val="920000"/>
        </w:rPr>
        <w:t xml:space="preserve"> apnar</w:t>
      </w:r>
      <w:r>
        <w:rPr>
          <w:color w:val="000043"/>
        </w:rPr>
        <w:t xml:space="preserve"> number</w:t>
      </w:r>
      <w:r>
        <w:rPr>
          <w:color w:val="000047"/>
        </w:rPr>
        <w:t xml:space="preserve"> ta</w:t>
      </w:r>
      <w:r>
        <w:rPr>
          <w:color w:val="00008A"/>
        </w:rPr>
        <w:t xml:space="preserve"> diben</w:t>
      </w:r>
      <w:r>
        <w:br/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41"/>
        </w:rPr>
        <w:t xml:space="preserve"> এজেন্ট</w:t>
      </w:r>
      <w:r>
        <w:rPr>
          <w:color w:val="330000"/>
        </w:rPr>
        <w:t xml:space="preserve"> এর</w:t>
      </w:r>
      <w:r>
        <w:rPr>
          <w:color w:val="000049"/>
        </w:rPr>
        <w:t xml:space="preserve"> সাথে</w:t>
      </w:r>
      <w:r>
        <w:rPr>
          <w:color w:val="000045"/>
        </w:rPr>
        <w:t xml:space="preserve"> কথা</w:t>
      </w:r>
      <w:r>
        <w:rPr>
          <w:color w:val="000055"/>
        </w:rPr>
        <w:t xml:space="preserve"> বলতে</w:t>
      </w:r>
      <w:r>
        <w:rPr>
          <w:color w:val="000030"/>
        </w:rPr>
        <w:t xml:space="preserve"> চাই</w:t>
      </w:r>
      <w:r>
        <w:rPr>
          <w:color w:val="000066"/>
        </w:rPr>
        <w:t xml:space="preserve"> সরাসরি</w:t>
      </w:r>
      <w:r>
        <w:rPr>
          <w:color w:val="00003D"/>
        </w:rPr>
        <w:t xml:space="preserve"> একটি</w:t>
      </w:r>
      <w:r>
        <w:rPr>
          <w:color w:val="000035"/>
        </w:rPr>
        <w:t xml:space="preserve"> নাম্বার</w:t>
      </w:r>
      <w:r>
        <w:rPr>
          <w:color w:val="000044"/>
        </w:rPr>
        <w:t xml:space="preserve"> দিন</w:t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বিকাশে</w:t>
      </w:r>
      <w:r>
        <w:rPr>
          <w:color w:val="000043"/>
        </w:rPr>
        <w:t xml:space="preserve"> সমস্যা</w:t>
      </w:r>
      <w:r>
        <w:rPr>
          <w:color w:val="4C0000"/>
        </w:rPr>
        <w:t xml:space="preserve"> হয়েছে</w:t>
      </w:r>
      <w:r>
        <w:br/>
      </w:r>
      <w:r>
        <w:rPr>
          <w:color w:val="490000"/>
        </w:rPr>
        <w:t xml:space="preserve"> আপনাদের</w:t>
      </w:r>
      <w:r>
        <w:rPr>
          <w:color w:val="000057"/>
        </w:rPr>
        <w:t xml:space="preserve"> কাস্টমার</w:t>
      </w:r>
      <w:r>
        <w:rPr>
          <w:color w:val="00006E"/>
        </w:rPr>
        <w:t xml:space="preserve"> কেয়ার</w:t>
      </w:r>
      <w:r>
        <w:rPr>
          <w:color w:val="000039"/>
        </w:rPr>
        <w:t xml:space="preserve"> নাম্বার</w:t>
      </w:r>
      <w:r>
        <w:rPr>
          <w:color w:val="00003C"/>
        </w:rPr>
        <w:t xml:space="preserve"> টা</w:t>
      </w:r>
      <w:r>
        <w:rPr>
          <w:color w:val="440000"/>
        </w:rPr>
        <w:t xml:space="preserve"> একটু</w:t>
      </w:r>
      <w:r>
        <w:rPr>
          <w:color w:val="000049"/>
        </w:rPr>
        <w:t xml:space="preserve"> দিন</w:t>
      </w:r>
      <w:r>
        <w:rPr>
          <w:color w:val="00004A"/>
        </w:rPr>
        <w:t xml:space="preserve"> কথা</w:t>
      </w:r>
      <w:r>
        <w:rPr>
          <w:color w:val="000073"/>
        </w:rPr>
        <w:t xml:space="preserve"> বলার</w:t>
      </w:r>
      <w:r>
        <w:rPr>
          <w:color w:val="3D0000"/>
        </w:rPr>
        <w:t xml:space="preserve"> জন্য</w:t>
      </w:r>
      <w:r>
        <w:br/>
      </w:r>
      <w:r>
        <w:rPr>
          <w:color w:val="4C0000"/>
        </w:rPr>
        <w:t xml:space="preserve"> i</w:t>
      </w:r>
      <w:r>
        <w:rPr>
          <w:color w:val="000075"/>
        </w:rPr>
        <w:t xml:space="preserve"> need</w:t>
      </w:r>
      <w:r>
        <w:rPr>
          <w:color w:val="000038"/>
        </w:rPr>
        <w:t xml:space="preserve"> bkash</w:t>
      </w:r>
      <w:r>
        <w:rPr>
          <w:color w:val="000089"/>
        </w:rPr>
        <w:t xml:space="preserve"> call</w:t>
      </w:r>
      <w:r>
        <w:rPr>
          <w:color w:val="000097"/>
        </w:rPr>
        <w:t xml:space="preserve"> center</w:t>
      </w:r>
      <w:r>
        <w:rPr>
          <w:color w:val="000000"/>
        </w:rPr>
        <w:t xml:space="preserve"> number</w:t>
      </w:r>
      <w:r>
        <w:br/>
      </w:r>
      <w:r>
        <w:rPr>
          <w:color w:val="4D0000"/>
        </w:rPr>
        <w:t xml:space="preserve"> আপনাদের</w:t>
      </w:r>
      <w:r>
        <w:rPr>
          <w:color w:val="00007F"/>
        </w:rPr>
        <w:t xml:space="preserve"> সাতে</w:t>
      </w:r>
      <w:r>
        <w:rPr>
          <w:color w:val="00008E"/>
        </w:rPr>
        <w:t xml:space="preserve"> যোগোযোগ</w:t>
      </w:r>
      <w:r>
        <w:rPr>
          <w:color w:val="480000"/>
        </w:rPr>
        <w:t xml:space="preserve"> করার</w:t>
      </w:r>
      <w:r>
        <w:rPr>
          <w:color w:val="000066"/>
        </w:rPr>
        <w:t xml:space="preserve"> নামবার</w:t>
      </w:r>
      <w:r>
        <w:rPr>
          <w:color w:val="000052"/>
        </w:rPr>
        <w:t xml:space="preserve"> দেন</w:t>
      </w:r>
      <w:r>
        <w:br/>
      </w:r>
      <w:r>
        <w:rPr>
          <w:color w:val="550000"/>
        </w:rPr>
        <w:t xml:space="preserve"> do</w:t>
      </w:r>
      <w:r>
        <w:rPr>
          <w:color w:val="750000"/>
        </w:rPr>
        <w:t xml:space="preserve"> u</w:t>
      </w:r>
      <w:r>
        <w:rPr>
          <w:color w:val="4D0000"/>
        </w:rPr>
        <w:t xml:space="preserve"> have</w:t>
      </w:r>
      <w:r>
        <w:rPr>
          <w:color w:val="000058"/>
        </w:rPr>
        <w:t xml:space="preserve"> any</w:t>
      </w:r>
      <w:r>
        <w:rPr>
          <w:color w:val="00007B"/>
        </w:rPr>
        <w:t xml:space="preserve"> hotline</w:t>
      </w:r>
      <w:r>
        <w:rPr>
          <w:color w:val="000034"/>
        </w:rPr>
        <w:t xml:space="preserve"> number</w:t>
      </w:r>
      <w:r>
        <w:rPr>
          <w:color w:val="00006E"/>
        </w:rPr>
        <w:t xml:space="preserve"> like</w:t>
      </w:r>
      <w:r>
        <w:br/>
      </w:r>
      <w:r>
        <w:rPr>
          <w:color w:val="9D0000"/>
        </w:rPr>
        <w:t xml:space="preserve"> আপনার</w:t>
      </w:r>
      <w:r>
        <w:rPr>
          <w:color w:val="000064"/>
        </w:rPr>
        <w:t xml:space="preserve"> নাম্বার</w:t>
      </w:r>
      <w:r>
        <w:rPr>
          <w:color w:val="000069"/>
        </w:rPr>
        <w:t xml:space="preserve"> টা</w:t>
      </w:r>
      <w:r>
        <w:rPr>
          <w:color w:val="000089"/>
        </w:rPr>
        <w:t xml:space="preserve"> দেন</w:t>
      </w:r>
      <w:r>
        <w:br/>
      </w:r>
      <w:r>
        <w:rPr>
          <w:color w:val="000045"/>
        </w:rPr>
        <w:t xml:space="preserve"> নাম্বার</w:t>
      </w:r>
      <w:r>
        <w:rPr>
          <w:color w:val="000048"/>
        </w:rPr>
        <w:t xml:space="preserve"> টা</w:t>
      </w:r>
      <w:r>
        <w:rPr>
          <w:color w:val="000099"/>
        </w:rPr>
        <w:t xml:space="preserve"> দেও</w:t>
      </w:r>
      <w:r>
        <w:rPr>
          <w:color w:val="000058"/>
        </w:rPr>
        <w:t xml:space="preserve"> সমস্যা</w:t>
      </w:r>
      <w:r>
        <w:rPr>
          <w:color w:val="000099"/>
        </w:rPr>
        <w:t xml:space="preserve"> বলব</w:t>
      </w:r>
      <w:r>
        <w:br/>
      </w:r>
      <w:r>
        <w:rPr>
          <w:color w:val="000077"/>
        </w:rPr>
        <w:t xml:space="preserve"> apna</w:t>
      </w:r>
      <w:r>
        <w:rPr>
          <w:color w:val="760000"/>
        </w:rPr>
        <w:t xml:space="preserve"> ka</w:t>
      </w:r>
      <w:r>
        <w:rPr>
          <w:color w:val="000057"/>
        </w:rPr>
        <w:t xml:space="preserve"> call</w:t>
      </w:r>
      <w:r>
        <w:rPr>
          <w:color w:val="000087"/>
        </w:rPr>
        <w:t xml:space="preserve"> daua</w:t>
      </w:r>
      <w:r>
        <w:rPr>
          <w:color w:val="000067"/>
        </w:rPr>
        <w:t xml:space="preserve"> jaba</w:t>
      </w:r>
      <w:r>
        <w:br/>
      </w:r>
      <w:r>
        <w:rPr>
          <w:color w:val="580000"/>
        </w:rPr>
        <w:t xml:space="preserve"> apnader</w:t>
      </w:r>
      <w:r>
        <w:rPr>
          <w:color w:val="4E0000"/>
        </w:rPr>
        <w:t xml:space="preserve"> help</w:t>
      </w:r>
      <w:r>
        <w:rPr>
          <w:color w:val="000075"/>
        </w:rPr>
        <w:t xml:space="preserve"> line</w:t>
      </w:r>
      <w:r>
        <w:rPr>
          <w:color w:val="3A0000"/>
        </w:rPr>
        <w:t xml:space="preserve"> er</w:t>
      </w:r>
      <w:r>
        <w:rPr>
          <w:color w:val="000053"/>
        </w:rPr>
        <w:t xml:space="preserve"> no</w:t>
      </w:r>
      <w:r>
        <w:rPr>
          <w:color w:val="00003A"/>
        </w:rPr>
        <w:t xml:space="preserve"> ta</w:t>
      </w:r>
      <w:r>
        <w:rPr>
          <w:color w:val="000055"/>
        </w:rPr>
        <w:t xml:space="preserve"> den</w:t>
      </w:r>
      <w:r>
        <w:rPr>
          <w:color w:val="00007F"/>
        </w:rPr>
        <w:t xml:space="preserve"> emergency</w:t>
      </w:r>
      <w:r>
        <w:br/>
      </w:r>
      <w:r>
        <w:rPr>
          <w:color w:val="000024"/>
        </w:rPr>
        <w:t xml:space="preserve"> বিকাশ</w:t>
      </w:r>
      <w:r>
        <w:rPr>
          <w:color w:val="00005E"/>
        </w:rPr>
        <w:t xml:space="preserve"> হেল্প</w:t>
      </w:r>
      <w:r>
        <w:rPr>
          <w:color w:val="000078"/>
        </w:rPr>
        <w:t xml:space="preserve"> লাইনে</w:t>
      </w:r>
      <w:r>
        <w:rPr>
          <w:color w:val="00004D"/>
        </w:rPr>
        <w:t xml:space="preserve"> কথা</w:t>
      </w:r>
      <w:r>
        <w:rPr>
          <w:color w:val="000060"/>
        </w:rPr>
        <w:t xml:space="preserve"> বলতে</w:t>
      </w:r>
      <w:r>
        <w:rPr>
          <w:color w:val="000041"/>
        </w:rPr>
        <w:t xml:space="preserve"> কত</w:t>
      </w:r>
      <w:r>
        <w:rPr>
          <w:color w:val="000087"/>
        </w:rPr>
        <w:t xml:space="preserve"> প্রেস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000041"/>
        </w:rPr>
        <w:t xml:space="preserve"> bkash</w:t>
      </w:r>
      <w:r>
        <w:rPr>
          <w:color w:val="7F0000"/>
        </w:rPr>
        <w:t xml:space="preserve"> help</w:t>
      </w:r>
      <w:r>
        <w:rPr>
          <w:color w:val="0000BF"/>
        </w:rPr>
        <w:t xml:space="preserve"> line</w:t>
      </w:r>
      <w:r>
        <w:rPr>
          <w:color w:val="000058"/>
        </w:rPr>
        <w:t xml:space="preserve"> number</w:t>
      </w:r>
      <w:r>
        <w:br/>
      </w:r>
      <w:r>
        <w:rPr>
          <w:color w:val="550000"/>
        </w:rPr>
        <w:t xml:space="preserve"> apnader</w:t>
      </w:r>
      <w:r>
        <w:rPr>
          <w:color w:val="00005A"/>
        </w:rPr>
        <w:t xml:space="preserve"> customer</w:t>
      </w:r>
      <w:r>
        <w:rPr>
          <w:color w:val="00005C"/>
        </w:rPr>
        <w:t xml:space="preserve"> care</w:t>
      </w:r>
      <w:r>
        <w:rPr>
          <w:color w:val="320000"/>
        </w:rPr>
        <w:t xml:space="preserve"> a</w:t>
      </w:r>
      <w:r>
        <w:rPr>
          <w:color w:val="00006D"/>
        </w:rPr>
        <w:t xml:space="preserve"> kibhabe</w:t>
      </w:r>
      <w:r>
        <w:rPr>
          <w:color w:val="000058"/>
        </w:rPr>
        <w:t xml:space="preserve"> kotha</w:t>
      </w:r>
      <w:r>
        <w:rPr>
          <w:color w:val="000087"/>
        </w:rPr>
        <w:t xml:space="preserve"> bolbo</w:t>
      </w:r>
      <w:r>
        <w:br/>
      </w:r>
      <w:r>
        <w:rPr>
          <w:color w:val="1C0000"/>
        </w:rPr>
        <w:t xml:space="preserve"> ami</w:t>
      </w:r>
      <w:r>
        <w:rPr>
          <w:color w:val="6D0000"/>
        </w:rPr>
        <w:t xml:space="preserve"> apnader</w:t>
      </w:r>
      <w:r>
        <w:rPr>
          <w:color w:val="000053"/>
        </w:rPr>
        <w:t xml:space="preserve"> shathe</w:t>
      </w:r>
      <w:r>
        <w:rPr>
          <w:color w:val="00005E"/>
        </w:rPr>
        <w:t xml:space="preserve"> shorashori</w:t>
      </w:r>
      <w:r>
        <w:rPr>
          <w:color w:val="000038"/>
        </w:rPr>
        <w:t xml:space="preserve"> kotha</w:t>
      </w:r>
      <w:r>
        <w:rPr>
          <w:color w:val="000052"/>
        </w:rPr>
        <w:t xml:space="preserve"> bolar</w:t>
      </w:r>
      <w:r>
        <w:rPr>
          <w:color w:val="2E0000"/>
        </w:rPr>
        <w:t xml:space="preserve"> jonno</w:t>
      </w:r>
      <w:r>
        <w:rPr>
          <w:color w:val="6D0000"/>
        </w:rPr>
        <w:t xml:space="preserve"> apnader</w:t>
      </w:r>
      <w:r>
        <w:rPr>
          <w:color w:val="000056"/>
        </w:rPr>
        <w:t xml:space="preserve"> coustomer</w:t>
      </w:r>
      <w:r>
        <w:rPr>
          <w:color w:val="00003A"/>
        </w:rPr>
        <w:t xml:space="preserve"> care</w:t>
      </w:r>
      <w:r>
        <w:rPr>
          <w:color w:val="000034"/>
        </w:rPr>
        <w:t xml:space="preserve"> mobile</w:t>
      </w:r>
      <w:r>
        <w:rPr>
          <w:color w:val="000033"/>
        </w:rPr>
        <w:t xml:space="preserve"> no</w:t>
      </w:r>
      <w:r>
        <w:rPr>
          <w:color w:val="000000"/>
        </w:rPr>
        <w:t xml:space="preserve"> chachi</w:t>
      </w:r>
      <w:r>
        <w:rPr>
          <w:color w:val="580000"/>
        </w:rPr>
        <w:t xml:space="preserve"> thanks</w:t>
      </w:r>
      <w:r>
        <w:br/>
      </w:r>
      <w:r>
        <w:rPr>
          <w:color w:val="550000"/>
        </w:rPr>
        <w:t xml:space="preserve"> আপনাদের</w:t>
      </w:r>
      <w:r>
        <w:rPr>
          <w:color w:val="000069"/>
        </w:rPr>
        <w:t xml:space="preserve"> হেল্প</w:t>
      </w:r>
      <w:r>
        <w:rPr>
          <w:color w:val="000097"/>
        </w:rPr>
        <w:t xml:space="preserve"> লাইনের</w:t>
      </w:r>
      <w:r>
        <w:rPr>
          <w:color w:val="000072"/>
        </w:rPr>
        <w:t xml:space="preserve"> যোগাযোগ</w:t>
      </w:r>
      <w:r>
        <w:rPr>
          <w:color w:val="4F0000"/>
        </w:rPr>
        <w:t xml:space="preserve"> করার</w:t>
      </w:r>
      <w:r>
        <w:rPr>
          <w:color w:val="000042"/>
        </w:rPr>
        <w:t xml:space="preserve"> নাম্বার</w:t>
      </w:r>
      <w:r>
        <w:rPr>
          <w:color w:val="000000"/>
        </w:rPr>
        <w:t xml:space="preserve"> কি</w:t>
      </w:r>
      <w:r>
        <w:br/>
      </w:r>
      <w:r>
        <w:rPr>
          <w:color w:val="560000"/>
        </w:rPr>
        <w:t xml:space="preserve"> আপনাদের</w:t>
      </w:r>
      <w:r>
        <w:rPr>
          <w:color w:val="00009E"/>
        </w:rPr>
        <w:t xml:space="preserve"> কাস্টমর</w:t>
      </w:r>
      <w:r>
        <w:rPr>
          <w:color w:val="00008E"/>
        </w:rPr>
        <w:t xml:space="preserve"> সেন্টারে</w:t>
      </w:r>
      <w:r>
        <w:rPr>
          <w:color w:val="000043"/>
        </w:rPr>
        <w:t xml:space="preserve"> নাম্বার</w:t>
      </w:r>
      <w:r>
        <w:rPr>
          <w:color w:val="000056"/>
        </w:rPr>
        <w:t xml:space="preserve"> দিন</w:t>
      </w:r>
      <w:r>
        <w:br/>
      </w:r>
      <w:r>
        <w:rPr>
          <w:color w:val="530000"/>
        </w:rPr>
        <w:t xml:space="preserve"> আমাকে</w:t>
      </w:r>
      <w:r>
        <w:rPr>
          <w:color w:val="5A0000"/>
        </w:rPr>
        <w:t xml:space="preserve"> আপনাদের</w:t>
      </w:r>
      <w:r>
        <w:rPr>
          <w:color w:val="0000A6"/>
        </w:rPr>
        <w:t xml:space="preserve"> কলসেন্টার</w:t>
      </w:r>
      <w:r>
        <w:rPr>
          <w:color w:val="000070"/>
        </w:rPr>
        <w:t xml:space="preserve"> নাম্বারটি</w:t>
      </w:r>
      <w:r>
        <w:rPr>
          <w:color w:val="000060"/>
        </w:rPr>
        <w:t xml:space="preserve"> দেন</w:t>
      </w:r>
      <w:r>
        <w:br/>
      </w:r>
      <w:r>
        <w:rPr>
          <w:color w:val="000049"/>
        </w:rPr>
        <w:t xml:space="preserve"> kushtia</w:t>
      </w:r>
      <w:r>
        <w:rPr>
          <w:color w:val="00002C"/>
        </w:rPr>
        <w:t xml:space="preserve"> thake</w:t>
      </w:r>
      <w:r>
        <w:rPr>
          <w:color w:val="000043"/>
        </w:rPr>
        <w:t xml:space="preserve"> bolci</w:t>
      </w:r>
      <w:r>
        <w:rPr>
          <w:color w:val="8D0000"/>
        </w:rPr>
        <w:t xml:space="preserve"> apnade</w:t>
      </w:r>
      <w:r>
        <w:rPr>
          <w:color w:val="00005E"/>
        </w:rPr>
        <w:t xml:space="preserve"> call</w:t>
      </w:r>
      <w:r>
        <w:rPr>
          <w:color w:val="000068"/>
        </w:rPr>
        <w:t xml:space="preserve"> center</w:t>
      </w:r>
      <w:r>
        <w:rPr>
          <w:color w:val="480000"/>
        </w:rPr>
        <w:t xml:space="preserve"> ar</w:t>
      </w:r>
      <w:r>
        <w:rPr>
          <w:color w:val="000034"/>
        </w:rPr>
        <w:t xml:space="preserve"> number</w:t>
      </w:r>
      <w:r>
        <w:rPr>
          <w:color w:val="000023"/>
        </w:rPr>
        <w:t xml:space="preserve"> koto</w:t>
      </w:r>
      <w:r>
        <w:rPr>
          <w:color w:val="8D0000"/>
        </w:rPr>
        <w:t xml:space="preserve"> apnade</w:t>
      </w:r>
      <w:r>
        <w:rPr>
          <w:color w:val="00005E"/>
        </w:rPr>
        <w:t xml:space="preserve"> call</w:t>
      </w:r>
      <w:r>
        <w:rPr>
          <w:color w:val="000068"/>
        </w:rPr>
        <w:t xml:space="preserve"> center</w:t>
      </w:r>
      <w:r>
        <w:rPr>
          <w:color w:val="480000"/>
        </w:rPr>
        <w:t xml:space="preserve"> ar</w:t>
      </w:r>
      <w:r>
        <w:rPr>
          <w:color w:val="000034"/>
        </w:rPr>
        <w:t xml:space="preserve"> number</w:t>
      </w:r>
      <w:r>
        <w:rPr>
          <w:color w:val="00001C"/>
        </w:rPr>
        <w:t xml:space="preserve"> ta</w:t>
      </w:r>
      <w:r>
        <w:rPr>
          <w:color w:val="360000"/>
        </w:rPr>
        <w:t xml:space="preserve"> dan</w:t>
      </w:r>
      <w:r>
        <w:br/>
      </w:r>
      <w:r>
        <w:rPr>
          <w:color w:val="6E0000"/>
        </w:rPr>
        <w:t xml:space="preserve"> apnader</w:t>
      </w:r>
      <w:r>
        <w:rPr>
          <w:color w:val="000076"/>
        </w:rPr>
        <w:t xml:space="preserve"> akon</w:t>
      </w:r>
      <w:r>
        <w:rPr>
          <w:color w:val="00007B"/>
        </w:rPr>
        <w:t xml:space="preserve"> call</w:t>
      </w:r>
      <w:r>
        <w:rPr>
          <w:color w:val="990000"/>
        </w:rPr>
        <w:t xml:space="preserve"> deoya</w:t>
      </w:r>
      <w:r>
        <w:rPr>
          <w:color w:val="000000"/>
        </w:rPr>
        <w:t xml:space="preserve"> jabe</w:t>
      </w:r>
      <w:r>
        <w:br/>
      </w:r>
      <w:r>
        <w:rPr>
          <w:color w:val="5E0000"/>
        </w:rPr>
        <w:t xml:space="preserve"> pls</w:t>
      </w:r>
      <w:r>
        <w:rPr>
          <w:color w:val="000060"/>
        </w:rPr>
        <w:t xml:space="preserve"> bksh</w:t>
      </w:r>
      <w:r>
        <w:rPr>
          <w:color w:val="00008E"/>
        </w:rPr>
        <w:t xml:space="preserve"> hlf</w:t>
      </w:r>
      <w:r>
        <w:rPr>
          <w:color w:val="00004E"/>
        </w:rPr>
        <w:t xml:space="preserve"> no</w:t>
      </w:r>
      <w:r>
        <w:rPr>
          <w:color w:val="00008E"/>
        </w:rPr>
        <w:t xml:space="preserve"> quck</w:t>
      </w:r>
      <w:r>
        <w:br/>
      </w:r>
      <w:r>
        <w:rPr>
          <w:color w:val="600000"/>
        </w:rPr>
        <w:t xml:space="preserve"> আপনাদের</w:t>
      </w:r>
      <w:r>
        <w:rPr>
          <w:color w:val="000067"/>
        </w:rPr>
        <w:t xml:space="preserve"> সাথে</w:t>
      </w:r>
      <w:r>
        <w:rPr>
          <w:color w:val="00007E"/>
        </w:rPr>
        <w:t xml:space="preserve"> ফোনে</w:t>
      </w:r>
      <w:r>
        <w:rPr>
          <w:color w:val="000061"/>
        </w:rPr>
        <w:t xml:space="preserve"> কথা</w:t>
      </w:r>
      <w:r>
        <w:rPr>
          <w:color w:val="000079"/>
        </w:rPr>
        <w:t xml:space="preserve"> বলতে</w:t>
      </w:r>
      <w:r>
        <w:rPr>
          <w:color w:val="000044"/>
        </w:rPr>
        <w:t xml:space="preserve"> চাই</w:t>
      </w:r>
      <w:r>
        <w:br/>
      </w:r>
      <w:r>
        <w:rPr>
          <w:color w:val="480000"/>
        </w:rPr>
        <w:t xml:space="preserve"> আপনাদের</w:t>
      </w:r>
      <w:r>
        <w:rPr>
          <w:color w:val="00005C"/>
        </w:rPr>
        <w:t xml:space="preserve"> কল</w:t>
      </w:r>
      <w:r>
        <w:rPr>
          <w:color w:val="000068"/>
        </w:rPr>
        <w:t xml:space="preserve"> সেন্টার</w:t>
      </w:r>
      <w:r>
        <w:rPr>
          <w:color w:val="00005D"/>
        </w:rPr>
        <w:t xml:space="preserve"> কয়টা</w:t>
      </w:r>
      <w:r>
        <w:rPr>
          <w:color w:val="000086"/>
        </w:rPr>
        <w:t xml:space="preserve"> পন্জত</w:t>
      </w:r>
      <w:r>
        <w:rPr>
          <w:color w:val="000042"/>
        </w:rPr>
        <w:t xml:space="preserve"> খোলা</w:t>
      </w:r>
      <w:r>
        <w:rPr>
          <w:color w:val="600000"/>
        </w:rPr>
        <w:t xml:space="preserve"> থাকে</w:t>
      </w:r>
      <w:r>
        <w:br/>
      </w:r>
      <w:r>
        <w:rPr>
          <w:color w:val="00006F"/>
        </w:rPr>
        <w:t xml:space="preserve"> কিভাবে</w:t>
      </w:r>
      <w:r>
        <w:rPr>
          <w:color w:val="0000B6"/>
        </w:rPr>
        <w:t xml:space="preserve"> কল</w:t>
      </w:r>
      <w:r>
        <w:rPr>
          <w:color w:val="00008B"/>
        </w:rPr>
        <w:t xml:space="preserve"> করব</w:t>
      </w:r>
      <w:r>
        <w:br/>
      </w:r>
      <w:r>
        <w:rPr>
          <w:color w:val="000074"/>
        </w:rPr>
        <w:t xml:space="preserve"> কীভাবে</w:t>
      </w:r>
      <w:r>
        <w:rPr>
          <w:color w:val="5C0000"/>
        </w:rPr>
        <w:t xml:space="preserve"> আপনাদের</w:t>
      </w:r>
      <w:r>
        <w:rPr>
          <w:color w:val="000063"/>
        </w:rPr>
        <w:t xml:space="preserve"> সাথে</w:t>
      </w:r>
      <w:r>
        <w:rPr>
          <w:color w:val="00005D"/>
        </w:rPr>
        <w:t xml:space="preserve"> কথা</w:t>
      </w:r>
      <w:r>
        <w:rPr>
          <w:color w:val="00009B"/>
        </w:rPr>
        <w:t xml:space="preserve"> বলবো</w:t>
      </w:r>
      <w:r>
        <w:br/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85"/>
        </w:rPr>
        <w:t xml:space="preserve"> অনলাইন</w:t>
      </w:r>
      <w:r>
        <w:rPr>
          <w:color w:val="000076"/>
        </w:rPr>
        <w:t xml:space="preserve"> কল</w:t>
      </w:r>
      <w:r>
        <w:rPr>
          <w:color w:val="3B0000"/>
        </w:rPr>
        <w:t xml:space="preserve"> করতে</w:t>
      </w:r>
      <w:r>
        <w:rPr>
          <w:color w:val="9E0000"/>
        </w:rPr>
        <w:t xml:space="preserve"> পরি</w:t>
      </w:r>
      <w:r>
        <w:br/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000038"/>
        </w:rPr>
        <w:t xml:space="preserve"> to</w:t>
      </w:r>
      <w:r>
        <w:rPr>
          <w:color w:val="000053"/>
        </w:rPr>
        <w:t xml:space="preserve"> need</w:t>
      </w:r>
      <w:r>
        <w:rPr>
          <w:color w:val="000082"/>
        </w:rPr>
        <w:t xml:space="preserve"> ur</w:t>
      </w:r>
      <w:r>
        <w:rPr>
          <w:color w:val="00005C"/>
        </w:rPr>
        <w:t xml:space="preserve"> customer</w:t>
      </w:r>
      <w:r>
        <w:rPr>
          <w:color w:val="000082"/>
        </w:rPr>
        <w:t xml:space="preserve"> support</w:t>
      </w:r>
      <w:r>
        <w:rPr>
          <w:color w:val="000036"/>
        </w:rPr>
        <w:t xml:space="preserve"> number</w:t>
      </w:r>
      <w:r>
        <w:br/>
      </w:r>
      <w:r>
        <w:rPr>
          <w:color w:val="00009C"/>
        </w:rPr>
        <w:t xml:space="preserve"> কল</w:t>
      </w:r>
      <w:r>
        <w:rPr>
          <w:color w:val="730000"/>
        </w:rPr>
        <w:t xml:space="preserve"> করার</w:t>
      </w:r>
      <w:r>
        <w:rPr>
          <w:color w:val="00008A"/>
        </w:rPr>
        <w:t xml:space="preserve"> অপশন</w:t>
      </w:r>
      <w:r>
        <w:rPr>
          <w:color w:val="000059"/>
        </w:rPr>
        <w:t xml:space="preserve"> আছে</w:t>
      </w:r>
      <w:r>
        <w:br/>
      </w:r>
      <w:r>
        <w:rPr>
          <w:color w:val="000047"/>
        </w:rPr>
        <w:t xml:space="preserve"> can</w:t>
      </w:r>
      <w:r>
        <w:rPr>
          <w:color w:val="5C0000"/>
        </w:rPr>
        <w:t xml:space="preserve"> you</w:t>
      </w:r>
      <w:r>
        <w:rPr>
          <w:color w:val="000084"/>
        </w:rPr>
        <w:t xml:space="preserve"> share</w:t>
      </w:r>
      <w:r>
        <w:rPr>
          <w:color w:val="00007D"/>
        </w:rPr>
        <w:t xml:space="preserve"> customers</w:t>
      </w:r>
      <w:r>
        <w:rPr>
          <w:color w:val="000086"/>
        </w:rPr>
        <w:t xml:space="preserve"> support</w:t>
      </w:r>
      <w:r>
        <w:rPr>
          <w:color w:val="000000"/>
        </w:rPr>
        <w:t xml:space="preserve"> number</w:t>
      </w:r>
      <w:r>
        <w:br/>
      </w:r>
      <w:r>
        <w:rPr>
          <w:color w:val="000054"/>
        </w:rPr>
        <w:t xml:space="preserve"> বিকাশ</w:t>
      </w:r>
      <w:r>
        <w:rPr>
          <w:color w:val="000090"/>
        </w:rPr>
        <w:t xml:space="preserve"> হেল্পলাইনে</w:t>
      </w:r>
      <w:r>
        <w:rPr>
          <w:color w:val="00005A"/>
        </w:rPr>
        <w:t xml:space="preserve"> কথা</w:t>
      </w:r>
      <w:r>
        <w:rPr>
          <w:color w:val="00006F"/>
        </w:rPr>
        <w:t xml:space="preserve"> বলতে</w:t>
      </w:r>
      <w:r>
        <w:rPr>
          <w:color w:val="000000"/>
        </w:rPr>
        <w:t xml:space="preserve"> চাই</w:t>
      </w:r>
      <w:r>
        <w:rPr>
          <w:color w:val="510000"/>
        </w:rPr>
        <w:t xml:space="preserve"> এটা</w:t>
      </w:r>
      <w:r>
        <w:rPr>
          <w:color w:val="2B0000"/>
        </w:rPr>
        <w:t xml:space="preserve"> আমার</w:t>
      </w:r>
      <w:r>
        <w:rPr>
          <w:color w:val="000054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45"/>
        </w:rPr>
        <w:t xml:space="preserve"> নাম্বার</w:t>
      </w:r>
      <w:r>
        <w:br/>
      </w:r>
      <w:r>
        <w:rPr>
          <w:color w:val="00007D"/>
        </w:rPr>
        <w:t xml:space="preserve"> direct</w:t>
      </w:r>
      <w:r>
        <w:rPr>
          <w:color w:val="000052"/>
        </w:rPr>
        <w:t xml:space="preserve"> kotha</w:t>
      </w:r>
      <w:r>
        <w:rPr>
          <w:color w:val="000077"/>
        </w:rPr>
        <w:t xml:space="preserve"> bolar</w:t>
      </w:r>
      <w:r>
        <w:rPr>
          <w:color w:val="00003E"/>
        </w:rPr>
        <w:t xml:space="preserve"> kono</w:t>
      </w:r>
      <w:r>
        <w:rPr>
          <w:color w:val="000067"/>
        </w:rPr>
        <w:t xml:space="preserve"> phn</w:t>
      </w:r>
      <w:r>
        <w:rPr>
          <w:color w:val="000073"/>
        </w:rPr>
        <w:t xml:space="preserve"> nb</w:t>
      </w:r>
      <w:r>
        <w:rPr>
          <w:color w:val="000000"/>
        </w:rPr>
        <w:t xml:space="preserve"> ase</w:t>
      </w:r>
      <w:r>
        <w:br/>
      </w:r>
      <w:r>
        <w:rPr>
          <w:color w:val="000076"/>
        </w:rPr>
        <w:t xml:space="preserve"> can</w:t>
      </w:r>
      <w:r>
        <w:rPr>
          <w:color w:val="990000"/>
        </w:rPr>
        <w:t xml:space="preserve"> you</w:t>
      </w:r>
      <w:r>
        <w:rPr>
          <w:color w:val="0000A6"/>
        </w:rPr>
        <w:t xml:space="preserve"> call</w:t>
      </w:r>
      <w:r>
        <w:rPr>
          <w:color w:val="000000"/>
        </w:rPr>
        <w:t xml:space="preserve"> me</w:t>
      </w:r>
      <w:r>
        <w:br/>
      </w:r>
      <w:r>
        <w:rPr>
          <w:color w:val="590000"/>
        </w:rPr>
        <w:t xml:space="preserve"> আপনাদের</w:t>
      </w:r>
      <w:r>
        <w:rPr>
          <w:color w:val="000060"/>
        </w:rPr>
        <w:t xml:space="preserve"> সাথে</w:t>
      </w:r>
      <w:r>
        <w:rPr>
          <w:color w:val="9E0000"/>
        </w:rPr>
        <w:t xml:space="preserve"> কলে</w:t>
      </w:r>
      <w:r>
        <w:rPr>
          <w:color w:val="000044"/>
        </w:rPr>
        <w:t xml:space="preserve"> কিভাবে</w:t>
      </w:r>
      <w:r>
        <w:rPr>
          <w:color w:val="000078"/>
        </w:rPr>
        <w:t xml:space="preserve"> যোগাযোগ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31"/>
        </w:rPr>
        <w:t xml:space="preserve"> বিকাশ</w:t>
      </w:r>
      <w:r>
        <w:rPr>
          <w:color w:val="0000BE"/>
        </w:rPr>
        <w:t xml:space="preserve"> হেফলাইন</w:t>
      </w:r>
      <w:r>
        <w:rPr>
          <w:color w:val="000050"/>
        </w:rPr>
        <w:t xml:space="preserve"> নাম্বার</w:t>
      </w:r>
      <w:r>
        <w:rPr>
          <w:color w:val="00006B"/>
        </w:rPr>
        <w:t xml:space="preserve"> দেওয়া</w:t>
      </w:r>
      <w:r>
        <w:rPr>
          <w:color w:val="00005C"/>
        </w:rPr>
        <w:t xml:space="preserve"> যাবে</w:t>
      </w:r>
      <w:r>
        <w:br/>
      </w:r>
      <w:r>
        <w:rPr>
          <w:color w:val="6E0000"/>
        </w:rPr>
        <w:t xml:space="preserve"> আপনাদের</w:t>
      </w:r>
      <w:r>
        <w:rPr>
          <w:color w:val="000077"/>
        </w:rPr>
        <w:t xml:space="preserve"> সাথে</w:t>
      </w:r>
      <w:r>
        <w:rPr>
          <w:color w:val="000070"/>
        </w:rPr>
        <w:t xml:space="preserve"> কথা</w:t>
      </w:r>
      <w:r>
        <w:rPr>
          <w:color w:val="00008B"/>
        </w:rPr>
        <w:t xml:space="preserve"> বলতে</w:t>
      </w:r>
      <w:r>
        <w:rPr>
          <w:color w:val="00004F"/>
        </w:rPr>
        <w:t xml:space="preserve"> চাই</w:t>
      </w:r>
      <w:r>
        <w:br/>
      </w:r>
      <w:r>
        <w:rPr>
          <w:color w:val="000096"/>
        </w:rPr>
        <w:t xml:space="preserve"> hotline</w:t>
      </w:r>
      <w:r>
        <w:rPr>
          <w:color w:val="0000B2"/>
        </w:rPr>
        <w:t xml:space="preserve"> nember</w:t>
      </w:r>
      <w:r>
        <w:rPr>
          <w:color w:val="000066"/>
        </w:rPr>
        <w:t xml:space="preserve"> din</w:t>
      </w:r>
      <w:r>
        <w:br/>
      </w:r>
      <w:r>
        <w:rPr>
          <w:color w:val="000082"/>
        </w:rPr>
        <w:t xml:space="preserve"> কল</w:t>
      </w:r>
      <w:r>
        <w:rPr>
          <w:color w:val="0000AB"/>
        </w:rPr>
        <w:t xml:space="preserve"> সেন্টারে</w:t>
      </w:r>
      <w:r>
        <w:rPr>
          <w:color w:val="000050"/>
        </w:rPr>
        <w:t xml:space="preserve"> নাম্বার</w:t>
      </w:r>
      <w:r>
        <w:rPr>
          <w:color w:val="00006E"/>
        </w:rPr>
        <w:t xml:space="preserve"> দেন</w:t>
      </w:r>
      <w:r>
        <w:br/>
      </w:r>
      <w:r>
        <w:rPr>
          <w:color w:val="00002F"/>
        </w:rPr>
        <w:t xml:space="preserve"> বিকাশ</w:t>
      </w:r>
      <w:r>
        <w:rPr>
          <w:color w:val="000077"/>
        </w:rPr>
        <w:t xml:space="preserve"> কাস্টমার</w:t>
      </w:r>
      <w:r>
        <w:rPr>
          <w:color w:val="00007E"/>
        </w:rPr>
        <w:t xml:space="preserve"> কেয়ার</w:t>
      </w:r>
      <w:r>
        <w:rPr>
          <w:color w:val="000065"/>
        </w:rPr>
        <w:t xml:space="preserve"> মোবাইল</w:t>
      </w:r>
      <w:r>
        <w:rPr>
          <w:color w:val="00006D"/>
        </w:rPr>
        <w:t xml:space="preserve"> নম্বর</w:t>
      </w:r>
      <w:r>
        <w:rPr>
          <w:color w:val="000065"/>
        </w:rPr>
        <w:t xml:space="preserve"> দিন</w:t>
      </w:r>
      <w:r>
        <w:br/>
      </w:r>
      <w:r>
        <w:rPr>
          <w:color w:val="000076"/>
        </w:rPr>
        <w:t xml:space="preserve"> call</w:t>
      </w:r>
      <w:r>
        <w:rPr>
          <w:color w:val="000096"/>
        </w:rPr>
        <w:t xml:space="preserve"> centre</w:t>
      </w:r>
      <w:r>
        <w:rPr>
          <w:color w:val="460000"/>
        </w:rPr>
        <w:t xml:space="preserve"> er</w:t>
      </w:r>
      <w:r>
        <w:rPr>
          <w:color w:val="000042"/>
        </w:rPr>
        <w:t xml:space="preserve"> number</w:t>
      </w:r>
      <w:r>
        <w:rPr>
          <w:color w:val="890000"/>
        </w:rPr>
        <w:t xml:space="preserve"> dan</w:t>
      </w:r>
      <w:r>
        <w:br/>
      </w:r>
      <w:r>
        <w:rPr>
          <w:color w:val="00004D"/>
        </w:rPr>
        <w:t xml:space="preserve"> can</w:t>
      </w:r>
      <w:r>
        <w:rPr>
          <w:color w:val="3C0000"/>
        </w:rPr>
        <w:t xml:space="preserve"> i</w:t>
      </w:r>
      <w:r>
        <w:rPr>
          <w:color w:val="00009A"/>
        </w:rPr>
        <w:t xml:space="preserve"> talk</w:t>
      </w:r>
      <w:r>
        <w:rPr>
          <w:color w:val="00003E"/>
        </w:rPr>
        <w:t xml:space="preserve"> to</w:t>
      </w:r>
      <w:r>
        <w:rPr>
          <w:color w:val="000088"/>
        </w:rPr>
        <w:t xml:space="preserve"> someone</w:t>
      </w:r>
      <w:r>
        <w:rPr>
          <w:color w:val="5D0000"/>
        </w:rPr>
        <w:t xml:space="preserve"> plz</w:t>
      </w:r>
      <w:r>
        <w:br/>
      </w:r>
      <w:r>
        <w:rPr>
          <w:color w:val="5D0000"/>
        </w:rPr>
        <w:t xml:space="preserve"> আপনাদের</w:t>
      </w:r>
      <w:r>
        <w:rPr>
          <w:color w:val="000048"/>
        </w:rPr>
        <w:t xml:space="preserve"> নাম্বার</w:t>
      </w:r>
      <w:r>
        <w:rPr>
          <w:color w:val="00004C"/>
        </w:rPr>
        <w:t xml:space="preserve"> টা</w:t>
      </w:r>
      <w:r>
        <w:rPr>
          <w:color w:val="000064"/>
        </w:rPr>
        <w:t xml:space="preserve"> দেন</w:t>
      </w:r>
      <w:r>
        <w:rPr>
          <w:color w:val="000071"/>
        </w:rPr>
        <w:t xml:space="preserve"> ফোন</w:t>
      </w:r>
      <w:r>
        <w:rPr>
          <w:color w:val="480000"/>
        </w:rPr>
        <w:t xml:space="preserve"> এ</w:t>
      </w:r>
      <w:r>
        <w:rPr>
          <w:color w:val="820000"/>
        </w:rPr>
        <w:t xml:space="preserve"> বলছি</w:t>
      </w:r>
      <w:r>
        <w:br/>
      </w:r>
      <w:r>
        <w:rPr>
          <w:color w:val="00008A"/>
        </w:rPr>
        <w:t xml:space="preserve"> সরাসরি</w:t>
      </w:r>
      <w:r>
        <w:rPr>
          <w:color w:val="00005E"/>
        </w:rPr>
        <w:t xml:space="preserve"> কথা</w:t>
      </w:r>
      <w:r>
        <w:rPr>
          <w:color w:val="000091"/>
        </w:rPr>
        <w:t xml:space="preserve"> বলার</w:t>
      </w:r>
      <w:r>
        <w:rPr>
          <w:color w:val="4D0000"/>
        </w:rPr>
        <w:t xml:space="preserve"> কোন</w:t>
      </w:r>
      <w:r>
        <w:rPr>
          <w:color w:val="000048"/>
        </w:rPr>
        <w:t xml:space="preserve"> নাম্বার</w:t>
      </w:r>
      <w:r>
        <w:rPr>
          <w:color w:val="000042"/>
        </w:rPr>
        <w:t xml:space="preserve"> আছে</w:t>
      </w:r>
      <w:r>
        <w:br/>
      </w:r>
      <w:r>
        <w:rPr>
          <w:color w:val="5A0000"/>
        </w:rPr>
        <w:t xml:space="preserve"> apnader</w:t>
      </w:r>
      <w:r>
        <w:rPr>
          <w:color w:val="000086"/>
        </w:rPr>
        <w:t xml:space="preserve"> customar</w:t>
      </w:r>
      <w:r>
        <w:rPr>
          <w:color w:val="000061"/>
        </w:rPr>
        <w:t xml:space="preserve"> care</w:t>
      </w:r>
      <w:r>
        <w:rPr>
          <w:color w:val="3C0000"/>
        </w:rPr>
        <w:t xml:space="preserve"> er</w:t>
      </w:r>
      <w:r>
        <w:rPr>
          <w:color w:val="00006B"/>
        </w:rPr>
        <w:t xml:space="preserve"> nmbr</w:t>
      </w:r>
      <w:r>
        <w:rPr>
          <w:color w:val="00003B"/>
        </w:rPr>
        <w:t xml:space="preserve"> ta</w:t>
      </w:r>
      <w:r>
        <w:rPr>
          <w:color w:val="000065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500000"/>
        </w:rPr>
        <w:t xml:space="preserve"> apnader</w:t>
      </w:r>
      <w:r>
        <w:rPr>
          <w:color w:val="7D0000"/>
        </w:rPr>
        <w:t xml:space="preserve"> sthe</w:t>
      </w:r>
      <w:r>
        <w:rPr>
          <w:color w:val="000068"/>
        </w:rPr>
        <w:t xml:space="preserve"> phn</w:t>
      </w:r>
      <w:r>
        <w:rPr>
          <w:color w:val="000033"/>
        </w:rPr>
        <w:t xml:space="preserve"> e</w:t>
      </w:r>
      <w:r>
        <w:rPr>
          <w:color w:val="000079"/>
        </w:rPr>
        <w:t xml:space="preserve"> ktha</w:t>
      </w:r>
      <w:r>
        <w:rPr>
          <w:color w:val="000066"/>
        </w:rPr>
        <w:t xml:space="preserve"> bolte</w:t>
      </w:r>
      <w:r>
        <w:rPr>
          <w:color w:val="00003F"/>
        </w:rPr>
        <w:t xml:space="preserve"> chai</w:t>
      </w:r>
      <w:r>
        <w:br/>
      </w:r>
      <w:r>
        <w:rPr>
          <w:color w:val="680000"/>
        </w:rPr>
        <w:t xml:space="preserve"> apnar</w:t>
      </w:r>
      <w:r>
        <w:rPr>
          <w:color w:val="000057"/>
        </w:rPr>
        <w:t xml:space="preserve"> sathe</w:t>
      </w:r>
      <w:r>
        <w:rPr>
          <w:color w:val="000050"/>
        </w:rPr>
        <w:t xml:space="preserve"> kotha</w:t>
      </w:r>
      <w:r>
        <w:rPr>
          <w:color w:val="000061"/>
        </w:rPr>
        <w:t xml:space="preserve"> bolte</w:t>
      </w:r>
      <w:r>
        <w:rPr>
          <w:color w:val="000067"/>
        </w:rPr>
        <w:t xml:space="preserve"> cay</w:t>
      </w:r>
      <w:r>
        <w:rPr>
          <w:color w:val="000064"/>
        </w:rPr>
        <w:t xml:space="preserve"> phn</w:t>
      </w:r>
      <w:r>
        <w:rPr>
          <w:color w:val="000056"/>
        </w:rPr>
        <w:t xml:space="preserve"> call</w:t>
      </w:r>
      <w:r>
        <w:rPr>
          <w:color w:val="2D0000"/>
        </w:rPr>
        <w:t xml:space="preserve"> a</w:t>
      </w:r>
      <w:r>
        <w:br/>
      </w:r>
      <w:r>
        <w:rPr>
          <w:color w:val="760000"/>
        </w:rPr>
        <w:t xml:space="preserve"> apnader</w:t>
      </w:r>
      <w:r>
        <w:rPr>
          <w:color w:val="690000"/>
        </w:rPr>
        <w:t xml:space="preserve"> help</w:t>
      </w:r>
      <w:r>
        <w:rPr>
          <w:color w:val="00009E"/>
        </w:rPr>
        <w:t xml:space="preserve"> line</w:t>
      </w:r>
      <w:r>
        <w:rPr>
          <w:color w:val="000049"/>
        </w:rPr>
        <w:t xml:space="preserve"> number</w:t>
      </w:r>
      <w:r>
        <w:rPr>
          <w:color w:val="000061"/>
        </w:rPr>
        <w:t xml:space="preserve"> koto</w:t>
      </w:r>
      <w:r>
        <w:br/>
      </w:r>
      <w:r>
        <w:rPr>
          <w:color w:val="680000"/>
        </w:rPr>
        <w:t xml:space="preserve"> apnadar</w:t>
      </w:r>
      <w:r>
        <w:rPr>
          <w:color w:val="000071"/>
        </w:rPr>
        <w:t xml:space="preserve"> satha</w:t>
      </w:r>
      <w:r>
        <w:rPr>
          <w:color w:val="000071"/>
        </w:rPr>
        <w:t xml:space="preserve"> contect</w:t>
      </w:r>
      <w:r>
        <w:rPr>
          <w:color w:val="3D0000"/>
        </w:rPr>
        <w:t xml:space="preserve"> korar</w:t>
      </w:r>
      <w:r>
        <w:rPr>
          <w:color w:val="000028"/>
        </w:rPr>
        <w:t xml:space="preserve"> number</w:t>
      </w:r>
      <w:r>
        <w:rPr>
          <w:color w:val="00002B"/>
        </w:rPr>
        <w:t xml:space="preserve"> ta</w:t>
      </w:r>
      <w:r>
        <w:rPr>
          <w:color w:val="000023"/>
        </w:rPr>
        <w:t xml:space="preserve"> ki</w:t>
      </w:r>
      <w:r>
        <w:rPr>
          <w:color w:val="00006D"/>
        </w:rPr>
        <w:t xml:space="preserve"> payo</w:t>
      </w:r>
      <w:r>
        <w:rPr>
          <w:color w:val="000057"/>
        </w:rPr>
        <w:t xml:space="preserve"> jaba</w:t>
      </w:r>
      <w:r>
        <w:br/>
      </w:r>
      <w:r>
        <w:rPr>
          <w:color w:val="000093"/>
        </w:rPr>
        <w:t xml:space="preserve"> what’s</w:t>
      </w:r>
      <w:r>
        <w:rPr>
          <w:color w:val="00008A"/>
        </w:rPr>
        <w:t xml:space="preserve"> ur</w:t>
      </w:r>
      <w:r>
        <w:rPr>
          <w:color w:val="000067"/>
        </w:rPr>
        <w:t xml:space="preserve"> call</w:t>
      </w:r>
      <w:r>
        <w:rPr>
          <w:color w:val="000072"/>
        </w:rPr>
        <w:t xml:space="preserve"> center</w:t>
      </w:r>
      <w:r>
        <w:rPr>
          <w:color w:val="000000"/>
        </w:rPr>
        <w:t xml:space="preserve"> number</w:t>
      </w:r>
      <w:r>
        <w:br/>
      </w:r>
      <w:r>
        <w:rPr>
          <w:color w:val="570000"/>
        </w:rPr>
        <w:t xml:space="preserve"> apu</w:t>
      </w:r>
      <w:r>
        <w:rPr>
          <w:color w:val="4D0000"/>
        </w:rPr>
        <w:t xml:space="preserve"> apnader</w:t>
      </w:r>
      <w:r>
        <w:rPr>
          <w:color w:val="000058"/>
        </w:rPr>
        <w:t xml:space="preserve"> sathe</w:t>
      </w:r>
      <w:r>
        <w:rPr>
          <w:color w:val="000086"/>
        </w:rPr>
        <w:t xml:space="preserve"> sorarori</w:t>
      </w:r>
      <w:r>
        <w:rPr>
          <w:color w:val="000050"/>
        </w:rPr>
        <w:t xml:space="preserve"> kotha</w:t>
      </w:r>
      <w:r>
        <w:rPr>
          <w:color w:val="000062"/>
        </w:rPr>
        <w:t xml:space="preserve"> bolte</w:t>
      </w:r>
      <w:r>
        <w:rPr>
          <w:color w:val="000029"/>
        </w:rPr>
        <w:t xml:space="preserve"> ki</w:t>
      </w:r>
      <w:r>
        <w:rPr>
          <w:color w:val="330000"/>
        </w:rPr>
        <w:t xml:space="preserve"> korte</w:t>
      </w:r>
      <w:r>
        <w:rPr>
          <w:color w:val="000045"/>
        </w:rPr>
        <w:t xml:space="preserve"> hobe</w:t>
      </w:r>
      <w:r>
        <w:br/>
      </w:r>
      <w:r>
        <w:rPr>
          <w:color w:val="490000"/>
        </w:rPr>
        <w:t xml:space="preserve"> আপনাদের</w:t>
      </w:r>
      <w:r>
        <w:rPr>
          <w:color w:val="00007E"/>
        </w:rPr>
        <w:t xml:space="preserve"> সাভিস</w:t>
      </w:r>
      <w:r>
        <w:rPr>
          <w:color w:val="00005B"/>
        </w:rPr>
        <w:t xml:space="preserve"> সেবা</w:t>
      </w:r>
      <w:r>
        <w:rPr>
          <w:color w:val="000039"/>
        </w:rPr>
        <w:t xml:space="preserve"> নাম্বার</w:t>
      </w:r>
      <w:r>
        <w:rPr>
          <w:color w:val="270000"/>
        </w:rPr>
        <w:t xml:space="preserve"> কি</w:t>
      </w:r>
      <w:r>
        <w:rPr>
          <w:color w:val="240000"/>
        </w:rPr>
        <w:t xml:space="preserve"> আমি</w:t>
      </w:r>
      <w:r>
        <w:rPr>
          <w:color w:val="00006E"/>
        </w:rPr>
        <w:t xml:space="preserve"> সরাসরি</w:t>
      </w:r>
      <w:r>
        <w:rPr>
          <w:color w:val="00004A"/>
        </w:rPr>
        <w:t xml:space="preserve"> কথা</w:t>
      </w:r>
      <w:r>
        <w:rPr>
          <w:color w:val="00005C"/>
        </w:rPr>
        <w:t xml:space="preserve"> বলতে</w:t>
      </w:r>
      <w:r>
        <w:rPr>
          <w:color w:val="000034"/>
        </w:rPr>
        <w:t xml:space="preserve"> চাই</w:t>
      </w:r>
      <w:r>
        <w:br/>
      </w:r>
      <w:r>
        <w:rPr>
          <w:color w:val="360000"/>
        </w:rPr>
        <w:t xml:space="preserve"> please</w:t>
      </w:r>
      <w:r>
        <w:rPr>
          <w:color w:val="00004B"/>
        </w:rPr>
        <w:t xml:space="preserve"> give</w:t>
      </w:r>
      <w:r>
        <w:rPr>
          <w:color w:val="370000"/>
        </w:rPr>
        <w:t xml:space="preserve"> me</w:t>
      </w:r>
      <w:r>
        <w:rPr>
          <w:color w:val="250000"/>
        </w:rPr>
        <w:t xml:space="preserve"> a</w:t>
      </w:r>
      <w:r>
        <w:rPr>
          <w:color w:val="0000AC"/>
        </w:rPr>
        <w:t xml:space="preserve"> contact</w:t>
      </w:r>
      <w:r>
        <w:rPr>
          <w:color w:val="000027"/>
        </w:rPr>
        <w:t xml:space="preserve"> number</w:t>
      </w:r>
      <w:r>
        <w:rPr>
          <w:color w:val="3F0000"/>
        </w:rPr>
        <w:t xml:space="preserve"> with</w:t>
      </w:r>
      <w:r>
        <w:rPr>
          <w:color w:val="4C0000"/>
        </w:rPr>
        <w:t xml:space="preserve"> which</w:t>
      </w:r>
      <w:r>
        <w:rPr>
          <w:color w:val="260000"/>
        </w:rPr>
        <w:t xml:space="preserve"> i</w:t>
      </w:r>
      <w:r>
        <w:rPr>
          <w:color w:val="000032"/>
        </w:rPr>
        <w:t xml:space="preserve"> can</w:t>
      </w:r>
      <w:r>
        <w:rPr>
          <w:color w:val="0000AC"/>
        </w:rPr>
        <w:t xml:space="preserve"> contact</w:t>
      </w:r>
      <w:r>
        <w:rPr>
          <w:color w:val="000051"/>
        </w:rPr>
        <w:t xml:space="preserve"> again</w:t>
      </w:r>
      <w:r>
        <w:br/>
      </w:r>
      <w:r>
        <w:rPr>
          <w:color w:val="000026"/>
        </w:rPr>
        <w:t xml:space="preserve"> বিকাশ</w:t>
      </w:r>
      <w:r>
        <w:rPr>
          <w:color w:val="00008F"/>
        </w:rPr>
        <w:t xml:space="preserve"> হেল্পলাইন</w:t>
      </w:r>
      <w:r>
        <w:rPr>
          <w:color w:val="000064"/>
        </w:rPr>
        <w:t xml:space="preserve"> নাম্বারটি</w:t>
      </w:r>
      <w:r>
        <w:rPr>
          <w:color w:val="420000"/>
        </w:rPr>
        <w:t xml:space="preserve"> দিয়ে</w:t>
      </w:r>
      <w:r>
        <w:rPr>
          <w:color w:val="4C0000"/>
        </w:rPr>
        <w:t xml:space="preserve"> একটু</w:t>
      </w:r>
      <w:r>
        <w:rPr>
          <w:color w:val="000095"/>
        </w:rPr>
        <w:t xml:space="preserve"> হেল্পকরুন</w:t>
      </w:r>
      <w:r>
        <w:br/>
      </w:r>
      <w:r>
        <w:rPr>
          <w:color w:val="000037"/>
        </w:rPr>
        <w:t xml:space="preserve"> bkash</w:t>
      </w:r>
      <w:r>
        <w:rPr>
          <w:color w:val="000099"/>
        </w:rPr>
        <w:t xml:space="preserve"> office</w:t>
      </w:r>
      <w:r>
        <w:rPr>
          <w:color w:val="00004A"/>
        </w:rPr>
        <w:t xml:space="preserve"> number</w:t>
      </w:r>
      <w:r>
        <w:rPr>
          <w:color w:val="00004F"/>
        </w:rPr>
        <w:t xml:space="preserve"> ta</w:t>
      </w:r>
      <w:r>
        <w:rPr>
          <w:color w:val="730000"/>
        </w:rPr>
        <w:t xml:space="preserve"> lagbe</w:t>
      </w:r>
      <w:r>
        <w:rPr>
          <w:color w:val="720000"/>
        </w:rPr>
        <w:t xml:space="preserve"> plz</w:t>
      </w:r>
      <w:r>
        <w:br/>
      </w:r>
      <w:r>
        <w:rPr>
          <w:color w:val="000021"/>
        </w:rPr>
        <w:t xml:space="preserve"> bkash</w:t>
      </w:r>
      <w:r>
        <w:rPr>
          <w:color w:val="00004D"/>
        </w:rPr>
        <w:t xml:space="preserve"> customer</w:t>
      </w:r>
      <w:r>
        <w:rPr>
          <w:color w:val="00004E"/>
        </w:rPr>
        <w:t xml:space="preserve"> care</w:t>
      </w:r>
      <w:r>
        <w:rPr>
          <w:color w:val="000070"/>
        </w:rPr>
        <w:t xml:space="preserve"> nombor</w:t>
      </w:r>
      <w:r>
        <w:rPr>
          <w:color w:val="000030"/>
        </w:rPr>
        <w:t xml:space="preserve"> ta</w:t>
      </w:r>
      <w:r>
        <w:rPr>
          <w:color w:val="450000"/>
        </w:rPr>
        <w:t xml:space="preserve"> lagbe</w:t>
      </w:r>
      <w:r>
        <w:rPr>
          <w:color w:val="000078"/>
        </w:rPr>
        <w:t xml:space="preserve"> sorasori</w:t>
      </w:r>
      <w:r>
        <w:rPr>
          <w:color w:val="00004B"/>
        </w:rPr>
        <w:t xml:space="preserve"> kotha</w:t>
      </w:r>
      <w:r>
        <w:rPr>
          <w:color w:val="00005B"/>
        </w:rPr>
        <w:t xml:space="preserve"> bolte</w:t>
      </w:r>
      <w:r>
        <w:rPr>
          <w:color w:val="000038"/>
        </w:rPr>
        <w:t xml:space="preserve"> chai</w:t>
      </w:r>
      <w:r>
        <w:br/>
      </w:r>
      <w:r>
        <w:rPr>
          <w:color w:val="000086"/>
        </w:rPr>
        <w:t xml:space="preserve"> apnndar</w:t>
      </w:r>
      <w:r>
        <w:rPr>
          <w:color w:val="000055"/>
        </w:rPr>
        <w:t xml:space="preserve"> phone</w:t>
      </w:r>
      <w:r>
        <w:rPr>
          <w:color w:val="000030"/>
        </w:rPr>
        <w:t xml:space="preserve"> number</w:t>
      </w:r>
      <w:r>
        <w:rPr>
          <w:color w:val="000033"/>
        </w:rPr>
        <w:t xml:space="preserve"> ta</w:t>
      </w:r>
      <w:r>
        <w:rPr>
          <w:color w:val="000081"/>
        </w:rPr>
        <w:t xml:space="preserve"> daba</w:t>
      </w:r>
      <w:r>
        <w:rPr>
          <w:color w:val="000086"/>
        </w:rPr>
        <w:t xml:space="preserve"> jabs</w:t>
      </w:r>
      <w:r>
        <w:br/>
      </w:r>
      <w:r>
        <w:rPr>
          <w:color w:val="520000"/>
        </w:rPr>
        <w:t xml:space="preserve"> a</w:t>
      </w:r>
      <w:r>
        <w:rPr>
          <w:color w:val="00009C"/>
        </w:rPr>
        <w:t xml:space="preserve"> call</w:t>
      </w:r>
      <w:r>
        <w:rPr>
          <w:color w:val="00006E"/>
        </w:rPr>
        <w:t xml:space="preserve"> kora</w:t>
      </w:r>
      <w:r>
        <w:rPr>
          <w:color w:val="00007E"/>
        </w:rPr>
        <w:t xml:space="preserve"> jabe</w:t>
      </w:r>
      <w:r>
        <w:rPr>
          <w:color w:val="00004A"/>
        </w:rPr>
        <w:t xml:space="preserve"> ki</w:t>
      </w:r>
      <w:r>
        <w:br/>
      </w:r>
      <w:r>
        <w:rPr>
          <w:color w:val="000035"/>
        </w:rPr>
        <w:t xml:space="preserve"> bkash</w:t>
      </w:r>
      <w:r>
        <w:rPr>
          <w:color w:val="0000AE"/>
        </w:rPr>
        <w:t xml:space="preserve"> customar</w:t>
      </w:r>
      <w:r>
        <w:rPr>
          <w:color w:val="00007E"/>
        </w:rPr>
        <w:t xml:space="preserve"> care</w:t>
      </w:r>
      <w:r>
        <w:rPr>
          <w:color w:val="000048"/>
        </w:rPr>
        <w:t xml:space="preserve"> number</w:t>
      </w:r>
      <w:r>
        <w:rPr>
          <w:color w:val="650000"/>
        </w:rPr>
        <w:t xml:space="preserve"> please</w:t>
      </w:r>
      <w:r>
        <w:br/>
      </w:r>
      <w:r>
        <w:rPr>
          <w:color w:val="00005C"/>
        </w:rPr>
        <w:t xml:space="preserve"> যোগাযোগ</w:t>
      </w:r>
      <w:r>
        <w:rPr>
          <w:color w:val="000035"/>
        </w:rPr>
        <w:t xml:space="preserve"> নাম্বার</w:t>
      </w:r>
      <w:r>
        <w:rPr>
          <w:color w:val="000038"/>
        </w:rPr>
        <w:t xml:space="preserve"> টা</w:t>
      </w:r>
      <w:r>
        <w:rPr>
          <w:color w:val="440000"/>
        </w:rPr>
        <w:t xml:space="preserve"> আপনাদের</w:t>
      </w:r>
      <w:r>
        <w:rPr>
          <w:color w:val="000049"/>
        </w:rPr>
        <w:t xml:space="preserve"> সাথে</w:t>
      </w:r>
      <w:r>
        <w:rPr>
          <w:color w:val="000035"/>
        </w:rPr>
        <w:t xml:space="preserve"> কিভাবে</w:t>
      </w:r>
      <w:r>
        <w:rPr>
          <w:color w:val="000046"/>
        </w:rPr>
        <w:t xml:space="preserve"> কথা</w:t>
      </w:r>
      <w:r>
        <w:rPr>
          <w:color w:val="000056"/>
        </w:rPr>
        <w:t xml:space="preserve"> বলতে</w:t>
      </w:r>
      <w:r>
        <w:rPr>
          <w:color w:val="00003A"/>
        </w:rPr>
        <w:t xml:space="preserve"> পারি</w:t>
      </w:r>
      <w:r>
        <w:rPr>
          <w:color w:val="000053"/>
        </w:rPr>
        <w:t xml:space="preserve"> ফোন</w:t>
      </w:r>
      <w:r>
        <w:rPr>
          <w:color w:val="00004B"/>
        </w:rPr>
        <w:t xml:space="preserve"> নম্বর</w:t>
      </w:r>
      <w:r>
        <w:rPr>
          <w:color w:val="000047"/>
        </w:rPr>
        <w:t xml:space="preserve"> দেওয়া</w:t>
      </w:r>
      <w:r>
        <w:rPr>
          <w:color w:val="00003D"/>
        </w:rPr>
        <w:t xml:space="preserve"> যাবে</w:t>
      </w:r>
      <w:r>
        <w:br/>
      </w:r>
      <w:r>
        <w:rPr>
          <w:color w:val="000040"/>
        </w:rPr>
        <w:t xml:space="preserve"> how</w:t>
      </w:r>
      <w:r>
        <w:rPr>
          <w:color w:val="000031"/>
        </w:rPr>
        <w:t xml:space="preserve"> to</w:t>
      </w:r>
      <w:r>
        <w:rPr>
          <w:color w:val="000056"/>
        </w:rPr>
        <w:t xml:space="preserve"> call</w:t>
      </w:r>
      <w:r>
        <w:rPr>
          <w:color w:val="4F0000"/>
        </w:rPr>
        <w:t xml:space="preserve"> you</w:t>
      </w:r>
      <w:r>
        <w:rPr>
          <w:color w:val="460000"/>
        </w:rPr>
        <w:t xml:space="preserve"> for</w:t>
      </w:r>
      <w:r>
        <w:rPr>
          <w:color w:val="000073"/>
        </w:rPr>
        <w:t xml:space="preserve"> support</w:t>
      </w:r>
      <w:r>
        <w:rPr>
          <w:color w:val="00005D"/>
        </w:rPr>
        <w:t xml:space="preserve"> give</w:t>
      </w:r>
      <w:r>
        <w:rPr>
          <w:color w:val="430000"/>
        </w:rPr>
        <w:t xml:space="preserve"> me</w:t>
      </w:r>
      <w:r>
        <w:rPr>
          <w:color w:val="000052"/>
        </w:rPr>
        <w:t xml:space="preserve"> customer</w:t>
      </w:r>
      <w:r>
        <w:rPr>
          <w:color w:val="00004E"/>
        </w:rPr>
        <w:t xml:space="preserve"> service</w:t>
      </w:r>
      <w:r>
        <w:rPr>
          <w:color w:val="000000"/>
        </w:rPr>
        <w:t xml:space="preserve"> no</w:t>
      </w:r>
      <w:r>
        <w:br/>
      </w:r>
      <w:r>
        <w:rPr>
          <w:color w:val="000083"/>
        </w:rPr>
        <w:t xml:space="preserve"> apnr</w:t>
      </w:r>
      <w:r>
        <w:rPr>
          <w:color w:val="000036"/>
        </w:rPr>
        <w:t xml:space="preserve"> number</w:t>
      </w:r>
      <w:r>
        <w:rPr>
          <w:color w:val="000054"/>
        </w:rPr>
        <w:t xml:space="preserve"> den</w:t>
      </w:r>
      <w:r>
        <w:rPr>
          <w:color w:val="000061"/>
        </w:rPr>
        <w:t xml:space="preserve"> call</w:t>
      </w:r>
      <w:r>
        <w:rPr>
          <w:color w:val="480000"/>
        </w:rPr>
        <w:t xml:space="preserve"> diye</w:t>
      </w:r>
      <w:r>
        <w:rPr>
          <w:color w:val="000096"/>
        </w:rPr>
        <w:t xml:space="preserve"> boli</w:t>
      </w:r>
      <w:r>
        <w:br/>
      </w:r>
      <w:r>
        <w:rPr>
          <w:color w:val="0000AC"/>
        </w:rPr>
        <w:t xml:space="preserve"> sorasori</w:t>
      </w:r>
      <w:r>
        <w:rPr>
          <w:color w:val="00006B"/>
        </w:rPr>
        <w:t xml:space="preserve"> kotha</w:t>
      </w:r>
      <w:r>
        <w:rPr>
          <w:color w:val="000083"/>
        </w:rPr>
        <w:t xml:space="preserve"> bolte</w:t>
      </w:r>
      <w:r>
        <w:rPr>
          <w:color w:val="000051"/>
        </w:rPr>
        <w:t xml:space="preserve"> chai</w:t>
      </w:r>
      <w:r>
        <w:br/>
      </w:r>
      <w:r>
        <w:rPr>
          <w:color w:val="5F0000"/>
        </w:rPr>
        <w:t xml:space="preserve"> আপনাদের</w:t>
      </w:r>
      <w:r>
        <w:rPr>
          <w:color w:val="000071"/>
        </w:rPr>
        <w:t xml:space="preserve"> কাস্টমার</w:t>
      </w:r>
      <w:r>
        <w:rPr>
          <w:color w:val="000078"/>
        </w:rPr>
        <w:t xml:space="preserve"> কেয়ার</w:t>
      </w:r>
      <w:r>
        <w:rPr>
          <w:color w:val="000084"/>
        </w:rPr>
        <w:t xml:space="preserve"> অফিস</w:t>
      </w:r>
      <w:r>
        <w:rPr>
          <w:color w:val="480000"/>
        </w:rPr>
        <w:t xml:space="preserve"> এর</w:t>
      </w:r>
      <w:r>
        <w:rPr>
          <w:color w:val="00004A"/>
        </w:rPr>
        <w:t xml:space="preserve"> নাম্বার</w:t>
      </w:r>
      <w:r>
        <w:rPr>
          <w:color w:val="000000"/>
        </w:rPr>
        <w:t xml:space="preserve"> কত</w:t>
      </w:r>
      <w:r>
        <w:br/>
      </w:r>
      <w:r>
        <w:rPr>
          <w:color w:val="830000"/>
        </w:rPr>
        <w:t xml:space="preserve"> help</w:t>
      </w:r>
      <w:r>
        <w:rPr>
          <w:color w:val="0000C5"/>
        </w:rPr>
        <w:t xml:space="preserve"> line</w:t>
      </w:r>
      <w:r>
        <w:rPr>
          <w:color w:val="00005B"/>
        </w:rPr>
        <w:t xml:space="preserve"> number</w:t>
      </w:r>
      <w:r>
        <w:br/>
      </w:r>
      <w:r>
        <w:rPr>
          <w:color w:val="4A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আপনাদের</w:t>
      </w:r>
      <w:r>
        <w:rPr>
          <w:color w:val="000073"/>
        </w:rPr>
        <w:t xml:space="preserve"> হেলফ</w:t>
      </w:r>
      <w:r>
        <w:rPr>
          <w:color w:val="00004E"/>
        </w:rPr>
        <w:t xml:space="preserve"> নং</w:t>
      </w:r>
      <w:r>
        <w:rPr>
          <w:color w:val="000033"/>
        </w:rPr>
        <w:t xml:space="preserve"> টা</w:t>
      </w:r>
      <w:r>
        <w:rPr>
          <w:color w:val="000043"/>
        </w:rPr>
        <w:t xml:space="preserve"> দেন</w:t>
      </w:r>
      <w:r>
        <w:rPr>
          <w:color w:val="00005E"/>
        </w:rPr>
        <w:t xml:space="preserve"> সরাসরি</w:t>
      </w:r>
      <w:r>
        <w:rPr>
          <w:color w:val="00003F"/>
        </w:rPr>
        <w:t xml:space="preserve"> কথা</w:t>
      </w:r>
      <w:r>
        <w:rPr>
          <w:color w:val="650000"/>
        </w:rPr>
        <w:t xml:space="preserve"> বললে</w:t>
      </w:r>
      <w:r>
        <w:rPr>
          <w:color w:val="000061"/>
        </w:rPr>
        <w:t xml:space="preserve"> উপকৃত</w:t>
      </w:r>
      <w:r>
        <w:rPr>
          <w:color w:val="000000"/>
        </w:rPr>
        <w:t xml:space="preserve"> হব</w:t>
      </w:r>
      <w:r>
        <w:br/>
      </w:r>
      <w:r>
        <w:rPr>
          <w:color w:val="0000CA"/>
        </w:rPr>
        <w:t xml:space="preserve"> helpline</w:t>
      </w:r>
      <w:r>
        <w:rPr>
          <w:color w:val="00005C"/>
        </w:rPr>
        <w:t xml:space="preserve"> number</w:t>
      </w:r>
      <w:r>
        <w:rPr>
          <w:color w:val="00007B"/>
        </w:rPr>
        <w:t xml:space="preserve"> koto</w:t>
      </w:r>
      <w:r>
        <w:rPr>
          <w:color w:val="000000"/>
        </w:rPr>
        <w:t xml:space="preserve"> plz</w:t>
      </w:r>
      <w:r>
        <w:br/>
      </w:r>
      <w:r>
        <w:rPr>
          <w:color w:val="510000"/>
        </w:rPr>
        <w:t xml:space="preserve"> স্যার</w:t>
      </w:r>
      <w:r>
        <w:rPr>
          <w:color w:val="590000"/>
        </w:rPr>
        <w:t xml:space="preserve"> আপনাদের</w:t>
      </w:r>
      <w:r>
        <w:rPr>
          <w:color w:val="000060"/>
        </w:rPr>
        <w:t xml:space="preserve"> সাথে</w:t>
      </w:r>
      <w:r>
        <w:rPr>
          <w:color w:val="000045"/>
        </w:rPr>
        <w:t xml:space="preserve"> কিভাবে</w:t>
      </w:r>
      <w:r>
        <w:rPr>
          <w:color w:val="0000A5"/>
        </w:rPr>
        <w:t xml:space="preserve"> কন্ট্রাক</w:t>
      </w:r>
      <w:r>
        <w:rPr>
          <w:color w:val="390000"/>
        </w:rPr>
        <w:t xml:space="preserve"> করতে</w:t>
      </w:r>
      <w:r>
        <w:rPr>
          <w:color w:val="00004B"/>
        </w:rPr>
        <w:t xml:space="preserve"> পারি</w:t>
      </w:r>
      <w:r>
        <w:br/>
      </w:r>
      <w:r>
        <w:rPr>
          <w:color w:val="640000"/>
        </w:rPr>
        <w:t xml:space="preserve"> apnader</w:t>
      </w:r>
      <w:r>
        <w:rPr>
          <w:color w:val="590000"/>
        </w:rPr>
        <w:t xml:space="preserve"> help</w:t>
      </w:r>
      <w:r>
        <w:rPr>
          <w:color w:val="00008F"/>
        </w:rPr>
        <w:t xml:space="preserve"> nile</w:t>
      </w:r>
      <w:r>
        <w:rPr>
          <w:color w:val="0000A2"/>
        </w:rPr>
        <w:t xml:space="preserve"> nambur</w:t>
      </w:r>
      <w:r>
        <w:br/>
      </w:r>
      <w:r>
        <w:rPr>
          <w:color w:val="000090"/>
        </w:rPr>
        <w:t xml:space="preserve"> call</w:t>
      </w:r>
      <w:r>
        <w:rPr>
          <w:color w:val="00009E"/>
        </w:rPr>
        <w:t xml:space="preserve"> center</w:t>
      </w:r>
      <w:r>
        <w:rPr>
          <w:color w:val="000050"/>
        </w:rPr>
        <w:t xml:space="preserve"> number</w:t>
      </w:r>
      <w:r>
        <w:rPr>
          <w:color w:val="6F0000"/>
        </w:rPr>
        <w:t xml:space="preserve"> please</w:t>
      </w:r>
      <w:r>
        <w:br/>
      </w:r>
      <w:r>
        <w:rPr>
          <w:color w:val="6E0000"/>
        </w:rPr>
        <w:t xml:space="preserve"> আপনার</w:t>
      </w:r>
      <w:r>
        <w:rPr>
          <w:color w:val="000061"/>
        </w:rPr>
        <w:t xml:space="preserve"> সাথে</w:t>
      </w:r>
      <w:r>
        <w:rPr>
          <w:color w:val="000077"/>
        </w:rPr>
        <w:t xml:space="preserve"> ফোনে</w:t>
      </w:r>
      <w:r>
        <w:rPr>
          <w:color w:val="00005C"/>
        </w:rPr>
        <w:t xml:space="preserve"> কথা</w:t>
      </w:r>
      <w:r>
        <w:rPr>
          <w:color w:val="000072"/>
        </w:rPr>
        <w:t xml:space="preserve"> বলতে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বিকাশ</w:t>
      </w:r>
      <w:r>
        <w:rPr>
          <w:color w:val="000056"/>
        </w:rPr>
        <w:t xml:space="preserve"> সম্পর্কে</w:t>
      </w:r>
      <w:r>
        <w:br/>
      </w:r>
      <w:r>
        <w:rPr>
          <w:color w:val="00007D"/>
        </w:rPr>
        <w:t xml:space="preserve"> কল</w:t>
      </w:r>
      <w:r>
        <w:rPr>
          <w:color w:val="0000A3"/>
        </w:rPr>
        <w:t xml:space="preserve"> সেন্টারে</w:t>
      </w:r>
      <w:r>
        <w:rPr>
          <w:color w:val="00004D"/>
        </w:rPr>
        <w:t xml:space="preserve"> নাম্বার</w:t>
      </w:r>
      <w:r>
        <w:rPr>
          <w:color w:val="000051"/>
        </w:rPr>
        <w:t xml:space="preserve"> টা</w:t>
      </w:r>
      <w:r>
        <w:rPr>
          <w:color w:val="000063"/>
        </w:rPr>
        <w:t xml:space="preserve"> দিন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62"/>
        </w:rPr>
        <w:t xml:space="preserve"> কাস্টমার</w:t>
      </w:r>
      <w:r>
        <w:rPr>
          <w:color w:val="000082"/>
        </w:rPr>
        <w:t xml:space="preserve"> কেয়ারে</w:t>
      </w:r>
      <w:r>
        <w:rPr>
          <w:color w:val="000053"/>
        </w:rPr>
        <w:t xml:space="preserve"> কথা</w:t>
      </w:r>
      <w:r>
        <w:rPr>
          <w:color w:val="00008B"/>
        </w:rPr>
        <w:t xml:space="preserve"> বলবো</w:t>
      </w:r>
      <w:r>
        <w:rPr>
          <w:color w:val="2C0000"/>
        </w:rPr>
        <w:t xml:space="preserve"> কি</w:t>
      </w:r>
      <w:r>
        <w:rPr>
          <w:color w:val="000051"/>
        </w:rPr>
        <w:t xml:space="preserve"> ভাবে</w:t>
      </w:r>
      <w:r>
        <w:br/>
      </w:r>
      <w:r>
        <w:rPr>
          <w:color w:val="610000"/>
        </w:rPr>
        <w:t xml:space="preserve"> আপনাদের</w:t>
      </w:r>
      <w:r>
        <w:rPr>
          <w:color w:val="000068"/>
        </w:rPr>
        <w:t xml:space="preserve"> সাথে</w:t>
      </w:r>
      <w:r>
        <w:rPr>
          <w:color w:val="000063"/>
        </w:rPr>
        <w:t xml:space="preserve"> কথা</w:t>
      </w:r>
      <w:r>
        <w:rPr>
          <w:color w:val="000098"/>
        </w:rPr>
        <w:t xml:space="preserve"> বলার</w:t>
      </w:r>
      <w:r>
        <w:rPr>
          <w:color w:val="00006A"/>
        </w:rPr>
        <w:t xml:space="preserve"> নম্বর</w:t>
      </w:r>
      <w:r>
        <w:br/>
      </w:r>
      <w:r>
        <w:rPr>
          <w:color w:val="000048"/>
        </w:rPr>
        <w:t xml:space="preserve"> problem</w:t>
      </w:r>
      <w:r>
        <w:rPr>
          <w:color w:val="2D0000"/>
        </w:rPr>
        <w:t xml:space="preserve"> a</w:t>
      </w:r>
      <w:r>
        <w:rPr>
          <w:color w:val="00007B"/>
        </w:rPr>
        <w:t xml:space="preserve"> porse</w:t>
      </w:r>
      <w:r>
        <w:rPr>
          <w:color w:val="3D0000"/>
        </w:rPr>
        <w:t xml:space="preserve"> sir</w:t>
      </w:r>
      <w:r>
        <w:rPr>
          <w:color w:val="00004F"/>
        </w:rPr>
        <w:t xml:space="preserve"> kotha</w:t>
      </w:r>
      <w:r>
        <w:rPr>
          <w:color w:val="000079"/>
        </w:rPr>
        <w:t xml:space="preserve"> bolbo</w:t>
      </w:r>
      <w:r>
        <w:rPr>
          <w:color w:val="000084"/>
        </w:rPr>
        <w:t xml:space="preserve"> kamny</w:t>
      </w:r>
      <w:r>
        <w:br/>
      </w:r>
      <w:r>
        <w:rPr>
          <w:color w:val="000055"/>
        </w:rPr>
        <w:t xml:space="preserve"> g</w:t>
      </w:r>
      <w:r>
        <w:rPr>
          <w:color w:val="000062"/>
        </w:rPr>
        <w:t xml:space="preserve"> aaholey</w:t>
      </w:r>
      <w:r>
        <w:rPr>
          <w:color w:val="1D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33"/>
        </w:rPr>
        <w:t xml:space="preserve"> agent</w:t>
      </w:r>
      <w:r>
        <w:rPr>
          <w:color w:val="250000"/>
        </w:rPr>
        <w:t xml:space="preserve"> er</w:t>
      </w:r>
      <w:r>
        <w:rPr>
          <w:color w:val="000057"/>
        </w:rPr>
        <w:t xml:space="preserve"> shathe</w:t>
      </w:r>
      <w:r>
        <w:rPr>
          <w:color w:val="000062"/>
        </w:rPr>
        <w:t xml:space="preserve"> sora</w:t>
      </w:r>
      <w:r>
        <w:rPr>
          <w:color w:val="00005E"/>
        </w:rPr>
        <w:t xml:space="preserve"> sori</w:t>
      </w:r>
      <w:r>
        <w:rPr>
          <w:color w:val="00003B"/>
        </w:rPr>
        <w:t xml:space="preserve"> kotha</w:t>
      </w:r>
      <w:r>
        <w:rPr>
          <w:color w:val="000062"/>
        </w:rPr>
        <w:t xml:space="preserve"> boltey</w:t>
      </w:r>
      <w:r>
        <w:rPr>
          <w:color w:val="000035"/>
        </w:rPr>
        <w:t xml:space="preserve"> cai</w:t>
      </w:r>
      <w:r>
        <w:br/>
      </w:r>
      <w:r>
        <w:rPr>
          <w:color w:val="5D0000"/>
        </w:rPr>
        <w:t xml:space="preserve"> vaia</w:t>
      </w:r>
      <w:r>
        <w:rPr>
          <w:color w:val="4C0000"/>
        </w:rPr>
        <w:t xml:space="preserve"> apnader</w:t>
      </w:r>
      <w:r>
        <w:rPr>
          <w:color w:val="440000"/>
        </w:rPr>
        <w:t xml:space="preserve"> help</w:t>
      </w:r>
      <w:r>
        <w:rPr>
          <w:color w:val="000066"/>
        </w:rPr>
        <w:t xml:space="preserve"> line</w:t>
      </w:r>
      <w:r>
        <w:rPr>
          <w:color w:val="00002F"/>
        </w:rPr>
        <w:t xml:space="preserve"> number</w:t>
      </w:r>
      <w:r>
        <w:rPr>
          <w:color w:val="000032"/>
        </w:rPr>
        <w:t xml:space="preserve"> ta</w:t>
      </w:r>
      <w:r>
        <w:rPr>
          <w:color w:val="000070"/>
        </w:rPr>
        <w:t xml:space="preserve"> paoa</w:t>
      </w:r>
      <w:r>
        <w:rPr>
          <w:color w:val="850000"/>
        </w:rPr>
        <w:t xml:space="preserve"> jabey</w:t>
      </w:r>
      <w:r>
        <w:br/>
      </w:r>
      <w:r>
        <w:rPr>
          <w:color w:val="6C0000"/>
        </w:rPr>
        <w:t xml:space="preserve"> help</w:t>
      </w:r>
      <w:r>
        <w:rPr>
          <w:color w:val="0000A3"/>
        </w:rPr>
        <w:t xml:space="preserve"> line</w:t>
      </w:r>
      <w:r>
        <w:rPr>
          <w:color w:val="00004B"/>
        </w:rPr>
        <w:t xml:space="preserve"> number</w:t>
      </w:r>
      <w:r>
        <w:rPr>
          <w:color w:val="000050"/>
        </w:rPr>
        <w:t xml:space="preserve"> ta</w:t>
      </w:r>
      <w:r>
        <w:rPr>
          <w:color w:val="000076"/>
        </w:rPr>
        <w:t xml:space="preserve"> den</w:t>
      </w:r>
      <w:r>
        <w:br/>
      </w:r>
      <w:r>
        <w:rPr>
          <w:color w:val="0000C2"/>
        </w:rPr>
        <w:t xml:space="preserve"> castomar</w:t>
      </w:r>
      <w:r>
        <w:rPr>
          <w:color w:val="00008E"/>
        </w:rPr>
        <w:t xml:space="preserve"> care</w:t>
      </w:r>
      <w:r>
        <w:rPr>
          <w:color w:val="000052"/>
        </w:rPr>
        <w:t xml:space="preserve"> number</w:t>
      </w:r>
      <w:r>
        <w:br/>
      </w:r>
      <w:r>
        <w:rPr>
          <w:color w:val="7D0000"/>
        </w:rPr>
        <w:t xml:space="preserve"> ভাই</w:t>
      </w:r>
      <w:r>
        <w:rPr>
          <w:color w:val="420000"/>
        </w:rPr>
        <w:t xml:space="preserve"> আমি</w:t>
      </w:r>
      <w:r>
        <w:rPr>
          <w:color w:val="0000A8"/>
        </w:rPr>
        <w:t xml:space="preserve"> কল</w:t>
      </w:r>
      <w:r>
        <w:rPr>
          <w:color w:val="550000"/>
        </w:rPr>
        <w:t xml:space="preserve"> করতে</w:t>
      </w:r>
      <w:r>
        <w:rPr>
          <w:color w:val="00005F"/>
        </w:rPr>
        <w:t xml:space="preserve"> চাই</w:t>
      </w:r>
      <w:r>
        <w:br/>
      </w:r>
      <w:r>
        <w:rPr>
          <w:color w:val="590000"/>
        </w:rPr>
        <w:t xml:space="preserve"> আপনাদের</w:t>
      </w:r>
      <w:r>
        <w:rPr>
          <w:color w:val="000060"/>
        </w:rPr>
        <w:t xml:space="preserve"> সাথে</w:t>
      </w:r>
      <w:r>
        <w:rPr>
          <w:color w:val="00005B"/>
        </w:rPr>
        <w:t xml:space="preserve"> কথা</w:t>
      </w:r>
      <w:r>
        <w:rPr>
          <w:color w:val="00008C"/>
        </w:rPr>
        <w:t xml:space="preserve"> বলার</w:t>
      </w:r>
      <w:r>
        <w:rPr>
          <w:color w:val="000046"/>
        </w:rPr>
        <w:t xml:space="preserve"> নাম্বার</w:t>
      </w:r>
      <w:r>
        <w:rPr>
          <w:color w:val="000049"/>
        </w:rPr>
        <w:t xml:space="preserve"> টা</w:t>
      </w:r>
      <w:r>
        <w:rPr>
          <w:color w:val="000060"/>
        </w:rPr>
        <w:t xml:space="preserve"> দেন</w:t>
      </w:r>
      <w:r>
        <w:br/>
      </w:r>
      <w:r>
        <w:rPr>
          <w:color w:val="000057"/>
        </w:rPr>
        <w:t xml:space="preserve"> give</w:t>
      </w:r>
      <w:r>
        <w:rPr>
          <w:color w:val="3F0000"/>
        </w:rPr>
        <w:t xml:space="preserve"> me</w:t>
      </w:r>
      <w:r>
        <w:rPr>
          <w:color w:val="00004D"/>
        </w:rPr>
        <w:t xml:space="preserve"> customer</w:t>
      </w:r>
      <w:r>
        <w:rPr>
          <w:color w:val="00004E"/>
        </w:rPr>
        <w:t xml:space="preserve"> care</w:t>
      </w:r>
      <w:r>
        <w:rPr>
          <w:color w:val="000000"/>
        </w:rPr>
        <w:t xml:space="preserve"> number</w:t>
      </w:r>
      <w:r>
        <w:rPr>
          <w:color w:val="000000"/>
        </w:rPr>
        <w:t xml:space="preserve"> i</w:t>
      </w:r>
      <w:r>
        <w:rPr>
          <w:color w:val="00003F"/>
        </w:rPr>
        <w:t xml:space="preserve"> want</w:t>
      </w:r>
      <w:r>
        <w:rPr>
          <w:color w:val="00005E"/>
        </w:rPr>
        <w:t xml:space="preserve"> to</w:t>
      </w:r>
      <w:r>
        <w:rPr>
          <w:color w:val="000073"/>
        </w:rPr>
        <w:t xml:space="preserve"> talk</w:t>
      </w:r>
      <w:r>
        <w:rPr>
          <w:color w:val="00005E"/>
        </w:rPr>
        <w:t xml:space="preserve"> to</w:t>
      </w:r>
      <w:r>
        <w:rPr>
          <w:color w:val="790000"/>
        </w:rPr>
        <w:t xml:space="preserve"> him</w:t>
      </w:r>
      <w:r>
        <w:br/>
      </w:r>
      <w:r>
        <w:rPr>
          <w:color w:val="780000"/>
        </w:rPr>
        <w:t xml:space="preserve"> apnar</w:t>
      </w:r>
      <w:r>
        <w:rPr>
          <w:color w:val="4F0000"/>
        </w:rPr>
        <w:t xml:space="preserve"> help</w:t>
      </w:r>
      <w:r>
        <w:rPr>
          <w:color w:val="000077"/>
        </w:rPr>
        <w:t xml:space="preserve"> line</w:t>
      </w:r>
      <w:r>
        <w:rPr>
          <w:color w:val="00008A"/>
        </w:rPr>
        <w:t xml:space="preserve"> nombor</w:t>
      </w:r>
      <w:r>
        <w:rPr>
          <w:color w:val="00003A"/>
        </w:rPr>
        <w:t xml:space="preserve"> ta</w:t>
      </w:r>
      <w:r>
        <w:rPr>
          <w:color w:val="000056"/>
        </w:rPr>
        <w:t xml:space="preserve"> den</w:t>
      </w:r>
      <w:r>
        <w:br/>
      </w:r>
      <w:r>
        <w:rPr>
          <w:color w:val="520000"/>
        </w:rPr>
        <w:t xml:space="preserve"> আপনাদের</w:t>
      </w:r>
      <w:r>
        <w:rPr>
          <w:color w:val="000058"/>
        </w:rPr>
        <w:t xml:space="preserve"> সাথে</w:t>
      </w:r>
      <w:r>
        <w:rPr>
          <w:color w:val="2C0000"/>
        </w:rPr>
        <w:t xml:space="preserve"> কি</w:t>
      </w:r>
      <w:r>
        <w:rPr>
          <w:color w:val="000098"/>
        </w:rPr>
        <w:t xml:space="preserve"> কলের</w:t>
      </w:r>
      <w:r>
        <w:rPr>
          <w:color w:val="550000"/>
        </w:rPr>
        <w:t xml:space="preserve"> মাধ্যমে</w:t>
      </w:r>
      <w:r>
        <w:rPr>
          <w:color w:val="000054"/>
        </w:rPr>
        <w:t xml:space="preserve"> কথা</w:t>
      </w:r>
      <w:r>
        <w:rPr>
          <w:color w:val="660000"/>
        </w:rPr>
        <w:t xml:space="preserve"> বলা</w:t>
      </w:r>
      <w:r>
        <w:rPr>
          <w:color w:val="000000"/>
        </w:rPr>
        <w:t xml:space="preserve"> যাবে</w:t>
      </w:r>
      <w:r>
        <w:br/>
      </w:r>
      <w:r>
        <w:rPr>
          <w:color w:val="7A0000"/>
        </w:rPr>
        <w:t xml:space="preserve"> apnader</w:t>
      </w:r>
      <w:r>
        <w:rPr>
          <w:color w:val="000087"/>
        </w:rPr>
        <w:t xml:space="preserve"> phone</w:t>
      </w:r>
      <w:r>
        <w:rPr>
          <w:color w:val="00009E"/>
        </w:rPr>
        <w:t xml:space="preserve"> numbar</w:t>
      </w:r>
      <w:r>
        <w:rPr>
          <w:color w:val="000051"/>
        </w:rPr>
        <w:t xml:space="preserve"> ta</w:t>
      </w:r>
      <w:r>
        <w:rPr>
          <w:color w:val="000000"/>
        </w:rPr>
        <w:t xml:space="preserve"> den</w:t>
      </w:r>
      <w:r>
        <w:br/>
      </w:r>
      <w:r>
        <w:rPr>
          <w:color w:val="00008C"/>
        </w:rPr>
        <w:t xml:space="preserve"> কাসটুমার</w:t>
      </w:r>
      <w:r>
        <w:rPr>
          <w:color w:val="00008C"/>
        </w:rPr>
        <w:t xml:space="preserve"> কেয়ারের</w:t>
      </w:r>
      <w:r>
        <w:rPr>
          <w:color w:val="00008C"/>
        </w:rPr>
        <w:t xml:space="preserve"> নাম্বাটা</w:t>
      </w:r>
      <w:r>
        <w:rPr>
          <w:color w:val="00004C"/>
        </w:rPr>
        <w:t xml:space="preserve"> দিন</w:t>
      </w:r>
      <w:r>
        <w:br/>
      </w:r>
      <w:r>
        <w:rPr>
          <w:color w:val="000038"/>
        </w:rPr>
        <w:t xml:space="preserve"> bkash</w:t>
      </w:r>
      <w:r>
        <w:rPr>
          <w:color w:val="6D0000"/>
        </w:rPr>
        <w:t xml:space="preserve"> help</w:t>
      </w:r>
      <w:r>
        <w:rPr>
          <w:color w:val="0000A4"/>
        </w:rPr>
        <w:t xml:space="preserve"> line</w:t>
      </w:r>
      <w:r>
        <w:rPr>
          <w:color w:val="00004C"/>
        </w:rPr>
        <w:t xml:space="preserve"> number</w:t>
      </w:r>
      <w:r>
        <w:rPr>
          <w:color w:val="000051"/>
        </w:rPr>
        <w:t xml:space="preserve"> ta</w:t>
      </w:r>
      <w:r>
        <w:rPr>
          <w:color w:val="000065"/>
        </w:rPr>
        <w:t xml:space="preserve"> koto</w:t>
      </w:r>
      <w:r>
        <w:br/>
      </w:r>
      <w:r>
        <w:rPr>
          <w:color w:val="660000"/>
        </w:rPr>
        <w:t xml:space="preserve"> apnader</w:t>
      </w:r>
      <w:r>
        <w:rPr>
          <w:color w:val="5B0000"/>
        </w:rPr>
        <w:t xml:space="preserve"> help</w:t>
      </w:r>
      <w:r>
        <w:rPr>
          <w:color w:val="000088"/>
        </w:rPr>
        <w:t xml:space="preserve"> line</w:t>
      </w:r>
      <w:r>
        <w:rPr>
          <w:color w:val="0000A5"/>
        </w:rPr>
        <w:t xml:space="preserve"> nambur</w:t>
      </w:r>
      <w:r>
        <w:br/>
      </w:r>
      <w:r>
        <w:rPr>
          <w:color w:val="000080"/>
        </w:rPr>
        <w:t xml:space="preserve"> bkas</w:t>
      </w:r>
      <w:r>
        <w:rPr>
          <w:color w:val="670000"/>
        </w:rPr>
        <w:t xml:space="preserve"> help</w:t>
      </w:r>
      <w:r>
        <w:rPr>
          <w:color w:val="00008D"/>
        </w:rPr>
        <w:t xml:space="preserve"> center</w:t>
      </w:r>
      <w:r>
        <w:rPr>
          <w:color w:val="000047"/>
        </w:rPr>
        <w:t xml:space="preserve"> number</w:t>
      </w:r>
      <w:r>
        <w:rPr>
          <w:color w:val="000070"/>
        </w:rPr>
        <w:t xml:space="preserve"> den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