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3"/>
        </w:rPr>
        <w:t xml:space="preserve"> skitto</w:t>
      </w:r>
      <w:r>
        <w:rPr>
          <w:color w:val="000082"/>
        </w:rPr>
        <w:t xml:space="preserve"> sime</w:t>
      </w:r>
      <w:r>
        <w:rPr>
          <w:color w:val="00002B"/>
        </w:rPr>
        <w:t xml:space="preserve"> bkash</w:t>
      </w:r>
      <w:r>
        <w:rPr>
          <w:color w:val="00003E"/>
        </w:rPr>
        <w:t xml:space="preserve"> theke</w:t>
      </w:r>
      <w:r>
        <w:rPr>
          <w:color w:val="00004E"/>
        </w:rPr>
        <w:t xml:space="preserve"> kivabe</w:t>
      </w:r>
      <w:r>
        <w:rPr>
          <w:color w:val="000040"/>
        </w:rPr>
        <w:t xml:space="preserve"> recharge</w:t>
      </w:r>
      <w:r>
        <w:rPr>
          <w:color w:val="000078"/>
        </w:rPr>
        <w:t xml:space="preserve"> krbo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97"/>
        </w:rPr>
        <w:t xml:space="preserve"> স্কিটো</w:t>
      </w:r>
      <w:r>
        <w:rPr>
          <w:color w:val="000067"/>
        </w:rPr>
        <w:t xml:space="preserve"> সিমে</w:t>
      </w:r>
      <w:r>
        <w:rPr>
          <w:color w:val="000046"/>
        </w:rPr>
        <w:t xml:space="preserve"> কিভাবে</w:t>
      </w:r>
      <w:r>
        <w:rPr>
          <w:color w:val="000082"/>
        </w:rPr>
        <w:t xml:space="preserve"> লোড</w:t>
      </w:r>
      <w:r>
        <w:rPr>
          <w:color w:val="430000"/>
        </w:rPr>
        <w:t xml:space="preserve"> করে</w:t>
      </w:r>
      <w:r>
        <w:br/>
      </w:r>
      <w:r>
        <w:rPr>
          <w:color w:val="00003F"/>
        </w:rPr>
        <w:t xml:space="preserve"> bkash</w:t>
      </w:r>
      <w:r>
        <w:rPr>
          <w:color w:val="00005B"/>
        </w:rPr>
        <w:t xml:space="preserve"> theke</w:t>
      </w:r>
      <w:r>
        <w:rPr>
          <w:color w:val="000085"/>
        </w:rPr>
        <w:t xml:space="preserve"> mobile</w:t>
      </w:r>
      <w:r>
        <w:rPr>
          <w:color w:val="00005F"/>
        </w:rPr>
        <w:t xml:space="preserve"> recharge</w:t>
      </w:r>
      <w:r>
        <w:rPr>
          <w:color w:val="00006E"/>
        </w:rPr>
        <w:t xml:space="preserve"> korbo</w:t>
      </w:r>
      <w:r>
        <w:rPr>
          <w:color w:val="000073"/>
        </w:rPr>
        <w:t xml:space="preserve"> kivabe</w:t>
      </w:r>
      <w:r>
        <w:br/>
      </w:r>
      <w:r>
        <w:rPr>
          <w:color w:val="000069"/>
        </w:rPr>
        <w:t xml:space="preserve"> mobile</w:t>
      </w:r>
      <w:r>
        <w:rPr>
          <w:color w:val="00004C"/>
        </w:rPr>
        <w:t xml:space="preserve"> recharge</w:t>
      </w:r>
      <w:r>
        <w:rPr>
          <w:color w:val="9E0000"/>
        </w:rPr>
        <w:t xml:space="preserve"> korer</w:t>
      </w:r>
      <w:r>
        <w:rPr>
          <w:color w:val="00008B"/>
        </w:rPr>
        <w:t xml:space="preserve"> niyom</w:t>
      </w:r>
      <w:r>
        <w:rPr>
          <w:color w:val="00003B"/>
        </w:rPr>
        <w:t xml:space="preserve"> ki</w:t>
      </w:r>
      <w:r>
        <w:br/>
      </w:r>
      <w:r>
        <w:rPr>
          <w:color w:val="540000"/>
        </w:rPr>
        <w:t xml:space="preserve"> please</w:t>
      </w:r>
      <w:r>
        <w:rPr>
          <w:color w:val="680000"/>
        </w:rPr>
        <w:t xml:space="preserve"> tell</w:t>
      </w:r>
      <w:r>
        <w:rPr>
          <w:color w:val="550000"/>
        </w:rPr>
        <w:t xml:space="preserve"> me</w:t>
      </w:r>
      <w:r>
        <w:rPr>
          <w:color w:val="4E0000"/>
        </w:rPr>
        <w:t xml:space="preserve"> the</w:t>
      </w:r>
      <w:r>
        <w:rPr>
          <w:color w:val="000072"/>
        </w:rPr>
        <w:t xml:space="preserve"> procedure</w:t>
      </w:r>
      <w:r>
        <w:rPr>
          <w:color w:val="560000"/>
        </w:rPr>
        <w:t xml:space="preserve"> of</w:t>
      </w:r>
      <w:r>
        <w:rPr>
          <w:color w:val="00005C"/>
        </w:rPr>
        <w:t xml:space="preserve"> mobile</w:t>
      </w:r>
      <w:r>
        <w:rPr>
          <w:color w:val="000042"/>
        </w:rPr>
        <w:t xml:space="preserve"> recharge</w:t>
      </w:r>
      <w:r>
        <w:br/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34"/>
        </w:rPr>
        <w:t xml:space="preserve"> to</w:t>
      </w:r>
      <w:r>
        <w:rPr>
          <w:color w:val="000055"/>
        </w:rPr>
        <w:t xml:space="preserve"> know</w:t>
      </w:r>
      <w:r>
        <w:rPr>
          <w:color w:val="000056"/>
        </w:rPr>
        <w:t xml:space="preserve"> about</w:t>
      </w:r>
      <w:r>
        <w:rPr>
          <w:color w:val="00004E"/>
        </w:rPr>
        <w:t xml:space="preserve"> mobile</w:t>
      </w:r>
      <w:r>
        <w:rPr>
          <w:color w:val="000088"/>
        </w:rPr>
        <w:t xml:space="preserve"> reharge</w:t>
      </w:r>
      <w:r>
        <w:rPr>
          <w:color w:val="00005E"/>
        </w:rPr>
        <w:t xml:space="preserve"> system</w:t>
      </w:r>
      <w:r>
        <w:rPr>
          <w:color w:val="000046"/>
        </w:rPr>
        <w:t xml:space="preserve"> from</w:t>
      </w:r>
      <w:r>
        <w:rPr>
          <w:color w:val="000025"/>
        </w:rPr>
        <w:t xml:space="preserve"> bkash</w:t>
      </w:r>
      <w:r>
        <w:br/>
      </w:r>
      <w:r>
        <w:rPr>
          <w:color w:val="390000"/>
        </w:rPr>
        <w:t xml:space="preserve"> আমি</w:t>
      </w:r>
      <w:r>
        <w:rPr>
          <w:color w:val="00009B"/>
        </w:rPr>
        <w:t xml:space="preserve"> রবি</w:t>
      </w:r>
      <w:r>
        <w:rPr>
          <w:color w:val="000057"/>
        </w:rPr>
        <w:t xml:space="preserve"> নাম্বারে</w:t>
      </w:r>
      <w:r>
        <w:rPr>
          <w:color w:val="000060"/>
        </w:rPr>
        <w:t xml:space="preserve"> রিচার্জ</w:t>
      </w:r>
      <w:r>
        <w:rPr>
          <w:color w:val="000059"/>
        </w:rPr>
        <w:t xml:space="preserve"> কিভাবে</w:t>
      </w:r>
      <w:r>
        <w:rPr>
          <w:color w:val="000070"/>
        </w:rPr>
        <w:t xml:space="preserve"> করব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73"/>
        </w:rPr>
        <w:t xml:space="preserve"> রিচার্জ</w:t>
      </w:r>
      <w:r>
        <w:rPr>
          <w:color w:val="0000AC"/>
        </w:rPr>
        <w:t xml:space="preserve"> কেমনে</w:t>
      </w:r>
      <w:r>
        <w:rPr>
          <w:color w:val="660000"/>
        </w:rPr>
        <w:t xml:space="preserve"> করে</w:t>
      </w:r>
      <w:r>
        <w:br/>
      </w:r>
      <w:r>
        <w:rPr>
          <w:color w:val="320000"/>
        </w:rPr>
        <w:t xml:space="preserve"> amar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8D"/>
        </w:rPr>
        <w:t xml:space="preserve"> richarg</w:t>
      </w:r>
      <w:r>
        <w:rPr>
          <w:color w:val="3C0000"/>
        </w:rPr>
        <w:t xml:space="preserve"> korte</w:t>
      </w:r>
      <w:r>
        <w:rPr>
          <w:color w:val="000051"/>
        </w:rPr>
        <w:t xml:space="preserve"> hobe</w:t>
      </w:r>
      <w:r>
        <w:rPr>
          <w:color w:val="000079"/>
        </w:rPr>
        <w:t xml:space="preserve"> kamne</w:t>
      </w:r>
      <w:r>
        <w:rPr>
          <w:color w:val="000048"/>
        </w:rPr>
        <w:t xml:space="preserve"> korbo</w:t>
      </w:r>
      <w:r>
        <w:rPr>
          <w:color w:val="000029"/>
        </w:rPr>
        <w:t xml:space="preserve"> bkash</w:t>
      </w:r>
      <w:r>
        <w:rPr>
          <w:color w:val="00003C"/>
        </w:rPr>
        <w:t xml:space="preserve"> theke</w:t>
      </w:r>
      <w:r>
        <w:br/>
      </w:r>
      <w:r>
        <w:rPr>
          <w:color w:val="2E0000"/>
        </w:rPr>
        <w:t xml:space="preserve"> ami</w:t>
      </w:r>
      <w:r>
        <w:rPr>
          <w:color w:val="00005F"/>
        </w:rPr>
        <w:t xml:space="preserve"> chacchi</w:t>
      </w:r>
      <w:r>
        <w:rPr>
          <w:color w:val="000050"/>
        </w:rPr>
        <w:t xml:space="preserve"> ekta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3D"/>
        </w:rPr>
        <w:t xml:space="preserve"> recharge</w:t>
      </w:r>
      <w:r>
        <w:rPr>
          <w:color w:val="3B0000"/>
        </w:rPr>
        <w:t xml:space="preserve"> korte</w:t>
      </w:r>
      <w:r>
        <w:rPr>
          <w:color w:val="00009B"/>
        </w:rPr>
        <w:t xml:space="preserve"> niyomta</w:t>
      </w:r>
      <w:r>
        <w:rPr>
          <w:color w:val="600000"/>
        </w:rPr>
        <w:t xml:space="preserve"> bolen</w:t>
      </w:r>
      <w:r>
        <w:br/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5B"/>
        </w:rPr>
        <w:t xml:space="preserve"> রিচার্জ</w:t>
      </w:r>
      <w:r>
        <w:rPr>
          <w:color w:val="460000"/>
        </w:rPr>
        <w:t xml:space="preserve"> করতে</w:t>
      </w:r>
      <w:r>
        <w:rPr>
          <w:color w:val="000073"/>
        </w:rPr>
        <w:t xml:space="preserve"> পারব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87"/>
        </w:rPr>
        <w:t xml:space="preserve"> কেমনে</w:t>
      </w:r>
      <w:r>
        <w:rPr>
          <w:color w:val="500000"/>
        </w:rPr>
        <w:t xml:space="preserve"> করে</w:t>
      </w:r>
      <w:r>
        <w:br/>
      </w:r>
      <w:r>
        <w:rPr>
          <w:color w:val="000064"/>
        </w:rPr>
        <w:t xml:space="preserve"> how</w:t>
      </w:r>
      <w:r>
        <w:rPr>
          <w:color w:val="00004D"/>
        </w:rPr>
        <w:t xml:space="preserve"> to</w:t>
      </w:r>
      <w:r>
        <w:rPr>
          <w:color w:val="790000"/>
        </w:rPr>
        <w:t xml:space="preserve"> do</w:t>
      </w:r>
      <w:r>
        <w:rPr>
          <w:color w:val="000073"/>
        </w:rPr>
        <w:t xml:space="preserve"> mobile</w:t>
      </w:r>
      <w:r>
        <w:rPr>
          <w:color w:val="000053"/>
        </w:rPr>
        <w:t xml:space="preserve"> recharge</w:t>
      </w:r>
      <w:r>
        <w:rPr>
          <w:color w:val="000067"/>
        </w:rPr>
        <w:t xml:space="preserve"> from</w:t>
      </w:r>
      <w:r>
        <w:rPr>
          <w:color w:val="000037"/>
        </w:rPr>
        <w:t xml:space="preserve"> bkash</w:t>
      </w:r>
      <w:r>
        <w:br/>
      </w:r>
      <w:r>
        <w:rPr>
          <w:color w:val="4F0000"/>
        </w:rPr>
        <w:t xml:space="preserve"> sir</w:t>
      </w:r>
      <w:r>
        <w:rPr>
          <w:color w:val="690000"/>
        </w:rPr>
        <w:t xml:space="preserve"> tell</w:t>
      </w:r>
      <w:r>
        <w:rPr>
          <w:color w:val="550000"/>
        </w:rPr>
        <w:t xml:space="preserve"> me</w:t>
      </w:r>
      <w:r>
        <w:rPr>
          <w:color w:val="4F0000"/>
        </w:rPr>
        <w:t xml:space="preserve"> the</w:t>
      </w:r>
      <w:r>
        <w:rPr>
          <w:color w:val="000072"/>
        </w:rPr>
        <w:t xml:space="preserve"> system</w:t>
      </w:r>
      <w:r>
        <w:rPr>
          <w:color w:val="570000"/>
        </w:rPr>
        <w:t xml:space="preserve"> of</w:t>
      </w:r>
      <w:r>
        <w:rPr>
          <w:color w:val="00005D"/>
        </w:rPr>
        <w:t xml:space="preserve"> mobile</w:t>
      </w:r>
      <w:r>
        <w:rPr>
          <w:color w:val="000043"/>
        </w:rPr>
        <w:t xml:space="preserve"> recharge</w:t>
      </w:r>
      <w:r>
        <w:br/>
      </w:r>
      <w:r>
        <w:rPr>
          <w:color w:val="37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E"/>
        </w:rPr>
        <w:t xml:space="preserve"> recharge</w:t>
      </w:r>
      <w:r>
        <w:rPr>
          <w:color w:val="000088"/>
        </w:rPr>
        <w:t xml:space="preserve"> bl</w:t>
      </w:r>
      <w:r>
        <w:rPr>
          <w:color w:val="000038"/>
        </w:rPr>
        <w:t xml:space="preserve"> number</w:t>
      </w:r>
      <w:r>
        <w:rPr>
          <w:color w:val="5A0000"/>
        </w:rPr>
        <w:t xml:space="preserve"> what</w:t>
      </w:r>
      <w:r>
        <w:rPr>
          <w:color w:val="490000"/>
        </w:rPr>
        <w:t xml:space="preserve"> is</w:t>
      </w:r>
      <w:r>
        <w:rPr>
          <w:color w:val="490000"/>
        </w:rPr>
        <w:t xml:space="preserve"> the</w:t>
      </w:r>
      <w:r>
        <w:rPr>
          <w:color w:val="000069"/>
        </w:rPr>
        <w:t xml:space="preserve"> system</w:t>
      </w:r>
      <w:r>
        <w:br/>
      </w:r>
      <w:r>
        <w:rPr>
          <w:color w:val="000094"/>
        </w:rPr>
        <w:t xml:space="preserve"> maobail</w:t>
      </w:r>
      <w:r>
        <w:rPr>
          <w:color w:val="00007A"/>
        </w:rPr>
        <w:t xml:space="preserve"> richarge</w:t>
      </w:r>
      <w:r>
        <w:rPr>
          <w:color w:val="000044"/>
        </w:rPr>
        <w:t xml:space="preserve"> korbo</w:t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63"/>
        </w:rPr>
        <w:t xml:space="preserve"> system</w:t>
      </w:r>
      <w:r>
        <w:rPr>
          <w:color w:val="5C0000"/>
        </w:rPr>
        <w:t xml:space="preserve"> bolen</w:t>
      </w:r>
      <w:r>
        <w:br/>
      </w:r>
      <w:r>
        <w:rPr>
          <w:color w:val="00008B"/>
        </w:rPr>
        <w:t xml:space="preserve"> রিছারজ</w:t>
      </w:r>
      <w:r>
        <w:rPr>
          <w:color w:val="2E0000"/>
        </w:rPr>
        <w:t xml:space="preserve"> কি</w:t>
      </w:r>
      <w:r>
        <w:rPr>
          <w:color w:val="470000"/>
        </w:rPr>
        <w:t xml:space="preserve"> করা</w:t>
      </w:r>
      <w:r>
        <w:rPr>
          <w:color w:val="4F0000"/>
        </w:rPr>
        <w:t xml:space="preserve"> যায়</w:t>
      </w:r>
      <w:r>
        <w:rPr>
          <w:color w:val="000084"/>
        </w:rPr>
        <w:t xml:space="preserve"> বিকশ</w:t>
      </w:r>
      <w:r>
        <w:rPr>
          <w:color w:val="000034"/>
        </w:rPr>
        <w:t xml:space="preserve"> থেকে</w:t>
      </w:r>
      <w:r>
        <w:rPr>
          <w:color w:val="00006B"/>
        </w:rPr>
        <w:t xml:space="preserve"> কেমনে</w:t>
      </w:r>
      <w:r>
        <w:br/>
      </w:r>
      <w:r>
        <w:rPr>
          <w:color w:val="2C0000"/>
        </w:rPr>
        <w:t xml:space="preserve"> ami</w:t>
      </w:r>
      <w:r>
        <w:rPr>
          <w:color w:val="00006B"/>
        </w:rPr>
        <w:t xml:space="preserve"> niyom</w:t>
      </w:r>
      <w:r>
        <w:rPr>
          <w:color w:val="4B0000"/>
        </w:rPr>
        <w:t xml:space="preserve"> jante</w:t>
      </w:r>
      <w:r>
        <w:rPr>
          <w:color w:val="000043"/>
        </w:rPr>
        <w:t xml:space="preserve"> chai</w:t>
      </w:r>
      <w:r>
        <w:rPr>
          <w:color w:val="00008A"/>
        </w:rPr>
        <w:t xml:space="preserve"> rechareg</w:t>
      </w:r>
      <w:r>
        <w:rPr>
          <w:color w:val="000094"/>
        </w:rPr>
        <w:t xml:space="preserve"> krer</w:t>
      </w:r>
      <w:r>
        <w:br/>
      </w:r>
      <w:r>
        <w:rPr>
          <w:color w:val="00005B"/>
        </w:rPr>
        <w:t xml:space="preserve"> gp</w:t>
      </w:r>
      <w:r>
        <w:rPr>
          <w:color w:val="00002F"/>
        </w:rPr>
        <w:t xml:space="preserve"> number</w:t>
      </w:r>
      <w:r>
        <w:rPr>
          <w:color w:val="000030"/>
        </w:rPr>
        <w:t xml:space="preserve"> e</w:t>
      </w:r>
      <w:r>
        <w:rPr>
          <w:color w:val="000083"/>
        </w:rPr>
        <w:t xml:space="preserve"> rchreg</w:t>
      </w:r>
      <w:r>
        <w:rPr>
          <w:color w:val="00003C"/>
        </w:rPr>
        <w:t xml:space="preserve"> korbo</w:t>
      </w:r>
      <w:r>
        <w:rPr>
          <w:color w:val="4B0000"/>
        </w:rPr>
        <w:t xml:space="preserve"> amake</w:t>
      </w:r>
      <w:r>
        <w:rPr>
          <w:color w:val="4C0000"/>
        </w:rPr>
        <w:t xml:space="preserve"> ektu</w:t>
      </w:r>
      <w:r>
        <w:rPr>
          <w:color w:val="000077"/>
        </w:rPr>
        <w:t xml:space="preserve"> sikhai</w:t>
      </w:r>
      <w:r>
        <w:rPr>
          <w:color w:val="000049"/>
        </w:rPr>
        <w:t xml:space="preserve"> den</w:t>
      </w:r>
      <w:r>
        <w:br/>
      </w:r>
      <w:r>
        <w:rPr>
          <w:color w:val="580000"/>
        </w:rPr>
        <w:t xml:space="preserve"> tell</w:t>
      </w:r>
      <w:r>
        <w:rPr>
          <w:color w:val="480000"/>
        </w:rPr>
        <w:t xml:space="preserve"> me</w:t>
      </w:r>
      <w:r>
        <w:rPr>
          <w:color w:val="00008E"/>
        </w:rPr>
        <w:t xml:space="preserve"> abut</w:t>
      </w:r>
      <w:r>
        <w:rPr>
          <w:color w:val="590000"/>
        </w:rPr>
        <w:t xml:space="preserve"> your</w:t>
      </w:r>
      <w:r>
        <w:rPr>
          <w:color w:val="000038"/>
        </w:rPr>
        <w:t xml:space="preserve"> recharge</w:t>
      </w:r>
      <w:r>
        <w:rPr>
          <w:color w:val="00008E"/>
        </w:rPr>
        <w:t xml:space="preserve"> precess</w:t>
      </w:r>
      <w:r>
        <w:br/>
      </w:r>
      <w:r>
        <w:rPr>
          <w:color w:val="4D0000"/>
        </w:rPr>
        <w:t xml:space="preserve"> please</w:t>
      </w:r>
      <w:r>
        <w:rPr>
          <w:color w:val="4F0000"/>
        </w:rPr>
        <w:t xml:space="preserve"> help</w:t>
      </w:r>
      <w:r>
        <w:rPr>
          <w:color w:val="4E0000"/>
        </w:rPr>
        <w:t xml:space="preserve"> me</w:t>
      </w:r>
      <w:r>
        <w:rPr>
          <w:color w:val="480000"/>
        </w:rPr>
        <w:t xml:space="preserve"> sir</w:t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5A0000"/>
        </w:rPr>
        <w:t xml:space="preserve"> do</w:t>
      </w:r>
      <w:r>
        <w:rPr>
          <w:color w:val="000073"/>
        </w:rPr>
        <w:t xml:space="preserve"> rechage</w:t>
      </w:r>
      <w:r>
        <w:rPr>
          <w:color w:val="00004C"/>
        </w:rPr>
        <w:t xml:space="preserve"> from</w:t>
      </w:r>
      <w:r>
        <w:rPr>
          <w:color w:val="000028"/>
        </w:rPr>
        <w:t xml:space="preserve"> bkash</w:t>
      </w:r>
      <w:r>
        <w:br/>
      </w:r>
      <w:r>
        <w:rPr>
          <w:color w:val="7D0000"/>
        </w:rPr>
        <w:t xml:space="preserve"> i</w:t>
      </w:r>
      <w:r>
        <w:rPr>
          <w:color w:val="00003A"/>
        </w:rPr>
        <w:t xml:space="preserve"> want</w:t>
      </w:r>
      <w:r>
        <w:rPr>
          <w:color w:val="00002B"/>
        </w:rPr>
        <w:t xml:space="preserve"> to</w:t>
      </w:r>
      <w:r>
        <w:rPr>
          <w:color w:val="000051"/>
        </w:rPr>
        <w:t xml:space="preserve"> make</w:t>
      </w:r>
      <w:r>
        <w:rPr>
          <w:color w:val="00002E"/>
        </w:rPr>
        <w:t xml:space="preserve"> recharge</w:t>
      </w:r>
      <w:r>
        <w:rPr>
          <w:color w:val="4B0000"/>
        </w:rPr>
        <w:t xml:space="preserve"> by</w:t>
      </w:r>
      <w:r>
        <w:rPr>
          <w:color w:val="00005F"/>
        </w:rPr>
        <w:t xml:space="preserve"> dial</w:t>
      </w:r>
      <w:r>
        <w:rPr>
          <w:color w:val="7D0000"/>
        </w:rPr>
        <w:t xml:space="preserve"> i</w:t>
      </w:r>
      <w:r>
        <w:rPr>
          <w:color w:val="000035"/>
        </w:rPr>
        <w:t xml:space="preserve"> can</w:t>
      </w:r>
      <w:r>
        <w:rPr>
          <w:color w:val="7D0000"/>
        </w:rPr>
        <w:t xml:space="preserve"> i</w:t>
      </w:r>
      <w:r>
        <w:rPr>
          <w:color w:val="440000"/>
        </w:rPr>
        <w:t xml:space="preserve"> do</w:t>
      </w:r>
      <w:r>
        <w:rPr>
          <w:color w:val="700000"/>
        </w:rPr>
        <w:t xml:space="preserve"> ot</w:t>
      </w:r>
      <w:r>
        <w:br/>
      </w:r>
      <w:r>
        <w:rPr>
          <w:color w:val="000071"/>
        </w:rPr>
        <w:t xml:space="preserve"> ডায়াল</w:t>
      </w:r>
      <w:r>
        <w:rPr>
          <w:color w:val="760000"/>
        </w:rPr>
        <w:t xml:space="preserve"> করে</w:t>
      </w:r>
      <w:r>
        <w:rPr>
          <w:color w:val="2B0000"/>
        </w:rPr>
        <w:t xml:space="preserve"> কি</w:t>
      </w:r>
      <w:r>
        <w:rPr>
          <w:color w:val="000051"/>
        </w:rPr>
        <w:t xml:space="preserve"> মোবাইল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করা</w:t>
      </w:r>
      <w:r>
        <w:rPr>
          <w:color w:val="490000"/>
        </w:rPr>
        <w:t xml:space="preserve"> যায়</w:t>
      </w:r>
      <w:r>
        <w:rPr>
          <w:color w:val="000063"/>
        </w:rPr>
        <w:t xml:space="preserve"> কেমনে</w:t>
      </w:r>
      <w:r>
        <w:rPr>
          <w:color w:val="760000"/>
        </w:rPr>
        <w:t xml:space="preserve"> করে</w:t>
      </w:r>
      <w:r>
        <w:rPr>
          <w:color w:val="4B0000"/>
        </w:rPr>
        <w:t xml:space="preserve"> ভাই</w:t>
      </w:r>
      <w:r>
        <w:br/>
      </w:r>
      <w:r>
        <w:rPr>
          <w:color w:val="220000"/>
        </w:rPr>
        <w:t xml:space="preserve"> আমি</w:t>
      </w:r>
      <w:r>
        <w:rPr>
          <w:color w:val="460000"/>
        </w:rPr>
        <w:t xml:space="preserve"> কিছু</w:t>
      </w:r>
      <w:r>
        <w:rPr>
          <w:color w:val="000022"/>
        </w:rPr>
        <w:t xml:space="preserve"> টাকা</w:t>
      </w:r>
      <w:r>
        <w:rPr>
          <w:color w:val="000069"/>
        </w:rPr>
        <w:t xml:space="preserve"> আম্মুর</w:t>
      </w:r>
      <w:r>
        <w:rPr>
          <w:color w:val="000070"/>
        </w:rPr>
        <w:t xml:space="preserve"> নাম্ব্রে</w:t>
      </w:r>
      <w:r>
        <w:rPr>
          <w:color w:val="000038"/>
        </w:rPr>
        <w:t xml:space="preserve"> রিচার্জ</w:t>
      </w:r>
      <w:r>
        <w:rPr>
          <w:color w:val="000042"/>
        </w:rPr>
        <w:t xml:space="preserve"> করব</w:t>
      </w:r>
      <w:r>
        <w:rPr>
          <w:color w:val="000034"/>
        </w:rPr>
        <w:t xml:space="preserve"> কিভাবে</w:t>
      </w:r>
      <w:r>
        <w:rPr>
          <w:color w:val="320000"/>
        </w:rPr>
        <w:t xml:space="preserve"> করে</w:t>
      </w:r>
      <w:r>
        <w:rPr>
          <w:color w:val="00007E"/>
        </w:rPr>
        <w:t xml:space="preserve"> শিখিএ</w:t>
      </w:r>
      <w:r>
        <w:rPr>
          <w:color w:val="000045"/>
        </w:rPr>
        <w:t xml:space="preserve"> দিন</w:t>
      </w:r>
      <w:r>
        <w:br/>
      </w:r>
      <w:r>
        <w:rPr>
          <w:color w:val="470000"/>
        </w:rPr>
        <w:t xml:space="preserve"> আমাকে</w:t>
      </w:r>
      <w:r>
        <w:rPr>
          <w:color w:val="490000"/>
        </w:rPr>
        <w:t xml:space="preserve"> একটু</w:t>
      </w:r>
      <w:r>
        <w:rPr>
          <w:color w:val="570000"/>
        </w:rPr>
        <w:t xml:space="preserve"> বলবেন</w:t>
      </w:r>
      <w:r>
        <w:rPr>
          <w:color w:val="00003C"/>
        </w:rPr>
        <w:t xml:space="preserve"> কিভাবে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8F"/>
        </w:rPr>
        <w:t xml:space="preserve"> মবালে</w:t>
      </w:r>
      <w:r>
        <w:rPr>
          <w:color w:val="00007D"/>
        </w:rPr>
        <w:t xml:space="preserve"> রিছারজ</w:t>
      </w:r>
      <w:r>
        <w:rPr>
          <w:color w:val="390000"/>
        </w:rPr>
        <w:t xml:space="preserve"> করে</w:t>
      </w:r>
      <w:r>
        <w:br/>
      </w:r>
      <w:r>
        <w:rPr>
          <w:color w:val="310000"/>
        </w:rPr>
        <w:t xml:space="preserve"> ami</w:t>
      </w:r>
      <w:r>
        <w:rPr>
          <w:color w:val="000000"/>
        </w:rPr>
        <w:t xml:space="preserve"> ta</w:t>
      </w:r>
      <w:r>
        <w:rPr>
          <w:color w:val="00003B"/>
        </w:rPr>
        <w:t xml:space="preserve"> number</w:t>
      </w:r>
      <w:r>
        <w:rPr>
          <w:color w:val="00003D"/>
        </w:rPr>
        <w:t xml:space="preserve"> e</w:t>
      </w:r>
      <w:r>
        <w:rPr>
          <w:color w:val="00007C"/>
        </w:rPr>
        <w:t xml:space="preserve"> rechage</w:t>
      </w:r>
      <w:r>
        <w:rPr>
          <w:color w:val="000098"/>
        </w:rPr>
        <w:t xml:space="preserve"> korbo</w:t>
      </w:r>
      <w:r>
        <w:rPr>
          <w:color w:val="000080"/>
        </w:rPr>
        <w:t xml:space="preserve"> kamne</w:t>
      </w:r>
      <w:r>
        <w:rPr>
          <w:color w:val="000098"/>
        </w:rPr>
        <w:t xml:space="preserve"> korbo</w:t>
      </w:r>
      <w:r>
        <w:br/>
      </w:r>
      <w:r>
        <w:rPr>
          <w:color w:val="4E0000"/>
        </w:rPr>
        <w:t xml:space="preserve"> amake</w:t>
      </w:r>
      <w:r>
        <w:rPr>
          <w:color w:val="4F0000"/>
        </w:rPr>
        <w:t xml:space="preserve"> ektu</w:t>
      </w:r>
      <w:r>
        <w:rPr>
          <w:color w:val="000089"/>
        </w:rPr>
        <w:t xml:space="preserve"> sikaben</w:t>
      </w:r>
      <w:r>
        <w:rPr>
          <w:color w:val="000069"/>
        </w:rPr>
        <w:t xml:space="preserve"> kamne</w:t>
      </w:r>
      <w:r>
        <w:rPr>
          <w:color w:val="4F0000"/>
        </w:rPr>
        <w:t xml:space="preserve"> apnader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36"/>
        </w:rPr>
        <w:t xml:space="preserve"> recharge</w:t>
      </w:r>
      <w:r>
        <w:rPr>
          <w:color w:val="340000"/>
        </w:rPr>
        <w:t xml:space="preserve"> korte</w:t>
      </w:r>
      <w:r>
        <w:rPr>
          <w:color w:val="500000"/>
        </w:rPr>
        <w:t xml:space="preserve"> hoi</w:t>
      </w:r>
      <w:r>
        <w:br/>
      </w:r>
      <w:r>
        <w:rPr>
          <w:color w:val="000039"/>
        </w:rPr>
        <w:t xml:space="preserve"> recharge</w:t>
      </w:r>
      <w:r>
        <w:rPr>
          <w:color w:val="780000"/>
        </w:rPr>
        <w:t xml:space="preserve"> korer</w:t>
      </w:r>
      <w:r>
        <w:rPr>
          <w:color w:val="00008B"/>
        </w:rPr>
        <w:t xml:space="preserve"> podhotti</w:t>
      </w:r>
      <w:r>
        <w:rPr>
          <w:color w:val="540000"/>
        </w:rPr>
        <w:t xml:space="preserve"> ektu</w:t>
      </w:r>
      <w:r>
        <w:rPr>
          <w:color w:val="5E0000"/>
        </w:rPr>
        <w:t xml:space="preserve"> bole</w:t>
      </w:r>
      <w:r>
        <w:rPr>
          <w:color w:val="00006B"/>
        </w:rPr>
        <w:t xml:space="preserve"> diben</w:t>
      </w:r>
      <w:r>
        <w:br/>
      </w:r>
      <w:r>
        <w:rPr>
          <w:color w:val="520000"/>
        </w:rPr>
        <w:t xml:space="preserve"> আপনাদের</w:t>
      </w:r>
      <w:r>
        <w:rPr>
          <w:color w:val="000043"/>
        </w:rPr>
        <w:t xml:space="preserve"> রিচার্জ</w:t>
      </w:r>
      <w:r>
        <w:rPr>
          <w:color w:val="4D0000"/>
        </w:rPr>
        <w:t xml:space="preserve"> যে</w:t>
      </w:r>
      <w:r>
        <w:rPr>
          <w:color w:val="780000"/>
        </w:rPr>
        <w:t xml:space="preserve"> করে</w:t>
      </w:r>
      <w:r>
        <w:rPr>
          <w:color w:val="000097"/>
        </w:rPr>
        <w:t xml:space="preserve"> উতা</w:t>
      </w:r>
      <w:r>
        <w:rPr>
          <w:color w:val="000065"/>
        </w:rPr>
        <w:t xml:space="preserve"> কেমনে</w:t>
      </w:r>
      <w:r>
        <w:rPr>
          <w:color w:val="780000"/>
        </w:rPr>
        <w:t xml:space="preserve"> করে</w:t>
      </w:r>
      <w:r>
        <w:br/>
      </w:r>
      <w:r>
        <w:rPr>
          <w:color w:val="000039"/>
        </w:rPr>
        <w:t xml:space="preserve"> recharge</w:t>
      </w:r>
      <w:r>
        <w:rPr>
          <w:color w:val="000047"/>
        </w:rPr>
        <w:t xml:space="preserve"> from</w:t>
      </w:r>
      <w:r>
        <w:rPr>
          <w:color w:val="000026"/>
        </w:rPr>
        <w:t xml:space="preserve"> bkash</w:t>
      </w:r>
      <w:r>
        <w:rPr>
          <w:color w:val="380000"/>
        </w:rPr>
        <w:t xml:space="preserve"> but</w:t>
      </w:r>
      <w:r>
        <w:rPr>
          <w:color w:val="000048"/>
        </w:rPr>
        <w:t xml:space="preserve"> not</w:t>
      </w:r>
      <w:r>
        <w:rPr>
          <w:color w:val="000056"/>
        </w:rPr>
        <w:t xml:space="preserve"> know</w:t>
      </w:r>
      <w:r>
        <w:rPr>
          <w:color w:val="430000"/>
        </w:rPr>
        <w:t xml:space="preserve"> the</w:t>
      </w:r>
      <w:r>
        <w:rPr>
          <w:color w:val="00005C"/>
        </w:rPr>
        <w:t xml:space="preserve"> process</w:t>
      </w:r>
      <w:r>
        <w:rPr>
          <w:color w:val="480000"/>
        </w:rPr>
        <w:t xml:space="preserve"> please</w:t>
      </w:r>
      <w:r>
        <w:rPr>
          <w:color w:val="000090"/>
        </w:rPr>
        <w:t xml:space="preserve"> teel</w:t>
      </w:r>
      <w:r>
        <w:br/>
      </w:r>
      <w:r>
        <w:rPr>
          <w:color w:val="240000"/>
        </w:rPr>
        <w:t xml:space="preserve"> আমি</w:t>
      </w:r>
      <w:r>
        <w:rPr>
          <w:color w:val="000045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74"/>
        </w:rPr>
        <w:t xml:space="preserve"> চালাই</w:t>
      </w:r>
      <w:r>
        <w:rPr>
          <w:color w:val="000077"/>
        </w:rPr>
        <w:t xml:space="preserve"> রিছারজ</w:t>
      </w:r>
      <w:r>
        <w:rPr>
          <w:color w:val="00005B"/>
        </w:rPr>
        <w:t xml:space="preserve"> কেমনে</w:t>
      </w:r>
      <w:r>
        <w:rPr>
          <w:color w:val="360000"/>
        </w:rPr>
        <w:t xml:space="preserve"> করে</w:t>
      </w:r>
      <w:r>
        <w:rPr>
          <w:color w:val="000088"/>
        </w:rPr>
        <w:t xml:space="preserve"> ভাউ</w:t>
      </w:r>
      <w:r>
        <w:br/>
      </w:r>
      <w:r>
        <w:rPr>
          <w:color w:val="5A0000"/>
        </w:rPr>
        <w:t xml:space="preserve"> আপনাদের</w:t>
      </w:r>
      <w:r>
        <w:rPr>
          <w:color w:val="300000"/>
        </w:rPr>
        <w:t xml:space="preserve"> কি</w:t>
      </w:r>
      <w:r>
        <w:rPr>
          <w:color w:val="00004A"/>
        </w:rPr>
        <w:t xml:space="preserve"> রিচার্জ</w:t>
      </w:r>
      <w:r>
        <w:rPr>
          <w:color w:val="540000"/>
        </w:rPr>
        <w:t xml:space="preserve"> করার</w:t>
      </w:r>
      <w:r>
        <w:rPr>
          <w:color w:val="000074"/>
        </w:rPr>
        <w:t xml:space="preserve"> সিস্টেম</w:t>
      </w:r>
      <w:r>
        <w:rPr>
          <w:color w:val="000040"/>
        </w:rPr>
        <w:t xml:space="preserve"> আছে</w:t>
      </w:r>
      <w:r>
        <w:rPr>
          <w:color w:val="790000"/>
        </w:rPr>
        <w:t xml:space="preserve"> থাকলে</w:t>
      </w:r>
      <w:r>
        <w:rPr>
          <w:color w:val="000045"/>
        </w:rPr>
        <w:t xml:space="preserve"> কিভাবে</w:t>
      </w:r>
      <w:r>
        <w:rPr>
          <w:color w:val="420000"/>
        </w:rPr>
        <w:t xml:space="preserve"> করে</w:t>
      </w:r>
      <w:r>
        <w:br/>
      </w:r>
      <w:r>
        <w:rPr>
          <w:color w:val="480000"/>
        </w:rPr>
        <w:t xml:space="preserve"> amake</w:t>
      </w:r>
      <w:r>
        <w:rPr>
          <w:color w:val="3F0000"/>
        </w:rPr>
        <w:t xml:space="preserve"> please</w:t>
      </w:r>
      <w:r>
        <w:rPr>
          <w:color w:val="490000"/>
        </w:rPr>
        <w:t xml:space="preserve"> apnader</w:t>
      </w:r>
      <w:r>
        <w:rPr>
          <w:color w:val="000032"/>
        </w:rPr>
        <w:t xml:space="preserve"> recharge</w:t>
      </w:r>
      <w:r>
        <w:rPr>
          <w:color w:val="000054"/>
        </w:rPr>
        <w:t xml:space="preserve"> system</w:t>
      </w:r>
      <w:r>
        <w:rPr>
          <w:color w:val="000073"/>
        </w:rPr>
        <w:t xml:space="preserve"> sikhai</w:t>
      </w:r>
      <w:r>
        <w:rPr>
          <w:color w:val="000047"/>
        </w:rPr>
        <w:t xml:space="preserve"> den</w:t>
      </w:r>
      <w:r>
        <w:rPr>
          <w:color w:val="000065"/>
        </w:rPr>
        <w:t xml:space="preserve"> khub</w:t>
      </w:r>
      <w:r>
        <w:rPr>
          <w:color w:val="00006E"/>
        </w:rPr>
        <w:t xml:space="preserve"> drkr</w:t>
      </w:r>
      <w:r>
        <w:br/>
      </w:r>
      <w:r>
        <w:rPr>
          <w:color w:val="000034"/>
        </w:rPr>
        <w:t xml:space="preserve"> bikash</w:t>
      </w:r>
      <w:r>
        <w:rPr>
          <w:color w:val="00002C"/>
        </w:rPr>
        <w:t xml:space="preserve"> theke</w:t>
      </w:r>
      <w:r>
        <w:rPr>
          <w:color w:val="430000"/>
        </w:rPr>
        <w:t xml:space="preserve"> je</w:t>
      </w:r>
      <w:r>
        <w:rPr>
          <w:color w:val="000068"/>
        </w:rPr>
        <w:t xml:space="preserve"> richarg</w:t>
      </w:r>
      <w:r>
        <w:rPr>
          <w:color w:val="000064"/>
        </w:rPr>
        <w:t xml:space="preserve"> kore</w:t>
      </w:r>
      <w:r>
        <w:rPr>
          <w:color w:val="000074"/>
        </w:rPr>
        <w:t xml:space="preserve"> sunechi</w:t>
      </w:r>
      <w:r>
        <w:rPr>
          <w:color w:val="000059"/>
        </w:rPr>
        <w:t xml:space="preserve"> kamne</w:t>
      </w:r>
      <w:r>
        <w:rPr>
          <w:color w:val="000064"/>
        </w:rPr>
        <w:t xml:space="preserve"> kore</w:t>
      </w:r>
      <w:r>
        <w:rPr>
          <w:color w:val="360000"/>
        </w:rPr>
        <w:t xml:space="preserve"> sir</w:t>
      </w:r>
      <w:r>
        <w:rPr>
          <w:color w:val="430000"/>
        </w:rPr>
        <w:t xml:space="preserve"> ame</w:t>
      </w:r>
      <w:r>
        <w:rPr>
          <w:color w:val="00004A"/>
        </w:rPr>
        <w:t xml:space="preserve"> notun</w:t>
      </w:r>
      <w:r>
        <w:br/>
      </w:r>
      <w:r>
        <w:rPr>
          <w:color w:val="250000"/>
        </w:rPr>
        <w:t xml:space="preserve"> আমি</w:t>
      </w:r>
      <w:r>
        <w:rPr>
          <w:color w:val="00003D"/>
        </w:rPr>
        <w:t xml:space="preserve"> রিচার্জ</w:t>
      </w:r>
      <w:r>
        <w:rPr>
          <w:color w:val="00005C"/>
        </w:rPr>
        <w:t xml:space="preserve"> কেমনে</w:t>
      </w:r>
      <w:r>
        <w:rPr>
          <w:color w:val="000048"/>
        </w:rPr>
        <w:t xml:space="preserve"> করব</w:t>
      </w:r>
      <w:r>
        <w:rPr>
          <w:color w:val="7B0000"/>
        </w:rPr>
        <w:t xml:space="preserve"> আমিত</w:t>
      </w:r>
      <w:r>
        <w:rPr>
          <w:color w:val="730000"/>
        </w:rPr>
        <w:t xml:space="preserve"> কিছুই</w:t>
      </w:r>
      <w:r>
        <w:rPr>
          <w:color w:val="000084"/>
        </w:rPr>
        <w:t xml:space="preserve"> বুঝিনা</w:t>
      </w:r>
      <w:r>
        <w:br/>
      </w:r>
      <w:r>
        <w:rPr>
          <w:color w:val="3D0000"/>
        </w:rPr>
        <w:t xml:space="preserve"> amake</w:t>
      </w:r>
      <w:r>
        <w:rPr>
          <w:color w:val="00006A"/>
        </w:rPr>
        <w:t xml:space="preserve"> doye</w:t>
      </w:r>
      <w:r>
        <w:rPr>
          <w:color w:val="00002E"/>
        </w:rPr>
        <w:t xml:space="preserve"> kore</w:t>
      </w:r>
      <w:r>
        <w:rPr>
          <w:color w:val="000057"/>
        </w:rPr>
        <w:t xml:space="preserve"> richarge</w:t>
      </w:r>
      <w:r>
        <w:rPr>
          <w:color w:val="390000"/>
        </w:rPr>
        <w:t xml:space="preserve"> korar</w:t>
      </w:r>
      <w:r>
        <w:rPr>
          <w:color w:val="000066"/>
        </w:rPr>
        <w:t xml:space="preserve"> podhotti</w:t>
      </w:r>
      <w:r>
        <w:rPr>
          <w:color w:val="000028"/>
        </w:rPr>
        <w:t xml:space="preserve"> ta</w:t>
      </w:r>
      <w:r>
        <w:rPr>
          <w:color w:val="00006A"/>
        </w:rPr>
        <w:t xml:space="preserve"> sikhan</w:t>
      </w:r>
      <w:r>
        <w:rPr>
          <w:color w:val="3D0000"/>
        </w:rPr>
        <w:t xml:space="preserve"> ame</w:t>
      </w:r>
      <w:r>
        <w:rPr>
          <w:color w:val="000053"/>
        </w:rPr>
        <w:t xml:space="preserve"> parina</w:t>
      </w:r>
      <w:r>
        <w:rPr>
          <w:color w:val="310000"/>
        </w:rPr>
        <w:t xml:space="preserve"> sir</w:t>
      </w:r>
      <w:r>
        <w:br/>
      </w:r>
      <w:r>
        <w:rPr>
          <w:color w:val="000091"/>
        </w:rPr>
        <w:t xml:space="preserve"> mobaile</w:t>
      </w:r>
      <w:r>
        <w:rPr>
          <w:color w:val="00002E"/>
        </w:rPr>
        <w:t xml:space="preserve"> ki</w:t>
      </w:r>
      <w:r>
        <w:rPr>
          <w:color w:val="00006C"/>
        </w:rPr>
        <w:t xml:space="preserve"> load</w:t>
      </w:r>
      <w:r>
        <w:rPr>
          <w:color w:val="000085"/>
        </w:rPr>
        <w:t xml:space="preserve"> nawa</w:t>
      </w:r>
      <w:r>
        <w:rPr>
          <w:color w:val="000054"/>
        </w:rPr>
        <w:t xml:space="preserve"> jai</w:t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br/>
      </w:r>
      <w:r>
        <w:rPr>
          <w:color w:val="000077"/>
        </w:rPr>
        <w:t xml:space="preserve"> felexi</w:t>
      </w:r>
      <w:r>
        <w:rPr>
          <w:color w:val="00005B"/>
        </w:rPr>
        <w:t xml:space="preserve"> kamne</w:t>
      </w:r>
      <w:r>
        <w:rPr>
          <w:color w:val="000033"/>
        </w:rPr>
        <w:t xml:space="preserve"> kore</w:t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440000"/>
        </w:rPr>
        <w:t xml:space="preserve"> amake</w:t>
      </w:r>
      <w:r>
        <w:rPr>
          <w:color w:val="490000"/>
        </w:rPr>
        <w:t xml:space="preserve"> bolen</w:t>
      </w:r>
      <w:r>
        <w:rPr>
          <w:color w:val="00002C"/>
        </w:rPr>
        <w:t xml:space="preserve"> to</w:t>
      </w:r>
      <w:r>
        <w:rPr>
          <w:color w:val="00006C"/>
        </w:rPr>
        <w:t xml:space="preserve"> ameto</w:t>
      </w:r>
      <w:r>
        <w:rPr>
          <w:color w:val="600000"/>
        </w:rPr>
        <w:t xml:space="preserve"> jani</w:t>
      </w:r>
      <w:r>
        <w:rPr>
          <w:color w:val="00002C"/>
        </w:rPr>
        <w:t xml:space="preserve"> e</w:t>
      </w:r>
      <w:r>
        <w:rPr>
          <w:color w:val="000028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