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1"/>
        </w:rPr>
        <w:t xml:space="preserve"> নতুন</w:t>
      </w:r>
      <w:r>
        <w:rPr>
          <w:color w:val="000029"/>
        </w:rPr>
        <w:t xml:space="preserve"> বিকাশ</w:t>
      </w:r>
      <w:r>
        <w:rPr>
          <w:color w:val="00006A"/>
        </w:rPr>
        <w:t xml:space="preserve"> ওপেন</w:t>
      </w:r>
      <w:r>
        <w:rPr>
          <w:color w:val="510000"/>
        </w:rPr>
        <w:t xml:space="preserve"> করার</w:t>
      </w:r>
      <w:r>
        <w:rPr>
          <w:color w:val="590000"/>
        </w:rPr>
        <w:t xml:space="preserve"> পর</w:t>
      </w:r>
      <w:r>
        <w:rPr>
          <w:color w:val="000051"/>
        </w:rPr>
        <w:t xml:space="preserve"> বোনাস</w:t>
      </w:r>
      <w:r>
        <w:rPr>
          <w:color w:val="6E0000"/>
        </w:rPr>
        <w:t xml:space="preserve"> নেওয়ার</w:t>
      </w:r>
      <w:r>
        <w:rPr>
          <w:color w:val="00006C"/>
        </w:rPr>
        <w:t xml:space="preserve"> নিয়ম</w:t>
      </w:r>
      <w:r>
        <w:rPr>
          <w:color w:val="000000"/>
        </w:rPr>
        <w:t xml:space="preserve"> কি</w:t>
      </w:r>
      <w:r>
        <w:br/>
      </w:r>
      <w:r>
        <w:rPr>
          <w:color w:val="000064"/>
        </w:rPr>
        <w:t xml:space="preserve"> বিকাশে</w:t>
      </w:r>
      <w:r>
        <w:rPr>
          <w:color w:val="000077"/>
        </w:rPr>
        <w:t xml:space="preserve"> নতুন</w:t>
      </w:r>
      <w:r>
        <w:rPr>
          <w:color w:val="00004E"/>
        </w:rPr>
        <w:t xml:space="preserve"> একাউন্ট</w:t>
      </w:r>
      <w:r>
        <w:rPr>
          <w:color w:val="6C0000"/>
        </w:rPr>
        <w:t xml:space="preserve"> জন্য</w:t>
      </w:r>
      <w:r>
        <w:rPr>
          <w:color w:val="440000"/>
        </w:rPr>
        <w:t xml:space="preserve"> কি</w:t>
      </w:r>
      <w:r>
        <w:rPr>
          <w:color w:val="000061"/>
        </w:rPr>
        <w:t xml:space="preserve"> অফার</w:t>
      </w:r>
      <w:r>
        <w:rPr>
          <w:color w:val="00005C"/>
        </w:rPr>
        <w:t xml:space="preserve"> আছে</w:t>
      </w:r>
      <w:r>
        <w:br/>
      </w:r>
      <w:r>
        <w:rPr>
          <w:color w:val="000033"/>
        </w:rPr>
        <w:t xml:space="preserve"> bkash</w:t>
      </w:r>
      <w:r>
        <w:rPr>
          <w:color w:val="000067"/>
        </w:rPr>
        <w:t xml:space="preserve"> new</w:t>
      </w:r>
      <w:r>
        <w:rPr>
          <w:color w:val="00003A"/>
        </w:rPr>
        <w:t xml:space="preserve"> account</w:t>
      </w:r>
      <w:r>
        <w:rPr>
          <w:color w:val="420000"/>
        </w:rPr>
        <w:t xml:space="preserve"> a</w:t>
      </w:r>
      <w:r>
        <w:rPr>
          <w:color w:val="00005D"/>
        </w:rPr>
        <w:t xml:space="preserve"> kivabe</w:t>
      </w:r>
      <w:r>
        <w:rPr>
          <w:color w:val="000069"/>
        </w:rPr>
        <w:t xml:space="preserve"> bonus</w:t>
      </w:r>
      <w:r>
        <w:rPr>
          <w:color w:val="00009A"/>
        </w:rPr>
        <w:t xml:space="preserve"> paoya</w:t>
      </w:r>
      <w:r>
        <w:rPr>
          <w:color w:val="000000"/>
        </w:rPr>
        <w:t xml:space="preserve"> jay</w:t>
      </w:r>
      <w:r>
        <w:br/>
      </w:r>
      <w:r>
        <w:rPr>
          <w:color w:val="00005C"/>
        </w:rPr>
        <w:t xml:space="preserve"> নতুন</w:t>
      </w:r>
      <w:r>
        <w:rPr>
          <w:color w:val="00002F"/>
        </w:rPr>
        <w:t xml:space="preserve"> বিকাশ</w:t>
      </w:r>
      <w:r>
        <w:rPr>
          <w:color w:val="000062"/>
        </w:rPr>
        <w:t xml:space="preserve"> অ্যাপ</w:t>
      </w:r>
      <w:r>
        <w:rPr>
          <w:color w:val="00006D"/>
        </w:rPr>
        <w:t xml:space="preserve"> ব্যবহার</w:t>
      </w:r>
      <w:r>
        <w:rPr>
          <w:color w:val="520000"/>
        </w:rPr>
        <w:t xml:space="preserve"> করলে</w:t>
      </w:r>
      <w:r>
        <w:rPr>
          <w:color w:val="520000"/>
        </w:rPr>
        <w:t xml:space="preserve"> কোন</w:t>
      </w:r>
      <w:r>
        <w:rPr>
          <w:color w:val="000049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7"/>
        </w:rPr>
        <w:t xml:space="preserve"> আছে</w:t>
      </w:r>
      <w:r>
        <w:rPr>
          <w:color w:val="350000"/>
        </w:rPr>
        <w:t xml:space="preserve"> কি</w:t>
      </w:r>
      <w:r>
        <w:br/>
      </w:r>
      <w:r>
        <w:rPr>
          <w:color w:val="000052"/>
        </w:rPr>
        <w:t xml:space="preserve"> bkash</w:t>
      </w:r>
      <w:r>
        <w:rPr>
          <w:color w:val="0000A3"/>
        </w:rPr>
        <w:t xml:space="preserve"> new</w:t>
      </w:r>
      <w:r>
        <w:rPr>
          <w:color w:val="00005C"/>
        </w:rPr>
        <w:t xml:space="preserve"> account</w:t>
      </w:r>
      <w:r>
        <w:rPr>
          <w:color w:val="000075"/>
        </w:rPr>
        <w:t xml:space="preserve"> offer</w:t>
      </w:r>
      <w:r>
        <w:rPr>
          <w:color w:val="00005F"/>
        </w:rPr>
        <w:t xml:space="preserve"> ki</w:t>
      </w:r>
      <w:r>
        <w:br/>
      </w:r>
      <w:r>
        <w:rPr>
          <w:color w:val="37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D"/>
        </w:rPr>
        <w:t xml:space="preserve"> app</w:t>
      </w:r>
      <w:r>
        <w:rPr>
          <w:color w:val="000040"/>
        </w:rPr>
        <w:t xml:space="preserve"> রেজিষ্ট্রেশন</w:t>
      </w:r>
      <w:r>
        <w:rPr>
          <w:color w:val="330000"/>
        </w:rPr>
        <w:t xml:space="preserve"> করার</w:t>
      </w:r>
      <w:r>
        <w:rPr>
          <w:color w:val="710000"/>
        </w:rPr>
        <w:t xml:space="preserve"> পর</w:t>
      </w:r>
      <w:r>
        <w:rPr>
          <w:color w:val="000053"/>
        </w:rPr>
        <w:t xml:space="preserve"> টাকা</w:t>
      </w:r>
      <w:r>
        <w:rPr>
          <w:color w:val="00004F"/>
        </w:rPr>
        <w:t xml:space="preserve"> পাইছি</w:t>
      </w:r>
      <w:r>
        <w:rPr>
          <w:color w:val="000053"/>
        </w:rPr>
        <w:t xml:space="preserve"> টাকা</w:t>
      </w:r>
      <w:r>
        <w:rPr>
          <w:color w:val="00003D"/>
        </w:rPr>
        <w:t xml:space="preserve"> রিচাজ</w:t>
      </w:r>
      <w:r>
        <w:rPr>
          <w:color w:val="290000"/>
        </w:rPr>
        <w:t xml:space="preserve"> এর</w:t>
      </w:r>
      <w:r>
        <w:rPr>
          <w:color w:val="710000"/>
        </w:rPr>
        <w:t xml:space="preserve"> পর</w:t>
      </w:r>
      <w:r>
        <w:rPr>
          <w:color w:val="000053"/>
        </w:rPr>
        <w:t xml:space="preserve"> টাকা</w:t>
      </w:r>
      <w:r>
        <w:rPr>
          <w:color w:val="000067"/>
        </w:rPr>
        <w:t xml:space="preserve"> বোনাস</w:t>
      </w:r>
      <w:r>
        <w:rPr>
          <w:color w:val="00004F"/>
        </w:rPr>
        <w:t xml:space="preserve"> পাইছি</w:t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কী</w:t>
      </w:r>
      <w:r>
        <w:rPr>
          <w:color w:val="000039"/>
        </w:rPr>
        <w:t xml:space="preserve"> আর</w:t>
      </w:r>
      <w:r>
        <w:rPr>
          <w:color w:val="000067"/>
        </w:rPr>
        <w:t xml:space="preserve"> বোনাস</w:t>
      </w:r>
      <w:r>
        <w:rPr>
          <w:color w:val="000037"/>
        </w:rPr>
        <w:t xml:space="preserve"> পাব</w:t>
      </w:r>
      <w:r>
        <w:br/>
      </w:r>
      <w:r>
        <w:rPr>
          <w:color w:val="00008D"/>
        </w:rPr>
        <w:t xml:space="preserve"> fast</w:t>
      </w:r>
      <w:r>
        <w:rPr>
          <w:color w:val="00002C"/>
        </w:rPr>
        <w:t xml:space="preserve"> bkash</w:t>
      </w:r>
      <w:r>
        <w:rPr>
          <w:color w:val="00006A"/>
        </w:rPr>
        <w:t xml:space="preserve"> login</w:t>
      </w:r>
      <w:r>
        <w:rPr>
          <w:color w:val="380000"/>
        </w:rPr>
        <w:t xml:space="preserve"> a</w:t>
      </w:r>
      <w:r>
        <w:rPr>
          <w:color w:val="000066"/>
        </w:rPr>
        <w:t xml:space="preserve"> ki</w:t>
      </w:r>
      <w:r>
        <w:rPr>
          <w:color w:val="000066"/>
        </w:rPr>
        <w:t xml:space="preserve"> ki</w:t>
      </w:r>
      <w:r>
        <w:rPr>
          <w:color w:val="00003E"/>
        </w:rPr>
        <w:t xml:space="preserve"> offer</w:t>
      </w:r>
      <w:r>
        <w:rPr>
          <w:color w:val="760000"/>
        </w:rPr>
        <w:t xml:space="preserve"> aca</w:t>
      </w:r>
      <w:r>
        <w:br/>
      </w:r>
      <w:r>
        <w:rPr>
          <w:color w:val="340000"/>
        </w:rPr>
        <w:t xml:space="preserve"> ami</w:t>
      </w:r>
      <w:r>
        <w:rPr>
          <w:color w:val="00004F"/>
        </w:rPr>
        <w:t xml:space="preserve"> app</w:t>
      </w:r>
      <w:r>
        <w:rPr>
          <w:color w:val="000043"/>
        </w:rPr>
        <w:t xml:space="preserve"> theke</w:t>
      </w:r>
      <w:r>
        <w:rPr>
          <w:color w:val="000034"/>
        </w:rPr>
        <w:t xml:space="preserve"> account</w:t>
      </w:r>
      <w:r>
        <w:rPr>
          <w:color w:val="000083"/>
        </w:rPr>
        <w:t xml:space="preserve"> khule</w:t>
      </w:r>
      <w:r>
        <w:rPr>
          <w:color w:val="00007A"/>
        </w:rPr>
        <w:t xml:space="preserve"> chi</w:t>
      </w:r>
      <w:r>
        <w:rPr>
          <w:color w:val="000042"/>
        </w:rPr>
        <w:t xml:space="preserve"> offer</w:t>
      </w:r>
      <w:r>
        <w:rPr>
          <w:color w:val="6D0000"/>
        </w:rPr>
        <w:t xml:space="preserve"> asa</w:t>
      </w:r>
      <w:r>
        <w:br/>
      </w:r>
      <w:r>
        <w:rPr>
          <w:color w:val="00002F"/>
        </w:rPr>
        <w:t xml:space="preserve"> bkash</w:t>
      </w:r>
      <w:r>
        <w:rPr>
          <w:color w:val="000085"/>
        </w:rPr>
        <w:t xml:space="preserve"> e</w:t>
      </w:r>
      <w:r>
        <w:rPr>
          <w:color w:val="00005E"/>
        </w:rPr>
        <w:t xml:space="preserve"> new</w:t>
      </w:r>
      <w:r>
        <w:rPr>
          <w:color w:val="000069"/>
        </w:rPr>
        <w:t xml:space="preserve"> registration</w:t>
      </w:r>
      <w:r>
        <w:rPr>
          <w:color w:val="000085"/>
        </w:rPr>
        <w:t xml:space="preserve"> e</w:t>
      </w:r>
      <w:r>
        <w:rPr>
          <w:color w:val="00006E"/>
        </w:rPr>
        <w:t xml:space="preserve"> ki</w:t>
      </w:r>
      <w:r>
        <w:rPr>
          <w:color w:val="00006E"/>
        </w:rPr>
        <w:t xml:space="preserve"> ki</w:t>
      </w:r>
      <w:r>
        <w:rPr>
          <w:color w:val="000043"/>
        </w:rPr>
        <w:t xml:space="preserve"> offer</w:t>
      </w:r>
      <w:r>
        <w:rPr>
          <w:color w:val="000059"/>
        </w:rPr>
        <w:t xml:space="preserve"> ache</w:t>
      </w:r>
      <w:r>
        <w:br/>
      </w:r>
      <w:r>
        <w:rPr>
          <w:color w:val="290000"/>
        </w:rPr>
        <w:t xml:space="preserve"> আমি</w:t>
      </w:r>
      <w:r>
        <w:rPr>
          <w:color w:val="00003F"/>
        </w:rPr>
        <w:t xml:space="preserve"> এখন</w:t>
      </w:r>
      <w:r>
        <w:rPr>
          <w:color w:val="000027"/>
        </w:rPr>
        <w:t xml:space="preserve"> বিকাশ</w:t>
      </w:r>
      <w:r>
        <w:rPr>
          <w:color w:val="00006D"/>
        </w:rPr>
        <w:t xml:space="preserve"> অ্যাপস</w:t>
      </w:r>
      <w:r>
        <w:rPr>
          <w:color w:val="000067"/>
        </w:rPr>
        <w:t xml:space="preserve"> লগইন</w:t>
      </w:r>
      <w:r>
        <w:rPr>
          <w:color w:val="450000"/>
        </w:rPr>
        <w:t xml:space="preserve"> করলে</w:t>
      </w:r>
      <w:r>
        <w:rPr>
          <w:color w:val="2D0000"/>
        </w:rPr>
        <w:t xml:space="preserve"> কি</w:t>
      </w:r>
      <w:r>
        <w:rPr>
          <w:color w:val="00004E"/>
        </w:rPr>
        <w:t xml:space="preserve"> বোনাস</w:t>
      </w:r>
      <w:r>
        <w:rPr>
          <w:color w:val="000053"/>
        </w:rPr>
        <w:t xml:space="preserve"> পাব</w:t>
      </w:r>
      <w:r>
        <w:rPr>
          <w:color w:val="4E0000"/>
        </w:rPr>
        <w:t xml:space="preserve"> একটু</w:t>
      </w:r>
      <w:r>
        <w:rPr>
          <w:color w:val="5E0000"/>
        </w:rPr>
        <w:t xml:space="preserve"> বলবেন</w:t>
      </w:r>
      <w:r>
        <w:br/>
      </w:r>
      <w:r>
        <w:rPr>
          <w:color w:val="000071"/>
        </w:rPr>
        <w:t xml:space="preserve"> new</w:t>
      </w:r>
      <w:r>
        <w:rPr>
          <w:color w:val="000040"/>
        </w:rPr>
        <w:t xml:space="preserve"> account</w:t>
      </w:r>
      <w:r>
        <w:rPr>
          <w:color w:val="000090"/>
        </w:rPr>
        <w:t xml:space="preserve"> create</w:t>
      </w:r>
      <w:r>
        <w:rPr>
          <w:color w:val="520000"/>
        </w:rPr>
        <w:t xml:space="preserve"> er</w:t>
      </w:r>
      <w:r>
        <w:rPr>
          <w:color w:val="000042"/>
        </w:rPr>
        <w:t xml:space="preserve"> ki</w:t>
      </w:r>
      <w:r>
        <w:rPr>
          <w:color w:val="000051"/>
        </w:rPr>
        <w:t xml:space="preserve"> offer</w:t>
      </w:r>
      <w:r>
        <w:rPr>
          <w:color w:val="00005F"/>
        </w:rPr>
        <w:t xml:space="preserve"> ase</w:t>
      </w:r>
      <w:r>
        <w:br/>
      </w:r>
      <w:r>
        <w:rPr>
          <w:color w:val="4B0000"/>
        </w:rPr>
        <w:t xml:space="preserve"> একজন</w:t>
      </w:r>
      <w:r>
        <w:rPr>
          <w:color w:val="6C0000"/>
        </w:rPr>
        <w:t xml:space="preserve"> গাহক</w:t>
      </w:r>
      <w:r>
        <w:rPr>
          <w:color w:val="00001F"/>
        </w:rPr>
        <w:t xml:space="preserve"> টাকা</w:t>
      </w:r>
      <w:r>
        <w:rPr>
          <w:color w:val="00003A"/>
        </w:rPr>
        <w:t xml:space="preserve"> বোনাস</w:t>
      </w:r>
      <w:r>
        <w:rPr>
          <w:color w:val="210000"/>
        </w:rPr>
        <w:t xml:space="preserve"> কি</w:t>
      </w:r>
      <w:r>
        <w:rPr>
          <w:color w:val="2E0000"/>
        </w:rPr>
        <w:t xml:space="preserve"> করে</w:t>
      </w:r>
      <w:r>
        <w:rPr>
          <w:color w:val="500000"/>
        </w:rPr>
        <w:t xml:space="preserve"> পাবে</w:t>
      </w:r>
      <w:r>
        <w:rPr>
          <w:color w:val="000073"/>
        </w:rPr>
        <w:t xml:space="preserve"> বিখাশ</w:t>
      </w:r>
      <w:r>
        <w:rPr>
          <w:color w:val="000026"/>
        </w:rPr>
        <w:t xml:space="preserve"> একাউন্ট</w:t>
      </w:r>
      <w:r>
        <w:rPr>
          <w:color w:val="00004E"/>
        </w:rPr>
        <w:t xml:space="preserve"> খুলে</w:t>
      </w:r>
      <w:r>
        <w:rPr>
          <w:color w:val="00006F"/>
        </w:rPr>
        <w:t xml:space="preserve"> আরকি</w:t>
      </w:r>
      <w:r>
        <w:br/>
      </w:r>
      <w:r>
        <w:rPr>
          <w:color w:val="00009F"/>
        </w:rPr>
        <w:t xml:space="preserve"> নিউ</w:t>
      </w:r>
      <w:r>
        <w:rPr>
          <w:color w:val="000040"/>
        </w:rPr>
        <w:t xml:space="preserve"> একাউন্ট</w:t>
      </w:r>
      <w:r>
        <w:rPr>
          <w:color w:val="000062"/>
        </w:rPr>
        <w:t xml:space="preserve"> বোনাস</w:t>
      </w:r>
      <w:r>
        <w:rPr>
          <w:color w:val="000065"/>
        </w:rPr>
        <w:t xml:space="preserve"> সম্পর্কে</w:t>
      </w:r>
      <w:r>
        <w:rPr>
          <w:color w:val="000056"/>
        </w:rPr>
        <w:t xml:space="preserve"> জানতে</w:t>
      </w:r>
      <w:r>
        <w:rPr>
          <w:color w:val="000059"/>
        </w:rPr>
        <w:t xml:space="preserve"> চাচ্ছি</w:t>
      </w:r>
      <w:r>
        <w:br/>
      </w:r>
      <w:r>
        <w:rPr>
          <w:color w:val="00007F"/>
        </w:rPr>
        <w:t xml:space="preserve"> appe</w:t>
      </w:r>
      <w:r>
        <w:rPr>
          <w:color w:val="00005E"/>
        </w:rPr>
        <w:t xml:space="preserve"> dia</w:t>
      </w:r>
      <w:r>
        <w:rPr>
          <w:color w:val="00002B"/>
        </w:rPr>
        <w:t xml:space="preserve"> account</w:t>
      </w:r>
      <w:r>
        <w:rPr>
          <w:color w:val="450000"/>
        </w:rPr>
        <w:t xml:space="preserve"> korle</w:t>
      </w:r>
      <w:r>
        <w:rPr>
          <w:color w:val="000046"/>
        </w:rPr>
        <w:t xml:space="preserve"> koto</w:t>
      </w:r>
      <w:r>
        <w:rPr>
          <w:color w:val="000032"/>
        </w:rPr>
        <w:t xml:space="preserve"> tk</w:t>
      </w:r>
      <w:r>
        <w:rPr>
          <w:color w:val="000092"/>
        </w:rPr>
        <w:t xml:space="preserve"> bonaos</w:t>
      </w:r>
      <w:r>
        <w:rPr>
          <w:color w:val="000040"/>
        </w:rPr>
        <w:t xml:space="preserve"> pabo</w:t>
      </w:r>
      <w:r>
        <w:br/>
      </w:r>
      <w:r>
        <w:rPr>
          <w:color w:val="00006B"/>
        </w:rPr>
        <w:t xml:space="preserve"> new</w:t>
      </w:r>
      <w:r>
        <w:rPr>
          <w:color w:val="00003C"/>
        </w:rPr>
        <w:t xml:space="preserve"> account</w:t>
      </w:r>
      <w:r>
        <w:rPr>
          <w:color w:val="990000"/>
        </w:rPr>
        <w:t xml:space="preserve"> krle</w:t>
      </w:r>
      <w:r>
        <w:rPr>
          <w:color w:val="00003E"/>
        </w:rPr>
        <w:t xml:space="preserve"> ki</w:t>
      </w:r>
      <w:r>
        <w:rPr>
          <w:color w:val="00005C"/>
        </w:rPr>
        <w:t xml:space="preserve"> kono</w:t>
      </w:r>
      <w:r>
        <w:rPr>
          <w:color w:val="00004C"/>
        </w:rPr>
        <w:t xml:space="preserve"> offer</w:t>
      </w:r>
      <w:r>
        <w:rPr>
          <w:color w:val="000059"/>
        </w:rPr>
        <w:t xml:space="preserve"> ase</w:t>
      </w:r>
      <w:r>
        <w:br/>
      </w:r>
      <w:r>
        <w:rPr>
          <w:color w:val="000032"/>
        </w:rPr>
        <w:t xml:space="preserve"> বিকাশ</w:t>
      </w:r>
      <w:r>
        <w:rPr>
          <w:color w:val="000063"/>
        </w:rPr>
        <w:t xml:space="preserve"> নতুন</w:t>
      </w:r>
      <w:r>
        <w:rPr>
          <w:color w:val="000040"/>
        </w:rPr>
        <w:t xml:space="preserve"> একাউন্ট</w:t>
      </w:r>
      <w:r>
        <w:rPr>
          <w:color w:val="00008D"/>
        </w:rPr>
        <w:t xml:space="preserve"> খুলছি</w:t>
      </w:r>
      <w:r>
        <w:rPr>
          <w:color w:val="000050"/>
        </w:rPr>
        <w:t xml:space="preserve"> অফার</w:t>
      </w:r>
      <w:r>
        <w:rPr>
          <w:color w:val="380000"/>
        </w:rPr>
        <w:t xml:space="preserve"> কি</w:t>
      </w:r>
      <w:r>
        <w:rPr>
          <w:color w:val="00005C"/>
        </w:rPr>
        <w:t xml:space="preserve"> পাবো</w:t>
      </w:r>
      <w:r>
        <w:rPr>
          <w:color w:val="650000"/>
        </w:rPr>
        <w:t xml:space="preserve"> কোনো</w:t>
      </w:r>
      <w:r>
        <w:br/>
      </w:r>
      <w:r>
        <w:rPr>
          <w:color w:val="000062"/>
        </w:rPr>
        <w:t xml:space="preserve"> notun</w:t>
      </w:r>
      <w:r>
        <w:rPr>
          <w:color w:val="000051"/>
        </w:rPr>
        <w:t xml:space="preserve"> bkash</w:t>
      </w:r>
      <w:r>
        <w:rPr>
          <w:color w:val="000078"/>
        </w:rPr>
        <w:t xml:space="preserve"> grahok</w:t>
      </w:r>
      <w:r>
        <w:rPr>
          <w:color w:val="000049"/>
        </w:rPr>
        <w:t xml:space="preserve"> koto</w:t>
      </w:r>
      <w:r>
        <w:rPr>
          <w:color w:val="000035"/>
        </w:rPr>
        <w:t xml:space="preserve"> taka</w:t>
      </w:r>
      <w:r>
        <w:rPr>
          <w:color w:val="00006A"/>
        </w:rPr>
        <w:t xml:space="preserve"> pabe</w:t>
      </w:r>
      <w:r>
        <w:rPr>
          <w:color w:val="000051"/>
        </w:rPr>
        <w:t xml:space="preserve"> bkash</w:t>
      </w:r>
      <w:r>
        <w:rPr>
          <w:color w:val="000078"/>
        </w:rPr>
        <w:t xml:space="preserve"> khulle</w:t>
      </w:r>
      <w:r>
        <w:br/>
      </w:r>
      <w:r>
        <w:rPr>
          <w:color w:val="000061"/>
        </w:rPr>
        <w:t xml:space="preserve"> নতুন</w:t>
      </w:r>
      <w:r>
        <w:rPr>
          <w:color w:val="00003F"/>
        </w:rPr>
        <w:t xml:space="preserve"> একাউন্ট</w:t>
      </w:r>
      <w:r>
        <w:rPr>
          <w:color w:val="00007D"/>
        </w:rPr>
        <w:t xml:space="preserve"> খোলার</w:t>
      </w:r>
      <w:r>
        <w:rPr>
          <w:color w:val="00004F"/>
        </w:rPr>
        <w:t xml:space="preserve"> এখন</w:t>
      </w:r>
      <w:r>
        <w:rPr>
          <w:color w:val="370000"/>
        </w:rPr>
        <w:t xml:space="preserve"> কি</w:t>
      </w:r>
      <w:r>
        <w:rPr>
          <w:color w:val="00004F"/>
        </w:rPr>
        <w:t xml:space="preserve"> অফার</w:t>
      </w:r>
      <w:r>
        <w:rPr>
          <w:color w:val="00008D"/>
        </w:rPr>
        <w:t xml:space="preserve"> চলছে</w:t>
      </w:r>
      <w:r>
        <w:br/>
      </w:r>
      <w:r>
        <w:rPr>
          <w:color w:val="000000"/>
        </w:rPr>
        <w:t xml:space="preserve"> ম</w:t>
      </w:r>
      <w:r>
        <w:rPr>
          <w:color w:val="00006E"/>
        </w:rPr>
        <w:t xml:space="preserve"> বার</w:t>
      </w:r>
      <w:r>
        <w:rPr>
          <w:color w:val="000032"/>
        </w:rPr>
        <w:t xml:space="preserve"> বিকাশ</w:t>
      </w:r>
      <w:r>
        <w:rPr>
          <w:color w:val="000057"/>
        </w:rPr>
        <w:t xml:space="preserve"> app</w:t>
      </w:r>
      <w:r>
        <w:rPr>
          <w:color w:val="000089"/>
        </w:rPr>
        <w:t xml:space="preserve"> খুললে</w:t>
      </w:r>
      <w:r>
        <w:rPr>
          <w:color w:val="390000"/>
        </w:rPr>
        <w:t xml:space="preserve"> কি</w:t>
      </w:r>
      <w:r>
        <w:rPr>
          <w:color w:val="58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00004C"/>
        </w:rPr>
        <w:t xml:space="preserve"> আছে</w:t>
      </w:r>
      <w:r>
        <w:br/>
      </w:r>
      <w:r>
        <w:rPr>
          <w:color w:val="250000"/>
        </w:rPr>
        <w:t xml:space="preserve"> আমি</w:t>
      </w:r>
      <w:r>
        <w:rPr>
          <w:color w:val="000053"/>
        </w:rPr>
        <w:t xml:space="preserve"> আজকে</w:t>
      </w:r>
      <w:r>
        <w:rPr>
          <w:color w:val="000047"/>
        </w:rPr>
        <w:t xml:space="preserve"> নতুন</w:t>
      </w:r>
      <w:r>
        <w:rPr>
          <w:color w:val="00002E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250000"/>
        </w:rPr>
        <w:t xml:space="preserve"> আমি</w:t>
      </w:r>
      <w:r>
        <w:rPr>
          <w:color w:val="000080"/>
        </w:rPr>
        <w:t xml:space="preserve"> রিচার্চ</w:t>
      </w:r>
      <w:r>
        <w:rPr>
          <w:color w:val="000057"/>
        </w:rPr>
        <w:t xml:space="preserve"> বা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3F0000"/>
        </w:rPr>
        <w:t xml:space="preserve"> কোন</w:t>
      </w:r>
      <w:r>
        <w:rPr>
          <w:color w:val="000039"/>
        </w:rPr>
        <w:t xml:space="preserve"> অফার</w:t>
      </w:r>
      <w:r>
        <w:rPr>
          <w:color w:val="000042"/>
        </w:rPr>
        <w:t xml:space="preserve"> পাবো</w:t>
      </w:r>
      <w:r>
        <w:rPr>
          <w:color w:val="000000"/>
        </w:rPr>
        <w:t xml:space="preserve"> কি</w:t>
      </w:r>
      <w:r>
        <w:br/>
      </w:r>
      <w:r>
        <w:rPr>
          <w:color w:val="180000"/>
        </w:rPr>
        <w:t xml:space="preserve"> আমি</w:t>
      </w:r>
      <w:r>
        <w:rPr>
          <w:color w:val="000034"/>
        </w:rPr>
        <w:t xml:space="preserve"> আজকে</w:t>
      </w:r>
      <w:r>
        <w:rPr>
          <w:color w:val="00002D"/>
        </w:rPr>
        <w:t xml:space="preserve"> নতুন</w:t>
      </w:r>
      <w:r>
        <w:rPr>
          <w:color w:val="000016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তো</w:t>
      </w:r>
      <w:r>
        <w:rPr>
          <w:color w:val="000049"/>
        </w:rPr>
        <w:t xml:space="preserve"> অফার</w:t>
      </w:r>
      <w:r>
        <w:rPr>
          <w:color w:val="000048"/>
        </w:rPr>
        <w:t xml:space="preserve"> হিসেবে</w:t>
      </w:r>
      <w:r>
        <w:rPr>
          <w:color w:val="000000"/>
        </w:rPr>
        <w:t xml:space="preserve"> য়</w:t>
      </w:r>
      <w:r>
        <w:rPr>
          <w:color w:val="000034"/>
        </w:rPr>
        <w:t xml:space="preserve"> মাসের</w:t>
      </w:r>
      <w:r>
        <w:rPr>
          <w:color w:val="2D0000"/>
        </w:rPr>
        <w:t xml:space="preserve"> যে</w:t>
      </w:r>
      <w:r>
        <w:rPr>
          <w:color w:val="000049"/>
        </w:rPr>
        <w:t xml:space="preserve"> অফার</w:t>
      </w:r>
      <w:r>
        <w:rPr>
          <w:color w:val="00003A"/>
        </w:rPr>
        <w:t xml:space="preserve"> গুলো</w:t>
      </w:r>
      <w:r>
        <w:rPr>
          <w:color w:val="000022"/>
        </w:rPr>
        <w:t xml:space="preserve"> আছে</w:t>
      </w:r>
      <w:r>
        <w:rPr>
          <w:color w:val="00004B"/>
        </w:rPr>
        <w:t xml:space="preserve"> সেগুলো</w:t>
      </w:r>
      <w:r>
        <w:rPr>
          <w:color w:val="190000"/>
        </w:rPr>
        <w:t xml:space="preserve"> কি</w:t>
      </w:r>
      <w:r>
        <w:rPr>
          <w:color w:val="000058"/>
        </w:rPr>
        <w:t xml:space="preserve"> সামনে</w:t>
      </w:r>
      <w:r>
        <w:rPr>
          <w:color w:val="000049"/>
        </w:rPr>
        <w:t xml:space="preserve"> জানুয়ারি</w:t>
      </w:r>
      <w:r>
        <w:rPr>
          <w:color w:val="000031"/>
        </w:rPr>
        <w:t xml:space="preserve"> মাসে</w:t>
      </w:r>
      <w:r>
        <w:rPr>
          <w:color w:val="000039"/>
        </w:rPr>
        <w:t xml:space="preserve"> তারিখে</w:t>
      </w:r>
      <w:r>
        <w:rPr>
          <w:color w:val="000030"/>
        </w:rPr>
        <w:t xml:space="preserve"> পাব</w:t>
      </w:r>
      <w:r>
        <w:rPr>
          <w:color w:val="000058"/>
        </w:rPr>
        <w:t xml:space="preserve"> নাকিআজ</w:t>
      </w:r>
      <w:r>
        <w:rPr>
          <w:color w:val="00001D"/>
        </w:rPr>
        <w:t xml:space="preserve"> থেকে</w:t>
      </w:r>
      <w:r>
        <w:rPr>
          <w:color w:val="000030"/>
        </w:rPr>
        <w:t xml:space="preserve"> দিন</w:t>
      </w:r>
      <w:r>
        <w:rPr>
          <w:color w:val="000000"/>
        </w:rPr>
        <w:t xml:space="preserve"> পর</w:t>
      </w:r>
      <w:r>
        <w:br/>
      </w:r>
      <w:r>
        <w:rPr>
          <w:color w:val="000043"/>
        </w:rPr>
        <w:t xml:space="preserve"> নতুন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5B"/>
        </w:rPr>
        <w:t xml:space="preserve"> খুলেছি</w:t>
      </w:r>
      <w:r>
        <w:rPr>
          <w:color w:val="000036"/>
        </w:rPr>
        <w:t xml:space="preserve"> এখন</w:t>
      </w:r>
      <w:r>
        <w:rPr>
          <w:color w:val="000024"/>
        </w:rPr>
        <w:t xml:space="preserve"> টাকা</w:t>
      </w:r>
      <w:r>
        <w:rPr>
          <w:color w:val="000035"/>
        </w:rPr>
        <w:t xml:space="preserve"> ক্যাশব্যাক</w:t>
      </w:r>
      <w:r>
        <w:rPr>
          <w:color w:val="000048"/>
        </w:rPr>
        <w:t xml:space="preserve"> পেতে</w:t>
      </w:r>
      <w:r>
        <w:rPr>
          <w:color w:val="410000"/>
        </w:rPr>
        <w:t xml:space="preserve"> আমাকে</w:t>
      </w:r>
      <w:r>
        <w:rPr>
          <w:color w:val="260000"/>
        </w:rPr>
        <w:t xml:space="preserve"> কি</w:t>
      </w:r>
      <w:r>
        <w:rPr>
          <w:color w:val="220000"/>
        </w:rPr>
        <w:t xml:space="preserve"> আমার</w:t>
      </w:r>
      <w:r>
        <w:rPr>
          <w:color w:val="6D0000"/>
        </w:rPr>
        <w:t xml:space="preserve"> নিজ</w:t>
      </w:r>
      <w:r>
        <w:rPr>
          <w:color w:val="000035"/>
        </w:rPr>
        <w:t xml:space="preserve"> নাম্বারে</w:t>
      </w:r>
      <w:r>
        <w:rPr>
          <w:color w:val="000048"/>
        </w:rPr>
        <w:t xml:space="preserve"> মোবাইল</w:t>
      </w:r>
      <w:r>
        <w:rPr>
          <w:color w:val="00003B"/>
        </w:rPr>
        <w:t xml:space="preserve"> রিচার্জ</w:t>
      </w:r>
      <w:r>
        <w:rPr>
          <w:color w:val="2D0000"/>
        </w:rPr>
        <w:t xml:space="preserve"> করতে</w:t>
      </w:r>
      <w:r>
        <w:rPr>
          <w:color w:val="3D0000"/>
        </w:rPr>
        <w:t xml:space="preserve"> হবে</w:t>
      </w:r>
      <w:r>
        <w:br/>
      </w:r>
      <w:r>
        <w:rPr>
          <w:color w:val="000060"/>
        </w:rPr>
        <w:t xml:space="preserve"> নতুন</w:t>
      </w:r>
      <w:r>
        <w:rPr>
          <w:color w:val="000030"/>
        </w:rPr>
        <w:t xml:space="preserve"> বিকাশ</w:t>
      </w:r>
      <w:r>
        <w:rPr>
          <w:color w:val="000084"/>
        </w:rPr>
        <w:t xml:space="preserve"> খুললে</w:t>
      </w:r>
      <w:r>
        <w:rPr>
          <w:color w:val="00007E"/>
        </w:rPr>
        <w:t xml:space="preserve"> কতো</w:t>
      </w:r>
      <w:r>
        <w:rPr>
          <w:color w:val="000033"/>
        </w:rPr>
        <w:t xml:space="preserve"> টাকা</w:t>
      </w:r>
      <w:r>
        <w:rPr>
          <w:color w:val="00005F"/>
        </w:rPr>
        <w:t xml:space="preserve"> বোনাস</w:t>
      </w:r>
      <w:r>
        <w:rPr>
          <w:color w:val="000059"/>
        </w:rPr>
        <w:t xml:space="preserve"> পাবো</w:t>
      </w:r>
      <w:r>
        <w:br/>
      </w:r>
      <w:r>
        <w:rPr>
          <w:color w:val="00004B"/>
        </w:rPr>
        <w:t xml:space="preserve"> বিকাশের</w:t>
      </w:r>
      <w:r>
        <w:rPr>
          <w:color w:val="00004D"/>
        </w:rPr>
        <w:t xml:space="preserve"> নতুন</w:t>
      </w:r>
      <w:r>
        <w:rPr>
          <w:color w:val="000053"/>
        </w:rPr>
        <w:t xml:space="preserve"> অ্যাকাউন্ট</w:t>
      </w:r>
      <w:r>
        <w:rPr>
          <w:color w:val="00006B"/>
        </w:rPr>
        <w:t xml:space="preserve"> খুললে</w:t>
      </w:r>
      <w:r>
        <w:rPr>
          <w:color w:val="00006D"/>
        </w:rPr>
        <w:t xml:space="preserve"> ঐ</w:t>
      </w:r>
      <w:r>
        <w:rPr>
          <w:color w:val="00003F"/>
        </w:rPr>
        <w:t xml:space="preserve"> অফার</w:t>
      </w:r>
      <w:r>
        <w:rPr>
          <w:color w:val="000043"/>
        </w:rPr>
        <w:t xml:space="preserve"> টা</w:t>
      </w:r>
      <w:r>
        <w:rPr>
          <w:color w:val="000064"/>
        </w:rPr>
        <w:t xml:space="preserve"> দেয়</w:t>
      </w:r>
      <w:r>
        <w:rPr>
          <w:color w:val="000000"/>
        </w:rPr>
        <w:t xml:space="preserve"> না</w:t>
      </w:r>
      <w:r>
        <w:rPr>
          <w:color w:val="00003F"/>
        </w:rPr>
        <w:t xml:space="preserve"> এখন</w:t>
      </w:r>
      <w:r>
        <w:br/>
      </w:r>
      <w:r>
        <w:rPr>
          <w:color w:val="000027"/>
        </w:rPr>
        <w:t xml:space="preserve"> bkash</w:t>
      </w:r>
      <w:r>
        <w:rPr>
          <w:color w:val="000095"/>
        </w:rPr>
        <w:t xml:space="preserve"> accaound</w:t>
      </w:r>
      <w:r>
        <w:rPr>
          <w:color w:val="000080"/>
        </w:rPr>
        <w:t xml:space="preserve"> khulci</w:t>
      </w:r>
      <w:r>
        <w:rPr>
          <w:color w:val="000034"/>
        </w:rPr>
        <w:t xml:space="preserve"> taka</w:t>
      </w:r>
      <w:r>
        <w:rPr>
          <w:color w:val="00002D"/>
        </w:rPr>
        <w:t xml:space="preserve"> ki</w:t>
      </w:r>
      <w:r>
        <w:rPr>
          <w:color w:val="000055"/>
        </w:rPr>
        <w:t xml:space="preserve"> vabe</w:t>
      </w:r>
      <w:r>
        <w:rPr>
          <w:color w:val="000041"/>
        </w:rPr>
        <w:t xml:space="preserve"> pabo</w:t>
      </w:r>
      <w:r>
        <w:rPr>
          <w:color w:val="000058"/>
        </w:rPr>
        <w:t xml:space="preserve"> janaben</w:t>
      </w:r>
      <w:r>
        <w:br/>
      </w:r>
      <w:r>
        <w:rPr>
          <w:color w:val="000068"/>
        </w:rPr>
        <w:t xml:space="preserve"> নতুন</w:t>
      </w:r>
      <w:r>
        <w:rPr>
          <w:color w:val="000044"/>
        </w:rPr>
        <w:t xml:space="preserve"> একাউন্ট</w:t>
      </w:r>
      <w:r>
        <w:rPr>
          <w:color w:val="000091"/>
        </w:rPr>
        <w:t xml:space="preserve"> খুললে</w:t>
      </w:r>
      <w:r>
        <w:rPr>
          <w:color w:val="00009C"/>
        </w:rPr>
        <w:t xml:space="preserve"> আফার</w:t>
      </w:r>
      <w:r>
        <w:rPr>
          <w:color w:val="3C0000"/>
        </w:rPr>
        <w:t xml:space="preserve"> কি</w:t>
      </w:r>
      <w:r>
        <w:br/>
      </w:r>
      <w:r>
        <w:rPr>
          <w:color w:val="2E0000"/>
        </w:rPr>
        <w:t xml:space="preserve"> ami</w:t>
      </w:r>
      <w:r>
        <w:rPr>
          <w:color w:val="000052"/>
        </w:rPr>
        <w:t xml:space="preserve"> new</w:t>
      </w:r>
      <w:r>
        <w:rPr>
          <w:color w:val="00002F"/>
        </w:rPr>
        <w:t xml:space="preserve"> account</w:t>
      </w:r>
      <w:r>
        <w:rPr>
          <w:color w:val="000087"/>
        </w:rPr>
        <w:t xml:space="preserve"> khulci</w:t>
      </w:r>
      <w:r>
        <w:rPr>
          <w:color w:val="000030"/>
        </w:rPr>
        <w:t xml:space="preserve"> ki</w:t>
      </w:r>
      <w:r>
        <w:rPr>
          <w:color w:val="00007D"/>
        </w:rPr>
        <w:t xml:space="preserve"> rokom</w:t>
      </w:r>
      <w:r>
        <w:rPr>
          <w:color w:val="000070"/>
        </w:rPr>
        <w:t xml:space="preserve"> bonas</w:t>
      </w:r>
      <w:r>
        <w:rPr>
          <w:color w:val="000045"/>
        </w:rPr>
        <w:t xml:space="preserve"> pabo</w:t>
      </w:r>
      <w:r>
        <w:br/>
      </w:r>
      <w:r>
        <w:rPr>
          <w:color w:val="00007C"/>
        </w:rPr>
        <w:t xml:space="preserve"> নতুন</w:t>
      </w:r>
      <w:r>
        <w:rPr>
          <w:color w:val="00003F"/>
        </w:rPr>
        <w:t xml:space="preserve"> বিকাশ</w:t>
      </w:r>
      <w:r>
        <w:rPr>
          <w:color w:val="A70000"/>
        </w:rPr>
        <w:t xml:space="preserve"> করলেই</w:t>
      </w:r>
      <w:r>
        <w:rPr>
          <w:color w:val="000072"/>
        </w:rPr>
        <w:t xml:space="preserve"> কত</w:t>
      </w:r>
      <w:r>
        <w:rPr>
          <w:color w:val="000042"/>
        </w:rPr>
        <w:t xml:space="preserve"> টাকা</w:t>
      </w:r>
      <w:r>
        <w:br/>
      </w:r>
      <w:r>
        <w:rPr>
          <w:color w:val="00007D"/>
        </w:rPr>
        <w:t xml:space="preserve"> new</w:t>
      </w:r>
      <w:r>
        <w:rPr>
          <w:color w:val="000047"/>
        </w:rPr>
        <w:t xml:space="preserve"> account</w:t>
      </w:r>
      <w:r>
        <w:rPr>
          <w:color w:val="000049"/>
        </w:rPr>
        <w:t xml:space="preserve"> ki</w:t>
      </w:r>
      <w:r>
        <w:rPr>
          <w:color w:val="0000C4"/>
        </w:rPr>
        <w:t xml:space="preserve"> bunas</w:t>
      </w:r>
      <w:r>
        <w:rPr>
          <w:color w:val="000000"/>
        </w:rPr>
        <w:t xml:space="preserve"> ace</w:t>
      </w:r>
      <w:r>
        <w:br/>
      </w:r>
      <w:r>
        <w:rPr>
          <w:color w:val="00002E"/>
        </w:rPr>
        <w:t xml:space="preserve"> bkash</w:t>
      </w:r>
      <w:r>
        <w:rPr>
          <w:color w:val="000040"/>
        </w:rPr>
        <w:t xml:space="preserve"> e</w:t>
      </w:r>
      <w:r>
        <w:rPr>
          <w:color w:val="000000"/>
        </w:rPr>
        <w:t xml:space="preserve"> st</w:t>
      </w:r>
      <w:r>
        <w:rPr>
          <w:color w:val="000078"/>
        </w:rPr>
        <w:t xml:space="preserve"> log</w:t>
      </w:r>
      <w:r>
        <w:rPr>
          <w:color w:val="000055"/>
        </w:rPr>
        <w:t xml:space="preserve"> in</w:t>
      </w:r>
      <w:r>
        <w:rPr>
          <w:color w:val="420000"/>
        </w:rPr>
        <w:t xml:space="preserve"> er</w:t>
      </w:r>
      <w:r>
        <w:rPr>
          <w:color w:val="000000"/>
        </w:rPr>
        <w:t xml:space="preserve"> por</w:t>
      </w:r>
      <w:r>
        <w:rPr>
          <w:color w:val="000000"/>
        </w:rPr>
        <w:t xml:space="preserve"> baki</w:t>
      </w:r>
      <w:r>
        <w:rPr>
          <w:color w:val="00005D"/>
        </w:rPr>
        <w:t xml:space="preserve"> bonus</w:t>
      </w:r>
      <w:r>
        <w:rPr>
          <w:color w:val="000081"/>
        </w:rPr>
        <w:t xml:space="preserve"> gula</w:t>
      </w:r>
      <w:r>
        <w:rPr>
          <w:color w:val="000053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1D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37"/>
        </w:rPr>
        <w:t xml:space="preserve"> নতুন</w:t>
      </w:r>
      <w:r>
        <w:rPr>
          <w:color w:val="00003B"/>
        </w:rPr>
        <w:t xml:space="preserve"> অ্যাকাউন্ট</w:t>
      </w:r>
      <w:r>
        <w:rPr>
          <w:color w:val="00004F"/>
        </w:rPr>
        <w:t xml:space="preserve"> খুলছি</w:t>
      </w:r>
      <w:r>
        <w:rPr>
          <w:color w:val="000000"/>
        </w:rPr>
        <w:t xml:space="preserve"> বিকাশ</w:t>
      </w:r>
      <w:r>
        <w:rPr>
          <w:color w:val="00002D"/>
        </w:rPr>
        <w:t xml:space="preserve"> এখন</w:t>
      </w:r>
      <w:r>
        <w:rPr>
          <w:color w:val="00006D"/>
        </w:rPr>
        <w:t xml:space="preserve"> সাতদিনের</w:t>
      </w:r>
      <w:r>
        <w:rPr>
          <w:color w:val="530000"/>
        </w:rPr>
        <w:t xml:space="preserve"> উপরে</w:t>
      </w:r>
      <w:r>
        <w:rPr>
          <w:color w:val="41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00002D"/>
        </w:rPr>
        <w:t xml:space="preserve"> এখন</w:t>
      </w:r>
      <w:r>
        <w:rPr>
          <w:color w:val="00001D"/>
        </w:rPr>
        <w:t xml:space="preserve"> টাকা</w:t>
      </w:r>
      <w:r>
        <w:rPr>
          <w:color w:val="00003C"/>
        </w:rPr>
        <w:t xml:space="preserve"> মোবাইল</w:t>
      </w:r>
      <w:r>
        <w:rPr>
          <w:color w:val="000031"/>
        </w:rPr>
        <w:t xml:space="preserve"> রিচার্জ</w:t>
      </w:r>
      <w:r>
        <w:rPr>
          <w:color w:val="4A0000"/>
        </w:rPr>
        <w:t xml:space="preserve"> করলেই</w:t>
      </w:r>
      <w:r>
        <w:rPr>
          <w:color w:val="1F0000"/>
        </w:rPr>
        <w:t xml:space="preserve"> কি</w:t>
      </w:r>
      <w:r>
        <w:rPr>
          <w:color w:val="00002B"/>
        </w:rPr>
        <w:t xml:space="preserve"> ক্যাশব্যাক</w:t>
      </w:r>
      <w:r>
        <w:rPr>
          <w:color w:val="4A0000"/>
        </w:rPr>
        <w:t xml:space="preserve"> পাওয়া</w:t>
      </w:r>
      <w:r>
        <w:rPr>
          <w:color w:val="000034"/>
        </w:rPr>
        <w:t xml:space="preserve"> যাবে</w:t>
      </w:r>
      <w:r>
        <w:br/>
      </w:r>
      <w:r>
        <w:rPr>
          <w:color w:val="000000"/>
        </w:rPr>
        <w:t xml:space="preserve"> ম</w:t>
      </w:r>
      <w:r>
        <w:rPr>
          <w:color w:val="00005E"/>
        </w:rPr>
        <w:t xml:space="preserve"> বার</w:t>
      </w:r>
      <w:r>
        <w:rPr>
          <w:color w:val="00002B"/>
        </w:rPr>
        <w:t xml:space="preserve"> বিকাশ</w:t>
      </w:r>
      <w:r>
        <w:rPr>
          <w:color w:val="000075"/>
        </w:rPr>
        <w:t xml:space="preserve"> খুললে</w:t>
      </w:r>
      <w:r>
        <w:rPr>
          <w:color w:val="000045"/>
        </w:rPr>
        <w:t xml:space="preserve"> অফার</w:t>
      </w:r>
      <w:r>
        <w:rPr>
          <w:color w:val="0000A1"/>
        </w:rPr>
        <w:t xml:space="preserve"> কও</w:t>
      </w:r>
      <w:r>
        <w:rPr>
          <w:color w:val="610000"/>
        </w:rPr>
        <w:t xml:space="preserve"> কি</w:t>
      </w:r>
      <w:r>
        <w:rPr>
          <w:color w:val="610000"/>
        </w:rPr>
        <w:t xml:space="preserve"> কি</w:t>
      </w:r>
      <w:r>
        <w:br/>
      </w:r>
      <w:r>
        <w:rPr>
          <w:color w:val="000042"/>
        </w:rPr>
        <w:t xml:space="preserve"> app</w:t>
      </w:r>
      <w:r>
        <w:rPr>
          <w:color w:val="470000"/>
        </w:rPr>
        <w:t xml:space="preserve"> diye</w:t>
      </w:r>
      <w:r>
        <w:rPr>
          <w:color w:val="000093"/>
        </w:rPr>
        <w:t xml:space="preserve"> acnt</w:t>
      </w:r>
      <w:r>
        <w:rPr>
          <w:color w:val="000049"/>
        </w:rPr>
        <w:t xml:space="preserve"> open</w:t>
      </w:r>
      <w:r>
        <w:rPr>
          <w:color w:val="460000"/>
        </w:rPr>
        <w:t xml:space="preserve"> korle</w:t>
      </w:r>
      <w:r>
        <w:rPr>
          <w:color w:val="00002D"/>
        </w:rPr>
        <w:t xml:space="preserve"> ki</w:t>
      </w:r>
      <w:r>
        <w:rPr>
          <w:color w:val="00006F"/>
        </w:rPr>
        <w:t xml:space="preserve"> gift</w:t>
      </w:r>
      <w:r>
        <w:rPr>
          <w:color w:val="00005E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00006F"/>
        </w:rPr>
        <w:t xml:space="preserve"> নতুন</w:t>
      </w:r>
      <w:r>
        <w:rPr>
          <w:color w:val="000048"/>
        </w:rPr>
        <w:t xml:space="preserve"> একাউন্ট</w:t>
      </w:r>
      <w:r>
        <w:rPr>
          <w:color w:val="5A0000"/>
        </w:rPr>
        <w:t xml:space="preserve"> এর</w:t>
      </w:r>
      <w:r>
        <w:rPr>
          <w:color w:val="00006F"/>
        </w:rPr>
        <w:t xml:space="preserve"> বোনাস</w:t>
      </w:r>
      <w:r>
        <w:rPr>
          <w:color w:val="00005A"/>
        </w:rPr>
        <w:t xml:space="preserve"> অফার</w:t>
      </w:r>
      <w:r>
        <w:rPr>
          <w:color w:val="400000"/>
        </w:rPr>
        <w:t xml:space="preserve"> কি</w:t>
      </w:r>
      <w:r>
        <w:rPr>
          <w:color w:val="000077"/>
        </w:rPr>
        <w:t xml:space="preserve"> পাব</w:t>
      </w:r>
      <w:r>
        <w:br/>
      </w:r>
      <w:r>
        <w:rPr>
          <w:color w:val="000066"/>
        </w:rPr>
        <w:t xml:space="preserve"> নতুন</w:t>
      </w:r>
      <w:r>
        <w:rPr>
          <w:color w:val="00007A"/>
        </w:rPr>
        <w:t xml:space="preserve"> বিকাস</w:t>
      </w:r>
      <w:r>
        <w:rPr>
          <w:color w:val="000088"/>
        </w:rPr>
        <w:t xml:space="preserve"> খুলে</w:t>
      </w:r>
      <w:r>
        <w:rPr>
          <w:color w:val="750000"/>
        </w:rPr>
        <w:t xml:space="preserve"> কি</w:t>
      </w:r>
      <w:r>
        <w:rPr>
          <w:color w:val="750000"/>
        </w:rPr>
        <w:t xml:space="preserve"> কি</w:t>
      </w:r>
      <w:r>
        <w:rPr>
          <w:color w:val="000053"/>
        </w:rPr>
        <w:t xml:space="preserve"> অফার</w:t>
      </w:r>
      <w:r>
        <w:rPr>
          <w:color w:val="000000"/>
        </w:rPr>
        <w:t xml:space="preserve"> পাবো</w:t>
      </w:r>
      <w:r>
        <w:br/>
      </w:r>
      <w:r>
        <w:rPr>
          <w:color w:val="000042"/>
        </w:rPr>
        <w:t xml:space="preserve"> bikash</w:t>
      </w:r>
      <w:r>
        <w:rPr>
          <w:color w:val="00004D"/>
        </w:rPr>
        <w:t xml:space="preserve"> new</w:t>
      </w:r>
      <w:r>
        <w:rPr>
          <w:color w:val="00002B"/>
        </w:rPr>
        <w:t xml:space="preserve"> account</w:t>
      </w:r>
      <w:r>
        <w:rPr>
          <w:color w:val="000062"/>
        </w:rPr>
        <w:t xml:space="preserve"> create</w:t>
      </w:r>
      <w:r>
        <w:rPr>
          <w:color w:val="310000"/>
        </w:rPr>
        <w:t xml:space="preserve"> a</w:t>
      </w:r>
      <w:r>
        <w:rPr>
          <w:color w:val="00007B"/>
        </w:rPr>
        <w:t xml:space="preserve"> mot</w:t>
      </w:r>
      <w:r>
        <w:rPr>
          <w:color w:val="000070"/>
        </w:rPr>
        <w:t xml:space="preserve"> bonous</w:t>
      </w:r>
      <w:r>
        <w:rPr>
          <w:color w:val="000071"/>
        </w:rPr>
        <w:t xml:space="preserve"> kto</w:t>
      </w:r>
      <w:r>
        <w:br/>
      </w:r>
      <w:r>
        <w:rPr>
          <w:color w:val="000077"/>
        </w:rPr>
        <w:t xml:space="preserve"> new</w:t>
      </w:r>
      <w:r>
        <w:rPr>
          <w:color w:val="000043"/>
        </w:rPr>
        <w:t xml:space="preserve"> account</w:t>
      </w:r>
      <w:r>
        <w:rPr>
          <w:color w:val="000055"/>
        </w:rPr>
        <w:t xml:space="preserve"> offer</w:t>
      </w:r>
      <w:r>
        <w:rPr>
          <w:color w:val="740000"/>
        </w:rPr>
        <w:t xml:space="preserve"> jante</w:t>
      </w:r>
      <w:r>
        <w:rPr>
          <w:color w:val="00009E"/>
        </w:rPr>
        <w:t xml:space="preserve"> chacci</w:t>
      </w:r>
      <w:r>
        <w:br/>
      </w:r>
      <w:r>
        <w:rPr>
          <w:color w:val="000077"/>
        </w:rPr>
        <w:t xml:space="preserve"> প্রথমবারের</w:t>
      </w:r>
      <w:r>
        <w:rPr>
          <w:color w:val="000084"/>
        </w:rPr>
        <w:t xml:space="preserve"> মতো</w:t>
      </w:r>
      <w:r>
        <w:rPr>
          <w:color w:val="000022"/>
        </w:rPr>
        <w:t xml:space="preserve"> বিকাশ</w:t>
      </w:r>
      <w:r>
        <w:rPr>
          <w:color w:val="00005B"/>
        </w:rPr>
        <w:t xml:space="preserve"> এপস</w:t>
      </w:r>
      <w:r>
        <w:rPr>
          <w:color w:val="370000"/>
        </w:rPr>
        <w:t xml:space="preserve"> এ</w:t>
      </w:r>
      <w:r>
        <w:rPr>
          <w:color w:val="000058"/>
        </w:rPr>
        <w:t xml:space="preserve"> লগইন</w:t>
      </w:r>
      <w:r>
        <w:rPr>
          <w:color w:val="3B0000"/>
        </w:rPr>
        <w:t xml:space="preserve"> করলে</w:t>
      </w:r>
      <w:r>
        <w:rPr>
          <w:color w:val="4D0000"/>
        </w:rPr>
        <w:t xml:space="preserve"> কি</w:t>
      </w:r>
      <w:r>
        <w:rPr>
          <w:color w:val="4D0000"/>
        </w:rPr>
        <w:t xml:space="preserve"> কি</w:t>
      </w:r>
      <w:r>
        <w:rPr>
          <w:color w:val="000036"/>
        </w:rPr>
        <w:t xml:space="preserve"> অফার</w:t>
      </w:r>
      <w:r>
        <w:rPr>
          <w:color w:val="000000"/>
        </w:rPr>
        <w:t xml:space="preserve"> পাবো</w:t>
      </w:r>
      <w:r>
        <w:br/>
      </w:r>
      <w:r>
        <w:rPr>
          <w:color w:val="000090"/>
        </w:rPr>
        <w:t xml:space="preserve"> noton</w:t>
      </w:r>
      <w:r>
        <w:rPr>
          <w:color w:val="000035"/>
        </w:rPr>
        <w:t xml:space="preserve"> account</w:t>
      </w:r>
      <w:r>
        <w:rPr>
          <w:color w:val="550000"/>
        </w:rPr>
        <w:t xml:space="preserve"> korle</w:t>
      </w:r>
      <w:r>
        <w:rPr>
          <w:color w:val="000037"/>
        </w:rPr>
        <w:t xml:space="preserve"> ki</w:t>
      </w:r>
      <w:r>
        <w:rPr>
          <w:color w:val="000060"/>
        </w:rPr>
        <w:t xml:space="preserve"> bonus</w:t>
      </w:r>
      <w:r>
        <w:rPr>
          <w:color w:val="000072"/>
        </w:rPr>
        <w:t xml:space="preserve"> pawa</w:t>
      </w:r>
      <w:r>
        <w:rPr>
          <w:color w:val="00005C"/>
        </w:rPr>
        <w:t xml:space="preserve"> jabe</w:t>
      </w:r>
      <w:r>
        <w:br/>
      </w:r>
      <w:r>
        <w:rPr>
          <w:color w:val="000063"/>
        </w:rPr>
        <w:t xml:space="preserve"> নতুন</w:t>
      </w:r>
      <w:r>
        <w:rPr>
          <w:color w:val="000041"/>
        </w:rPr>
        <w:t xml:space="preserve"> একাউন্ট</w:t>
      </w:r>
      <w:r>
        <w:rPr>
          <w:color w:val="580000"/>
        </w:rPr>
        <w:t xml:space="preserve"> করলে</w:t>
      </w:r>
      <w:r>
        <w:rPr>
          <w:color w:val="590000"/>
        </w:rPr>
        <w:t xml:space="preserve"> কোন</w:t>
      </w:r>
      <w:r>
        <w:rPr>
          <w:color w:val="000050"/>
        </w:rPr>
        <w:t xml:space="preserve"> অফার</w:t>
      </w:r>
      <w:r>
        <w:rPr>
          <w:color w:val="00004C"/>
        </w:rPr>
        <w:t xml:space="preserve"> আছে</w:t>
      </w:r>
      <w:r>
        <w:rPr>
          <w:color w:val="390000"/>
        </w:rPr>
        <w:t xml:space="preserve"> কি</w:t>
      </w:r>
      <w:r>
        <w:rPr>
          <w:color w:val="00007B"/>
        </w:rPr>
        <w:t xml:space="preserve"> এপ</w:t>
      </w:r>
      <w:r>
        <w:rPr>
          <w:color w:val="000040"/>
        </w:rPr>
        <w:t xml:space="preserve"> থেকে</w:t>
      </w:r>
      <w:r>
        <w:br/>
      </w:r>
      <w:r>
        <w:rPr>
          <w:color w:val="00006D"/>
        </w:rPr>
        <w:t xml:space="preserve"> new</w:t>
      </w:r>
      <w:r>
        <w:rPr>
          <w:color w:val="000036"/>
        </w:rPr>
        <w:t xml:space="preserve"> bkash</w:t>
      </w:r>
      <w:r>
        <w:rPr>
          <w:color w:val="460000"/>
        </w:rPr>
        <w:t xml:space="preserve"> a</w:t>
      </w:r>
      <w:r>
        <w:rPr>
          <w:color w:val="000063"/>
        </w:rPr>
        <w:t xml:space="preserve"> koto</w:t>
      </w:r>
      <w:r>
        <w:rPr>
          <w:color w:val="000048"/>
        </w:rPr>
        <w:t xml:space="preserve"> taka</w:t>
      </w:r>
      <w:r>
        <w:rPr>
          <w:color w:val="00005B"/>
        </w:rPr>
        <w:t xml:space="preserve"> pabo</w:t>
      </w:r>
      <w:r>
        <w:rPr>
          <w:color w:val="000092"/>
        </w:rPr>
        <w:t xml:space="preserve"> janan</w:t>
      </w:r>
      <w:r>
        <w:br/>
      </w:r>
      <w:r>
        <w:rPr>
          <w:color w:val="000083"/>
        </w:rPr>
        <w:t xml:space="preserve"> নিউ</w:t>
      </w:r>
      <w:r>
        <w:rPr>
          <w:color w:val="000035"/>
        </w:rPr>
        <w:t xml:space="preserve"> একাউন্ট</w:t>
      </w:r>
      <w:r>
        <w:rPr>
          <w:color w:val="000070"/>
        </w:rPr>
        <w:t xml:space="preserve"> খুললে</w:t>
      </w:r>
      <w:r>
        <w:rPr>
          <w:color w:val="00008C"/>
        </w:rPr>
        <w:t xml:space="preserve"> কতটাকা</w:t>
      </w:r>
      <w:r>
        <w:rPr>
          <w:color w:val="000051"/>
        </w:rPr>
        <w:t xml:space="preserve"> বোনাস</w:t>
      </w:r>
      <w:r>
        <w:rPr>
          <w:color w:val="00004C"/>
        </w:rPr>
        <w:t xml:space="preserve"> পাবো</w:t>
      </w:r>
      <w:r>
        <w:br/>
      </w:r>
      <w:r>
        <w:rPr>
          <w:color w:val="220000"/>
        </w:rPr>
        <w:t xml:space="preserve"> আমি</w:t>
      </w:r>
      <w:r>
        <w:rPr>
          <w:color w:val="000073"/>
        </w:rPr>
        <w:t xml:space="preserve"> সালে</w:t>
      </w:r>
      <w:r>
        <w:rPr>
          <w:color w:val="00002A"/>
        </w:rPr>
        <w:t xml:space="preserve"> একাউন্ট</w:t>
      </w:r>
      <w:r>
        <w:rPr>
          <w:color w:val="000059"/>
        </w:rPr>
        <w:t xml:space="preserve"> খুলেছি</w:t>
      </w:r>
      <w:r>
        <w:rPr>
          <w:color w:val="000035"/>
        </w:rPr>
        <w:t xml:space="preserve"> এখন</w:t>
      </w:r>
      <w:r>
        <w:rPr>
          <w:color w:val="000057"/>
        </w:rPr>
        <w:t xml:space="preserve"> অ্যাপে</w:t>
      </w:r>
      <w:r>
        <w:rPr>
          <w:color w:val="000065"/>
        </w:rPr>
        <w:t xml:space="preserve"> লগিন</w:t>
      </w:r>
      <w:r>
        <w:rPr>
          <w:color w:val="3A0000"/>
        </w:rPr>
        <w:t xml:space="preserve"> করলে</w:t>
      </w:r>
      <w:r>
        <w:rPr>
          <w:color w:val="000070"/>
        </w:rPr>
        <w:t xml:space="preserve"> কতটাকা</w:t>
      </w:r>
      <w:r>
        <w:rPr>
          <w:color w:val="00003D"/>
        </w:rPr>
        <w:t xml:space="preserve"> পাবো</w:t>
      </w:r>
      <w:r>
        <w:br/>
      </w:r>
      <w:r>
        <w:rPr>
          <w:color w:val="250000"/>
        </w:rPr>
        <w:t xml:space="preserve"> ami</w:t>
      </w:r>
      <w:r>
        <w:rPr>
          <w:color w:val="000021"/>
        </w:rPr>
        <w:t xml:space="preserve"> bkash</w:t>
      </w:r>
      <w:r>
        <w:rPr>
          <w:color w:val="600000"/>
        </w:rPr>
        <w:t xml:space="preserve"> er</w:t>
      </w:r>
      <w:r>
        <w:rPr>
          <w:color w:val="000084"/>
        </w:rPr>
        <w:t xml:space="preserve"> new</w:t>
      </w:r>
      <w:r>
        <w:rPr>
          <w:color w:val="00005F"/>
        </w:rPr>
        <w:t xml:space="preserve"> user</w:t>
      </w:r>
      <w:r>
        <w:rPr>
          <w:color w:val="000000"/>
        </w:rPr>
        <w:t xml:space="preserve"> apnadrr</w:t>
      </w:r>
      <w:r>
        <w:rPr>
          <w:color w:val="000084"/>
        </w:rPr>
        <w:t xml:space="preserve"> new</w:t>
      </w:r>
      <w:r>
        <w:rPr>
          <w:color w:val="00005F"/>
        </w:rPr>
        <w:t xml:space="preserve"> user</w:t>
      </w:r>
      <w:r>
        <w:rPr>
          <w:color w:val="600000"/>
        </w:rPr>
        <w:t xml:space="preserve"> er</w:t>
      </w:r>
      <w:r>
        <w:rPr>
          <w:color w:val="00002F"/>
        </w:rPr>
        <w:t xml:space="preserve"> offer</w:t>
      </w:r>
      <w:r>
        <w:rPr>
          <w:color w:val="00006E"/>
        </w:rPr>
        <w:t xml:space="preserve"> gulu</w:t>
      </w:r>
      <w:r>
        <w:rPr>
          <w:color w:val="4B0000"/>
        </w:rPr>
        <w:t xml:space="preserve"> aktu</w:t>
      </w:r>
      <w:r>
        <w:rPr>
          <w:color w:val="510000"/>
        </w:rPr>
        <w:t xml:space="preserve"> bolben</w:t>
      </w:r>
      <w:r>
        <w:br/>
      </w:r>
      <w:r>
        <w:rPr>
          <w:color w:val="00006F"/>
        </w:rPr>
        <w:t xml:space="preserve"> সেল্প</w:t>
      </w:r>
      <w:r>
        <w:rPr>
          <w:color w:val="00006F"/>
        </w:rPr>
        <w:t xml:space="preserve"> রেজিষ্টেশ</w:t>
      </w:r>
      <w:r>
        <w:rPr>
          <w:color w:val="00003C"/>
        </w:rPr>
        <w:t xml:space="preserve"> বোনাস</w:t>
      </w:r>
      <w:r>
        <w:rPr>
          <w:color w:val="000041"/>
        </w:rPr>
        <w:t xml:space="preserve"> জানাবেন</w:t>
      </w:r>
      <w:r>
        <w:rPr>
          <w:color w:val="000031"/>
        </w:rPr>
        <w:t xml:space="preserve"> এখন</w:t>
      </w:r>
      <w:r>
        <w:rPr>
          <w:color w:val="000067"/>
        </w:rPr>
        <w:t xml:space="preserve"> কোনটা</w:t>
      </w:r>
      <w:r>
        <w:rPr>
          <w:color w:val="00003D"/>
        </w:rPr>
        <w:t xml:space="preserve"> চালু</w:t>
      </w:r>
      <w:r>
        <w:rPr>
          <w:color w:val="00003D"/>
        </w:rPr>
        <w:t xml:space="preserve"> হয়েছে</w:t>
      </w:r>
      <w:r>
        <w:rPr>
          <w:color w:val="00003C"/>
        </w:rPr>
        <w:t xml:space="preserve"> নতুন</w:t>
      </w:r>
      <w:r>
        <w:rPr>
          <w:color w:val="000059"/>
        </w:rPr>
        <w:t xml:space="preserve"> বছরে</w:t>
      </w:r>
      <w:r>
        <w:br/>
      </w:r>
      <w:r>
        <w:rPr>
          <w:color w:val="00002B"/>
        </w:rPr>
        <w:t xml:space="preserve"> বিকাশ</w:t>
      </w:r>
      <w:r>
        <w:rPr>
          <w:color w:val="000073"/>
        </w:rPr>
        <w:t xml:space="preserve"> অ্যাপে</w:t>
      </w:r>
      <w:r>
        <w:rPr>
          <w:color w:val="000038"/>
        </w:rPr>
        <w:t xml:space="preserve"> একাউন্ট</w:t>
      </w:r>
      <w:r>
        <w:rPr>
          <w:color w:val="0000A3"/>
        </w:rPr>
        <w:t xml:space="preserve"> খোললে</w:t>
      </w:r>
      <w:r>
        <w:rPr>
          <w:color w:val="000063"/>
        </w:rPr>
        <w:t xml:space="preserve"> সাথে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কি</w:t>
      </w:r>
      <w:r>
        <w:rPr>
          <w:color w:val="000000"/>
        </w:rPr>
        <w:t xml:space="preserve"> পাব</w:t>
      </w:r>
      <w:r>
        <w:br/>
      </w:r>
      <w:r>
        <w:rPr>
          <w:color w:val="000073"/>
        </w:rPr>
        <w:t xml:space="preserve"> noton</w:t>
      </w:r>
      <w:r>
        <w:rPr>
          <w:color w:val="000025"/>
        </w:rPr>
        <w:t xml:space="preserve"> bkash</w:t>
      </w:r>
      <w:r>
        <w:rPr>
          <w:color w:val="760000"/>
        </w:rPr>
        <w:t xml:space="preserve"> khole</w:t>
      </w:r>
      <w:r>
        <w:rPr>
          <w:color w:val="00005B"/>
        </w:rPr>
        <w:t xml:space="preserve"> login</w:t>
      </w:r>
      <w:r>
        <w:rPr>
          <w:color w:val="440000"/>
        </w:rPr>
        <w:t xml:space="preserve"> korle</w:t>
      </w:r>
      <w:r>
        <w:rPr>
          <w:color w:val="000044"/>
        </w:rPr>
        <w:t xml:space="preserve"> koto</w:t>
      </w:r>
      <w:r>
        <w:rPr>
          <w:color w:val="000032"/>
        </w:rPr>
        <w:t xml:space="preserve"> taka</w:t>
      </w:r>
      <w:r>
        <w:rPr>
          <w:color w:val="00007E"/>
        </w:rPr>
        <w:t xml:space="preserve"> powa</w:t>
      </w:r>
      <w:r>
        <w:rPr>
          <w:color w:val="000000"/>
        </w:rPr>
        <w:t xml:space="preserve"> jave</w:t>
      </w:r>
      <w:r>
        <w:br/>
      </w:r>
      <w:r>
        <w:rPr>
          <w:color w:val="00003C"/>
        </w:rPr>
        <w:t xml:space="preserve"> বিকাশ</w:t>
      </w:r>
      <w:r>
        <w:rPr>
          <w:color w:val="000077"/>
        </w:rPr>
        <w:t xml:space="preserve"> নতুন</w:t>
      </w:r>
      <w:r>
        <w:rPr>
          <w:color w:val="00004D"/>
        </w:rPr>
        <w:t xml:space="preserve"> একাউন্ট</w:t>
      </w:r>
      <w:r>
        <w:rPr>
          <w:color w:val="0000A4"/>
        </w:rPr>
        <w:t xml:space="preserve"> খুললে</w:t>
      </w:r>
      <w:r>
        <w:rPr>
          <w:color w:val="440000"/>
        </w:rPr>
        <w:t xml:space="preserve"> কি</w:t>
      </w:r>
      <w:r>
        <w:rPr>
          <w:color w:val="000060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56"/>
        </w:rPr>
        <w:t xml:space="preserve"> notun</w:t>
      </w:r>
      <w:r>
        <w:rPr>
          <w:color w:val="000062"/>
        </w:rPr>
        <w:t xml:space="preserve"> bekash</w:t>
      </w:r>
      <w:r>
        <w:rPr>
          <w:color w:val="2D0000"/>
        </w:rPr>
        <w:t xml:space="preserve"> a</w:t>
      </w:r>
      <w:r>
        <w:rPr>
          <w:color w:val="860000"/>
        </w:rPr>
        <w:t xml:space="preserve"> asla</w:t>
      </w:r>
      <w:r>
        <w:rPr>
          <w:color w:val="000052"/>
        </w:rPr>
        <w:t xml:space="preserve"> ki</w:t>
      </w:r>
      <w:r>
        <w:rPr>
          <w:color w:val="000052"/>
        </w:rPr>
        <w:t xml:space="preserve"> ki</w:t>
      </w:r>
      <w:r>
        <w:rPr>
          <w:color w:val="00006B"/>
        </w:rPr>
        <w:t xml:space="preserve"> offers</w:t>
      </w:r>
      <w:r>
        <w:rPr>
          <w:color w:val="5F0000"/>
        </w:rPr>
        <w:t xml:space="preserve"> aca</w:t>
      </w:r>
      <w:r>
        <w:br/>
      </w:r>
      <w:r>
        <w:rPr>
          <w:color w:val="000049"/>
        </w:rPr>
        <w:t xml:space="preserve"> new</w:t>
      </w:r>
      <w:r>
        <w:rPr>
          <w:color w:val="000029"/>
        </w:rPr>
        <w:t xml:space="preserve"> account</w:t>
      </w:r>
      <w:r>
        <w:rPr>
          <w:color w:val="000034"/>
        </w:rPr>
        <w:t xml:space="preserve"> theke</w:t>
      </w:r>
      <w:r>
        <w:rPr>
          <w:color w:val="BC0000"/>
        </w:rPr>
        <w:t xml:space="preserve"> koi</w:t>
      </w:r>
      <w:r>
        <w:rPr>
          <w:color w:val="00005F"/>
        </w:rPr>
        <w:t xml:space="preserve"> tk</w:t>
      </w:r>
      <w:r>
        <w:rPr>
          <w:color w:val="000037"/>
        </w:rPr>
        <w:t xml:space="preserve"> recharge</w:t>
      </w:r>
      <w:r>
        <w:rPr>
          <w:color w:val="420000"/>
        </w:rPr>
        <w:t xml:space="preserve"> korle</w:t>
      </w:r>
      <w:r>
        <w:rPr>
          <w:color w:val="BC0000"/>
        </w:rPr>
        <w:t xml:space="preserve"> koi</w:t>
      </w:r>
      <w:r>
        <w:rPr>
          <w:color w:val="00005F"/>
        </w:rPr>
        <w:t xml:space="preserve"> tk</w:t>
      </w:r>
      <w:r>
        <w:rPr>
          <w:color w:val="000037"/>
        </w:rPr>
        <w:t xml:space="preserve"> cashback</w:t>
      </w:r>
      <w:r>
        <w:br/>
      </w:r>
      <w:r>
        <w:rPr>
          <w:color w:val="00004C"/>
        </w:rPr>
        <w:t xml:space="preserve"> bikash</w:t>
      </w:r>
      <w:r>
        <w:rPr>
          <w:color w:val="000058"/>
        </w:rPr>
        <w:t xml:space="preserve"> new</w:t>
      </w:r>
      <w:r>
        <w:rPr>
          <w:color w:val="000032"/>
        </w:rPr>
        <w:t xml:space="preserve"> account</w:t>
      </w:r>
      <w:r>
        <w:rPr>
          <w:color w:val="00009A"/>
        </w:rPr>
        <w:t xml:space="preserve"> kulle</w:t>
      </w:r>
      <w:r>
        <w:rPr>
          <w:color w:val="000033"/>
        </w:rPr>
        <w:t xml:space="preserve"> ki</w:t>
      </w:r>
      <w:r>
        <w:rPr>
          <w:color w:val="000081"/>
        </w:rPr>
        <w:t xml:space="preserve"> bonous</w:t>
      </w:r>
      <w:r>
        <w:rPr>
          <w:color w:val="00004A"/>
        </w:rPr>
        <w:t xml:space="preserve"> ase</w:t>
      </w:r>
      <w:r>
        <w:br/>
      </w:r>
      <w:r>
        <w:rPr>
          <w:color w:val="00006C"/>
        </w:rPr>
        <w:t xml:space="preserve"> বিকাশের</w:t>
      </w:r>
      <w:r>
        <w:rPr>
          <w:color w:val="00006E"/>
        </w:rPr>
        <w:t xml:space="preserve"> নতুন</w:t>
      </w:r>
      <w:r>
        <w:rPr>
          <w:color w:val="000048"/>
        </w:rPr>
        <w:t xml:space="preserve"> একাউন্ট</w:t>
      </w:r>
      <w:r>
        <w:rPr>
          <w:color w:val="620000"/>
        </w:rPr>
        <w:t xml:space="preserve"> করলে</w:t>
      </w:r>
      <w:r>
        <w:rPr>
          <w:color w:val="000065"/>
        </w:rPr>
        <w:t xml:space="preserve"> কত</w:t>
      </w:r>
      <w:r>
        <w:rPr>
          <w:color w:val="00003B"/>
        </w:rPr>
        <w:t xml:space="preserve"> টাকা</w:t>
      </w:r>
      <w:r>
        <w:rPr>
          <w:color w:val="00006E"/>
        </w:rPr>
        <w:t xml:space="preserve"> বোনাস</w:t>
      </w:r>
      <w:r>
        <w:br/>
      </w:r>
      <w:r>
        <w:rPr>
          <w:color w:val="000082"/>
        </w:rPr>
        <w:t xml:space="preserve"> fast</w:t>
      </w:r>
      <w:r>
        <w:rPr>
          <w:color w:val="00005E"/>
        </w:rPr>
        <w:t xml:space="preserve"> time</w:t>
      </w:r>
      <w:r>
        <w:rPr>
          <w:color w:val="000044"/>
        </w:rPr>
        <w:t xml:space="preserve"> app</w:t>
      </w:r>
      <w:r>
        <w:rPr>
          <w:color w:val="000077"/>
        </w:rPr>
        <w:t xml:space="preserve"> long</w:t>
      </w:r>
      <w:r>
        <w:rPr>
          <w:color w:val="000046"/>
        </w:rPr>
        <w:t xml:space="preserve"> kono</w:t>
      </w:r>
      <w:r>
        <w:rPr>
          <w:color w:val="000039"/>
        </w:rPr>
        <w:t xml:space="preserve"> offer</w:t>
      </w:r>
      <w:r>
        <w:rPr>
          <w:color w:val="6C0000"/>
        </w:rPr>
        <w:t xml:space="preserve"> aca</w:t>
      </w:r>
      <w:r>
        <w:br/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91"/>
        </w:rPr>
        <w:t xml:space="preserve"> রেজিষ্ট্রেশন</w:t>
      </w:r>
      <w:r>
        <w:rPr>
          <w:color w:val="600000"/>
        </w:rPr>
        <w:t xml:space="preserve"> এ</w:t>
      </w:r>
      <w:r>
        <w:rPr>
          <w:color w:val="00006B"/>
        </w:rPr>
        <w:t xml:space="preserve"> কত</w:t>
      </w:r>
      <w:r>
        <w:rPr>
          <w:color w:val="000074"/>
        </w:rPr>
        <w:t xml:space="preserve"> বোনাস</w:t>
      </w:r>
      <w:r>
        <w:br/>
      </w:r>
      <w:r>
        <w:rPr>
          <w:color w:val="000072"/>
        </w:rPr>
        <w:t xml:space="preserve"> বিকাসে</w:t>
      </w:r>
      <w:r>
        <w:rPr>
          <w:color w:val="560000"/>
        </w:rPr>
        <w:t xml:space="preserve"> কি</w:t>
      </w:r>
      <w:r>
        <w:rPr>
          <w:color w:val="00004B"/>
        </w:rPr>
        <w:t xml:space="preserve"> নতুন</w:t>
      </w:r>
      <w:r>
        <w:rPr>
          <w:color w:val="000060"/>
        </w:rPr>
        <w:t xml:space="preserve"> বছর</w:t>
      </w:r>
      <w:r>
        <w:rPr>
          <w:color w:val="560000"/>
        </w:rPr>
        <w:t xml:space="preserve"> কি</w:t>
      </w:r>
      <w:r>
        <w:rPr>
          <w:color w:val="430000"/>
        </w:rPr>
        <w:t xml:space="preserve"> কোন</w:t>
      </w:r>
      <w:r>
        <w:rPr>
          <w:color w:val="00006D"/>
        </w:rPr>
        <w:t xml:space="preserve"> কেসবেক</w:t>
      </w:r>
      <w:r>
        <w:rPr>
          <w:color w:val="000070"/>
        </w:rPr>
        <w:t xml:space="preserve"> আফার</w:t>
      </w:r>
      <w:r>
        <w:rPr>
          <w:color w:val="000000"/>
        </w:rPr>
        <w:t xml:space="preserve"> চলছে</w:t>
      </w:r>
      <w:r>
        <w:br/>
      </w:r>
      <w:r>
        <w:rPr>
          <w:color w:val="000062"/>
        </w:rPr>
        <w:t xml:space="preserve"> new</w:t>
      </w:r>
      <w:r>
        <w:rPr>
          <w:color w:val="000037"/>
        </w:rPr>
        <w:t xml:space="preserve"> account</w:t>
      </w:r>
      <w:r>
        <w:rPr>
          <w:color w:val="00009B"/>
        </w:rPr>
        <w:t xml:space="preserve"> khullam</w:t>
      </w:r>
      <w:r>
        <w:rPr>
          <w:color w:val="000065"/>
        </w:rPr>
        <w:t xml:space="preserve"> akhon</w:t>
      </w:r>
      <w:r>
        <w:rPr>
          <w:color w:val="000072"/>
        </w:rPr>
        <w:t xml:space="preserve"> ki</w:t>
      </w:r>
      <w:r>
        <w:rPr>
          <w:color w:val="000072"/>
        </w:rPr>
        <w:t xml:space="preserve"> ki</w:t>
      </w:r>
      <w:r>
        <w:rPr>
          <w:color w:val="000046"/>
        </w:rPr>
        <w:t xml:space="preserve"> offer</w:t>
      </w:r>
      <w:r>
        <w:rPr>
          <w:color w:val="000000"/>
        </w:rPr>
        <w:t xml:space="preserve"> pabo</w:t>
      </w:r>
      <w:r>
        <w:br/>
      </w:r>
      <w:r>
        <w:rPr>
          <w:color w:val="000061"/>
        </w:rPr>
        <w:t xml:space="preserve"> নতুন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81"/>
        </w:rPr>
        <w:t xml:space="preserve"> খুলে</w:t>
      </w:r>
      <w:r>
        <w:rPr>
          <w:color w:val="380000"/>
        </w:rPr>
        <w:t xml:space="preserve"> কি</w:t>
      </w:r>
      <w:r>
        <w:rPr>
          <w:color w:val="000061"/>
        </w:rPr>
        <w:t xml:space="preserve"> বোনাস</w:t>
      </w:r>
      <w:r>
        <w:rPr>
          <w:color w:val="00005B"/>
        </w:rPr>
        <w:t xml:space="preserve"> পাবো</w:t>
      </w:r>
      <w:r>
        <w:rPr>
          <w:color w:val="000069"/>
        </w:rPr>
        <w:t xml:space="preserve"> জানাবেন</w:t>
      </w:r>
      <w:r>
        <w:br/>
      </w:r>
      <w:r>
        <w:rPr>
          <w:color w:val="00004E"/>
        </w:rPr>
        <w:t xml:space="preserve"> নতুন</w:t>
      </w:r>
      <w:r>
        <w:rPr>
          <w:color w:val="000033"/>
        </w:rPr>
        <w:t xml:space="preserve"> একাউন্ট</w:t>
      </w:r>
      <w:r>
        <w:rPr>
          <w:color w:val="000068"/>
        </w:rPr>
        <w:t xml:space="preserve"> খুলে</w:t>
      </w:r>
      <w:r>
        <w:rPr>
          <w:color w:val="00004E"/>
        </w:rPr>
        <w:t xml:space="preserve"> বোনাস</w:t>
      </w:r>
      <w:r>
        <w:rPr>
          <w:color w:val="000085"/>
        </w:rPr>
        <w:t xml:space="preserve"> হিসাবে</w:t>
      </w:r>
      <w:r>
        <w:rPr>
          <w:color w:val="560000"/>
        </w:rPr>
        <w:t xml:space="preserve"> কিছু</w:t>
      </w:r>
      <w:r>
        <w:rPr>
          <w:color w:val="00005A"/>
        </w:rPr>
        <w:t xml:space="preserve"> পাওয়া</w:t>
      </w:r>
      <w:r>
        <w:rPr>
          <w:color w:val="00004B"/>
        </w:rPr>
        <w:t xml:space="preserve"> যাবে</w:t>
      </w:r>
      <w:r>
        <w:br/>
      </w:r>
      <w:r>
        <w:rPr>
          <w:color w:val="00003C"/>
        </w:rPr>
        <w:t xml:space="preserve"> বিকাশে</w:t>
      </w:r>
      <w:r>
        <w:rPr>
          <w:color w:val="490000"/>
        </w:rPr>
        <w:t xml:space="preserve"> যে</w:t>
      </w:r>
      <w:r>
        <w:rPr>
          <w:color w:val="000055"/>
        </w:rPr>
        <w:t xml:space="preserve"> টাকার</w:t>
      </w:r>
      <w:r>
        <w:rPr>
          <w:color w:val="000048"/>
        </w:rPr>
        <w:t xml:space="preserve"> নতুন</w:t>
      </w:r>
      <w:r>
        <w:rPr>
          <w:color w:val="00002F"/>
        </w:rPr>
        <w:t xml:space="preserve"> একাউন্ট</w:t>
      </w:r>
      <w:r>
        <w:rPr>
          <w:color w:val="400000"/>
        </w:rPr>
        <w:t xml:space="preserve"> করলে</w:t>
      </w:r>
      <w:r>
        <w:rPr>
          <w:color w:val="00006E"/>
        </w:rPr>
        <w:t xml:space="preserve"> দেয়া</w:t>
      </w:r>
      <w:r>
        <w:rPr>
          <w:color w:val="00003F"/>
        </w:rPr>
        <w:t xml:space="preserve"> হচ্ছে</w:t>
      </w:r>
      <w:r>
        <w:rPr>
          <w:color w:val="470000"/>
        </w:rPr>
        <w:t xml:space="preserve"> এটা</w:t>
      </w:r>
      <w:r>
        <w:rPr>
          <w:color w:val="000063"/>
        </w:rPr>
        <w:t xml:space="preserve"> সিস্টেম</w:t>
      </w:r>
      <w:r>
        <w:rPr>
          <w:color w:val="00003F"/>
        </w:rPr>
        <w:t xml:space="preserve"> টা</w:t>
      </w:r>
      <w:r>
        <w:rPr>
          <w:color w:val="290000"/>
        </w:rPr>
        <w:t xml:space="preserve"> কি</w:t>
      </w:r>
      <w:r>
        <w:br/>
      </w:r>
      <w:r>
        <w:rPr>
          <w:color w:val="00003A"/>
        </w:rPr>
        <w:t xml:space="preserve"> bkash</w:t>
      </w:r>
      <w:r>
        <w:rPr>
          <w:color w:val="000075"/>
        </w:rPr>
        <w:t xml:space="preserve"> new</w:t>
      </w:r>
      <w:r>
        <w:rPr>
          <w:color w:val="000094"/>
        </w:rPr>
        <w:t xml:space="preserve"> create</w:t>
      </w:r>
      <w:r>
        <w:rPr>
          <w:color w:val="000042"/>
        </w:rPr>
        <w:t xml:space="preserve"> account</w:t>
      </w:r>
      <w:r>
        <w:rPr>
          <w:color w:val="550000"/>
        </w:rPr>
        <w:t xml:space="preserve"> er</w:t>
      </w:r>
      <w:r>
        <w:rPr>
          <w:color w:val="000053"/>
        </w:rPr>
        <w:t xml:space="preserve"> offer</w:t>
      </w:r>
      <w:r>
        <w:rPr>
          <w:color w:val="000054"/>
        </w:rPr>
        <w:t xml:space="preserve"> ta</w:t>
      </w:r>
      <w:r>
        <w:rPr>
          <w:color w:val="000000"/>
        </w:rPr>
        <w:t xml:space="preserve"> ki</w:t>
      </w:r>
      <w:r>
        <w:br/>
      </w:r>
      <w:r>
        <w:rPr>
          <w:color w:val="000061"/>
        </w:rPr>
        <w:t xml:space="preserve"> নতুন</w:t>
      </w:r>
      <w:r>
        <w:rPr>
          <w:color w:val="000031"/>
        </w:rPr>
        <w:t xml:space="preserve"> বিকাশ</w:t>
      </w:r>
      <w:r>
        <w:rPr>
          <w:color w:val="0000B9"/>
        </w:rPr>
        <w:t xml:space="preserve"> ওপেনে</w:t>
      </w:r>
      <w:r>
        <w:rPr>
          <w:color w:val="000034"/>
        </w:rPr>
        <w:t xml:space="preserve"> টাকা</w:t>
      </w:r>
      <w:r>
        <w:rPr>
          <w:color w:val="00007E"/>
        </w:rPr>
        <w:t xml:space="preserve"> দেয়</w:t>
      </w:r>
      <w:r>
        <w:rPr>
          <w:color w:val="000000"/>
        </w:rPr>
        <w:t xml:space="preserve"> না</w:t>
      </w:r>
      <w:r>
        <w:br/>
      </w:r>
      <w:r>
        <w:rPr>
          <w:color w:val="230000"/>
        </w:rPr>
        <w:t xml:space="preserve"> আমি</w:t>
      </w:r>
      <w:r>
        <w:rPr>
          <w:color w:val="750000"/>
        </w:rPr>
        <w:t xml:space="preserve"> আজই</w:t>
      </w:r>
      <w:r>
        <w:rPr>
          <w:color w:val="000021"/>
        </w:rPr>
        <w:t xml:space="preserve"> বিকাশ</w:t>
      </w:r>
      <w:r>
        <w:rPr>
          <w:color w:val="000066"/>
        </w:rPr>
        <w:t xml:space="preserve"> এপে</w:t>
      </w:r>
      <w:r>
        <w:rPr>
          <w:color w:val="00005C"/>
        </w:rPr>
        <w:t xml:space="preserve"> লগ</w:t>
      </w:r>
      <w:r>
        <w:rPr>
          <w:color w:val="000050"/>
        </w:rPr>
        <w:t xml:space="preserve"> ইন</w:t>
      </w:r>
      <w:r>
        <w:rPr>
          <w:color w:val="000000"/>
        </w:rPr>
        <w:t xml:space="preserve"> করেছে</w:t>
      </w:r>
      <w:r>
        <w:rPr>
          <w:color w:val="230000"/>
        </w:rPr>
        <w:t xml:space="preserve"> আমি</w:t>
      </w:r>
      <w:r>
        <w:rPr>
          <w:color w:val="4C0000"/>
        </w:rPr>
        <w:t xml:space="preserve"> কি</w:t>
      </w:r>
      <w:r>
        <w:rPr>
          <w:color w:val="4C0000"/>
        </w:rPr>
        <w:t xml:space="preserve"> কি</w:t>
      </w:r>
      <w:r>
        <w:rPr>
          <w:color w:val="000083"/>
        </w:rPr>
        <w:t xml:space="preserve"> বেনাস</w:t>
      </w:r>
      <w:r>
        <w:rPr>
          <w:color w:val="000000"/>
        </w:rPr>
        <w:t xml:space="preserve"> পাবো</w:t>
      </w:r>
      <w:r>
        <w:br/>
      </w:r>
      <w:r>
        <w:rPr>
          <w:color w:val="000053"/>
        </w:rPr>
        <w:t xml:space="preserve"> new</w:t>
      </w:r>
      <w:r>
        <w:rPr>
          <w:color w:val="00005F"/>
        </w:rPr>
        <w:t xml:space="preserve"> acount</w:t>
      </w:r>
      <w:r>
        <w:rPr>
          <w:color w:val="00007B"/>
        </w:rPr>
        <w:t xml:space="preserve"> khulle</w:t>
      </w:r>
      <w:r>
        <w:rPr>
          <w:color w:val="000060"/>
        </w:rPr>
        <w:t xml:space="preserve"> ki</w:t>
      </w:r>
      <w:r>
        <w:rPr>
          <w:color w:val="000060"/>
        </w:rPr>
        <w:t xml:space="preserve"> ki</w:t>
      </w:r>
      <w:r>
        <w:rPr>
          <w:color w:val="000082"/>
        </w:rPr>
        <w:t xml:space="preserve"> bunas</w:t>
      </w:r>
      <w:r>
        <w:rPr>
          <w:color w:val="000055"/>
        </w:rPr>
        <w:t xml:space="preserve"> ace</w:t>
      </w:r>
      <w:r>
        <w:br/>
      </w:r>
      <w:r>
        <w:rPr>
          <w:color w:val="000058"/>
        </w:rPr>
        <w:t xml:space="preserve"> new</w:t>
      </w:r>
      <w:r>
        <w:rPr>
          <w:color w:val="00002C"/>
        </w:rPr>
        <w:t xml:space="preserve"> bkash</w:t>
      </w:r>
      <w:r>
        <w:rPr>
          <w:color w:val="00007F"/>
        </w:rPr>
        <w:t xml:space="preserve"> user</w:t>
      </w:r>
      <w:r>
        <w:rPr>
          <w:color w:val="880000"/>
        </w:rPr>
        <w:t xml:space="preserve"> der</w:t>
      </w:r>
      <w:r>
        <w:rPr>
          <w:color w:val="520000"/>
        </w:rPr>
        <w:t xml:space="preserve"> jonno</w:t>
      </w:r>
      <w:r>
        <w:rPr>
          <w:color w:val="000033"/>
        </w:rPr>
        <w:t xml:space="preserve"> ki</w:t>
      </w:r>
      <w:r>
        <w:rPr>
          <w:color w:val="00003F"/>
        </w:rPr>
        <w:t xml:space="preserve"> offer</w:t>
      </w:r>
      <w:r>
        <w:rPr>
          <w:color w:val="000053"/>
        </w:rPr>
        <w:t xml:space="preserve"> ache</w:t>
      </w:r>
      <w:r>
        <w:br/>
      </w:r>
      <w:r>
        <w:rPr>
          <w:color w:val="000050"/>
        </w:rPr>
        <w:t xml:space="preserve"> new</w:t>
      </w:r>
      <w:r>
        <w:rPr>
          <w:color w:val="00002D"/>
        </w:rPr>
        <w:t xml:space="preserve"> account</w:t>
      </w:r>
      <w:r>
        <w:rPr>
          <w:color w:val="BD0000"/>
        </w:rPr>
        <w:t xml:space="preserve"> ke</w:t>
      </w:r>
      <w:r>
        <w:rPr>
          <w:color w:val="BD0000"/>
        </w:rPr>
        <w:t xml:space="preserve"> ke</w:t>
      </w:r>
      <w:r>
        <w:rPr>
          <w:color w:val="000039"/>
        </w:rPr>
        <w:t xml:space="preserve"> offer</w:t>
      </w:r>
      <w:r>
        <w:rPr>
          <w:color w:val="820000"/>
        </w:rPr>
        <w:t xml:space="preserve"> asca</w:t>
      </w:r>
      <w:r>
        <w:br/>
      </w:r>
      <w:r>
        <w:rPr>
          <w:color w:val="00009F"/>
        </w:rPr>
        <w:t xml:space="preserve"> নিউ</w:t>
      </w:r>
      <w:r>
        <w:rPr>
          <w:color w:val="000032"/>
        </w:rPr>
        <w:t xml:space="preserve"> বিকাশ</w:t>
      </w:r>
      <w:r>
        <w:rPr>
          <w:color w:val="000088"/>
        </w:rPr>
        <w:t xml:space="preserve"> খুললে</w:t>
      </w:r>
      <w:r>
        <w:rPr>
          <w:color w:val="380000"/>
        </w:rPr>
        <w:t xml:space="preserve"> কি</w:t>
      </w:r>
      <w:r>
        <w:rPr>
          <w:color w:val="000062"/>
        </w:rPr>
        <w:t xml:space="preserve"> বোনাস</w:t>
      </w:r>
      <w:r>
        <w:rPr>
          <w:color w:val="00004B"/>
        </w:rPr>
        <w:t xml:space="preserve"> আছে</w:t>
      </w:r>
      <w:r>
        <w:br/>
      </w:r>
      <w:r>
        <w:rPr>
          <w:color w:val="000028"/>
        </w:rPr>
        <w:t xml:space="preserve"> bkash</w:t>
      </w:r>
      <w:r>
        <w:rPr>
          <w:color w:val="000045"/>
        </w:rPr>
        <w:t xml:space="preserve"> app</w:t>
      </w:r>
      <w:r>
        <w:rPr>
          <w:color w:val="00003A"/>
        </w:rPr>
        <w:t xml:space="preserve"> theke</w:t>
      </w:r>
      <w:r>
        <w:rPr>
          <w:color w:val="00002E"/>
        </w:rPr>
        <w:t xml:space="preserve"> account</w:t>
      </w:r>
      <w:r>
        <w:rPr>
          <w:color w:val="000079"/>
        </w:rPr>
        <w:t xml:space="preserve"> khulle</w:t>
      </w:r>
      <w:r>
        <w:rPr>
          <w:color w:val="00009A"/>
        </w:rPr>
        <w:t xml:space="preserve"> cimmition</w:t>
      </w:r>
      <w:r>
        <w:rPr>
          <w:color w:val="000077"/>
        </w:rPr>
        <w:t xml:space="preserve"> kto</w:t>
      </w:r>
      <w:r>
        <w:br/>
      </w:r>
      <w:r>
        <w:rPr>
          <w:color w:val="000039"/>
        </w:rPr>
        <w:t xml:space="preserve"> bkash</w:t>
      </w:r>
      <w:r>
        <w:rPr>
          <w:color w:val="000073"/>
        </w:rPr>
        <w:t xml:space="preserve"> new</w:t>
      </w:r>
      <w:r>
        <w:rPr>
          <w:color w:val="000041"/>
        </w:rPr>
        <w:t xml:space="preserve"> account</w:t>
      </w:r>
      <w:r>
        <w:rPr>
          <w:color w:val="680000"/>
        </w:rPr>
        <w:t xml:space="preserve"> korle</w:t>
      </w:r>
      <w:r>
        <w:rPr>
          <w:color w:val="000062"/>
        </w:rPr>
        <w:t xml:space="preserve"> app</w:t>
      </w:r>
      <w:r>
        <w:rPr>
          <w:color w:val="000053"/>
        </w:rPr>
        <w:t xml:space="preserve"> theke</w:t>
      </w:r>
      <w:r>
        <w:rPr>
          <w:color w:val="000063"/>
        </w:rPr>
        <w:t xml:space="preserve"> kono</w:t>
      </w:r>
      <w:r>
        <w:rPr>
          <w:color w:val="000052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0"/>
        </w:rPr>
        <w:t xml:space="preserve"> বিকাস</w:t>
      </w:r>
      <w:r>
        <w:rPr>
          <w:color w:val="00009F"/>
        </w:rPr>
        <w:t xml:space="preserve"> পারছোনাল</w:t>
      </w:r>
      <w:r>
        <w:rPr>
          <w:color w:val="00006B"/>
        </w:rPr>
        <w:t xml:space="preserve"> খুলে</w:t>
      </w:r>
      <w:r>
        <w:rPr>
          <w:color w:val="00006A"/>
        </w:rPr>
        <w:t xml:space="preserve"> কতো</w:t>
      </w:r>
      <w:r>
        <w:rPr>
          <w:color w:val="00002B"/>
        </w:rPr>
        <w:t xml:space="preserve"> টাকা</w:t>
      </w:r>
      <w:r>
        <w:rPr>
          <w:color w:val="00004B"/>
        </w:rPr>
        <w:t xml:space="preserve"> পাবো</w:t>
      </w:r>
      <w:r>
        <w:br/>
      </w:r>
      <w:r>
        <w:rPr>
          <w:color w:val="2F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58"/>
        </w:rPr>
        <w:t xml:space="preserve"> বোনাস</w:t>
      </w:r>
      <w:r>
        <w:rPr>
          <w:color w:val="000052"/>
        </w:rPr>
        <w:t xml:space="preserve"> পাবো</w:t>
      </w:r>
      <w:r>
        <w:rPr>
          <w:color w:val="00007E"/>
        </w:rPr>
        <w:t xml:space="preserve"> প্রথম</w:t>
      </w:r>
      <w:r>
        <w:rPr>
          <w:color w:val="000062"/>
        </w:rPr>
        <w:t xml:space="preserve"> বার</w:t>
      </w:r>
      <w:r>
        <w:rPr>
          <w:color w:val="000074"/>
        </w:rPr>
        <w:t xml:space="preserve"> লগইন</w:t>
      </w:r>
      <w:r>
        <w:rPr>
          <w:color w:val="4E0000"/>
        </w:rPr>
        <w:t xml:space="preserve"> করলে</w:t>
      </w:r>
      <w:r>
        <w:br/>
      </w:r>
      <w:r>
        <w:rPr>
          <w:color w:val="150000"/>
        </w:rPr>
        <w:t xml:space="preserve"> আমি</w:t>
      </w:r>
      <w:r>
        <w:rPr>
          <w:color w:val="500000"/>
        </w:rPr>
        <w:t xml:space="preserve"> একে</w:t>
      </w:r>
      <w:r>
        <w:rPr>
          <w:color w:val="000041"/>
        </w:rPr>
        <w:t xml:space="preserve"> জানুয়ারি</w:t>
      </w:r>
      <w:r>
        <w:rPr>
          <w:color w:val="450000"/>
        </w:rPr>
        <w:t xml:space="preserve"> অর্থাৎ</w:t>
      </w:r>
      <w:r>
        <w:rPr>
          <w:color w:val="000032"/>
        </w:rPr>
        <w:t xml:space="preserve"> গতকাল</w:t>
      </w:r>
      <w:r>
        <w:rPr>
          <w:color w:val="000029"/>
        </w:rPr>
        <w:t xml:space="preserve"> নতুন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একাউন্ট</w:t>
      </w:r>
      <w:r>
        <w:rPr>
          <w:color w:val="00003A"/>
        </w:rPr>
        <w:t xml:space="preserve"> খুলছি</w:t>
      </w:r>
      <w:r>
        <w:rPr>
          <w:color w:val="000021"/>
        </w:rPr>
        <w:t xml:space="preserve"> এখন</w:t>
      </w:r>
      <w:r>
        <w:rPr>
          <w:color w:val="2F0000"/>
        </w:rPr>
        <w:t xml:space="preserve"> কি</w:t>
      </w:r>
      <w:r>
        <w:rPr>
          <w:color w:val="2F0000"/>
        </w:rPr>
        <w:t xml:space="preserve"> কি</w:t>
      </w:r>
      <w:r>
        <w:rPr>
          <w:color w:val="000028"/>
        </w:rPr>
        <w:t xml:space="preserve"> বোনাস</w:t>
      </w:r>
      <w:r>
        <w:rPr>
          <w:color w:val="00002C"/>
        </w:rPr>
        <w:t xml:space="preserve"> পেতে</w:t>
      </w:r>
      <w:r>
        <w:rPr>
          <w:color w:val="3A0000"/>
        </w:rPr>
        <w:t xml:space="preserve"> পারে</w:t>
      </w:r>
      <w:r>
        <w:rPr>
          <w:color w:val="000048"/>
        </w:rPr>
        <w:t xml:space="preserve"> সর্বমোট</w:t>
      </w:r>
      <w:r>
        <w:rPr>
          <w:color w:val="000045"/>
        </w:rPr>
        <w:t xml:space="preserve"> কয়টি</w:t>
      </w:r>
      <w:r>
        <w:rPr>
          <w:color w:val="000050"/>
        </w:rPr>
        <w:t xml:space="preserve"> উপন্যাস</w:t>
      </w:r>
      <w:r>
        <w:rPr>
          <w:color w:val="000050"/>
        </w:rPr>
        <w:t xml:space="preserve"> পথের</w:t>
      </w:r>
      <w:r>
        <w:rPr>
          <w:color w:val="290000"/>
        </w:rPr>
        <w:t xml:space="preserve"> একটু</w:t>
      </w:r>
      <w:r>
        <w:rPr>
          <w:color w:val="00002F"/>
        </w:rPr>
        <w:t xml:space="preserve"> বিস্তারিত</w:t>
      </w:r>
      <w:r>
        <w:rPr>
          <w:color w:val="310000"/>
        </w:rPr>
        <w:t xml:space="preserve"> বলবেন</w:t>
      </w:r>
      <w:r>
        <w:br/>
      </w:r>
      <w:r>
        <w:rPr>
          <w:color w:val="2C0000"/>
        </w:rPr>
        <w:t xml:space="preserve"> ami</w:t>
      </w:r>
      <w:r>
        <w:rPr>
          <w:color w:val="00008C"/>
        </w:rPr>
        <w:t xml:space="preserve"> e-kyc</w:t>
      </w:r>
      <w:r>
        <w:rPr>
          <w:color w:val="000039"/>
        </w:rPr>
        <w:t xml:space="preserve"> theke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7A"/>
        </w:rPr>
        <w:t xml:space="preserve"> khulce</w:t>
      </w:r>
      <w:r>
        <w:rPr>
          <w:color w:val="000061"/>
        </w:rPr>
        <w:t xml:space="preserve"> ekhn</w:t>
      </w:r>
      <w:r>
        <w:rPr>
          <w:color w:val="300000"/>
        </w:rPr>
        <w:t xml:space="preserve"> amar</w:t>
      </w:r>
      <w:r>
        <w:rPr>
          <w:color w:val="000000"/>
        </w:rPr>
        <w:t xml:space="preserve"> jonno</w:t>
      </w:r>
      <w:r>
        <w:rPr>
          <w:color w:val="00002E"/>
        </w:rPr>
        <w:t xml:space="preserve"> ki</w:t>
      </w:r>
      <w:r>
        <w:rPr>
          <w:color w:val="000038"/>
        </w:rPr>
        <w:t xml:space="preserve"> offer</w:t>
      </w:r>
      <w:r>
        <w:rPr>
          <w:color w:val="000042"/>
        </w:rPr>
        <w:t xml:space="preserve"> ase</w:t>
      </w:r>
      <w:r>
        <w:br/>
      </w:r>
      <w:r>
        <w:rPr>
          <w:color w:val="2E0000"/>
        </w:rPr>
        <w:t xml:space="preserve"> ami</w:t>
      </w:r>
      <w:r>
        <w:rPr>
          <w:color w:val="000052"/>
        </w:rPr>
        <w:t xml:space="preserve"> new</w:t>
      </w:r>
      <w:r>
        <w:rPr>
          <w:color w:val="000047"/>
        </w:rPr>
        <w:t xml:space="preserve"> bikash</w:t>
      </w:r>
      <w:r>
        <w:rPr>
          <w:color w:val="00009D"/>
        </w:rPr>
        <w:t xml:space="preserve"> kholci</w:t>
      </w:r>
      <w:r>
        <w:rPr>
          <w:color w:val="00004B"/>
        </w:rPr>
        <w:t xml:space="preserve"> koto</w:t>
      </w:r>
      <w:r>
        <w:rPr>
          <w:color w:val="000037"/>
        </w:rPr>
        <w:t xml:space="preserve"> taka</w:t>
      </w:r>
      <w:r>
        <w:rPr>
          <w:color w:val="000070"/>
        </w:rPr>
        <w:t xml:space="preserve"> bonas</w:t>
      </w:r>
      <w:r>
        <w:rPr>
          <w:color w:val="000045"/>
        </w:rPr>
        <w:t xml:space="preserve"> pabo</w:t>
      </w:r>
      <w:r>
        <w:br/>
      </w:r>
      <w:r>
        <w:rPr>
          <w:color w:val="00003F"/>
        </w:rPr>
        <w:t xml:space="preserve"> app</w:t>
      </w:r>
      <w:r>
        <w:rPr>
          <w:color w:val="3B0000"/>
        </w:rPr>
        <w:t xml:space="preserve"> এ</w:t>
      </w:r>
      <w:r>
        <w:rPr>
          <w:color w:val="000064"/>
        </w:rPr>
        <w:t xml:space="preserve"> লগ</w:t>
      </w:r>
      <w:r>
        <w:rPr>
          <w:color w:val="000057"/>
        </w:rPr>
        <w:t xml:space="preserve"> ইন</w:t>
      </w:r>
      <w:r>
        <w:rPr>
          <w:color w:val="380000"/>
        </w:rPr>
        <w:t xml:space="preserve"> করে</w:t>
      </w:r>
      <w:r>
        <w:rPr>
          <w:color w:val="000078"/>
        </w:rPr>
        <w:t xml:space="preserve"> fast</w:t>
      </w:r>
      <w:r>
        <w:rPr>
          <w:color w:val="000042"/>
        </w:rPr>
        <w:t xml:space="preserve"> রিচার্জে</w:t>
      </w:r>
      <w:r>
        <w:rPr>
          <w:color w:val="000041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38"/>
        </w:rPr>
        <w:t xml:space="preserve"> ক্যাশব্যাক</w:t>
      </w:r>
      <w:r>
        <w:rPr>
          <w:color w:val="5C0000"/>
        </w:rPr>
        <w:t xml:space="preserve"> দিবে</w:t>
      </w:r>
      <w:r>
        <w:br/>
      </w:r>
      <w:r>
        <w:rPr>
          <w:color w:val="00008A"/>
        </w:rPr>
        <w:t xml:space="preserve"> বিকা</w:t>
      </w:r>
      <w:r>
        <w:rPr>
          <w:color w:val="00002F"/>
        </w:rPr>
        <w:t xml:space="preserve"> একাউন্ট</w:t>
      </w:r>
      <w:r>
        <w:rPr>
          <w:color w:val="000061"/>
        </w:rPr>
        <w:t xml:space="preserve"> খুলে</w:t>
      </w:r>
      <w:r>
        <w:rPr>
          <w:color w:val="000061"/>
        </w:rPr>
        <w:t xml:space="preserve"> অ্যাপে</w:t>
      </w:r>
      <w:r>
        <w:rPr>
          <w:color w:val="000060"/>
        </w:rPr>
        <w:t xml:space="preserve"> লগইন</w:t>
      </w:r>
      <w:r>
        <w:rPr>
          <w:color w:val="400000"/>
        </w:rPr>
        <w:t xml:space="preserve"> করলে</w:t>
      </w:r>
      <w:r>
        <w:rPr>
          <w:color w:val="000042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48"/>
        </w:rPr>
        <w:t xml:space="preserve"> বোনাস</w:t>
      </w:r>
      <w:r>
        <w:br/>
      </w:r>
      <w:r>
        <w:rPr>
          <w:color w:val="000000"/>
        </w:rPr>
        <w:t xml:space="preserve"> st</w:t>
      </w:r>
      <w:r>
        <w:rPr>
          <w:color w:val="00006D"/>
        </w:rPr>
        <w:t xml:space="preserve"> time</w:t>
      </w:r>
      <w:r>
        <w:rPr>
          <w:color w:val="000065"/>
        </w:rPr>
        <w:t xml:space="preserve"> apps</w:t>
      </w:r>
      <w:r>
        <w:rPr>
          <w:color w:val="3C0000"/>
        </w:rPr>
        <w:t xml:space="preserve"> a</w:t>
      </w:r>
      <w:r>
        <w:rPr>
          <w:color w:val="000071"/>
        </w:rPr>
        <w:t xml:space="preserve"> login</w:t>
      </w:r>
      <w:r>
        <w:rPr>
          <w:color w:val="540000"/>
        </w:rPr>
        <w:t xml:space="preserve"> korle</w:t>
      </w:r>
      <w:r>
        <w:rPr>
          <w:color w:val="000051"/>
        </w:rPr>
        <w:t xml:space="preserve"> kono</w:t>
      </w:r>
      <w:r>
        <w:rPr>
          <w:color w:val="000042"/>
        </w:rPr>
        <w:t xml:space="preserve"> offer</w:t>
      </w:r>
      <w:r>
        <w:rPr>
          <w:color w:val="000058"/>
        </w:rPr>
        <w:t xml:space="preserve"> ache</w:t>
      </w:r>
      <w:r>
        <w:br/>
      </w:r>
      <w:r>
        <w:rPr>
          <w:color w:val="000046"/>
        </w:rPr>
        <w:t xml:space="preserve"> নতুন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62"/>
        </w:rPr>
        <w:t xml:space="preserve"> খুললে</w:t>
      </w:r>
      <w:r>
        <w:rPr>
          <w:color w:val="000041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বোনাস</w:t>
      </w:r>
      <w:r>
        <w:rPr>
          <w:color w:val="5E0000"/>
        </w:rPr>
        <w:t xml:space="preserve"> পাওয়া</w:t>
      </w:r>
      <w:r>
        <w:rPr>
          <w:color w:val="000057"/>
        </w:rPr>
        <w:t xml:space="preserve"> যায়</w:t>
      </w:r>
      <w:r>
        <w:rPr>
          <w:color w:val="00008B"/>
        </w:rPr>
        <w:t xml:space="preserve"> হেলপ</w:t>
      </w:r>
      <w:r>
        <w:br/>
      </w:r>
      <w:r>
        <w:rPr>
          <w:color w:val="00005D"/>
        </w:rPr>
        <w:t xml:space="preserve"> new</w:t>
      </w:r>
      <w:r>
        <w:rPr>
          <w:color w:val="00002F"/>
        </w:rPr>
        <w:t xml:space="preserve"> bkash</w:t>
      </w:r>
      <w:r>
        <w:rPr>
          <w:color w:val="0000A6"/>
        </w:rPr>
        <w:t xml:space="preserve"> khulla</w:t>
      </w:r>
      <w:r>
        <w:rPr>
          <w:color w:val="000047"/>
        </w:rPr>
        <w:t xml:space="preserve"> cashback</w:t>
      </w:r>
      <w:r>
        <w:rPr>
          <w:color w:val="000091"/>
        </w:rPr>
        <w:t xml:space="preserve"> kivaba</w:t>
      </w:r>
      <w:r>
        <w:rPr>
          <w:color w:val="000000"/>
        </w:rPr>
        <w:t xml:space="preserve"> pabo</w:t>
      </w:r>
      <w:r>
        <w:br/>
      </w:r>
      <w:r>
        <w:rPr>
          <w:color w:val="000058"/>
        </w:rPr>
        <w:t xml:space="preserve"> bkash</w:t>
      </w:r>
      <w:r>
        <w:rPr>
          <w:color w:val="0000B0"/>
        </w:rPr>
        <w:t xml:space="preserve"> new</w:t>
      </w:r>
      <w:r>
        <w:rPr>
          <w:color w:val="000064"/>
        </w:rPr>
        <w:t xml:space="preserve"> account</w:t>
      </w:r>
      <w:r>
        <w:rPr>
          <w:color w:val="00007E"/>
        </w:rPr>
        <w:t xml:space="preserve"> offer</w:t>
      </w:r>
      <w:r>
        <w:rPr>
          <w:color w:val="000000"/>
        </w:rPr>
        <w:t xml:space="preserve"> ki</w:t>
      </w:r>
      <w:r>
        <w:br/>
      </w:r>
      <w:r>
        <w:rPr>
          <w:color w:val="000083"/>
        </w:rPr>
        <w:t xml:space="preserve"> ekhn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9F"/>
        </w:rPr>
        <w:t xml:space="preserve"> khulle</w:t>
      </w:r>
      <w:r>
        <w:rPr>
          <w:color w:val="00007C"/>
        </w:rPr>
        <w:t xml:space="preserve"> ki</w:t>
      </w:r>
      <w:r>
        <w:rPr>
          <w:color w:val="00007C"/>
        </w:rPr>
        <w:t xml:space="preserve"> ki</w:t>
      </w:r>
      <w:r>
        <w:rPr>
          <w:color w:val="000000"/>
        </w:rPr>
        <w:t xml:space="preserve"> offer</w:t>
      </w:r>
      <w:r>
        <w:br/>
      </w:r>
      <w:r>
        <w:rPr>
          <w:color w:val="240000"/>
        </w:rPr>
        <w:t xml:space="preserve"> ami</w:t>
      </w:r>
      <w:r>
        <w:rPr>
          <w:color w:val="390000"/>
        </w:rPr>
        <w:t xml:space="preserve"> ai</w:t>
      </w:r>
      <w:r>
        <w:rPr>
          <w:color w:val="00002C"/>
        </w:rPr>
        <w:t xml:space="preserve"> number</w:t>
      </w:r>
      <w:r>
        <w:rPr>
          <w:color w:val="290000"/>
        </w:rPr>
        <w:t xml:space="preserve"> a</w:t>
      </w:r>
      <w:r>
        <w:rPr>
          <w:color w:val="000050"/>
        </w:rPr>
        <w:t xml:space="preserve"> akti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7A"/>
        </w:rPr>
        <w:t xml:space="preserve"> khulesay</w:t>
      </w:r>
      <w:r>
        <w:rPr>
          <w:color w:val="4B0000"/>
        </w:rPr>
        <w:t xml:space="preserve"> jodi</w:t>
      </w:r>
      <w:r>
        <w:rPr>
          <w:color w:val="000038"/>
        </w:rPr>
        <w:t xml:space="preserve"> kono</w:t>
      </w:r>
      <w:r>
        <w:rPr>
          <w:color w:val="00006E"/>
        </w:rPr>
        <w:t xml:space="preserve"> dhoroner</w:t>
      </w:r>
      <w:r>
        <w:rPr>
          <w:color w:val="000031"/>
        </w:rPr>
        <w:t xml:space="preserve"> cashback</w:t>
      </w:r>
      <w:r>
        <w:rPr>
          <w:color w:val="610000"/>
        </w:rPr>
        <w:t xml:space="preserve"> thakle</w:t>
      </w:r>
      <w:r>
        <w:rPr>
          <w:color w:val="000000"/>
        </w:rPr>
        <w:t xml:space="preserve"> janaben</w:t>
      </w:r>
      <w:r>
        <w:rPr>
          <w:color w:val="000000"/>
        </w:rPr>
        <w:t xml:space="preserve"> offer</w:t>
      </w:r>
      <w:r>
        <w:br/>
      </w:r>
      <w:r>
        <w:rPr>
          <w:color w:val="000034"/>
        </w:rPr>
        <w:t xml:space="preserve"> বিকাশ</w:t>
      </w:r>
      <w:r>
        <w:rPr>
          <w:color w:val="00008F"/>
        </w:rPr>
        <w:t xml:space="preserve"> খুললে</w:t>
      </w:r>
      <w:r>
        <w:rPr>
          <w:color w:val="00005F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8B0000"/>
        </w:rPr>
        <w:t xml:space="preserve"> পাওয়া</w:t>
      </w:r>
      <w:r>
        <w:rPr>
          <w:color w:val="000063"/>
        </w:rPr>
        <w:t xml:space="preserve"> যাবে</w:t>
      </w:r>
      <w:r>
        <w:br/>
      </w:r>
      <w:r>
        <w:rPr>
          <w:color w:val="000060"/>
        </w:rPr>
        <w:t xml:space="preserve"> নতুন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AA"/>
        </w:rPr>
        <w:t xml:space="preserve"> নিবন্ধনের</w:t>
      </w:r>
      <w:r>
        <w:rPr>
          <w:color w:val="690000"/>
        </w:rPr>
        <w:t xml:space="preserve"> পর</w:t>
      </w:r>
      <w:r>
        <w:rPr>
          <w:color w:val="370000"/>
        </w:rPr>
        <w:t xml:space="preserve"> কি</w:t>
      </w:r>
      <w:r>
        <w:rPr>
          <w:color w:val="00004E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6C"/>
        </w:rPr>
        <w:t xml:space="preserve"> খুলে</w:t>
      </w:r>
      <w:r>
        <w:rPr>
          <w:color w:val="000071"/>
        </w:rPr>
        <w:t xml:space="preserve"> অ্যাপস</w:t>
      </w:r>
      <w:r>
        <w:rPr>
          <w:color w:val="430000"/>
        </w:rPr>
        <w:t xml:space="preserve"> এ</w:t>
      </w:r>
      <w:r>
        <w:rPr>
          <w:color w:val="00006B"/>
        </w:rPr>
        <w:t xml:space="preserve"> লগইন</w:t>
      </w:r>
      <w:r>
        <w:rPr>
          <w:color w:val="480000"/>
        </w:rPr>
        <w:t xml:space="preserve"> করলে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51"/>
        </w:rPr>
        <w:t xml:space="preserve"> বোনাস</w:t>
      </w:r>
      <w:r>
        <w:br/>
      </w:r>
      <w:r>
        <w:rPr>
          <w:color w:val="480000"/>
        </w:rPr>
        <w:t xml:space="preserve"> ame</w:t>
      </w:r>
      <w:r>
        <w:rPr>
          <w:color w:val="000021"/>
        </w:rPr>
        <w:t xml:space="preserve"> bkash</w:t>
      </w:r>
      <w:r>
        <w:rPr>
          <w:color w:val="000048"/>
        </w:rPr>
        <w:t xml:space="preserve"> apps</w:t>
      </w:r>
      <w:r>
        <w:rPr>
          <w:color w:val="2A0000"/>
        </w:rPr>
        <w:t xml:space="preserve"> a</w:t>
      </w:r>
      <w:r>
        <w:rPr>
          <w:color w:val="000050"/>
        </w:rPr>
        <w:t xml:space="preserve"> login</w:t>
      </w:r>
      <w:r>
        <w:rPr>
          <w:color w:val="000070"/>
        </w:rPr>
        <w:t xml:space="preserve"> kormu</w:t>
      </w:r>
      <w:r>
        <w:rPr>
          <w:color w:val="470000"/>
        </w:rPr>
        <w:t xml:space="preserve"> amer</w:t>
      </w:r>
      <w:r>
        <w:rPr>
          <w:color w:val="000039"/>
        </w:rPr>
        <w:t xml:space="preserve"> kono</w:t>
      </w:r>
      <w:r>
        <w:rPr>
          <w:color w:val="00005A"/>
        </w:rPr>
        <w:t xml:space="preserve"> bonas</w:t>
      </w:r>
      <w:r>
        <w:rPr>
          <w:color w:val="00007D"/>
        </w:rPr>
        <w:t xml:space="preserve"> ayca</w:t>
      </w:r>
      <w:r>
        <w:br/>
      </w:r>
      <w:r>
        <w:rPr>
          <w:color w:val="000034"/>
        </w:rPr>
        <w:t xml:space="preserve"> bkash</w:t>
      </w:r>
      <w:r>
        <w:rPr>
          <w:color w:val="000049"/>
        </w:rPr>
        <w:t xml:space="preserve"> e</w:t>
      </w:r>
      <w:r>
        <w:rPr>
          <w:color w:val="00003A"/>
        </w:rPr>
        <w:t xml:space="preserve"> account</w:t>
      </w:r>
      <w:r>
        <w:rPr>
          <w:color w:val="940000"/>
        </w:rPr>
        <w:t xml:space="preserve"> krle</w:t>
      </w:r>
      <w:r>
        <w:rPr>
          <w:color w:val="000059"/>
        </w:rPr>
        <w:t xml:space="preserve"> kono</w:t>
      </w:r>
      <w:r>
        <w:rPr>
          <w:color w:val="000043"/>
        </w:rPr>
        <w:t xml:space="preserve"> tk</w:t>
      </w:r>
      <w:r>
        <w:rPr>
          <w:color w:val="000089"/>
        </w:rPr>
        <w:t xml:space="preserve"> dewa</w:t>
      </w:r>
      <w:r>
        <w:rPr>
          <w:color w:val="000000"/>
        </w:rPr>
        <w:t xml:space="preserve"> hobe</w:t>
      </w:r>
      <w:r>
        <w:br/>
      </w:r>
      <w:r>
        <w:rPr>
          <w:color w:val="330000"/>
        </w:rPr>
        <w:t xml:space="preserve"> ami</w:t>
      </w:r>
      <w:r>
        <w:rPr>
          <w:color w:val="00002D"/>
        </w:rPr>
        <w:t xml:space="preserve"> bkash</w:t>
      </w:r>
      <w:r>
        <w:rPr>
          <w:color w:val="00004D"/>
        </w:rPr>
        <w:t xml:space="preserve"> app</w:t>
      </w:r>
      <w:r>
        <w:rPr>
          <w:color w:val="000066"/>
        </w:rPr>
        <w:t xml:space="preserve"> ব্যবহার</w:t>
      </w:r>
      <w:r>
        <w:rPr>
          <w:color w:val="4D0000"/>
        </w:rPr>
        <w:t xml:space="preserve"> করলে</w:t>
      </w:r>
      <w:r>
        <w:rPr>
          <w:color w:val="2E0000"/>
        </w:rPr>
        <w:t xml:space="preserve"> আমি</w:t>
      </w:r>
      <w:r>
        <w:rPr>
          <w:color w:val="00008A"/>
        </w:rPr>
        <w:t xml:space="preserve"> কয়</w:t>
      </w:r>
      <w:r>
        <w:rPr>
          <w:color w:val="00002E"/>
        </w:rPr>
        <w:t xml:space="preserve"> টাকা</w:t>
      </w:r>
      <w:r>
        <w:rPr>
          <w:color w:val="000057"/>
        </w:rPr>
        <w:t xml:space="preserve"> বোনাস</w:t>
      </w:r>
      <w:r>
        <w:rPr>
          <w:color w:val="000051"/>
        </w:rPr>
        <w:t xml:space="preserve"> পাবো</w:t>
      </w:r>
      <w:r>
        <w:br/>
      </w:r>
      <w:r>
        <w:rPr>
          <w:color w:val="000079"/>
        </w:rPr>
        <w:t xml:space="preserve"> new</w:t>
      </w:r>
      <w:r>
        <w:rPr>
          <w:color w:val="000045"/>
        </w:rPr>
        <w:t xml:space="preserve"> account</w:t>
      </w:r>
      <w:r>
        <w:rPr>
          <w:color w:val="0000B5"/>
        </w:rPr>
        <w:t xml:space="preserve"> khulle</w:t>
      </w:r>
      <w:r>
        <w:rPr>
          <w:color w:val="000056"/>
        </w:rPr>
        <w:t xml:space="preserve"> offer</w:t>
      </w:r>
      <w:r>
        <w:rPr>
          <w:color w:val="000046"/>
        </w:rPr>
        <w:t xml:space="preserve"> ki</w:t>
      </w:r>
      <w:r>
        <w:br/>
      </w:r>
      <w:r>
        <w:rPr>
          <w:color w:val="000061"/>
        </w:rPr>
        <w:t xml:space="preserve"> new</w:t>
      </w:r>
      <w:r>
        <w:rPr>
          <w:color w:val="00008C"/>
        </w:rPr>
        <w:t xml:space="preserve"> user</w:t>
      </w:r>
      <w:r>
        <w:rPr>
          <w:color w:val="000063"/>
        </w:rPr>
        <w:t xml:space="preserve"> bonus</w:t>
      </w:r>
      <w:r>
        <w:rPr>
          <w:color w:val="000071"/>
        </w:rPr>
        <w:t xml:space="preserve"> details</w:t>
      </w:r>
      <w:r>
        <w:rPr>
          <w:color w:val="720000"/>
        </w:rPr>
        <w:t xml:space="preserve"> bolen</w:t>
      </w:r>
      <w:r>
        <w:br/>
      </w:r>
      <w:r>
        <w:rPr>
          <w:color w:val="00005D"/>
        </w:rPr>
        <w:t xml:space="preserve"> new</w:t>
      </w:r>
      <w:r>
        <w:rPr>
          <w:color w:val="00002E"/>
        </w:rPr>
        <w:t xml:space="preserve"> bkash</w:t>
      </w:r>
      <w:r>
        <w:rPr>
          <w:color w:val="0000A1"/>
        </w:rPr>
        <w:t xml:space="preserve"> kulle</w:t>
      </w:r>
      <w:r>
        <w:rPr>
          <w:color w:val="00005F"/>
        </w:rPr>
        <w:t xml:space="preserve"> bonus</w:t>
      </w:r>
      <w:r>
        <w:rPr>
          <w:color w:val="000088"/>
        </w:rPr>
        <w:t xml:space="preserve"> kto</w:t>
      </w:r>
      <w:r>
        <w:br/>
      </w:r>
      <w:r>
        <w:rPr>
          <w:color w:val="000080"/>
        </w:rPr>
        <w:t xml:space="preserve"> notun</w:t>
      </w:r>
      <w:r>
        <w:rPr>
          <w:color w:val="000079"/>
        </w:rPr>
        <w:t xml:space="preserve"> acount</w:t>
      </w:r>
      <w:r>
        <w:rPr>
          <w:color w:val="440000"/>
        </w:rPr>
        <w:t xml:space="preserve"> a</w:t>
      </w:r>
      <w:r>
        <w:rPr>
          <w:color w:val="00007B"/>
        </w:rPr>
        <w:t xml:space="preserve"> ki</w:t>
      </w:r>
      <w:r>
        <w:rPr>
          <w:color w:val="00007B"/>
        </w:rPr>
        <w:t xml:space="preserve"> ki</w:t>
      </w:r>
      <w:r>
        <w:rPr>
          <w:color w:val="00004B"/>
        </w:rPr>
        <w:t xml:space="preserve"> offer</w:t>
      </w:r>
      <w:r>
        <w:rPr>
          <w:color w:val="000058"/>
        </w:rPr>
        <w:t xml:space="preserve"> ase</w:t>
      </w:r>
      <w:r>
        <w:br/>
      </w:r>
      <w:r>
        <w:rPr>
          <w:color w:val="00008D"/>
        </w:rPr>
        <w:t xml:space="preserve"> new</w:t>
      </w:r>
      <w:r>
        <w:rPr>
          <w:color w:val="000047"/>
        </w:rPr>
        <w:t xml:space="preserve"> bkash</w:t>
      </w:r>
      <w:r>
        <w:rPr>
          <w:color w:val="0000AB"/>
        </w:rPr>
        <w:t xml:space="preserve"> login</w:t>
      </w:r>
      <w:r>
        <w:rPr>
          <w:color w:val="000065"/>
        </w:rPr>
        <w:t xml:space="preserve"> offer</w:t>
      </w:r>
      <w:r>
        <w:br/>
      </w:r>
      <w:r>
        <w:rPr>
          <w:color w:val="000032"/>
        </w:rPr>
        <w:t xml:space="preserve"> বিকাশ</w:t>
      </w:r>
      <w:r>
        <w:rPr>
          <w:color w:val="000062"/>
        </w:rPr>
        <w:t xml:space="preserve"> নতুন</w:t>
      </w:r>
      <w:r>
        <w:rPr>
          <w:color w:val="000040"/>
        </w:rPr>
        <w:t xml:space="preserve"> একাউন্ট</w:t>
      </w:r>
      <w:r>
        <w:rPr>
          <w:color w:val="000088"/>
        </w:rPr>
        <w:t xml:space="preserve"> খুললে</w:t>
      </w:r>
      <w:r>
        <w:rPr>
          <w:color w:val="380000"/>
        </w:rPr>
        <w:t xml:space="preserve"> কি</w:t>
      </w:r>
      <w:r>
        <w:rPr>
          <w:color w:val="00004F"/>
        </w:rPr>
        <w:t xml:space="preserve"> অফার</w:t>
      </w:r>
      <w:r>
        <w:rPr>
          <w:color w:val="00008F"/>
        </w:rPr>
        <w:t xml:space="preserve"> চলছে</w:t>
      </w:r>
      <w:r>
        <w:br/>
      </w:r>
      <w:r>
        <w:rPr>
          <w:color w:val="00004D"/>
        </w:rPr>
        <w:t xml:space="preserve"> নতুন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69"/>
        </w:rPr>
        <w:t xml:space="preserve"> খুলেছি</w:t>
      </w:r>
      <w:r>
        <w:rPr>
          <w:color w:val="000046"/>
        </w:rPr>
        <w:t xml:space="preserve"> কত</w:t>
      </w:r>
      <w:r>
        <w:rPr>
          <w:color w:val="000053"/>
        </w:rPr>
        <w:t xml:space="preserve"> টাকা</w:t>
      </w:r>
      <w:r>
        <w:rPr>
          <w:color w:val="000053"/>
        </w:rPr>
        <w:t xml:space="preserve"> মোবাইল</w:t>
      </w:r>
      <w:r>
        <w:rPr>
          <w:color w:val="000044"/>
        </w:rPr>
        <w:t xml:space="preserve"> রিচার্জ</w:t>
      </w:r>
      <w:r>
        <w:rPr>
          <w:color w:val="440000"/>
        </w:rPr>
        <w:t xml:space="preserve"> করলে</w:t>
      </w:r>
      <w:r>
        <w:rPr>
          <w:color w:val="000053"/>
        </w:rPr>
        <w:t xml:space="preserve"> টাকা</w:t>
      </w:r>
      <w:r>
        <w:rPr>
          <w:color w:val="000066"/>
        </w:rPr>
        <w:t xml:space="preserve"> ক্যাশবেক</w:t>
      </w:r>
      <w:r>
        <w:rPr>
          <w:color w:val="000048"/>
        </w:rPr>
        <w:t xml:space="preserve"> পাবো</w:t>
      </w:r>
      <w:r>
        <w:br/>
      </w:r>
      <w:r>
        <w:rPr>
          <w:color w:val="000056"/>
        </w:rPr>
        <w:t xml:space="preserve"> এখন</w:t>
      </w:r>
      <w:r>
        <w:rPr>
          <w:color w:val="000045"/>
        </w:rPr>
        <w:t xml:space="preserve"> একাউন্ট</w:t>
      </w:r>
      <w:r>
        <w:rPr>
          <w:color w:val="5E0000"/>
        </w:rPr>
        <w:t xml:space="preserve"> করলে</w:t>
      </w:r>
      <w:r>
        <w:rPr>
          <w:color w:val="00008B"/>
        </w:rPr>
        <w:t xml:space="preserve"> কতো</w:t>
      </w:r>
      <w:r>
        <w:rPr>
          <w:color w:val="000039"/>
        </w:rPr>
        <w:t xml:space="preserve"> টাকা</w:t>
      </w:r>
      <w:r>
        <w:rPr>
          <w:color w:val="000069"/>
        </w:rPr>
        <w:t xml:space="preserve"> বোনাস</w:t>
      </w:r>
      <w:r>
        <w:rPr>
          <w:color w:val="000062"/>
        </w:rPr>
        <w:t xml:space="preserve"> পাবো</w:t>
      </w:r>
      <w:r>
        <w:br/>
      </w:r>
      <w:r>
        <w:rPr>
          <w:color w:val="000055"/>
        </w:rPr>
        <w:t xml:space="preserve"> new</w:t>
      </w:r>
      <w:r>
        <w:rPr>
          <w:color w:val="00002A"/>
        </w:rPr>
        <w:t xml:space="preserve"> bkash</w:t>
      </w:r>
      <w:r>
        <w:rPr>
          <w:color w:val="00007F"/>
        </w:rPr>
        <w:t xml:space="preserve"> kolte</w:t>
      </w:r>
      <w:r>
        <w:rPr>
          <w:color w:val="00006F"/>
        </w:rPr>
        <w:t xml:space="preserve"> chassi</w:t>
      </w:r>
      <w:r>
        <w:rPr>
          <w:color w:val="000031"/>
        </w:rPr>
        <w:t xml:space="preserve"> ki</w:t>
      </w:r>
      <w:r>
        <w:rPr>
          <w:color w:val="00003C"/>
        </w:rPr>
        <w:t xml:space="preserve"> offer</w:t>
      </w:r>
      <w:r>
        <w:rPr>
          <w:color w:val="000090"/>
        </w:rPr>
        <w:t xml:space="preserve"> pabu</w:t>
      </w:r>
      <w:r>
        <w:br/>
      </w:r>
      <w:r>
        <w:rPr>
          <w:color w:val="390000"/>
        </w:rPr>
        <w:t xml:space="preserve"> ami</w:t>
      </w:r>
      <w:r>
        <w:rPr>
          <w:color w:val="770000"/>
        </w:rPr>
        <w:t xml:space="preserve"> jodi</w:t>
      </w:r>
      <w:r>
        <w:rPr>
          <w:color w:val="00004D"/>
        </w:rPr>
        <w:t xml:space="preserve"> bkash</w:t>
      </w:r>
      <w:r>
        <w:rPr>
          <w:color w:val="000032"/>
        </w:rPr>
        <w:t xml:space="preserve"> agent</w:t>
      </w:r>
      <w:r>
        <w:rPr>
          <w:color w:val="000025"/>
        </w:rPr>
        <w:t xml:space="preserve"> theke</w:t>
      </w:r>
      <w:r>
        <w:rPr>
          <w:color w:val="00004D"/>
        </w:rPr>
        <w:t xml:space="preserve"> bkash</w:t>
      </w:r>
      <w:r>
        <w:rPr>
          <w:color w:val="00002B"/>
        </w:rPr>
        <w:t xml:space="preserve"> app</w:t>
      </w:r>
      <w:r>
        <w:rPr>
          <w:color w:val="4A0000"/>
        </w:rPr>
        <w:t xml:space="preserve"> er</w:t>
      </w:r>
      <w:r>
        <w:rPr>
          <w:color w:val="00004D"/>
        </w:rPr>
        <w:t xml:space="preserve"> madhome</w:t>
      </w:r>
      <w:r>
        <w:rPr>
          <w:color w:val="770000"/>
        </w:rPr>
        <w:t xml:space="preserve"> jodi</w:t>
      </w:r>
      <w:r>
        <w:rPr>
          <w:color w:val="00001D"/>
        </w:rPr>
        <w:t xml:space="preserve"> account</w:t>
      </w:r>
      <w:r>
        <w:rPr>
          <w:color w:val="000054"/>
        </w:rPr>
        <w:t xml:space="preserve"> khuli</w:t>
      </w:r>
      <w:r>
        <w:rPr>
          <w:color w:val="400000"/>
        </w:rPr>
        <w:t xml:space="preserve"> tahole</w:t>
      </w:r>
      <w:r>
        <w:rPr>
          <w:color w:val="00001D"/>
        </w:rPr>
        <w:t xml:space="preserve"> ki</w:t>
      </w:r>
      <w:r>
        <w:rPr>
          <w:color w:val="390000"/>
        </w:rPr>
        <w:t xml:space="preserve"> ami</w:t>
      </w:r>
      <w:r>
        <w:rPr>
          <w:color w:val="00004D"/>
        </w:rPr>
        <w:t xml:space="preserve"> bkash</w:t>
      </w:r>
      <w:r>
        <w:rPr>
          <w:color w:val="4A0000"/>
        </w:rPr>
        <w:t xml:space="preserve"> er</w:t>
      </w:r>
      <w:r>
        <w:rPr>
          <w:color w:val="000033"/>
        </w:rPr>
        <w:t xml:space="preserve"> new</w:t>
      </w:r>
      <w:r>
        <w:rPr>
          <w:color w:val="00004A"/>
        </w:rPr>
        <w:t xml:space="preserve"> user</w:t>
      </w:r>
      <w:r>
        <w:rPr>
          <w:color w:val="000034"/>
        </w:rPr>
        <w:t xml:space="preserve"> bonus</w:t>
      </w:r>
      <w:r>
        <w:rPr>
          <w:color w:val="000000"/>
        </w:rPr>
        <w:t xml:space="preserve"> pabo</w:t>
      </w:r>
      <w:r>
        <w:br/>
      </w:r>
      <w:r>
        <w:rPr>
          <w:color w:val="330000"/>
        </w:rPr>
        <w:t xml:space="preserve"> আমি</w:t>
      </w:r>
      <w:r>
        <w:rPr>
          <w:color w:val="000038"/>
        </w:rPr>
        <w:t xml:space="preserve"> আজকে</w:t>
      </w:r>
      <w:r>
        <w:rPr>
          <w:color w:val="320000"/>
        </w:rPr>
        <w:t xml:space="preserve"> আমার</w:t>
      </w:r>
      <w:r>
        <w:rPr>
          <w:color w:val="000028"/>
        </w:rPr>
        <w:t xml:space="preserve"> একটা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240000"/>
        </w:rPr>
        <w:t xml:space="preserve"> এই</w:t>
      </w:r>
      <w:r>
        <w:rPr>
          <w:color w:val="000045"/>
        </w:rPr>
        <w:t xml:space="preserve"> প্রথম</w:t>
      </w:r>
      <w:r>
        <w:rPr>
          <w:color w:val="000057"/>
        </w:rPr>
        <w:t xml:space="preserve"> এপ্সে</w:t>
      </w:r>
      <w:r>
        <w:rPr>
          <w:color w:val="000043"/>
        </w:rPr>
        <w:t xml:space="preserve"> লগ</w:t>
      </w:r>
      <w:r>
        <w:rPr>
          <w:color w:val="00003B"/>
        </w:rPr>
        <w:t xml:space="preserve"> ইন</w:t>
      </w:r>
      <w:r>
        <w:rPr>
          <w:color w:val="2B0000"/>
        </w:rPr>
        <w:t xml:space="preserve"> করেছি</w:t>
      </w:r>
      <w:r>
        <w:rPr>
          <w:color w:val="000027"/>
        </w:rPr>
        <w:t xml:space="preserve"> এখন</w:t>
      </w:r>
      <w:r>
        <w:rPr>
          <w:color w:val="2F0000"/>
        </w:rPr>
        <w:t xml:space="preserve"> এটা</w:t>
      </w:r>
      <w:r>
        <w:rPr>
          <w:color w:val="00001F"/>
        </w:rPr>
        <w:t xml:space="preserve"> থেকে</w:t>
      </w:r>
      <w:r>
        <w:rPr>
          <w:color w:val="330000"/>
        </w:rPr>
        <w:t xml:space="preserve"> আমি</w:t>
      </w:r>
      <w:r>
        <w:rPr>
          <w:color w:val="00002C"/>
        </w:rPr>
        <w:t xml:space="preserve"> কত</w:t>
      </w:r>
      <w:r>
        <w:rPr>
          <w:color w:val="00001A"/>
        </w:rPr>
        <w:t xml:space="preserve"> টাকা</w:t>
      </w:r>
      <w:r>
        <w:rPr>
          <w:color w:val="00002B"/>
        </w:rPr>
        <w:t xml:space="preserve"> রিচার্জ</w:t>
      </w:r>
      <w:r>
        <w:rPr>
          <w:color w:val="2B0000"/>
        </w:rPr>
        <w:t xml:space="preserve"> করলে</w:t>
      </w:r>
      <w:r>
        <w:rPr>
          <w:color w:val="00002D"/>
        </w:rPr>
        <w:t xml:space="preserve"> ক্যাশ</w:t>
      </w:r>
      <w:r>
        <w:rPr>
          <w:color w:val="000032"/>
        </w:rPr>
        <w:t xml:space="preserve"> ব্যাক</w:t>
      </w:r>
      <w:r>
        <w:rPr>
          <w:color w:val="000000"/>
        </w:rPr>
        <w:t xml:space="preserve"> পাব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28"/>
        </w:rPr>
        <w:t xml:space="preserve"> নাম্বার</w:t>
      </w:r>
      <w:r>
        <w:rPr>
          <w:color w:val="000032"/>
        </w:rPr>
        <w:t xml:space="preserve"> টি</w:t>
      </w:r>
      <w:r>
        <w:rPr>
          <w:color w:val="430000"/>
        </w:rPr>
        <w:t xml:space="preserve"> হল</w:t>
      </w:r>
      <w:r>
        <w:br/>
      </w:r>
      <w:r>
        <w:rPr>
          <w:color w:val="000080"/>
        </w:rPr>
        <w:t xml:space="preserve"> new</w:t>
      </w:r>
      <w:r>
        <w:rPr>
          <w:color w:val="000040"/>
        </w:rPr>
        <w:t xml:space="preserve"> bkash</w:t>
      </w:r>
      <w:r>
        <w:rPr>
          <w:color w:val="00005A"/>
        </w:rPr>
        <w:t xml:space="preserve"> e</w:t>
      </w:r>
      <w:r>
        <w:rPr>
          <w:color w:val="00006F"/>
        </w:rPr>
        <w:t xml:space="preserve"> kono</w:t>
      </w:r>
      <w:r>
        <w:rPr>
          <w:color w:val="00005C"/>
        </w:rPr>
        <w:t xml:space="preserve"> offer</w:t>
      </w:r>
      <w:r>
        <w:rPr>
          <w:color w:val="00007A"/>
        </w:rPr>
        <w:t xml:space="preserve"> ache</w:t>
      </w:r>
      <w:r>
        <w:rPr>
          <w:color w:val="000000"/>
        </w:rPr>
        <w:t xml:space="preserve"> naki</w:t>
      </w:r>
      <w:r>
        <w:br/>
      </w:r>
      <w:r>
        <w:rPr>
          <w:color w:val="000091"/>
        </w:rPr>
        <w:t xml:space="preserve"> নুতুন</w:t>
      </w:r>
      <w:r>
        <w:rPr>
          <w:color w:val="000032"/>
        </w:rPr>
        <w:t xml:space="preserve"> একাউন্ট</w:t>
      </w:r>
      <w:r>
        <w:rPr>
          <w:color w:val="00006A"/>
        </w:rPr>
        <w:t xml:space="preserve"> খুললে</w:t>
      </w:r>
      <w:r>
        <w:rPr>
          <w:color w:val="000081"/>
        </w:rPr>
        <w:t xml:space="preserve"> বনাস</w:t>
      </w:r>
      <w:r>
        <w:rPr>
          <w:color w:val="000058"/>
        </w:rPr>
        <w:t xml:space="preserve"> পাওয়া</w:t>
      </w:r>
      <w:r>
        <w:rPr>
          <w:color w:val="000049"/>
        </w:rPr>
        <w:t xml:space="preserve"> যাবে</w:t>
      </w:r>
      <w:r>
        <w:br/>
      </w:r>
      <w:r>
        <w:rPr>
          <w:color w:val="400000"/>
        </w:rPr>
        <w:t xml:space="preserve"> আচ্ছা</w:t>
      </w:r>
      <w:r>
        <w:rPr>
          <w:color w:val="1B0000"/>
        </w:rPr>
        <w:t xml:space="preserve"> আমি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000000"/>
        </w:rPr>
        <w:t xml:space="preserve"> পিন</w:t>
      </w:r>
      <w:r>
        <w:rPr>
          <w:color w:val="00003D"/>
        </w:rPr>
        <w:t xml:space="preserve"> কোড</w:t>
      </w:r>
      <w:r>
        <w:rPr>
          <w:color w:val="000061"/>
        </w:rPr>
        <w:t xml:space="preserve"> সেটাপ</w:t>
      </w:r>
      <w:r>
        <w:rPr>
          <w:color w:val="000000"/>
        </w:rPr>
        <w:t xml:space="preserve"> দিয়েছি</w:t>
      </w:r>
      <w:r>
        <w:rPr>
          <w:color w:val="000079"/>
        </w:rPr>
        <w:t xml:space="preserve"> রিচাজ</w:t>
      </w:r>
      <w:r>
        <w:rPr>
          <w:color w:val="000000"/>
        </w:rPr>
        <w:t xml:space="preserve"> করেছি</w:t>
      </w:r>
      <w:r>
        <w:rPr>
          <w:color w:val="00004A"/>
        </w:rPr>
        <w:t xml:space="preserve"> তারপর</w:t>
      </w:r>
      <w:r>
        <w:rPr>
          <w:color w:val="00004F"/>
        </w:rPr>
        <w:t xml:space="preserve"> এপ্স</w:t>
      </w:r>
      <w:r>
        <w:rPr>
          <w:color w:val="00005C"/>
        </w:rPr>
        <w:t xml:space="preserve"> ইন্সটল</w:t>
      </w:r>
      <w:r>
        <w:rPr>
          <w:color w:val="280000"/>
        </w:rPr>
        <w:t xml:space="preserve"> করে</w:t>
      </w:r>
      <w:r>
        <w:rPr>
          <w:color w:val="000079"/>
        </w:rPr>
        <w:t xml:space="preserve"> রিচাজ</w:t>
      </w:r>
      <w:r>
        <w:rPr>
          <w:color w:val="420000"/>
        </w:rPr>
        <w:t xml:space="preserve"> দিলে</w:t>
      </w:r>
      <w:r>
        <w:rPr>
          <w:color w:val="1D0000"/>
        </w:rPr>
        <w:t xml:space="preserve"> কি</w:t>
      </w:r>
      <w:r>
        <w:rPr>
          <w:color w:val="00001B"/>
        </w:rPr>
        <w:t xml:space="preserve"> টাকা</w:t>
      </w:r>
      <w:r>
        <w:rPr>
          <w:color w:val="00002F"/>
        </w:rPr>
        <w:t xml:space="preserve"> পাবো</w:t>
      </w:r>
      <w:r>
        <w:br/>
      </w:r>
      <w:r>
        <w:rPr>
          <w:color w:val="3A0000"/>
        </w:rPr>
        <w:t xml:space="preserve"> ভাই</w:t>
      </w:r>
      <w:r>
        <w:rPr>
          <w:color w:val="1E0000"/>
        </w:rPr>
        <w:t xml:space="preserve"> আমার</w:t>
      </w:r>
      <w:r>
        <w:rPr>
          <w:color w:val="00003A"/>
        </w:rPr>
        <w:t xml:space="preserve"> নতুন</w:t>
      </w:r>
      <w:r>
        <w:rPr>
          <w:color w:val="00001D"/>
        </w:rPr>
        <w:t xml:space="preserve"> বিকাশ</w:t>
      </w:r>
      <w:r>
        <w:rPr>
          <w:color w:val="00005A"/>
        </w:rPr>
        <w:t xml:space="preserve"> এপ্স</w:t>
      </w:r>
      <w:r>
        <w:rPr>
          <w:color w:val="300000"/>
        </w:rPr>
        <w:t xml:space="preserve"> এ</w:t>
      </w:r>
      <w:r>
        <w:rPr>
          <w:color w:val="00005A"/>
        </w:rPr>
        <w:t xml:space="preserve"> লগিন</w:t>
      </w:r>
      <w:r>
        <w:rPr>
          <w:color w:val="340000"/>
        </w:rPr>
        <w:t xml:space="preserve"> করেছি</w:t>
      </w:r>
      <w:r>
        <w:rPr>
          <w:color w:val="1F0000"/>
        </w:rPr>
        <w:t xml:space="preserve"> আমি</w:t>
      </w:r>
      <w:r>
        <w:rPr>
          <w:color w:val="00004C"/>
        </w:rPr>
        <w:t xml:space="preserve"> কতো</w:t>
      </w:r>
      <w:r>
        <w:rPr>
          <w:color w:val="00001F"/>
        </w:rPr>
        <w:t xml:space="preserve"> টাকা</w:t>
      </w:r>
      <w:r>
        <w:rPr>
          <w:color w:val="00006C"/>
        </w:rPr>
        <w:t xml:space="preserve"> পাবো</w:t>
      </w:r>
      <w:r>
        <w:rPr>
          <w:color w:val="000041"/>
        </w:rPr>
        <w:t xml:space="preserve"> আর</w:t>
      </w:r>
      <w:r>
        <w:rPr>
          <w:color w:val="210000"/>
        </w:rPr>
        <w:t xml:space="preserve"> কি</w:t>
      </w:r>
      <w:r>
        <w:rPr>
          <w:color w:val="330000"/>
        </w:rPr>
        <w:t xml:space="preserve"> করলে</w:t>
      </w:r>
      <w:r>
        <w:rPr>
          <w:color w:val="00006C"/>
        </w:rPr>
        <w:t xml:space="preserve"> পাবো</w:t>
      </w:r>
      <w:r>
        <w:rPr>
          <w:color w:val="00003E"/>
        </w:rPr>
        <w:t xml:space="preserve"> জানাবেন</w:t>
      </w:r>
      <w:r>
        <w:rPr>
          <w:color w:val="3A0000"/>
        </w:rPr>
        <w:t xml:space="preserve"> একটু</w:t>
      </w:r>
      <w:r>
        <w:br/>
      </w:r>
      <w:r>
        <w:rPr>
          <w:color w:val="00005C"/>
        </w:rPr>
        <w:t xml:space="preserve"> bikas</w:t>
      </w:r>
      <w:r>
        <w:rPr>
          <w:color w:val="00009D"/>
        </w:rPr>
        <w:t xml:space="preserve"> kulle</w:t>
      </w:r>
      <w:r>
        <w:rPr>
          <w:color w:val="000052"/>
        </w:rPr>
        <w:t xml:space="preserve"> koto</w:t>
      </w:r>
      <w:r>
        <w:rPr>
          <w:color w:val="00003C"/>
        </w:rPr>
        <w:t xml:space="preserve"> taka</w:t>
      </w:r>
      <w:r>
        <w:rPr>
          <w:color w:val="00007B"/>
        </w:rPr>
        <w:t xml:space="preserve"> bonas</w:t>
      </w:r>
      <w:r>
        <w:rPr>
          <w:color w:val="00004C"/>
        </w:rPr>
        <w:t xml:space="preserve"> pabo</w:t>
      </w:r>
      <w:r>
        <w:br/>
      </w:r>
      <w:r>
        <w:rPr>
          <w:color w:val="55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51"/>
        </w:rPr>
        <w:t xml:space="preserve"> বিকাশ</w:t>
      </w:r>
      <w:r>
        <w:rPr>
          <w:color w:val="000049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42"/>
        </w:rPr>
        <w:t xml:space="preserve"> কিভাবে</w:t>
      </w:r>
      <w:r>
        <w:rPr>
          <w:color w:val="000051"/>
        </w:rPr>
        <w:t xml:space="preserve"> বিকাশ</w:t>
      </w:r>
      <w:r>
        <w:rPr>
          <w:color w:val="00006F"/>
        </w:rPr>
        <w:t xml:space="preserve"> খুললে</w:t>
      </w:r>
      <w:r>
        <w:rPr>
          <w:color w:val="550000"/>
        </w:rPr>
        <w:t xml:space="preserve"> আমি</w:t>
      </w:r>
      <w:r>
        <w:rPr>
          <w:color w:val="000050"/>
        </w:rPr>
        <w:t xml:space="preserve"> বোনাস</w:t>
      </w:r>
      <w:r>
        <w:rPr>
          <w:color w:val="00004B"/>
        </w:rPr>
        <w:t xml:space="preserve"> পাবো</w:t>
      </w:r>
      <w:r>
        <w:rPr>
          <w:color w:val="000046"/>
        </w:rPr>
        <w:t xml:space="preserve"> জানতে</w:t>
      </w:r>
      <w:r>
        <w:rPr>
          <w:color w:val="000048"/>
        </w:rPr>
        <w:t xml:space="preserve"> পারি</w:t>
      </w:r>
      <w:r>
        <w:br/>
      </w:r>
      <w:r>
        <w:rPr>
          <w:color w:val="0000A4"/>
        </w:rPr>
        <w:t xml:space="preserve"> new</w:t>
      </w:r>
      <w:r>
        <w:rPr>
          <w:color w:val="000071"/>
        </w:rPr>
        <w:t xml:space="preserve"> accout</w:t>
      </w:r>
      <w:r>
        <w:rPr>
          <w:color w:val="000047"/>
        </w:rPr>
        <w:t xml:space="preserve"> kono</w:t>
      </w:r>
      <w:r>
        <w:rPr>
          <w:color w:val="00002F"/>
        </w:rPr>
        <w:t xml:space="preserve"> ki</w:t>
      </w:r>
      <w:r>
        <w:rPr>
          <w:color w:val="00003A"/>
        </w:rPr>
        <w:t xml:space="preserve"> offer</w:t>
      </w:r>
      <w:r>
        <w:rPr>
          <w:color w:val="00004E"/>
        </w:rPr>
        <w:t xml:space="preserve"> ache</w:t>
      </w:r>
      <w:r>
        <w:rPr>
          <w:color w:val="0000A4"/>
        </w:rPr>
        <w:t xml:space="preserve"> new</w:t>
      </w:r>
      <w:r>
        <w:rPr>
          <w:color w:val="00002E"/>
        </w:rPr>
        <w:t xml:space="preserve"> account</w:t>
      </w:r>
      <w:r>
        <w:rPr>
          <w:color w:val="4C0000"/>
        </w:rPr>
        <w:t xml:space="preserve"> jonno</w:t>
      </w:r>
      <w:r>
        <w:br/>
      </w:r>
      <w:r>
        <w:rPr>
          <w:color w:val="4F0000"/>
        </w:rPr>
        <w:t xml:space="preserve"> ভাই</w:t>
      </w:r>
      <w:r>
        <w:rPr>
          <w:color w:val="00004F"/>
        </w:rPr>
        <w:t xml:space="preserve"> নতুন</w:t>
      </w:r>
      <w:r>
        <w:rPr>
          <w:color w:val="000028"/>
        </w:rPr>
        <w:t xml:space="preserve"> বিকাশ</w:t>
      </w:r>
      <w:r>
        <w:rPr>
          <w:color w:val="00009B"/>
        </w:rPr>
        <w:t xml:space="preserve"> কোলে</w:t>
      </w:r>
      <w:r>
        <w:rPr>
          <w:color w:val="000091"/>
        </w:rPr>
        <w:t xml:space="preserve"> বোনাচ</w:t>
      </w:r>
      <w:r>
        <w:rPr>
          <w:color w:val="000048"/>
        </w:rPr>
        <w:t xml:space="preserve"> কত</w:t>
      </w:r>
      <w:r>
        <w:br/>
      </w:r>
      <w:r>
        <w:rPr>
          <w:color w:val="000077"/>
        </w:rPr>
        <w:t xml:space="preserve"> নতুন</w:t>
      </w:r>
      <w:r>
        <w:rPr>
          <w:color w:val="0000A4"/>
        </w:rPr>
        <w:t xml:space="preserve"> রেজিস্ট্রেশন</w:t>
      </w:r>
      <w:r>
        <w:rPr>
          <w:color w:val="600000"/>
        </w:rPr>
        <w:t xml:space="preserve"> এর</w:t>
      </w:r>
      <w:r>
        <w:rPr>
          <w:color w:val="000061"/>
        </w:rPr>
        <w:t xml:space="preserve"> অফার</w:t>
      </w:r>
      <w:r>
        <w:rPr>
          <w:color w:val="440000"/>
        </w:rPr>
        <w:t xml:space="preserve"> কি</w:t>
      </w:r>
      <w:r>
        <w:br/>
      </w:r>
      <w:r>
        <w:rPr>
          <w:color w:val="00004D"/>
        </w:rPr>
        <w:t xml:space="preserve"> new</w:t>
      </w:r>
      <w:r>
        <w:rPr>
          <w:color w:val="00002B"/>
        </w:rPr>
        <w:t xml:space="preserve"> account</w:t>
      </w:r>
      <w:r>
        <w:rPr>
          <w:color w:val="000070"/>
        </w:rPr>
        <w:t xml:space="preserve"> kholar</w:t>
      </w:r>
      <w:r>
        <w:rPr>
          <w:color w:val="000053"/>
        </w:rPr>
        <w:t xml:space="preserve"> por</w:t>
      </w:r>
      <w:r>
        <w:rPr>
          <w:color w:val="000046"/>
        </w:rPr>
        <w:t xml:space="preserve"> koto</w:t>
      </w:r>
      <w:r>
        <w:rPr>
          <w:color w:val="000032"/>
        </w:rPr>
        <w:t xml:space="preserve"> tk</w:t>
      </w:r>
      <w:r>
        <w:rPr>
          <w:color w:val="000068"/>
        </w:rPr>
        <w:t xml:space="preserve"> bonas</w:t>
      </w:r>
      <w:r>
        <w:rPr>
          <w:color w:val="000073"/>
        </w:rPr>
        <w:t xml:space="preserve"> paoya</w:t>
      </w:r>
      <w:r>
        <w:rPr>
          <w:color w:val="00004B"/>
        </w:rPr>
        <w:t xml:space="preserve"> jabe</w:t>
      </w:r>
      <w:r>
        <w:br/>
      </w:r>
      <w:r>
        <w:rPr>
          <w:color w:val="00006E"/>
        </w:rPr>
        <w:t xml:space="preserve"> new</w:t>
      </w:r>
      <w:r>
        <w:rPr>
          <w:color w:val="000097"/>
        </w:rPr>
        <w:t xml:space="preserve"> accounts</w:t>
      </w:r>
      <w:r>
        <w:rPr>
          <w:color w:val="000099"/>
        </w:rPr>
        <w:t xml:space="preserve"> register</w:t>
      </w:r>
      <w:r>
        <w:rPr>
          <w:color w:val="00004E"/>
        </w:rPr>
        <w:t xml:space="preserve"> offer</w:t>
      </w:r>
      <w:r>
        <w:rPr>
          <w:color w:val="000000"/>
        </w:rPr>
        <w:t xml:space="preserve"> ki</w:t>
      </w:r>
      <w:r>
        <w:br/>
      </w:r>
      <w:r>
        <w:rPr>
          <w:color w:val="640000"/>
        </w:rPr>
        <w:t xml:space="preserve"> hi</w:t>
      </w:r>
      <w:r>
        <w:rPr>
          <w:color w:val="000000"/>
        </w:rPr>
        <w:t xml:space="preserve"> sir</w:t>
      </w:r>
      <w:r>
        <w:rPr>
          <w:color w:val="000000"/>
        </w:rPr>
        <w:t xml:space="preserve"> app</w:t>
      </w:r>
      <w:r>
        <w:rPr>
          <w:color w:val="000040"/>
        </w:rPr>
        <w:t xml:space="preserve"> theke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7D"/>
        </w:rPr>
        <w:t xml:space="preserve"> khule</w:t>
      </w:r>
      <w:r>
        <w:rPr>
          <w:color w:val="000033"/>
        </w:rPr>
        <w:t xml:space="preserve"> ki</w:t>
      </w:r>
      <w:r>
        <w:rPr>
          <w:color w:val="00004D"/>
        </w:rPr>
        <w:t xml:space="preserve"> kono</w:t>
      </w:r>
      <w:r>
        <w:rPr>
          <w:color w:val="000093"/>
        </w:rPr>
        <w:t xml:space="preserve"> bouns</w:t>
      </w:r>
      <w:r>
        <w:rPr>
          <w:color w:val="000000"/>
        </w:rPr>
        <w:t xml:space="preserve"> pabo</w:t>
      </w:r>
      <w:r>
        <w:br/>
      </w:r>
      <w:r>
        <w:rPr>
          <w:color w:val="00004B"/>
        </w:rPr>
        <w:t xml:space="preserve"> নতুন</w:t>
      </w:r>
      <w:r>
        <w:rPr>
          <w:color w:val="000026"/>
        </w:rPr>
        <w:t xml:space="preserve"> বিকাশ</w:t>
      </w:r>
      <w:r>
        <w:rPr>
          <w:color w:val="00007E"/>
        </w:rPr>
        <w:t xml:space="preserve"> খোলে</w:t>
      </w:r>
      <w:r>
        <w:rPr>
          <w:color w:val="560000"/>
        </w:rPr>
        <w:t xml:space="preserve"> কী</w:t>
      </w:r>
      <w:r>
        <w:rPr>
          <w:color w:val="00004F"/>
        </w:rPr>
        <w:t xml:space="preserve"> ভাবে</w:t>
      </w:r>
      <w:r>
        <w:rPr>
          <w:color w:val="00004B"/>
        </w:rPr>
        <w:t xml:space="preserve"> বোনাস</w:t>
      </w:r>
      <w:r>
        <w:rPr>
          <w:color w:val="950000"/>
        </w:rPr>
        <w:t xml:space="preserve"> পাবা</w:t>
      </w:r>
      <w:r>
        <w:br/>
      </w:r>
      <w:r>
        <w:rPr>
          <w:color w:val="00005D"/>
        </w:rPr>
        <w:t xml:space="preserve"> নতুন</w:t>
      </w:r>
      <w:r>
        <w:rPr>
          <w:color w:val="0000A1"/>
        </w:rPr>
        <w:t xml:space="preserve"> ইউজার</w:t>
      </w:r>
      <w:r>
        <w:rPr>
          <w:color w:val="000055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63"/>
        </w:rPr>
        <w:t xml:space="preserve"> পাব</w:t>
      </w:r>
      <w:r>
        <w:rPr>
          <w:color w:val="00003C"/>
        </w:rPr>
        <w:t xml:space="preserve"> একাউন্ট</w:t>
      </w:r>
      <w:r>
        <w:rPr>
          <w:color w:val="520000"/>
        </w:rPr>
        <w:t xml:space="preserve"> করলে</w:t>
      </w:r>
      <w:r>
        <w:br/>
      </w:r>
      <w:r>
        <w:rPr>
          <w:color w:val="000053"/>
        </w:rPr>
        <w:t xml:space="preserve"> notun</w:t>
      </w:r>
      <w:r>
        <w:rPr>
          <w:color w:val="000027"/>
        </w:rPr>
        <w:t xml:space="preserve"> account</w:t>
      </w:r>
      <w:r>
        <w:rPr>
          <w:color w:val="000066"/>
        </w:rPr>
        <w:t xml:space="preserve"> khulle</w:t>
      </w:r>
      <w:r>
        <w:rPr>
          <w:color w:val="000028"/>
        </w:rPr>
        <w:t xml:space="preserve"> ki</w:t>
      </w:r>
      <w:r>
        <w:rPr>
          <w:color w:val="560000"/>
        </w:rPr>
        <w:t xml:space="preserve"> akn</w:t>
      </w:r>
      <w:r>
        <w:rPr>
          <w:color w:val="00003B"/>
        </w:rPr>
        <w:t xml:space="preserve"> kono</w:t>
      </w:r>
      <w:r>
        <w:rPr>
          <w:color w:val="00002C"/>
        </w:rPr>
        <w:t xml:space="preserve"> tk</w:t>
      </w:r>
      <w:r>
        <w:rPr>
          <w:color w:val="000071"/>
        </w:rPr>
        <w:t xml:space="preserve"> bouns</w:t>
      </w:r>
      <w:r>
        <w:rPr>
          <w:color w:val="710000"/>
        </w:rPr>
        <w:t xml:space="preserve"> de</w:t>
      </w:r>
      <w:r>
        <w:rPr>
          <w:color w:val="490000"/>
        </w:rPr>
        <w:t xml:space="preserve"> naki</w:t>
      </w:r>
      <w:r>
        <w:br/>
      </w:r>
      <w:r>
        <w:rPr>
          <w:color w:val="000064"/>
        </w:rPr>
        <w:t xml:space="preserve"> app</w:t>
      </w:r>
      <w:r>
        <w:rPr>
          <w:color w:val="0000C0"/>
        </w:rPr>
        <w:t xml:space="preserve"> loging</w:t>
      </w:r>
      <w:r>
        <w:rPr>
          <w:color w:val="4C0000"/>
        </w:rPr>
        <w:t xml:space="preserve"> a</w:t>
      </w:r>
      <w:r>
        <w:rPr>
          <w:color w:val="000044"/>
        </w:rPr>
        <w:t xml:space="preserve"> ki</w:t>
      </w:r>
      <w:r>
        <w:rPr>
          <w:color w:val="000054"/>
        </w:rPr>
        <w:t xml:space="preserve"> offer</w:t>
      </w:r>
      <w:r>
        <w:rPr>
          <w:color w:val="000000"/>
        </w:rPr>
        <w:t xml:space="preserve"> ace</w:t>
      </w:r>
      <w:r>
        <w:br/>
      </w:r>
      <w:r>
        <w:rPr>
          <w:color w:val="000059"/>
        </w:rPr>
        <w:t xml:space="preserve"> নতুন</w:t>
      </w:r>
      <w:r>
        <w:rPr>
          <w:color w:val="00005A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5A"/>
        </w:rPr>
        <w:t xml:space="preserve"> বিকাশ</w:t>
      </w:r>
      <w:r>
        <w:rPr>
          <w:color w:val="000079"/>
        </w:rPr>
        <w:t xml:space="preserve"> এপস</w:t>
      </w:r>
      <w:r>
        <w:rPr>
          <w:color w:val="000075"/>
        </w:rPr>
        <w:t xml:space="preserve"> লগইন</w:t>
      </w:r>
      <w:r>
        <w:rPr>
          <w:color w:val="4E0000"/>
        </w:rPr>
        <w:t xml:space="preserve"> করলে</w:t>
      </w:r>
      <w:r>
        <w:rPr>
          <w:color w:val="330000"/>
        </w:rPr>
        <w:t xml:space="preserve"> কি</w:t>
      </w:r>
      <w:r>
        <w:rPr>
          <w:color w:val="4F0000"/>
        </w:rPr>
        <w:t xml:space="preserve"> কোন</w:t>
      </w:r>
      <w:r>
        <w:rPr>
          <w:color w:val="000048"/>
        </w:rPr>
        <w:t xml:space="preserve"> অফার</w:t>
      </w:r>
      <w:r>
        <w:rPr>
          <w:color w:val="000000"/>
        </w:rPr>
        <w:t xml:space="preserve"> পাবো</w:t>
      </w:r>
      <w:r>
        <w:br/>
      </w:r>
      <w:r>
        <w:rPr>
          <w:color w:val="000054"/>
        </w:rPr>
        <w:t xml:space="preserve"> নতুন</w:t>
      </w:r>
      <w:r>
        <w:rPr>
          <w:color w:val="00002B"/>
        </w:rPr>
        <w:t xml:space="preserve"> বিকাশ</w:t>
      </w:r>
      <w:r>
        <w:rPr>
          <w:color w:val="0000A6"/>
        </w:rPr>
        <w:t xml:space="preserve"> খুল্লে</w:t>
      </w:r>
      <w:r>
        <w:rPr>
          <w:color w:val="00004D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000061"/>
        </w:rPr>
        <w:t xml:space="preserve"> বিস্তারিত</w:t>
      </w:r>
      <w:r>
        <w:rPr>
          <w:color w:val="660000"/>
        </w:rPr>
        <w:t xml:space="preserve"> বলবেন</w:t>
      </w:r>
      <w:r>
        <w:br/>
      </w:r>
      <w:r>
        <w:rPr>
          <w:color w:val="000048"/>
        </w:rPr>
        <w:t xml:space="preserve"> নতুন</w:t>
      </w:r>
      <w:r>
        <w:rPr>
          <w:color w:val="000046"/>
        </w:rPr>
        <w:t xml:space="preserve"> বিকাশের</w:t>
      </w:r>
      <w:r>
        <w:rPr>
          <w:color w:val="000085"/>
        </w:rPr>
        <w:t xml:space="preserve"> আ্যাপে</w:t>
      </w:r>
      <w:r>
        <w:rPr>
          <w:color w:val="00008E"/>
        </w:rPr>
        <w:t xml:space="preserve"> প্রবেশে</w:t>
      </w:r>
      <w:r>
        <w:rPr>
          <w:color w:val="290000"/>
        </w:rPr>
        <w:t xml:space="preserve"> কি</w:t>
      </w:r>
      <w:r>
        <w:rPr>
          <w:color w:val="00006C"/>
        </w:rPr>
        <w:t xml:space="preserve"> আফার</w:t>
      </w:r>
      <w:r>
        <w:rPr>
          <w:color w:val="000037"/>
        </w:rPr>
        <w:t xml:space="preserve"> আছে</w:t>
      </w:r>
      <w:r>
        <w:br/>
      </w:r>
      <w:r>
        <w:rPr>
          <w:color w:val="000051"/>
        </w:rPr>
        <w:t xml:space="preserve"> নতুন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5D0000"/>
        </w:rPr>
        <w:t xml:space="preserve"> কি</w:t>
      </w:r>
      <w:r>
        <w:rPr>
          <w:color w:val="5D0000"/>
        </w:rPr>
        <w:t xml:space="preserve"> কি</w:t>
      </w:r>
      <w:r>
        <w:rPr>
          <w:color w:val="000042"/>
        </w:rPr>
        <w:t xml:space="preserve"> অফার</w:t>
      </w:r>
      <w:r>
        <w:rPr>
          <w:color w:val="8C0000"/>
        </w:rPr>
        <w:t xml:space="preserve"> উপভোগ</w:t>
      </w:r>
      <w:r>
        <w:rPr>
          <w:color w:val="47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520000"/>
        </w:rPr>
        <w:t xml:space="preserve"> একটু</w:t>
      </w:r>
      <w:r>
        <w:rPr>
          <w:color w:val="00005E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85"/>
        </w:rPr>
        <w:t xml:space="preserve"> প্রথম</w:t>
      </w:r>
      <w:r>
        <w:rPr>
          <w:color w:val="00002F"/>
        </w:rPr>
        <w:t xml:space="preserve"> বিকাশ</w:t>
      </w:r>
      <w:r>
        <w:rPr>
          <w:color w:val="000053"/>
        </w:rPr>
        <w:t xml:space="preserve"> app</w:t>
      </w:r>
      <w:r>
        <w:rPr>
          <w:color w:val="00003C"/>
        </w:rPr>
        <w:t xml:space="preserve"> থেকে</w:t>
      </w:r>
      <w:r>
        <w:rPr>
          <w:color w:val="00009F"/>
        </w:rPr>
        <w:t xml:space="preserve"> লেন্দেন</w:t>
      </w:r>
      <w:r>
        <w:rPr>
          <w:color w:val="00004C"/>
        </w:rPr>
        <w:t xml:space="preserve"> অফার</w:t>
      </w:r>
      <w:r>
        <w:rPr>
          <w:color w:val="360000"/>
        </w:rPr>
        <w:t xml:space="preserve"> কি</w:t>
      </w:r>
      <w:r>
        <w:br/>
      </w:r>
      <w:r>
        <w:rPr>
          <w:color w:val="00007D"/>
        </w:rPr>
        <w:t xml:space="preserve"> ফাস্ট</w:t>
      </w:r>
      <w:r>
        <w:rPr>
          <w:color w:val="000071"/>
        </w:rPr>
        <w:t xml:space="preserve"> টাইম</w:t>
      </w:r>
      <w:r>
        <w:rPr>
          <w:color w:val="000021"/>
        </w:rPr>
        <w:t xml:space="preserve"> বিকাশ</w:t>
      </w:r>
      <w:r>
        <w:rPr>
          <w:color w:val="000052"/>
        </w:rPr>
        <w:t xml:space="preserve"> এপ</w:t>
      </w:r>
      <w:r>
        <w:rPr>
          <w:color w:val="000066"/>
        </w:rPr>
        <w:t xml:space="preserve"> লগিন</w:t>
      </w:r>
      <w:r>
        <w:rPr>
          <w:color w:val="3A0000"/>
        </w:rPr>
        <w:t xml:space="preserve"> করলে</w:t>
      </w:r>
      <w:r>
        <w:rPr>
          <w:color w:val="00003C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41"/>
        </w:rPr>
        <w:t xml:space="preserve"> বোনাস</w:t>
      </w:r>
      <w:r>
        <w:rPr>
          <w:color w:val="000049"/>
        </w:rPr>
        <w:t xml:space="preserve"> দেওয়া</w:t>
      </w:r>
      <w:r>
        <w:rPr>
          <w:color w:val="000000"/>
        </w:rPr>
        <w:t xml:space="preserve"> হয়</w:t>
      </w:r>
      <w:r>
        <w:br/>
      </w:r>
      <w:r>
        <w:rPr>
          <w:color w:val="00005F"/>
        </w:rPr>
        <w:t xml:space="preserve"> new</w:t>
      </w:r>
      <w:r>
        <w:rPr>
          <w:color w:val="00002F"/>
        </w:rPr>
        <w:t xml:space="preserve"> bkash</w:t>
      </w:r>
      <w:r>
        <w:rPr>
          <w:color w:val="000000"/>
        </w:rPr>
        <w:t xml:space="preserve"> acc</w:t>
      </w:r>
      <w:r>
        <w:rPr>
          <w:color w:val="0000AD"/>
        </w:rPr>
        <w:t xml:space="preserve"> kholle</w:t>
      </w:r>
      <w:r>
        <w:rPr>
          <w:color w:val="00006F"/>
        </w:rPr>
        <w:t xml:space="preserve"> ki</w:t>
      </w:r>
      <w:r>
        <w:rPr>
          <w:color w:val="00006F"/>
        </w:rPr>
        <w:t xml:space="preserve"> ki</w:t>
      </w:r>
      <w:r>
        <w:rPr>
          <w:color w:val="000044"/>
        </w:rPr>
        <w:t xml:space="preserve"> offer</w:t>
      </w:r>
      <w:r>
        <w:rPr>
          <w:color w:val="00004F"/>
        </w:rPr>
        <w:t xml:space="preserve"> ase</w:t>
      </w:r>
      <w:r>
        <w:br/>
      </w:r>
      <w:r>
        <w:rPr>
          <w:color w:val="00006B"/>
        </w:rPr>
        <w:t xml:space="preserve"> নতুন</w:t>
      </w:r>
      <w:r>
        <w:rPr>
          <w:color w:val="000046"/>
        </w:rPr>
        <w:t xml:space="preserve"> একাউন্ট</w:t>
      </w:r>
      <w:r>
        <w:rPr>
          <w:color w:val="540000"/>
        </w:rPr>
        <w:t xml:space="preserve"> করে</w:t>
      </w:r>
      <w:r>
        <w:rPr>
          <w:color w:val="3D0000"/>
        </w:rPr>
        <w:t xml:space="preserve"> কি</w:t>
      </w:r>
      <w:r>
        <w:rPr>
          <w:color w:val="00006B"/>
        </w:rPr>
        <w:t xml:space="preserve"> বোনাস</w:t>
      </w:r>
      <w:r>
        <w:rPr>
          <w:color w:val="00007B"/>
        </w:rPr>
        <w:t xml:space="preserve"> পাওয়া</w:t>
      </w:r>
      <w:r>
        <w:rPr>
          <w:color w:val="000066"/>
        </w:rPr>
        <w:t xml:space="preserve"> যাবে</w:t>
      </w:r>
      <w:r>
        <w:br/>
      </w:r>
      <w:r>
        <w:rPr>
          <w:color w:val="000049"/>
        </w:rPr>
        <w:t xml:space="preserve"> app</w:t>
      </w:r>
      <w:r>
        <w:rPr>
          <w:color w:val="000080"/>
        </w:rPr>
        <w:t xml:space="preserve"> first</w:t>
      </w:r>
      <w:r>
        <w:rPr>
          <w:color w:val="000064"/>
        </w:rPr>
        <w:t xml:space="preserve"> time</w:t>
      </w:r>
      <w:r>
        <w:rPr>
          <w:color w:val="000068"/>
        </w:rPr>
        <w:t xml:space="preserve"> login</w:t>
      </w:r>
      <w:r>
        <w:rPr>
          <w:color w:val="4D0000"/>
        </w:rPr>
        <w:t xml:space="preserve"> korle</w:t>
      </w:r>
      <w:r>
        <w:rPr>
          <w:color w:val="000032"/>
        </w:rPr>
        <w:t xml:space="preserve"> ki</w:t>
      </w:r>
      <w:r>
        <w:rPr>
          <w:color w:val="00004A"/>
        </w:rPr>
        <w:t xml:space="preserve"> kono</w:t>
      </w:r>
      <w:r>
        <w:rPr>
          <w:color w:val="000058"/>
        </w:rPr>
        <w:t xml:space="preserve"> bonus</w:t>
      </w:r>
      <w:r>
        <w:rPr>
          <w:color w:val="000000"/>
        </w:rPr>
        <w:t xml:space="preserve"> ase</w:t>
      </w:r>
      <w:r>
        <w:br/>
      </w:r>
      <w:r>
        <w:rPr>
          <w:color w:val="000065"/>
        </w:rPr>
        <w:t xml:space="preserve"> new</w:t>
      </w:r>
      <w:r>
        <w:rPr>
          <w:color w:val="000032"/>
        </w:rPr>
        <w:t xml:space="preserve"> bkash</w:t>
      </w:r>
      <w:r>
        <w:rPr>
          <w:color w:val="0000B4"/>
        </w:rPr>
        <w:t xml:space="preserve"> kolle</w:t>
      </w:r>
      <w:r>
        <w:rPr>
          <w:color w:val="00003B"/>
        </w:rPr>
        <w:t xml:space="preserve"> ki</w:t>
      </w:r>
      <w:r>
        <w:rPr>
          <w:color w:val="000048"/>
        </w:rPr>
        <w:t xml:space="preserve"> offer</w:t>
      </w:r>
      <w:r>
        <w:rPr>
          <w:color w:val="000068"/>
        </w:rPr>
        <w:t xml:space="preserve"> ace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0"/>
        </w:rPr>
        <w:t xml:space="preserve"> আছে</w:t>
      </w:r>
      <w:r>
        <w:rPr>
          <w:color w:val="000084"/>
        </w:rPr>
        <w:t xml:space="preserve"> অ্যাপ</w:t>
      </w:r>
      <w:r>
        <w:rPr>
          <w:color w:val="000052"/>
        </w:rPr>
        <w:t xml:space="preserve"> লগইন</w:t>
      </w:r>
      <w:r>
        <w:rPr>
          <w:color w:val="000049"/>
        </w:rPr>
        <w:t xml:space="preserve"> নেই</w:t>
      </w:r>
      <w:r>
        <w:rPr>
          <w:color w:val="21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84"/>
        </w:rPr>
        <w:t xml:space="preserve"> অ্যাপ</w:t>
      </w:r>
      <w:r>
        <w:rPr>
          <w:color w:val="5A0000"/>
        </w:rPr>
        <w:t xml:space="preserve"> আসলে</w:t>
      </w:r>
      <w:r>
        <w:rPr>
          <w:color w:val="400000"/>
        </w:rPr>
        <w:t xml:space="preserve"> কোনো</w:t>
      </w:r>
      <w:r>
        <w:rPr>
          <w:color w:val="000060"/>
        </w:rPr>
        <w:t xml:space="preserve"> ধরনের</w:t>
      </w:r>
      <w:r>
        <w:rPr>
          <w:color w:val="00003E"/>
        </w:rPr>
        <w:t xml:space="preserve"> বোনাস</w:t>
      </w:r>
      <w:r>
        <w:rPr>
          <w:color w:val="000033"/>
        </w:rPr>
        <w:t xml:space="preserve"> অফার</w:t>
      </w:r>
      <w:r>
        <w:rPr>
          <w:color w:val="000000"/>
        </w:rPr>
        <w:t xml:space="preserve"> পাবো</w:t>
      </w:r>
      <w:r>
        <w:br/>
      </w:r>
      <w:r>
        <w:rPr>
          <w:color w:val="000048"/>
        </w:rPr>
        <w:t xml:space="preserve"> বিকাশে</w:t>
      </w:r>
      <w:r>
        <w:rPr>
          <w:color w:val="2D0000"/>
        </w:rPr>
        <w:t xml:space="preserve"> আমি</w:t>
      </w:r>
      <w:r>
        <w:rPr>
          <w:color w:val="000055"/>
        </w:rPr>
        <w:t xml:space="preserve"> নতুন</w:t>
      </w:r>
      <w:r>
        <w:rPr>
          <w:color w:val="000055"/>
        </w:rPr>
        <w:t xml:space="preserve"> নতুন</w:t>
      </w:r>
      <w:r>
        <w:rPr>
          <w:color w:val="000091"/>
        </w:rPr>
        <w:t xml:space="preserve"> হিসাবে</w:t>
      </w:r>
      <w:r>
        <w:rPr>
          <w:color w:val="00002E"/>
        </w:rPr>
        <w:t xml:space="preserve"> টাকা</w:t>
      </w:r>
      <w:r>
        <w:rPr>
          <w:color w:val="000055"/>
        </w:rPr>
        <w:t xml:space="preserve"> বোনাস</w:t>
      </w:r>
      <w:r>
        <w:rPr>
          <w:color w:val="000046"/>
        </w:rPr>
        <w:t xml:space="preserve"> কিভাবে</w:t>
      </w:r>
      <w:r>
        <w:rPr>
          <w:color w:val="00005C"/>
        </w:rPr>
        <w:t xml:space="preserve"> পেতে</w:t>
      </w:r>
      <w:r>
        <w:rPr>
          <w:color w:val="00004D"/>
        </w:rPr>
        <w:t xml:space="preserve"> পারি</w:t>
      </w:r>
      <w:r>
        <w:br/>
      </w:r>
      <w:r>
        <w:rPr>
          <w:color w:val="000053"/>
        </w:rPr>
        <w:t xml:space="preserve"> নতুন</w:t>
      </w:r>
      <w:r>
        <w:rPr>
          <w:color w:val="00002A"/>
        </w:rPr>
        <w:t xml:space="preserve"> বিকাশ</w:t>
      </w:r>
      <w:r>
        <w:rPr>
          <w:color w:val="0000A4"/>
        </w:rPr>
        <w:t xml:space="preserve"> এপ্র</w:t>
      </w:r>
      <w:r>
        <w:rPr>
          <w:color w:val="000062"/>
        </w:rPr>
        <w:t xml:space="preserve"> ব্যবহার</w:t>
      </w:r>
      <w:r>
        <w:rPr>
          <w:color w:val="530000"/>
        </w:rPr>
        <w:t xml:space="preserve"> করার</w:t>
      </w:r>
      <w:r>
        <w:rPr>
          <w:color w:val="000053"/>
        </w:rPr>
        <w:t xml:space="preserve"> বোনাস</w:t>
      </w:r>
      <w:r>
        <w:rPr>
          <w:color w:val="00004C"/>
        </w:rPr>
        <w:t xml:space="preserve"> কত</w:t>
      </w:r>
      <w:r>
        <w:br/>
      </w:r>
      <w:r>
        <w:rPr>
          <w:color w:val="000080"/>
        </w:rPr>
        <w:t xml:space="preserve"> নতুন</w:t>
      </w:r>
      <w:r>
        <w:rPr>
          <w:color w:val="000041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6A0000"/>
        </w:rPr>
        <w:t xml:space="preserve"> এ</w:t>
      </w:r>
      <w:r>
        <w:rPr>
          <w:color w:val="490000"/>
        </w:rPr>
        <w:t xml:space="preserve"> কি</w:t>
      </w:r>
      <w:r>
        <w:rPr>
          <w:color w:val="000068"/>
        </w:rPr>
        <w:t xml:space="preserve"> অফার</w:t>
      </w:r>
      <w:r>
        <w:rPr>
          <w:color w:val="000062"/>
        </w:rPr>
        <w:t xml:space="preserve"> আছে</w:t>
      </w:r>
      <w:r>
        <w:br/>
      </w:r>
      <w:r>
        <w:rPr>
          <w:color w:val="00005C"/>
        </w:rPr>
        <w:t xml:space="preserve"> নতুন</w:t>
      </w:r>
      <w:r>
        <w:rPr>
          <w:color w:val="000072"/>
        </w:rPr>
        <w:t xml:space="preserve"> রেজিষ্ট্রেশন</w:t>
      </w:r>
      <w:r>
        <w:rPr>
          <w:color w:val="510000"/>
        </w:rPr>
        <w:t xml:space="preserve"> করলে</w:t>
      </w:r>
      <w:r>
        <w:rPr>
          <w:color w:val="000031"/>
        </w:rPr>
        <w:t xml:space="preserve"> টাকা</w:t>
      </w:r>
      <w:r>
        <w:rPr>
          <w:color w:val="00005B"/>
        </w:rPr>
        <w:t xml:space="preserve"> বোনাস</w:t>
      </w:r>
      <w:r>
        <w:rPr>
          <w:color w:val="0000A0"/>
        </w:rPr>
        <w:t xml:space="preserve"> কিরকম</w:t>
      </w:r>
      <w:r>
        <w:br/>
      </w:r>
      <w:r>
        <w:rPr>
          <w:color w:val="000030"/>
        </w:rPr>
        <w:t xml:space="preserve"> bkash</w:t>
      </w:r>
      <w:r>
        <w:rPr>
          <w:color w:val="8C0000"/>
        </w:rPr>
        <w:t xml:space="preserve"> er</w:t>
      </w:r>
      <w:r>
        <w:rPr>
          <w:color w:val="000060"/>
        </w:rPr>
        <w:t xml:space="preserve"> new</w:t>
      </w:r>
      <w:r>
        <w:rPr>
          <w:color w:val="000036"/>
        </w:rPr>
        <w:t xml:space="preserve"> account</w:t>
      </w:r>
      <w:r>
        <w:rPr>
          <w:color w:val="000096"/>
        </w:rPr>
        <w:t xml:space="preserve"> opening</w:t>
      </w:r>
      <w:r>
        <w:rPr>
          <w:color w:val="8C0000"/>
        </w:rPr>
        <w:t xml:space="preserve"> er</w:t>
      </w:r>
      <w:r>
        <w:rPr>
          <w:color w:val="000038"/>
        </w:rPr>
        <w:t xml:space="preserve"> ki</w:t>
      </w:r>
      <w:r>
        <w:rPr>
          <w:color w:val="000045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32"/>
        </w:rPr>
        <w:t xml:space="preserve"> বিকাশ</w:t>
      </w:r>
      <w:r>
        <w:rPr>
          <w:color w:val="000063"/>
        </w:rPr>
        <w:t xml:space="preserve"> নতুন</w:t>
      </w:r>
      <w:r>
        <w:rPr>
          <w:color w:val="000041"/>
        </w:rPr>
        <w:t xml:space="preserve"> একাউন্ট</w:t>
      </w:r>
      <w:r>
        <w:rPr>
          <w:color w:val="580000"/>
        </w:rPr>
        <w:t xml:space="preserve"> করলে</w:t>
      </w:r>
      <w:r>
        <w:rPr>
          <w:color w:val="000063"/>
        </w:rPr>
        <w:t xml:space="preserve"> বোনাস</w:t>
      </w:r>
      <w:r>
        <w:rPr>
          <w:color w:val="000052"/>
        </w:rPr>
        <w:t xml:space="preserve"> কিভাবে</w:t>
      </w:r>
      <w:r>
        <w:rPr>
          <w:color w:val="9A0000"/>
        </w:rPr>
        <w:t xml:space="preserve"> পায়</w:t>
      </w:r>
      <w:r>
        <w:br/>
      </w:r>
      <w:r>
        <w:rPr>
          <w:color w:val="000052"/>
        </w:rPr>
        <w:t xml:space="preserve"> নতুন</w:t>
      </w:r>
      <w:r>
        <w:rPr>
          <w:color w:val="000036"/>
        </w:rPr>
        <w:t xml:space="preserve"> একাউন্ট</w:t>
      </w:r>
      <w:r>
        <w:rPr>
          <w:color w:val="440000"/>
        </w:rPr>
        <w:t xml:space="preserve"> এ</w:t>
      </w:r>
      <w:r>
        <w:rPr>
          <w:color w:val="5E0000"/>
        </w:rPr>
        <w:t xml:space="preserve"> কি</w:t>
      </w:r>
      <w:r>
        <w:rPr>
          <w:color w:val="5E0000"/>
        </w:rPr>
        <w:t xml:space="preserve"> কি</w:t>
      </w:r>
      <w:r>
        <w:rPr>
          <w:color w:val="000043"/>
        </w:rPr>
        <w:t xml:space="preserve"> অফার</w:t>
      </w:r>
      <w:r>
        <w:rPr>
          <w:color w:val="00003F"/>
        </w:rPr>
        <w:t xml:space="preserve"> আছে</w:t>
      </w:r>
      <w:r>
        <w:rPr>
          <w:color w:val="000050"/>
        </w:rPr>
        <w:t xml:space="preserve"> akta</w:t>
      </w:r>
      <w:r>
        <w:rPr>
          <w:color w:val="0000A2"/>
        </w:rPr>
        <w:t xml:space="preserve"> jababen</w:t>
      </w:r>
      <w:r>
        <w:br/>
      </w:r>
      <w:r>
        <w:rPr>
          <w:color w:val="000039"/>
        </w:rPr>
        <w:t xml:space="preserve"> নতুন</w:t>
      </w:r>
      <w:r>
        <w:rPr>
          <w:color w:val="00003A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2A0000"/>
        </w:rPr>
        <w:t xml:space="preserve"> কিন্তু</w:t>
      </w:r>
      <w:r>
        <w:rPr>
          <w:color w:val="00003A"/>
        </w:rPr>
        <w:t xml:space="preserve"> বিকাশ</w:t>
      </w:r>
      <w:r>
        <w:rPr>
          <w:color w:val="000047"/>
        </w:rPr>
        <w:t xml:space="preserve"> এপ</w:t>
      </w:r>
      <w:r>
        <w:rPr>
          <w:color w:val="2F0000"/>
        </w:rPr>
        <w:t xml:space="preserve"> এ</w:t>
      </w:r>
      <w:r>
        <w:rPr>
          <w:color w:val="0000B3"/>
        </w:rPr>
        <w:t xml:space="preserve"> লগিন</w:t>
      </w:r>
      <w:r>
        <w:rPr>
          <w:color w:val="000000"/>
        </w:rPr>
        <w:t xml:space="preserve"> করিনি</w:t>
      </w:r>
      <w:r>
        <w:rPr>
          <w:color w:val="000000"/>
        </w:rPr>
        <w:t xml:space="preserve"> ম</w:t>
      </w:r>
      <w:r>
        <w:rPr>
          <w:color w:val="000040"/>
        </w:rPr>
        <w:t xml:space="preserve"> বার</w:t>
      </w:r>
      <w:r>
        <w:rPr>
          <w:color w:val="0000B3"/>
        </w:rPr>
        <w:t xml:space="preserve"> লগিন</w:t>
      </w:r>
      <w:r>
        <w:rPr>
          <w:color w:val="330000"/>
        </w:rPr>
        <w:t xml:space="preserve"> করলে</w:t>
      </w:r>
      <w:r>
        <w:rPr>
          <w:color w:val="3B0000"/>
        </w:rPr>
        <w:t xml:space="preserve"> কোনো</w:t>
      </w:r>
      <w:r>
        <w:rPr>
          <w:color w:val="00002E"/>
        </w:rPr>
        <w:t xml:space="preserve"> অফার</w:t>
      </w:r>
      <w:r>
        <w:rPr>
          <w:color w:val="000035"/>
        </w:rPr>
        <w:t xml:space="preserve"> পাবো</w:t>
      </w:r>
      <w:r>
        <w:br/>
      </w:r>
      <w:r>
        <w:rPr>
          <w:color w:val="000081"/>
        </w:rPr>
        <w:t xml:space="preserve"> new</w:t>
      </w:r>
      <w:r>
        <w:rPr>
          <w:color w:val="000041"/>
        </w:rPr>
        <w:t xml:space="preserve"> bkash</w:t>
      </w:r>
      <w:r>
        <w:rPr>
          <w:color w:val="000049"/>
        </w:rPr>
        <w:t xml:space="preserve"> account</w:t>
      </w:r>
      <w:r>
        <w:rPr>
          <w:color w:val="530000"/>
        </w:rPr>
        <w:t xml:space="preserve"> a</w:t>
      </w:r>
      <w:r>
        <w:rPr>
          <w:color w:val="000097"/>
        </w:rPr>
        <w:t xml:space="preserve"> ki</w:t>
      </w:r>
      <w:r>
        <w:rPr>
          <w:color w:val="000097"/>
        </w:rPr>
        <w:t xml:space="preserve"> ki</w:t>
      </w:r>
      <w:r>
        <w:rPr>
          <w:color w:val="00005C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6A"/>
        </w:rPr>
        <w:t xml:space="preserve"> prothom</w:t>
      </w:r>
      <w:r>
        <w:rPr>
          <w:color w:val="000047"/>
        </w:rPr>
        <w:t xml:space="preserve"> bar</w:t>
      </w:r>
      <w:r>
        <w:rPr>
          <w:color w:val="000037"/>
        </w:rPr>
        <w:t xml:space="preserve"> app</w:t>
      </w:r>
      <w:r>
        <w:rPr>
          <w:color w:val="00005B"/>
        </w:rPr>
        <w:t xml:space="preserve"> e</w:t>
      </w:r>
      <w:r>
        <w:rPr>
          <w:color w:val="000076"/>
        </w:rPr>
        <w:t xml:space="preserve"> ese</w:t>
      </w:r>
      <w:r>
        <w:rPr>
          <w:color w:val="000048"/>
        </w:rPr>
        <w:t xml:space="preserve"> lenden</w:t>
      </w:r>
      <w:r>
        <w:rPr>
          <w:color w:val="00005B"/>
        </w:rPr>
        <w:t xml:space="preserve"> e</w:t>
      </w:r>
      <w:r>
        <w:rPr>
          <w:color w:val="00002B"/>
        </w:rPr>
        <w:t xml:space="preserve"> taka</w:t>
      </w:r>
      <w:r>
        <w:rPr>
          <w:color w:val="000053"/>
        </w:rPr>
        <w:t xml:space="preserve"> porjonto</w:t>
      </w:r>
      <w:r>
        <w:rPr>
          <w:color w:val="000000"/>
        </w:rPr>
        <w:t xml:space="preserve"> bonus</w:t>
      </w:r>
      <w:r>
        <w:rPr>
          <w:color w:val="490000"/>
        </w:rPr>
        <w:t xml:space="preserve"> eta</w:t>
      </w:r>
      <w:r>
        <w:rPr>
          <w:color w:val="00003B"/>
        </w:rPr>
        <w:t xml:space="preserve"> kivabe</w:t>
      </w:r>
      <w:r>
        <w:rPr>
          <w:color w:val="000000"/>
        </w:rPr>
        <w:t xml:space="preserve"> pay</w:t>
      </w:r>
      <w:r>
        <w:br/>
      </w:r>
      <w:r>
        <w:rPr>
          <w:color w:val="000033"/>
        </w:rPr>
        <w:t xml:space="preserve"> bkash</w:t>
      </w:r>
      <w:r>
        <w:rPr>
          <w:color w:val="000066"/>
        </w:rPr>
        <w:t xml:space="preserve"> new</w:t>
      </w:r>
      <w:r>
        <w:rPr>
          <w:color w:val="000057"/>
        </w:rPr>
        <w:t xml:space="preserve"> app</w:t>
      </w:r>
      <w:r>
        <w:rPr>
          <w:color w:val="00007C"/>
        </w:rPr>
        <w:t xml:space="preserve"> login</w:t>
      </w:r>
      <w:r>
        <w:rPr>
          <w:color w:val="000049"/>
        </w:rPr>
        <w:t xml:space="preserve"> offer</w:t>
      </w:r>
      <w:r>
        <w:rPr>
          <w:color w:val="00003B"/>
        </w:rPr>
        <w:t xml:space="preserve"> ki</w:t>
      </w:r>
      <w:r>
        <w:rPr>
          <w:color w:val="00006F"/>
        </w:rPr>
        <w:t xml:space="preserve"> vabe</w:t>
      </w:r>
      <w:r>
        <w:rPr>
          <w:color w:val="000055"/>
        </w:rPr>
        <w:t xml:space="preserve"> pabo</w:t>
      </w:r>
      <w:r>
        <w:br/>
      </w:r>
      <w:r>
        <w:rPr>
          <w:color w:val="000079"/>
        </w:rPr>
        <w:t xml:space="preserve"> প্রথমবার</w:t>
      </w:r>
      <w:r>
        <w:rPr>
          <w:color w:val="000067"/>
        </w:rPr>
        <w:t xml:space="preserve"> অ্যাপে</w:t>
      </w:r>
      <w:r>
        <w:rPr>
          <w:color w:val="00006B"/>
        </w:rPr>
        <w:t xml:space="preserve"> লগ</w:t>
      </w:r>
      <w:r>
        <w:rPr>
          <w:color w:val="00005D"/>
        </w:rPr>
        <w:t xml:space="preserve"> ইন</w:t>
      </w:r>
      <w:r>
        <w:rPr>
          <w:color w:val="00004D"/>
        </w:rPr>
        <w:t xml:space="preserve"> বোনাস</w:t>
      </w:r>
      <w:r>
        <w:rPr>
          <w:color w:val="00004F"/>
        </w:rPr>
        <w:t xml:space="preserve"> সম্পর্কে</w:t>
      </w:r>
      <w:r>
        <w:rPr>
          <w:color w:val="000053"/>
        </w:rPr>
        <w:t xml:space="preserve"> জানাবেন</w:t>
      </w:r>
      <w:r>
        <w:br/>
      </w:r>
      <w:r>
        <w:rPr>
          <w:color w:val="00006A"/>
        </w:rPr>
        <w:t xml:space="preserve"> bks</w:t>
      </w:r>
      <w:r>
        <w:rPr>
          <w:color w:val="320000"/>
        </w:rPr>
        <w:t xml:space="preserve"> a</w:t>
      </w:r>
      <w:r>
        <w:rPr>
          <w:color w:val="00004E"/>
        </w:rPr>
        <w:t xml:space="preserve"> new</w:t>
      </w:r>
      <w:r>
        <w:rPr>
          <w:color w:val="00005E"/>
        </w:rPr>
        <w:t xml:space="preserve"> login</w:t>
      </w:r>
      <w:r>
        <w:rPr>
          <w:color w:val="000037"/>
        </w:rPr>
        <w:t xml:space="preserve"> offer</w:t>
      </w:r>
      <w:r>
        <w:rPr>
          <w:color w:val="000038"/>
        </w:rPr>
        <w:t xml:space="preserve"> ta</w:t>
      </w:r>
      <w:r>
        <w:rPr>
          <w:color w:val="00005B"/>
        </w:rPr>
        <w:t xml:space="preserve"> ki</w:t>
      </w:r>
      <w:r>
        <w:rPr>
          <w:color w:val="00005B"/>
        </w:rPr>
        <w:t xml:space="preserve"> ki</w:t>
      </w:r>
      <w:r>
        <w:rPr>
          <w:color w:val="000087"/>
        </w:rPr>
        <w:t xml:space="preserve"> bln</w:t>
      </w:r>
      <w:r>
        <w:rPr>
          <w:color w:val="000037"/>
        </w:rPr>
        <w:t xml:space="preserve"> to</w:t>
      </w:r>
      <w:r>
        <w:br/>
      </w:r>
      <w:r>
        <w:rPr>
          <w:color w:val="380000"/>
        </w:rPr>
        <w:t xml:space="preserve"> amar</w:t>
      </w:r>
      <w:r>
        <w:rPr>
          <w:color w:val="000055"/>
        </w:rPr>
        <w:t xml:space="preserve"> ei</w:t>
      </w:r>
      <w:r>
        <w:rPr>
          <w:color w:val="000034"/>
        </w:rPr>
        <w:t xml:space="preserve"> account</w:t>
      </w:r>
      <w:r>
        <w:rPr>
          <w:color w:val="00005C"/>
        </w:rPr>
        <w:t xml:space="preserve"> new</w:t>
      </w:r>
      <w:r>
        <w:rPr>
          <w:color w:val="000096"/>
        </w:rPr>
        <w:t xml:space="preserve"> khulci</w:t>
      </w:r>
      <w:r>
        <w:rPr>
          <w:color w:val="430000"/>
        </w:rPr>
        <w:t xml:space="preserve"> er</w:t>
      </w:r>
      <w:r>
        <w:rPr>
          <w:color w:val="000041"/>
        </w:rPr>
        <w:t xml:space="preserve"> offer</w:t>
      </w:r>
      <w:r>
        <w:rPr>
          <w:color w:val="000035"/>
        </w:rPr>
        <w:t xml:space="preserve"> ki</w:t>
      </w:r>
      <w:r>
        <w:rPr>
          <w:color w:val="00005E"/>
        </w:rPr>
        <w:t xml:space="preserve"> ace</w:t>
      </w:r>
      <w:r>
        <w:rPr>
          <w:color w:val="000000"/>
        </w:rPr>
        <w:t xml:space="preserve"> ekhn</w:t>
      </w:r>
      <w:r>
        <w:br/>
      </w:r>
      <w:r>
        <w:rPr>
          <w:color w:val="350000"/>
        </w:rPr>
        <w:t xml:space="preserve"> অনেক</w:t>
      </w:r>
      <w:r>
        <w:rPr>
          <w:color w:val="000053"/>
        </w:rPr>
        <w:t xml:space="preserve"> অগে</w:t>
      </w:r>
      <w:r>
        <w:rPr>
          <w:color w:val="000015"/>
        </w:rPr>
        <w:t xml:space="preserve"> বিকাশ</w:t>
      </w:r>
      <w:r>
        <w:rPr>
          <w:color w:val="00003C"/>
        </w:rPr>
        <w:t xml:space="preserve"> খুলছি</w:t>
      </w:r>
      <w:r>
        <w:rPr>
          <w:color w:val="1E0000"/>
        </w:rPr>
        <w:t xml:space="preserve"> কিন্তু</w:t>
      </w:r>
      <w:r>
        <w:rPr>
          <w:color w:val="000073"/>
        </w:rPr>
        <w:t xml:space="preserve"> এপস</w:t>
      </w:r>
      <w:r>
        <w:rPr>
          <w:color w:val="00009C"/>
        </w:rPr>
        <w:t xml:space="preserve"> ইউস</w:t>
      </w:r>
      <w:r>
        <w:rPr>
          <w:color w:val="000053"/>
        </w:rPr>
        <w:t xml:space="preserve"> করিনায়</w:t>
      </w:r>
      <w:r>
        <w:rPr>
          <w:color w:val="000073"/>
        </w:rPr>
        <w:t xml:space="preserve"> এপস</w:t>
      </w:r>
      <w:r>
        <w:rPr>
          <w:color w:val="00009C"/>
        </w:rPr>
        <w:t xml:space="preserve"> ইউস</w:t>
      </w:r>
      <w:r>
        <w:rPr>
          <w:color w:val="250000"/>
        </w:rPr>
        <w:t xml:space="preserve"> করলে</w:t>
      </w:r>
      <w:r>
        <w:rPr>
          <w:color w:val="000026"/>
        </w:rPr>
        <w:t xml:space="preserve"> কত</w:t>
      </w:r>
      <w:r>
        <w:rPr>
          <w:color w:val="000016"/>
        </w:rPr>
        <w:t xml:space="preserve"> টাকা</w:t>
      </w:r>
      <w:r>
        <w:rPr>
          <w:color w:val="00002A"/>
        </w:rPr>
        <w:t xml:space="preserve"> বোনাস</w:t>
      </w:r>
      <w:r>
        <w:br/>
      </w:r>
      <w:r>
        <w:rPr>
          <w:color w:val="000080"/>
        </w:rPr>
        <w:t xml:space="preserve"> আমিতো</w:t>
      </w:r>
      <w:r>
        <w:rPr>
          <w:color w:val="00005F"/>
        </w:rPr>
        <w:t xml:space="preserve"> আজ</w:t>
      </w:r>
      <w:r>
        <w:rPr>
          <w:color w:val="000032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290000"/>
        </w:rPr>
        <w:t xml:space="preserve"> আমি</w:t>
      </w:r>
      <w:r>
        <w:rPr>
          <w:color w:val="000083"/>
        </w:rPr>
        <w:t xml:space="preserve"> লেন্দেন</w:t>
      </w:r>
      <w:r>
        <w:rPr>
          <w:color w:val="3E0000"/>
        </w:rPr>
        <w:t xml:space="preserve"> এর</w:t>
      </w:r>
      <w:r>
        <w:rPr>
          <w:color w:val="00004D"/>
        </w:rPr>
        <w:t xml:space="preserve"> বোনাস</w:t>
      </w:r>
      <w:r>
        <w:rPr>
          <w:color w:val="000048"/>
        </w:rPr>
        <w:t xml:space="preserve"> পাবো</w:t>
      </w:r>
      <w:r>
        <w:rPr>
          <w:color w:val="000031"/>
        </w:rPr>
        <w:t xml:space="preserve"> না</w:t>
      </w:r>
      <w:r>
        <w:br/>
      </w:r>
      <w:r>
        <w:rPr>
          <w:color w:val="000054"/>
        </w:rPr>
        <w:t xml:space="preserve"> নতুন</w:t>
      </w:r>
      <w:r>
        <w:rPr>
          <w:color w:val="00005A"/>
        </w:rPr>
        <w:t xml:space="preserve"> অ্যাকাউন্ট</w:t>
      </w:r>
      <w:r>
        <w:rPr>
          <w:color w:val="000074"/>
        </w:rPr>
        <w:t xml:space="preserve"> খুললে</w:t>
      </w:r>
      <w:r>
        <w:rPr>
          <w:color w:val="300000"/>
        </w:rPr>
        <w:t xml:space="preserve"> কি</w:t>
      </w:r>
      <w:r>
        <w:rPr>
          <w:color w:val="4B0000"/>
        </w:rPr>
        <w:t xml:space="preserve"> কোন</w:t>
      </w:r>
      <w:r>
        <w:rPr>
          <w:color w:val="00009B"/>
        </w:rPr>
        <w:t xml:space="preserve"> বোনাছ</w:t>
      </w:r>
      <w:r>
        <w:rPr>
          <w:color w:val="000040"/>
        </w:rPr>
        <w:t xml:space="preserve"> আছে</w:t>
      </w:r>
      <w:r>
        <w:br/>
      </w:r>
      <w:r>
        <w:rPr>
          <w:color w:val="000000"/>
        </w:rPr>
        <w:t xml:space="preserve"> ম</w:t>
      </w:r>
      <w:r>
        <w:rPr>
          <w:color w:val="000059"/>
        </w:rPr>
        <w:t xml:space="preserve"> বার</w:t>
      </w:r>
      <w:r>
        <w:rPr>
          <w:color w:val="000034"/>
        </w:rPr>
        <w:t xml:space="preserve"> একাউন্ট</w:t>
      </w:r>
      <w:r>
        <w:rPr>
          <w:color w:val="000075"/>
        </w:rPr>
        <w:t xml:space="preserve"> খুলার</w:t>
      </w:r>
      <w:r>
        <w:rPr>
          <w:color w:val="580000"/>
        </w:rPr>
        <w:t xml:space="preserve"> পর</w:t>
      </w:r>
      <w:r>
        <w:rPr>
          <w:color w:val="00009E"/>
        </w:rPr>
        <w:t xml:space="preserve"> বুনাস</w:t>
      </w:r>
      <w:r>
        <w:rPr>
          <w:color w:val="000049"/>
        </w:rPr>
        <w:t xml:space="preserve"> কত</w:t>
      </w:r>
      <w:r>
        <w:rPr>
          <w:color w:val="00002B"/>
        </w:rPr>
        <w:t xml:space="preserve"> টাকা</w:t>
      </w:r>
      <w:r>
        <w:br/>
      </w:r>
      <w:r>
        <w:rPr>
          <w:color w:val="200000"/>
        </w:rPr>
        <w:t xml:space="preserve"> ami</w:t>
      </w:r>
      <w:r>
        <w:rPr>
          <w:color w:val="000051"/>
        </w:rPr>
        <w:t xml:space="preserve"> kalke</w:t>
      </w:r>
      <w:r>
        <w:rPr>
          <w:color w:val="00003A"/>
        </w:rPr>
        <w:t xml:space="preserve"> new</w:t>
      </w:r>
      <w:r>
        <w:rPr>
          <w:color w:val="000021"/>
        </w:rPr>
        <w:t xml:space="preserve"> account</w:t>
      </w:r>
      <w:r>
        <w:rPr>
          <w:color w:val="000000"/>
        </w:rPr>
        <w:t xml:space="preserve"> korci</w:t>
      </w:r>
      <w:r>
        <w:rPr>
          <w:color w:val="000047"/>
        </w:rPr>
        <w:t xml:space="preserve"> ajke</w:t>
      </w:r>
      <w:r>
        <w:rPr>
          <w:color w:val="00006E"/>
        </w:rPr>
        <w:t xml:space="preserve"> batom</w:t>
      </w:r>
      <w:r>
        <w:rPr>
          <w:color w:val="00003C"/>
        </w:rPr>
        <w:t xml:space="preserve"> mobile</w:t>
      </w:r>
      <w:r>
        <w:rPr>
          <w:color w:val="000043"/>
        </w:rPr>
        <w:t xml:space="preserve"> take</w:t>
      </w:r>
      <w:r>
        <w:rPr>
          <w:color w:val="000026"/>
        </w:rPr>
        <w:t xml:space="preserve"> taka</w:t>
      </w:r>
      <w:r>
        <w:rPr>
          <w:color w:val="00006E"/>
        </w:rPr>
        <w:t xml:space="preserve"> ricg</w:t>
      </w:r>
      <w:r>
        <w:rPr>
          <w:color w:val="00004F"/>
        </w:rPr>
        <w:t xml:space="preserve"> dici</w:t>
      </w:r>
      <w:r>
        <w:rPr>
          <w:color w:val="00003B"/>
        </w:rPr>
        <w:t xml:space="preserve"> bonus</w:t>
      </w:r>
      <w:r>
        <w:rPr>
          <w:color w:val="000030"/>
        </w:rPr>
        <w:t xml:space="preserve"> pabo</w:t>
      </w:r>
      <w:r>
        <w:rPr>
          <w:color w:val="000021"/>
        </w:rPr>
        <w:t xml:space="preserve"> ki</w:t>
      </w:r>
      <w:r>
        <w:br/>
      </w:r>
      <w:r>
        <w:rPr>
          <w:color w:val="2C0000"/>
        </w:rPr>
        <w:t xml:space="preserve"> ami</w:t>
      </w:r>
      <w:r>
        <w:rPr>
          <w:color w:val="780000"/>
        </w:rPr>
        <w:t xml:space="preserve"> bolce</w:t>
      </w:r>
      <w:r>
        <w:rPr>
          <w:color w:val="00004F"/>
        </w:rPr>
        <w:t xml:space="preserve"> new</w:t>
      </w:r>
      <w:r>
        <w:rPr>
          <w:color w:val="000083"/>
        </w:rPr>
        <w:t xml:space="preserve"> aps</w:t>
      </w:r>
      <w:r>
        <w:rPr>
          <w:color w:val="00004B"/>
        </w:rPr>
        <w:t xml:space="preserve"> open</w:t>
      </w:r>
      <w:r>
        <w:rPr>
          <w:color w:val="470000"/>
        </w:rPr>
        <w:t xml:space="preserve"> korle</w:t>
      </w:r>
      <w:r>
        <w:rPr>
          <w:color w:val="00002E"/>
        </w:rPr>
        <w:t xml:space="preserve"> ki</w:t>
      </w:r>
      <w:r>
        <w:rPr>
          <w:color w:val="000045"/>
        </w:rPr>
        <w:t xml:space="preserve"> kono</w:t>
      </w:r>
      <w:r>
        <w:rPr>
          <w:color w:val="000033"/>
        </w:rPr>
        <w:t xml:space="preserve"> tk</w:t>
      </w:r>
      <w:r>
        <w:rPr>
          <w:color w:val="000042"/>
        </w:rPr>
        <w:t xml:space="preserve"> pabo</w:t>
      </w:r>
      <w:r>
        <w:br/>
      </w:r>
      <w:r>
        <w:rPr>
          <w:color w:val="620000"/>
        </w:rPr>
        <w:t xml:space="preserve"> ami</w:t>
      </w:r>
      <w:r>
        <w:rPr>
          <w:color w:val="000000"/>
        </w:rPr>
        <w:t xml:space="preserve"> st</w:t>
      </w:r>
      <w:r>
        <w:rPr>
          <w:color w:val="000066"/>
        </w:rPr>
        <w:t xml:space="preserve"> time</w:t>
      </w:r>
      <w:r>
        <w:rPr>
          <w:color w:val="00004A"/>
        </w:rPr>
        <w:t xml:space="preserve"> app</w:t>
      </w:r>
      <w:r>
        <w:rPr>
          <w:color w:val="380000"/>
        </w:rPr>
        <w:t xml:space="preserve"> a</w:t>
      </w:r>
      <w:r>
        <w:rPr>
          <w:color w:val="A50000"/>
        </w:rPr>
        <w:t xml:space="preserve"> assi</w:t>
      </w:r>
      <w:r>
        <w:rPr>
          <w:color w:val="620000"/>
        </w:rPr>
        <w:t xml:space="preserve"> ami</w:t>
      </w:r>
      <w:r>
        <w:rPr>
          <w:color w:val="00003A"/>
        </w:rPr>
        <w:t xml:space="preserve"> taka</w:t>
      </w:r>
      <w:r>
        <w:rPr>
          <w:color w:val="000049"/>
        </w:rPr>
        <w:t xml:space="preserve"> pabo</w:t>
      </w:r>
      <w:r>
        <w:rPr>
          <w:color w:val="000000"/>
        </w:rPr>
        <w:t xml:space="preserve"> na</w:t>
      </w:r>
      <w:r>
        <w:br/>
      </w:r>
      <w:r>
        <w:rPr>
          <w:color w:val="00004D"/>
        </w:rPr>
        <w:t xml:space="preserve"> new</w:t>
      </w:r>
      <w:r>
        <w:rPr>
          <w:color w:val="000026"/>
        </w:rPr>
        <w:t xml:space="preserve"> bkash</w:t>
      </w:r>
      <w:r>
        <w:rPr>
          <w:color w:val="000089"/>
        </w:rPr>
        <w:t xml:space="preserve"> kolle</w:t>
      </w:r>
      <w:r>
        <w:rPr>
          <w:color w:val="00005A"/>
        </w:rPr>
        <w:t xml:space="preserve"> ki</w:t>
      </w:r>
      <w:r>
        <w:rPr>
          <w:color w:val="00005A"/>
        </w:rPr>
        <w:t xml:space="preserve"> ki</w:t>
      </w:r>
      <w:r>
        <w:rPr>
          <w:color w:val="00008D"/>
        </w:rPr>
        <w:t xml:space="preserve"> sobida</w:t>
      </w:r>
      <w:r>
        <w:rPr>
          <w:color w:val="000065"/>
        </w:rPr>
        <w:t xml:space="preserve"> pabe</w:t>
      </w:r>
      <w:r>
        <w:br/>
      </w:r>
      <w:r>
        <w:rPr>
          <w:color w:val="370000"/>
        </w:rPr>
        <w:t xml:space="preserve"> আমি</w:t>
      </w:r>
      <w:r>
        <w:rPr>
          <w:color w:val="000068"/>
        </w:rPr>
        <w:t xml:space="preserve"> নতুন</w:t>
      </w:r>
      <w:r>
        <w:rPr>
          <w:color w:val="000035"/>
        </w:rPr>
        <w:t xml:space="preserve"> বিকাশ</w:t>
      </w:r>
      <w:r>
        <w:rPr>
          <w:color w:val="000090"/>
        </w:rPr>
        <w:t xml:space="preserve"> খুললে</w:t>
      </w:r>
      <w:r>
        <w:rPr>
          <w:color w:val="3C0000"/>
        </w:rPr>
        <w:t xml:space="preserve"> কি</w:t>
      </w:r>
      <w:r>
        <w:rPr>
          <w:color w:val="000068"/>
        </w:rPr>
        <w:t xml:space="preserve"> বোনাস</w:t>
      </w:r>
      <w:r>
        <w:rPr>
          <w:color w:val="00006F"/>
        </w:rPr>
        <w:t xml:space="preserve"> পাব</w:t>
      </w:r>
      <w:r>
        <w:rPr>
          <w:color w:val="000000"/>
        </w:rPr>
        <w:t xml:space="preserve"> নাকি</w:t>
      </w:r>
      <w:r>
        <w:br/>
      </w:r>
      <w:r>
        <w:rPr>
          <w:color w:val="000063"/>
        </w:rPr>
        <w:t xml:space="preserve"> নতুন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51"/>
        </w:rPr>
        <w:t xml:space="preserve"> এখন</w:t>
      </w:r>
      <w:r>
        <w:rPr>
          <w:color w:val="000063"/>
        </w:rPr>
        <w:t xml:space="preserve"> বোনাস</w:t>
      </w:r>
      <w:r>
        <w:rPr>
          <w:color w:val="00006A"/>
        </w:rPr>
        <w:t xml:space="preserve"> পাব</w:t>
      </w:r>
      <w:r>
        <w:rPr>
          <w:color w:val="000000"/>
        </w:rPr>
        <w:t xml:space="preserve"> কিভাবে</w:t>
      </w:r>
      <w:r>
        <w:rPr>
          <w:color w:val="00006E"/>
        </w:rPr>
        <w:t xml:space="preserve"> আর</w:t>
      </w:r>
      <w:r>
        <w:rPr>
          <w:color w:val="00005B"/>
        </w:rPr>
        <w:t xml:space="preserve"> কত</w:t>
      </w:r>
      <w:r>
        <w:rPr>
          <w:color w:val="00006A"/>
        </w:rPr>
        <w:t xml:space="preserve"> পাব</w:t>
      </w:r>
      <w:r>
        <w:br/>
      </w:r>
      <w:r>
        <w:rPr>
          <w:color w:val="000070"/>
        </w:rPr>
        <w:t xml:space="preserve"> new</w:t>
      </w:r>
      <w:r>
        <w:rPr>
          <w:color w:val="000038"/>
        </w:rPr>
        <w:t xml:space="preserve"> bkash</w:t>
      </w:r>
      <w:r>
        <w:rPr>
          <w:color w:val="000048"/>
        </w:rPr>
        <w:t xml:space="preserve"> tk</w:t>
      </w:r>
      <w:r>
        <w:rPr>
          <w:color w:val="000072"/>
        </w:rPr>
        <w:t xml:space="preserve"> bonus</w:t>
      </w:r>
      <w:r>
        <w:rPr>
          <w:color w:val="000094"/>
        </w:rPr>
        <w:t xml:space="preserve"> kemne</w:t>
      </w:r>
      <w:r>
        <w:rPr>
          <w:color w:val="00005D"/>
        </w:rPr>
        <w:t xml:space="preserve"> pabo</w:t>
      </w:r>
      <w:r>
        <w:br/>
      </w:r>
      <w:r>
        <w:rPr>
          <w:color w:val="000055"/>
        </w:rPr>
        <w:t xml:space="preserve"> বর্তমানে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6C"/>
        </w:rPr>
        <w:t xml:space="preserve"> যারা</w:t>
      </w:r>
      <w:r>
        <w:rPr>
          <w:color w:val="00003E"/>
        </w:rPr>
        <w:t xml:space="preserve"> নতুন</w:t>
      </w:r>
      <w:r>
        <w:rPr>
          <w:color w:val="630000"/>
        </w:rPr>
        <w:t xml:space="preserve"> করবে</w:t>
      </w:r>
      <w:r>
        <w:rPr>
          <w:color w:val="000069"/>
        </w:rPr>
        <w:t xml:space="preserve"> তাদের</w:t>
      </w:r>
      <w:r>
        <w:rPr>
          <w:color w:val="230000"/>
        </w:rPr>
        <w:t xml:space="preserve"> কি</w:t>
      </w:r>
      <w:r>
        <w:rPr>
          <w:color w:val="370000"/>
        </w:rPr>
        <w:t xml:space="preserve"> কোন</w:t>
      </w:r>
      <w:r>
        <w:rPr>
          <w:color w:val="00006B"/>
        </w:rPr>
        <w:t xml:space="preserve"> বোন</w:t>
      </w:r>
      <w:r>
        <w:rPr>
          <w:color w:val="00002F"/>
        </w:rPr>
        <w:t xml:space="preserve"> আছে</w:t>
      </w:r>
      <w:r>
        <w:br/>
      </w:r>
      <w:r>
        <w:rPr>
          <w:color w:val="000079"/>
        </w:rPr>
        <w:t xml:space="preserve"> aimatro</w:t>
      </w:r>
      <w:r>
        <w:rPr>
          <w:color w:val="48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6E"/>
        </w:rPr>
        <w:t xml:space="preserve"> khul</w:t>
      </w:r>
      <w:r>
        <w:rPr>
          <w:color w:val="6C0000"/>
        </w:rPr>
        <w:t xml:space="preserve"> lam</w:t>
      </w:r>
      <w:r>
        <w:rPr>
          <w:color w:val="480000"/>
        </w:rPr>
        <w:t xml:space="preserve"> ami</w:t>
      </w:r>
      <w:r>
        <w:rPr>
          <w:color w:val="5B0000"/>
        </w:rPr>
        <w:t xml:space="preserve"> ekon</w:t>
      </w:r>
      <w:r>
        <w:rPr>
          <w:color w:val="00004A"/>
        </w:rPr>
        <w:t xml:space="preserve"> ki</w:t>
      </w:r>
      <w:r>
        <w:rPr>
          <w:color w:val="00004A"/>
        </w:rPr>
        <w:t xml:space="preserve"> ki</w:t>
      </w:r>
      <w:r>
        <w:rPr>
          <w:color w:val="00002D"/>
        </w:rPr>
        <w:t xml:space="preserve"> offer</w:t>
      </w:r>
      <w:r>
        <w:rPr>
          <w:color w:val="000035"/>
        </w:rPr>
        <w:t xml:space="preserve"> pabo</w:t>
      </w:r>
      <w:r>
        <w:br/>
      </w:r>
      <w:r>
        <w:rPr>
          <w:color w:val="00005E"/>
        </w:rPr>
        <w:t xml:space="preserve"> new</w:t>
      </w:r>
      <w:r>
        <w:rPr>
          <w:color w:val="00002F"/>
        </w:rPr>
        <w:t xml:space="preserve"> bkash</w:t>
      </w:r>
      <w:r>
        <w:rPr>
          <w:color w:val="00004F"/>
        </w:rPr>
        <w:t xml:space="preserve"> app</w:t>
      </w:r>
      <w:r>
        <w:rPr>
          <w:color w:val="000042"/>
        </w:rPr>
        <w:t xml:space="preserve"> e</w:t>
      </w:r>
      <w:r>
        <w:rPr>
          <w:color w:val="00007B"/>
        </w:rPr>
        <w:t xml:space="preserve"> log</w:t>
      </w:r>
      <w:r>
        <w:rPr>
          <w:color w:val="000057"/>
        </w:rPr>
        <w:t xml:space="preserve"> in</w:t>
      </w:r>
      <w:r>
        <w:rPr>
          <w:color w:val="540000"/>
        </w:rPr>
        <w:t xml:space="preserve"> korle</w:t>
      </w:r>
      <w:r>
        <w:rPr>
          <w:color w:val="00003E"/>
        </w:rPr>
        <w:t xml:space="preserve"> taka</w:t>
      </w:r>
      <w:r>
        <w:rPr>
          <w:color w:val="00005F"/>
        </w:rPr>
        <w:t xml:space="preserve"> bonus</w:t>
      </w:r>
      <w:r>
        <w:br/>
      </w:r>
      <w:r>
        <w:rPr>
          <w:color w:val="230000"/>
        </w:rPr>
        <w:t xml:space="preserve"> আমি</w:t>
      </w:r>
      <w:r>
        <w:rPr>
          <w:color w:val="460000"/>
        </w:rPr>
        <w:t xml:space="preserve"> তো</w:t>
      </w:r>
      <w:r>
        <w:rPr>
          <w:color w:val="000085"/>
        </w:rPr>
        <w:t xml:space="preserve"> নতুন</w:t>
      </w:r>
      <w:r>
        <w:rPr>
          <w:color w:val="000047"/>
        </w:rPr>
        <w:t xml:space="preserve"> অ্যাকাউন্ট</w:t>
      </w:r>
      <w:r>
        <w:rPr>
          <w:color w:val="710000"/>
        </w:rPr>
        <w:t xml:space="preserve"> এইমাত্র</w:t>
      </w:r>
      <w:r>
        <w:rPr>
          <w:color w:val="4A0000"/>
        </w:rPr>
        <w:t xml:space="preserve"> করলাম</w:t>
      </w:r>
      <w:r>
        <w:rPr>
          <w:color w:val="000085"/>
        </w:rPr>
        <w:t xml:space="preserve"> নতুন</w:t>
      </w:r>
      <w:r>
        <w:rPr>
          <w:color w:val="000042"/>
        </w:rPr>
        <w:t xml:space="preserve"> একাউন্টে</w:t>
      </w:r>
      <w:r>
        <w:rPr>
          <w:color w:val="4C0000"/>
        </w:rPr>
        <w:t xml:space="preserve"> কি</w:t>
      </w:r>
      <w:r>
        <w:rPr>
          <w:color w:val="4C0000"/>
        </w:rPr>
        <w:t xml:space="preserve"> কি</w:t>
      </w:r>
      <w:r>
        <w:rPr>
          <w:color w:val="000042"/>
        </w:rPr>
        <w:t xml:space="preserve"> বোনাস</w:t>
      </w:r>
      <w:r>
        <w:rPr>
          <w:color w:val="000033"/>
        </w:rPr>
        <w:t xml:space="preserve"> আছে</w:t>
      </w:r>
      <w:r>
        <w:br/>
      </w:r>
      <w:r>
        <w:rPr>
          <w:color w:val="000035"/>
        </w:rPr>
        <w:t xml:space="preserve"> bkash</w:t>
      </w:r>
      <w:r>
        <w:rPr>
          <w:color w:val="4D0000"/>
        </w:rPr>
        <w:t xml:space="preserve"> er</w:t>
      </w:r>
      <w:r>
        <w:rPr>
          <w:color w:val="850000"/>
        </w:rPr>
        <w:t xml:space="preserve"> akn</w:t>
      </w:r>
      <w:r>
        <w:rPr>
          <w:color w:val="00006B"/>
        </w:rPr>
        <w:t xml:space="preserve"> new</w:t>
      </w:r>
      <w:r>
        <w:rPr>
          <w:color w:val="000081"/>
        </w:rPr>
        <w:t xml:space="preserve"> login</w:t>
      </w:r>
      <w:r>
        <w:rPr>
          <w:color w:val="00004C"/>
        </w:rPr>
        <w:t xml:space="preserve"> offer</w:t>
      </w:r>
      <w:r>
        <w:rPr>
          <w:color w:val="00003E"/>
        </w:rPr>
        <w:t xml:space="preserve"> ki</w:t>
      </w:r>
      <w:r>
        <w:br/>
      </w:r>
      <w:r>
        <w:rPr>
          <w:color w:val="00006B"/>
        </w:rPr>
        <w:t xml:space="preserve"> নতুন</w:t>
      </w:r>
      <w:r>
        <w:rPr>
          <w:color w:val="000046"/>
        </w:rPr>
        <w:t xml:space="preserve"> একাউন্ট</w:t>
      </w:r>
      <w:r>
        <w:rPr>
          <w:color w:val="000094"/>
        </w:rPr>
        <w:t xml:space="preserve"> খুললে</w:t>
      </w:r>
      <w:r>
        <w:rPr>
          <w:color w:val="7B0000"/>
        </w:rPr>
        <w:t xml:space="preserve"> কি</w:t>
      </w:r>
      <w:r>
        <w:rPr>
          <w:color w:val="7B0000"/>
        </w:rPr>
        <w:t xml:space="preserve"> কি</w:t>
      </w:r>
      <w:r>
        <w:rPr>
          <w:color w:val="00006A"/>
        </w:rPr>
        <w:t xml:space="preserve"> বোনাস</w:t>
      </w:r>
      <w:r>
        <w:br/>
      </w:r>
      <w:r>
        <w:rPr>
          <w:color w:val="000084"/>
        </w:rPr>
        <w:t xml:space="preserve"> new</w:t>
      </w:r>
      <w:r>
        <w:rPr>
          <w:color w:val="000098"/>
        </w:rPr>
        <w:t xml:space="preserve"> acount</w:t>
      </w:r>
      <w:r>
        <w:rPr>
          <w:color w:val="7C0000"/>
        </w:rPr>
        <w:t xml:space="preserve"> ar</w:t>
      </w:r>
      <w:r>
        <w:rPr>
          <w:color w:val="00005E"/>
        </w:rPr>
        <w:t xml:space="preserve"> offer</w:t>
      </w:r>
      <w:r>
        <w:br/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3F"/>
        </w:rPr>
        <w:t xml:space="preserve"> open</w:t>
      </w:r>
      <w:r>
        <w:rPr>
          <w:color w:val="430000"/>
        </w:rPr>
        <w:t xml:space="preserve"> korar</w:t>
      </w:r>
      <w:r>
        <w:rPr>
          <w:color w:val="000047"/>
        </w:rPr>
        <w:t xml:space="preserve"> por</w:t>
      </w:r>
      <w:r>
        <w:rPr>
          <w:color w:val="250000"/>
        </w:rPr>
        <w:t xml:space="preserve"> ami</w:t>
      </w:r>
      <w:r>
        <w:rPr>
          <w:color w:val="000026"/>
        </w:rPr>
        <w:t xml:space="preserve"> ki</w:t>
      </w:r>
      <w:r>
        <w:rPr>
          <w:color w:val="000048"/>
        </w:rPr>
        <w:t xml:space="preserve"> vabe</w:t>
      </w:r>
      <w:r>
        <w:rPr>
          <w:color w:val="00003C"/>
        </w:rPr>
        <w:t xml:space="preserve"> koto</w:t>
      </w:r>
      <w:r>
        <w:rPr>
          <w:color w:val="00002B"/>
        </w:rPr>
        <w:t xml:space="preserve"> tk</w:t>
      </w:r>
      <w:r>
        <w:rPr>
          <w:color w:val="000079"/>
        </w:rPr>
        <w:t xml:space="preserve"> projjonto</w:t>
      </w:r>
      <w:r>
        <w:rPr>
          <w:color w:val="000043"/>
        </w:rPr>
        <w:t xml:space="preserve"> bonus</w:t>
      </w:r>
      <w:r>
        <w:rPr>
          <w:color w:val="00006B"/>
        </w:rPr>
        <w:t xml:space="preserve"> pate</w:t>
      </w:r>
      <w:r>
        <w:rPr>
          <w:color w:val="000041"/>
        </w:rPr>
        <w:t xml:space="preserve"> pari</w:t>
      </w:r>
      <w:r>
        <w:br/>
      </w:r>
      <w:r>
        <w:rPr>
          <w:color w:val="00003C"/>
        </w:rPr>
        <w:t xml:space="preserve"> bkash</w:t>
      </w:r>
      <w:r>
        <w:rPr>
          <w:color w:val="000078"/>
        </w:rPr>
        <w:t xml:space="preserve"> new</w:t>
      </w:r>
      <w:r>
        <w:rPr>
          <w:color w:val="000044"/>
        </w:rPr>
        <w:t xml:space="preserve"> account</w:t>
      </w:r>
      <w:r>
        <w:rPr>
          <w:color w:val="6C0000"/>
        </w:rPr>
        <w:t xml:space="preserve"> korle</w:t>
      </w:r>
      <w:r>
        <w:rPr>
          <w:color w:val="000046"/>
        </w:rPr>
        <w:t xml:space="preserve"> ki</w:t>
      </w:r>
      <w:r>
        <w:rPr>
          <w:color w:val="00007B"/>
        </w:rPr>
        <w:t xml:space="preserve"> bonus</w:t>
      </w:r>
      <w:r>
        <w:rPr>
          <w:color w:val="000064"/>
        </w:rPr>
        <w:t xml:space="preserve"> pabo</w:t>
      </w:r>
      <w:r>
        <w:br/>
      </w:r>
      <w:r>
        <w:rPr>
          <w:color w:val="000057"/>
        </w:rPr>
        <w:t xml:space="preserve"> নতুন</w:t>
      </w:r>
      <w:r>
        <w:rPr>
          <w:color w:val="000038"/>
        </w:rPr>
        <w:t xml:space="preserve"> একাউন্ট</w:t>
      </w:r>
      <w:r>
        <w:rPr>
          <w:color w:val="000078"/>
        </w:rPr>
        <w:t xml:space="preserve"> খুললে</w:t>
      </w:r>
      <w:r>
        <w:rPr>
          <w:color w:val="630000"/>
        </w:rPr>
        <w:t xml:space="preserve"> কি</w:t>
      </w:r>
      <w:r>
        <w:rPr>
          <w:color w:val="630000"/>
        </w:rPr>
        <w:t xml:space="preserve"> কি</w:t>
      </w:r>
      <w:r>
        <w:rPr>
          <w:color w:val="000046"/>
        </w:rPr>
        <w:t xml:space="preserve"> অফার</w:t>
      </w:r>
      <w:r>
        <w:rPr>
          <w:color w:val="000064"/>
        </w:rPr>
        <w:t xml:space="preserve"> পাওয়া</w:t>
      </w:r>
      <w:r>
        <w:rPr>
          <w:color w:val="000062"/>
        </w:rPr>
        <w:t xml:space="preserve"> যাচ্ছে</w:t>
      </w:r>
      <w:r>
        <w:rPr>
          <w:color w:val="000047"/>
        </w:rPr>
        <w:t xml:space="preserve"> এখন</w:t>
      </w:r>
      <w:r>
        <w:br/>
      </w:r>
      <w:r>
        <w:rPr>
          <w:color w:val="000064"/>
        </w:rPr>
        <w:t xml:space="preserve"> new</w:t>
      </w:r>
      <w:r>
        <w:rPr>
          <w:color w:val="000038"/>
        </w:rPr>
        <w:t xml:space="preserve"> account</w:t>
      </w:r>
      <w:r>
        <w:rPr>
          <w:color w:val="00006D"/>
        </w:rPr>
        <w:t xml:space="preserve"> r</w:t>
      </w:r>
      <w:r>
        <w:rPr>
          <w:color w:val="0000BE"/>
        </w:rPr>
        <w:t xml:space="preserve"> offre</w:t>
      </w:r>
      <w:r>
        <w:rPr>
          <w:color w:val="00003A"/>
        </w:rPr>
        <w:t xml:space="preserve"> ki</w:t>
      </w:r>
      <w:r>
        <w:br/>
      </w:r>
      <w:r>
        <w:rPr>
          <w:color w:val="000055"/>
        </w:rPr>
        <w:t xml:space="preserve"> বিকাশে</w:t>
      </w:r>
      <w:r>
        <w:rPr>
          <w:color w:val="000065"/>
        </w:rPr>
        <w:t xml:space="preserve"> নতুন</w:t>
      </w:r>
      <w:r>
        <w:rPr>
          <w:color w:val="000042"/>
        </w:rPr>
        <w:t xml:space="preserve"> একাউন্ট</w:t>
      </w:r>
      <w:r>
        <w:rPr>
          <w:color w:val="00008C"/>
        </w:rPr>
        <w:t xml:space="preserve"> খুললে</w:t>
      </w:r>
      <w:r>
        <w:rPr>
          <w:color w:val="00005D"/>
        </w:rPr>
        <w:t xml:space="preserve"> কত</w:t>
      </w:r>
      <w:r>
        <w:rPr>
          <w:color w:val="000036"/>
        </w:rPr>
        <w:t xml:space="preserve"> টাকা</w:t>
      </w:r>
      <w:r>
        <w:rPr>
          <w:color w:val="00006C"/>
        </w:rPr>
        <w:t xml:space="preserve"> পাব</w:t>
      </w:r>
      <w:r>
        <w:br/>
      </w:r>
      <w:r>
        <w:rPr>
          <w:color w:val="00006B"/>
        </w:rPr>
        <w:t xml:space="preserve"> নতুন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94"/>
        </w:rPr>
        <w:t xml:space="preserve"> খুললে</w:t>
      </w:r>
      <w:r>
        <w:rPr>
          <w:color w:val="3D0000"/>
        </w:rPr>
        <w:t xml:space="preserve"> কি</w:t>
      </w:r>
      <w:r>
        <w:rPr>
          <w:color w:val="6E0000"/>
        </w:rPr>
        <w:t xml:space="preserve"> কোনো</w:t>
      </w:r>
      <w:r>
        <w:rPr>
          <w:color w:val="000057"/>
        </w:rPr>
        <w:t xml:space="preserve"> অফার</w:t>
      </w:r>
      <w:r>
        <w:rPr>
          <w:color w:val="000000"/>
        </w:rPr>
        <w:t xml:space="preserve"> পাবো</w:t>
      </w:r>
      <w:r>
        <w:br/>
      </w:r>
      <w:r>
        <w:rPr>
          <w:color w:val="000060"/>
        </w:rPr>
        <w:t xml:space="preserve"> notun</w:t>
      </w:r>
      <w:r>
        <w:rPr>
          <w:color w:val="000064"/>
        </w:rPr>
        <w:t xml:space="preserve"> ac</w:t>
      </w:r>
      <w:r>
        <w:rPr>
          <w:color w:val="000072"/>
        </w:rPr>
        <w:t xml:space="preserve"> kholar</w:t>
      </w:r>
      <w:r>
        <w:rPr>
          <w:color w:val="000055"/>
        </w:rPr>
        <w:t xml:space="preserve"> por</w:t>
      </w:r>
      <w:r>
        <w:rPr>
          <w:color w:val="000075"/>
        </w:rPr>
        <w:t xml:space="preserve"> first</w:t>
      </w:r>
      <w:r>
        <w:rPr>
          <w:color w:val="00003B"/>
        </w:rPr>
        <w:t xml:space="preserve"> recharge</w:t>
      </w:r>
      <w:r>
        <w:rPr>
          <w:color w:val="000047"/>
        </w:rPr>
        <w:t xml:space="preserve"> koto</w:t>
      </w:r>
      <w:r>
        <w:rPr>
          <w:color w:val="000033"/>
        </w:rPr>
        <w:t xml:space="preserve"> tk</w:t>
      </w:r>
      <w:r>
        <w:br/>
      </w:r>
      <w:r>
        <w:rPr>
          <w:color w:val="240000"/>
        </w:rPr>
        <w:t xml:space="preserve"> ami</w:t>
      </w:r>
      <w:r>
        <w:rPr>
          <w:color w:val="4D0000"/>
        </w:rPr>
        <w:t xml:space="preserve"> aj</w:t>
      </w:r>
      <w:r>
        <w:rPr>
          <w:color w:val="000080"/>
        </w:rPr>
        <w:t xml:space="preserve"> new</w:t>
      </w:r>
      <w:r>
        <w:rPr>
          <w:color w:val="000020"/>
        </w:rPr>
        <w:t xml:space="preserve"> bkash</w:t>
      </w:r>
      <w:r>
        <w:rPr>
          <w:color w:val="000082"/>
        </w:rPr>
        <w:t xml:space="preserve"> id</w:t>
      </w:r>
      <w:r>
        <w:rPr>
          <w:color w:val="000000"/>
        </w:rPr>
        <w:t xml:space="preserve"> khulesi</w:t>
      </w:r>
      <w:r>
        <w:rPr>
          <w:color w:val="000080"/>
        </w:rPr>
        <w:t xml:space="preserve"> new</w:t>
      </w:r>
      <w:r>
        <w:rPr>
          <w:color w:val="000082"/>
        </w:rPr>
        <w:t xml:space="preserve"> id</w:t>
      </w:r>
      <w:r>
        <w:rPr>
          <w:color w:val="000075"/>
        </w:rPr>
        <w:t xml:space="preserve"> hisabe</w:t>
      </w:r>
      <w:r>
        <w:rPr>
          <w:color w:val="270000"/>
        </w:rPr>
        <w:t xml:space="preserve"> amar</w:t>
      </w:r>
      <w:r>
        <w:rPr>
          <w:color w:val="00004B"/>
        </w:rPr>
        <w:t xml:space="preserve"> ki</w:t>
      </w:r>
      <w:r>
        <w:rPr>
          <w:color w:val="00004B"/>
        </w:rPr>
        <w:t xml:space="preserve"> ki</w:t>
      </w:r>
      <w:r>
        <w:rPr>
          <w:color w:val="00002E"/>
        </w:rPr>
        <w:t xml:space="preserve"> offer</w:t>
      </w:r>
      <w:r>
        <w:rPr>
          <w:color w:val="000000"/>
        </w:rPr>
        <w:t xml:space="preserve"> ase</w:t>
      </w:r>
      <w:r>
        <w:br/>
      </w:r>
      <w:r>
        <w:rPr>
          <w:color w:val="000025"/>
        </w:rPr>
        <w:t xml:space="preserve"> bkash</w:t>
      </w:r>
      <w:r>
        <w:rPr>
          <w:color w:val="000035"/>
        </w:rPr>
        <w:t xml:space="preserve"> e</w:t>
      </w:r>
      <w:r>
        <w:rPr>
          <w:color w:val="00004B"/>
        </w:rPr>
        <w:t xml:space="preserve"> new</w:t>
      </w:r>
      <w:r>
        <w:rPr>
          <w:color w:val="00002A"/>
        </w:rPr>
        <w:t xml:space="preserve"> account</w:t>
      </w:r>
      <w:r>
        <w:rPr>
          <w:color w:val="000086"/>
        </w:rPr>
        <w:t xml:space="preserve"> khulla</w:t>
      </w:r>
      <w:r>
        <w:rPr>
          <w:color w:val="00006E"/>
        </w:rPr>
        <w:t xml:space="preserve"> kto</w:t>
      </w:r>
      <w:r>
        <w:rPr>
          <w:color w:val="000030"/>
        </w:rPr>
        <w:t xml:space="preserve"> tk</w:t>
      </w:r>
      <w:r>
        <w:rPr>
          <w:color w:val="00006D"/>
        </w:rPr>
        <w:t xml:space="preserve"> bonous</w:t>
      </w:r>
      <w:r>
        <w:rPr>
          <w:color w:val="00005B"/>
        </w:rPr>
        <w:t xml:space="preserve"> pawa</w:t>
      </w:r>
      <w:r>
        <w:rPr>
          <w:color w:val="000000"/>
        </w:rPr>
        <w:t xml:space="preserve"> jai</w:t>
      </w:r>
      <w:r>
        <w:br/>
      </w:r>
      <w:r>
        <w:rPr>
          <w:color w:val="000075"/>
        </w:rPr>
        <w:t xml:space="preserve"> এজেন্ট</w:t>
      </w:r>
      <w:r>
        <w:rPr>
          <w:color w:val="000049"/>
        </w:rPr>
        <w:t xml:space="preserve"> থেকে</w:t>
      </w:r>
      <w:r>
        <w:rPr>
          <w:color w:val="00003A"/>
        </w:rPr>
        <w:t xml:space="preserve"> বিকাশ</w:t>
      </w:r>
      <w:r>
        <w:rPr>
          <w:color w:val="00009E"/>
        </w:rPr>
        <w:t xml:space="preserve"> খুললে</w:t>
      </w:r>
      <w:r>
        <w:rPr>
          <w:color w:val="000072"/>
        </w:rPr>
        <w:t xml:space="preserve"> বোনাস</w:t>
      </w:r>
      <w:r>
        <w:rPr>
          <w:color w:val="410000"/>
        </w:rPr>
        <w:t xml:space="preserve"> কি</w:t>
      </w:r>
      <w:r>
        <w:rPr>
          <w:color w:val="000000"/>
        </w:rPr>
        <w:t xml:space="preserve"> রয়েছে</w:t>
      </w:r>
      <w:r>
        <w:br/>
      </w:r>
      <w:r>
        <w:rPr>
          <w:color w:val="000026"/>
        </w:rPr>
        <w:t xml:space="preserve"> বিকাশ</w:t>
      </w:r>
      <w:r>
        <w:rPr>
          <w:color w:val="000078"/>
        </w:rPr>
        <w:t xml:space="preserve"> নিউ</w:t>
      </w:r>
      <w:r>
        <w:rPr>
          <w:color w:val="00008D"/>
        </w:rPr>
        <w:t xml:space="preserve"> সাইন</w:t>
      </w:r>
      <w:r>
        <w:rPr>
          <w:color w:val="000082"/>
        </w:rPr>
        <w:t xml:space="preserve"> আপে</w:t>
      </w:r>
      <w:r>
        <w:rPr>
          <w:color w:val="000044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4A"/>
        </w:rPr>
        <w:t xml:space="preserve"> বোনাস</w:t>
      </w:r>
      <w:r>
        <w:br/>
      </w:r>
      <w:r>
        <w:rPr>
          <w:color w:val="000080"/>
        </w:rPr>
        <w:t xml:space="preserve"> notun</w:t>
      </w:r>
      <w:r>
        <w:rPr>
          <w:color w:val="000035"/>
        </w:rPr>
        <w:t xml:space="preserve"> bkash</w:t>
      </w:r>
      <w:r>
        <w:rPr>
          <w:color w:val="00009D"/>
        </w:rPr>
        <w:t xml:space="preserve"> khulle</w:t>
      </w:r>
      <w:r>
        <w:rPr>
          <w:color w:val="00007B"/>
        </w:rPr>
        <w:t xml:space="preserve"> ki</w:t>
      </w:r>
      <w:r>
        <w:rPr>
          <w:color w:val="00007B"/>
        </w:rPr>
        <w:t xml:space="preserve"> ki</w:t>
      </w:r>
      <w:r>
        <w:rPr>
          <w:color w:val="00004B"/>
        </w:rPr>
        <w:t xml:space="preserve"> offer</w:t>
      </w:r>
      <w:r>
        <w:rPr>
          <w:color w:val="000000"/>
        </w:rPr>
        <w:t xml:space="preserve"> ache</w:t>
      </w:r>
      <w:r>
        <w:br/>
      </w:r>
      <w:r>
        <w:rPr>
          <w:color w:val="00006F"/>
        </w:rPr>
        <w:t xml:space="preserve"> notun</w:t>
      </w:r>
      <w:r>
        <w:rPr>
          <w:color w:val="000034"/>
        </w:rPr>
        <w:t xml:space="preserve"> account</w:t>
      </w:r>
      <w:r>
        <w:rPr>
          <w:color w:val="3B0000"/>
        </w:rPr>
        <w:t xml:space="preserve"> a</w:t>
      </w:r>
      <w:r>
        <w:rPr>
          <w:color w:val="00006B"/>
        </w:rPr>
        <w:t xml:space="preserve"> ki</w:t>
      </w:r>
      <w:r>
        <w:rPr>
          <w:color w:val="00006B"/>
        </w:rPr>
        <w:t xml:space="preserve"> ki</w:t>
      </w:r>
      <w:r>
        <w:rPr>
          <w:color w:val="000041"/>
        </w:rPr>
        <w:t xml:space="preserve"> offer</w:t>
      </w:r>
      <w:r>
        <w:rPr>
          <w:color w:val="0000AE"/>
        </w:rPr>
        <w:t xml:space="preserve"> roese</w:t>
      </w:r>
      <w:r>
        <w:br/>
      </w:r>
      <w:r>
        <w:rPr>
          <w:color w:val="00004E"/>
        </w:rPr>
        <w:t xml:space="preserve"> বিকাশে</w:t>
      </w:r>
      <w:r>
        <w:rPr>
          <w:color w:val="00005D"/>
        </w:rPr>
        <w:t xml:space="preserve"> নতুন</w:t>
      </w:r>
      <w:r>
        <w:rPr>
          <w:color w:val="00003C"/>
        </w:rPr>
        <w:t xml:space="preserve"> একাউন্ট</w:t>
      </w:r>
      <w:r>
        <w:rPr>
          <w:color w:val="000081"/>
        </w:rPr>
        <w:t xml:space="preserve"> খুললে</w:t>
      </w:r>
      <w:r>
        <w:rPr>
          <w:color w:val="000055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6B"/>
        </w:rPr>
        <w:t xml:space="preserve"> পাওয়া</w:t>
      </w:r>
      <w:r>
        <w:rPr>
          <w:color w:val="5B0000"/>
        </w:rPr>
        <w:t xml:space="preserve"> যায়</w:t>
      </w:r>
      <w:r>
        <w:br/>
      </w:r>
      <w:r>
        <w:rPr>
          <w:color w:val="000071"/>
        </w:rPr>
        <w:t xml:space="preserve"> notun</w:t>
      </w:r>
      <w:r>
        <w:rPr>
          <w:color w:val="00002E"/>
        </w:rPr>
        <w:t xml:space="preserve"> bkash</w:t>
      </w:r>
      <w:r>
        <w:rPr>
          <w:color w:val="0000B0"/>
        </w:rPr>
        <w:t xml:space="preserve"> kulla</w:t>
      </w:r>
      <w:r>
        <w:rPr>
          <w:color w:val="000050"/>
        </w:rPr>
        <w:t xml:space="preserve"> kono</w:t>
      </w:r>
      <w:r>
        <w:rPr>
          <w:color w:val="000042"/>
        </w:rPr>
        <w:t xml:space="preserve"> offer</w:t>
      </w:r>
      <w:r>
        <w:rPr>
          <w:color w:val="000058"/>
        </w:rPr>
        <w:t xml:space="preserve"> ache</w:t>
      </w:r>
      <w:r>
        <w:br/>
      </w:r>
      <w:r>
        <w:rPr>
          <w:color w:val="000036"/>
        </w:rPr>
        <w:t xml:space="preserve"> একাউন্ট</w:t>
      </w:r>
      <w:r>
        <w:rPr>
          <w:color w:val="0000A3"/>
        </w:rPr>
        <w:t xml:space="preserve"> রেশিষ্টেশন</w:t>
      </w:r>
      <w:r>
        <w:rPr>
          <w:color w:val="520000"/>
        </w:rPr>
        <w:t xml:space="preserve"> করার</w:t>
      </w:r>
      <w:r>
        <w:rPr>
          <w:color w:val="000000"/>
        </w:rPr>
        <w:t xml:space="preserve"> st</w:t>
      </w:r>
      <w:r>
        <w:rPr>
          <w:color w:val="00004C"/>
        </w:rPr>
        <w:t xml:space="preserve"> ক্যাশ</w:t>
      </w:r>
      <w:r>
        <w:rPr>
          <w:color w:val="000064"/>
        </w:rPr>
        <w:t xml:space="preserve"> ইন</w:t>
      </w:r>
      <w:r>
        <w:rPr>
          <w:color w:val="000052"/>
        </w:rPr>
        <w:t xml:space="preserve"> বোনাস</w:t>
      </w:r>
      <w:r>
        <w:rPr>
          <w:color w:val="00004B"/>
        </w:rPr>
        <w:t xml:space="preserve"> কত</w:t>
      </w:r>
      <w:r>
        <w:br/>
      </w:r>
      <w:r>
        <w:rPr>
          <w:color w:val="000070"/>
        </w:rPr>
        <w:t xml:space="preserve"> নতুন</w:t>
      </w:r>
      <w:r>
        <w:rPr>
          <w:color w:val="000039"/>
        </w:rPr>
        <w:t xml:space="preserve"> বিকাশ</w:t>
      </w:r>
      <w:r>
        <w:rPr>
          <w:color w:val="00009B"/>
        </w:rPr>
        <w:t xml:space="preserve"> খুললে</w:t>
      </w:r>
      <w:r>
        <w:rPr>
          <w:color w:val="810000"/>
        </w:rPr>
        <w:t xml:space="preserve"> কি</w:t>
      </w:r>
      <w:r>
        <w:rPr>
          <w:color w:val="810000"/>
        </w:rPr>
        <w:t xml:space="preserve"> কি</w:t>
      </w:r>
      <w:r>
        <w:rPr>
          <w:color w:val="00005B"/>
        </w:rPr>
        <w:t xml:space="preserve"> অফার</w:t>
      </w:r>
      <w:r>
        <w:br/>
      </w:r>
      <w:r>
        <w:rPr>
          <w:color w:val="000070"/>
        </w:rPr>
        <w:t xml:space="preserve"> নতুন</w:t>
      </w:r>
      <w:r>
        <w:rPr>
          <w:color w:val="000049"/>
        </w:rPr>
        <w:t xml:space="preserve"> একাউন্ট</w:t>
      </w:r>
      <w:r>
        <w:rPr>
          <w:color w:val="00009B"/>
        </w:rPr>
        <w:t xml:space="preserve"> খুললে</w:t>
      </w:r>
      <w:r>
        <w:rPr>
          <w:color w:val="400000"/>
        </w:rPr>
        <w:t xml:space="preserve"> কি</w:t>
      </w:r>
      <w:r>
        <w:rPr>
          <w:color w:val="640000"/>
        </w:rPr>
        <w:t xml:space="preserve"> কোন</w:t>
      </w:r>
      <w:r>
        <w:rPr>
          <w:color w:val="00005B"/>
        </w:rPr>
        <w:t xml:space="preserve"> অফার</w:t>
      </w:r>
      <w:r>
        <w:rPr>
          <w:color w:val="000000"/>
        </w:rPr>
        <w:t xml:space="preserve"> আছে</w:t>
      </w:r>
      <w:r>
        <w:br/>
      </w:r>
      <w:r>
        <w:rPr>
          <w:color w:val="000046"/>
        </w:rPr>
        <w:t xml:space="preserve"> bkash</w:t>
      </w:r>
      <w:r>
        <w:rPr>
          <w:color w:val="00008C"/>
        </w:rPr>
        <w:t xml:space="preserve"> new</w:t>
      </w:r>
      <w:r>
        <w:rPr>
          <w:color w:val="00004F"/>
        </w:rPr>
        <w:t xml:space="preserve"> account</w:t>
      </w:r>
      <w:r>
        <w:rPr>
          <w:color w:val="000064"/>
        </w:rPr>
        <w:t xml:space="preserve"> offer</w:t>
      </w:r>
      <w:r>
        <w:rPr>
          <w:color w:val="9A0000"/>
        </w:rPr>
        <w:t xml:space="preserve"> কী</w:t>
      </w:r>
      <w:r>
        <w:rPr>
          <w:color w:val="9A0000"/>
        </w:rPr>
        <w:t xml:space="preserve"> কী</w:t>
      </w:r>
      <w:r>
        <w:br/>
      </w:r>
      <w:r>
        <w:rPr>
          <w:color w:val="260000"/>
        </w:rPr>
        <w:t xml:space="preserve"> ami</w:t>
      </w:r>
      <w:r>
        <w:rPr>
          <w:color w:val="000053"/>
        </w:rPr>
        <w:t xml:space="preserve"> notun</w:t>
      </w:r>
      <w:r>
        <w:rPr>
          <w:color w:val="000058"/>
        </w:rPr>
        <w:t xml:space="preserve"> bksh</w:t>
      </w:r>
      <w:r>
        <w:rPr>
          <w:color w:val="000082"/>
        </w:rPr>
        <w:t xml:space="preserve"> khosi</w:t>
      </w:r>
      <w:r>
        <w:rPr>
          <w:color w:val="340000"/>
        </w:rPr>
        <w:t xml:space="preserve"> amr</w:t>
      </w:r>
      <w:r>
        <w:rPr>
          <w:color w:val="6F0000"/>
        </w:rPr>
        <w:t xml:space="preserve"> jono</w:t>
      </w:r>
      <w:r>
        <w:rPr>
          <w:color w:val="00003B"/>
        </w:rPr>
        <w:t xml:space="preserve"> kono</w:t>
      </w:r>
      <w:r>
        <w:rPr>
          <w:color w:val="000061"/>
        </w:rPr>
        <w:t xml:space="preserve"> offar</w:t>
      </w:r>
      <w:r>
        <w:rPr>
          <w:color w:val="000039"/>
        </w:rPr>
        <w:t xml:space="preserve"> ase</w:t>
      </w:r>
      <w:r>
        <w:br/>
      </w:r>
      <w:r>
        <w:rPr>
          <w:color w:val="0000DD"/>
        </w:rPr>
        <w:t xml:space="preserve"> new</w:t>
      </w:r>
      <w:r>
        <w:rPr>
          <w:color w:val="00007D"/>
        </w:rPr>
        <w:t xml:space="preserve"> account</w:t>
      </w:r>
      <w:r>
        <w:rPr>
          <w:color w:val="000000"/>
        </w:rPr>
        <w:t xml:space="preserve"> offer</w:t>
      </w:r>
      <w:r>
        <w:br/>
      </w:r>
      <w:r>
        <w:rPr>
          <w:color w:val="00002D"/>
        </w:rPr>
        <w:t xml:space="preserve"> bkash</w:t>
      </w:r>
      <w:r>
        <w:rPr>
          <w:color w:val="00005A"/>
        </w:rPr>
        <w:t xml:space="preserve"> new</w:t>
      </w:r>
      <w:r>
        <w:rPr>
          <w:color w:val="000033"/>
        </w:rPr>
        <w:t xml:space="preserve"> account</w:t>
      </w:r>
      <w:r>
        <w:rPr>
          <w:color w:val="410000"/>
        </w:rPr>
        <w:t xml:space="preserve"> er</w:t>
      </w:r>
      <w:r>
        <w:rPr>
          <w:color w:val="000069"/>
        </w:rPr>
        <w:t xml:space="preserve"> ki</w:t>
      </w:r>
      <w:r>
        <w:rPr>
          <w:color w:val="000069"/>
        </w:rPr>
        <w:t xml:space="preserve"> ki</w:t>
      </w:r>
      <w:r>
        <w:rPr>
          <w:color w:val="00005C"/>
        </w:rPr>
        <w:t xml:space="preserve"> bonus</w:t>
      </w:r>
      <w:r>
        <w:rPr>
          <w:color w:val="00004B"/>
        </w:rPr>
        <w:t xml:space="preserve"> pabo</w:t>
      </w:r>
      <w:r>
        <w:rPr>
          <w:color w:val="660000"/>
        </w:rPr>
        <w:t xml:space="preserve"> aktu</w:t>
      </w:r>
      <w:r>
        <w:rPr>
          <w:color w:val="6E0000"/>
        </w:rPr>
        <w:t xml:space="preserve"> bolben</w:t>
      </w:r>
      <w:r>
        <w:br/>
      </w:r>
      <w:r>
        <w:rPr>
          <w:color w:val="00006C"/>
        </w:rPr>
        <w:t xml:space="preserve"> new</w:t>
      </w:r>
      <w:r>
        <w:rPr>
          <w:color w:val="00003D"/>
        </w:rPr>
        <w:t xml:space="preserve"> account</w:t>
      </w:r>
      <w:r>
        <w:rPr>
          <w:color w:val="0000A1"/>
        </w:rPr>
        <w:t xml:space="preserve"> khulle</w:t>
      </w:r>
      <w:r>
        <w:rPr>
          <w:color w:val="000048"/>
        </w:rPr>
        <w:t xml:space="preserve"> taka</w:t>
      </w:r>
      <w:r>
        <w:rPr>
          <w:color w:val="000073"/>
        </w:rPr>
        <w:t xml:space="preserve"> den</w:t>
      </w:r>
      <w:r>
        <w:rPr>
          <w:color w:val="000046"/>
        </w:rPr>
        <w:t xml:space="preserve"> na</w:t>
      </w:r>
      <w:r>
        <w:br/>
      </w:r>
      <w:r>
        <w:rPr>
          <w:color w:val="00008F"/>
        </w:rPr>
        <w:t xml:space="preserve"> new</w:t>
      </w:r>
      <w:r>
        <w:rPr>
          <w:color w:val="000051"/>
        </w:rPr>
        <w:t xml:space="preserve"> account</w:t>
      </w:r>
      <w:r>
        <w:rPr>
          <w:color w:val="0000C2"/>
        </w:rPr>
        <w:t xml:space="preserve"> bonas</w:t>
      </w:r>
      <w:r>
        <w:br/>
      </w:r>
      <w:r>
        <w:rPr>
          <w:color w:val="00009C"/>
        </w:rPr>
        <w:t xml:space="preserve"> bikhas</w:t>
      </w:r>
      <w:r>
        <w:rPr>
          <w:color w:val="000037"/>
        </w:rPr>
        <w:t xml:space="preserve"> account</w:t>
      </w:r>
      <w:r>
        <w:rPr>
          <w:color w:val="AB0000"/>
        </w:rPr>
        <w:t xml:space="preserve"> kolar</w:t>
      </w:r>
      <w:r>
        <w:rPr>
          <w:color w:val="000045"/>
        </w:rPr>
        <w:t xml:space="preserve"> offer</w:t>
      </w:r>
      <w:r>
        <w:rPr>
          <w:color w:val="000038"/>
        </w:rPr>
        <w:t xml:space="preserve"> ki</w:t>
      </w:r>
      <w:r>
        <w:br/>
      </w:r>
      <w:r>
        <w:rPr>
          <w:color w:val="00003F"/>
        </w:rPr>
        <w:t xml:space="preserve"> এখন</w:t>
      </w:r>
      <w:r>
        <w:rPr>
          <w:color w:val="000053"/>
        </w:rPr>
        <w:t xml:space="preserve"> অ্যাকাউন্ট</w:t>
      </w:r>
      <w:r>
        <w:rPr>
          <w:color w:val="00006C"/>
        </w:rPr>
        <w:t xml:space="preserve"> খুললে</w:t>
      </w:r>
      <w:r>
        <w:rPr>
          <w:color w:val="00008A"/>
        </w:rPr>
        <w:t xml:space="preserve"> কয়</w:t>
      </w:r>
      <w:r>
        <w:rPr>
          <w:color w:val="00002A"/>
        </w:rPr>
        <w:t xml:space="preserve"> টাকা</w:t>
      </w:r>
      <w:r>
        <w:rPr>
          <w:color w:val="00004D"/>
        </w:rPr>
        <w:t xml:space="preserve"> বোনাস</w:t>
      </w:r>
      <w:r>
        <w:rPr>
          <w:color w:val="00007B"/>
        </w:rPr>
        <w:t xml:space="preserve"> দেয়</w:t>
      </w:r>
      <w:r>
        <w:br/>
      </w:r>
      <w:r>
        <w:rPr>
          <w:color w:val="00002B"/>
        </w:rPr>
        <w:t xml:space="preserve"> বিকাশ</w:t>
      </w:r>
      <w:r>
        <w:rPr>
          <w:color w:val="000056"/>
        </w:rPr>
        <w:t xml:space="preserve"> নতুন</w:t>
      </w:r>
      <w:r>
        <w:rPr>
          <w:color w:val="430000"/>
        </w:rPr>
        <w:t xml:space="preserve"> করে</w:t>
      </w:r>
      <w:r>
        <w:rPr>
          <w:color w:val="000076"/>
        </w:rPr>
        <w:t xml:space="preserve"> খুললে</w:t>
      </w:r>
      <w:r>
        <w:rPr>
          <w:color w:val="620000"/>
        </w:rPr>
        <w:t xml:space="preserve"> কি</w:t>
      </w:r>
      <w:r>
        <w:rPr>
          <w:color w:val="620000"/>
        </w:rPr>
        <w:t xml:space="preserve"> কি</w:t>
      </w:r>
      <w:r>
        <w:rPr>
          <w:color w:val="000062"/>
        </w:rPr>
        <w:t xml:space="preserve"> পাওয়া</w:t>
      </w:r>
      <w:r>
        <w:rPr>
          <w:color w:val="540000"/>
        </w:rPr>
        <w:t xml:space="preserve"> যায়</w:t>
      </w:r>
      <w:r>
        <w:rPr>
          <w:color w:val="650000"/>
        </w:rPr>
        <w:t xml:space="preserve"> বলেন</w:t>
      </w:r>
      <w:r>
        <w:br/>
      </w:r>
      <w:r>
        <w:rPr>
          <w:color w:val="440000"/>
        </w:rPr>
        <w:t xml:space="preserve"> sir</w:t>
      </w:r>
      <w:r>
        <w:rPr>
          <w:color w:val="000026"/>
        </w:rPr>
        <w:t xml:space="preserve"> bkash</w:t>
      </w:r>
      <w:r>
        <w:rPr>
          <w:color w:val="000036"/>
        </w:rPr>
        <w:t xml:space="preserve"> e</w:t>
      </w:r>
      <w:r>
        <w:rPr>
          <w:color w:val="00004D"/>
        </w:rPr>
        <w:t xml:space="preserve"> new</w:t>
      </w:r>
      <w:r>
        <w:rPr>
          <w:color w:val="000085"/>
        </w:rPr>
        <w:t xml:space="preserve"> regestration</w:t>
      </w:r>
      <w:r>
        <w:rPr>
          <w:color w:val="450000"/>
        </w:rPr>
        <w:t xml:space="preserve"> korle</w:t>
      </w:r>
      <w:r>
        <w:rPr>
          <w:color w:val="00002C"/>
        </w:rPr>
        <w:t xml:space="preserve"> ki</w:t>
      </w:r>
      <w:r>
        <w:rPr>
          <w:color w:val="000037"/>
        </w:rPr>
        <w:t xml:space="preserve"> offer</w:t>
      </w:r>
      <w:r>
        <w:rPr>
          <w:color w:val="00004E"/>
        </w:rPr>
        <w:t xml:space="preserve"> bonus</w:t>
      </w:r>
      <w:r>
        <w:rPr>
          <w:color w:val="7F0000"/>
        </w:rPr>
        <w:t xml:space="preserve"> kii</w:t>
      </w:r>
      <w:r>
        <w:br/>
      </w:r>
      <w:r>
        <w:rPr>
          <w:color w:val="000062"/>
        </w:rPr>
        <w:t xml:space="preserve"> নতুন</w:t>
      </w:r>
      <w:r>
        <w:rPr>
          <w:color w:val="0000BA"/>
        </w:rPr>
        <w:t xml:space="preserve"> লাইনের</w:t>
      </w:r>
      <w:r>
        <w:rPr>
          <w:color w:val="00005A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62"/>
        </w:rPr>
        <w:t xml:space="preserve"> বোনাস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