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50000"/>
        </w:rPr>
        <w:t xml:space="preserve"> ভাইয়া</w:t>
      </w:r>
      <w:r>
        <w:rPr>
          <w:color w:val="000069"/>
        </w:rPr>
        <w:t xml:space="preserve"> বিদেশ</w:t>
      </w:r>
      <w:r>
        <w:rPr>
          <w:color w:val="00002F"/>
        </w:rPr>
        <w:t xml:space="preserve"> থেকে</w:t>
      </w:r>
      <w:r>
        <w:rPr>
          <w:color w:val="000027"/>
        </w:rPr>
        <w:t xml:space="preserve"> টাকা</w:t>
      </w:r>
      <w:r>
        <w:rPr>
          <w:color w:val="000073"/>
        </w:rPr>
        <w:t xml:space="preserve"> পাঠালে</w:t>
      </w:r>
      <w:r>
        <w:rPr>
          <w:color w:val="270000"/>
        </w:rPr>
        <w:t xml:space="preserve"> আমি</w:t>
      </w:r>
      <w:r>
        <w:rPr>
          <w:color w:val="2A0000"/>
        </w:rPr>
        <w:t xml:space="preserve"> কি</w:t>
      </w:r>
      <w:r>
        <w:rPr>
          <w:color w:val="000091"/>
        </w:rPr>
        <w:t xml:space="preserve"> প্রনোদনা</w:t>
      </w:r>
      <w:r>
        <w:rPr>
          <w:color w:val="000044"/>
        </w:rPr>
        <w:t xml:space="preserve"> পাবো</w:t>
      </w:r>
      <w:r>
        <w:br/>
      </w:r>
      <w:r>
        <w:rPr>
          <w:color w:val="00007A"/>
        </w:rPr>
        <w:t xml:space="preserve"> রেমিট্যান্সের</w:t>
      </w:r>
      <w:r>
        <w:rPr>
          <w:color w:val="560000"/>
        </w:rPr>
        <w:t xml:space="preserve"> উপর</w:t>
      </w:r>
      <w:r>
        <w:rPr>
          <w:color w:val="250000"/>
        </w:rPr>
        <w:t xml:space="preserve"> কি</w:t>
      </w:r>
      <w:r>
        <w:rPr>
          <w:color w:val="400000"/>
        </w:rPr>
        <w:t xml:space="preserve"> এখনো</w:t>
      </w:r>
      <w:r>
        <w:rPr>
          <w:color w:val="00007A"/>
        </w:rPr>
        <w:t xml:space="preserve"> সরকারী</w:t>
      </w:r>
      <w:r>
        <w:rPr>
          <w:color w:val="00007F"/>
        </w:rPr>
        <w:t xml:space="preserve"> প্রণোদনা</w:t>
      </w:r>
      <w:r>
        <w:rPr>
          <w:color w:val="00004A"/>
        </w:rPr>
        <w:t xml:space="preserve"> পাওয়া</w:t>
      </w:r>
      <w:r>
        <w:rPr>
          <w:color w:val="000000"/>
        </w:rPr>
        <w:t xml:space="preserve"> যাচ্ছে</w:t>
      </w:r>
      <w:r>
        <w:br/>
      </w:r>
      <w:r>
        <w:rPr>
          <w:color w:val="000077"/>
        </w:rPr>
        <w:t xml:space="preserve"> বিদেশ</w:t>
      </w:r>
      <w:r>
        <w:rPr>
          <w:color w:val="000036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7F"/>
        </w:rPr>
        <w:t xml:space="preserve"> আনলে</w:t>
      </w:r>
      <w:r>
        <w:rPr>
          <w:color w:val="00004C"/>
        </w:rPr>
        <w:t xml:space="preserve"> কত</w:t>
      </w:r>
      <w:r>
        <w:rPr>
          <w:color w:val="000080"/>
        </w:rPr>
        <w:t xml:space="preserve"> পার্সেন্ট</w:t>
      </w:r>
      <w:r>
        <w:rPr>
          <w:color w:val="000053"/>
        </w:rPr>
        <w:t xml:space="preserve"> বোনাস</w:t>
      </w:r>
      <w:r>
        <w:rPr>
          <w:color w:val="000000"/>
        </w:rPr>
        <w:t xml:space="preserve"> পাবো</w:t>
      </w:r>
      <w:r>
        <w:br/>
      </w:r>
      <w:r>
        <w:rPr>
          <w:color w:val="5F0000"/>
        </w:rPr>
        <w:t xml:space="preserve"> what</w:t>
      </w:r>
      <w:r>
        <w:rPr>
          <w:color w:val="4D0000"/>
        </w:rPr>
        <w:t xml:space="preserve"> is</w:t>
      </w:r>
      <w:r>
        <w:rPr>
          <w:color w:val="4C0000"/>
        </w:rPr>
        <w:t xml:space="preserve"> the</w:t>
      </w:r>
      <w:r>
        <w:rPr>
          <w:color w:val="000094"/>
        </w:rPr>
        <w:t xml:space="preserve"> incentive</w:t>
      </w:r>
      <w:r>
        <w:rPr>
          <w:color w:val="000074"/>
        </w:rPr>
        <w:t xml:space="preserve"> rate</w:t>
      </w:r>
      <w:r>
        <w:rPr>
          <w:color w:val="00005D"/>
        </w:rPr>
        <w:t xml:space="preserve"> on</w:t>
      </w:r>
      <w:r>
        <w:rPr>
          <w:color w:val="000000"/>
        </w:rPr>
        <w:t xml:space="preserve"> remittance</w:t>
      </w:r>
      <w:r>
        <w:br/>
      </w:r>
      <w:r>
        <w:rPr>
          <w:color w:val="0000BF"/>
        </w:rPr>
        <w:t xml:space="preserve"> রেমিট্যান্স</w:t>
      </w:r>
      <w:r>
        <w:rPr>
          <w:color w:val="00005E"/>
        </w:rPr>
        <w:t xml:space="preserve"> অফার</w:t>
      </w:r>
      <w:r>
        <w:rPr>
          <w:color w:val="8A0000"/>
        </w:rPr>
        <w:t xml:space="preserve"> বলেন</w:t>
      </w:r>
      <w:r>
        <w:br/>
      </w:r>
      <w:r>
        <w:rPr>
          <w:color w:val="000083"/>
        </w:rPr>
        <w:t xml:space="preserve"> বিদেশ</w:t>
      </w:r>
      <w:r>
        <w:rPr>
          <w:color w:val="00003B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00008B"/>
        </w:rPr>
        <w:t xml:space="preserve"> আনলে</w:t>
      </w:r>
      <w:r>
        <w:rPr>
          <w:color w:val="340000"/>
        </w:rPr>
        <w:t xml:space="preserve"> কি</w:t>
      </w:r>
      <w:r>
        <w:rPr>
          <w:color w:val="00005B"/>
        </w:rPr>
        <w:t xml:space="preserve"> বোনাস</w:t>
      </w:r>
      <w:r>
        <w:rPr>
          <w:color w:val="000069"/>
        </w:rPr>
        <w:t xml:space="preserve"> পাওয়া</w:t>
      </w:r>
      <w:r>
        <w:rPr>
          <w:color w:val="000000"/>
        </w:rPr>
        <w:t xml:space="preserve"> যায়</w:t>
      </w:r>
      <w:r>
        <w:br/>
      </w:r>
      <w:r>
        <w:rPr>
          <w:color w:val="00003A"/>
        </w:rPr>
        <w:t xml:space="preserve"> my</w:t>
      </w:r>
      <w:r>
        <w:rPr>
          <w:color w:val="000080"/>
        </w:rPr>
        <w:t xml:space="preserve"> brother</w:t>
      </w:r>
      <w:r>
        <w:rPr>
          <w:color w:val="000080"/>
        </w:rPr>
        <w:t xml:space="preserve"> wants</w:t>
      </w:r>
      <w:r>
        <w:rPr>
          <w:color w:val="000038"/>
        </w:rPr>
        <w:t xml:space="preserve"> to</w:t>
      </w:r>
      <w:r>
        <w:rPr>
          <w:color w:val="000047"/>
        </w:rPr>
        <w:t xml:space="preserve"> send</w:t>
      </w:r>
      <w:r>
        <w:rPr>
          <w:color w:val="000039"/>
        </w:rPr>
        <w:t xml:space="preserve"> money</w:t>
      </w:r>
      <w:r>
        <w:rPr>
          <w:color w:val="00004A"/>
        </w:rPr>
        <w:t xml:space="preserve"> from</w:t>
      </w:r>
      <w:r>
        <w:rPr>
          <w:color w:val="000000"/>
        </w:rPr>
        <w:t xml:space="preserve"> usa</w:t>
      </w:r>
      <w:r>
        <w:rPr>
          <w:color w:val="00005A"/>
        </w:rPr>
        <w:t xml:space="preserve"> any</w:t>
      </w:r>
      <w:r>
        <w:rPr>
          <w:color w:val="000038"/>
        </w:rPr>
        <w:t xml:space="preserve"> offer</w:t>
      </w:r>
      <w:r>
        <w:rPr>
          <w:color w:val="000000"/>
        </w:rPr>
        <w:t xml:space="preserve"> available</w:t>
      </w:r>
      <w:r>
        <w:br/>
      </w:r>
      <w:r>
        <w:rPr>
          <w:color w:val="00007A"/>
        </w:rPr>
        <w:t xml:space="preserve"> minimum</w:t>
      </w:r>
      <w:r>
        <w:rPr>
          <w:color w:val="000046"/>
        </w:rPr>
        <w:t xml:space="preserve"> koto</w:t>
      </w:r>
      <w:r>
        <w:rPr>
          <w:color w:val="000033"/>
        </w:rPr>
        <w:t xml:space="preserve"> taka</w:t>
      </w:r>
      <w:r>
        <w:rPr>
          <w:color w:val="00006E"/>
        </w:rPr>
        <w:t xml:space="preserve"> remittance</w:t>
      </w:r>
      <w:r>
        <w:rPr>
          <w:color w:val="000073"/>
        </w:rPr>
        <w:t xml:space="preserve"> anle</w:t>
      </w:r>
      <w:r>
        <w:rPr>
          <w:color w:val="000027"/>
        </w:rPr>
        <w:t xml:space="preserve"> bkash</w:t>
      </w:r>
      <w:r>
        <w:rPr>
          <w:color w:val="380000"/>
        </w:rPr>
        <w:t xml:space="preserve"> er</w:t>
      </w:r>
      <w:r>
        <w:rPr>
          <w:color w:val="000037"/>
        </w:rPr>
        <w:t xml:space="preserve"> offer</w:t>
      </w:r>
      <w:r>
        <w:rPr>
          <w:color w:val="00005E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260000"/>
        </w:rPr>
        <w:t xml:space="preserve"> আমি</w:t>
      </w:r>
      <w:r>
        <w:rPr>
          <w:color w:val="000067"/>
        </w:rPr>
        <w:t xml:space="preserve"> বিদেশ</w:t>
      </w:r>
      <w:r>
        <w:rPr>
          <w:color w:val="00002E"/>
        </w:rPr>
        <w:t xml:space="preserve"> থেকে</w:t>
      </w:r>
      <w:r>
        <w:rPr>
          <w:color w:val="00003C"/>
        </w:rPr>
        <w:t xml:space="preserve"> বিকাশে</w:t>
      </w:r>
      <w:r>
        <w:rPr>
          <w:color w:val="000026"/>
        </w:rPr>
        <w:t xml:space="preserve"> টাকা</w:t>
      </w:r>
      <w:r>
        <w:rPr>
          <w:color w:val="000071"/>
        </w:rPr>
        <w:t xml:space="preserve"> পাঠালে</w:t>
      </w:r>
      <w:r>
        <w:rPr>
          <w:color w:val="00006E"/>
        </w:rPr>
        <w:t xml:space="preserve"> রেমিটেন্স</w:t>
      </w:r>
      <w:r>
        <w:rPr>
          <w:color w:val="000042"/>
        </w:rPr>
        <w:t xml:space="preserve"> কত</w:t>
      </w:r>
      <w:r>
        <w:rPr>
          <w:color w:val="000043"/>
        </w:rPr>
        <w:t xml:space="preserve"> পাবো</w:t>
      </w:r>
      <w:r>
        <w:rPr>
          <w:color w:val="00006A"/>
        </w:rPr>
        <w:t xml:space="preserve"> হাজারে</w:t>
      </w:r>
      <w:r>
        <w:br/>
      </w:r>
      <w:r>
        <w:rPr>
          <w:color w:val="590000"/>
        </w:rPr>
        <w:t xml:space="preserve"> ভাইয়া</w:t>
      </w:r>
      <w:r>
        <w:rPr>
          <w:color w:val="290000"/>
        </w:rPr>
        <w:t xml:space="preserve"> আমি</w:t>
      </w:r>
      <w:r>
        <w:rPr>
          <w:color w:val="00006E"/>
        </w:rPr>
        <w:t xml:space="preserve"> বিদেশ</w:t>
      </w:r>
      <w:r>
        <w:rPr>
          <w:color w:val="000031"/>
        </w:rPr>
        <w:t xml:space="preserve"> থেকে</w:t>
      </w:r>
      <w:r>
        <w:rPr>
          <w:color w:val="000029"/>
        </w:rPr>
        <w:t xml:space="preserve"> টাকা</w:t>
      </w:r>
      <w:r>
        <w:rPr>
          <w:color w:val="000075"/>
        </w:rPr>
        <w:t xml:space="preserve"> আনলে</w:t>
      </w:r>
      <w:r>
        <w:rPr>
          <w:color w:val="000046"/>
        </w:rPr>
        <w:t xml:space="preserve"> কত</w:t>
      </w:r>
      <w:r>
        <w:rPr>
          <w:color w:val="000076"/>
        </w:rPr>
        <w:t xml:space="preserve"> পার্সেন্ট</w:t>
      </w:r>
      <w:r>
        <w:rPr>
          <w:color w:val="00004D"/>
        </w:rPr>
        <w:t xml:space="preserve"> বোনাস</w:t>
      </w:r>
      <w:r>
        <w:rPr>
          <w:color w:val="000000"/>
        </w:rPr>
        <w:t xml:space="preserve"> পাবো</w:t>
      </w:r>
      <w:r>
        <w:br/>
      </w:r>
      <w:r>
        <w:rPr>
          <w:color w:val="00007A"/>
        </w:rPr>
        <w:t xml:space="preserve"> রেমিট্যান্সের</w:t>
      </w:r>
      <w:r>
        <w:rPr>
          <w:color w:val="350000"/>
        </w:rPr>
        <w:t xml:space="preserve"> এ</w:t>
      </w:r>
      <w:r>
        <w:rPr>
          <w:color w:val="560000"/>
        </w:rPr>
        <w:t xml:space="preserve"> উপর</w:t>
      </w:r>
      <w:r>
        <w:rPr>
          <w:color w:val="250000"/>
        </w:rPr>
        <w:t xml:space="preserve"> কি</w:t>
      </w:r>
      <w:r>
        <w:rPr>
          <w:color w:val="00007A"/>
        </w:rPr>
        <w:t xml:space="preserve"> সরকারী</w:t>
      </w:r>
      <w:r>
        <w:rPr>
          <w:color w:val="00007A"/>
        </w:rPr>
        <w:t xml:space="preserve"> প্রনাদোন</w:t>
      </w:r>
      <w:r>
        <w:rPr>
          <w:color w:val="000047"/>
        </w:rPr>
        <w:t xml:space="preserve"> দেওয়া</w:t>
      </w:r>
      <w:r>
        <w:rPr>
          <w:color w:val="000038"/>
        </w:rPr>
        <w:t xml:space="preserve"> হচ্ছে</w:t>
      </w:r>
      <w:r>
        <w:br/>
      </w:r>
      <w:r>
        <w:rPr>
          <w:color w:val="00003B"/>
        </w:rPr>
        <w:t xml:space="preserve"> can</w:t>
      </w:r>
      <w:r>
        <w:rPr>
          <w:color w:val="4D0000"/>
        </w:rPr>
        <w:t xml:space="preserve"> you</w:t>
      </w:r>
      <w:r>
        <w:rPr>
          <w:color w:val="400000"/>
        </w:rPr>
        <w:t xml:space="preserve"> please</w:t>
      </w:r>
      <w:r>
        <w:rPr>
          <w:color w:val="500000"/>
        </w:rPr>
        <w:t xml:space="preserve"> tell</w:t>
      </w:r>
      <w:r>
        <w:rPr>
          <w:color w:val="410000"/>
        </w:rPr>
        <w:t xml:space="preserve"> me</w:t>
      </w:r>
      <w:r>
        <w:rPr>
          <w:color w:val="4B0000"/>
        </w:rPr>
        <w:t xml:space="preserve"> what</w:t>
      </w:r>
      <w:r>
        <w:rPr>
          <w:color w:val="3D0000"/>
        </w:rPr>
        <w:t xml:space="preserve"> is</w:t>
      </w:r>
      <w:r>
        <w:rPr>
          <w:color w:val="3C0000"/>
        </w:rPr>
        <w:t xml:space="preserve"> the</w:t>
      </w:r>
      <w:r>
        <w:rPr>
          <w:color w:val="000074"/>
        </w:rPr>
        <w:t xml:space="preserve"> incentive</w:t>
      </w:r>
      <w:r>
        <w:rPr>
          <w:color w:val="00005B"/>
        </w:rPr>
        <w:t xml:space="preserve"> rate</w:t>
      </w:r>
      <w:r>
        <w:rPr>
          <w:color w:val="000049"/>
        </w:rPr>
        <w:t xml:space="preserve"> on</w:t>
      </w:r>
      <w:r>
        <w:rPr>
          <w:color w:val="000000"/>
        </w:rPr>
        <w:t xml:space="preserve"> remittance</w:t>
      </w:r>
      <w:r>
        <w:br/>
      </w:r>
      <w:r>
        <w:rPr>
          <w:color w:val="310000"/>
        </w:rPr>
        <w:t xml:space="preserve"> ami</w:t>
      </w:r>
      <w:r>
        <w:rPr>
          <w:color w:val="000088"/>
        </w:rPr>
        <w:t xml:space="preserve"> bidesh</w:t>
      </w:r>
      <w:r>
        <w:rPr>
          <w:color w:val="00003F"/>
        </w:rPr>
        <w:t xml:space="preserve"> theke</w:t>
      </w:r>
      <w:r>
        <w:rPr>
          <w:color w:val="00003A"/>
        </w:rPr>
        <w:t xml:space="preserve"> taka</w:t>
      </w:r>
      <w:r>
        <w:rPr>
          <w:color w:val="000082"/>
        </w:rPr>
        <w:t xml:space="preserve"> anle</w:t>
      </w:r>
      <w:r>
        <w:rPr>
          <w:color w:val="00004C"/>
        </w:rPr>
        <w:t xml:space="preserve"> kono</w:t>
      </w:r>
      <w:r>
        <w:rPr>
          <w:color w:val="000059"/>
        </w:rPr>
        <w:t xml:space="preserve"> bonus</w:t>
      </w:r>
      <w:r>
        <w:rPr>
          <w:color w:val="000049"/>
        </w:rPr>
        <w:t xml:space="preserve"> pabo</w:t>
      </w:r>
      <w:r>
        <w:br/>
      </w:r>
      <w:r>
        <w:rPr>
          <w:color w:val="000094"/>
        </w:rPr>
        <w:t xml:space="preserve"> bhaiya</w:t>
      </w:r>
      <w:r>
        <w:rPr>
          <w:color w:val="000058"/>
        </w:rPr>
        <w:t xml:space="preserve"> bidesh</w:t>
      </w:r>
      <w:r>
        <w:rPr>
          <w:color w:val="000028"/>
        </w:rPr>
        <w:t xml:space="preserve"> theke</w:t>
      </w:r>
      <w:r>
        <w:rPr>
          <w:color w:val="000025"/>
        </w:rPr>
        <w:t xml:space="preserve"> taka</w:t>
      </w:r>
      <w:r>
        <w:rPr>
          <w:color w:val="00001C"/>
        </w:rPr>
        <w:t xml:space="preserve"> bkash</w:t>
      </w:r>
      <w:r>
        <w:rPr>
          <w:color w:val="000027"/>
        </w:rPr>
        <w:t xml:space="preserve"> e</w:t>
      </w:r>
      <w:r>
        <w:rPr>
          <w:color w:val="000056"/>
        </w:rPr>
        <w:t xml:space="preserve"> niya</w:t>
      </w:r>
      <w:r>
        <w:rPr>
          <w:color w:val="000064"/>
        </w:rPr>
        <w:t xml:space="preserve"> ashle</w:t>
      </w:r>
      <w:r>
        <w:rPr>
          <w:color w:val="000031"/>
        </w:rPr>
        <w:t xml:space="preserve"> kono</w:t>
      </w:r>
      <w:r>
        <w:rPr>
          <w:color w:val="000039"/>
        </w:rPr>
        <w:t xml:space="preserve"> bonus</w:t>
      </w:r>
      <w:r>
        <w:rPr>
          <w:color w:val="00004F"/>
        </w:rPr>
        <w:t xml:space="preserve"> diben</w:t>
      </w:r>
      <w:r>
        <w:rPr>
          <w:color w:val="000094"/>
        </w:rPr>
        <w:t xml:space="preserve"> bhaiya</w:t>
      </w:r>
      <w:r>
        <w:br/>
      </w:r>
      <w:r>
        <w:rPr>
          <w:color w:val="000065"/>
        </w:rPr>
        <w:t xml:space="preserve"> minimum</w:t>
      </w:r>
      <w:r>
        <w:rPr>
          <w:color w:val="00003A"/>
        </w:rPr>
        <w:t xml:space="preserve"> koto</w:t>
      </w:r>
      <w:r>
        <w:rPr>
          <w:color w:val="00002B"/>
        </w:rPr>
        <w:t xml:space="preserve"> taka</w:t>
      </w:r>
      <w:r>
        <w:rPr>
          <w:color w:val="00005C"/>
        </w:rPr>
        <w:t xml:space="preserve"> remittance</w:t>
      </w:r>
      <w:r>
        <w:rPr>
          <w:color w:val="2F0000"/>
        </w:rPr>
        <w:t xml:space="preserve"> er</w:t>
      </w:r>
      <w:r>
        <w:rPr>
          <w:color w:val="000062"/>
        </w:rPr>
        <w:t xml:space="preserve"> madhome</w:t>
      </w:r>
      <w:r>
        <w:rPr>
          <w:color w:val="000060"/>
        </w:rPr>
        <w:t xml:space="preserve"> anle</w:t>
      </w:r>
      <w:r>
        <w:rPr>
          <w:color w:val="00006E"/>
        </w:rPr>
        <w:t xml:space="preserve"> incentive</w:t>
      </w:r>
      <w:r>
        <w:rPr>
          <w:color w:val="000042"/>
        </w:rPr>
        <w:t xml:space="preserve"> bonus</w:t>
      </w:r>
      <w:r>
        <w:rPr>
          <w:color w:val="000036"/>
        </w:rPr>
        <w:t xml:space="preserve"> pabo</w:t>
      </w:r>
      <w:r>
        <w:br/>
      </w:r>
      <w:r>
        <w:rPr>
          <w:color w:val="3C0000"/>
        </w:rPr>
        <w:t xml:space="preserve"> what</w:t>
      </w:r>
      <w:r>
        <w:rPr>
          <w:color w:val="310000"/>
        </w:rPr>
        <w:t xml:space="preserve"> is</w:t>
      </w:r>
      <w:r>
        <w:rPr>
          <w:color w:val="300000"/>
        </w:rPr>
        <w:t xml:space="preserve"> the</w:t>
      </w:r>
      <w:r>
        <w:rPr>
          <w:color w:val="000056"/>
        </w:rPr>
        <w:t xml:space="preserve"> minimum</w:t>
      </w:r>
      <w:r>
        <w:rPr>
          <w:color w:val="000043"/>
        </w:rPr>
        <w:t xml:space="preserve"> amount</w:t>
      </w:r>
      <w:r>
        <w:rPr>
          <w:color w:val="360000"/>
        </w:rPr>
        <w:t xml:space="preserve"> of</w:t>
      </w:r>
      <w:r>
        <w:rPr>
          <w:color w:val="000050"/>
        </w:rPr>
        <w:t xml:space="preserve"> money</w:t>
      </w:r>
      <w:r>
        <w:rPr>
          <w:color w:val="4A0000"/>
        </w:rPr>
        <w:t xml:space="preserve"> i</w:t>
      </w:r>
      <w:r>
        <w:rPr>
          <w:color w:val="400000"/>
        </w:rPr>
        <w:t xml:space="preserve"> will</w:t>
      </w:r>
      <w:r>
        <w:rPr>
          <w:color w:val="000037"/>
        </w:rPr>
        <w:t xml:space="preserve"> get</w:t>
      </w:r>
      <w:r>
        <w:rPr>
          <w:color w:val="000038"/>
        </w:rPr>
        <w:t xml:space="preserve"> bonus</w:t>
      </w:r>
      <w:r>
        <w:rPr>
          <w:color w:val="420000"/>
        </w:rPr>
        <w:t xml:space="preserve"> if</w:t>
      </w:r>
      <w:r>
        <w:rPr>
          <w:color w:val="4A0000"/>
        </w:rPr>
        <w:t xml:space="preserve"> i</w:t>
      </w:r>
      <w:r>
        <w:rPr>
          <w:color w:val="000062"/>
        </w:rPr>
        <w:t xml:space="preserve"> bring</w:t>
      </w:r>
      <w:r>
        <w:rPr>
          <w:color w:val="000050"/>
        </w:rPr>
        <w:t xml:space="preserve"> money</w:t>
      </w:r>
      <w:r>
        <w:rPr>
          <w:color w:val="460000"/>
        </w:rPr>
        <w:t xml:space="preserve"> through</w:t>
      </w:r>
      <w:r>
        <w:rPr>
          <w:color w:val="000000"/>
        </w:rPr>
        <w:t xml:space="preserve"> remittance</w:t>
      </w:r>
      <w:r>
        <w:br/>
      </w:r>
      <w:r>
        <w:rPr>
          <w:color w:val="000032"/>
        </w:rPr>
        <w:t xml:space="preserve"> how</w:t>
      </w:r>
      <w:r>
        <w:rPr>
          <w:color w:val="000049"/>
        </w:rPr>
        <w:t xml:space="preserve"> much</w:t>
      </w:r>
      <w:r>
        <w:rPr>
          <w:color w:val="000057"/>
        </w:rPr>
        <w:t xml:space="preserve"> minimum</w:t>
      </w:r>
      <w:r>
        <w:rPr>
          <w:color w:val="000043"/>
        </w:rPr>
        <w:t xml:space="preserve"> amount</w:t>
      </w:r>
      <w:r>
        <w:rPr>
          <w:color w:val="360000"/>
        </w:rPr>
        <w:t xml:space="preserve"> of</w:t>
      </w:r>
      <w:r>
        <w:rPr>
          <w:color w:val="000050"/>
        </w:rPr>
        <w:t xml:space="preserve"> money</w:t>
      </w:r>
      <w:r>
        <w:rPr>
          <w:color w:val="4B0000"/>
        </w:rPr>
        <w:t xml:space="preserve"> i</w:t>
      </w:r>
      <w:r>
        <w:rPr>
          <w:color w:val="410000"/>
        </w:rPr>
        <w:t xml:space="preserve"> will</w:t>
      </w:r>
      <w:r>
        <w:rPr>
          <w:color w:val="000037"/>
        </w:rPr>
        <w:t xml:space="preserve"> get</w:t>
      </w:r>
      <w:r>
        <w:rPr>
          <w:color w:val="000038"/>
        </w:rPr>
        <w:t xml:space="preserve"> bonus</w:t>
      </w:r>
      <w:r>
        <w:rPr>
          <w:color w:val="430000"/>
        </w:rPr>
        <w:t xml:space="preserve"> if</w:t>
      </w:r>
      <w:r>
        <w:rPr>
          <w:color w:val="4B0000"/>
        </w:rPr>
        <w:t xml:space="preserve"> i</w:t>
      </w:r>
      <w:r>
        <w:rPr>
          <w:color w:val="000062"/>
        </w:rPr>
        <w:t xml:space="preserve"> bring</w:t>
      </w:r>
      <w:r>
        <w:rPr>
          <w:color w:val="000050"/>
        </w:rPr>
        <w:t xml:space="preserve"> money</w:t>
      </w:r>
      <w:r>
        <w:rPr>
          <w:color w:val="460000"/>
        </w:rPr>
        <w:t xml:space="preserve"> through</w:t>
      </w:r>
      <w:r>
        <w:rPr>
          <w:color w:val="000000"/>
        </w:rPr>
        <w:t xml:space="preserve"> remittance</w:t>
      </w:r>
      <w:r>
        <w:br/>
      </w:r>
      <w:r>
        <w:rPr>
          <w:color w:val="000076"/>
        </w:rPr>
        <w:t xml:space="preserve"> রেমিটেন্স</w:t>
      </w:r>
      <w:r>
        <w:rPr>
          <w:color w:val="670000"/>
        </w:rPr>
        <w:t xml:space="preserve"> উপর</w:t>
      </w:r>
      <w:r>
        <w:rPr>
          <w:color w:val="4F0000"/>
        </w:rPr>
        <w:t xml:space="preserve"> কোনো</w:t>
      </w:r>
      <w:r>
        <w:rPr>
          <w:color w:val="000093"/>
        </w:rPr>
        <w:t xml:space="preserve"> প্রনাদোনা</w:t>
      </w:r>
      <w:r>
        <w:rPr>
          <w:color w:val="000056"/>
        </w:rPr>
        <w:t xml:space="preserve"> দেওয়া</w:t>
      </w:r>
      <w:r>
        <w:rPr>
          <w:color w:val="000044"/>
        </w:rPr>
        <w:t xml:space="preserve"> হচ্ছে</w:t>
      </w:r>
      <w:r>
        <w:br/>
      </w:r>
      <w:r>
        <w:rPr>
          <w:color w:val="250000"/>
        </w:rPr>
        <w:t xml:space="preserve"> ami</w:t>
      </w:r>
      <w:r>
        <w:rPr>
          <w:color w:val="4D0000"/>
        </w:rPr>
        <w:t xml:space="preserve"> jodi</w:t>
      </w:r>
      <w:r>
        <w:rPr>
          <w:color w:val="000043"/>
        </w:rPr>
        <w:t xml:space="preserve"> bkash</w:t>
      </w:r>
      <w:r>
        <w:rPr>
          <w:color w:val="000030"/>
        </w:rPr>
        <w:t xml:space="preserve"> theke</w:t>
      </w:r>
      <w:r>
        <w:rPr>
          <w:color w:val="00002C"/>
        </w:rPr>
        <w:t xml:space="preserve"> taka</w:t>
      </w:r>
      <w:r>
        <w:rPr>
          <w:color w:val="720000"/>
        </w:rPr>
        <w:t xml:space="preserve"> ani</w:t>
      </w:r>
      <w:r>
        <w:rPr>
          <w:color w:val="550000"/>
        </w:rPr>
        <w:t xml:space="preserve"> tahole</w:t>
      </w:r>
      <w:r>
        <w:rPr>
          <w:color w:val="00003A"/>
        </w:rPr>
        <w:t xml:space="preserve"> kono</w:t>
      </w:r>
      <w:r>
        <w:rPr>
          <w:color w:val="000044"/>
        </w:rPr>
        <w:t xml:space="preserve"> bonus</w:t>
      </w:r>
      <w:r>
        <w:rPr>
          <w:color w:val="290000"/>
        </w:rPr>
        <w:t xml:space="preserve"> amar</w:t>
      </w:r>
      <w:r>
        <w:rPr>
          <w:color w:val="000043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2F"/>
        </w:rPr>
        <w:t xml:space="preserve"> e</w:t>
      </w:r>
      <w:r>
        <w:rPr>
          <w:color w:val="660000"/>
        </w:rPr>
        <w:t xml:space="preserve"> deoya</w:t>
      </w:r>
      <w:r>
        <w:rPr>
          <w:color w:val="000041"/>
        </w:rPr>
        <w:t xml:space="preserve"> hobe</w:t>
      </w:r>
      <w:r>
        <w:br/>
      </w:r>
      <w:r>
        <w:rPr>
          <w:color w:val="00006B"/>
        </w:rPr>
        <w:t xml:space="preserve"> রেমিটেন্স</w:t>
      </w:r>
      <w:r>
        <w:rPr>
          <w:color w:val="5E0000"/>
        </w:rPr>
        <w:t xml:space="preserve"> উপর</w:t>
      </w:r>
      <w:r>
        <w:rPr>
          <w:color w:val="000081"/>
        </w:rPr>
        <w:t xml:space="preserve"> সরকার</w:t>
      </w:r>
      <w:r>
        <w:rPr>
          <w:color w:val="280000"/>
        </w:rPr>
        <w:t xml:space="preserve"> কি</w:t>
      </w:r>
      <w:r>
        <w:rPr>
          <w:color w:val="000085"/>
        </w:rPr>
        <w:t xml:space="preserve"> প্রনাদোন</w:t>
      </w:r>
      <w:r>
        <w:rPr>
          <w:color w:val="00005B"/>
        </w:rPr>
        <w:t xml:space="preserve"> দিচ্ছে</w:t>
      </w:r>
      <w:r>
        <w:br/>
      </w:r>
      <w:r>
        <w:rPr>
          <w:color w:val="00008B"/>
        </w:rPr>
        <w:t xml:space="preserve"> সরকার</w:t>
      </w:r>
      <w:r>
        <w:rPr>
          <w:color w:val="2B0000"/>
        </w:rPr>
        <w:t xml:space="preserve"> কি</w:t>
      </w:r>
      <w:r>
        <w:rPr>
          <w:color w:val="000073"/>
        </w:rPr>
        <w:t xml:space="preserve"> রেমিটেন্স</w:t>
      </w:r>
      <w:r>
        <w:rPr>
          <w:color w:val="650000"/>
        </w:rPr>
        <w:t xml:space="preserve"> উপর</w:t>
      </w:r>
      <w:r>
        <w:rPr>
          <w:color w:val="430000"/>
        </w:rPr>
        <w:t xml:space="preserve"> কোন</w:t>
      </w:r>
      <w:r>
        <w:rPr>
          <w:color w:val="00004B"/>
        </w:rPr>
        <w:t xml:space="preserve"> বোনাস</w:t>
      </w:r>
      <w:r>
        <w:rPr>
          <w:color w:val="000062"/>
        </w:rPr>
        <w:t xml:space="preserve"> দেয়</w:t>
      </w:r>
      <w:r>
        <w:br/>
      </w:r>
      <w:r>
        <w:rPr>
          <w:color w:val="4A0000"/>
        </w:rPr>
        <w:t xml:space="preserve"> vai</w:t>
      </w:r>
      <w:r>
        <w:rPr>
          <w:color w:val="000067"/>
        </w:rPr>
        <w:t xml:space="preserve"> remittance</w:t>
      </w:r>
      <w:r>
        <w:rPr>
          <w:color w:val="000085"/>
        </w:rPr>
        <w:t xml:space="preserve"> upr</w:t>
      </w:r>
      <w:r>
        <w:rPr>
          <w:color w:val="00006E"/>
        </w:rPr>
        <w:t xml:space="preserve"> percent</w:t>
      </w:r>
      <w:r>
        <w:rPr>
          <w:color w:val="00003F"/>
        </w:rPr>
        <w:t xml:space="preserve"> kono</w:t>
      </w:r>
      <w:r>
        <w:rPr>
          <w:color w:val="00004A"/>
        </w:rPr>
        <w:t xml:space="preserve"> bonus</w:t>
      </w:r>
      <w:r>
        <w:rPr>
          <w:color w:val="00005F"/>
        </w:rPr>
        <w:t xml:space="preserve"> dei</w:t>
      </w:r>
      <w:r>
        <w:br/>
      </w:r>
      <w:r>
        <w:rPr>
          <w:color w:val="00004B"/>
        </w:rPr>
        <w:t xml:space="preserve"> bhaiya</w:t>
      </w:r>
      <w:r>
        <w:rPr>
          <w:color w:val="000066"/>
        </w:rPr>
        <w:t xml:space="preserve"> govt</w:t>
      </w:r>
      <w:r>
        <w:rPr>
          <w:color w:val="3F0000"/>
        </w:rPr>
        <w:t xml:space="preserve"> je</w:t>
      </w:r>
      <w:r>
        <w:rPr>
          <w:color w:val="00003A"/>
        </w:rPr>
        <w:t xml:space="preserve"> bonus</w:t>
      </w:r>
      <w:r>
        <w:rPr>
          <w:color w:val="6D0000"/>
        </w:rPr>
        <w:t xml:space="preserve"> ditase</w:t>
      </w:r>
      <w:r>
        <w:rPr>
          <w:color w:val="00005D"/>
        </w:rPr>
        <w:t xml:space="preserve"> seita</w:t>
      </w:r>
      <w:r>
        <w:rPr>
          <w:color w:val="000021"/>
        </w:rPr>
        <w:t xml:space="preserve"> ki</w:t>
      </w:r>
      <w:r>
        <w:rPr>
          <w:color w:val="000051"/>
        </w:rPr>
        <w:t xml:space="preserve"> remittance</w:t>
      </w:r>
      <w:r>
        <w:rPr>
          <w:color w:val="550000"/>
        </w:rPr>
        <w:t xml:space="preserve"> upor</w:t>
      </w:r>
      <w:r>
        <w:rPr>
          <w:color w:val="000049"/>
        </w:rPr>
        <w:t xml:space="preserve"> dibe</w:t>
      </w:r>
      <w:r>
        <w:br/>
      </w:r>
      <w:r>
        <w:rPr>
          <w:color w:val="00007C"/>
        </w:rPr>
        <w:t xml:space="preserve"> বিদেশ</w:t>
      </w:r>
      <w:r>
        <w:rPr>
          <w:color w:val="000038"/>
        </w:rPr>
        <w:t xml:space="preserve"> থেকে</w:t>
      </w:r>
      <w:r>
        <w:rPr>
          <w:color w:val="00002E"/>
        </w:rPr>
        <w:t xml:space="preserve"> টাকা</w:t>
      </w:r>
      <w:r>
        <w:rPr>
          <w:color w:val="000084"/>
        </w:rPr>
        <w:t xml:space="preserve"> আনলে</w:t>
      </w:r>
      <w:r>
        <w:rPr>
          <w:color w:val="2E0000"/>
        </w:rPr>
        <w:t xml:space="preserve"> আমি</w:t>
      </w:r>
      <w:r>
        <w:rPr>
          <w:color w:val="310000"/>
        </w:rPr>
        <w:t xml:space="preserve"> কি</w:t>
      </w:r>
      <w:r>
        <w:rPr>
          <w:color w:val="590000"/>
        </w:rPr>
        <w:t xml:space="preserve"> কোনো</w:t>
      </w:r>
      <w:r>
        <w:rPr>
          <w:color w:val="000056"/>
        </w:rPr>
        <w:t xml:space="preserve"> বোনাস</w:t>
      </w:r>
      <w:r>
        <w:rPr>
          <w:color w:val="000051"/>
        </w:rPr>
        <w:t xml:space="preserve"> পাবো</w:t>
      </w:r>
      <w:r>
        <w:br/>
      </w:r>
      <w:r>
        <w:rPr>
          <w:color w:val="00006D"/>
        </w:rPr>
        <w:t xml:space="preserve"> রেমিটেন্স</w:t>
      </w:r>
      <w:r>
        <w:rPr>
          <w:color w:val="4F0000"/>
        </w:rPr>
        <w:t xml:space="preserve"> মাধ্যমে</w:t>
      </w:r>
      <w:r>
        <w:rPr>
          <w:color w:val="000066"/>
        </w:rPr>
        <w:t xml:space="preserve"> বিদেশ</w:t>
      </w:r>
      <w:r>
        <w:rPr>
          <w:color w:val="00002E"/>
        </w:rPr>
        <w:t xml:space="preserve"> থেকে</w:t>
      </w:r>
      <w:r>
        <w:rPr>
          <w:color w:val="000026"/>
        </w:rPr>
        <w:t xml:space="preserve"> টাকা</w:t>
      </w:r>
      <w:r>
        <w:rPr>
          <w:color w:val="00006C"/>
        </w:rPr>
        <w:t xml:space="preserve"> আনলে</w:t>
      </w:r>
      <w:r>
        <w:rPr>
          <w:color w:val="490000"/>
        </w:rPr>
        <w:t xml:space="preserve"> কোনো</w:t>
      </w:r>
      <w:r>
        <w:rPr>
          <w:color w:val="000047"/>
        </w:rPr>
        <w:t xml:space="preserve"> বোনাস</w:t>
      </w:r>
      <w:r>
        <w:rPr>
          <w:color w:val="640000"/>
        </w:rPr>
        <w:t xml:space="preserve"> দিবেন</w:t>
      </w:r>
      <w:r>
        <w:br/>
      </w:r>
      <w:r>
        <w:rPr>
          <w:color w:val="1E0000"/>
        </w:rPr>
        <w:t xml:space="preserve"> আমার</w:t>
      </w:r>
      <w:r>
        <w:rPr>
          <w:color w:val="000069"/>
        </w:rPr>
        <w:t xml:space="preserve"> বাবা</w:t>
      </w:r>
      <w:r>
        <w:rPr>
          <w:color w:val="000075"/>
        </w:rPr>
        <w:t xml:space="preserve"> সোদি</w:t>
      </w:r>
      <w:r>
        <w:rPr>
          <w:color w:val="6B0000"/>
        </w:rPr>
        <w:t xml:space="preserve"> আরব</w:t>
      </w:r>
      <w:r>
        <w:rPr>
          <w:color w:val="000026"/>
        </w:rPr>
        <w:t xml:space="preserve"> থেকে</w:t>
      </w:r>
      <w:r>
        <w:rPr>
          <w:color w:val="000020"/>
        </w:rPr>
        <w:t xml:space="preserve"> টাকা</w:t>
      </w:r>
      <w:r>
        <w:rPr>
          <w:color w:val="00005D"/>
        </w:rPr>
        <w:t xml:space="preserve"> পাঠালে</w:t>
      </w:r>
      <w:r>
        <w:rPr>
          <w:color w:val="1F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3D0000"/>
        </w:rPr>
        <w:t xml:space="preserve"> কোনো</w:t>
      </w:r>
      <w:r>
        <w:rPr>
          <w:color w:val="00003B"/>
        </w:rPr>
        <w:t xml:space="preserve"> বোনাস</w:t>
      </w:r>
      <w:r>
        <w:rPr>
          <w:color w:val="000040"/>
        </w:rPr>
        <w:t xml:space="preserve"> পেতে</w:t>
      </w:r>
      <w:r>
        <w:rPr>
          <w:color w:val="000035"/>
        </w:rPr>
        <w:t xml:space="preserve"> পারি</w:t>
      </w:r>
      <w:r>
        <w:br/>
      </w:r>
      <w:r>
        <w:rPr>
          <w:color w:val="0000A2"/>
        </w:rPr>
        <w:t xml:space="preserve"> রেমিটেন্স</w:t>
      </w:r>
      <w:r>
        <w:rPr>
          <w:color w:val="000056"/>
        </w:rPr>
        <w:t xml:space="preserve"> অফার</w:t>
      </w:r>
      <w:r>
        <w:rPr>
          <w:color w:val="7E0000"/>
        </w:rPr>
        <w:t xml:space="preserve"> বলেন</w:t>
      </w:r>
      <w:r>
        <w:rPr>
          <w:color w:val="7B0000"/>
        </w:rPr>
        <w:t xml:space="preserve"> ভাইয়া</w:t>
      </w:r>
      <w:r>
        <w:br/>
      </w:r>
      <w:r>
        <w:rPr>
          <w:color w:val="00008F"/>
        </w:rPr>
        <w:t xml:space="preserve"> bhaiya</w:t>
      </w:r>
      <w:r>
        <w:rPr>
          <w:color w:val="00009A"/>
        </w:rPr>
        <w:t xml:space="preserve"> remittance</w:t>
      </w:r>
      <w:r>
        <w:rPr>
          <w:color w:val="4F0000"/>
        </w:rPr>
        <w:t xml:space="preserve"> er</w:t>
      </w:r>
      <w:r>
        <w:rPr>
          <w:color w:val="00004D"/>
        </w:rPr>
        <w:t xml:space="preserve"> offer</w:t>
      </w:r>
      <w:r>
        <w:rPr>
          <w:color w:val="00005B"/>
        </w:rPr>
        <w:t xml:space="preserve"> ase</w:t>
      </w:r>
      <w:r>
        <w:br/>
      </w:r>
      <w:r>
        <w:rPr>
          <w:color w:val="000076"/>
        </w:rPr>
        <w:t xml:space="preserve"> govt</w:t>
      </w:r>
      <w:r>
        <w:rPr>
          <w:color w:val="000026"/>
        </w:rPr>
        <w:t xml:space="preserve"> ki</w:t>
      </w:r>
      <w:r>
        <w:rPr>
          <w:color w:val="000048"/>
        </w:rPr>
        <w:t xml:space="preserve"> ekhon</w:t>
      </w:r>
      <w:r>
        <w:rPr>
          <w:color w:val="470000"/>
        </w:rPr>
        <w:t xml:space="preserve"> o</w:t>
      </w:r>
      <w:r>
        <w:rPr>
          <w:color w:val="00005E"/>
        </w:rPr>
        <w:t xml:space="preserve"> remittance</w:t>
      </w:r>
      <w:r>
        <w:rPr>
          <w:color w:val="000079"/>
        </w:rPr>
        <w:t xml:space="preserve"> upr</w:t>
      </w:r>
      <w:r>
        <w:rPr>
          <w:color w:val="000039"/>
        </w:rPr>
        <w:t xml:space="preserve"> kono</w:t>
      </w:r>
      <w:r>
        <w:rPr>
          <w:color w:val="000044"/>
        </w:rPr>
        <w:t xml:space="preserve"> bonus</w:t>
      </w:r>
      <w:r>
        <w:rPr>
          <w:color w:val="000056"/>
        </w:rPr>
        <w:t xml:space="preserve"> dei</w:t>
      </w:r>
      <w:r>
        <w:br/>
      </w:r>
      <w:r>
        <w:rPr>
          <w:color w:val="00002E"/>
        </w:rPr>
        <w:t xml:space="preserve"> my</w:t>
      </w:r>
      <w:r>
        <w:rPr>
          <w:color w:val="000071"/>
        </w:rPr>
        <w:t xml:space="preserve"> uncle</w:t>
      </w:r>
      <w:r>
        <w:rPr>
          <w:color w:val="000066"/>
        </w:rPr>
        <w:t xml:space="preserve"> wants</w:t>
      </w:r>
      <w:r>
        <w:rPr>
          <w:color w:val="00002C"/>
        </w:rPr>
        <w:t xml:space="preserve"> to</w:t>
      </w:r>
      <w:r>
        <w:rPr>
          <w:color w:val="00005A"/>
        </w:rPr>
        <w:t xml:space="preserve"> remittance</w:t>
      </w:r>
      <w:r>
        <w:rPr>
          <w:color w:val="00003B"/>
        </w:rPr>
        <w:t xml:space="preserve"> from</w:t>
      </w:r>
      <w:r>
        <w:rPr>
          <w:color w:val="00006E"/>
        </w:rPr>
        <w:t xml:space="preserve"> usa</w:t>
      </w:r>
      <w:r>
        <w:rPr>
          <w:color w:val="000048"/>
        </w:rPr>
        <w:t xml:space="preserve"> any</w:t>
      </w:r>
      <w:r>
        <w:rPr>
          <w:color w:val="00002D"/>
        </w:rPr>
        <w:t xml:space="preserve"> offer</w:t>
      </w:r>
      <w:r>
        <w:rPr>
          <w:color w:val="4E0000"/>
        </w:rPr>
        <w:t xml:space="preserve"> available</w:t>
      </w:r>
      <w:r>
        <w:br/>
      </w:r>
      <w:r>
        <w:rPr>
          <w:color w:val="270000"/>
        </w:rPr>
        <w:t xml:space="preserve"> ami</w:t>
      </w:r>
      <w:r>
        <w:rPr>
          <w:color w:val="00003F"/>
        </w:rPr>
        <w:t xml:space="preserve"> koto</w:t>
      </w:r>
      <w:r>
        <w:rPr>
          <w:color w:val="000069"/>
        </w:rPr>
        <w:t xml:space="preserve"> percent</w:t>
      </w:r>
      <w:r>
        <w:rPr>
          <w:color w:val="000047"/>
        </w:rPr>
        <w:t xml:space="preserve"> bonus</w:t>
      </w:r>
      <w:r>
        <w:rPr>
          <w:color w:val="00003A"/>
        </w:rPr>
        <w:t xml:space="preserve"> pabo</w:t>
      </w:r>
      <w:r>
        <w:rPr>
          <w:color w:val="000062"/>
        </w:rPr>
        <w:t xml:space="preserve"> remittance</w:t>
      </w:r>
      <w:r>
        <w:rPr>
          <w:color w:val="000069"/>
        </w:rPr>
        <w:t xml:space="preserve"> madhome</w:t>
      </w:r>
      <w:r>
        <w:rPr>
          <w:color w:val="00002E"/>
        </w:rPr>
        <w:t xml:space="preserve"> taka</w:t>
      </w:r>
      <w:r>
        <w:rPr>
          <w:color w:val="000067"/>
        </w:rPr>
        <w:t xml:space="preserve"> anle</w:t>
      </w:r>
      <w:r>
        <w:rPr>
          <w:color w:val="00004E"/>
        </w:rPr>
        <w:t xml:space="preserve"> janaben</w:t>
      </w:r>
      <w:r>
        <w:br/>
      </w:r>
      <w:r>
        <w:rPr>
          <w:color w:val="000061"/>
        </w:rPr>
        <w:t xml:space="preserve"> remittance</w:t>
      </w:r>
      <w:r>
        <w:rPr>
          <w:color w:val="3E0000"/>
        </w:rPr>
        <w:t xml:space="preserve"> diye</w:t>
      </w:r>
      <w:r>
        <w:rPr>
          <w:color w:val="000022"/>
        </w:rPr>
        <w:t xml:space="preserve"> bkash</w:t>
      </w:r>
      <w:r>
        <w:rPr>
          <w:color w:val="00005F"/>
        </w:rPr>
        <w:t xml:space="preserve"> ekaount</w:t>
      </w:r>
      <w:r>
        <w:rPr>
          <w:color w:val="000030"/>
        </w:rPr>
        <w:t xml:space="preserve"> e</w:t>
      </w:r>
      <w:r>
        <w:rPr>
          <w:color w:val="00002D"/>
        </w:rPr>
        <w:t xml:space="preserve"> taka</w:t>
      </w:r>
      <w:r>
        <w:rPr>
          <w:color w:val="000065"/>
        </w:rPr>
        <w:t xml:space="preserve"> anle</w:t>
      </w:r>
      <w:r>
        <w:rPr>
          <w:color w:val="00003B"/>
        </w:rPr>
        <w:t xml:space="preserve"> kono</w:t>
      </w:r>
      <w:r>
        <w:rPr>
          <w:color w:val="000045"/>
        </w:rPr>
        <w:t xml:space="preserve"> bonus</w:t>
      </w:r>
      <w:r>
        <w:rPr>
          <w:color w:val="540000"/>
        </w:rPr>
        <w:t xml:space="preserve"> available</w:t>
      </w:r>
      <w:r>
        <w:rPr>
          <w:color w:val="000039"/>
        </w:rPr>
        <w:t xml:space="preserve"> ase</w:t>
      </w:r>
      <w:r>
        <w:rPr>
          <w:color w:val="000059"/>
        </w:rPr>
        <w:t xml:space="preserve"> bhaiya</w:t>
      </w:r>
      <w:r>
        <w:br/>
      </w:r>
      <w:r>
        <w:rPr>
          <w:color w:val="3A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85"/>
        </w:rPr>
        <w:t xml:space="preserve"> ekaount</w:t>
      </w:r>
      <w:r>
        <w:rPr>
          <w:color w:val="000043"/>
        </w:rPr>
        <w:t xml:space="preserve"> e</w:t>
      </w:r>
      <w:r>
        <w:rPr>
          <w:color w:val="000088"/>
        </w:rPr>
        <w:t xml:space="preserve"> remittance</w:t>
      </w:r>
      <w:r>
        <w:rPr>
          <w:color w:val="000053"/>
        </w:rPr>
        <w:t xml:space="preserve"> kono</w:t>
      </w:r>
      <w:r>
        <w:rPr>
          <w:color w:val="000044"/>
        </w:rPr>
        <w:t xml:space="preserve"> offer</w:t>
      </w:r>
      <w:r>
        <w:rPr>
          <w:color w:val="000050"/>
        </w:rPr>
        <w:t xml:space="preserve"> ase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4A0000"/>
        </w:rPr>
        <w:t xml:space="preserve"> এ</w:t>
      </w:r>
      <w:r>
        <w:rPr>
          <w:color w:val="000089"/>
        </w:rPr>
        <w:t xml:space="preserve"> রেমিটেন্স</w:t>
      </w:r>
      <w:r>
        <w:rPr>
          <w:color w:val="770000"/>
        </w:rPr>
        <w:t xml:space="preserve"> উপর</w:t>
      </w:r>
      <w:r>
        <w:rPr>
          <w:color w:val="5C0000"/>
        </w:rPr>
        <w:t xml:space="preserve"> কোনো</w:t>
      </w:r>
      <w:r>
        <w:rPr>
          <w:color w:val="000048"/>
        </w:rPr>
        <w:t xml:space="preserve"> অফার</w:t>
      </w:r>
      <w:r>
        <w:rPr>
          <w:color w:val="000045"/>
        </w:rPr>
        <w:t xml:space="preserve"> আছে</w:t>
      </w:r>
      <w:r>
        <w:br/>
      </w:r>
      <w:r>
        <w:rPr>
          <w:color w:val="000061"/>
        </w:rPr>
        <w:t xml:space="preserve"> সরকার</w:t>
      </w:r>
      <w:r>
        <w:rPr>
          <w:color w:val="000022"/>
        </w:rPr>
        <w:t xml:space="preserve"> থেকে</w:t>
      </w:r>
      <w:r>
        <w:rPr>
          <w:color w:val="350000"/>
        </w:rPr>
        <w:t xml:space="preserve"> যে</w:t>
      </w:r>
      <w:r>
        <w:rPr>
          <w:color w:val="000034"/>
        </w:rPr>
        <w:t xml:space="preserve"> বোনাস</w:t>
      </w:r>
      <w:r>
        <w:rPr>
          <w:color w:val="000075"/>
        </w:rPr>
        <w:t xml:space="preserve"> দেওয়া</w:t>
      </w:r>
      <w:r>
        <w:rPr>
          <w:color w:val="6A0000"/>
        </w:rPr>
        <w:t xml:space="preserve"> হয়</w:t>
      </w:r>
      <w:r>
        <w:rPr>
          <w:color w:val="540000"/>
        </w:rPr>
        <w:t xml:space="preserve"> সেইটা</w:t>
      </w:r>
      <w:r>
        <w:rPr>
          <w:color w:val="1E0000"/>
        </w:rPr>
        <w:t xml:space="preserve"> কি</w:t>
      </w:r>
      <w:r>
        <w:rPr>
          <w:color w:val="000050"/>
        </w:rPr>
        <w:t xml:space="preserve"> রেমিটেন্স</w:t>
      </w:r>
      <w:r>
        <w:rPr>
          <w:color w:val="460000"/>
        </w:rPr>
        <w:t xml:space="preserve"> উপর</w:t>
      </w:r>
      <w:r>
        <w:rPr>
          <w:color w:val="000075"/>
        </w:rPr>
        <w:t xml:space="preserve"> দেওয়া</w:t>
      </w:r>
      <w:r>
        <w:rPr>
          <w:color w:val="6A0000"/>
        </w:rPr>
        <w:t xml:space="preserve"> হয়</w:t>
      </w:r>
      <w:r>
        <w:rPr>
          <w:color w:val="3D0000"/>
        </w:rPr>
        <w:t xml:space="preserve"> ভাইয়া</w:t>
      </w:r>
      <w:r>
        <w:br/>
      </w:r>
      <w:r>
        <w:rPr>
          <w:color w:val="00008B"/>
        </w:rPr>
        <w:t xml:space="preserve"> প্রনাদোনা</w:t>
      </w:r>
      <w:r>
        <w:rPr>
          <w:color w:val="540000"/>
        </w:rPr>
        <w:t xml:space="preserve"> কি</w:t>
      </w:r>
      <w:r>
        <w:rPr>
          <w:color w:val="000070"/>
        </w:rPr>
        <w:t xml:space="preserve"> রেমিটেন্স</w:t>
      </w:r>
      <w:r>
        <w:rPr>
          <w:color w:val="620000"/>
        </w:rPr>
        <w:t xml:space="preserve"> উপর</w:t>
      </w:r>
      <w:r>
        <w:rPr>
          <w:color w:val="00005F"/>
        </w:rPr>
        <w:t xml:space="preserve"> দিচ্ছে</w:t>
      </w:r>
      <w:r>
        <w:rPr>
          <w:color w:val="540000"/>
        </w:rPr>
        <w:t xml:space="preserve"> কি</w:t>
      </w:r>
      <w:r>
        <w:rPr>
          <w:color w:val="550000"/>
        </w:rPr>
        <w:t xml:space="preserve"> ভাইয়া</w:t>
      </w:r>
      <w:r>
        <w:br/>
      </w:r>
      <w:r>
        <w:rPr>
          <w:color w:val="00007F"/>
        </w:rPr>
        <w:t xml:space="preserve"> রেমিটেন্স</w:t>
      </w:r>
      <w:r>
        <w:rPr>
          <w:color w:val="6F0000"/>
        </w:rPr>
        <w:t xml:space="preserve"> উপর</w:t>
      </w:r>
      <w:r>
        <w:rPr>
          <w:color w:val="550000"/>
        </w:rPr>
        <w:t xml:space="preserve"> কোনো</w:t>
      </w:r>
      <w:r>
        <w:rPr>
          <w:color w:val="000053"/>
        </w:rPr>
        <w:t xml:space="preserve"> বোনাস</w:t>
      </w:r>
      <w:r>
        <w:rPr>
          <w:color w:val="000040"/>
        </w:rPr>
        <w:t xml:space="preserve"> আছে</w:t>
      </w:r>
      <w:r>
        <w:rPr>
          <w:color w:val="00005C"/>
        </w:rPr>
        <w:t xml:space="preserve"> কিনা</w:t>
      </w:r>
      <w:r>
        <w:rPr>
          <w:color w:val="000049"/>
        </w:rPr>
        <w:t xml:space="preserve"> জানতে</w:t>
      </w:r>
      <w:r>
        <w:rPr>
          <w:color w:val="00003F"/>
        </w:rPr>
        <w:t xml:space="preserve"> চাই</w:t>
      </w:r>
      <w:r>
        <w:br/>
      </w:r>
      <w:r>
        <w:rPr>
          <w:color w:val="000073"/>
        </w:rPr>
        <w:t xml:space="preserve"> any</w:t>
      </w:r>
      <w:r>
        <w:rPr>
          <w:color w:val="000048"/>
        </w:rPr>
        <w:t xml:space="preserve"> offer</w:t>
      </w:r>
      <w:r>
        <w:rPr>
          <w:color w:val="7D0000"/>
        </w:rPr>
        <w:t xml:space="preserve"> available</w:t>
      </w:r>
      <w:r>
        <w:rPr>
          <w:color w:val="640000"/>
        </w:rPr>
        <w:t xml:space="preserve"> for</w:t>
      </w:r>
      <w:r>
        <w:rPr>
          <w:color w:val="000090"/>
        </w:rPr>
        <w:t xml:space="preserve"> remittance</w:t>
      </w:r>
      <w:r>
        <w:br/>
      </w:r>
      <w:r>
        <w:rPr>
          <w:color w:val="550000"/>
        </w:rPr>
        <w:t xml:space="preserve"> ami</w:t>
      </w:r>
      <w:r>
        <w:rPr>
          <w:color w:val="490000"/>
        </w:rPr>
        <w:t xml:space="preserve"> jante</w:t>
      </w:r>
      <w:r>
        <w:rPr>
          <w:color w:val="000041"/>
        </w:rPr>
        <w:t xml:space="preserve"> chai</w:t>
      </w:r>
      <w:r>
        <w:rPr>
          <w:color w:val="000075"/>
        </w:rPr>
        <w:t xml:space="preserve"> bidesh</w:t>
      </w:r>
      <w:r>
        <w:rPr>
          <w:color w:val="000036"/>
        </w:rPr>
        <w:t xml:space="preserve"> theke</w:t>
      </w:r>
      <w:r>
        <w:rPr>
          <w:color w:val="000032"/>
        </w:rPr>
        <w:t xml:space="preserve"> taka</w:t>
      </w:r>
      <w:r>
        <w:rPr>
          <w:color w:val="000070"/>
        </w:rPr>
        <w:t xml:space="preserve"> anle</w:t>
      </w:r>
      <w:r>
        <w:rPr>
          <w:color w:val="550000"/>
        </w:rPr>
        <w:t xml:space="preserve"> ami</w:t>
      </w:r>
      <w:r>
        <w:rPr>
          <w:color w:val="00002C"/>
        </w:rPr>
        <w:t xml:space="preserve"> ki</w:t>
      </w:r>
      <w:r>
        <w:rPr>
          <w:color w:val="000041"/>
        </w:rPr>
        <w:t xml:space="preserve"> kono</w:t>
      </w:r>
      <w:r>
        <w:rPr>
          <w:color w:val="00004D"/>
        </w:rPr>
        <w:t xml:space="preserve"> bonus</w:t>
      </w:r>
      <w:r>
        <w:rPr>
          <w:color w:val="00003F"/>
        </w:rPr>
        <w:t xml:space="preserve"> pabo</w:t>
      </w:r>
      <w:r>
        <w:br/>
      </w:r>
      <w:r>
        <w:rPr>
          <w:color w:val="00006A"/>
        </w:rPr>
        <w:t xml:space="preserve"> bidesh</w:t>
      </w:r>
      <w:r>
        <w:rPr>
          <w:color w:val="000077"/>
        </w:rPr>
        <w:t xml:space="preserve"> teka</w:t>
      </w:r>
      <w:r>
        <w:rPr>
          <w:color w:val="00002C"/>
        </w:rPr>
        <w:t xml:space="preserve"> tk</w:t>
      </w:r>
      <w:r>
        <w:rPr>
          <w:color w:val="710000"/>
        </w:rPr>
        <w:t xml:space="preserve"> asle</w:t>
      </w:r>
      <w:r>
        <w:rPr>
          <w:color w:val="000034"/>
        </w:rPr>
        <w:t xml:space="preserve"> cashback</w:t>
      </w:r>
      <w:r>
        <w:rPr>
          <w:color w:val="000062"/>
        </w:rPr>
        <w:t xml:space="preserve"> kmne</w:t>
      </w:r>
      <w:r>
        <w:rPr>
          <w:color w:val="00006E"/>
        </w:rPr>
        <w:t xml:space="preserve"> pbo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