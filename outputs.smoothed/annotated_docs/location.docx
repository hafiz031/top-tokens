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48"/>
        </w:rPr>
        <w:t xml:space="preserve"> বিকাশের</w:t>
      </w:r>
      <w:r>
        <w:rPr>
          <w:color w:val="00005E"/>
        </w:rPr>
        <w:t xml:space="preserve"> কাস্টমার</w:t>
      </w:r>
      <w:r>
        <w:rPr>
          <w:color w:val="000060"/>
        </w:rPr>
        <w:t xml:space="preserve"> সার্ভিস</w:t>
      </w:r>
      <w:r>
        <w:rPr>
          <w:color w:val="000089"/>
        </w:rPr>
        <w:t xml:space="preserve"> সেন্টারের</w:t>
      </w:r>
      <w:r>
        <w:rPr>
          <w:color w:val="000086"/>
        </w:rPr>
        <w:t xml:space="preserve"> লোকেশন</w:t>
      </w:r>
      <w:r>
        <w:rPr>
          <w:color w:val="000041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8C0000"/>
        </w:rPr>
        <w:t xml:space="preserve"> ajk</w:t>
      </w:r>
      <w:r>
        <w:rPr>
          <w:color w:val="000038"/>
        </w:rPr>
        <w:t xml:space="preserve"> ki</w:t>
      </w:r>
      <w:r>
        <w:rPr>
          <w:color w:val="000030"/>
        </w:rPr>
        <w:t xml:space="preserve"> bkash</w:t>
      </w:r>
      <w:r>
        <w:rPr>
          <w:color w:val="000071"/>
        </w:rPr>
        <w:t xml:space="preserve"> customer</w:t>
      </w:r>
      <w:r>
        <w:rPr>
          <w:color w:val="000073"/>
        </w:rPr>
        <w:t xml:space="preserve"> care</w:t>
      </w:r>
      <w:r>
        <w:rPr>
          <w:color w:val="000073"/>
        </w:rPr>
        <w:t xml:space="preserve"> khula</w:t>
      </w:r>
      <w:r>
        <w:rPr>
          <w:color w:val="000000"/>
        </w:rPr>
        <w:t xml:space="preserve"> thakbe</w:t>
      </w:r>
      <w:r>
        <w:br/>
      </w:r>
      <w:r>
        <w:rPr>
          <w:color w:val="0000A0"/>
        </w:rPr>
        <w:t xml:space="preserve"> নারায়নগঞ্জ</w:t>
      </w:r>
      <w:r>
        <w:rPr>
          <w:color w:val="000067"/>
        </w:rPr>
        <w:t xml:space="preserve"> কাস্টমার</w:t>
      </w:r>
      <w:r>
        <w:rPr>
          <w:color w:val="00006D"/>
        </w:rPr>
        <w:t xml:space="preserve"> কেয়ার</w:t>
      </w:r>
      <w:r>
        <w:rPr>
          <w:color w:val="00006A"/>
        </w:rPr>
        <w:t xml:space="preserve"> কোথায়</w:t>
      </w:r>
      <w:r>
        <w:rPr>
          <w:color w:val="000047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00008C"/>
        </w:rPr>
        <w:t xml:space="preserve"> mahakali</w:t>
      </w:r>
      <w:r>
        <w:rPr>
          <w:color w:val="000072"/>
        </w:rPr>
        <w:t xml:space="preserve"> centre</w:t>
      </w:r>
      <w:r>
        <w:rPr>
          <w:color w:val="000083"/>
        </w:rPr>
        <w:t xml:space="preserve"> ajka</w:t>
      </w:r>
      <w:r>
        <w:rPr>
          <w:color w:val="000046"/>
        </w:rPr>
        <w:t xml:space="preserve"> open</w:t>
      </w:r>
      <w:r>
        <w:rPr>
          <w:color w:val="630000"/>
        </w:rPr>
        <w:t xml:space="preserve"> aca</w:t>
      </w:r>
      <w:r>
        <w:br/>
      </w:r>
      <w:r>
        <w:rPr>
          <w:color w:val="000026"/>
        </w:rPr>
        <w:t xml:space="preserve"> বিকাশ</w:t>
      </w:r>
      <w:r>
        <w:rPr>
          <w:color w:val="00005F"/>
        </w:rPr>
        <w:t xml:space="preserve"> কাস্টমার</w:t>
      </w:r>
      <w:r>
        <w:rPr>
          <w:color w:val="000061"/>
        </w:rPr>
        <w:t xml:space="preserve"> সার্ভিস</w:t>
      </w:r>
      <w:r>
        <w:rPr>
          <w:color w:val="000064"/>
        </w:rPr>
        <w:t xml:space="preserve"> কেয়ার</w:t>
      </w:r>
      <w:r>
        <w:rPr>
          <w:color w:val="000093"/>
        </w:rPr>
        <w:t xml:space="preserve"> গাইবান্ধায়</w:t>
      </w:r>
      <w:r>
        <w:rPr>
          <w:color w:val="000062"/>
        </w:rPr>
        <w:t xml:space="preserve"> কোথায়</w:t>
      </w:r>
      <w:r>
        <w:rPr>
          <w:color w:val="000039"/>
        </w:rPr>
        <w:t xml:space="preserve"> আছে</w:t>
      </w:r>
      <w:r>
        <w:br/>
      </w:r>
      <w:r>
        <w:rPr>
          <w:color w:val="000046"/>
        </w:rPr>
        <w:t xml:space="preserve"> আজকে</w:t>
      </w:r>
      <w:r>
        <w:rPr>
          <w:color w:val="000077"/>
        </w:rPr>
        <w:t xml:space="preserve"> াপনাদের</w:t>
      </w:r>
      <w:r>
        <w:rPr>
          <w:color w:val="000066"/>
        </w:rPr>
        <w:t xml:space="preserve"> কুমিল্লা</w:t>
      </w:r>
      <w:r>
        <w:rPr>
          <w:color w:val="000077"/>
        </w:rPr>
        <w:t xml:space="preserve"> চান্দিনা</w:t>
      </w:r>
      <w:r>
        <w:rPr>
          <w:color w:val="00004C"/>
        </w:rPr>
        <w:t xml:space="preserve"> কাস্টমার</w:t>
      </w:r>
      <w:r>
        <w:rPr>
          <w:color w:val="00005C"/>
        </w:rPr>
        <w:t xml:space="preserve"> সেন্টার</w:t>
      </w:r>
      <w:r>
        <w:rPr>
          <w:color w:val="00004A"/>
        </w:rPr>
        <w:t xml:space="preserve"> খুলা</w:t>
      </w:r>
      <w:r>
        <w:rPr>
          <w:color w:val="220000"/>
        </w:rPr>
        <w:t xml:space="preserve"> কি</w:t>
      </w:r>
      <w:r>
        <w:br/>
      </w:r>
      <w:r>
        <w:rPr>
          <w:color w:val="3B0000"/>
        </w:rPr>
        <w:t xml:space="preserve"> is</w:t>
      </w:r>
      <w:r>
        <w:rPr>
          <w:color w:val="00007E"/>
        </w:rPr>
        <w:t xml:space="preserve"> mohakhali</w:t>
      </w:r>
      <w:r>
        <w:rPr>
          <w:color w:val="000076"/>
        </w:rPr>
        <w:t xml:space="preserve"> branch</w:t>
      </w:r>
      <w:r>
        <w:rPr>
          <w:color w:val="00003F"/>
        </w:rPr>
        <w:t xml:space="preserve"> open</w:t>
      </w:r>
      <w:r>
        <w:rPr>
          <w:color w:val="000067"/>
        </w:rPr>
        <w:t xml:space="preserve"> right</w:t>
      </w:r>
      <w:r>
        <w:rPr>
          <w:color w:val="00004F"/>
        </w:rPr>
        <w:t xml:space="preserve"> now</w:t>
      </w:r>
      <w:r>
        <w:rPr>
          <w:color w:val="420000"/>
        </w:rPr>
        <w:t xml:space="preserve"> for</w:t>
      </w:r>
      <w:r>
        <w:rPr>
          <w:color w:val="00004D"/>
        </w:rPr>
        <w:t xml:space="preserve"> customer</w:t>
      </w:r>
      <w:r>
        <w:rPr>
          <w:color w:val="000000"/>
        </w:rPr>
        <w:t xml:space="preserve"> care</w:t>
      </w:r>
      <w:r>
        <w:br/>
      </w:r>
      <w:r>
        <w:rPr>
          <w:color w:val="00006C"/>
        </w:rPr>
        <w:t xml:space="preserve"> ajke</w:t>
      </w:r>
      <w:r>
        <w:rPr>
          <w:color w:val="000033"/>
        </w:rPr>
        <w:t xml:space="preserve"> ki</w:t>
      </w:r>
      <w:r>
        <w:rPr>
          <w:color w:val="00002C"/>
        </w:rPr>
        <w:t xml:space="preserve"> bkash</w:t>
      </w:r>
      <w:r>
        <w:rPr>
          <w:color w:val="0000A7"/>
        </w:rPr>
        <w:t xml:space="preserve"> offiace</w:t>
      </w:r>
      <w:r>
        <w:rPr>
          <w:color w:val="00007B"/>
        </w:rPr>
        <w:t xml:space="preserve"> kula</w:t>
      </w:r>
      <w:r>
        <w:rPr>
          <w:color w:val="000049"/>
        </w:rPr>
        <w:t xml:space="preserve"> pabo</w:t>
      </w:r>
      <w:r>
        <w:br/>
      </w:r>
      <w:r>
        <w:rPr>
          <w:color w:val="580000"/>
        </w:rPr>
        <w:t xml:space="preserve"> আপনাদের</w:t>
      </w:r>
      <w:r>
        <w:rPr>
          <w:color w:val="000069"/>
        </w:rPr>
        <w:t xml:space="preserve"> কাস্টমার</w:t>
      </w:r>
      <w:r>
        <w:rPr>
          <w:color w:val="00006F"/>
        </w:rPr>
        <w:t xml:space="preserve"> কেয়ার</w:t>
      </w:r>
      <w:r>
        <w:rPr>
          <w:color w:val="000072"/>
        </w:rPr>
        <w:t xml:space="preserve"> কবে</w:t>
      </w:r>
      <w:r>
        <w:rPr>
          <w:color w:val="000051"/>
        </w:rPr>
        <w:t xml:space="preserve"> খোলা</w:t>
      </w:r>
      <w:r>
        <w:rPr>
          <w:color w:val="740000"/>
        </w:rPr>
        <w:t xml:space="preserve"> থাকে</w:t>
      </w:r>
      <w:r>
        <w:br/>
      </w:r>
      <w:r>
        <w:rPr>
          <w:color w:val="00007E"/>
        </w:rPr>
        <w:t xml:space="preserve"> ajke</w:t>
      </w:r>
      <w:r>
        <w:rPr>
          <w:color w:val="000077"/>
        </w:rPr>
        <w:t xml:space="preserve"> customer</w:t>
      </w:r>
      <w:r>
        <w:rPr>
          <w:color w:val="000079"/>
        </w:rPr>
        <w:t xml:space="preserve"> care</w:t>
      </w:r>
      <w:r>
        <w:rPr>
          <w:color w:val="00006E"/>
        </w:rPr>
        <w:t xml:space="preserve"> khola</w:t>
      </w:r>
      <w:r>
        <w:rPr>
          <w:color w:val="000056"/>
        </w:rPr>
        <w:t xml:space="preserve"> ase</w:t>
      </w:r>
      <w:r>
        <w:br/>
      </w:r>
      <w:r>
        <w:rPr>
          <w:color w:val="000084"/>
        </w:rPr>
        <w:t xml:space="preserve"> খুলনার</w:t>
      </w:r>
      <w:r>
        <w:rPr>
          <w:color w:val="000022"/>
        </w:rPr>
        <w:t xml:space="preserve"> বিকাশ</w:t>
      </w:r>
      <w:r>
        <w:rPr>
          <w:color w:val="000055"/>
        </w:rPr>
        <w:t xml:space="preserve"> কাস্টমার</w:t>
      </w:r>
      <w:r>
        <w:rPr>
          <w:color w:val="000066"/>
        </w:rPr>
        <w:t xml:space="preserve"> সেন্টার</w:t>
      </w:r>
      <w:r>
        <w:rPr>
          <w:color w:val="260000"/>
        </w:rPr>
        <w:t xml:space="preserve"> কি</w:t>
      </w:r>
      <w:r>
        <w:rPr>
          <w:color w:val="000076"/>
        </w:rPr>
        <w:t xml:space="preserve"> শনিবার</w:t>
      </w:r>
      <w:r>
        <w:rPr>
          <w:color w:val="000041"/>
        </w:rPr>
        <w:t xml:space="preserve"> খোলা</w:t>
      </w:r>
      <w:r>
        <w:rPr>
          <w:color w:val="5E0000"/>
        </w:rPr>
        <w:t xml:space="preserve"> থাকে</w:t>
      </w:r>
      <w:r>
        <w:br/>
      </w:r>
      <w:r>
        <w:rPr>
          <w:color w:val="00007B"/>
        </w:rPr>
        <w:t xml:space="preserve"> আগামী</w:t>
      </w:r>
      <w:r>
        <w:rPr>
          <w:color w:val="620000"/>
        </w:rPr>
        <w:t xml:space="preserve"> কাল</w:t>
      </w:r>
      <w:r>
        <w:rPr>
          <w:color w:val="000089"/>
        </w:rPr>
        <w:t xml:space="preserve"> বাংলামোটরের</w:t>
      </w:r>
      <w:r>
        <w:rPr>
          <w:color w:val="000058"/>
        </w:rPr>
        <w:t xml:space="preserve"> কাস্টমার</w:t>
      </w:r>
      <w:r>
        <w:rPr>
          <w:color w:val="00005D"/>
        </w:rPr>
        <w:t xml:space="preserve"> কেয়ার</w:t>
      </w:r>
      <w:r>
        <w:rPr>
          <w:color w:val="000044"/>
        </w:rPr>
        <w:t xml:space="preserve"> খোলা</w:t>
      </w:r>
      <w:r>
        <w:rPr>
          <w:color w:val="000000"/>
        </w:rPr>
        <w:t xml:space="preserve"> থাকবে</w:t>
      </w:r>
      <w:r>
        <w:br/>
      </w:r>
      <w:r>
        <w:rPr>
          <w:color w:val="0000B8"/>
        </w:rPr>
        <w:t xml:space="preserve"> দিরাই</w:t>
      </w:r>
      <w:r>
        <w:rPr>
          <w:color w:val="00007B"/>
        </w:rPr>
        <w:t xml:space="preserve"> কাস্টমার</w:t>
      </w:r>
      <w:r>
        <w:rPr>
          <w:color w:val="00007E"/>
        </w:rPr>
        <w:t xml:space="preserve"> সার্ভিস</w:t>
      </w:r>
      <w:r>
        <w:rPr>
          <w:color w:val="000000"/>
        </w:rPr>
        <w:t xml:space="preserve"> আছে</w:t>
      </w:r>
      <w:r>
        <w:br/>
      </w:r>
      <w:r>
        <w:rPr>
          <w:color w:val="00007D"/>
        </w:rPr>
        <w:t xml:space="preserve"> customers</w:t>
      </w:r>
      <w:r>
        <w:rPr>
          <w:color w:val="000060"/>
        </w:rPr>
        <w:t xml:space="preserve"> care</w:t>
      </w:r>
      <w:r>
        <w:rPr>
          <w:color w:val="00004D"/>
        </w:rPr>
        <w:t xml:space="preserve"> open</w:t>
      </w:r>
      <w:r>
        <w:rPr>
          <w:color w:val="00005F"/>
        </w:rPr>
        <w:t xml:space="preserve"> thaka</w:t>
      </w:r>
      <w:r>
        <w:rPr>
          <w:color w:val="000074"/>
        </w:rPr>
        <w:t xml:space="preserve"> koita</w:t>
      </w:r>
      <w:r>
        <w:rPr>
          <w:color w:val="000069"/>
        </w:rPr>
        <w:t xml:space="preserve"> porjonto</w:t>
      </w:r>
      <w:r>
        <w:br/>
      </w:r>
      <w:r>
        <w:rPr>
          <w:color w:val="930000"/>
        </w:rPr>
        <w:t xml:space="preserve"> অাপনাদের</w:t>
      </w:r>
      <w:r>
        <w:rPr>
          <w:color w:val="00006E"/>
        </w:rPr>
        <w:t xml:space="preserve"> অফিস</w:t>
      </w:r>
      <w:r>
        <w:rPr>
          <w:color w:val="2A0000"/>
        </w:rPr>
        <w:t xml:space="preserve"> কি</w:t>
      </w:r>
      <w:r>
        <w:rPr>
          <w:color w:val="000071"/>
        </w:rPr>
        <w:t xml:space="preserve"> প্রতিদিন</w:t>
      </w:r>
      <w:r>
        <w:rPr>
          <w:color w:val="000048"/>
        </w:rPr>
        <w:t xml:space="preserve"> খোলা</w:t>
      </w:r>
      <w:r>
        <w:rPr>
          <w:color w:val="690000"/>
        </w:rPr>
        <w:t xml:space="preserve"> থাকে</w:t>
      </w:r>
      <w:r>
        <w:br/>
      </w:r>
      <w:r>
        <w:rPr>
          <w:color w:val="00001C"/>
        </w:rPr>
        <w:t xml:space="preserve"> বিকাশ</w:t>
      </w:r>
      <w:r>
        <w:rPr>
          <w:color w:val="000048"/>
        </w:rPr>
        <w:t xml:space="preserve"> কাস্টমার</w:t>
      </w:r>
      <w:r>
        <w:rPr>
          <w:color w:val="00004C"/>
        </w:rPr>
        <w:t xml:space="preserve"> কেয়ার</w:t>
      </w:r>
      <w:r>
        <w:rPr>
          <w:color w:val="000058"/>
        </w:rPr>
        <w:t xml:space="preserve"> সপ্তাহে</w:t>
      </w:r>
      <w:r>
        <w:rPr>
          <w:color w:val="000070"/>
        </w:rPr>
        <w:t xml:space="preserve"> ক'দিন</w:t>
      </w:r>
      <w:r>
        <w:rPr>
          <w:color w:val="000037"/>
        </w:rPr>
        <w:t xml:space="preserve"> খোলা</w:t>
      </w:r>
      <w:r>
        <w:rPr>
          <w:color w:val="000000"/>
        </w:rPr>
        <w:t xml:space="preserve"> থাকে</w:t>
      </w:r>
      <w:r>
        <w:rPr>
          <w:color w:val="400000"/>
        </w:rPr>
        <w:t xml:space="preserve"> এবং</w:t>
      </w:r>
      <w:r>
        <w:rPr>
          <w:color w:val="00009A"/>
        </w:rPr>
        <w:t xml:space="preserve"> কয়টা</w:t>
      </w:r>
      <w:r>
        <w:rPr>
          <w:color w:val="000024"/>
        </w:rPr>
        <w:t xml:space="preserve"> থেকে</w:t>
      </w:r>
      <w:r>
        <w:rPr>
          <w:color w:val="00009A"/>
        </w:rPr>
        <w:t xml:space="preserve"> কয়টা</w:t>
      </w:r>
      <w:r>
        <w:rPr>
          <w:color w:val="000000"/>
        </w:rPr>
        <w:t xml:space="preserve"> পর্যন্ত</w:t>
      </w:r>
      <w:r>
        <w:br/>
      </w:r>
      <w:r>
        <w:rPr>
          <w:color w:val="0000A5"/>
        </w:rPr>
        <w:t xml:space="preserve"> কুষ্টিয়া</w:t>
      </w:r>
      <w:r>
        <w:rPr>
          <w:color w:val="000072"/>
        </w:rPr>
        <w:t xml:space="preserve"> কোথায়</w:t>
      </w:r>
      <w:r>
        <w:rPr>
          <w:color w:val="00002C"/>
        </w:rPr>
        <w:t xml:space="preserve"> বিকাশ</w:t>
      </w:r>
      <w:r>
        <w:rPr>
          <w:color w:val="000085"/>
        </w:rPr>
        <w:t xml:space="preserve"> সেন্টার</w:t>
      </w:r>
      <w:r>
        <w:rPr>
          <w:color w:val="000043"/>
        </w:rPr>
        <w:t xml:space="preserve"> আছে</w:t>
      </w:r>
      <w:r>
        <w:br/>
      </w:r>
      <w:r>
        <w:rPr>
          <w:color w:val="330000"/>
        </w:rPr>
        <w:t xml:space="preserve"> i</w:t>
      </w:r>
      <w:r>
        <w:rPr>
          <w:color w:val="00004F"/>
        </w:rPr>
        <w:t xml:space="preserve"> need</w:t>
      </w:r>
      <w:r>
        <w:rPr>
          <w:color w:val="00006A"/>
        </w:rPr>
        <w:t xml:space="preserve"> to</w:t>
      </w:r>
      <w:r>
        <w:rPr>
          <w:color w:val="000056"/>
        </w:rPr>
        <w:t xml:space="preserve"> know</w:t>
      </w:r>
      <w:r>
        <w:rPr>
          <w:color w:val="430000"/>
        </w:rPr>
        <w:t xml:space="preserve"> the</w:t>
      </w:r>
      <w:r>
        <w:rPr>
          <w:color w:val="00006F"/>
        </w:rPr>
        <w:t xml:space="preserve"> nearest</w:t>
      </w:r>
      <w:r>
        <w:rPr>
          <w:color w:val="00006C"/>
        </w:rPr>
        <w:t xml:space="preserve"> location</w:t>
      </w:r>
      <w:r>
        <w:rPr>
          <w:color w:val="00006A"/>
        </w:rPr>
        <w:t xml:space="preserve"> to</w:t>
      </w:r>
      <w:r>
        <w:rPr>
          <w:color w:val="000026"/>
        </w:rPr>
        <w:t xml:space="preserve"> bkash</w:t>
      </w:r>
      <w:r>
        <w:rPr>
          <w:color w:val="000054"/>
        </w:rPr>
        <w:t xml:space="preserve"> service</w:t>
      </w:r>
      <w:r>
        <w:rPr>
          <w:color w:val="000000"/>
        </w:rPr>
        <w:t xml:space="preserve"> center</w:t>
      </w:r>
      <w:r>
        <w:br/>
      </w:r>
      <w:r>
        <w:rPr>
          <w:color w:val="00007A"/>
        </w:rPr>
        <w:t xml:space="preserve"> location</w:t>
      </w:r>
      <w:r>
        <w:rPr>
          <w:color w:val="00003D"/>
        </w:rPr>
        <w:t xml:space="preserve"> ta</w:t>
      </w:r>
      <w:r>
        <w:rPr>
          <w:color w:val="00005F"/>
        </w:rPr>
        <w:t xml:space="preserve"> janaben</w:t>
      </w:r>
      <w:r>
        <w:rPr>
          <w:color w:val="000000"/>
        </w:rPr>
        <w:t xml:space="preserve"> plz</w:t>
      </w:r>
      <w:r>
        <w:rPr>
          <w:color w:val="500000"/>
        </w:rPr>
        <w:t xml:space="preserve"> ar</w:t>
      </w:r>
      <w:r>
        <w:rPr>
          <w:color w:val="00007B"/>
        </w:rPr>
        <w:t xml:space="preserve"> kokhon</w:t>
      </w:r>
      <w:r>
        <w:rPr>
          <w:color w:val="000065"/>
        </w:rPr>
        <w:t xml:space="preserve"> khula</w:t>
      </w:r>
      <w:r>
        <w:rPr>
          <w:color w:val="000047"/>
        </w:rPr>
        <w:t xml:space="preserve"> pabo</w:t>
      </w:r>
      <w:r>
        <w:br/>
      </w:r>
      <w:r>
        <w:rPr>
          <w:color w:val="000088"/>
        </w:rPr>
        <w:t xml:space="preserve"> মোঃ</w:t>
      </w:r>
      <w:r>
        <w:rPr>
          <w:color w:val="00008D"/>
        </w:rPr>
        <w:t xml:space="preserve"> পুরে</w:t>
      </w:r>
      <w:r>
        <w:rPr>
          <w:color w:val="00005E"/>
        </w:rPr>
        <w:t xml:space="preserve"> কোথায়</w:t>
      </w:r>
      <w:r>
        <w:rPr>
          <w:color w:val="00005B"/>
        </w:rPr>
        <w:t xml:space="preserve"> কাস্টমার</w:t>
      </w:r>
      <w:r>
        <w:rPr>
          <w:color w:val="000060"/>
        </w:rPr>
        <w:t xml:space="preserve"> কেয়ার</w:t>
      </w:r>
      <w:r>
        <w:rPr>
          <w:color w:val="000000"/>
        </w:rPr>
        <w:t xml:space="preserve"> আছে</w:t>
      </w:r>
      <w:r>
        <w:br/>
      </w:r>
      <w:r>
        <w:rPr>
          <w:color w:val="00008A"/>
        </w:rPr>
        <w:t xml:space="preserve"> tekerhat</w:t>
      </w:r>
      <w:r>
        <w:rPr>
          <w:color w:val="000033"/>
        </w:rPr>
        <w:t xml:space="preserve"> e</w:t>
      </w:r>
      <w:r>
        <w:rPr>
          <w:color w:val="500000"/>
        </w:rPr>
        <w:t xml:space="preserve"> apnader</w:t>
      </w:r>
      <w:r>
        <w:rPr>
          <w:color w:val="00003F"/>
        </w:rPr>
        <w:t xml:space="preserve"> kono</w:t>
      </w:r>
      <w:r>
        <w:rPr>
          <w:color w:val="000055"/>
        </w:rPr>
        <w:t xml:space="preserve"> customer</w:t>
      </w:r>
      <w:r>
        <w:rPr>
          <w:color w:val="000056"/>
        </w:rPr>
        <w:t xml:space="preserve"> care</w:t>
      </w:r>
      <w:r>
        <w:rPr>
          <w:color w:val="000071"/>
        </w:rPr>
        <w:t xml:space="preserve"> centre</w:t>
      </w:r>
      <w:r>
        <w:rPr>
          <w:color w:val="000045"/>
        </w:rPr>
        <w:t xml:space="preserve"> ache</w:t>
      </w:r>
      <w:r>
        <w:br/>
      </w:r>
      <w:r>
        <w:rPr>
          <w:color w:val="000000"/>
        </w:rPr>
        <w:t xml:space="preserve"> নারায়ণগঞ্জ</w:t>
      </w:r>
      <w:r>
        <w:rPr>
          <w:color w:val="000059"/>
        </w:rPr>
        <w:t xml:space="preserve"> ফতুল্লা</w:t>
      </w:r>
      <w:r>
        <w:rPr>
          <w:color w:val="000048"/>
        </w:rPr>
        <w:t xml:space="preserve"> থাকি</w:t>
      </w:r>
      <w:r>
        <w:rPr>
          <w:color w:val="000059"/>
        </w:rPr>
        <w:t xml:space="preserve"> পন্চবটি</w:t>
      </w:r>
      <w:r>
        <w:rPr>
          <w:color w:val="6E0000"/>
        </w:rPr>
        <w:t xml:space="preserve"> এর</w:t>
      </w:r>
      <w:r>
        <w:rPr>
          <w:color w:val="00004F"/>
        </w:rPr>
        <w:t xml:space="preserve"> আশে</w:t>
      </w:r>
      <w:r>
        <w:rPr>
          <w:color w:val="00004F"/>
        </w:rPr>
        <w:t xml:space="preserve"> পাশে</w:t>
      </w:r>
      <w:r>
        <w:rPr>
          <w:color w:val="000026"/>
        </w:rPr>
        <w:t xml:space="preserve"> বিকাশে</w:t>
      </w:r>
      <w:r>
        <w:rPr>
          <w:color w:val="6E0000"/>
        </w:rPr>
        <w:t xml:space="preserve"> এর</w:t>
      </w:r>
      <w:r>
        <w:rPr>
          <w:color w:val="000039"/>
        </w:rPr>
        <w:t xml:space="preserve"> কাস্টমার</w:t>
      </w:r>
      <w:r>
        <w:rPr>
          <w:color w:val="00003D"/>
        </w:rPr>
        <w:t xml:space="preserve"> কেয়ার</w:t>
      </w:r>
      <w:r>
        <w:rPr>
          <w:color w:val="6E0000"/>
        </w:rPr>
        <w:t xml:space="preserve"> এর</w:t>
      </w:r>
      <w:r>
        <w:rPr>
          <w:color w:val="000051"/>
        </w:rPr>
        <w:t xml:space="preserve"> লোকেশন</w:t>
      </w:r>
      <w:r>
        <w:rPr>
          <w:color w:val="00003D"/>
        </w:rPr>
        <w:t xml:space="preserve"> বলতে</w:t>
      </w:r>
      <w:r>
        <w:rPr>
          <w:color w:val="000000"/>
        </w:rPr>
        <w:t xml:space="preserve"> পারবেন</w:t>
      </w:r>
      <w:r>
        <w:br/>
      </w:r>
      <w:r>
        <w:rPr>
          <w:color w:val="000067"/>
        </w:rPr>
        <w:t xml:space="preserve"> uttara</w:t>
      </w:r>
      <w:r>
        <w:rPr>
          <w:color w:val="00005C"/>
        </w:rPr>
        <w:t xml:space="preserve"> kothai</w:t>
      </w:r>
      <w:r>
        <w:rPr>
          <w:color w:val="00005A"/>
        </w:rPr>
        <w:t xml:space="preserve"> grahok</w:t>
      </w:r>
      <w:r>
        <w:rPr>
          <w:color w:val="00005A"/>
        </w:rPr>
        <w:t xml:space="preserve"> seba</w:t>
      </w:r>
      <w:r>
        <w:rPr>
          <w:color w:val="000073"/>
        </w:rPr>
        <w:t xml:space="preserve"> kanddro</w:t>
      </w:r>
      <w:r>
        <w:rPr>
          <w:color w:val="00006B"/>
        </w:rPr>
        <w:t xml:space="preserve"> adress</w:t>
      </w:r>
      <w:r>
        <w:rPr>
          <w:color w:val="000044"/>
        </w:rPr>
        <w:t xml:space="preserve"> janaben</w:t>
      </w:r>
      <w:r>
        <w:br/>
      </w:r>
      <w:r>
        <w:rPr>
          <w:color w:val="00008A"/>
        </w:rPr>
        <w:t xml:space="preserve"> mymensingh</w:t>
      </w:r>
      <w:r>
        <w:rPr>
          <w:color w:val="000028"/>
        </w:rPr>
        <w:t xml:space="preserve"> bkash</w:t>
      </w:r>
      <w:r>
        <w:rPr>
          <w:color w:val="000097"/>
        </w:rPr>
        <w:t xml:space="preserve"> cousomer</w:t>
      </w:r>
      <w:r>
        <w:rPr>
          <w:color w:val="00005E"/>
        </w:rPr>
        <w:t xml:space="preserve"> care</w:t>
      </w:r>
      <w:r>
        <w:rPr>
          <w:color w:val="00006E"/>
        </w:rPr>
        <w:t xml:space="preserve"> kothay</w:t>
      </w:r>
      <w:r>
        <w:br/>
      </w:r>
      <w:r>
        <w:rPr>
          <w:color w:val="0000B8"/>
        </w:rPr>
        <w:t xml:space="preserve"> কাস্টমস</w:t>
      </w:r>
      <w:r>
        <w:rPr>
          <w:color w:val="00007E"/>
        </w:rPr>
        <w:t xml:space="preserve"> কেয়ার</w:t>
      </w:r>
      <w:r>
        <w:rPr>
          <w:color w:val="00007A"/>
        </w:rPr>
        <w:t xml:space="preserve"> কোথায়</w:t>
      </w:r>
      <w:r>
        <w:br/>
      </w:r>
      <w:r>
        <w:rPr>
          <w:color w:val="00002E"/>
        </w:rPr>
        <w:t xml:space="preserve"> বিকাশ</w:t>
      </w:r>
      <w:r>
        <w:rPr>
          <w:color w:val="000077"/>
        </w:rPr>
        <w:t xml:space="preserve"> হেল্প</w:t>
      </w:r>
      <w:r>
        <w:rPr>
          <w:color w:val="00008A"/>
        </w:rPr>
        <w:t xml:space="preserve"> সেন্টার</w:t>
      </w:r>
      <w:r>
        <w:rPr>
          <w:color w:val="000000"/>
        </w:rPr>
        <w:t xml:space="preserve"> কোথায়</w:t>
      </w:r>
      <w:r>
        <w:rPr>
          <w:color w:val="000000"/>
        </w:rPr>
        <w:t xml:space="preserve"> শাহজাদপুর</w:t>
      </w:r>
      <w:r>
        <w:rPr>
          <w:color w:val="0000AB"/>
        </w:rPr>
        <w:t xml:space="preserve"> সিরাজগঞ্জের</w:t>
      </w:r>
      <w:r>
        <w:br/>
      </w:r>
      <w:r>
        <w:rPr>
          <w:color w:val="00006A"/>
        </w:rPr>
        <w:t xml:space="preserve"> sonir</w:t>
      </w:r>
      <w:r>
        <w:rPr>
          <w:color w:val="000028"/>
        </w:rPr>
        <w:t xml:space="preserve"> theke</w:t>
      </w:r>
      <w:r>
        <w:rPr>
          <w:color w:val="000041"/>
        </w:rPr>
        <w:t xml:space="preserve"> sob</w:t>
      </w:r>
      <w:r>
        <w:rPr>
          <w:color w:val="00006A"/>
        </w:rPr>
        <w:t xml:space="preserve"> chaite</w:t>
      </w:r>
      <w:r>
        <w:rPr>
          <w:color w:val="590000"/>
        </w:rPr>
        <w:t xml:space="preserve"> kache</w:t>
      </w:r>
      <w:r>
        <w:rPr>
          <w:color w:val="000037"/>
        </w:rPr>
        <w:t xml:space="preserve"> hobe</w:t>
      </w:r>
      <w:r>
        <w:rPr>
          <w:color w:val="000043"/>
        </w:rPr>
        <w:t xml:space="preserve"> kon</w:t>
      </w:r>
      <w:r>
        <w:rPr>
          <w:color w:val="00004E"/>
        </w:rPr>
        <w:t xml:space="preserve"> office</w:t>
      </w:r>
      <w:r>
        <w:rPr>
          <w:color w:val="000028"/>
        </w:rPr>
        <w:t xml:space="preserve"> ta</w:t>
      </w:r>
      <w:r>
        <w:rPr>
          <w:color w:val="00005B"/>
        </w:rPr>
        <w:t xml:space="preserve"> customar</w:t>
      </w:r>
      <w:r>
        <w:rPr>
          <w:color w:val="000042"/>
        </w:rPr>
        <w:t xml:space="preserve"> care</w:t>
      </w:r>
      <w:r>
        <w:br/>
      </w:r>
      <w:r>
        <w:rPr>
          <w:color w:val="00008F"/>
        </w:rPr>
        <w:t xml:space="preserve"> কালিয়াকৈরে</w:t>
      </w:r>
      <w:r>
        <w:rPr>
          <w:color w:val="000024"/>
        </w:rPr>
        <w:t xml:space="preserve"> বিকাশ</w:t>
      </w:r>
      <w:r>
        <w:rPr>
          <w:color w:val="000060"/>
        </w:rPr>
        <w:t xml:space="preserve"> সেবা</w:t>
      </w:r>
      <w:r>
        <w:rPr>
          <w:color w:val="000077"/>
        </w:rPr>
        <w:t xml:space="preserve"> অফিসের</w:t>
      </w:r>
      <w:r>
        <w:rPr>
          <w:color w:val="00006E"/>
        </w:rPr>
        <w:t xml:space="preserve"> নাম</w:t>
      </w:r>
      <w:r>
        <w:rPr>
          <w:color w:val="000040"/>
        </w:rPr>
        <w:t xml:space="preserve"> জানতে</w:t>
      </w:r>
      <w:r>
        <w:rPr>
          <w:color w:val="000037"/>
        </w:rPr>
        <w:t xml:space="preserve"> চাই</w:t>
      </w:r>
      <w:r>
        <w:br/>
      </w:r>
      <w:r>
        <w:rPr>
          <w:color w:val="000067"/>
        </w:rPr>
        <w:t xml:space="preserve"> house</w:t>
      </w:r>
      <w:r>
        <w:rPr>
          <w:color w:val="000070"/>
        </w:rPr>
        <w:t xml:space="preserve"> building</w:t>
      </w:r>
      <w:r>
        <w:rPr>
          <w:color w:val="390000"/>
        </w:rPr>
        <w:t xml:space="preserve"> ar</w:t>
      </w:r>
      <w:r>
        <w:rPr>
          <w:color w:val="000033"/>
        </w:rPr>
        <w:t xml:space="preserve"> ase</w:t>
      </w:r>
      <w:r>
        <w:rPr>
          <w:color w:val="650000"/>
        </w:rPr>
        <w:t xml:space="preserve"> pase</w:t>
      </w:r>
      <w:r>
        <w:rPr>
          <w:color w:val="00001E"/>
        </w:rPr>
        <w:t xml:space="preserve"> bkash</w:t>
      </w:r>
      <w:r>
        <w:rPr>
          <w:color w:val="000047"/>
        </w:rPr>
        <w:t xml:space="preserve"> customer</w:t>
      </w:r>
      <w:r>
        <w:rPr>
          <w:color w:val="000048"/>
        </w:rPr>
        <w:t xml:space="preserve"> care</w:t>
      </w:r>
      <w:r>
        <w:rPr>
          <w:color w:val="000052"/>
        </w:rPr>
        <w:t xml:space="preserve"> center</w:t>
      </w:r>
      <w:r>
        <w:rPr>
          <w:color w:val="000055"/>
        </w:rPr>
        <w:t xml:space="preserve"> kothay</w:t>
      </w:r>
      <w:r>
        <w:br/>
      </w:r>
      <w:r>
        <w:rPr>
          <w:color w:val="00008D"/>
        </w:rPr>
        <w:t xml:space="preserve"> মিরপুর</w:t>
      </w:r>
      <w:r>
        <w:rPr>
          <w:color w:val="000044"/>
        </w:rPr>
        <w:t xml:space="preserve"> কত</w:t>
      </w:r>
      <w:r>
        <w:rPr>
          <w:color w:val="00003E"/>
        </w:rPr>
        <w:t xml:space="preserve"> নাম্বার</w:t>
      </w:r>
      <w:r>
        <w:rPr>
          <w:color w:val="4F0000"/>
        </w:rPr>
        <w:t xml:space="preserve"> আপনাদের</w:t>
      </w:r>
      <w:r>
        <w:rPr>
          <w:color w:val="000025"/>
        </w:rPr>
        <w:t xml:space="preserve"> বিকাশ</w:t>
      </w:r>
      <w:r>
        <w:rPr>
          <w:color w:val="00005F"/>
        </w:rPr>
        <w:t xml:space="preserve"> কাস্টমার</w:t>
      </w:r>
      <w:r>
        <w:rPr>
          <w:color w:val="000064"/>
        </w:rPr>
        <w:t xml:space="preserve"> কেয়ার</w:t>
      </w:r>
      <w:r>
        <w:rPr>
          <w:color w:val="00004E"/>
        </w:rPr>
        <w:t xml:space="preserve"> পয়েন্ট</w:t>
      </w:r>
      <w:r>
        <w:rPr>
          <w:color w:val="000039"/>
        </w:rPr>
        <w:t xml:space="preserve"> আছে</w:t>
      </w:r>
      <w:r>
        <w:br/>
      </w:r>
      <w:r>
        <w:rPr>
          <w:color w:val="000080"/>
        </w:rPr>
        <w:t xml:space="preserve"> চুয়াডাঙ্গা</w:t>
      </w:r>
      <w:r>
        <w:rPr>
          <w:color w:val="000070"/>
        </w:rPr>
        <w:t xml:space="preserve"> সদর</w:t>
      </w:r>
      <w:r>
        <w:rPr>
          <w:color w:val="000080"/>
        </w:rPr>
        <w:t xml:space="preserve"> উপজেলায়</w:t>
      </w:r>
      <w:r>
        <w:rPr>
          <w:color w:val="450000"/>
        </w:rPr>
        <w:t xml:space="preserve"> আপনাদের</w:t>
      </w:r>
      <w:r>
        <w:rPr>
          <w:color w:val="000052"/>
        </w:rPr>
        <w:t xml:space="preserve"> কাস্টমার</w:t>
      </w:r>
      <w:r>
        <w:rPr>
          <w:color w:val="000057"/>
        </w:rPr>
        <w:t xml:space="preserve"> কেয়ার</w:t>
      </w:r>
      <w:r>
        <w:rPr>
          <w:color w:val="000000"/>
        </w:rPr>
        <w:t xml:space="preserve"> কোথায়</w:t>
      </w:r>
      <w:r>
        <w:br/>
      </w:r>
      <w:r>
        <w:rPr>
          <w:color w:val="000091"/>
        </w:rPr>
        <w:t xml:space="preserve"> দেওয়ানগঞ্জ</w:t>
      </w:r>
      <w:r>
        <w:rPr>
          <w:color w:val="000088"/>
        </w:rPr>
        <w:t xml:space="preserve"> বাজারে</w:t>
      </w:r>
      <w:r>
        <w:rPr>
          <w:color w:val="2A0000"/>
        </w:rPr>
        <w:t xml:space="preserve"> কি</w:t>
      </w:r>
      <w:r>
        <w:rPr>
          <w:color w:val="000025"/>
        </w:rPr>
        <w:t xml:space="preserve"> বিকাশ</w:t>
      </w:r>
      <w:r>
        <w:rPr>
          <w:color w:val="00005E"/>
        </w:rPr>
        <w:t xml:space="preserve"> কাস্টমার</w:t>
      </w:r>
      <w:r>
        <w:rPr>
          <w:color w:val="000063"/>
        </w:rPr>
        <w:t xml:space="preserve"> কেয়ার</w:t>
      </w:r>
      <w:r>
        <w:rPr>
          <w:color w:val="000038"/>
        </w:rPr>
        <w:t xml:space="preserve"> আছে</w:t>
      </w:r>
      <w:r>
        <w:br/>
      </w:r>
      <w:r>
        <w:rPr>
          <w:color w:val="000088"/>
        </w:rPr>
        <w:t xml:space="preserve"> pabna</w:t>
      </w:r>
      <w:r>
        <w:rPr>
          <w:color w:val="000088"/>
        </w:rPr>
        <w:t xml:space="preserve"> srvice</w:t>
      </w:r>
      <w:r>
        <w:rPr>
          <w:color w:val="000060"/>
        </w:rPr>
        <w:t xml:space="preserve"> center</w:t>
      </w:r>
      <w:r>
        <w:rPr>
          <w:color w:val="340000"/>
        </w:rPr>
        <w:t xml:space="preserve"> er</w:t>
      </w:r>
      <w:r>
        <w:rPr>
          <w:color w:val="000060"/>
        </w:rPr>
        <w:t xml:space="preserve"> address</w:t>
      </w:r>
      <w:r>
        <w:rPr>
          <w:color w:val="000050"/>
        </w:rPr>
        <w:t xml:space="preserve"> janaben</w:t>
      </w:r>
      <w:r>
        <w:rPr>
          <w:color w:val="000000"/>
        </w:rPr>
        <w:t xml:space="preserve"> pls</w:t>
      </w:r>
      <w:r>
        <w:br/>
      </w:r>
      <w:r>
        <w:rPr>
          <w:color w:val="280000"/>
        </w:rPr>
        <w:t xml:space="preserve"> ami</w:t>
      </w:r>
      <w:r>
        <w:rPr>
          <w:color w:val="000079"/>
        </w:rPr>
        <w:t xml:space="preserve"> uttara</w:t>
      </w:r>
      <w:r>
        <w:rPr>
          <w:color w:val="00004D"/>
        </w:rPr>
        <w:t xml:space="preserve"> r</w:t>
      </w:r>
      <w:r>
        <w:rPr>
          <w:color w:val="000023"/>
        </w:rPr>
        <w:t xml:space="preserve"> bkash</w:t>
      </w:r>
      <w:r>
        <w:rPr>
          <w:color w:val="670000"/>
        </w:rPr>
        <w:t xml:space="preserve"> er</w:t>
      </w:r>
      <w:r>
        <w:rPr>
          <w:color w:val="000052"/>
        </w:rPr>
        <w:t xml:space="preserve"> customer</w:t>
      </w:r>
      <w:r>
        <w:rPr>
          <w:color w:val="00004E"/>
        </w:rPr>
        <w:t xml:space="preserve"> service</w:t>
      </w:r>
      <w:r>
        <w:rPr>
          <w:color w:val="670000"/>
        </w:rPr>
        <w:t xml:space="preserve"> er</w:t>
      </w:r>
      <w:r>
        <w:rPr>
          <w:color w:val="00005F"/>
        </w:rPr>
        <w:t xml:space="preserve"> address</w:t>
      </w:r>
      <w:r>
        <w:rPr>
          <w:color w:val="450000"/>
        </w:rPr>
        <w:t xml:space="preserve"> jante</w:t>
      </w:r>
      <w:r>
        <w:rPr>
          <w:color w:val="00003D"/>
        </w:rPr>
        <w:t xml:space="preserve"> chai</w:t>
      </w:r>
      <w:r>
        <w:br/>
      </w:r>
      <w:r>
        <w:rPr>
          <w:color w:val="0000A0"/>
        </w:rPr>
        <w:t xml:space="preserve"> করিমগঞ্জ</w:t>
      </w:r>
      <w:r>
        <w:rPr>
          <w:color w:val="000029"/>
        </w:rPr>
        <w:t xml:space="preserve"> বিকাশ</w:t>
      </w:r>
      <w:r>
        <w:rPr>
          <w:color w:val="000067"/>
        </w:rPr>
        <w:t xml:space="preserve"> কাস্টমার</w:t>
      </w:r>
      <w:r>
        <w:rPr>
          <w:color w:val="00006D"/>
        </w:rPr>
        <w:t xml:space="preserve"> কেয়ার</w:t>
      </w:r>
      <w:r>
        <w:rPr>
          <w:color w:val="000078"/>
        </w:rPr>
        <w:t xml:space="preserve"> অফিস</w:t>
      </w:r>
      <w:r>
        <w:rPr>
          <w:color w:val="000000"/>
        </w:rPr>
        <w:t xml:space="preserve"> কোথায়</w:t>
      </w:r>
      <w:r>
        <w:br/>
      </w:r>
      <w:r>
        <w:rPr>
          <w:color w:val="000074"/>
        </w:rPr>
        <w:t xml:space="preserve"> where</w:t>
      </w:r>
      <w:r>
        <w:rPr>
          <w:color w:val="4C0000"/>
        </w:rPr>
        <w:t xml:space="preserve"> is</w:t>
      </w:r>
      <w:r>
        <w:rPr>
          <w:color w:val="00009D"/>
        </w:rPr>
        <w:t xml:space="preserve"> bagerhat</w:t>
      </w:r>
      <w:r>
        <w:rPr>
          <w:color w:val="000064"/>
        </w:rPr>
        <w:t xml:space="preserve"> customer</w:t>
      </w:r>
      <w:r>
        <w:rPr>
          <w:color w:val="000066"/>
        </w:rPr>
        <w:t xml:space="preserve"> care</w:t>
      </w:r>
      <w:r>
        <w:br/>
      </w:r>
      <w:r>
        <w:rPr>
          <w:color w:val="000000"/>
        </w:rPr>
        <w:t xml:space="preserve"> উত্তরা</w:t>
      </w:r>
      <w:r>
        <w:rPr>
          <w:color w:val="000095"/>
        </w:rPr>
        <w:t xml:space="preserve"> ঢাকা</w:t>
      </w:r>
      <w:r>
        <w:rPr>
          <w:color w:val="630000"/>
        </w:rPr>
        <w:t xml:space="preserve"> তে</w:t>
      </w:r>
      <w:r>
        <w:rPr>
          <w:color w:val="300000"/>
        </w:rPr>
        <w:t xml:space="preserve"> কি</w:t>
      </w:r>
      <w:r>
        <w:rPr>
          <w:color w:val="4B0000"/>
        </w:rPr>
        <w:t xml:space="preserve"> কোন</w:t>
      </w:r>
      <w:r>
        <w:rPr>
          <w:color w:val="00006B"/>
        </w:rPr>
        <w:t xml:space="preserve"> কাস্টমার</w:t>
      </w:r>
      <w:r>
        <w:rPr>
          <w:color w:val="000072"/>
        </w:rPr>
        <w:t xml:space="preserve"> কেয়ার</w:t>
      </w:r>
      <w:r>
        <w:rPr>
          <w:color w:val="000000"/>
        </w:rPr>
        <w:t xml:space="preserve"> আছে</w:t>
      </w:r>
      <w:r>
        <w:br/>
      </w:r>
      <w:r>
        <w:rPr>
          <w:color w:val="000074"/>
        </w:rPr>
        <w:t xml:space="preserve"> where</w:t>
      </w:r>
      <w:r>
        <w:rPr>
          <w:color w:val="4C0000"/>
        </w:rPr>
        <w:t xml:space="preserve"> is</w:t>
      </w:r>
      <w:r>
        <w:rPr>
          <w:color w:val="00009D"/>
        </w:rPr>
        <w:t xml:space="preserve"> bagerhat</w:t>
      </w:r>
      <w:r>
        <w:rPr>
          <w:color w:val="000064"/>
        </w:rPr>
        <w:t xml:space="preserve"> customer</w:t>
      </w:r>
      <w:r>
        <w:rPr>
          <w:color w:val="000066"/>
        </w:rPr>
        <w:t xml:space="preserve"> care</w:t>
      </w:r>
      <w:r>
        <w:br/>
      </w:r>
      <w:r>
        <w:rPr>
          <w:color w:val="3C0000"/>
        </w:rPr>
        <w:t xml:space="preserve"> is</w:t>
      </w:r>
      <w:r>
        <w:rPr>
          <w:color w:val="000050"/>
        </w:rPr>
        <w:t xml:space="preserve"> there</w:t>
      </w:r>
      <w:r>
        <w:rPr>
          <w:color w:val="00004D"/>
        </w:rPr>
        <w:t xml:space="preserve"> any</w:t>
      </w:r>
      <w:r>
        <w:rPr>
          <w:color w:val="000080"/>
        </w:rPr>
        <w:t xml:space="preserve"> coustmer</w:t>
      </w:r>
      <w:r>
        <w:rPr>
          <w:color w:val="00004B"/>
        </w:rPr>
        <w:t xml:space="preserve"> service</w:t>
      </w:r>
      <w:r>
        <w:rPr>
          <w:color w:val="00005B"/>
        </w:rPr>
        <w:t xml:space="preserve"> center</w:t>
      </w:r>
      <w:r>
        <w:rPr>
          <w:color w:val="00003F"/>
        </w:rPr>
        <w:t xml:space="preserve"> in</w:t>
      </w:r>
      <w:r>
        <w:rPr>
          <w:color w:val="000078"/>
        </w:rPr>
        <w:t xml:space="preserve"> rajshahi</w:t>
      </w:r>
      <w:r>
        <w:br/>
      </w:r>
      <w:r>
        <w:rPr>
          <w:color w:val="00001F"/>
        </w:rPr>
        <w:t xml:space="preserve"> bkash</w:t>
      </w:r>
      <w:r>
        <w:rPr>
          <w:color w:val="00005C"/>
        </w:rPr>
        <w:t xml:space="preserve"> seba</w:t>
      </w:r>
      <w:r>
        <w:rPr>
          <w:color w:val="710000"/>
        </w:rPr>
        <w:t xml:space="preserve"> kendro</w:t>
      </w:r>
      <w:r>
        <w:rPr>
          <w:color w:val="000053"/>
        </w:rPr>
        <w:t xml:space="preserve"> address</w:t>
      </w:r>
      <w:r>
        <w:rPr>
          <w:color w:val="000076"/>
        </w:rPr>
        <w:t xml:space="preserve"> ashulia</w:t>
      </w:r>
      <w:r>
        <w:rPr>
          <w:color w:val="000076"/>
        </w:rPr>
        <w:t xml:space="preserve"> thanar</w:t>
      </w:r>
      <w:r>
        <w:rPr>
          <w:color w:val="000056"/>
        </w:rPr>
        <w:t xml:space="preserve"> kothay</w:t>
      </w:r>
      <w:r>
        <w:rPr>
          <w:color w:val="000000"/>
        </w:rPr>
        <w:t xml:space="preserve"> ache</w:t>
      </w:r>
      <w:r>
        <w:br/>
      </w:r>
      <w:r>
        <w:rPr>
          <w:color w:val="000085"/>
        </w:rPr>
        <w:t xml:space="preserve"> কুমিল্লা</w:t>
      </w:r>
      <w:r>
        <w:rPr>
          <w:color w:val="000027"/>
        </w:rPr>
        <w:t xml:space="preserve"> বিকাশ</w:t>
      </w:r>
      <w:r>
        <w:rPr>
          <w:color w:val="000068"/>
        </w:rPr>
        <w:t xml:space="preserve"> সেবা</w:t>
      </w:r>
      <w:r>
        <w:rPr>
          <w:color w:val="00009A"/>
        </w:rPr>
        <w:t xml:space="preserve"> কেন্দ</w:t>
      </w:r>
      <w:r>
        <w:rPr>
          <w:color w:val="000067"/>
        </w:rPr>
        <w:t xml:space="preserve"> কোথায়</w:t>
      </w:r>
      <w:r>
        <w:br/>
      </w:r>
      <w:r>
        <w:rPr>
          <w:color w:val="000000"/>
        </w:rPr>
        <w:t xml:space="preserve"> sreepur</w:t>
      </w:r>
      <w:r>
        <w:rPr>
          <w:color w:val="00009F"/>
        </w:rPr>
        <w:t xml:space="preserve"> gazipur</w:t>
      </w:r>
      <w:r>
        <w:rPr>
          <w:color w:val="360000"/>
        </w:rPr>
        <w:t xml:space="preserve"> a</w:t>
      </w:r>
      <w:r>
        <w:rPr>
          <w:color w:val="000061"/>
        </w:rPr>
        <w:t xml:space="preserve"> customer</w:t>
      </w:r>
      <w:r>
        <w:rPr>
          <w:color w:val="000099"/>
        </w:rPr>
        <w:t xml:space="preserve"> cear</w:t>
      </w:r>
      <w:r>
        <w:rPr>
          <w:color w:val="00003C"/>
        </w:rPr>
        <w:t xml:space="preserve"> ta</w:t>
      </w:r>
      <w:r>
        <w:rPr>
          <w:color w:val="000000"/>
        </w:rPr>
        <w:t xml:space="preserve"> kothay</w:t>
      </w:r>
      <w:r>
        <w:br/>
      </w:r>
      <w:r>
        <w:rPr>
          <w:color w:val="00007E"/>
        </w:rPr>
        <w:t xml:space="preserve"> কিশোরগঞ্জের</w:t>
      </w:r>
      <w:r>
        <w:rPr>
          <w:color w:val="000079"/>
        </w:rPr>
        <w:t xml:space="preserve"> ভৈরব</w:t>
      </w:r>
      <w:r>
        <w:rPr>
          <w:color w:val="000071"/>
        </w:rPr>
        <w:t xml:space="preserve"> থানায়</w:t>
      </w:r>
      <w:r>
        <w:rPr>
          <w:color w:val="440000"/>
        </w:rPr>
        <w:t xml:space="preserve"> আপনাদের</w:t>
      </w:r>
      <w:r>
        <w:rPr>
          <w:color w:val="000053"/>
        </w:rPr>
        <w:t xml:space="preserve"> সার্ভিস</w:t>
      </w:r>
      <w:r>
        <w:rPr>
          <w:color w:val="000061"/>
        </w:rPr>
        <w:t xml:space="preserve"> সেন্টার</w:t>
      </w:r>
      <w:r>
        <w:rPr>
          <w:color w:val="000000"/>
        </w:rPr>
        <w:t xml:space="preserve"> আছে</w:t>
      </w:r>
      <w:r>
        <w:br/>
      </w:r>
      <w:r>
        <w:rPr>
          <w:color w:val="4B0000"/>
        </w:rPr>
        <w:t xml:space="preserve"> is</w:t>
      </w:r>
      <w:r>
        <w:rPr>
          <w:color w:val="000065"/>
        </w:rPr>
        <w:t xml:space="preserve"> there</w:t>
      </w:r>
      <w:r>
        <w:rPr>
          <w:color w:val="000061"/>
        </w:rPr>
        <w:t xml:space="preserve"> any</w:t>
      </w:r>
      <w:r>
        <w:rPr>
          <w:color w:val="000063"/>
        </w:rPr>
        <w:t xml:space="preserve"> customer</w:t>
      </w:r>
      <w:r>
        <w:rPr>
          <w:color w:val="000064"/>
        </w:rPr>
        <w:t xml:space="preserve"> care</w:t>
      </w:r>
      <w:r>
        <w:rPr>
          <w:color w:val="000072"/>
        </w:rPr>
        <w:t xml:space="preserve"> center</w:t>
      </w:r>
      <w:r>
        <w:rPr>
          <w:color w:val="00004F"/>
        </w:rPr>
        <w:t xml:space="preserve"> in</w:t>
      </w:r>
      <w:r>
        <w:rPr>
          <w:color w:val="000000"/>
        </w:rPr>
        <w:t xml:space="preserve"> mirpur</w:t>
      </w:r>
      <w:r>
        <w:br/>
      </w:r>
      <w:r>
        <w:rPr>
          <w:color w:val="3F0000"/>
        </w:rPr>
        <w:t xml:space="preserve"> is</w:t>
      </w:r>
      <w:r>
        <w:rPr>
          <w:color w:val="000086"/>
        </w:rPr>
        <w:t xml:space="preserve"> banglamotor</w:t>
      </w:r>
      <w:r>
        <w:rPr>
          <w:color w:val="000052"/>
        </w:rPr>
        <w:t xml:space="preserve"> customer</w:t>
      </w:r>
      <w:r>
        <w:rPr>
          <w:color w:val="000053"/>
        </w:rPr>
        <w:t xml:space="preserve"> care</w:t>
      </w:r>
      <w:r>
        <w:rPr>
          <w:color w:val="000086"/>
        </w:rPr>
        <w:t xml:space="preserve"> brach</w:t>
      </w:r>
      <w:r>
        <w:rPr>
          <w:color w:val="000043"/>
        </w:rPr>
        <w:t xml:space="preserve"> open</w:t>
      </w:r>
      <w:r>
        <w:rPr>
          <w:color w:val="00004F"/>
        </w:rPr>
        <w:t xml:space="preserve"> friday</w:t>
      </w:r>
      <w:r>
        <w:br/>
      </w:r>
      <w:r>
        <w:rPr>
          <w:color w:val="00007D"/>
        </w:rPr>
        <w:t xml:space="preserve"> খাদিমপাড়ায়</w:t>
      </w:r>
      <w:r>
        <w:rPr>
          <w:color w:val="000082"/>
        </w:rPr>
        <w:t xml:space="preserve"> নিকটে</w:t>
      </w:r>
      <w:r>
        <w:rPr>
          <w:color w:val="460000"/>
        </w:rPr>
        <w:t xml:space="preserve"> আপনাদের</w:t>
      </w:r>
      <w:r>
        <w:rPr>
          <w:color w:val="00006E"/>
        </w:rPr>
        <w:t xml:space="preserve"> কাষ্টমার</w:t>
      </w:r>
      <w:r>
        <w:rPr>
          <w:color w:val="000056"/>
        </w:rPr>
        <w:t xml:space="preserve"> সার্ভিস</w:t>
      </w:r>
      <w:r>
        <w:rPr>
          <w:color w:val="000056"/>
        </w:rPr>
        <w:t xml:space="preserve"> কোথায়</w:t>
      </w:r>
      <w:r>
        <w:rPr>
          <w:color w:val="000000"/>
        </w:rPr>
        <w:t xml:space="preserve"> আছে</w:t>
      </w:r>
      <w:r>
        <w:br/>
      </w:r>
      <w:r>
        <w:rPr>
          <w:color w:val="000088"/>
        </w:rPr>
        <w:t xml:space="preserve"> rangpur</w:t>
      </w:r>
      <w:r>
        <w:rPr>
          <w:color w:val="2E0000"/>
        </w:rPr>
        <w:t xml:space="preserve"> a</w:t>
      </w:r>
      <w:r>
        <w:rPr>
          <w:color w:val="4E0000"/>
        </w:rPr>
        <w:t xml:space="preserve"> apnader</w:t>
      </w:r>
      <w:r>
        <w:rPr>
          <w:color w:val="00007F"/>
        </w:rPr>
        <w:t xml:space="preserve"> main</w:t>
      </w:r>
      <w:r>
        <w:rPr>
          <w:color w:val="000024"/>
        </w:rPr>
        <w:t xml:space="preserve"> bkash</w:t>
      </w:r>
      <w:r>
        <w:rPr>
          <w:color w:val="000064"/>
        </w:rPr>
        <w:t xml:space="preserve"> office</w:t>
      </w:r>
      <w:r>
        <w:rPr>
          <w:color w:val="000066"/>
        </w:rPr>
        <w:t xml:space="preserve"> location</w:t>
      </w:r>
      <w:r>
        <w:br/>
      </w:r>
      <w:r>
        <w:rPr>
          <w:color w:val="000068"/>
        </w:rPr>
        <w:t xml:space="preserve"> ময়মনসিংহ</w:t>
      </w:r>
      <w:r>
        <w:rPr>
          <w:color w:val="430000"/>
        </w:rPr>
        <w:t xml:space="preserve"> তে</w:t>
      </w:r>
      <w:r>
        <w:rPr>
          <w:color w:val="000049"/>
        </w:rPr>
        <w:t xml:space="preserve"> কাস্টমার</w:t>
      </w:r>
      <w:r>
        <w:rPr>
          <w:color w:val="000072"/>
        </w:rPr>
        <w:t xml:space="preserve"> কেয়াল</w:t>
      </w:r>
      <w:r>
        <w:rPr>
          <w:color w:val="00005C"/>
        </w:rPr>
        <w:t xml:space="preserve"> কোথায়</w:t>
      </w:r>
      <w:r>
        <w:rPr>
          <w:color w:val="000063"/>
        </w:rPr>
        <w:t xml:space="preserve"> সদর</w:t>
      </w:r>
      <w:r>
        <w:rPr>
          <w:color w:val="2E0000"/>
        </w:rPr>
        <w:t xml:space="preserve"> এর</w:t>
      </w:r>
      <w:r>
        <w:rPr>
          <w:color w:val="000066"/>
        </w:rPr>
        <w:t xml:space="preserve"> ভিতরে</w:t>
      </w:r>
      <w:r>
        <w:br/>
      </w:r>
      <w:r>
        <w:rPr>
          <w:color w:val="00007F"/>
        </w:rPr>
        <w:t xml:space="preserve"> আজ</w:t>
      </w:r>
      <w:r>
        <w:rPr>
          <w:color w:val="3B0000"/>
        </w:rPr>
        <w:t xml:space="preserve"> কি</w:t>
      </w:r>
      <w:r>
        <w:rPr>
          <w:color w:val="000034"/>
        </w:rPr>
        <w:t xml:space="preserve"> বিকাশ</w:t>
      </w:r>
      <w:r>
        <w:rPr>
          <w:color w:val="00009D"/>
        </w:rPr>
        <w:t xml:space="preserve"> সেন্টার</w:t>
      </w:r>
      <w:r>
        <w:rPr>
          <w:color w:val="000069"/>
        </w:rPr>
        <w:t xml:space="preserve"> চালু</w:t>
      </w:r>
      <w:r>
        <w:rPr>
          <w:color w:val="00004F"/>
        </w:rPr>
        <w:t xml:space="preserve"> আছে</w:t>
      </w:r>
      <w:r>
        <w:br/>
      </w:r>
      <w:r>
        <w:rPr>
          <w:color w:val="000070"/>
        </w:rPr>
        <w:t xml:space="preserve"> সিলেট</w:t>
      </w:r>
      <w:r>
        <w:rPr>
          <w:color w:val="000068"/>
        </w:rPr>
        <w:t xml:space="preserve"> সদর</w:t>
      </w:r>
      <w:r>
        <w:rPr>
          <w:color w:val="000073"/>
        </w:rPr>
        <w:t xml:space="preserve"> খাদিমপাড়ায়</w:t>
      </w:r>
      <w:r>
        <w:rPr>
          <w:color w:val="00006B"/>
        </w:rPr>
        <w:t xml:space="preserve"> নিকটস্থ</w:t>
      </w:r>
      <w:r>
        <w:rPr>
          <w:color w:val="000065"/>
        </w:rPr>
        <w:t xml:space="preserve"> কাষ্টমার</w:t>
      </w:r>
      <w:r>
        <w:rPr>
          <w:color w:val="00004F"/>
        </w:rPr>
        <w:t xml:space="preserve"> সার্ভিস</w:t>
      </w:r>
      <w:r>
        <w:rPr>
          <w:color w:val="000000"/>
        </w:rPr>
        <w:t xml:space="preserve"> কোথায়</w:t>
      </w:r>
      <w:r>
        <w:br/>
      </w:r>
      <w:r>
        <w:rPr>
          <w:color w:val="650000"/>
        </w:rPr>
        <w:t xml:space="preserve"> aj</w:t>
      </w:r>
      <w:r>
        <w:rPr>
          <w:color w:val="000030"/>
        </w:rPr>
        <w:t xml:space="preserve"> ki</w:t>
      </w:r>
      <w:r>
        <w:rPr>
          <w:color w:val="00009F"/>
        </w:rPr>
        <w:t xml:space="preserve"> costomar</w:t>
      </w:r>
      <w:r>
        <w:rPr>
          <w:color w:val="000063"/>
        </w:rPr>
        <w:t xml:space="preserve"> care</w:t>
      </w:r>
      <w:r>
        <w:rPr>
          <w:color w:val="00004F"/>
        </w:rPr>
        <w:t xml:space="preserve"> open</w:t>
      </w:r>
      <w:r>
        <w:rPr>
          <w:color w:val="670000"/>
        </w:rPr>
        <w:t xml:space="preserve"> ashe</w:t>
      </w:r>
      <w:r>
        <w:br/>
      </w:r>
      <w:r>
        <w:rPr>
          <w:color w:val="000046"/>
        </w:rPr>
        <w:t xml:space="preserve"> baksh</w:t>
      </w:r>
      <w:r>
        <w:rPr>
          <w:color w:val="000064"/>
        </w:rPr>
        <w:t xml:space="preserve"> gerahok</w:t>
      </w:r>
      <w:r>
        <w:rPr>
          <w:color w:val="00004E"/>
        </w:rPr>
        <w:t xml:space="preserve"> seba</w:t>
      </w:r>
      <w:r>
        <w:rPr>
          <w:color w:val="000060"/>
        </w:rPr>
        <w:t xml:space="preserve"> kastomar</w:t>
      </w:r>
      <w:r>
        <w:rPr>
          <w:color w:val="000064"/>
        </w:rPr>
        <w:t xml:space="preserve"> keyar</w:t>
      </w:r>
      <w:r>
        <w:rPr>
          <w:color w:val="00004D"/>
        </w:rPr>
        <w:t xml:space="preserve"> koy</w:t>
      </w:r>
      <w:r>
        <w:rPr>
          <w:color w:val="000026"/>
        </w:rPr>
        <w:t xml:space="preserve"> ta</w:t>
      </w:r>
      <w:r>
        <w:rPr>
          <w:color w:val="000064"/>
        </w:rPr>
        <w:t xml:space="preserve"> pjjonto</w:t>
      </w:r>
      <w:r>
        <w:rPr>
          <w:color w:val="000038"/>
        </w:rPr>
        <w:t xml:space="preserve"> khola</w:t>
      </w:r>
      <w:r>
        <w:rPr>
          <w:color w:val="00003B"/>
        </w:rPr>
        <w:t xml:space="preserve"> thake</w:t>
      </w:r>
      <w:r>
        <w:br/>
      </w:r>
      <w:r>
        <w:rPr>
          <w:color w:val="00002F"/>
        </w:rPr>
        <w:t xml:space="preserve"> bikash</w:t>
      </w:r>
      <w:r>
        <w:rPr>
          <w:color w:val="00003F"/>
        </w:rPr>
        <w:t xml:space="preserve"> customer</w:t>
      </w:r>
      <w:r>
        <w:rPr>
          <w:color w:val="000040"/>
        </w:rPr>
        <w:t xml:space="preserve"> care</w:t>
      </w:r>
      <w:r>
        <w:rPr>
          <w:color w:val="00005D"/>
        </w:rPr>
        <w:t xml:space="preserve"> place</w:t>
      </w:r>
      <w:r>
        <w:rPr>
          <w:color w:val="00005B"/>
        </w:rPr>
        <w:t xml:space="preserve"> ase</w:t>
      </w:r>
      <w:r>
        <w:rPr>
          <w:color w:val="00004C"/>
        </w:rPr>
        <w:t xml:space="preserve"> kothay</w:t>
      </w:r>
      <w:r>
        <w:rPr>
          <w:color w:val="000063"/>
        </w:rPr>
        <w:t xml:space="preserve"> mohammad</w:t>
      </w:r>
      <w:r>
        <w:rPr>
          <w:color w:val="000067"/>
        </w:rPr>
        <w:t xml:space="preserve"> pur</w:t>
      </w:r>
      <w:r>
        <w:rPr>
          <w:color w:val="330000"/>
        </w:rPr>
        <w:t xml:space="preserve"> ar</w:t>
      </w:r>
      <w:r>
        <w:rPr>
          <w:color w:val="00005B"/>
        </w:rPr>
        <w:t xml:space="preserve"> ase</w:t>
      </w:r>
      <w:r>
        <w:rPr>
          <w:color w:val="5A0000"/>
        </w:rPr>
        <w:t xml:space="preserve"> pase</w:t>
      </w:r>
      <w:r>
        <w:br/>
      </w:r>
      <w:r>
        <w:rPr>
          <w:color w:val="000034"/>
        </w:rPr>
        <w:t xml:space="preserve"> বিকাশ</w:t>
      </w:r>
      <w:r>
        <w:rPr>
          <w:color w:val="000084"/>
        </w:rPr>
        <w:t xml:space="preserve"> কাস্টমার</w:t>
      </w:r>
      <w:r>
        <w:rPr>
          <w:color w:val="00008C"/>
        </w:rPr>
        <w:t xml:space="preserve"> কেয়ার</w:t>
      </w:r>
      <w:r>
        <w:rPr>
          <w:color w:val="000088"/>
        </w:rPr>
        <w:t xml:space="preserve"> কোথায়</w:t>
      </w:r>
      <w:r>
        <w:rPr>
          <w:color w:val="000050"/>
        </w:rPr>
        <w:t xml:space="preserve"> আছে</w:t>
      </w:r>
      <w:r>
        <w:rPr>
          <w:color w:val="000000"/>
        </w:rPr>
        <w:t xml:space="preserve"> চট্টগ্রাম</w:t>
      </w:r>
      <w:r>
        <w:br/>
      </w:r>
      <w:r>
        <w:rPr>
          <w:color w:val="000094"/>
        </w:rPr>
        <w:t xml:space="preserve"> sobcaye</w:t>
      </w:r>
      <w:r>
        <w:rPr>
          <w:color w:val="000094"/>
        </w:rPr>
        <w:t xml:space="preserve"> nikote</w:t>
      </w:r>
      <w:r>
        <w:rPr>
          <w:color w:val="550000"/>
        </w:rPr>
        <w:t xml:space="preserve"> apnader</w:t>
      </w:r>
      <w:r>
        <w:rPr>
          <w:color w:val="000057"/>
        </w:rPr>
        <w:t xml:space="preserve"> service</w:t>
      </w:r>
      <w:r>
        <w:rPr>
          <w:color w:val="00004C"/>
        </w:rPr>
        <w:t xml:space="preserve"> point</w:t>
      </w:r>
      <w:r>
        <w:rPr>
          <w:color w:val="000000"/>
        </w:rPr>
        <w:t xml:space="preserve"> kotay</w:t>
      </w:r>
      <w:r>
        <w:br/>
      </w:r>
      <w:r>
        <w:rPr>
          <w:color w:val="000039"/>
        </w:rPr>
        <w:t xml:space="preserve"> can</w:t>
      </w:r>
      <w:r>
        <w:rPr>
          <w:color w:val="4A0000"/>
        </w:rPr>
        <w:t xml:space="preserve"> you</w:t>
      </w:r>
      <w:r>
        <w:rPr>
          <w:color w:val="4D0000"/>
        </w:rPr>
        <w:t xml:space="preserve"> tell</w:t>
      </w:r>
      <w:r>
        <w:rPr>
          <w:color w:val="3F0000"/>
        </w:rPr>
        <w:t xml:space="preserve"> me</w:t>
      </w:r>
      <w:r>
        <w:rPr>
          <w:color w:val="4F0000"/>
        </w:rPr>
        <w:t xml:space="preserve"> your</w:t>
      </w:r>
      <w:r>
        <w:rPr>
          <w:color w:val="000049"/>
        </w:rPr>
        <w:t xml:space="preserve"> service</w:t>
      </w:r>
      <w:r>
        <w:rPr>
          <w:color w:val="000041"/>
        </w:rPr>
        <w:t xml:space="preserve"> point</w:t>
      </w:r>
      <w:r>
        <w:rPr>
          <w:color w:val="00005F"/>
        </w:rPr>
        <w:t xml:space="preserve"> location</w:t>
      </w:r>
      <w:r>
        <w:rPr>
          <w:color w:val="000047"/>
        </w:rPr>
        <w:t xml:space="preserve"> on</w:t>
      </w:r>
      <w:r>
        <w:rPr>
          <w:color w:val="00007D"/>
        </w:rPr>
        <w:t xml:space="preserve"> kallyanpur</w:t>
      </w:r>
      <w:r>
        <w:br/>
      </w:r>
      <w:r>
        <w:rPr>
          <w:color w:val="2B0000"/>
        </w:rPr>
        <w:t xml:space="preserve"> amar</w:t>
      </w:r>
      <w:r>
        <w:rPr>
          <w:color w:val="00007C"/>
        </w:rPr>
        <w:t xml:space="preserve"> basha</w:t>
      </w:r>
      <w:r>
        <w:rPr>
          <w:color w:val="000088"/>
        </w:rPr>
        <w:t xml:space="preserve"> gandaria</w:t>
      </w:r>
      <w:r>
        <w:rPr>
          <w:color w:val="000000"/>
        </w:rPr>
        <w:t xml:space="preserve"> te</w:t>
      </w:r>
      <w:r>
        <w:rPr>
          <w:color w:val="000000"/>
        </w:rPr>
        <w:t xml:space="preserve"> ashepashe</w:t>
      </w:r>
      <w:r>
        <w:rPr>
          <w:color w:val="00006D"/>
        </w:rPr>
        <w:t xml:space="preserve"> kothai</w:t>
      </w:r>
      <w:r>
        <w:rPr>
          <w:color w:val="000053"/>
        </w:rPr>
        <w:t xml:space="preserve"> customer</w:t>
      </w:r>
      <w:r>
        <w:rPr>
          <w:color w:val="00004F"/>
        </w:rPr>
        <w:t xml:space="preserve"> service</w:t>
      </w:r>
      <w:r>
        <w:rPr>
          <w:color w:val="00003C"/>
        </w:rPr>
        <w:t xml:space="preserve"> ase</w:t>
      </w:r>
      <w:r>
        <w:br/>
      </w:r>
      <w:r>
        <w:rPr>
          <w:color w:val="000069"/>
        </w:rPr>
        <w:t xml:space="preserve"> কুমিল্লার</w:t>
      </w:r>
      <w:r>
        <w:rPr>
          <w:color w:val="000069"/>
        </w:rPr>
        <w:t xml:space="preserve"> বিশ্বরোডের</w:t>
      </w:r>
      <w:r>
        <w:rPr>
          <w:color w:val="000044"/>
        </w:rPr>
        <w:t xml:space="preserve"> কাস্টমার</w:t>
      </w:r>
      <w:r>
        <w:rPr>
          <w:color w:val="000069"/>
        </w:rPr>
        <w:t xml:space="preserve"> কেয়ারের</w:t>
      </w:r>
      <w:r>
        <w:rPr>
          <w:color w:val="00004F"/>
        </w:rPr>
        <w:t xml:space="preserve"> ঠিকানা</w:t>
      </w:r>
      <w:r>
        <w:rPr>
          <w:color w:val="00002E"/>
        </w:rPr>
        <w:t xml:space="preserve"> টা</w:t>
      </w:r>
      <w:r>
        <w:rPr>
          <w:color w:val="000049"/>
        </w:rPr>
        <w:t xml:space="preserve"> জানান</w:t>
      </w:r>
      <w:r>
        <w:rPr>
          <w:color w:val="00003E"/>
        </w:rPr>
        <w:t xml:space="preserve"> আজকে</w:t>
      </w:r>
      <w:r>
        <w:rPr>
          <w:color w:val="1E0000"/>
        </w:rPr>
        <w:t xml:space="preserve"> কি</w:t>
      </w:r>
      <w:r>
        <w:rPr>
          <w:color w:val="000034"/>
        </w:rPr>
        <w:t xml:space="preserve"> খোলা</w:t>
      </w:r>
      <w:r>
        <w:rPr>
          <w:color w:val="000029"/>
        </w:rPr>
        <w:t xml:space="preserve"> আছে</w:t>
      </w:r>
      <w:r>
        <w:rPr>
          <w:color w:val="00003B"/>
        </w:rPr>
        <w:t xml:space="preserve"> কিনা</w:t>
      </w:r>
      <w:r>
        <w:rPr>
          <w:color w:val="000049"/>
        </w:rPr>
        <w:t xml:space="preserve"> জানান</w:t>
      </w:r>
      <w:r>
        <w:br/>
      </w:r>
      <w:r>
        <w:rPr>
          <w:color w:val="00008A"/>
        </w:rPr>
        <w:t xml:space="preserve"> customer</w:t>
      </w:r>
      <w:r>
        <w:rPr>
          <w:color w:val="00008D"/>
        </w:rPr>
        <w:t xml:space="preserve"> care</w:t>
      </w:r>
      <w:r>
        <w:rPr>
          <w:color w:val="0000A0"/>
        </w:rPr>
        <w:t xml:space="preserve"> address</w:t>
      </w:r>
      <w:r>
        <w:br/>
      </w:r>
      <w:r>
        <w:rPr>
          <w:color w:val="210000"/>
        </w:rPr>
        <w:t xml:space="preserve"> আমার</w:t>
      </w:r>
      <w:r>
        <w:rPr>
          <w:color w:val="000043"/>
        </w:rPr>
        <w:t xml:space="preserve"> আসে</w:t>
      </w:r>
      <w:r>
        <w:rPr>
          <w:color w:val="00007E"/>
        </w:rPr>
        <w:t xml:space="preserve"> পাসে</w:t>
      </w:r>
      <w:r>
        <w:rPr>
          <w:color w:val="390000"/>
        </w:rPr>
        <w:t xml:space="preserve"> কোন</w:t>
      </w:r>
      <w:r>
        <w:rPr>
          <w:color w:val="740000"/>
        </w:rPr>
        <w:t xml:space="preserve"> খানে</w:t>
      </w:r>
      <w:r>
        <w:rPr>
          <w:color w:val="000058"/>
        </w:rPr>
        <w:t xml:space="preserve"> গ্রাহক</w:t>
      </w:r>
      <w:r>
        <w:rPr>
          <w:color w:val="000055"/>
        </w:rPr>
        <w:t xml:space="preserve"> সেবা</w:t>
      </w:r>
      <w:r>
        <w:rPr>
          <w:color w:val="00005D"/>
        </w:rPr>
        <w:t xml:space="preserve"> প্রদান</w:t>
      </w:r>
      <w:r>
        <w:rPr>
          <w:color w:val="320000"/>
        </w:rPr>
        <w:t xml:space="preserve"> করে</w:t>
      </w:r>
      <w:r>
        <w:br/>
      </w:r>
      <w:r>
        <w:rPr>
          <w:color w:val="000074"/>
        </w:rPr>
        <w:t xml:space="preserve"> customer</w:t>
      </w:r>
      <w:r>
        <w:rPr>
          <w:color w:val="000075"/>
        </w:rPr>
        <w:t xml:space="preserve"> care</w:t>
      </w:r>
      <w:r>
        <w:rPr>
          <w:color w:val="00006F"/>
        </w:rPr>
        <w:t xml:space="preserve"> friday</w:t>
      </w:r>
      <w:r>
        <w:rPr>
          <w:color w:val="00003A"/>
        </w:rPr>
        <w:t xml:space="preserve"> ki</w:t>
      </w:r>
      <w:r>
        <w:rPr>
          <w:color w:val="00005E"/>
        </w:rPr>
        <w:t xml:space="preserve"> open</w:t>
      </w:r>
      <w:r>
        <w:rPr>
          <w:color w:val="000071"/>
        </w:rPr>
        <w:t xml:space="preserve"> thake</w:t>
      </w:r>
      <w:r>
        <w:br/>
      </w:r>
      <w:r>
        <w:rPr>
          <w:color w:val="00008C"/>
        </w:rPr>
        <w:t xml:space="preserve"> chuadangar</w:t>
      </w:r>
      <w:r>
        <w:rPr>
          <w:color w:val="000025"/>
        </w:rPr>
        <w:t xml:space="preserve"> bkash</w:t>
      </w:r>
      <w:r>
        <w:rPr>
          <w:color w:val="000056"/>
        </w:rPr>
        <w:t xml:space="preserve"> customer</w:t>
      </w:r>
      <w:r>
        <w:rPr>
          <w:color w:val="000057"/>
        </w:rPr>
        <w:t xml:space="preserve"> care</w:t>
      </w:r>
      <w:r>
        <w:rPr>
          <w:color w:val="450000"/>
        </w:rPr>
        <w:t xml:space="preserve"> ar</w:t>
      </w:r>
      <w:r>
        <w:rPr>
          <w:color w:val="00006A"/>
        </w:rPr>
        <w:t xml:space="preserve"> location</w:t>
      </w:r>
      <w:r>
        <w:rPr>
          <w:color w:val="000070"/>
        </w:rPr>
        <w:t xml:space="preserve"> kothai</w:t>
      </w:r>
      <w:r>
        <w:br/>
      </w:r>
      <w:r>
        <w:rPr>
          <w:color w:val="000085"/>
        </w:rPr>
        <w:t xml:space="preserve"> কুষ্টিয়া</w:t>
      </w:r>
      <w:r>
        <w:rPr>
          <w:color w:val="000081"/>
        </w:rPr>
        <w:t xml:space="preserve"> সদরে</w:t>
      </w:r>
      <w:r>
        <w:rPr>
          <w:color w:val="280000"/>
        </w:rPr>
        <w:t xml:space="preserve"> কি</w:t>
      </w:r>
      <w:r>
        <w:rPr>
          <w:color w:val="000044"/>
        </w:rPr>
        <w:t xml:space="preserve"> বিকাশের</w:t>
      </w:r>
      <w:r>
        <w:rPr>
          <w:color w:val="3E0000"/>
        </w:rPr>
        <w:t xml:space="preserve"> কোন</w:t>
      </w:r>
      <w:r>
        <w:rPr>
          <w:color w:val="000059"/>
        </w:rPr>
        <w:t xml:space="preserve"> কাস্টমার</w:t>
      </w:r>
      <w:r>
        <w:rPr>
          <w:color w:val="00005E"/>
        </w:rPr>
        <w:t xml:space="preserve"> কেয়ার</w:t>
      </w:r>
      <w:r>
        <w:rPr>
          <w:color w:val="000036"/>
        </w:rPr>
        <w:t xml:space="preserve"> আছে</w:t>
      </w:r>
      <w:r>
        <w:br/>
      </w:r>
      <w:r>
        <w:rPr>
          <w:color w:val="560000"/>
        </w:rPr>
        <w:t xml:space="preserve"> আপনাদের</w:t>
      </w:r>
      <w:r>
        <w:rPr>
          <w:color w:val="000066"/>
        </w:rPr>
        <w:t xml:space="preserve"> কাস্টমার</w:t>
      </w:r>
      <w:r>
        <w:rPr>
          <w:color w:val="000082"/>
        </w:rPr>
        <w:t xml:space="preserve"> কেয়ার</w:t>
      </w:r>
      <w:r>
        <w:rPr>
          <w:color w:val="00006F"/>
        </w:rPr>
        <w:t xml:space="preserve"> কবে</w:t>
      </w:r>
      <w:r>
        <w:rPr>
          <w:color w:val="00004E"/>
        </w:rPr>
        <w:t xml:space="preserve"> খোলা</w:t>
      </w:r>
      <w:r>
        <w:rPr>
          <w:color w:val="6B0000"/>
        </w:rPr>
        <w:t xml:space="preserve"> পাওয়া</w:t>
      </w:r>
      <w:r>
        <w:rPr>
          <w:color w:val="000000"/>
        </w:rPr>
        <w:t xml:space="preserve"> যায়</w:t>
      </w:r>
      <w:r>
        <w:br/>
      </w:r>
      <w:r>
        <w:rPr>
          <w:color w:val="0000A5"/>
        </w:rPr>
        <w:t xml:space="preserve"> গোড়াই</w:t>
      </w:r>
      <w:r>
        <w:rPr>
          <w:color w:val="000052"/>
        </w:rPr>
        <w:t xml:space="preserve"> বিকাশের</w:t>
      </w:r>
      <w:r>
        <w:rPr>
          <w:color w:val="00006B"/>
        </w:rPr>
        <w:t xml:space="preserve"> কাস্টমার</w:t>
      </w:r>
      <w:r>
        <w:rPr>
          <w:color w:val="000071"/>
        </w:rPr>
        <w:t xml:space="preserve"> কেয়ার</w:t>
      </w:r>
      <w:r>
        <w:rPr>
          <w:color w:val="000040"/>
        </w:rPr>
        <w:t xml:space="preserve"> আছে</w:t>
      </w:r>
      <w:r>
        <w:rPr>
          <w:color w:val="300000"/>
        </w:rPr>
        <w:t xml:space="preserve"> কি</w:t>
      </w:r>
      <w:r>
        <w:br/>
      </w:r>
      <w:r>
        <w:rPr>
          <w:color w:val="000062"/>
        </w:rPr>
        <w:t xml:space="preserve"> dhaka</w:t>
      </w:r>
      <w:r>
        <w:rPr>
          <w:color w:val="000073"/>
        </w:rPr>
        <w:t xml:space="preserve"> zigatola</w:t>
      </w:r>
      <w:r>
        <w:rPr>
          <w:color w:val="4E0000"/>
        </w:rPr>
        <w:t xml:space="preserve"> ba</w:t>
      </w:r>
      <w:r>
        <w:rPr>
          <w:color w:val="000067"/>
        </w:rPr>
        <w:t xml:space="preserve"> dhanmondi</w:t>
      </w:r>
      <w:r>
        <w:rPr>
          <w:color w:val="3A0000"/>
        </w:rPr>
        <w:t xml:space="preserve"> te</w:t>
      </w:r>
      <w:r>
        <w:rPr>
          <w:color w:val="000023"/>
        </w:rPr>
        <w:t xml:space="preserve"> ki</w:t>
      </w:r>
      <w:r>
        <w:rPr>
          <w:color w:val="000034"/>
        </w:rPr>
        <w:t xml:space="preserve"> kono</w:t>
      </w:r>
      <w:r>
        <w:rPr>
          <w:color w:val="00001E"/>
        </w:rPr>
        <w:t xml:space="preserve"> bkash</w:t>
      </w:r>
      <w:r>
        <w:rPr>
          <w:color w:val="000046"/>
        </w:rPr>
        <w:t xml:space="preserve"> customer</w:t>
      </w:r>
      <w:r>
        <w:rPr>
          <w:color w:val="000047"/>
        </w:rPr>
        <w:t xml:space="preserve"> care</w:t>
      </w:r>
      <w:r>
        <w:rPr>
          <w:color w:val="000051"/>
        </w:rPr>
        <w:t xml:space="preserve"> center</w:t>
      </w:r>
      <w:r>
        <w:rPr>
          <w:color w:val="000000"/>
        </w:rPr>
        <w:t xml:space="preserve"> ache</w:t>
      </w:r>
      <w:r>
        <w:br/>
      </w:r>
      <w:r>
        <w:rPr>
          <w:color w:val="440000"/>
        </w:rPr>
        <w:t xml:space="preserve"> আপনাদের</w:t>
      </w:r>
      <w:r>
        <w:rPr>
          <w:color w:val="00007D"/>
        </w:rPr>
        <w:t xml:space="preserve"> কাস্টমারকেয়ার</w:t>
      </w:r>
      <w:r>
        <w:rPr>
          <w:color w:val="000031"/>
        </w:rPr>
        <w:t xml:space="preserve"> আছে</w:t>
      </w:r>
      <w:r>
        <w:rPr>
          <w:color w:val="000075"/>
        </w:rPr>
        <w:t xml:space="preserve"> ঢাকার</w:t>
      </w:r>
      <w:r>
        <w:rPr>
          <w:color w:val="0000A7"/>
        </w:rPr>
        <w:t xml:space="preserve"> কোথায়</w:t>
      </w:r>
      <w:r>
        <w:rPr>
          <w:color w:val="0000A7"/>
        </w:rPr>
        <w:t xml:space="preserve"> কোথায়</w:t>
      </w:r>
      <w:r>
        <w:br/>
      </w:r>
      <w:r>
        <w:rPr>
          <w:color w:val="00003F"/>
        </w:rPr>
        <w:t xml:space="preserve"> বিকাশের</w:t>
      </w:r>
      <w:r>
        <w:rPr>
          <w:color w:val="00007F"/>
        </w:rPr>
        <w:t xml:space="preserve"> আগ্রাবাদের</w:t>
      </w:r>
      <w:r>
        <w:rPr>
          <w:color w:val="000074"/>
        </w:rPr>
        <w:t xml:space="preserve"> কাস্টোমার</w:t>
      </w:r>
      <w:r>
        <w:rPr>
          <w:color w:val="000056"/>
        </w:rPr>
        <w:t xml:space="preserve"> কেয়ার</w:t>
      </w:r>
      <w:r>
        <w:rPr>
          <w:color w:val="000074"/>
        </w:rPr>
        <w:t xml:space="preserve"> কটা</w:t>
      </w:r>
      <w:r>
        <w:rPr>
          <w:color w:val="00004F"/>
        </w:rPr>
        <w:t xml:space="preserve"> পর্যন্ত</w:t>
      </w:r>
      <w:r>
        <w:rPr>
          <w:color w:val="00003E"/>
        </w:rPr>
        <w:t xml:space="preserve"> খোলা</w:t>
      </w:r>
      <w:r>
        <w:rPr>
          <w:color w:val="000000"/>
        </w:rPr>
        <w:t xml:space="preserve"> থাকে</w:t>
      </w:r>
      <w:r>
        <w:rPr>
          <w:color w:val="000000"/>
        </w:rPr>
        <w:t xml:space="preserve"> চট্টগ্রামে</w:t>
      </w:r>
      <w:r>
        <w:br/>
      </w:r>
      <w:r>
        <w:rPr>
          <w:color w:val="0000A1"/>
        </w:rPr>
        <w:t xml:space="preserve"> গোপালগঞ্জে</w:t>
      </w:r>
      <w:r>
        <w:rPr>
          <w:color w:val="00004F"/>
        </w:rPr>
        <w:t xml:space="preserve"> বিকাশের</w:t>
      </w:r>
      <w:r>
        <w:rPr>
          <w:color w:val="000086"/>
        </w:rPr>
        <w:t xml:space="preserve"> অফিসের</w:t>
      </w:r>
      <w:r>
        <w:rPr>
          <w:color w:val="000078"/>
        </w:rPr>
        <w:t xml:space="preserve"> ঠিকানা</w:t>
      </w:r>
      <w:r>
        <w:rPr>
          <w:color w:val="000000"/>
        </w:rPr>
        <w:t xml:space="preserve"> কোথায়</w:t>
      </w:r>
      <w:r>
        <w:br/>
      </w:r>
      <w:r>
        <w:rPr>
          <w:color w:val="000080"/>
        </w:rPr>
        <w:t xml:space="preserve"> mohammadpur</w:t>
      </w:r>
      <w:r>
        <w:rPr>
          <w:color w:val="00007B"/>
        </w:rPr>
        <w:t xml:space="preserve"> modhe</w:t>
      </w:r>
      <w:r>
        <w:rPr>
          <w:color w:val="00006C"/>
        </w:rPr>
        <w:t xml:space="preserve"> castomar</w:t>
      </w:r>
      <w:r>
        <w:rPr>
          <w:color w:val="00007B"/>
        </w:rPr>
        <w:t xml:space="preserve"> ceyar</w:t>
      </w:r>
      <w:r>
        <w:rPr>
          <w:color w:val="000045"/>
        </w:rPr>
        <w:t xml:space="preserve"> ace</w:t>
      </w:r>
      <w:r>
        <w:rPr>
          <w:color w:val="000027"/>
        </w:rPr>
        <w:t xml:space="preserve"> ki</w:t>
      </w:r>
      <w:r>
        <w:br/>
      </w:r>
      <w:r>
        <w:rPr>
          <w:color w:val="00003F"/>
        </w:rPr>
        <w:t xml:space="preserve"> need</w:t>
      </w:r>
      <w:r>
        <w:rPr>
          <w:color w:val="350000"/>
        </w:rPr>
        <w:t xml:space="preserve"> the</w:t>
      </w:r>
      <w:r>
        <w:rPr>
          <w:color w:val="000051"/>
        </w:rPr>
        <w:t xml:space="preserve"> address</w:t>
      </w:r>
      <w:r>
        <w:rPr>
          <w:color w:val="3B0000"/>
        </w:rPr>
        <w:t xml:space="preserve"> of</w:t>
      </w:r>
      <w:r>
        <w:rPr>
          <w:color w:val="000073"/>
        </w:rPr>
        <w:t xml:space="preserve"> dedicated</w:t>
      </w:r>
      <w:r>
        <w:rPr>
          <w:color w:val="000046"/>
        </w:rPr>
        <w:t xml:space="preserve"> customer</w:t>
      </w:r>
      <w:r>
        <w:rPr>
          <w:color w:val="000047"/>
        </w:rPr>
        <w:t xml:space="preserve"> care</w:t>
      </w:r>
      <w:r>
        <w:rPr>
          <w:color w:val="000038"/>
        </w:rPr>
        <w:t xml:space="preserve"> in</w:t>
      </w:r>
      <w:r>
        <w:rPr>
          <w:color w:val="000063"/>
        </w:rPr>
        <w:t xml:space="preserve"> mirpur</w:t>
      </w:r>
      <w:r>
        <w:rPr>
          <w:color w:val="6B0000"/>
        </w:rPr>
        <w:t xml:space="preserve"> area</w:t>
      </w:r>
      <w:r>
        <w:br/>
      </w:r>
      <w:r>
        <w:rPr>
          <w:color w:val="200000"/>
        </w:rPr>
        <w:t xml:space="preserve"> আমি</w:t>
      </w:r>
      <w:r>
        <w:rPr>
          <w:color w:val="000035"/>
        </w:rPr>
        <w:t xml:space="preserve"> জানতে</w:t>
      </w:r>
      <w:r>
        <w:rPr>
          <w:color w:val="00004C"/>
        </w:rPr>
        <w:t xml:space="preserve"> চাচ্ছিলাম</w:t>
      </w:r>
      <w:r>
        <w:rPr>
          <w:color w:val="410000"/>
        </w:rPr>
        <w:t xml:space="preserve"> আপনাদের</w:t>
      </w:r>
      <w:r>
        <w:rPr>
          <w:color w:val="000077"/>
        </w:rPr>
        <w:t xml:space="preserve"> নরসিংদী</w:t>
      </w:r>
      <w:r>
        <w:rPr>
          <w:color w:val="000077"/>
        </w:rPr>
        <w:t xml:space="preserve"> শাখায়</w:t>
      </w:r>
      <w:r>
        <w:rPr>
          <w:color w:val="220000"/>
        </w:rPr>
        <w:t xml:space="preserve"> কি</w:t>
      </w:r>
      <w:r>
        <w:rPr>
          <w:color w:val="3E0000"/>
        </w:rPr>
        <w:t xml:space="preserve"> কোনো</w:t>
      </w:r>
      <w:r>
        <w:rPr>
          <w:color w:val="000066"/>
        </w:rPr>
        <w:t xml:space="preserve"> কাষ্টমার</w:t>
      </w:r>
      <w:r>
        <w:rPr>
          <w:color w:val="000051"/>
        </w:rPr>
        <w:t xml:space="preserve"> কেয়ার</w:t>
      </w:r>
      <w:r>
        <w:rPr>
          <w:color w:val="000000"/>
        </w:rPr>
        <w:t xml:space="preserve"> আছে</w:t>
      </w:r>
      <w:r>
        <w:br/>
      </w:r>
      <w:r>
        <w:rPr>
          <w:color w:val="660000"/>
        </w:rPr>
        <w:t xml:space="preserve"> apnader</w:t>
      </w:r>
      <w:r>
        <w:rPr>
          <w:color w:val="000098"/>
        </w:rPr>
        <w:t xml:space="preserve"> mirpur</w:t>
      </w:r>
      <w:r>
        <w:rPr>
          <w:color w:val="000042"/>
        </w:rPr>
        <w:t xml:space="preserve"> e</w:t>
      </w:r>
      <w:r>
        <w:rPr>
          <w:color w:val="000068"/>
        </w:rPr>
        <w:t xml:space="preserve"> service</w:t>
      </w:r>
      <w:r>
        <w:rPr>
          <w:color w:val="00007E"/>
        </w:rPr>
        <w:t xml:space="preserve"> center</w:t>
      </w:r>
      <w:r>
        <w:rPr>
          <w:color w:val="000000"/>
        </w:rPr>
        <w:t xml:space="preserve"> kotay</w:t>
      </w:r>
      <w:r>
        <w:br/>
      </w:r>
      <w:r>
        <w:rPr>
          <w:color w:val="0000B3"/>
        </w:rPr>
        <w:t xml:space="preserve"> গাজীপুর</w:t>
      </w:r>
      <w:r>
        <w:rPr>
          <w:color w:val="000073"/>
        </w:rPr>
        <w:t xml:space="preserve"> কাস্টমার</w:t>
      </w:r>
      <w:r>
        <w:rPr>
          <w:color w:val="00008B"/>
        </w:rPr>
        <w:t xml:space="preserve"> সেন্টার</w:t>
      </w:r>
      <w:r>
        <w:br/>
      </w:r>
      <w:r>
        <w:rPr>
          <w:color w:val="000069"/>
        </w:rPr>
        <w:t xml:space="preserve"> agamikal</w:t>
      </w:r>
      <w:r>
        <w:rPr>
          <w:color w:val="00004B"/>
        </w:rPr>
        <w:t xml:space="preserve"> ki</w:t>
      </w:r>
      <w:r>
        <w:rPr>
          <w:color w:val="000060"/>
        </w:rPr>
        <w:t xml:space="preserve"> grahok</w:t>
      </w:r>
      <w:r>
        <w:rPr>
          <w:color w:val="000069"/>
        </w:rPr>
        <w:t xml:space="preserve"> sheba</w:t>
      </w:r>
      <w:r>
        <w:rPr>
          <w:color w:val="00007A"/>
        </w:rPr>
        <w:t xml:space="preserve"> kenro</w:t>
      </w:r>
      <w:r>
        <w:rPr>
          <w:color w:val="00004B"/>
        </w:rPr>
        <w:t xml:space="preserve"> ki</w:t>
      </w:r>
      <w:r>
        <w:rPr>
          <w:color w:val="000045"/>
        </w:rPr>
        <w:t xml:space="preserve"> on</w:t>
      </w:r>
      <w:r>
        <w:rPr>
          <w:color w:val="570000"/>
        </w:rPr>
        <w:t xml:space="preserve"> thakbe</w:t>
      </w:r>
      <w:r>
        <w:br/>
      </w:r>
      <w:r>
        <w:rPr>
          <w:color w:val="2F0000"/>
        </w:rPr>
        <w:t xml:space="preserve"> আমি</w:t>
      </w:r>
      <w:r>
        <w:rPr>
          <w:color w:val="00002D"/>
        </w:rPr>
        <w:t xml:space="preserve"> বিকাশ</w:t>
      </w:r>
      <w:r>
        <w:rPr>
          <w:color w:val="0000AE"/>
        </w:rPr>
        <w:t xml:space="preserve"> সেবাকেন্দ্রের</w:t>
      </w:r>
      <w:r>
        <w:rPr>
          <w:color w:val="000065"/>
        </w:rPr>
        <w:t xml:space="preserve"> সাথে</w:t>
      </w:r>
      <w:r>
        <w:rPr>
          <w:color w:val="00007F"/>
        </w:rPr>
        <w:t xml:space="preserve"> যোগাযোগ</w:t>
      </w:r>
      <w:r>
        <w:rPr>
          <w:color w:val="3C0000"/>
        </w:rPr>
        <w:t xml:space="preserve"> করতে</w:t>
      </w:r>
      <w:r>
        <w:rPr>
          <w:color w:val="000000"/>
        </w:rPr>
        <w:t xml:space="preserve"> চাচ্ছি</w:t>
      </w:r>
      <w:r>
        <w:br/>
      </w:r>
      <w:r>
        <w:rPr>
          <w:color w:val="000076"/>
        </w:rPr>
        <w:t xml:space="preserve"> রাজশাহীর</w:t>
      </w:r>
      <w:r>
        <w:rPr>
          <w:color w:val="000076"/>
        </w:rPr>
        <w:t xml:space="preserve"> গোদাগাড়ী</w:t>
      </w:r>
      <w:r>
        <w:rPr>
          <w:color w:val="460000"/>
        </w:rPr>
        <w:t xml:space="preserve"> তে</w:t>
      </w:r>
      <w:r>
        <w:rPr>
          <w:color w:val="00004F"/>
        </w:rPr>
        <w:t xml:space="preserve"> কোথায়</w:t>
      </w:r>
      <w:r>
        <w:rPr>
          <w:color w:val="00004C"/>
        </w:rPr>
        <w:t xml:space="preserve"> কাস্টমার</w:t>
      </w:r>
      <w:r>
        <w:rPr>
          <w:color w:val="00005B"/>
        </w:rPr>
        <w:t xml:space="preserve"> সেন্টার</w:t>
      </w:r>
      <w:r>
        <w:rPr>
          <w:color w:val="00002E"/>
        </w:rPr>
        <w:t xml:space="preserve"> আছে</w:t>
      </w:r>
      <w:r>
        <w:rPr>
          <w:color w:val="000041"/>
        </w:rPr>
        <w:t xml:space="preserve"> জানাবেন</w:t>
      </w:r>
      <w:r>
        <w:rPr>
          <w:color w:val="450000"/>
        </w:rPr>
        <w:t xml:space="preserve"> প্লিজ</w:t>
      </w:r>
      <w:r>
        <w:br/>
      </w:r>
      <w:r>
        <w:rPr>
          <w:color w:val="000059"/>
        </w:rPr>
        <w:t xml:space="preserve"> need</w:t>
      </w:r>
      <w:r>
        <w:rPr>
          <w:color w:val="000092"/>
        </w:rPr>
        <w:t xml:space="preserve"> uttara</w:t>
      </w:r>
      <w:r>
        <w:rPr>
          <w:color w:val="000064"/>
        </w:rPr>
        <w:t xml:space="preserve"> customer</w:t>
      </w:r>
      <w:r>
        <w:rPr>
          <w:color w:val="000065"/>
        </w:rPr>
        <w:t xml:space="preserve"> care</w:t>
      </w:r>
      <w:r>
        <w:rPr>
          <w:color w:val="00007B"/>
        </w:rPr>
        <w:t xml:space="preserve"> location</w:t>
      </w:r>
      <w:r>
        <w:br/>
      </w:r>
      <w:r>
        <w:rPr>
          <w:color w:val="510000"/>
        </w:rPr>
        <w:t xml:space="preserve"> apnader</w:t>
      </w:r>
      <w:r>
        <w:rPr>
          <w:color w:val="000056"/>
        </w:rPr>
        <w:t xml:space="preserve"> customer</w:t>
      </w:r>
      <w:r>
        <w:rPr>
          <w:color w:val="000057"/>
        </w:rPr>
        <w:t xml:space="preserve"> care</w:t>
      </w:r>
      <w:r>
        <w:rPr>
          <w:color w:val="360000"/>
        </w:rPr>
        <w:t xml:space="preserve"> er</w:t>
      </w:r>
      <w:r>
        <w:rPr>
          <w:color w:val="00006A"/>
        </w:rPr>
        <w:t xml:space="preserve"> location</w:t>
      </w:r>
      <w:r>
        <w:rPr>
          <w:color w:val="000035"/>
        </w:rPr>
        <w:t xml:space="preserve"> ta</w:t>
      </w:r>
      <w:r>
        <w:rPr>
          <w:color w:val="4E0000"/>
        </w:rPr>
        <w:t xml:space="preserve"> lagbe</w:t>
      </w:r>
      <w:r>
        <w:rPr>
          <w:color w:val="00008C"/>
        </w:rPr>
        <w:t xml:space="preserve"> thana-khilgaon</w:t>
      </w:r>
      <w:r>
        <w:br/>
      </w:r>
      <w:r>
        <w:rPr>
          <w:color w:val="400000"/>
        </w:rPr>
        <w:t xml:space="preserve"> do</w:t>
      </w:r>
      <w:r>
        <w:rPr>
          <w:color w:val="410000"/>
        </w:rPr>
        <w:t xml:space="preserve"> you</w:t>
      </w:r>
      <w:r>
        <w:rPr>
          <w:color w:val="3A0000"/>
        </w:rPr>
        <w:t xml:space="preserve"> have</w:t>
      </w:r>
      <w:r>
        <w:rPr>
          <w:color w:val="000042"/>
        </w:rPr>
        <w:t xml:space="preserve"> any</w:t>
      </w:r>
      <w:r>
        <w:rPr>
          <w:color w:val="000043"/>
        </w:rPr>
        <w:t xml:space="preserve"> customer</w:t>
      </w:r>
      <w:r>
        <w:rPr>
          <w:color w:val="000040"/>
        </w:rPr>
        <w:t xml:space="preserve"> service</w:t>
      </w:r>
      <w:r>
        <w:rPr>
          <w:color w:val="00004E"/>
        </w:rPr>
        <w:t xml:space="preserve"> center</w:t>
      </w:r>
      <w:r>
        <w:rPr>
          <w:color w:val="000067"/>
        </w:rPr>
        <w:t xml:space="preserve"> around</w:t>
      </w:r>
      <w:r>
        <w:rPr>
          <w:color w:val="000000"/>
        </w:rPr>
        <w:t xml:space="preserve"> malibag</w:t>
      </w:r>
      <w:r>
        <w:rPr>
          <w:color w:val="000000"/>
        </w:rPr>
        <w:t xml:space="preserve"> basabo</w:t>
      </w:r>
      <w:r>
        <w:rPr>
          <w:color w:val="000000"/>
        </w:rPr>
        <w:t xml:space="preserve"> banasri</w:t>
      </w:r>
      <w:r>
        <w:rPr>
          <w:color w:val="00006E"/>
        </w:rPr>
        <w:t xml:space="preserve"> baily</w:t>
      </w:r>
      <w:r>
        <w:rPr>
          <w:color w:val="00006A"/>
        </w:rPr>
        <w:t xml:space="preserve"> road</w:t>
      </w:r>
      <w:r>
        <w:rPr>
          <w:color w:val="000000"/>
        </w:rPr>
        <w:t xml:space="preserve"> area</w:t>
      </w:r>
      <w:r>
        <w:br/>
      </w:r>
      <w:r>
        <w:rPr>
          <w:color w:val="0000AA"/>
        </w:rPr>
        <w:t xml:space="preserve"> banasree</w:t>
      </w:r>
      <w:r>
        <w:rPr>
          <w:color w:val="550000"/>
        </w:rPr>
        <w:t xml:space="preserve"> te</w:t>
      </w:r>
      <w:r>
        <w:rPr>
          <w:color w:val="00004E"/>
        </w:rPr>
        <w:t xml:space="preserve"> kono</w:t>
      </w:r>
      <w:r>
        <w:rPr>
          <w:color w:val="000068"/>
        </w:rPr>
        <w:t xml:space="preserve"> customer</w:t>
      </w:r>
      <w:r>
        <w:rPr>
          <w:color w:val="00006A"/>
        </w:rPr>
        <w:t xml:space="preserve"> care</w:t>
      </w:r>
      <w:r>
        <w:rPr>
          <w:color w:val="000000"/>
        </w:rPr>
        <w:t xml:space="preserve"> ase</w:t>
      </w:r>
      <w:r>
        <w:br/>
      </w:r>
      <w:r>
        <w:rPr>
          <w:color w:val="4B0000"/>
        </w:rPr>
        <w:t xml:space="preserve"> apnader</w:t>
      </w:r>
      <w:r>
        <w:rPr>
          <w:color w:val="00004F"/>
        </w:rPr>
        <w:t xml:space="preserve"> customer</w:t>
      </w:r>
      <w:r>
        <w:rPr>
          <w:color w:val="000050"/>
        </w:rPr>
        <w:t xml:space="preserve"> care</w:t>
      </w:r>
      <w:r>
        <w:rPr>
          <w:color w:val="310000"/>
        </w:rPr>
        <w:t xml:space="preserve"> er</w:t>
      </w:r>
      <w:r>
        <w:rPr>
          <w:color w:val="000062"/>
        </w:rPr>
        <w:t xml:space="preserve"> location</w:t>
      </w:r>
      <w:r>
        <w:rPr>
          <w:color w:val="00006E"/>
        </w:rPr>
        <w:t xml:space="preserve"> dhaka</w:t>
      </w:r>
      <w:r>
        <w:rPr>
          <w:color w:val="00004B"/>
        </w:rPr>
        <w:t xml:space="preserve"> r</w:t>
      </w:r>
      <w:r>
        <w:rPr>
          <w:color w:val="000060"/>
        </w:rPr>
        <w:t xml:space="preserve"> moddhe</w:t>
      </w:r>
      <w:r>
        <w:rPr>
          <w:color w:val="550000"/>
        </w:rPr>
        <w:t xml:space="preserve"> kindly</w:t>
      </w:r>
      <w:r>
        <w:rPr>
          <w:color w:val="000000"/>
        </w:rPr>
        <w:t xml:space="preserve"> diben</w:t>
      </w:r>
      <w:r>
        <w:br/>
      </w:r>
      <w:r>
        <w:rPr>
          <w:color w:val="00004E"/>
        </w:rPr>
        <w:t xml:space="preserve"> in</w:t>
      </w:r>
      <w:r>
        <w:rPr>
          <w:color w:val="000089"/>
        </w:rPr>
        <w:t xml:space="preserve"> mirpur</w:t>
      </w:r>
      <w:r>
        <w:rPr>
          <w:color w:val="000071"/>
        </w:rPr>
        <w:t xml:space="preserve"> where</w:t>
      </w:r>
      <w:r>
        <w:rPr>
          <w:color w:val="4B0000"/>
        </w:rPr>
        <w:t xml:space="preserve"> is</w:t>
      </w:r>
      <w:r>
        <w:rPr>
          <w:color w:val="00002A"/>
        </w:rPr>
        <w:t xml:space="preserve"> bkash</w:t>
      </w:r>
      <w:r>
        <w:rPr>
          <w:color w:val="000062"/>
        </w:rPr>
        <w:t xml:space="preserve"> customer</w:t>
      </w:r>
      <w:r>
        <w:rPr>
          <w:color w:val="000063"/>
        </w:rPr>
        <w:t xml:space="preserve"> care</w:t>
      </w:r>
      <w:r>
        <w:rPr>
          <w:color w:val="000000"/>
        </w:rPr>
        <w:t xml:space="preserve"> location</w:t>
      </w:r>
      <w:r>
        <w:br/>
      </w:r>
      <w:r>
        <w:rPr>
          <w:color w:val="000087"/>
        </w:rPr>
        <w:t xml:space="preserve"> নোয়াখালীর</w:t>
      </w:r>
      <w:r>
        <w:rPr>
          <w:color w:val="000087"/>
        </w:rPr>
        <w:t xml:space="preserve"> মাইজদীতে</w:t>
      </w:r>
      <w:r>
        <w:rPr>
          <w:color w:val="000022"/>
        </w:rPr>
        <w:t xml:space="preserve"> বিকাশ</w:t>
      </w:r>
      <w:r>
        <w:rPr>
          <w:color w:val="000057"/>
        </w:rPr>
        <w:t xml:space="preserve"> কাস্টমার</w:t>
      </w:r>
      <w:r>
        <w:rPr>
          <w:color w:val="00005C"/>
        </w:rPr>
        <w:t xml:space="preserve"> কেয়ার</w:t>
      </w:r>
      <w:r>
        <w:rPr>
          <w:color w:val="000068"/>
        </w:rPr>
        <w:t xml:space="preserve"> সেন্টার</w:t>
      </w:r>
      <w:r>
        <w:rPr>
          <w:color w:val="000000"/>
        </w:rPr>
        <w:t xml:space="preserve"> কোথায়</w:t>
      </w:r>
      <w:r>
        <w:br/>
      </w:r>
      <w:r>
        <w:rPr>
          <w:color w:val="520000"/>
        </w:rPr>
        <w:t xml:space="preserve"> আপনাদের</w:t>
      </w:r>
      <w:r>
        <w:rPr>
          <w:color w:val="000027"/>
        </w:rPr>
        <w:t xml:space="preserve"> বিকাশ</w:t>
      </w:r>
      <w:r>
        <w:rPr>
          <w:color w:val="000062"/>
        </w:rPr>
        <w:t xml:space="preserve"> কাস্টমার</w:t>
      </w:r>
      <w:r>
        <w:rPr>
          <w:color w:val="000066"/>
        </w:rPr>
        <w:t xml:space="preserve"> সেবা</w:t>
      </w:r>
      <w:r>
        <w:rPr>
          <w:color w:val="000050"/>
        </w:rPr>
        <w:t xml:space="preserve"> টি</w:t>
      </w:r>
      <w:r>
        <w:rPr>
          <w:color w:val="00008B"/>
        </w:rPr>
        <w:t xml:space="preserve"> ময়মনসিংহ</w:t>
      </w:r>
      <w:r>
        <w:rPr>
          <w:color w:val="000065"/>
        </w:rPr>
        <w:t xml:space="preserve"> কোথায়</w:t>
      </w:r>
      <w:r>
        <w:br/>
      </w:r>
      <w:r>
        <w:rPr>
          <w:color w:val="00009E"/>
        </w:rPr>
        <w:t xml:space="preserve"> ভৈরব</w:t>
      </w:r>
      <w:r>
        <w:rPr>
          <w:color w:val="590000"/>
        </w:rPr>
        <w:t xml:space="preserve"> আপনাদের</w:t>
      </w:r>
      <w:r>
        <w:rPr>
          <w:color w:val="00006A"/>
        </w:rPr>
        <w:t xml:space="preserve"> কাস্টমার</w:t>
      </w:r>
      <w:r>
        <w:rPr>
          <w:color w:val="00007F"/>
        </w:rPr>
        <w:t xml:space="preserve"> সেন্টার</w:t>
      </w:r>
      <w:r>
        <w:rPr>
          <w:color w:val="000040"/>
        </w:rPr>
        <w:t xml:space="preserve"> আছে</w:t>
      </w:r>
      <w:r>
        <w:br/>
      </w:r>
      <w:r>
        <w:rPr>
          <w:color w:val="00007C"/>
        </w:rPr>
        <w:t xml:space="preserve"> rongpur</w:t>
      </w:r>
      <w:r>
        <w:rPr>
          <w:color w:val="000078"/>
        </w:rPr>
        <w:t xml:space="preserve"> lalmonirhat</w:t>
      </w:r>
      <w:r>
        <w:rPr>
          <w:color w:val="2A0000"/>
        </w:rPr>
        <w:t xml:space="preserve"> a</w:t>
      </w:r>
      <w:r>
        <w:rPr>
          <w:color w:val="000038"/>
        </w:rPr>
        <w:t xml:space="preserve"> bikash</w:t>
      </w:r>
      <w:r>
        <w:rPr>
          <w:color w:val="000078"/>
        </w:rPr>
        <w:t xml:space="preserve"> kastomar</w:t>
      </w:r>
      <w:r>
        <w:rPr>
          <w:color w:val="00007C"/>
        </w:rPr>
        <w:t xml:space="preserve"> kear</w:t>
      </w:r>
      <w:r>
        <w:rPr>
          <w:color w:val="000000"/>
        </w:rPr>
        <w:t xml:space="preserve"> kotye</w:t>
      </w:r>
      <w:r>
        <w:br/>
      </w:r>
      <w:r>
        <w:rPr>
          <w:color w:val="00007D"/>
        </w:rPr>
        <w:t xml:space="preserve"> বরিশাল</w:t>
      </w:r>
      <w:r>
        <w:rPr>
          <w:color w:val="000088"/>
        </w:rPr>
        <w:t xml:space="preserve"> বিভাগে</w:t>
      </w:r>
      <w:r>
        <w:rPr>
          <w:color w:val="000074"/>
        </w:rPr>
        <w:t xml:space="preserve"> কাষ্টমার</w:t>
      </w:r>
      <w:r>
        <w:rPr>
          <w:color w:val="00005D"/>
        </w:rPr>
        <w:t xml:space="preserve"> কেয়ার</w:t>
      </w:r>
      <w:r>
        <w:rPr>
          <w:color w:val="00005B"/>
        </w:rPr>
        <w:t xml:space="preserve"> কোথায়</w:t>
      </w:r>
      <w:r>
        <w:br/>
      </w:r>
      <w:r>
        <w:rPr>
          <w:color w:val="630000"/>
        </w:rPr>
        <w:t xml:space="preserve"> apnader</w:t>
      </w:r>
      <w:r>
        <w:rPr>
          <w:color w:val="0000AB"/>
        </w:rPr>
        <w:t xml:space="preserve"> customercare</w:t>
      </w:r>
      <w:r>
        <w:rPr>
          <w:color w:val="000081"/>
        </w:rPr>
        <w:t xml:space="preserve"> location</w:t>
      </w:r>
      <w:r>
        <w:rPr>
          <w:color w:val="5E0000"/>
        </w:rPr>
        <w:t xml:space="preserve"> plz</w:t>
      </w:r>
      <w:r>
        <w:br/>
      </w:r>
      <w:r>
        <w:rPr>
          <w:color w:val="000087"/>
        </w:rPr>
        <w:t xml:space="preserve"> ভোলা</w:t>
      </w:r>
      <w:r>
        <w:rPr>
          <w:color w:val="000082"/>
        </w:rPr>
        <w:t xml:space="preserve"> জেলায়</w:t>
      </w:r>
      <w:r>
        <w:rPr>
          <w:color w:val="490000"/>
        </w:rPr>
        <w:t xml:space="preserve"> আপনাদের</w:t>
      </w:r>
      <w:r>
        <w:rPr>
          <w:color w:val="000057"/>
        </w:rPr>
        <w:t xml:space="preserve"> কাস্টমার</w:t>
      </w:r>
      <w:r>
        <w:rPr>
          <w:color w:val="00005C"/>
        </w:rPr>
        <w:t xml:space="preserve"> কেয়ার</w:t>
      </w:r>
      <w:r>
        <w:rPr>
          <w:color w:val="00005A"/>
        </w:rPr>
        <w:t xml:space="preserve"> কোথায়</w:t>
      </w:r>
      <w:r>
        <w:br/>
      </w:r>
      <w:r>
        <w:rPr>
          <w:color w:val="450000"/>
        </w:rPr>
        <w:t xml:space="preserve"> i</w:t>
      </w:r>
      <w:r>
        <w:rPr>
          <w:color w:val="00006B"/>
        </w:rPr>
        <w:t xml:space="preserve"> need</w:t>
      </w:r>
      <w:r>
        <w:rPr>
          <w:color w:val="000078"/>
        </w:rPr>
        <w:t xml:space="preserve"> customer</w:t>
      </w:r>
      <w:r>
        <w:rPr>
          <w:color w:val="000079"/>
        </w:rPr>
        <w:t xml:space="preserve"> care</w:t>
      </w:r>
      <w:r>
        <w:rPr>
          <w:color w:val="00008A"/>
        </w:rPr>
        <w:t xml:space="preserve"> center</w:t>
      </w:r>
      <w:r>
        <w:rPr>
          <w:color w:val="000000"/>
        </w:rPr>
        <w:t xml:space="preserve"> address</w:t>
      </w:r>
      <w:r>
        <w:br/>
      </w:r>
      <w:r>
        <w:rPr>
          <w:color w:val="000000"/>
        </w:rPr>
        <w:t xml:space="preserve"> satkhira</w:t>
      </w:r>
      <w:r>
        <w:rPr>
          <w:color w:val="000000"/>
        </w:rPr>
        <w:t xml:space="preserve"> shyamnagar</w:t>
      </w:r>
      <w:r>
        <w:rPr>
          <w:color w:val="0000A6"/>
        </w:rPr>
        <w:t xml:space="preserve"> upazila</w:t>
      </w:r>
      <w:r>
        <w:rPr>
          <w:color w:val="000066"/>
        </w:rPr>
        <w:t xml:space="preserve"> customer</w:t>
      </w:r>
      <w:r>
        <w:rPr>
          <w:color w:val="000068"/>
        </w:rPr>
        <w:t xml:space="preserve"> care</w:t>
      </w:r>
      <w:r>
        <w:rPr>
          <w:color w:val="00007E"/>
        </w:rPr>
        <w:t xml:space="preserve"> location</w:t>
      </w:r>
      <w:r>
        <w:br/>
      </w:r>
      <w:r>
        <w:rPr>
          <w:color w:val="000038"/>
        </w:rPr>
        <w:t xml:space="preserve"> bikash</w:t>
      </w:r>
      <w:r>
        <w:rPr>
          <w:color w:val="00004C"/>
        </w:rPr>
        <w:t xml:space="preserve"> customer</w:t>
      </w:r>
      <w:r>
        <w:rPr>
          <w:color w:val="00004D"/>
        </w:rPr>
        <w:t xml:space="preserve"> care</w:t>
      </w:r>
      <w:r>
        <w:rPr>
          <w:color w:val="00005D"/>
        </w:rPr>
        <w:t xml:space="preserve"> location</w:t>
      </w:r>
      <w:r>
        <w:rPr>
          <w:color w:val="00007C"/>
        </w:rPr>
        <w:t xml:space="preserve"> magura</w:t>
      </w:r>
      <w:r>
        <w:rPr>
          <w:color w:val="000077"/>
        </w:rPr>
        <w:t xml:space="preserve"> district</w:t>
      </w:r>
      <w:r>
        <w:rPr>
          <w:color w:val="000000"/>
        </w:rPr>
        <w:t xml:space="preserve"> unit</w:t>
      </w:r>
      <w:r>
        <w:rPr>
          <w:color w:val="000058"/>
        </w:rPr>
        <w:t xml:space="preserve"> address</w:t>
      </w:r>
      <w:r>
        <w:rPr>
          <w:color w:val="3D0000"/>
        </w:rPr>
        <w:t xml:space="preserve"> please</w:t>
      </w:r>
      <w:r>
        <w:br/>
      </w:r>
      <w:r>
        <w:rPr>
          <w:color w:val="000020"/>
        </w:rPr>
        <w:t xml:space="preserve"> বিকাশ</w:t>
      </w:r>
      <w:r>
        <w:rPr>
          <w:color w:val="000051"/>
        </w:rPr>
        <w:t xml:space="preserve"> কাস্টমার</w:t>
      </w:r>
      <w:r>
        <w:rPr>
          <w:color w:val="000056"/>
        </w:rPr>
        <w:t xml:space="preserve"> কেয়ার</w:t>
      </w:r>
      <w:r>
        <w:rPr>
          <w:color w:val="000043"/>
        </w:rPr>
        <w:t xml:space="preserve"> পয়েন্ট</w:t>
      </w:r>
      <w:r>
        <w:rPr>
          <w:color w:val="330000"/>
        </w:rPr>
        <w:t xml:space="preserve"> এর</w:t>
      </w:r>
      <w:r>
        <w:rPr>
          <w:color w:val="000073"/>
        </w:rPr>
        <w:t xml:space="preserve"> লোকেশন</w:t>
      </w:r>
      <w:r>
        <w:rPr>
          <w:color w:val="000000"/>
        </w:rPr>
        <w:t xml:space="preserve"> কোথায়</w:t>
      </w:r>
      <w:r>
        <w:rPr>
          <w:color w:val="000079"/>
        </w:rPr>
        <w:t xml:space="preserve"> মাগুরা</w:t>
      </w:r>
      <w:r>
        <w:rPr>
          <w:color w:val="000079"/>
        </w:rPr>
        <w:t xml:space="preserve"> জেলায়</w:t>
      </w:r>
      <w:r>
        <w:br/>
      </w:r>
      <w:r>
        <w:rPr>
          <w:color w:val="00006D"/>
        </w:rPr>
        <w:t xml:space="preserve"> dhaka</w:t>
      </w:r>
      <w:r>
        <w:rPr>
          <w:color w:val="00007C"/>
        </w:rPr>
        <w:t xml:space="preserve"> uttarar</w:t>
      </w:r>
      <w:r>
        <w:rPr>
          <w:color w:val="000039"/>
        </w:rPr>
        <w:t xml:space="preserve"> ase</w:t>
      </w:r>
      <w:r>
        <w:rPr>
          <w:color w:val="700000"/>
        </w:rPr>
        <w:t xml:space="preserve"> pase</w:t>
      </w:r>
      <w:r>
        <w:rPr>
          <w:color w:val="00003B"/>
        </w:rPr>
        <w:t xml:space="preserve"> kono</w:t>
      </w:r>
      <w:r>
        <w:rPr>
          <w:color w:val="000022"/>
        </w:rPr>
        <w:t xml:space="preserve"> bkash</w:t>
      </w:r>
      <w:r>
        <w:rPr>
          <w:color w:val="00004F"/>
        </w:rPr>
        <w:t xml:space="preserve"> customer</w:t>
      </w:r>
      <w:r>
        <w:rPr>
          <w:color w:val="000050"/>
        </w:rPr>
        <w:t xml:space="preserve"> care</w:t>
      </w:r>
      <w:r>
        <w:rPr>
          <w:color w:val="000040"/>
        </w:rPr>
        <w:t xml:space="preserve"> ache</w:t>
      </w:r>
      <w:r>
        <w:rPr>
          <w:color w:val="000000"/>
        </w:rPr>
        <w:t xml:space="preserve"> ki</w:t>
      </w:r>
      <w:r>
        <w:br/>
      </w:r>
      <w:r>
        <w:rPr>
          <w:color w:val="00003F"/>
        </w:rPr>
        <w:t xml:space="preserve"> nid</w:t>
      </w:r>
      <w:r>
        <w:rPr>
          <w:color w:val="000045"/>
        </w:rPr>
        <w:t xml:space="preserve"> update</w:t>
      </w:r>
      <w:r>
        <w:rPr>
          <w:color w:val="000040"/>
        </w:rPr>
        <w:t xml:space="preserve"> korbo</w:t>
      </w:r>
      <w:r>
        <w:rPr>
          <w:color w:val="510000"/>
        </w:rPr>
        <w:t xml:space="preserve"> apnader</w:t>
      </w:r>
      <w:r>
        <w:rPr>
          <w:color w:val="000056"/>
        </w:rPr>
        <w:t xml:space="preserve"> customer</w:t>
      </w:r>
      <w:r>
        <w:rPr>
          <w:color w:val="000057"/>
        </w:rPr>
        <w:t xml:space="preserve"> care</w:t>
      </w:r>
      <w:r>
        <w:rPr>
          <w:color w:val="350000"/>
        </w:rPr>
        <w:t xml:space="preserve"> er</w:t>
      </w:r>
      <w:r>
        <w:rPr>
          <w:color w:val="00008C"/>
        </w:rPr>
        <w:t xml:space="preserve"> tym</w:t>
      </w:r>
      <w:r>
        <w:rPr>
          <w:color w:val="570000"/>
        </w:rPr>
        <w:t xml:space="preserve"> bolen</w:t>
      </w:r>
      <w:r>
        <w:br/>
      </w:r>
      <w:r>
        <w:rPr>
          <w:color w:val="000021"/>
        </w:rPr>
        <w:t xml:space="preserve"> bkash</w:t>
      </w:r>
      <w:r>
        <w:rPr>
          <w:color w:val="000080"/>
        </w:rPr>
        <w:t xml:space="preserve"> costumer</w:t>
      </w:r>
      <w:r>
        <w:rPr>
          <w:color w:val="00004F"/>
        </w:rPr>
        <w:t xml:space="preserve"> care</w:t>
      </w:r>
      <w:r>
        <w:rPr>
          <w:color w:val="3F0000"/>
        </w:rPr>
        <w:t xml:space="preserve"> ar</w:t>
      </w:r>
      <w:r>
        <w:rPr>
          <w:color w:val="00005A"/>
        </w:rPr>
        <w:t xml:space="preserve"> address</w:t>
      </w:r>
      <w:r>
        <w:rPr>
          <w:color w:val="00006C"/>
        </w:rPr>
        <w:t xml:space="preserve"> share</w:t>
      </w:r>
      <w:r>
        <w:rPr>
          <w:color w:val="610000"/>
        </w:rPr>
        <w:t xml:space="preserve"> korben</w:t>
      </w:r>
      <w:r>
        <w:rPr>
          <w:color w:val="560000"/>
        </w:rPr>
        <w:t xml:space="preserve"> amk</w:t>
      </w:r>
      <w:r>
        <w:br/>
      </w:r>
      <w:r>
        <w:rPr>
          <w:color w:val="000081"/>
        </w:rPr>
        <w:t xml:space="preserve"> mirpur</w:t>
      </w:r>
      <w:r>
        <w:rPr>
          <w:color w:val="000048"/>
        </w:rPr>
        <w:t xml:space="preserve"> koto</w:t>
      </w:r>
      <w:r>
        <w:rPr>
          <w:color w:val="000036"/>
        </w:rPr>
        <w:t xml:space="preserve"> number</w:t>
      </w:r>
      <w:r>
        <w:rPr>
          <w:color w:val="810000"/>
        </w:rPr>
        <w:t xml:space="preserve"> apnder</w:t>
      </w:r>
      <w:r>
        <w:rPr>
          <w:color w:val="4D0000"/>
        </w:rPr>
        <w:t xml:space="preserve"> help</w:t>
      </w:r>
      <w:r>
        <w:rPr>
          <w:color w:val="00006B"/>
        </w:rPr>
        <w:t xml:space="preserve"> center</w:t>
      </w:r>
      <w:r>
        <w:rPr>
          <w:color w:val="00004B"/>
        </w:rPr>
        <w:t xml:space="preserve"> ache</w:t>
      </w:r>
      <w:r>
        <w:br/>
      </w:r>
      <w:r>
        <w:rPr>
          <w:color w:val="0000B9"/>
        </w:rPr>
        <w:t xml:space="preserve"> চকরিয়া</w:t>
      </w:r>
      <w:r>
        <w:rPr>
          <w:color w:val="000077"/>
        </w:rPr>
        <w:t xml:space="preserve"> কাস্টমার</w:t>
      </w:r>
      <w:r>
        <w:rPr>
          <w:color w:val="00007F"/>
        </w:rPr>
        <w:t xml:space="preserve"> কেয়ার</w:t>
      </w:r>
      <w:r>
        <w:rPr>
          <w:color w:val="000000"/>
        </w:rPr>
        <w:t xml:space="preserve"> কোথায়</w:t>
      </w:r>
      <w:r>
        <w:br/>
      </w:r>
      <w:r>
        <w:rPr>
          <w:color w:val="000086"/>
        </w:rPr>
        <w:t xml:space="preserve"> uttara</w:t>
      </w:r>
      <w:r>
        <w:rPr>
          <w:color w:val="4B0000"/>
        </w:rPr>
        <w:t xml:space="preserve"> te</w:t>
      </w:r>
      <w:r>
        <w:rPr>
          <w:color w:val="560000"/>
        </w:rPr>
        <w:t xml:space="preserve"> apnader</w:t>
      </w:r>
      <w:r>
        <w:rPr>
          <w:color w:val="00005B"/>
        </w:rPr>
        <w:t xml:space="preserve"> customer</w:t>
      </w:r>
      <w:r>
        <w:rPr>
          <w:color w:val="000069"/>
        </w:rPr>
        <w:t xml:space="preserve"> center</w:t>
      </w:r>
      <w:r>
        <w:rPr>
          <w:color w:val="000077"/>
        </w:rPr>
        <w:t xml:space="preserve"> kothai</w:t>
      </w:r>
      <w:r>
        <w:rPr>
          <w:color w:val="000000"/>
        </w:rPr>
        <w:t xml:space="preserve"> ache</w:t>
      </w:r>
      <w:r>
        <w:br/>
      </w:r>
      <w:r>
        <w:rPr>
          <w:color w:val="00005E"/>
        </w:rPr>
        <w:t xml:space="preserve"> কক্সবাজার</w:t>
      </w:r>
      <w:r>
        <w:rPr>
          <w:color w:val="00005E"/>
        </w:rPr>
        <w:t xml:space="preserve"> সাগর</w:t>
      </w:r>
      <w:r>
        <w:rPr>
          <w:color w:val="5E0000"/>
        </w:rPr>
        <w:t xml:space="preserve"> পাড়</w:t>
      </w:r>
      <w:r>
        <w:rPr>
          <w:color w:val="00003D"/>
        </w:rPr>
        <w:t xml:space="preserve"> বা</w:t>
      </w:r>
      <w:r>
        <w:rPr>
          <w:color w:val="3C0000"/>
        </w:rPr>
        <w:t xml:space="preserve"> তার</w:t>
      </w:r>
      <w:r>
        <w:rPr>
          <w:color w:val="000034"/>
        </w:rPr>
        <w:t xml:space="preserve"> আসে</w:t>
      </w:r>
      <w:r>
        <w:rPr>
          <w:color w:val="000056"/>
        </w:rPr>
        <w:t xml:space="preserve"> পাশে</w:t>
      </w:r>
      <w:r>
        <w:rPr>
          <w:color w:val="000019"/>
        </w:rPr>
        <w:t xml:space="preserve"> বিকাশ</w:t>
      </w:r>
      <w:r>
        <w:rPr>
          <w:color w:val="00003F"/>
        </w:rPr>
        <w:t xml:space="preserve"> কাস্টমার</w:t>
      </w:r>
      <w:r>
        <w:rPr>
          <w:color w:val="000042"/>
        </w:rPr>
        <w:t xml:space="preserve"> কেয়ার</w:t>
      </w:r>
      <w:r>
        <w:rPr>
          <w:color w:val="00005E"/>
        </w:rPr>
        <w:t xml:space="preserve"> টিকানা</w:t>
      </w:r>
      <w:r>
        <w:rPr>
          <w:color w:val="000035"/>
        </w:rPr>
        <w:t xml:space="preserve"> দিন</w:t>
      </w:r>
      <w:r>
        <w:br/>
      </w:r>
      <w:r>
        <w:rPr>
          <w:color w:val="000085"/>
        </w:rPr>
        <w:t xml:space="preserve"> চট্রগ্রামের</w:t>
      </w:r>
      <w:r>
        <w:rPr>
          <w:color w:val="000056"/>
        </w:rPr>
        <w:t xml:space="preserve"> কাস্টমার</w:t>
      </w:r>
      <w:r>
        <w:rPr>
          <w:color w:val="00005B"/>
        </w:rPr>
        <w:t xml:space="preserve"> কেয়ার</w:t>
      </w:r>
      <w:r>
        <w:rPr>
          <w:color w:val="000064"/>
        </w:rPr>
        <w:t xml:space="preserve"> অফিস</w:t>
      </w:r>
      <w:r>
        <w:rPr>
          <w:color w:val="3C0000"/>
        </w:rPr>
        <w:t xml:space="preserve"> কোন</w:t>
      </w:r>
      <w:r>
        <w:rPr>
          <w:color w:val="000085"/>
        </w:rPr>
        <w:t xml:space="preserve"> যাগায়</w:t>
      </w:r>
      <w:r>
        <w:br/>
      </w:r>
      <w:r>
        <w:rPr>
          <w:color w:val="0000A3"/>
        </w:rPr>
        <w:t xml:space="preserve"> customers</w:t>
      </w:r>
      <w:r>
        <w:rPr>
          <w:color w:val="00007E"/>
        </w:rPr>
        <w:t xml:space="preserve"> care</w:t>
      </w:r>
      <w:r>
        <w:rPr>
          <w:color w:val="000094"/>
        </w:rPr>
        <w:t xml:space="preserve"> kothay</w:t>
      </w:r>
      <w:r>
        <w:br/>
      </w:r>
      <w:r>
        <w:rPr>
          <w:color w:val="000039"/>
        </w:rPr>
        <w:t xml:space="preserve"> can</w:t>
      </w:r>
      <w:r>
        <w:rPr>
          <w:color w:val="4A0000"/>
        </w:rPr>
        <w:t xml:space="preserve"> you</w:t>
      </w:r>
      <w:r>
        <w:rPr>
          <w:color w:val="3E0000"/>
        </w:rPr>
        <w:t xml:space="preserve"> please</w:t>
      </w:r>
      <w:r>
        <w:rPr>
          <w:color w:val="4D0000"/>
        </w:rPr>
        <w:t xml:space="preserve"> tell</w:t>
      </w:r>
      <w:r>
        <w:rPr>
          <w:color w:val="3F0000"/>
        </w:rPr>
        <w:t xml:space="preserve"> me</w:t>
      </w:r>
      <w:r>
        <w:rPr>
          <w:color w:val="3A0000"/>
        </w:rPr>
        <w:t xml:space="preserve"> the</w:t>
      </w:r>
      <w:r>
        <w:rPr>
          <w:color w:val="000060"/>
        </w:rPr>
        <w:t xml:space="preserve"> nearest</w:t>
      </w:r>
      <w:r>
        <w:rPr>
          <w:color w:val="000021"/>
        </w:rPr>
        <w:t xml:space="preserve"> bkash</w:t>
      </w:r>
      <w:r>
        <w:rPr>
          <w:color w:val="00004C"/>
        </w:rPr>
        <w:t xml:space="preserve"> customer</w:t>
      </w:r>
      <w:r>
        <w:rPr>
          <w:color w:val="00004D"/>
        </w:rPr>
        <w:t xml:space="preserve"> care</w:t>
      </w:r>
      <w:r>
        <w:rPr>
          <w:color w:val="000066"/>
        </w:rPr>
        <w:t xml:space="preserve"> centre</w:t>
      </w:r>
      <w:r>
        <w:rPr>
          <w:color w:val="00003D"/>
        </w:rPr>
        <w:t xml:space="preserve"> in</w:t>
      </w:r>
      <w:r>
        <w:rPr>
          <w:color w:val="000030"/>
        </w:rPr>
        <w:t xml:space="preserve"> my</w:t>
      </w:r>
      <w:r>
        <w:rPr>
          <w:color w:val="000000"/>
        </w:rPr>
        <w:t xml:space="preserve"> area</w:t>
      </w:r>
      <w:r>
        <w:br/>
      </w:r>
      <w:r>
        <w:rPr>
          <w:color w:val="8C0000"/>
        </w:rPr>
        <w:t xml:space="preserve"> aj</w:t>
      </w:r>
      <w:r>
        <w:rPr>
          <w:color w:val="000043"/>
        </w:rPr>
        <w:t xml:space="preserve"> ki</w:t>
      </w:r>
      <w:r>
        <w:rPr>
          <w:color w:val="00003A"/>
        </w:rPr>
        <w:t xml:space="preserve"> bkash</w:t>
      </w:r>
      <w:r>
        <w:rPr>
          <w:color w:val="000087"/>
        </w:rPr>
        <w:t xml:space="preserve"> customer</w:t>
      </w:r>
      <w:r>
        <w:rPr>
          <w:color w:val="000089"/>
        </w:rPr>
        <w:t xml:space="preserve"> care</w:t>
      </w:r>
      <w:r>
        <w:rPr>
          <w:color w:val="000000"/>
        </w:rPr>
        <w:t xml:space="preserve"> khola</w:t>
      </w:r>
      <w:r>
        <w:br/>
      </w:r>
      <w:r>
        <w:rPr>
          <w:color w:val="00005E"/>
        </w:rPr>
        <w:t xml:space="preserve"> কক্সবাজার</w:t>
      </w:r>
      <w:r>
        <w:rPr>
          <w:color w:val="00005E"/>
        </w:rPr>
        <w:t xml:space="preserve"> সাগর</w:t>
      </w:r>
      <w:r>
        <w:rPr>
          <w:color w:val="5E0000"/>
        </w:rPr>
        <w:t xml:space="preserve"> পাড়</w:t>
      </w:r>
      <w:r>
        <w:rPr>
          <w:color w:val="00003D"/>
        </w:rPr>
        <w:t xml:space="preserve"> বা</w:t>
      </w:r>
      <w:r>
        <w:rPr>
          <w:color w:val="3C0000"/>
        </w:rPr>
        <w:t xml:space="preserve"> তার</w:t>
      </w:r>
      <w:r>
        <w:rPr>
          <w:color w:val="000034"/>
        </w:rPr>
        <w:t xml:space="preserve"> আসে</w:t>
      </w:r>
      <w:r>
        <w:rPr>
          <w:color w:val="000056"/>
        </w:rPr>
        <w:t xml:space="preserve"> পাশে</w:t>
      </w:r>
      <w:r>
        <w:rPr>
          <w:color w:val="000019"/>
        </w:rPr>
        <w:t xml:space="preserve"> বিকাশ</w:t>
      </w:r>
      <w:r>
        <w:rPr>
          <w:color w:val="00003F"/>
        </w:rPr>
        <w:t xml:space="preserve"> কাস্টমার</w:t>
      </w:r>
      <w:r>
        <w:rPr>
          <w:color w:val="000042"/>
        </w:rPr>
        <w:t xml:space="preserve"> কেয়ার</w:t>
      </w:r>
      <w:r>
        <w:rPr>
          <w:color w:val="00005E"/>
        </w:rPr>
        <w:t xml:space="preserve"> টিকানা</w:t>
      </w:r>
      <w:r>
        <w:rPr>
          <w:color w:val="000035"/>
        </w:rPr>
        <w:t xml:space="preserve"> দিন</w:t>
      </w:r>
      <w:r>
        <w:br/>
      </w:r>
      <w:r>
        <w:rPr>
          <w:color w:val="000088"/>
        </w:rPr>
        <w:t xml:space="preserve"> মাগুরা</w:t>
      </w:r>
      <w:r>
        <w:rPr>
          <w:color w:val="00007D"/>
        </w:rPr>
        <w:t xml:space="preserve"> জেলা</w:t>
      </w:r>
      <w:r>
        <w:rPr>
          <w:color w:val="540000"/>
        </w:rPr>
        <w:t xml:space="preserve"> তে</w:t>
      </w:r>
      <w:r>
        <w:rPr>
          <w:color w:val="290000"/>
        </w:rPr>
        <w:t xml:space="preserve"> কি</w:t>
      </w:r>
      <w:r>
        <w:rPr>
          <w:color w:val="000024"/>
        </w:rPr>
        <w:t xml:space="preserve"> বিকাশ</w:t>
      </w:r>
      <w:r>
        <w:rPr>
          <w:color w:val="00005D"/>
        </w:rPr>
        <w:t xml:space="preserve"> সার্ভিস</w:t>
      </w:r>
      <w:r>
        <w:rPr>
          <w:color w:val="00006D"/>
        </w:rPr>
        <w:t xml:space="preserve"> সেন্টার</w:t>
      </w:r>
      <w:r>
        <w:rPr>
          <w:color w:val="000000"/>
        </w:rPr>
        <w:t xml:space="preserve"> আছে</w:t>
      </w:r>
      <w:r>
        <w:br/>
      </w:r>
      <w:r>
        <w:rPr>
          <w:color w:val="000089"/>
        </w:rPr>
        <w:t xml:space="preserve"> tangail</w:t>
      </w:r>
      <w:r>
        <w:rPr>
          <w:color w:val="00008F"/>
        </w:rPr>
        <w:t xml:space="preserve"> sodore</w:t>
      </w:r>
      <w:r>
        <w:rPr>
          <w:color w:val="000041"/>
        </w:rPr>
        <w:t xml:space="preserve"> kno</w:t>
      </w:r>
      <w:r>
        <w:rPr>
          <w:color w:val="000025"/>
        </w:rPr>
        <w:t xml:space="preserve"> bkash</w:t>
      </w:r>
      <w:r>
        <w:rPr>
          <w:color w:val="000057"/>
        </w:rPr>
        <w:t xml:space="preserve"> customer</w:t>
      </w:r>
      <w:r>
        <w:rPr>
          <w:color w:val="000059"/>
        </w:rPr>
        <w:t xml:space="preserve"> care</w:t>
      </w:r>
      <w:r>
        <w:rPr>
          <w:color w:val="00003F"/>
        </w:rPr>
        <w:t xml:space="preserve"> ase</w:t>
      </w:r>
      <w:r>
        <w:br/>
      </w:r>
      <w:r>
        <w:rPr>
          <w:color w:val="880000"/>
        </w:rPr>
        <w:t xml:space="preserve"> গাহক</w:t>
      </w:r>
      <w:r>
        <w:rPr>
          <w:color w:val="000085"/>
        </w:rPr>
        <w:t xml:space="preserve"> সেবায়</w:t>
      </w:r>
      <w:r>
        <w:rPr>
          <w:color w:val="270000"/>
        </w:rPr>
        <w:t xml:space="preserve"> আমি</w:t>
      </w:r>
      <w:r>
        <w:rPr>
          <w:color w:val="000091"/>
        </w:rPr>
        <w:t xml:space="preserve"> জোগাজোগ</w:t>
      </w:r>
      <w:r>
        <w:rPr>
          <w:color w:val="320000"/>
        </w:rPr>
        <w:t xml:space="preserve"> করতে</w:t>
      </w:r>
      <w:r>
        <w:rPr>
          <w:color w:val="000038"/>
        </w:rPr>
        <w:t xml:space="preserve"> চাই</w:t>
      </w:r>
      <w:r>
        <w:br/>
      </w:r>
      <w:r>
        <w:rPr>
          <w:color w:val="000080"/>
        </w:rPr>
        <w:t xml:space="preserve"> শুক্রবার</w:t>
      </w:r>
      <w:r>
        <w:rPr>
          <w:color w:val="380000"/>
        </w:rPr>
        <w:t xml:space="preserve"> কি</w:t>
      </w:r>
      <w:r>
        <w:rPr>
          <w:color w:val="000032"/>
        </w:rPr>
        <w:t xml:space="preserve"> বিকাশ</w:t>
      </w:r>
      <w:r>
        <w:rPr>
          <w:color w:val="00007D"/>
        </w:rPr>
        <w:t xml:space="preserve"> কাস্টমার</w:t>
      </w:r>
      <w:r>
        <w:rPr>
          <w:color w:val="000085"/>
        </w:rPr>
        <w:t xml:space="preserve"> কেয়ার</w:t>
      </w:r>
      <w:r>
        <w:rPr>
          <w:color w:val="000060"/>
        </w:rPr>
        <w:t xml:space="preserve"> খোলা</w:t>
      </w:r>
      <w:r>
        <w:rPr>
          <w:color w:val="000000"/>
        </w:rPr>
        <w:t xml:space="preserve"> থাকবে</w:t>
      </w:r>
      <w:r>
        <w:br/>
      </w:r>
      <w:r>
        <w:rPr>
          <w:color w:val="000063"/>
        </w:rPr>
        <w:t xml:space="preserve"> customer</w:t>
      </w:r>
      <w:r>
        <w:rPr>
          <w:color w:val="000065"/>
        </w:rPr>
        <w:t xml:space="preserve"> care</w:t>
      </w:r>
      <w:r>
        <w:rPr>
          <w:color w:val="00007B"/>
        </w:rPr>
        <w:t xml:space="preserve"> location</w:t>
      </w:r>
      <w:r>
        <w:rPr>
          <w:color w:val="000050"/>
        </w:rPr>
        <w:t xml:space="preserve"> in</w:t>
      </w:r>
      <w:r>
        <w:rPr>
          <w:color w:val="000098"/>
        </w:rPr>
        <w:t xml:space="preserve"> rampura</w:t>
      </w:r>
      <w:r>
        <w:br/>
      </w:r>
      <w:r>
        <w:rPr>
          <w:color w:val="000021"/>
        </w:rPr>
        <w:t xml:space="preserve"> bkash</w:t>
      </w:r>
      <w:r>
        <w:rPr>
          <w:color w:val="00006D"/>
        </w:rPr>
        <w:t xml:space="preserve"> halp</w:t>
      </w:r>
      <w:r>
        <w:rPr>
          <w:color w:val="000078"/>
        </w:rPr>
        <w:t xml:space="preserve"> centar</w:t>
      </w:r>
      <w:r>
        <w:rPr>
          <w:color w:val="550000"/>
        </w:rPr>
        <w:t xml:space="preserve"> koi</w:t>
      </w:r>
      <w:r>
        <w:rPr>
          <w:color w:val="000030"/>
        </w:rPr>
        <w:t xml:space="preserve"> ta</w:t>
      </w:r>
      <w:r>
        <w:rPr>
          <w:color w:val="000054"/>
        </w:rPr>
        <w:t xml:space="preserve"> porjonto</w:t>
      </w:r>
      <w:r>
        <w:rPr>
          <w:color w:val="000078"/>
        </w:rPr>
        <w:t xml:space="preserve"> opne</w:t>
      </w:r>
      <w:r>
        <w:rPr>
          <w:color w:val="00004D"/>
        </w:rPr>
        <w:t xml:space="preserve"> thaka</w:t>
      </w:r>
      <w:r>
        <w:br/>
      </w:r>
      <w:r>
        <w:rPr>
          <w:color w:val="220000"/>
        </w:rPr>
        <w:t xml:space="preserve"> আমি</w:t>
      </w:r>
      <w:r>
        <w:rPr>
          <w:color w:val="610000"/>
        </w:rPr>
        <w:t xml:space="preserve"> বলছি</w:t>
      </w:r>
      <w:r>
        <w:rPr>
          <w:color w:val="000073"/>
        </w:rPr>
        <w:t xml:space="preserve"> শনিবার</w:t>
      </w:r>
      <w:r>
        <w:rPr>
          <w:color w:val="250000"/>
        </w:rPr>
        <w:t xml:space="preserve"> কি</w:t>
      </w:r>
      <w:r>
        <w:rPr>
          <w:color w:val="000075"/>
        </w:rPr>
        <w:t xml:space="preserve"> বরিশাল</w:t>
      </w:r>
      <w:r>
        <w:rPr>
          <w:color w:val="000075"/>
        </w:rPr>
        <w:t xml:space="preserve"> কাস্টোমার</w:t>
      </w:r>
      <w:r>
        <w:rPr>
          <w:color w:val="000058"/>
        </w:rPr>
        <w:t xml:space="preserve"> কেয়ার</w:t>
      </w:r>
      <w:r>
        <w:rPr>
          <w:color w:val="00003F"/>
        </w:rPr>
        <w:t xml:space="preserve"> খোলা</w:t>
      </w:r>
      <w:r>
        <w:rPr>
          <w:color w:val="000000"/>
        </w:rPr>
        <w:t xml:space="preserve"> থাকে</w:t>
      </w:r>
      <w:r>
        <w:br/>
      </w:r>
      <w:r>
        <w:rPr>
          <w:color w:val="00006A"/>
        </w:rPr>
        <w:t xml:space="preserve"> কুমিল্লা</w:t>
      </w:r>
      <w:r>
        <w:rPr>
          <w:color w:val="000073"/>
        </w:rPr>
        <w:t xml:space="preserve"> জেলার</w:t>
      </w:r>
      <w:r>
        <w:rPr>
          <w:color w:val="000055"/>
        </w:rPr>
        <w:t xml:space="preserve"> গ্রাহক</w:t>
      </w:r>
      <w:r>
        <w:rPr>
          <w:color w:val="000067"/>
        </w:rPr>
        <w:t xml:space="preserve"> সেবার</w:t>
      </w:r>
      <w:r>
        <w:rPr>
          <w:color w:val="00006B"/>
        </w:rPr>
        <w:t xml:space="preserve"> লিস্ট</w:t>
      </w:r>
      <w:r>
        <w:rPr>
          <w:color w:val="000041"/>
        </w:rPr>
        <w:t xml:space="preserve"> টি</w:t>
      </w:r>
      <w:r>
        <w:rPr>
          <w:color w:val="000050"/>
        </w:rPr>
        <w:t xml:space="preserve"> দেয়া</w:t>
      </w:r>
      <w:r>
        <w:rPr>
          <w:color w:val="000000"/>
        </w:rPr>
        <w:t xml:space="preserve"> যাবে</w:t>
      </w:r>
      <w:r>
        <w:br/>
      </w:r>
      <w:r>
        <w:rPr>
          <w:color w:val="220000"/>
        </w:rPr>
        <w:t xml:space="preserve"> আমার</w:t>
      </w:r>
      <w:r>
        <w:rPr>
          <w:color w:val="000074"/>
        </w:rPr>
        <w:t xml:space="preserve"> আশে</w:t>
      </w:r>
      <w:r>
        <w:rPr>
          <w:color w:val="000074"/>
        </w:rPr>
        <w:t xml:space="preserve"> পাশে</w:t>
      </w:r>
      <w:r>
        <w:rPr>
          <w:color w:val="000021"/>
        </w:rPr>
        <w:t xml:space="preserve"> বিকাশ</w:t>
      </w:r>
      <w:r>
        <w:rPr>
          <w:color w:val="00006D"/>
        </w:rPr>
        <w:t xml:space="preserve"> অফিসের</w:t>
      </w:r>
      <w:r>
        <w:rPr>
          <w:color w:val="000062"/>
        </w:rPr>
        <w:t xml:space="preserve"> ঠিকানা</w:t>
      </w:r>
      <w:r>
        <w:rPr>
          <w:color w:val="000036"/>
        </w:rPr>
        <w:t xml:space="preserve"> কিভাবে</w:t>
      </w:r>
      <w:r>
        <w:rPr>
          <w:color w:val="000069"/>
        </w:rPr>
        <w:t xml:space="preserve"> জানবো</w:t>
      </w:r>
      <w:r>
        <w:br/>
      </w:r>
      <w:r>
        <w:rPr>
          <w:color w:val="00007A"/>
        </w:rPr>
        <w:t xml:space="preserve"> জামালপুর</w:t>
      </w:r>
      <w:r>
        <w:rPr>
          <w:color w:val="000074"/>
        </w:rPr>
        <w:t xml:space="preserve"> সদর</w:t>
      </w:r>
      <w:r>
        <w:rPr>
          <w:color w:val="380000"/>
        </w:rPr>
        <w:t xml:space="preserve"> এ</w:t>
      </w:r>
      <w:r>
        <w:rPr>
          <w:color w:val="000052"/>
        </w:rPr>
        <w:t xml:space="preserve"> customer</w:t>
      </w:r>
      <w:r>
        <w:rPr>
          <w:color w:val="000053"/>
        </w:rPr>
        <w:t xml:space="preserve"> care</w:t>
      </w:r>
      <w:r>
        <w:rPr>
          <w:color w:val="000081"/>
        </w:rPr>
        <w:t xml:space="preserve"> কথায়</w:t>
      </w:r>
      <w:r>
        <w:rPr>
          <w:color w:val="000034"/>
        </w:rPr>
        <w:t xml:space="preserve"> আছে</w:t>
      </w:r>
      <w:r>
        <w:br/>
      </w:r>
      <w:r>
        <w:rPr>
          <w:color w:val="580000"/>
        </w:rPr>
        <w:t xml:space="preserve"> apnader</w:t>
      </w:r>
      <w:r>
        <w:rPr>
          <w:color w:val="00005D"/>
        </w:rPr>
        <w:t xml:space="preserve"> customer</w:t>
      </w:r>
      <w:r>
        <w:rPr>
          <w:color w:val="00005E"/>
        </w:rPr>
        <w:t xml:space="preserve"> care</w:t>
      </w:r>
      <w:r>
        <w:rPr>
          <w:color w:val="00007A"/>
        </w:rPr>
        <w:t xml:space="preserve"> kothai</w:t>
      </w:r>
      <w:r>
        <w:rPr>
          <w:color w:val="000088"/>
        </w:rPr>
        <w:t xml:space="preserve"> dhanmondi</w:t>
      </w:r>
      <w:r>
        <w:rPr>
          <w:color w:val="4C0000"/>
        </w:rPr>
        <w:t xml:space="preserve"> te</w:t>
      </w:r>
      <w:r>
        <w:br/>
      </w:r>
      <w:r>
        <w:rPr>
          <w:color w:val="5F0000"/>
        </w:rPr>
        <w:t xml:space="preserve"> will</w:t>
      </w:r>
      <w:r>
        <w:rPr>
          <w:color w:val="480000"/>
        </w:rPr>
        <w:t xml:space="preserve"> the</w:t>
      </w:r>
      <w:r>
        <w:rPr>
          <w:color w:val="00005F"/>
        </w:rPr>
        <w:t xml:space="preserve"> customer</w:t>
      </w:r>
      <w:r>
        <w:rPr>
          <w:color w:val="000060"/>
        </w:rPr>
        <w:t xml:space="preserve"> care</w:t>
      </w:r>
      <w:r>
        <w:rPr>
          <w:color w:val="000050"/>
        </w:rPr>
        <w:t xml:space="preserve"> point</w:t>
      </w:r>
      <w:r>
        <w:rPr>
          <w:color w:val="610000"/>
        </w:rPr>
        <w:t xml:space="preserve"> be</w:t>
      </w:r>
      <w:r>
        <w:rPr>
          <w:color w:val="00007F"/>
        </w:rPr>
        <w:t xml:space="preserve"> opened</w:t>
      </w:r>
      <w:r>
        <w:rPr>
          <w:color w:val="000000"/>
        </w:rPr>
        <w:t xml:space="preserve"> friday</w:t>
      </w:r>
      <w:r>
        <w:br/>
      </w:r>
      <w:r>
        <w:rPr>
          <w:color w:val="00005D"/>
        </w:rPr>
        <w:t xml:space="preserve"> dhaka</w:t>
      </w:r>
      <w:r>
        <w:rPr>
          <w:color w:val="00006D"/>
        </w:rPr>
        <w:t xml:space="preserve"> vatara</w:t>
      </w:r>
      <w:r>
        <w:rPr>
          <w:color w:val="000041"/>
        </w:rPr>
        <w:t xml:space="preserve"> teke</w:t>
      </w:r>
      <w:r>
        <w:rPr>
          <w:color w:val="640000"/>
        </w:rPr>
        <w:t xml:space="preserve"> aponader</w:t>
      </w:r>
      <w:r>
        <w:rPr>
          <w:color w:val="5E0000"/>
        </w:rPr>
        <w:t xml:space="preserve"> kun</w:t>
      </w:r>
      <w:r>
        <w:rPr>
          <w:color w:val="000043"/>
        </w:rPr>
        <w:t xml:space="preserve"> customer</w:t>
      </w:r>
      <w:r>
        <w:rPr>
          <w:color w:val="000044"/>
        </w:rPr>
        <w:t xml:space="preserve"> care</w:t>
      </w:r>
      <w:r>
        <w:rPr>
          <w:color w:val="5B0000"/>
        </w:rPr>
        <w:t xml:space="preserve"> kache</w:t>
      </w:r>
      <w:r>
        <w:rPr>
          <w:color w:val="000038"/>
        </w:rPr>
        <w:t xml:space="preserve"> hobe</w:t>
      </w:r>
      <w:r>
        <w:br/>
      </w:r>
      <w:r>
        <w:rPr>
          <w:color w:val="000081"/>
        </w:rPr>
        <w:t xml:space="preserve"> where</w:t>
      </w:r>
      <w:r>
        <w:rPr>
          <w:color w:val="550000"/>
        </w:rPr>
        <w:t xml:space="preserve"> is</w:t>
      </w:r>
      <w:r>
        <w:rPr>
          <w:color w:val="550000"/>
        </w:rPr>
        <w:t xml:space="preserve"> the</w:t>
      </w:r>
      <w:r>
        <w:rPr>
          <w:color w:val="00006A"/>
        </w:rPr>
        <w:t xml:space="preserve"> service</w:t>
      </w:r>
      <w:r>
        <w:rPr>
          <w:color w:val="000095"/>
        </w:rPr>
        <w:t xml:space="preserve"> centre</w:t>
      </w:r>
      <w:r>
        <w:br/>
      </w:r>
      <w:r>
        <w:rPr>
          <w:color w:val="220000"/>
        </w:rPr>
        <w:t xml:space="preserve"> ami</w:t>
      </w:r>
      <w:r>
        <w:rPr>
          <w:color w:val="00003E"/>
        </w:rPr>
        <w:t xml:space="preserve"> akhon</w:t>
      </w:r>
      <w:r>
        <w:rPr>
          <w:color w:val="000072"/>
        </w:rPr>
        <w:t xml:space="preserve"> sundorgonje</w:t>
      </w:r>
      <w:r>
        <w:rPr>
          <w:color w:val="00007C"/>
        </w:rPr>
        <w:t xml:space="preserve"> ace</w:t>
      </w:r>
      <w:r>
        <w:rPr>
          <w:color w:val="000032"/>
        </w:rPr>
        <w:t xml:space="preserve"> ase</w:t>
      </w:r>
      <w:r>
        <w:rPr>
          <w:color w:val="640000"/>
        </w:rPr>
        <w:t xml:space="preserve"> pase</w:t>
      </w:r>
      <w:r>
        <w:rPr>
          <w:color w:val="000054"/>
        </w:rPr>
        <w:t xml:space="preserve"> kothay</w:t>
      </w:r>
      <w:r>
        <w:rPr>
          <w:color w:val="00007C"/>
        </w:rPr>
        <w:t xml:space="preserve"> ace</w:t>
      </w:r>
      <w:r>
        <w:rPr>
          <w:color w:val="420000"/>
        </w:rPr>
        <w:t xml:space="preserve"> apnader</w:t>
      </w:r>
      <w:r>
        <w:rPr>
          <w:color w:val="000054"/>
        </w:rPr>
        <w:t xml:space="preserve"> office</w:t>
      </w:r>
      <w:r>
        <w:br/>
      </w:r>
      <w:r>
        <w:rPr>
          <w:color w:val="0000A2"/>
        </w:rPr>
        <w:t xml:space="preserve"> রাজশাহীতে</w:t>
      </w:r>
      <w:r>
        <w:rPr>
          <w:color w:val="00002A"/>
        </w:rPr>
        <w:t xml:space="preserve"> বিকাশ</w:t>
      </w:r>
      <w:r>
        <w:rPr>
          <w:color w:val="000071"/>
        </w:rPr>
        <w:t xml:space="preserve"> গ্রাহক</w:t>
      </w:r>
      <w:r>
        <w:rPr>
          <w:color w:val="00006E"/>
        </w:rPr>
        <w:t xml:space="preserve"> সেবা</w:t>
      </w:r>
      <w:r>
        <w:rPr>
          <w:color w:val="00006C"/>
        </w:rPr>
        <w:t xml:space="preserve"> কোথায়</w:t>
      </w:r>
      <w:r>
        <w:br/>
      </w:r>
      <w:r>
        <w:rPr>
          <w:color w:val="370000"/>
        </w:rPr>
        <w:t xml:space="preserve"> আপনাদের</w:t>
      </w:r>
      <w:r>
        <w:rPr>
          <w:color w:val="00001A"/>
        </w:rPr>
        <w:t xml:space="preserve"> বিকাশ</w:t>
      </w:r>
      <w:r>
        <w:rPr>
          <w:color w:val="00004C"/>
        </w:rPr>
        <w:t xml:space="preserve"> অফিস</w:t>
      </w:r>
      <w:r>
        <w:rPr>
          <w:color w:val="3B0000"/>
        </w:rPr>
        <w:t xml:space="preserve"> কি</w:t>
      </w:r>
      <w:r>
        <w:rPr>
          <w:color w:val="3B0000"/>
        </w:rPr>
        <w:t xml:space="preserve"> কি</w:t>
      </w:r>
      <w:r>
        <w:rPr>
          <w:color w:val="000059"/>
        </w:rPr>
        <w:t xml:space="preserve"> বারে</w:t>
      </w:r>
      <w:r>
        <w:rPr>
          <w:color w:val="000064"/>
        </w:rPr>
        <w:t xml:space="preserve"> খোলা</w:t>
      </w:r>
      <w:r>
        <w:rPr>
          <w:color w:val="900000"/>
        </w:rPr>
        <w:t xml:space="preserve"> থাকে</w:t>
      </w:r>
      <w:r>
        <w:rPr>
          <w:color w:val="000043"/>
        </w:rPr>
        <w:t xml:space="preserve"> শুক্রবার</w:t>
      </w:r>
      <w:r>
        <w:rPr>
          <w:color w:val="00005B"/>
        </w:rPr>
        <w:t xml:space="preserve"> শনিবার</w:t>
      </w:r>
      <w:r>
        <w:rPr>
          <w:color w:val="000064"/>
        </w:rPr>
        <w:t xml:space="preserve"> খোলা</w:t>
      </w:r>
      <w:r>
        <w:rPr>
          <w:color w:val="900000"/>
        </w:rPr>
        <w:t xml:space="preserve"> থাকে</w:t>
      </w:r>
      <w:r>
        <w:br/>
      </w:r>
      <w:r>
        <w:rPr>
          <w:color w:val="2B0000"/>
        </w:rPr>
        <w:t xml:space="preserve"> i</w:t>
      </w:r>
      <w:r>
        <w:rPr>
          <w:color w:val="00003D"/>
        </w:rPr>
        <w:t xml:space="preserve"> want</w:t>
      </w:r>
      <w:r>
        <w:rPr>
          <w:color w:val="00002D"/>
        </w:rPr>
        <w:t xml:space="preserve"> to</w:t>
      </w:r>
      <w:r>
        <w:rPr>
          <w:color w:val="000049"/>
        </w:rPr>
        <w:t xml:space="preserve"> know</w:t>
      </w:r>
      <w:r>
        <w:rPr>
          <w:color w:val="00004B"/>
        </w:rPr>
        <w:t xml:space="preserve"> customer</w:t>
      </w:r>
      <w:r>
        <w:rPr>
          <w:color w:val="00004C"/>
        </w:rPr>
        <w:t xml:space="preserve"> care</w:t>
      </w:r>
      <w:r>
        <w:rPr>
          <w:color w:val="000057"/>
        </w:rPr>
        <w:t xml:space="preserve"> address</w:t>
      </w:r>
      <w:r>
        <w:rPr>
          <w:color w:val="00003C"/>
        </w:rPr>
        <w:t xml:space="preserve"> in</w:t>
      </w:r>
      <w:r>
        <w:rPr>
          <w:color w:val="00007A"/>
        </w:rPr>
        <w:t xml:space="preserve"> netrokona</w:t>
      </w:r>
      <w:r>
        <w:rPr>
          <w:color w:val="000076"/>
        </w:rPr>
        <w:t xml:space="preserve"> district</w:t>
      </w:r>
      <w:r>
        <w:br/>
      </w:r>
      <w:r>
        <w:rPr>
          <w:color w:val="4F0000"/>
        </w:rPr>
        <w:t xml:space="preserve"> apnader</w:t>
      </w:r>
      <w:r>
        <w:rPr>
          <w:color w:val="00008A"/>
        </w:rPr>
        <w:t xml:space="preserve"> gulshan</w:t>
      </w:r>
      <w:r>
        <w:rPr>
          <w:color w:val="000054"/>
        </w:rPr>
        <w:t xml:space="preserve"> customer</w:t>
      </w:r>
      <w:r>
        <w:rPr>
          <w:color w:val="000071"/>
        </w:rPr>
        <w:t xml:space="preserve"> centre</w:t>
      </w:r>
      <w:r>
        <w:rPr>
          <w:color w:val="000065"/>
        </w:rPr>
        <w:t xml:space="preserve"> office</w:t>
      </w:r>
      <w:r>
        <w:rPr>
          <w:color w:val="550000"/>
        </w:rPr>
        <w:t xml:space="preserve"> asa</w:t>
      </w:r>
      <w:r>
        <w:rPr>
          <w:color w:val="00002A"/>
        </w:rPr>
        <w:t xml:space="preserve"> ki</w:t>
      </w:r>
      <w:r>
        <w:br/>
      </w:r>
      <w:r>
        <w:rPr>
          <w:color w:val="000028"/>
        </w:rPr>
        <w:t xml:space="preserve"> bkash</w:t>
      </w:r>
      <w:r>
        <w:rPr>
          <w:color w:val="00005D"/>
        </w:rPr>
        <w:t xml:space="preserve"> customer</w:t>
      </w:r>
      <w:r>
        <w:rPr>
          <w:color w:val="00005F"/>
        </w:rPr>
        <w:t xml:space="preserve"> care</w:t>
      </w:r>
      <w:r>
        <w:rPr>
          <w:color w:val="00006F"/>
        </w:rPr>
        <w:t xml:space="preserve"> koyta</w:t>
      </w:r>
      <w:r>
        <w:rPr>
          <w:color w:val="000067"/>
        </w:rPr>
        <w:t xml:space="preserve"> porjonto</w:t>
      </w:r>
      <w:r>
        <w:rPr>
          <w:color w:val="00004C"/>
        </w:rPr>
        <w:t xml:space="preserve"> open</w:t>
      </w:r>
      <w:r>
        <w:rPr>
          <w:color w:val="00005B"/>
        </w:rPr>
        <w:t xml:space="preserve"> thake</w:t>
      </w:r>
      <w:r>
        <w:rPr>
          <w:color w:val="00005A"/>
        </w:rPr>
        <w:t xml:space="preserve"> friday</w:t>
      </w:r>
      <w:r>
        <w:rPr>
          <w:color w:val="000000"/>
        </w:rPr>
        <w:t xml:space="preserve"> bade</w:t>
      </w:r>
      <w:r>
        <w:br/>
      </w:r>
      <w:r>
        <w:rPr>
          <w:color w:val="000080"/>
        </w:rPr>
        <w:t xml:space="preserve"> rangamati</w:t>
      </w:r>
      <w:r>
        <w:rPr>
          <w:color w:val="400000"/>
        </w:rPr>
        <w:t xml:space="preserve"> te</w:t>
      </w:r>
      <w:r>
        <w:rPr>
          <w:color w:val="000022"/>
        </w:rPr>
        <w:t xml:space="preserve"> bkash</w:t>
      </w:r>
      <w:r>
        <w:rPr>
          <w:color w:val="00004E"/>
        </w:rPr>
        <w:t xml:space="preserve"> customer</w:t>
      </w:r>
      <w:r>
        <w:rPr>
          <w:color w:val="000069"/>
        </w:rPr>
        <w:t xml:space="preserve"> centre</w:t>
      </w:r>
      <w:r>
        <w:rPr>
          <w:color w:val="00005E"/>
        </w:rPr>
        <w:t xml:space="preserve"> office</w:t>
      </w:r>
      <w:r>
        <w:rPr>
          <w:color w:val="000031"/>
        </w:rPr>
        <w:t xml:space="preserve"> ta</w:t>
      </w:r>
      <w:r>
        <w:rPr>
          <w:color w:val="000078"/>
        </w:rPr>
        <w:t xml:space="preserve"> kotai</w:t>
      </w:r>
      <w:r>
        <w:br/>
      </w:r>
      <w:r>
        <w:rPr>
          <w:color w:val="540000"/>
        </w:rPr>
        <w:t xml:space="preserve"> আপনাদের</w:t>
      </w:r>
      <w:r>
        <w:rPr>
          <w:color w:val="000064"/>
        </w:rPr>
        <w:t xml:space="preserve"> কাস্টমার</w:t>
      </w:r>
      <w:r>
        <w:rPr>
          <w:color w:val="000069"/>
        </w:rPr>
        <w:t xml:space="preserve"> কেয়ার</w:t>
      </w:r>
      <w:r>
        <w:rPr>
          <w:color w:val="2D0000"/>
        </w:rPr>
        <w:t xml:space="preserve"> কি</w:t>
      </w:r>
      <w:r>
        <w:rPr>
          <w:color w:val="790000"/>
        </w:rPr>
        <w:t xml:space="preserve"> টার</w:t>
      </w:r>
      <w:r>
        <w:rPr>
          <w:color w:val="00005C"/>
        </w:rPr>
        <w:t xml:space="preserve"> সময়</w:t>
      </w:r>
      <w:r>
        <w:rPr>
          <w:color w:val="00004A"/>
        </w:rPr>
        <w:t xml:space="preserve"> বন্ধ</w:t>
      </w:r>
      <w:r>
        <w:rPr>
          <w:color w:val="4C0000"/>
        </w:rPr>
        <w:t xml:space="preserve"> হয়ে</w:t>
      </w:r>
      <w:r>
        <w:rPr>
          <w:color w:val="000000"/>
        </w:rPr>
        <w:t xml:space="preserve"> যায়</w:t>
      </w:r>
      <w:r>
        <w:br/>
      </w:r>
      <w:r>
        <w:rPr>
          <w:color w:val="00007C"/>
        </w:rPr>
        <w:t xml:space="preserve"> where</w:t>
      </w:r>
      <w:r>
        <w:rPr>
          <w:color w:val="520000"/>
        </w:rPr>
        <w:t xml:space="preserve"> is</w:t>
      </w:r>
      <w:r>
        <w:rPr>
          <w:color w:val="6E0000"/>
        </w:rPr>
        <w:t xml:space="preserve"> your</w:t>
      </w:r>
      <w:r>
        <w:rPr>
          <w:color w:val="00006B"/>
        </w:rPr>
        <w:t xml:space="preserve"> customer</w:t>
      </w:r>
      <w:r>
        <w:rPr>
          <w:color w:val="00006C"/>
        </w:rPr>
        <w:t xml:space="preserve"> care</w:t>
      </w:r>
      <w:r>
        <w:rPr>
          <w:color w:val="000056"/>
        </w:rPr>
        <w:t xml:space="preserve"> in</w:t>
      </w:r>
      <w:r>
        <w:rPr>
          <w:color w:val="000000"/>
        </w:rPr>
        <w:t xml:space="preserve"> jinjira</w:t>
      </w:r>
      <w:r>
        <w:br/>
      </w:r>
      <w:r>
        <w:rPr>
          <w:color w:val="000084"/>
        </w:rPr>
        <w:t xml:space="preserve"> mymensingh</w:t>
      </w:r>
      <w:r>
        <w:rPr>
          <w:color w:val="000059"/>
        </w:rPr>
        <w:t xml:space="preserve"> city</w:t>
      </w:r>
      <w:r>
        <w:rPr>
          <w:color w:val="6F0000"/>
        </w:rPr>
        <w:t xml:space="preserve"> er</w:t>
      </w:r>
      <w:r>
        <w:rPr>
          <w:color w:val="000026"/>
        </w:rPr>
        <w:t xml:space="preserve"> bkash</w:t>
      </w:r>
      <w:r>
        <w:rPr>
          <w:color w:val="00005A"/>
        </w:rPr>
        <w:t xml:space="preserve"> care</w:t>
      </w:r>
      <w:r>
        <w:rPr>
          <w:color w:val="6F0000"/>
        </w:rPr>
        <w:t xml:space="preserve"> er</w:t>
      </w:r>
      <w:r>
        <w:rPr>
          <w:color w:val="000066"/>
        </w:rPr>
        <w:t xml:space="preserve"> address</w:t>
      </w:r>
      <w:r>
        <w:rPr>
          <w:color w:val="000053"/>
        </w:rPr>
        <w:t xml:space="preserve"> din</w:t>
      </w:r>
      <w:r>
        <w:br/>
      </w:r>
      <w:r>
        <w:rPr>
          <w:color w:val="000042"/>
        </w:rPr>
        <w:t xml:space="preserve"> r</w:t>
      </w:r>
      <w:r>
        <w:rPr>
          <w:color w:val="000072"/>
        </w:rPr>
        <w:t xml:space="preserve"> jessore</w:t>
      </w:r>
      <w:r>
        <w:rPr>
          <w:color w:val="710000"/>
        </w:rPr>
        <w:t xml:space="preserve"> ar</w:t>
      </w:r>
      <w:r>
        <w:rPr>
          <w:color w:val="000072"/>
        </w:rPr>
        <w:t xml:space="preserve"> custom</w:t>
      </w:r>
      <w:r>
        <w:rPr>
          <w:color w:val="000047"/>
        </w:rPr>
        <w:t xml:space="preserve"> care</w:t>
      </w:r>
      <w:r>
        <w:rPr>
          <w:color w:val="000054"/>
        </w:rPr>
        <w:t xml:space="preserve"> office</w:t>
      </w:r>
      <w:r>
        <w:rPr>
          <w:color w:val="710000"/>
        </w:rPr>
        <w:t xml:space="preserve"> ar</w:t>
      </w:r>
      <w:r>
        <w:rPr>
          <w:color w:val="000056"/>
        </w:rPr>
        <w:t xml:space="preserve"> location</w:t>
      </w:r>
      <w:r>
        <w:rPr>
          <w:color w:val="00002B"/>
        </w:rPr>
        <w:t xml:space="preserve"> ta</w:t>
      </w:r>
      <w:r>
        <w:rPr>
          <w:color w:val="000000"/>
        </w:rPr>
        <w:t xml:space="preserve"> kothai</w:t>
      </w:r>
      <w:r>
        <w:br/>
      </w:r>
      <w:r>
        <w:rPr>
          <w:color w:val="000021"/>
        </w:rPr>
        <w:t xml:space="preserve"> bkash</w:t>
      </w:r>
      <w:r>
        <w:rPr>
          <w:color w:val="00006C"/>
        </w:rPr>
        <w:t xml:space="preserve"> castomar</w:t>
      </w:r>
      <w:r>
        <w:rPr>
          <w:color w:val="000077"/>
        </w:rPr>
        <w:t xml:space="preserve"> ofice</w:t>
      </w:r>
      <w:r>
        <w:rPr>
          <w:color w:val="00003C"/>
        </w:rPr>
        <w:t xml:space="preserve"> koto</w:t>
      </w:r>
      <w:r>
        <w:rPr>
          <w:color w:val="00007F"/>
        </w:rPr>
        <w:t xml:space="preserve"> khone</w:t>
      </w:r>
      <w:r>
        <w:rPr>
          <w:color w:val="000064"/>
        </w:rPr>
        <w:t xml:space="preserve"> seba</w:t>
      </w:r>
      <w:r>
        <w:rPr>
          <w:color w:val="590000"/>
        </w:rPr>
        <w:t xml:space="preserve"> dey</w:t>
      </w:r>
      <w:r>
        <w:br/>
      </w:r>
      <w:r>
        <w:rPr>
          <w:color w:val="2B0000"/>
        </w:rPr>
        <w:t xml:space="preserve"> apnader</w:t>
      </w:r>
      <w:r>
        <w:rPr>
          <w:color w:val="000080"/>
        </w:rPr>
        <w:t xml:space="preserve"> bangla</w:t>
      </w:r>
      <w:r>
        <w:rPr>
          <w:color w:val="000096"/>
        </w:rPr>
        <w:t xml:space="preserve"> motor</w:t>
      </w:r>
      <w:r>
        <w:rPr>
          <w:color w:val="00006E"/>
        </w:rPr>
        <w:t xml:space="preserve"> office</w:t>
      </w:r>
      <w:r>
        <w:rPr>
          <w:color w:val="00003C"/>
        </w:rPr>
        <w:t xml:space="preserve"> kothai</w:t>
      </w:r>
      <w:r>
        <w:rPr>
          <w:color w:val="00002F"/>
        </w:rPr>
        <w:t xml:space="preserve"> kon</w:t>
      </w:r>
      <w:r>
        <w:rPr>
          <w:color w:val="000048"/>
        </w:rPr>
        <w:t xml:space="preserve"> building</w:t>
      </w:r>
      <w:r>
        <w:rPr>
          <w:color w:val="190000"/>
        </w:rPr>
        <w:t xml:space="preserve"> a</w:t>
      </w:r>
      <w:r>
        <w:rPr>
          <w:color w:val="000080"/>
        </w:rPr>
        <w:t xml:space="preserve"> bangla</w:t>
      </w:r>
      <w:r>
        <w:rPr>
          <w:color w:val="000096"/>
        </w:rPr>
        <w:t xml:space="preserve"> motor</w:t>
      </w:r>
      <w:r>
        <w:rPr>
          <w:color w:val="00006E"/>
        </w:rPr>
        <w:t xml:space="preserve"> office</w:t>
      </w:r>
      <w:r>
        <w:rPr>
          <w:color w:val="00003C"/>
        </w:rPr>
        <w:t xml:space="preserve"> kothai</w:t>
      </w:r>
      <w:r>
        <w:br/>
      </w:r>
      <w:r>
        <w:rPr>
          <w:color w:val="240000"/>
        </w:rPr>
        <w:t xml:space="preserve"> আমার</w:t>
      </w:r>
      <w:r>
        <w:rPr>
          <w:color w:val="00007C"/>
        </w:rPr>
        <w:t xml:space="preserve"> নিকটস্থ</w:t>
      </w:r>
      <w:r>
        <w:rPr>
          <w:color w:val="000053"/>
        </w:rPr>
        <w:t xml:space="preserve"> বিকাস</w:t>
      </w:r>
      <w:r>
        <w:rPr>
          <w:color w:val="000059"/>
        </w:rPr>
        <w:t xml:space="preserve"> কাস্টমার</w:t>
      </w:r>
      <w:r>
        <w:rPr>
          <w:color w:val="00006B"/>
        </w:rPr>
        <w:t xml:space="preserve"> সেন্টার</w:t>
      </w:r>
      <w:r>
        <w:rPr>
          <w:color w:val="380000"/>
        </w:rPr>
        <w:t xml:space="preserve"> এর</w:t>
      </w:r>
      <w:r>
        <w:rPr>
          <w:color w:val="000067"/>
        </w:rPr>
        <w:t xml:space="preserve"> ঠিকানা</w:t>
      </w:r>
      <w:r>
        <w:rPr>
          <w:color w:val="000057"/>
        </w:rPr>
        <w:t xml:space="preserve"> দরকার</w:t>
      </w:r>
      <w:r>
        <w:br/>
      </w:r>
      <w:r>
        <w:rPr>
          <w:color w:val="000094"/>
        </w:rPr>
        <w:t xml:space="preserve"> রাজশাহী</w:t>
      </w:r>
      <w:r>
        <w:rPr>
          <w:color w:val="000028"/>
        </w:rPr>
        <w:t xml:space="preserve"> বিকাশ</w:t>
      </w:r>
      <w:r>
        <w:rPr>
          <w:color w:val="000087"/>
        </w:rPr>
        <w:t xml:space="preserve"> কাষ্টমার</w:t>
      </w:r>
      <w:r>
        <w:rPr>
          <w:color w:val="00006C"/>
        </w:rPr>
        <w:t xml:space="preserve"> কেয়ার</w:t>
      </w:r>
      <w:r>
        <w:rPr>
          <w:color w:val="000069"/>
        </w:rPr>
        <w:t xml:space="preserve"> কোথায়</w:t>
      </w:r>
      <w:r>
        <w:br/>
      </w:r>
      <w:r>
        <w:rPr>
          <w:color w:val="360000"/>
        </w:rPr>
        <w:t xml:space="preserve"> amer</w:t>
      </w:r>
      <w:r>
        <w:rPr>
          <w:color w:val="000060"/>
        </w:rPr>
        <w:t xml:space="preserve"> alakate</w:t>
      </w:r>
      <w:r>
        <w:rPr>
          <w:color w:val="000060"/>
        </w:rPr>
        <w:t xml:space="preserve"> kasakasi</w:t>
      </w:r>
      <w:r>
        <w:rPr>
          <w:color w:val="000060"/>
        </w:rPr>
        <w:t xml:space="preserve"> kothi</w:t>
      </w:r>
      <w:r>
        <w:rPr>
          <w:color w:val="000033"/>
        </w:rPr>
        <w:t xml:space="preserve"> bikas</w:t>
      </w:r>
      <w:r>
        <w:rPr>
          <w:color w:val="000051"/>
        </w:rPr>
        <w:t xml:space="preserve"> castomar</w:t>
      </w:r>
      <w:r>
        <w:rPr>
          <w:color w:val="00003B"/>
        </w:rPr>
        <w:t xml:space="preserve"> care</w:t>
      </w:r>
      <w:r>
        <w:rPr>
          <w:color w:val="570000"/>
        </w:rPr>
        <w:t xml:space="preserve"> asea</w:t>
      </w:r>
      <w:r>
        <w:rPr>
          <w:color w:val="000057"/>
        </w:rPr>
        <w:t xml:space="preserve"> janate</w:t>
      </w:r>
      <w:r>
        <w:rPr>
          <w:color w:val="000047"/>
        </w:rPr>
        <w:t xml:space="preserve"> parben</w:t>
      </w:r>
      <w:r>
        <w:rPr>
          <w:color w:val="00001D"/>
        </w:rPr>
        <w:t xml:space="preserve"> ki</w:t>
      </w:r>
      <w:r>
        <w:br/>
      </w:r>
      <w:r>
        <w:rPr>
          <w:color w:val="000079"/>
        </w:rPr>
        <w:t xml:space="preserve"> জিগাতলা</w:t>
      </w:r>
      <w:r>
        <w:rPr>
          <w:color w:val="00004B"/>
        </w:rPr>
        <w:t xml:space="preserve"> বা</w:t>
      </w:r>
      <w:r>
        <w:rPr>
          <w:color w:val="310000"/>
        </w:rPr>
        <w:t xml:space="preserve"> এর</w:t>
      </w:r>
      <w:r>
        <w:rPr>
          <w:color w:val="00006E"/>
        </w:rPr>
        <w:t xml:space="preserve"> আশেপাশে</w:t>
      </w:r>
      <w:r>
        <w:rPr>
          <w:color w:val="410000"/>
        </w:rPr>
        <w:t xml:space="preserve"> আপনাদের</w:t>
      </w:r>
      <w:r>
        <w:rPr>
          <w:color w:val="00004E"/>
        </w:rPr>
        <w:t xml:space="preserve"> কাস্টমার</w:t>
      </w:r>
      <w:r>
        <w:rPr>
          <w:color w:val="000063"/>
        </w:rPr>
        <w:t xml:space="preserve"> কেয়ার</w:t>
      </w:r>
      <w:r>
        <w:rPr>
          <w:color w:val="000061"/>
        </w:rPr>
        <w:t xml:space="preserve"> কোথায়</w:t>
      </w:r>
      <w:r>
        <w:rPr>
          <w:color w:val="000000"/>
        </w:rPr>
        <w:t xml:space="preserve"> আছে</w:t>
      </w:r>
      <w:r>
        <w:br/>
      </w:r>
      <w:r>
        <w:rPr>
          <w:color w:val="590000"/>
        </w:rPr>
        <w:t xml:space="preserve"> আপনাদের</w:t>
      </w:r>
      <w:r>
        <w:rPr>
          <w:color w:val="00006A"/>
        </w:rPr>
        <w:t xml:space="preserve"> কাস্টমার</w:t>
      </w:r>
      <w:r>
        <w:rPr>
          <w:color w:val="00006C"/>
        </w:rPr>
        <w:t xml:space="preserve"> সার্ভিস</w:t>
      </w:r>
      <w:r>
        <w:rPr>
          <w:color w:val="00007F"/>
        </w:rPr>
        <w:t xml:space="preserve"> সেন্টার</w:t>
      </w:r>
      <w:r>
        <w:rPr>
          <w:color w:val="000084"/>
        </w:rPr>
        <w:t xml:space="preserve"> কোথায়</w:t>
      </w:r>
      <w:r>
        <w:br/>
      </w:r>
      <w:r>
        <w:rPr>
          <w:color w:val="00006E"/>
        </w:rPr>
        <w:t xml:space="preserve"> customer</w:t>
      </w:r>
      <w:r>
        <w:rPr>
          <w:color w:val="00006F"/>
        </w:rPr>
        <w:t xml:space="preserve"> care</w:t>
      </w:r>
      <w:r>
        <w:rPr>
          <w:color w:val="0000B3"/>
        </w:rPr>
        <w:t xml:space="preserve"> koytay</w:t>
      </w:r>
      <w:r>
        <w:rPr>
          <w:color w:val="000059"/>
        </w:rPr>
        <w:t xml:space="preserve"> open</w:t>
      </w:r>
      <w:r>
        <w:rPr>
          <w:color w:val="000000"/>
        </w:rPr>
        <w:t xml:space="preserve"> hoy</w:t>
      </w:r>
      <w:r>
        <w:br/>
      </w:r>
      <w:r>
        <w:rPr>
          <w:color w:val="000081"/>
        </w:rPr>
        <w:t xml:space="preserve"> brahmanbaria</w:t>
      </w:r>
      <w:r>
        <w:rPr>
          <w:color w:val="000076"/>
        </w:rPr>
        <w:t xml:space="preserve"> sadar</w:t>
      </w:r>
      <w:r>
        <w:rPr>
          <w:color w:val="000030"/>
        </w:rPr>
        <w:t xml:space="preserve"> e</w:t>
      </w:r>
      <w:r>
        <w:rPr>
          <w:color w:val="000067"/>
        </w:rPr>
        <w:t xml:space="preserve"> kothai</w:t>
      </w:r>
      <w:r>
        <w:rPr>
          <w:color w:val="000022"/>
        </w:rPr>
        <w:t xml:space="preserve"> bkash</w:t>
      </w:r>
      <w:r>
        <w:rPr>
          <w:color w:val="310000"/>
        </w:rPr>
        <w:t xml:space="preserve"> er</w:t>
      </w:r>
      <w:r>
        <w:rPr>
          <w:color w:val="000068"/>
        </w:rPr>
        <w:t xml:space="preserve"> customers</w:t>
      </w:r>
      <w:r>
        <w:rPr>
          <w:color w:val="000050"/>
        </w:rPr>
        <w:t xml:space="preserve"> care</w:t>
      </w:r>
      <w:r>
        <w:rPr>
          <w:color w:val="000000"/>
        </w:rPr>
        <w:t xml:space="preserve"> ase</w:t>
      </w:r>
      <w:r>
        <w:br/>
      </w:r>
      <w:r>
        <w:rPr>
          <w:color w:val="00008D"/>
        </w:rPr>
        <w:t xml:space="preserve"> যশোর</w:t>
      </w:r>
      <w:r>
        <w:rPr>
          <w:color w:val="00008D"/>
        </w:rPr>
        <w:t xml:space="preserve"> সদরে</w:t>
      </w:r>
      <w:r>
        <w:rPr>
          <w:color w:val="2C0000"/>
        </w:rPr>
        <w:t xml:space="preserve"> কি</w:t>
      </w:r>
      <w:r>
        <w:rPr>
          <w:color w:val="520000"/>
        </w:rPr>
        <w:t xml:space="preserve"> আপনাদের</w:t>
      </w:r>
      <w:r>
        <w:rPr>
          <w:color w:val="00007E"/>
        </w:rPr>
        <w:t xml:space="preserve"> কেন্দ্র</w:t>
      </w:r>
      <w:r>
        <w:rPr>
          <w:color w:val="000000"/>
        </w:rPr>
        <w:t xml:space="preserve"> আছে</w:t>
      </w:r>
      <w:r>
        <w:br/>
      </w:r>
      <w:r>
        <w:rPr>
          <w:color w:val="4A0000"/>
        </w:rPr>
        <w:t xml:space="preserve"> আসসালামু</w:t>
      </w:r>
      <w:r>
        <w:rPr>
          <w:color w:val="4A0000"/>
        </w:rPr>
        <w:t xml:space="preserve"> আলাইকুম</w:t>
      </w:r>
      <w:r>
        <w:rPr>
          <w:color w:val="390000"/>
        </w:rPr>
        <w:t xml:space="preserve"> স্যার</w:t>
      </w:r>
      <w:r>
        <w:rPr>
          <w:color w:val="1E0000"/>
        </w:rPr>
        <w:t xml:space="preserve"> আমার</w:t>
      </w:r>
      <w:r>
        <w:rPr>
          <w:color w:val="000066"/>
        </w:rPr>
        <w:t xml:space="preserve"> আশে</w:t>
      </w:r>
      <w:r>
        <w:rPr>
          <w:color w:val="000066"/>
        </w:rPr>
        <w:t xml:space="preserve"> পাশে</w:t>
      </w:r>
      <w:r>
        <w:rPr>
          <w:color w:val="00001D"/>
        </w:rPr>
        <w:t xml:space="preserve"> বিকাশ</w:t>
      </w:r>
      <w:r>
        <w:rPr>
          <w:color w:val="000060"/>
        </w:rPr>
        <w:t xml:space="preserve"> অফিসের</w:t>
      </w:r>
      <w:r>
        <w:rPr>
          <w:color w:val="000056"/>
        </w:rPr>
        <w:t xml:space="preserve"> ঠিকানা</w:t>
      </w:r>
      <w:r>
        <w:rPr>
          <w:color w:val="000030"/>
        </w:rPr>
        <w:t xml:space="preserve"> কিভাবে</w:t>
      </w:r>
      <w:r>
        <w:rPr>
          <w:color w:val="00005C"/>
        </w:rPr>
        <w:t xml:space="preserve"> জানবো</w:t>
      </w:r>
      <w:r>
        <w:br/>
      </w:r>
      <w:r>
        <w:rPr>
          <w:color w:val="00006A"/>
        </w:rPr>
        <w:t xml:space="preserve"> কুমিল্লা</w:t>
      </w:r>
      <w:r>
        <w:rPr>
          <w:color w:val="000073"/>
        </w:rPr>
        <w:t xml:space="preserve"> জেলার</w:t>
      </w:r>
      <w:r>
        <w:rPr>
          <w:color w:val="000055"/>
        </w:rPr>
        <w:t xml:space="preserve"> গ্রাহক</w:t>
      </w:r>
      <w:r>
        <w:rPr>
          <w:color w:val="000067"/>
        </w:rPr>
        <w:t xml:space="preserve"> সেবার</w:t>
      </w:r>
      <w:r>
        <w:rPr>
          <w:color w:val="00006B"/>
        </w:rPr>
        <w:t xml:space="preserve"> লিস্ট</w:t>
      </w:r>
      <w:r>
        <w:rPr>
          <w:color w:val="000041"/>
        </w:rPr>
        <w:t xml:space="preserve"> টি</w:t>
      </w:r>
      <w:r>
        <w:rPr>
          <w:color w:val="000050"/>
        </w:rPr>
        <w:t xml:space="preserve"> দেয়া</w:t>
      </w:r>
      <w:r>
        <w:rPr>
          <w:color w:val="000000"/>
        </w:rPr>
        <w:t xml:space="preserve"> যাবে</w:t>
      </w:r>
      <w:r>
        <w:br/>
      </w:r>
      <w:r>
        <w:rPr>
          <w:color w:val="000034"/>
        </w:rPr>
        <w:t xml:space="preserve"> bkash</w:t>
      </w:r>
      <w:r>
        <w:rPr>
          <w:color w:val="4C0000"/>
        </w:rPr>
        <w:t xml:space="preserve"> er</w:t>
      </w:r>
      <w:r>
        <w:rPr>
          <w:color w:val="0000BA"/>
        </w:rPr>
        <w:t xml:space="preserve"> khulna</w:t>
      </w:r>
      <w:r>
        <w:rPr>
          <w:color w:val="000093"/>
        </w:rPr>
        <w:t xml:space="preserve"> office</w:t>
      </w:r>
      <w:r>
        <w:rPr>
          <w:color w:val="000000"/>
        </w:rPr>
        <w:t xml:space="preserve"> kothay</w:t>
      </w:r>
      <w:r>
        <w:br/>
      </w:r>
      <w:r>
        <w:rPr>
          <w:color w:val="000088"/>
        </w:rPr>
        <w:t xml:space="preserve"> গুলশান</w:t>
      </w:r>
      <w:r>
        <w:rPr>
          <w:color w:val="390000"/>
        </w:rPr>
        <w:t xml:space="preserve"> এ</w:t>
      </w:r>
      <w:r>
        <w:rPr>
          <w:color w:val="00005E"/>
        </w:rPr>
        <w:t xml:space="preserve"> গ্রাহক</w:t>
      </w:r>
      <w:r>
        <w:rPr>
          <w:color w:val="00005B"/>
        </w:rPr>
        <w:t xml:space="preserve"> সেবা</w:t>
      </w:r>
      <w:r>
        <w:rPr>
          <w:color w:val="00007C"/>
        </w:rPr>
        <w:t xml:space="preserve"> কেন্দ্রের</w:t>
      </w:r>
      <w:r>
        <w:rPr>
          <w:color w:val="000065"/>
        </w:rPr>
        <w:t xml:space="preserve"> ঠিকানা</w:t>
      </w:r>
      <w:r>
        <w:rPr>
          <w:color w:val="000000"/>
        </w:rPr>
        <w:t xml:space="preserve"> কি</w:t>
      </w:r>
      <w:r>
        <w:br/>
      </w:r>
      <w:r>
        <w:rPr>
          <w:color w:val="000000"/>
        </w:rPr>
        <w:t xml:space="preserve"> স্যার</w:t>
      </w:r>
      <w:r>
        <w:rPr>
          <w:color w:val="000089"/>
        </w:rPr>
        <w:t xml:space="preserve"> হেমায়েতপুর</w:t>
      </w:r>
      <w:r>
        <w:rPr>
          <w:color w:val="000056"/>
        </w:rPr>
        <w:t xml:space="preserve"> বা</w:t>
      </w:r>
      <w:r>
        <w:rPr>
          <w:color w:val="000089"/>
        </w:rPr>
        <w:t xml:space="preserve"> সাভারের</w:t>
      </w:r>
      <w:r>
        <w:rPr>
          <w:color w:val="000058"/>
        </w:rPr>
        <w:t xml:space="preserve"> কাস্টমার</w:t>
      </w:r>
      <w:r>
        <w:rPr>
          <w:color w:val="00005E"/>
        </w:rPr>
        <w:t xml:space="preserve"> কেয়ার</w:t>
      </w:r>
      <w:r>
        <w:rPr>
          <w:color w:val="000035"/>
        </w:rPr>
        <w:t xml:space="preserve"> আছে</w:t>
      </w:r>
      <w:r>
        <w:rPr>
          <w:color w:val="000000"/>
        </w:rPr>
        <w:t xml:space="preserve"> নাকি</w:t>
      </w:r>
      <w:r>
        <w:br/>
      </w:r>
      <w:r>
        <w:rPr>
          <w:color w:val="00008A"/>
        </w:rPr>
        <w:t xml:space="preserve"> ঠাকুরগাঁওয়ে</w:t>
      </w:r>
      <w:r>
        <w:rPr>
          <w:color w:val="4B0000"/>
        </w:rPr>
        <w:t xml:space="preserve"> আপনাদের</w:t>
      </w:r>
      <w:r>
        <w:rPr>
          <w:color w:val="000060"/>
        </w:rPr>
        <w:t xml:space="preserve"> গ্রাহক</w:t>
      </w:r>
      <w:r>
        <w:rPr>
          <w:color w:val="00005D"/>
        </w:rPr>
        <w:t xml:space="preserve"> সেবা</w:t>
      </w:r>
      <w:r>
        <w:rPr>
          <w:color w:val="000073"/>
        </w:rPr>
        <w:t xml:space="preserve"> কেন্দ্র</w:t>
      </w:r>
      <w:r>
        <w:rPr>
          <w:color w:val="00005C"/>
        </w:rPr>
        <w:t xml:space="preserve"> কোথায়</w:t>
      </w:r>
      <w:r>
        <w:br/>
      </w:r>
      <w:r>
        <w:rPr>
          <w:color w:val="00009D"/>
        </w:rPr>
        <w:t xml:space="preserve"> near</w:t>
      </w:r>
      <w:r>
        <w:rPr>
          <w:color w:val="0000A0"/>
        </w:rPr>
        <w:t xml:space="preserve"> dhanmondi</w:t>
      </w:r>
      <w:r>
        <w:rPr>
          <w:color w:val="00002F"/>
        </w:rPr>
        <w:t xml:space="preserve"> bkash</w:t>
      </w:r>
      <w:r>
        <w:rPr>
          <w:color w:val="00006F"/>
        </w:rPr>
        <w:t xml:space="preserve"> care</w:t>
      </w:r>
      <w:r>
        <w:br/>
      </w:r>
      <w:r>
        <w:rPr>
          <w:color w:val="000031"/>
        </w:rPr>
        <w:t xml:space="preserve"> bkash</w:t>
      </w:r>
      <w:r>
        <w:rPr>
          <w:color w:val="000073"/>
        </w:rPr>
        <w:t xml:space="preserve"> customer</w:t>
      </w:r>
      <w:r>
        <w:rPr>
          <w:color w:val="000075"/>
        </w:rPr>
        <w:t xml:space="preserve"> care</w:t>
      </w:r>
      <w:r>
        <w:rPr>
          <w:color w:val="5D0000"/>
        </w:rPr>
        <w:t xml:space="preserve"> ar</w:t>
      </w:r>
      <w:r>
        <w:rPr>
          <w:color w:val="00007A"/>
        </w:rPr>
        <w:t xml:space="preserve"> link</w:t>
      </w:r>
      <w:r>
        <w:rPr>
          <w:color w:val="00006C"/>
        </w:rPr>
        <w:t xml:space="preserve"> din</w:t>
      </w:r>
      <w:r>
        <w:br/>
      </w:r>
      <w:r>
        <w:rPr>
          <w:color w:val="000075"/>
        </w:rPr>
        <w:t xml:space="preserve"> jhinaidaher</w:t>
      </w:r>
      <w:r>
        <w:rPr>
          <w:color w:val="000075"/>
        </w:rPr>
        <w:t xml:space="preserve"> mohespur</w:t>
      </w:r>
      <w:r>
        <w:rPr>
          <w:color w:val="430000"/>
        </w:rPr>
        <w:t xml:space="preserve"> je</w:t>
      </w:r>
      <w:r>
        <w:rPr>
          <w:color w:val="000049"/>
        </w:rPr>
        <w:t xml:space="preserve"> care</w:t>
      </w:r>
      <w:r>
        <w:rPr>
          <w:color w:val="000053"/>
        </w:rPr>
        <w:t xml:space="preserve"> center</w:t>
      </w:r>
      <w:r>
        <w:rPr>
          <w:color w:val="00003A"/>
        </w:rPr>
        <w:t xml:space="preserve"> ache</w:t>
      </w:r>
      <w:r>
        <w:rPr>
          <w:color w:val="430000"/>
        </w:rPr>
        <w:t xml:space="preserve"> ata</w:t>
      </w:r>
      <w:r>
        <w:rPr>
          <w:color w:val="000045"/>
        </w:rPr>
        <w:t xml:space="preserve"> friday</w:t>
      </w:r>
      <w:r>
        <w:rPr>
          <w:color w:val="3A0000"/>
        </w:rPr>
        <w:t xml:space="preserve"> te</w:t>
      </w:r>
      <w:r>
        <w:rPr>
          <w:color w:val="000042"/>
        </w:rPr>
        <w:t xml:space="preserve"> khola</w:t>
      </w:r>
      <w:r>
        <w:rPr>
          <w:color w:val="000000"/>
        </w:rPr>
        <w:t xml:space="preserve"> thake</w:t>
      </w:r>
      <w:r>
        <w:br/>
      </w:r>
      <w:r>
        <w:rPr>
          <w:color w:val="00008D"/>
        </w:rPr>
        <w:t xml:space="preserve"> ময়মনসিংহ</w:t>
      </w:r>
      <w:r>
        <w:rPr>
          <w:color w:val="00009A"/>
        </w:rPr>
        <w:t xml:space="preserve"> এিশাল</w:t>
      </w:r>
      <w:r>
        <w:rPr>
          <w:color w:val="000063"/>
        </w:rPr>
        <w:t xml:space="preserve"> কাস্টমার</w:t>
      </w:r>
      <w:r>
        <w:rPr>
          <w:color w:val="000069"/>
        </w:rPr>
        <w:t xml:space="preserve"> কেয়ার</w:t>
      </w:r>
      <w:r>
        <w:rPr>
          <w:color w:val="000000"/>
        </w:rPr>
        <w:t xml:space="preserve"> আছে</w:t>
      </w:r>
      <w:r>
        <w:br/>
      </w:r>
      <w:r>
        <w:rPr>
          <w:color w:val="00007A"/>
        </w:rPr>
        <w:t xml:space="preserve"> devi</w:t>
      </w:r>
      <w:r>
        <w:rPr>
          <w:color w:val="00007A"/>
        </w:rPr>
        <w:t xml:space="preserve"> rod</w:t>
      </w:r>
      <w:r>
        <w:rPr>
          <w:color w:val="000070"/>
        </w:rPr>
        <w:t xml:space="preserve"> mymensingh</w:t>
      </w:r>
      <w:r>
        <w:rPr>
          <w:color w:val="00004B"/>
        </w:rPr>
        <w:t xml:space="preserve"> customer</w:t>
      </w:r>
      <w:r>
        <w:rPr>
          <w:color w:val="00004C"/>
        </w:rPr>
        <w:t xml:space="preserve"> care</w:t>
      </w:r>
      <w:r>
        <w:rPr>
          <w:color w:val="00004B"/>
        </w:rPr>
        <w:t xml:space="preserve"> details</w:t>
      </w:r>
      <w:r>
        <w:rPr>
          <w:color w:val="000045"/>
        </w:rPr>
        <w:t xml:space="preserve"> den</w:t>
      </w:r>
      <w:r>
        <w:br/>
      </w:r>
      <w:r>
        <w:rPr>
          <w:color w:val="000087"/>
        </w:rPr>
        <w:t xml:space="preserve"> চট্টগ্রামের</w:t>
      </w:r>
      <w:r>
        <w:rPr>
          <w:color w:val="000064"/>
        </w:rPr>
        <w:t xml:space="preserve"> গ্রাহক</w:t>
      </w:r>
      <w:r>
        <w:rPr>
          <w:color w:val="000061"/>
        </w:rPr>
        <w:t xml:space="preserve"> সেবা</w:t>
      </w:r>
      <w:r>
        <w:rPr>
          <w:color w:val="000078"/>
        </w:rPr>
        <w:t xml:space="preserve"> কেন্দ্র</w:t>
      </w:r>
      <w:r>
        <w:rPr>
          <w:color w:val="000055"/>
        </w:rPr>
        <w:t xml:space="preserve"> আজকে</w:t>
      </w:r>
      <w:r>
        <w:rPr>
          <w:color w:val="000047"/>
        </w:rPr>
        <w:t xml:space="preserve"> খোলা</w:t>
      </w:r>
      <w:r>
        <w:br/>
      </w:r>
      <w:r>
        <w:rPr>
          <w:color w:val="000051"/>
        </w:rPr>
        <w:t xml:space="preserve"> আজকে</w:t>
      </w:r>
      <w:r>
        <w:rPr>
          <w:color w:val="280000"/>
        </w:rPr>
        <w:t xml:space="preserve"> কি</w:t>
      </w:r>
      <w:r>
        <w:rPr>
          <w:color w:val="00008A"/>
        </w:rPr>
        <w:t xml:space="preserve"> টাংগাইল</w:t>
      </w:r>
      <w:r>
        <w:rPr>
          <w:color w:val="000023"/>
        </w:rPr>
        <w:t xml:space="preserve"> বিকাশ</w:t>
      </w:r>
      <w:r>
        <w:rPr>
          <w:color w:val="000059"/>
        </w:rPr>
        <w:t xml:space="preserve"> কাস্টমার</w:t>
      </w:r>
      <w:r>
        <w:rPr>
          <w:color w:val="00005E"/>
        </w:rPr>
        <w:t xml:space="preserve"> কেয়ার</w:t>
      </w:r>
      <w:r>
        <w:rPr>
          <w:color w:val="00006B"/>
        </w:rPr>
        <w:t xml:space="preserve"> সেন্টার</w:t>
      </w:r>
      <w:r>
        <w:rPr>
          <w:color w:val="000057"/>
        </w:rPr>
        <w:t xml:space="preserve"> খুলা</w:t>
      </w:r>
      <w:r>
        <w:br/>
      </w:r>
      <w:r>
        <w:rPr>
          <w:color w:val="00002E"/>
        </w:rPr>
        <w:t xml:space="preserve"> bkash</w:t>
      </w:r>
      <w:r>
        <w:rPr>
          <w:color w:val="430000"/>
        </w:rPr>
        <w:t xml:space="preserve"> er</w:t>
      </w:r>
      <w:r>
        <w:rPr>
          <w:color w:val="00008A"/>
        </w:rPr>
        <w:t xml:space="preserve"> grahok</w:t>
      </w:r>
      <w:r>
        <w:rPr>
          <w:color w:val="000096"/>
        </w:rPr>
        <w:t xml:space="preserve"> sheba</w:t>
      </w:r>
      <w:r>
        <w:rPr>
          <w:color w:val="000080"/>
        </w:rPr>
        <w:t xml:space="preserve"> kothay</w:t>
      </w:r>
      <w:r>
        <w:br/>
      </w:r>
      <w:r>
        <w:rPr>
          <w:color w:val="000000"/>
        </w:rPr>
        <w:t xml:space="preserve"> শিবগঞ্জ</w:t>
      </w:r>
      <w:r>
        <w:rPr>
          <w:color w:val="0000A7"/>
        </w:rPr>
        <w:t xml:space="preserve"> চাঁপাইনবাবগঞ্জের</w:t>
      </w:r>
      <w:r>
        <w:rPr>
          <w:color w:val="00006F"/>
        </w:rPr>
        <w:t xml:space="preserve"> কোথায়</w:t>
      </w:r>
      <w:r>
        <w:rPr>
          <w:color w:val="00006B"/>
        </w:rPr>
        <w:t xml:space="preserve"> কাস্টমার</w:t>
      </w:r>
      <w:r>
        <w:rPr>
          <w:color w:val="000072"/>
        </w:rPr>
        <w:t xml:space="preserve"> কেয়ার</w:t>
      </w:r>
      <w:r>
        <w:rPr>
          <w:color w:val="000000"/>
        </w:rPr>
        <w:t xml:space="preserve"> অবস্থিত</w:t>
      </w:r>
      <w:r>
        <w:br/>
      </w:r>
      <w:r>
        <w:rPr>
          <w:color w:val="00006E"/>
        </w:rPr>
        <w:t xml:space="preserve"> আজকে</w:t>
      </w:r>
      <w:r>
        <w:rPr>
          <w:color w:val="000081"/>
        </w:rPr>
        <w:t xml:space="preserve"> গ্রাহক</w:t>
      </w:r>
      <w:r>
        <w:rPr>
          <w:color w:val="00007E"/>
        </w:rPr>
        <w:t xml:space="preserve"> সেবা</w:t>
      </w:r>
      <w:r>
        <w:rPr>
          <w:color w:val="00006D"/>
        </w:rPr>
        <w:t xml:space="preserve"> পাওয়া</w:t>
      </w:r>
      <w:r>
        <w:rPr>
          <w:color w:val="00005A"/>
        </w:rPr>
        <w:t xml:space="preserve"> যাবে</w:t>
      </w:r>
      <w:r>
        <w:rPr>
          <w:color w:val="000000"/>
        </w:rPr>
        <w:t xml:space="preserve"> কি</w:t>
      </w:r>
      <w:r>
        <w:br/>
      </w:r>
      <w:r>
        <w:rPr>
          <w:color w:val="000095"/>
        </w:rPr>
        <w:t xml:space="preserve"> শুক্রবার</w:t>
      </w:r>
      <w:r>
        <w:rPr>
          <w:color w:val="420000"/>
        </w:rPr>
        <w:t xml:space="preserve"> কি</w:t>
      </w:r>
      <w:r>
        <w:rPr>
          <w:color w:val="00003A"/>
        </w:rPr>
        <w:t xml:space="preserve"> বিকাশ</w:t>
      </w:r>
      <w:r>
        <w:rPr>
          <w:color w:val="000078"/>
        </w:rPr>
        <w:t xml:space="preserve"> পয়েন্ট</w:t>
      </w:r>
      <w:r>
        <w:rPr>
          <w:color w:val="00008E"/>
        </w:rPr>
        <w:t xml:space="preserve"> খুলা</w:t>
      </w:r>
      <w:r>
        <w:rPr>
          <w:color w:val="000000"/>
        </w:rPr>
        <w:t xml:space="preserve"> থাকে</w:t>
      </w:r>
      <w:r>
        <w:br/>
      </w:r>
      <w:r>
        <w:rPr>
          <w:color w:val="000058"/>
        </w:rPr>
        <w:t xml:space="preserve"> আজকে</w:t>
      </w:r>
      <w:r>
        <w:rPr>
          <w:color w:val="000026"/>
        </w:rPr>
        <w:t xml:space="preserve"> বিকাশ</w:t>
      </w:r>
      <w:r>
        <w:rPr>
          <w:color w:val="000073"/>
        </w:rPr>
        <w:t xml:space="preserve"> সেন্টার</w:t>
      </w:r>
      <w:r>
        <w:rPr>
          <w:color w:val="00005E"/>
        </w:rPr>
        <w:t xml:space="preserve"> খুলা</w:t>
      </w:r>
      <w:r>
        <w:rPr>
          <w:color w:val="00003A"/>
        </w:rPr>
        <w:t xml:space="preserve"> আছে</w:t>
      </w:r>
      <w:r>
        <w:rPr>
          <w:color w:val="000095"/>
        </w:rPr>
        <w:t xml:space="preserve"> চান্দিনায়</w:t>
      </w:r>
      <w:r>
        <w:rPr>
          <w:color w:val="000042"/>
        </w:rPr>
        <w:t xml:space="preserve"> জানতে</w:t>
      </w:r>
      <w:r>
        <w:rPr>
          <w:color w:val="000039"/>
        </w:rPr>
        <w:t xml:space="preserve"> চাই</w:t>
      </w:r>
      <w:r>
        <w:br/>
      </w:r>
      <w:r>
        <w:rPr>
          <w:color w:val="000072"/>
        </w:rPr>
        <w:t xml:space="preserve"> friday</w:t>
      </w:r>
      <w:r>
        <w:rPr>
          <w:color w:val="000077"/>
        </w:rPr>
        <w:t xml:space="preserve"> customer</w:t>
      </w:r>
      <w:r>
        <w:rPr>
          <w:color w:val="000079"/>
        </w:rPr>
        <w:t xml:space="preserve"> care</w:t>
      </w:r>
      <w:r>
        <w:rPr>
          <w:color w:val="000061"/>
        </w:rPr>
        <w:t xml:space="preserve"> open</w:t>
      </w:r>
      <w:r>
        <w:rPr>
          <w:color w:val="000074"/>
        </w:rPr>
        <w:t xml:space="preserve"> thake</w:t>
      </w:r>
      <w:r>
        <w:rPr>
          <w:color w:val="000000"/>
        </w:rPr>
        <w:t xml:space="preserve"> apnader</w:t>
      </w:r>
      <w:r>
        <w:br/>
      </w:r>
      <w:r>
        <w:rPr>
          <w:color w:val="440000"/>
        </w:rPr>
        <w:t xml:space="preserve"> আপনাদের</w:t>
      </w:r>
      <w:r>
        <w:rPr>
          <w:color w:val="000020"/>
        </w:rPr>
        <w:t xml:space="preserve"> বিকাশ</w:t>
      </w:r>
      <w:r>
        <w:rPr>
          <w:color w:val="000051"/>
        </w:rPr>
        <w:t xml:space="preserve"> কাস্টমার</w:t>
      </w:r>
      <w:r>
        <w:rPr>
          <w:color w:val="000066"/>
        </w:rPr>
        <w:t xml:space="preserve"> কেয়ার</w:t>
      </w:r>
      <w:r>
        <w:rPr>
          <w:color w:val="0000AE"/>
        </w:rPr>
        <w:t xml:space="preserve"> কখন</w:t>
      </w:r>
      <w:r>
        <w:rPr>
          <w:color w:val="0000AE"/>
        </w:rPr>
        <w:t xml:space="preserve"> কখন</w:t>
      </w:r>
      <w:r>
        <w:rPr>
          <w:color w:val="00003E"/>
        </w:rPr>
        <w:t xml:space="preserve"> খোলা</w:t>
      </w:r>
      <w:r>
        <w:rPr>
          <w:color w:val="590000"/>
        </w:rPr>
        <w:t xml:space="preserve"> থাকে</w:t>
      </w:r>
      <w:r>
        <w:br/>
      </w:r>
      <w:r>
        <w:rPr>
          <w:color w:val="000000"/>
        </w:rPr>
        <w:t xml:space="preserve"> ধোলাইখাল</w:t>
      </w:r>
      <w:r>
        <w:rPr>
          <w:color w:val="000079"/>
        </w:rPr>
        <w:t xml:space="preserve"> ঢাকার</w:t>
      </w:r>
      <w:r>
        <w:rPr>
          <w:color w:val="000076"/>
        </w:rPr>
        <w:t xml:space="preserve"> আশেপাশে</w:t>
      </w:r>
      <w:r>
        <w:rPr>
          <w:color w:val="460000"/>
        </w:rPr>
        <w:t xml:space="preserve"> আপনাদের</w:t>
      </w:r>
      <w:r>
        <w:rPr>
          <w:color w:val="760000"/>
        </w:rPr>
        <w:t xml:space="preserve"> কোন</w:t>
      </w:r>
      <w:r>
        <w:rPr>
          <w:color w:val="000055"/>
        </w:rPr>
        <w:t xml:space="preserve"> সার্ভিস</w:t>
      </w:r>
      <w:r>
        <w:rPr>
          <w:color w:val="000064"/>
        </w:rPr>
        <w:t xml:space="preserve"> সেন্টার</w:t>
      </w:r>
      <w:r>
        <w:rPr>
          <w:color w:val="000000"/>
        </w:rPr>
        <w:t xml:space="preserve"> আছে</w:t>
      </w:r>
      <w:r>
        <w:br/>
      </w:r>
      <w:r>
        <w:rPr>
          <w:color w:val="000091"/>
        </w:rPr>
        <w:t xml:space="preserve"> azimpur</w:t>
      </w:r>
      <w:r>
        <w:rPr>
          <w:color w:val="390000"/>
        </w:rPr>
        <w:t xml:space="preserve"> er</w:t>
      </w:r>
      <w:r>
        <w:rPr>
          <w:color w:val="000027"/>
        </w:rPr>
        <w:t xml:space="preserve"> bkash</w:t>
      </w:r>
      <w:r>
        <w:rPr>
          <w:color w:val="4D0000"/>
        </w:rPr>
        <w:t xml:space="preserve"> help</w:t>
      </w:r>
      <w:r>
        <w:rPr>
          <w:color w:val="00006B"/>
        </w:rPr>
        <w:t xml:space="preserve"> center</w:t>
      </w:r>
      <w:r>
        <w:rPr>
          <w:color w:val="000061"/>
        </w:rPr>
        <w:t xml:space="preserve"> ajke</w:t>
      </w:r>
      <w:r>
        <w:rPr>
          <w:color w:val="000055"/>
        </w:rPr>
        <w:t xml:space="preserve"> khola</w:t>
      </w:r>
      <w:r>
        <w:rPr>
          <w:color w:val="000042"/>
        </w:rPr>
        <w:t xml:space="preserve"> ase</w:t>
      </w:r>
      <w:r>
        <w:br/>
      </w:r>
      <w:r>
        <w:rPr>
          <w:color w:val="000084"/>
        </w:rPr>
        <w:t xml:space="preserve"> যশোর</w:t>
      </w:r>
      <w:r>
        <w:rPr>
          <w:color w:val="000024"/>
        </w:rPr>
        <w:t xml:space="preserve"> বিকাশ</w:t>
      </w:r>
      <w:r>
        <w:rPr>
          <w:color w:val="00005B"/>
        </w:rPr>
        <w:t xml:space="preserve"> কাস্টমার</w:t>
      </w:r>
      <w:r>
        <w:rPr>
          <w:color w:val="000074"/>
        </w:rPr>
        <w:t xml:space="preserve"> কেয়ার</w:t>
      </w:r>
      <w:r>
        <w:rPr>
          <w:color w:val="00006A"/>
        </w:rPr>
        <w:t xml:space="preserve"> অফিস</w:t>
      </w:r>
      <w:r>
        <w:rPr>
          <w:color w:val="00003E"/>
        </w:rPr>
        <w:t xml:space="preserve"> টা</w:t>
      </w:r>
      <w:r>
        <w:rPr>
          <w:color w:val="00005E"/>
        </w:rPr>
        <w:t xml:space="preserve"> কোথায়</w:t>
      </w:r>
      <w:r>
        <w:br/>
      </w:r>
      <w:r>
        <w:rPr>
          <w:color w:val="000064"/>
        </w:rPr>
        <w:t xml:space="preserve"> friday</w:t>
      </w:r>
      <w:r>
        <w:rPr>
          <w:color w:val="000034"/>
        </w:rPr>
        <w:t xml:space="preserve"> ki</w:t>
      </w:r>
      <w:r>
        <w:rPr>
          <w:color w:val="00002D"/>
        </w:rPr>
        <w:t xml:space="preserve"> bkash</w:t>
      </w:r>
      <w:r>
        <w:rPr>
          <w:color w:val="000068"/>
        </w:rPr>
        <w:t xml:space="preserve"> customer</w:t>
      </w:r>
      <w:r>
        <w:rPr>
          <w:color w:val="000063"/>
        </w:rPr>
        <w:t xml:space="preserve"> service</w:t>
      </w:r>
      <w:r>
        <w:rPr>
          <w:color w:val="0000AA"/>
        </w:rPr>
        <w:t xml:space="preserve"> salo</w:t>
      </w:r>
      <w:r>
        <w:rPr>
          <w:color w:val="000000"/>
        </w:rPr>
        <w:t xml:space="preserve"> take</w:t>
      </w:r>
      <w:r>
        <w:br/>
      </w:r>
      <w:r>
        <w:rPr>
          <w:color w:val="000087"/>
        </w:rPr>
        <w:t xml:space="preserve"> agamikal</w:t>
      </w:r>
      <w:r>
        <w:rPr>
          <w:color w:val="000030"/>
        </w:rPr>
        <w:t xml:space="preserve"> ki</w:t>
      </w:r>
      <w:r>
        <w:rPr>
          <w:color w:val="000083"/>
        </w:rPr>
        <w:t xml:space="preserve"> bkasher</w:t>
      </w:r>
      <w:r>
        <w:rPr>
          <w:color w:val="000060"/>
        </w:rPr>
        <w:t xml:space="preserve"> customer</w:t>
      </w:r>
      <w:r>
        <w:rPr>
          <w:color w:val="000062"/>
        </w:rPr>
        <w:t xml:space="preserve"> care</w:t>
      </w:r>
      <w:r>
        <w:rPr>
          <w:color w:val="000059"/>
        </w:rPr>
        <w:t xml:space="preserve"> on</w:t>
      </w:r>
      <w:r>
        <w:rPr>
          <w:color w:val="000000"/>
        </w:rPr>
        <w:t xml:space="preserve"> thakbe</w:t>
      </w:r>
      <w:r>
        <w:br/>
      </w:r>
      <w:r>
        <w:rPr>
          <w:color w:val="0000A2"/>
        </w:rPr>
        <w:t xml:space="preserve"> motizil</w:t>
      </w:r>
      <w:r>
        <w:rPr>
          <w:color w:val="000031"/>
        </w:rPr>
        <w:t xml:space="preserve"> ki</w:t>
      </w:r>
      <w:r>
        <w:rPr>
          <w:color w:val="00008A"/>
        </w:rPr>
        <w:t xml:space="preserve"> castomar</w:t>
      </w:r>
      <w:r>
        <w:rPr>
          <w:color w:val="000065"/>
        </w:rPr>
        <w:t xml:space="preserve"> care</w:t>
      </w:r>
      <w:r>
        <w:rPr>
          <w:color w:val="000051"/>
        </w:rPr>
        <w:t xml:space="preserve"> ache</w:t>
      </w:r>
      <w:r>
        <w:br/>
      </w:r>
      <w:r>
        <w:rPr>
          <w:color w:val="00007F"/>
        </w:rPr>
        <w:t xml:space="preserve"> সিলেট</w:t>
      </w:r>
      <w:r>
        <w:rPr>
          <w:color w:val="000076"/>
        </w:rPr>
        <w:t xml:space="preserve"> সদর</w:t>
      </w:r>
      <w:r>
        <w:rPr>
          <w:color w:val="370000"/>
        </w:rPr>
        <w:t xml:space="preserve"> এর</w:t>
      </w:r>
      <w:r>
        <w:rPr>
          <w:color w:val="000023"/>
        </w:rPr>
        <w:t xml:space="preserve"> বিকাশ</w:t>
      </w:r>
      <w:r>
        <w:rPr>
          <w:color w:val="00005E"/>
        </w:rPr>
        <w:t xml:space="preserve"> গ্রাহক</w:t>
      </w:r>
      <w:r>
        <w:rPr>
          <w:color w:val="00005B"/>
        </w:rPr>
        <w:t xml:space="preserve"> সেবা</w:t>
      </w:r>
      <w:r>
        <w:rPr>
          <w:color w:val="000071"/>
        </w:rPr>
        <w:t xml:space="preserve"> কেন্দ্র</w:t>
      </w:r>
      <w:r>
        <w:rPr>
          <w:color w:val="000000"/>
        </w:rPr>
        <w:t xml:space="preserve"> কোথায়</w:t>
      </w:r>
      <w:r>
        <w:br/>
      </w:r>
      <w:r>
        <w:rPr>
          <w:color w:val="000086"/>
        </w:rPr>
        <w:t xml:space="preserve"> দিনাজপুর</w:t>
      </w:r>
      <w:r>
        <w:rPr>
          <w:color w:val="000022"/>
        </w:rPr>
        <w:t xml:space="preserve"> বিকাশ</w:t>
      </w:r>
      <w:r>
        <w:rPr>
          <w:color w:val="000057"/>
        </w:rPr>
        <w:t xml:space="preserve"> কাস্টমার</w:t>
      </w:r>
      <w:r>
        <w:rPr>
          <w:color w:val="00006E"/>
        </w:rPr>
        <w:t xml:space="preserve"> কেয়ার</w:t>
      </w:r>
      <w:r>
        <w:rPr>
          <w:color w:val="000065"/>
        </w:rPr>
        <w:t xml:space="preserve"> অফিস</w:t>
      </w:r>
      <w:r>
        <w:rPr>
          <w:color w:val="00003B"/>
        </w:rPr>
        <w:t xml:space="preserve"> টা</w:t>
      </w:r>
      <w:r>
        <w:rPr>
          <w:color w:val="00006C"/>
        </w:rPr>
        <w:t xml:space="preserve"> কোথায়</w:t>
      </w:r>
      <w:r>
        <w:br/>
      </w:r>
      <w:r>
        <w:rPr>
          <w:color w:val="000093"/>
        </w:rPr>
        <w:t xml:space="preserve"> mauna</w:t>
      </w:r>
      <w:r>
        <w:rPr>
          <w:color w:val="710000"/>
        </w:rPr>
        <w:t xml:space="preserve"> kase</w:t>
      </w:r>
      <w:r>
        <w:rPr>
          <w:color w:val="00005A"/>
        </w:rPr>
        <w:t xml:space="preserve"> customer</w:t>
      </w:r>
      <w:r>
        <w:rPr>
          <w:color w:val="00005B"/>
        </w:rPr>
        <w:t xml:space="preserve"> care</w:t>
      </w:r>
      <w:r>
        <w:rPr>
          <w:color w:val="000076"/>
        </w:rPr>
        <w:t xml:space="preserve"> kothai</w:t>
      </w:r>
      <w:r>
        <w:br/>
      </w:r>
      <w:r>
        <w:rPr>
          <w:color w:val="000095"/>
        </w:rPr>
        <w:t xml:space="preserve"> tongi</w:t>
      </w:r>
      <w:r>
        <w:rPr>
          <w:color w:val="4B0000"/>
        </w:rPr>
        <w:t xml:space="preserve"> te</w:t>
      </w:r>
      <w:r>
        <w:rPr>
          <w:color w:val="560000"/>
        </w:rPr>
        <w:t xml:space="preserve"> apnader</w:t>
      </w:r>
      <w:r>
        <w:rPr>
          <w:color w:val="00005C"/>
        </w:rPr>
        <w:t xml:space="preserve"> customer</w:t>
      </w:r>
      <w:r>
        <w:rPr>
          <w:color w:val="00005D"/>
        </w:rPr>
        <w:t xml:space="preserve"> care</w:t>
      </w:r>
      <w:r>
        <w:rPr>
          <w:color w:val="00006D"/>
        </w:rPr>
        <w:t xml:space="preserve"> kothay</w:t>
      </w:r>
      <w:r>
        <w:rPr>
          <w:color w:val="000000"/>
        </w:rPr>
        <w:t xml:space="preserve"> ache</w:t>
      </w:r>
      <w:r>
        <w:br/>
      </w:r>
      <w:r>
        <w:rPr>
          <w:color w:val="000094"/>
        </w:rPr>
        <w:t xml:space="preserve"> সিলেটে</w:t>
      </w:r>
      <w:r>
        <w:rPr>
          <w:color w:val="500000"/>
        </w:rPr>
        <w:t xml:space="preserve"> আপনাদের</w:t>
      </w:r>
      <w:r>
        <w:rPr>
          <w:color w:val="000067"/>
        </w:rPr>
        <w:t xml:space="preserve"> গ্রাহক</w:t>
      </w:r>
      <w:r>
        <w:rPr>
          <w:color w:val="000064"/>
        </w:rPr>
        <w:t xml:space="preserve"> সেবা</w:t>
      </w:r>
      <w:r>
        <w:rPr>
          <w:color w:val="00007C"/>
        </w:rPr>
        <w:t xml:space="preserve"> কেন্দ্র</w:t>
      </w:r>
      <w:r>
        <w:rPr>
          <w:color w:val="000000"/>
        </w:rPr>
        <w:t xml:space="preserve"> কোথায়</w:t>
      </w:r>
      <w:r>
        <w:br/>
      </w:r>
      <w:r>
        <w:rPr>
          <w:color w:val="000093"/>
        </w:rPr>
        <w:t xml:space="preserve"> pirojpur</w:t>
      </w:r>
      <w:r>
        <w:rPr>
          <w:color w:val="00008C"/>
        </w:rPr>
        <w:t xml:space="preserve"> sadar</w:t>
      </w:r>
      <w:r>
        <w:rPr>
          <w:color w:val="000028"/>
        </w:rPr>
        <w:t xml:space="preserve"> bkash</w:t>
      </w:r>
      <w:r>
        <w:rPr>
          <w:color w:val="00005F"/>
        </w:rPr>
        <w:t xml:space="preserve"> care</w:t>
      </w:r>
      <w:r>
        <w:rPr>
          <w:color w:val="000070"/>
        </w:rPr>
        <w:t xml:space="preserve"> kothay</w:t>
      </w:r>
      <w:r>
        <w:rPr>
          <w:color w:val="000000"/>
        </w:rPr>
        <w:t xml:space="preserve"> eta</w:t>
      </w:r>
      <w:r>
        <w:br/>
      </w:r>
      <w:r>
        <w:rPr>
          <w:color w:val="000079"/>
        </w:rPr>
        <w:t xml:space="preserve"> রংপুরে</w:t>
      </w:r>
      <w:r>
        <w:rPr>
          <w:color w:val="0000A2"/>
        </w:rPr>
        <w:t xml:space="preserve"> কোথায়</w:t>
      </w:r>
      <w:r>
        <w:rPr>
          <w:color w:val="0000A2"/>
        </w:rPr>
        <w:t xml:space="preserve"> কোথায়</w:t>
      </w:r>
      <w:r>
        <w:rPr>
          <w:color w:val="420000"/>
        </w:rPr>
        <w:t xml:space="preserve"> আপনাদের</w:t>
      </w:r>
      <w:r>
        <w:rPr>
          <w:color w:val="000052"/>
        </w:rPr>
        <w:t xml:space="preserve"> সেবা</w:t>
      </w:r>
      <w:r>
        <w:rPr>
          <w:color w:val="000065"/>
        </w:rPr>
        <w:t xml:space="preserve"> কেন্দ্র</w:t>
      </w:r>
      <w:r>
        <w:rPr>
          <w:color w:val="00002F"/>
        </w:rPr>
        <w:t xml:space="preserve"> আছে</w:t>
      </w:r>
      <w:r>
        <w:br/>
      </w:r>
      <w:r>
        <w:rPr>
          <w:color w:val="300000"/>
        </w:rPr>
        <w:t xml:space="preserve"> amr</w:t>
      </w:r>
      <w:r>
        <w:rPr>
          <w:color w:val="000077"/>
        </w:rPr>
        <w:t xml:space="preserve"> kachakachi</w:t>
      </w:r>
      <w:r>
        <w:rPr>
          <w:color w:val="000049"/>
        </w:rPr>
        <w:t xml:space="preserve"> customer</w:t>
      </w:r>
      <w:r>
        <w:rPr>
          <w:color w:val="00004A"/>
        </w:rPr>
        <w:t xml:space="preserve"> care</w:t>
      </w:r>
      <w:r>
        <w:rPr>
          <w:color w:val="2E0000"/>
        </w:rPr>
        <w:t xml:space="preserve"> er</w:t>
      </w:r>
      <w:r>
        <w:rPr>
          <w:color w:val="00005A"/>
        </w:rPr>
        <w:t xml:space="preserve"> location</w:t>
      </w:r>
      <w:r>
        <w:rPr>
          <w:color w:val="00002D"/>
        </w:rPr>
        <w:t xml:space="preserve"> ta</w:t>
      </w:r>
      <w:r>
        <w:rPr>
          <w:color w:val="000057"/>
        </w:rPr>
        <w:t xml:space="preserve"> kothay</w:t>
      </w:r>
      <w:r>
        <w:rPr>
          <w:color w:val="450000"/>
        </w:rPr>
        <w:t xml:space="preserve"> ektu</w:t>
      </w:r>
      <w:r>
        <w:rPr>
          <w:color w:val="3D0000"/>
        </w:rPr>
        <w:t xml:space="preserve"> jante</w:t>
      </w:r>
      <w:r>
        <w:rPr>
          <w:color w:val="00005B"/>
        </w:rPr>
        <w:t xml:space="preserve"> chacchilam</w:t>
      </w:r>
      <w:r>
        <w:br/>
      </w:r>
      <w:r>
        <w:rPr>
          <w:color w:val="000090"/>
        </w:rPr>
        <w:t xml:space="preserve"> জামালপুর</w:t>
      </w:r>
      <w:r>
        <w:rPr>
          <w:color w:val="000094"/>
        </w:rPr>
        <w:t xml:space="preserve"> সদরে</w:t>
      </w:r>
      <w:r>
        <w:rPr>
          <w:color w:val="000066"/>
        </w:rPr>
        <w:t xml:space="preserve"> কাস্টমার</w:t>
      </w:r>
      <w:r>
        <w:rPr>
          <w:color w:val="00006C"/>
        </w:rPr>
        <w:t xml:space="preserve"> কেয়ার</w:t>
      </w:r>
      <w:r>
        <w:rPr>
          <w:color w:val="000000"/>
        </w:rPr>
        <w:t xml:space="preserve"> কোথায়</w:t>
      </w:r>
      <w:r>
        <w:br/>
      </w:r>
      <w:r>
        <w:rPr>
          <w:color w:val="4C0000"/>
        </w:rPr>
        <w:t xml:space="preserve"> apnader</w:t>
      </w:r>
      <w:r>
        <w:rPr>
          <w:color w:val="00007B"/>
        </w:rPr>
        <w:t xml:space="preserve"> mohakhalir</w:t>
      </w:r>
      <w:r>
        <w:rPr>
          <w:color w:val="000050"/>
        </w:rPr>
        <w:t xml:space="preserve"> customer</w:t>
      </w:r>
      <w:r>
        <w:rPr>
          <w:color w:val="00004D"/>
        </w:rPr>
        <w:t xml:space="preserve"> service</w:t>
      </w:r>
      <w:r>
        <w:rPr>
          <w:color w:val="00005D"/>
        </w:rPr>
        <w:t xml:space="preserve"> center</w:t>
      </w:r>
      <w:r>
        <w:rPr>
          <w:color w:val="000060"/>
        </w:rPr>
        <w:t xml:space="preserve"> koyta</w:t>
      </w:r>
      <w:r>
        <w:rPr>
          <w:color w:val="000059"/>
        </w:rPr>
        <w:t xml:space="preserve"> porjonto</w:t>
      </w:r>
      <w:r>
        <w:rPr>
          <w:color w:val="00004A"/>
        </w:rPr>
        <w:t xml:space="preserve"> khola</w:t>
      </w:r>
      <w:r>
        <w:rPr>
          <w:color w:val="000000"/>
        </w:rPr>
        <w:t xml:space="preserve"> aj</w:t>
      </w:r>
      <w:r>
        <w:br/>
      </w:r>
      <w:r>
        <w:rPr>
          <w:color w:val="00004E"/>
        </w:rPr>
        <w:t xml:space="preserve"> bkas</w:t>
      </w:r>
      <w:r>
        <w:rPr>
          <w:color w:val="000068"/>
        </w:rPr>
        <w:t xml:space="preserve"> castomar</w:t>
      </w:r>
      <w:r>
        <w:rPr>
          <w:color w:val="000076"/>
        </w:rPr>
        <w:t xml:space="preserve"> ceyar</w:t>
      </w:r>
      <w:r>
        <w:rPr>
          <w:color w:val="00005C"/>
        </w:rPr>
        <w:t xml:space="preserve"> koita</w:t>
      </w:r>
      <w:r>
        <w:rPr>
          <w:color w:val="00007A"/>
        </w:rPr>
        <w:t xml:space="preserve"> porgonto</w:t>
      </w:r>
      <w:r>
        <w:rPr>
          <w:color w:val="000045"/>
        </w:rPr>
        <w:t xml:space="preserve"> khola</w:t>
      </w:r>
      <w:r>
        <w:rPr>
          <w:color w:val="000049"/>
        </w:rPr>
        <w:t xml:space="preserve"> thake</w:t>
      </w:r>
      <w:r>
        <w:br/>
      </w:r>
      <w:r>
        <w:rPr>
          <w:color w:val="240000"/>
        </w:rPr>
        <w:t xml:space="preserve"> আমি</w:t>
      </w:r>
      <w:r>
        <w:rPr>
          <w:color w:val="000081"/>
        </w:rPr>
        <w:t xml:space="preserve"> রামপুরাতে</w:t>
      </w:r>
      <w:r>
        <w:rPr>
          <w:color w:val="5F0000"/>
        </w:rPr>
        <w:t xml:space="preserve"> আছি</w:t>
      </w:r>
      <w:r>
        <w:rPr>
          <w:color w:val="490000"/>
        </w:rPr>
        <w:t xml:space="preserve"> আপনাদের</w:t>
      </w:r>
      <w:r>
        <w:rPr>
          <w:color w:val="000058"/>
        </w:rPr>
        <w:t xml:space="preserve"> সার্ভিস</w:t>
      </w:r>
      <w:r>
        <w:rPr>
          <w:color w:val="000068"/>
        </w:rPr>
        <w:t xml:space="preserve"> সেন্টার</w:t>
      </w:r>
      <w:r>
        <w:rPr>
          <w:color w:val="230000"/>
        </w:rPr>
        <w:t xml:space="preserve"> আমার</w:t>
      </w:r>
      <w:r>
        <w:rPr>
          <w:color w:val="3D0000"/>
        </w:rPr>
        <w:t xml:space="preserve"> জন্য</w:t>
      </w:r>
      <w:r>
        <w:rPr>
          <w:color w:val="5C0000"/>
        </w:rPr>
        <w:t xml:space="preserve"> কাছে</w:t>
      </w:r>
      <w:r>
        <w:rPr>
          <w:color w:val="000000"/>
        </w:rPr>
        <w:t xml:space="preserve"> কোনটা</w:t>
      </w:r>
      <w:r>
        <w:br/>
      </w:r>
      <w:r>
        <w:rPr>
          <w:color w:val="220000"/>
        </w:rPr>
        <w:t xml:space="preserve"> ami</w:t>
      </w:r>
      <w:r>
        <w:rPr>
          <w:color w:val="000073"/>
        </w:rPr>
        <w:t xml:space="preserve"> sripur</w:t>
      </w:r>
      <w:r>
        <w:rPr>
          <w:color w:val="000073"/>
        </w:rPr>
        <w:t xml:space="preserve"> gajipur</w:t>
      </w:r>
      <w:r>
        <w:rPr>
          <w:color w:val="5C0000"/>
        </w:rPr>
        <w:t xml:space="preserve"> asi</w:t>
      </w:r>
      <w:r>
        <w:rPr>
          <w:color w:val="630000"/>
        </w:rPr>
        <w:t xml:space="preserve"> apnder</w:t>
      </w:r>
      <w:r>
        <w:rPr>
          <w:color w:val="000046"/>
        </w:rPr>
        <w:t xml:space="preserve"> customer</w:t>
      </w:r>
      <w:r>
        <w:rPr>
          <w:color w:val="000057"/>
        </w:rPr>
        <w:t xml:space="preserve"> location</w:t>
      </w:r>
      <w:r>
        <w:rPr>
          <w:color w:val="00002C"/>
        </w:rPr>
        <w:t xml:space="preserve"> ta</w:t>
      </w:r>
      <w:r>
        <w:rPr>
          <w:color w:val="000040"/>
        </w:rPr>
        <w:t xml:space="preserve"> den</w:t>
      </w:r>
      <w:r>
        <w:br/>
      </w:r>
      <w:r>
        <w:rPr>
          <w:color w:val="000032"/>
        </w:rPr>
        <w:t xml:space="preserve"> bkash</w:t>
      </w:r>
      <w:r>
        <w:rPr>
          <w:color w:val="000077"/>
        </w:rPr>
        <w:t xml:space="preserve"> care</w:t>
      </w:r>
      <w:r>
        <w:rPr>
          <w:color w:val="000088"/>
        </w:rPr>
        <w:t xml:space="preserve"> center</w:t>
      </w:r>
      <w:r>
        <w:rPr>
          <w:color w:val="000065"/>
        </w:rPr>
        <w:t xml:space="preserve"> off</w:t>
      </w:r>
      <w:r>
        <w:rPr>
          <w:color w:val="00008A"/>
        </w:rPr>
        <w:t xml:space="preserve"> day</w:t>
      </w:r>
      <w:r>
        <w:br/>
      </w:r>
      <w:r>
        <w:rPr>
          <w:color w:val="520000"/>
        </w:rPr>
        <w:t xml:space="preserve"> আপনাদের</w:t>
      </w:r>
      <w:r>
        <w:rPr>
          <w:color w:val="000027"/>
        </w:rPr>
        <w:t xml:space="preserve"> বিকাশ</w:t>
      </w:r>
      <w:r>
        <w:rPr>
          <w:color w:val="000062"/>
        </w:rPr>
        <w:t xml:space="preserve"> কাস্টমার</w:t>
      </w:r>
      <w:r>
        <w:rPr>
          <w:color w:val="00007D"/>
        </w:rPr>
        <w:t xml:space="preserve"> কেয়ার</w:t>
      </w:r>
      <w:r>
        <w:rPr>
          <w:color w:val="00007F"/>
        </w:rPr>
        <w:t xml:space="preserve"> কয়টা</w:t>
      </w:r>
      <w:r>
        <w:rPr>
          <w:color w:val="00005F"/>
        </w:rPr>
        <w:t xml:space="preserve"> পর্যন্ত</w:t>
      </w:r>
      <w:r>
        <w:rPr>
          <w:color w:val="00004B"/>
        </w:rPr>
        <w:t xml:space="preserve"> খোলা</w:t>
      </w:r>
      <w:r>
        <w:rPr>
          <w:color w:val="000000"/>
        </w:rPr>
        <w:t xml:space="preserve"> থাকে</w:t>
      </w:r>
      <w:r>
        <w:br/>
      </w:r>
      <w:r>
        <w:rPr>
          <w:color w:val="000000"/>
        </w:rPr>
        <w:t xml:space="preserve"> সিমান্তবাজার</w:t>
      </w:r>
      <w:r>
        <w:rPr>
          <w:color w:val="000000"/>
        </w:rPr>
        <w:t xml:space="preserve"> কাজিপুর</w:t>
      </w:r>
      <w:r>
        <w:rPr>
          <w:color w:val="000000"/>
        </w:rPr>
        <w:t xml:space="preserve"> সিরাজগঞ্জের</w:t>
      </w:r>
      <w:r>
        <w:rPr>
          <w:color w:val="00006F"/>
        </w:rPr>
        <w:t xml:space="preserve"> গ্রাহক</w:t>
      </w:r>
      <w:r>
        <w:rPr>
          <w:color w:val="00006B"/>
        </w:rPr>
        <w:t xml:space="preserve"> সেবা</w:t>
      </w:r>
      <w:r>
        <w:rPr>
          <w:color w:val="000092"/>
        </w:rPr>
        <w:t xml:space="preserve"> কেন্দ্রের</w:t>
      </w:r>
      <w:r>
        <w:rPr>
          <w:color w:val="00006D"/>
        </w:rPr>
        <w:t xml:space="preserve"> নাম্বারটা</w:t>
      </w:r>
      <w:r>
        <w:rPr>
          <w:color w:val="000057"/>
        </w:rPr>
        <w:t xml:space="preserve"> দিন</w:t>
      </w:r>
      <w:r>
        <w:br/>
      </w:r>
      <w:r>
        <w:rPr>
          <w:color w:val="4C0000"/>
        </w:rPr>
        <w:t xml:space="preserve"> apnader</w:t>
      </w:r>
      <w:r>
        <w:rPr>
          <w:color w:val="00004D"/>
        </w:rPr>
        <w:t xml:space="preserve"> service</w:t>
      </w:r>
      <w:r>
        <w:rPr>
          <w:color w:val="00007F"/>
        </w:rPr>
        <w:t xml:space="preserve"> senter</w:t>
      </w:r>
      <w:r>
        <w:rPr>
          <w:color w:val="000063"/>
        </w:rPr>
        <w:t xml:space="preserve"> gula</w:t>
      </w:r>
      <w:r>
        <w:rPr>
          <w:color w:val="000067"/>
        </w:rPr>
        <w:t xml:space="preserve"> koy</w:t>
      </w:r>
      <w:r>
        <w:rPr>
          <w:color w:val="000032"/>
        </w:rPr>
        <w:t xml:space="preserve"> ta</w:t>
      </w:r>
      <w:r>
        <w:rPr>
          <w:color w:val="000059"/>
        </w:rPr>
        <w:t xml:space="preserve"> porjonto</w:t>
      </w:r>
      <w:r>
        <w:rPr>
          <w:color w:val="00004B"/>
        </w:rPr>
        <w:t xml:space="preserve"> khola</w:t>
      </w:r>
      <w:r>
        <w:br/>
      </w:r>
      <w:r>
        <w:rPr>
          <w:color w:val="000070"/>
        </w:rPr>
        <w:t xml:space="preserve"> mymensingh</w:t>
      </w:r>
      <w:r>
        <w:rPr>
          <w:color w:val="000060"/>
        </w:rPr>
        <w:t xml:space="preserve"> seba</w:t>
      </w:r>
      <w:r>
        <w:rPr>
          <w:color w:val="760000"/>
        </w:rPr>
        <w:t xml:space="preserve"> kendro</w:t>
      </w:r>
      <w:r>
        <w:rPr>
          <w:color w:val="00005A"/>
        </w:rPr>
        <w:t xml:space="preserve"> koyta</w:t>
      </w:r>
      <w:r>
        <w:rPr>
          <w:color w:val="000053"/>
        </w:rPr>
        <w:t xml:space="preserve"> porjonto</w:t>
      </w:r>
      <w:r>
        <w:rPr>
          <w:color w:val="00004D"/>
        </w:rPr>
        <w:t xml:space="preserve"> khula</w:t>
      </w:r>
      <w:r>
        <w:rPr>
          <w:color w:val="580000"/>
        </w:rPr>
        <w:t xml:space="preserve"> thakbe</w:t>
      </w:r>
      <w:r>
        <w:br/>
      </w:r>
      <w:r>
        <w:rPr>
          <w:color w:val="000023"/>
        </w:rPr>
        <w:t xml:space="preserve"> বিকাশ</w:t>
      </w:r>
      <w:r>
        <w:rPr>
          <w:color w:val="000057"/>
        </w:rPr>
        <w:t xml:space="preserve"> কাস্টমার</w:t>
      </w:r>
      <w:r>
        <w:rPr>
          <w:color w:val="00005D"/>
        </w:rPr>
        <w:t xml:space="preserve"> কেয়ার</w:t>
      </w:r>
      <w:r>
        <w:rPr>
          <w:color w:val="00007F"/>
        </w:rPr>
        <w:t xml:space="preserve"> রাজশাহী</w:t>
      </w:r>
      <w:r>
        <w:rPr>
          <w:color w:val="00005E"/>
        </w:rPr>
        <w:t xml:space="preserve"> কখন</w:t>
      </w:r>
      <w:r>
        <w:rPr>
          <w:color w:val="000083"/>
        </w:rPr>
        <w:t xml:space="preserve"> থেজে</w:t>
      </w:r>
      <w:r>
        <w:rPr>
          <w:color w:val="000046"/>
        </w:rPr>
        <w:t xml:space="preserve"> চালু</w:t>
      </w:r>
      <w:r>
        <w:br/>
      </w:r>
      <w:r>
        <w:rPr>
          <w:color w:val="000076"/>
        </w:rPr>
        <w:t xml:space="preserve"> আজ</w:t>
      </w:r>
      <w:r>
        <w:rPr>
          <w:color w:val="000030"/>
        </w:rPr>
        <w:t xml:space="preserve"> বিকাশ</w:t>
      </w:r>
      <w:r>
        <w:rPr>
          <w:color w:val="0000AC"/>
        </w:rPr>
        <w:t xml:space="preserve"> কাস্টোমার</w:t>
      </w:r>
      <w:r>
        <w:rPr>
          <w:color w:val="000064"/>
        </w:rPr>
        <w:t xml:space="preserve"> পয়েন্ট</w:t>
      </w:r>
      <w:r>
        <w:rPr>
          <w:color w:val="00005D"/>
        </w:rPr>
        <w:t xml:space="preserve"> খোলা</w:t>
      </w:r>
      <w:r>
        <w:rPr>
          <w:color w:val="000000"/>
        </w:rPr>
        <w:t xml:space="preserve"> আছে</w:t>
      </w:r>
      <w:r>
        <w:br/>
      </w:r>
      <w:r>
        <w:rPr>
          <w:color w:val="000086"/>
        </w:rPr>
        <w:t xml:space="preserve"> pirojpur</w:t>
      </w:r>
      <w:r>
        <w:rPr>
          <w:color w:val="00008B"/>
        </w:rPr>
        <w:t xml:space="preserve"> barisal</w:t>
      </w:r>
      <w:r>
        <w:rPr>
          <w:color w:val="000025"/>
        </w:rPr>
        <w:t xml:space="preserve"> bkash</w:t>
      </w:r>
      <w:r>
        <w:rPr>
          <w:color w:val="000067"/>
        </w:rPr>
        <w:t xml:space="preserve"> office</w:t>
      </w:r>
      <w:r>
        <w:rPr>
          <w:color w:val="000045"/>
        </w:rPr>
        <w:t xml:space="preserve"> open</w:t>
      </w:r>
      <w:r>
        <w:rPr>
          <w:color w:val="000066"/>
        </w:rPr>
        <w:t xml:space="preserve"> koyta</w:t>
      </w:r>
      <w:r>
        <w:rPr>
          <w:color w:val="000000"/>
        </w:rPr>
        <w:t xml:space="preserve"> porjonto</w:t>
      </w:r>
      <w:r>
        <w:br/>
      </w:r>
      <w:r>
        <w:rPr>
          <w:color w:val="400000"/>
        </w:rPr>
        <w:t xml:space="preserve"> the</w:t>
      </w:r>
      <w:r>
        <w:rPr>
          <w:color w:val="00007C"/>
        </w:rPr>
        <w:t xml:space="preserve"> place</w:t>
      </w:r>
      <w:r>
        <w:rPr>
          <w:color w:val="470000"/>
        </w:rPr>
        <w:t xml:space="preserve"> of</w:t>
      </w:r>
      <w:r>
        <w:rPr>
          <w:color w:val="000024"/>
        </w:rPr>
        <w:t xml:space="preserve"> bkash</w:t>
      </w:r>
      <w:r>
        <w:rPr>
          <w:color w:val="000055"/>
        </w:rPr>
        <w:t xml:space="preserve"> customer</w:t>
      </w:r>
      <w:r>
        <w:rPr>
          <w:color w:val="000056"/>
        </w:rPr>
        <w:t xml:space="preserve"> care</w:t>
      </w:r>
      <w:r>
        <w:rPr>
          <w:color w:val="000044"/>
        </w:rPr>
        <w:t xml:space="preserve"> in</w:t>
      </w:r>
      <w:r>
        <w:rPr>
          <w:color w:val="000000"/>
        </w:rPr>
        <w:t xml:space="preserve"> sonargaon</w:t>
      </w:r>
      <w:r>
        <w:rPr>
          <w:color w:val="00008A"/>
        </w:rPr>
        <w:t xml:space="preserve"> narayongong</w:t>
      </w:r>
      <w:r>
        <w:br/>
      </w:r>
      <w:r>
        <w:rPr>
          <w:color w:val="000076"/>
        </w:rPr>
        <w:t xml:space="preserve"> mirpur</w:t>
      </w:r>
      <w:r>
        <w:rPr>
          <w:color w:val="340000"/>
        </w:rPr>
        <w:t xml:space="preserve"> er</w:t>
      </w:r>
      <w:r>
        <w:rPr>
          <w:color w:val="000080"/>
        </w:rPr>
        <w:t xml:space="preserve"> castomer</w:t>
      </w:r>
      <w:r>
        <w:rPr>
          <w:color w:val="000055"/>
        </w:rPr>
        <w:t xml:space="preserve"> care</w:t>
      </w:r>
      <w:r>
        <w:rPr>
          <w:color w:val="000068"/>
        </w:rPr>
        <w:t xml:space="preserve"> location</w:t>
      </w:r>
      <w:r>
        <w:rPr>
          <w:color w:val="4E0000"/>
        </w:rPr>
        <w:t xml:space="preserve"> and</w:t>
      </w:r>
      <w:r>
        <w:rPr>
          <w:color w:val="000054"/>
        </w:rPr>
        <w:t xml:space="preserve"> time</w:t>
      </w:r>
      <w:r>
        <w:br/>
      </w:r>
      <w:r>
        <w:rPr>
          <w:color w:val="000093"/>
        </w:rPr>
        <w:t xml:space="preserve"> বরিশাল</w:t>
      </w:r>
      <w:r>
        <w:rPr>
          <w:color w:val="000044"/>
        </w:rPr>
        <w:t xml:space="preserve"> বিকাশে</w:t>
      </w:r>
      <w:r>
        <w:rPr>
          <w:color w:val="00006A"/>
        </w:rPr>
        <w:t xml:space="preserve"> সার্ভিস</w:t>
      </w:r>
      <w:r>
        <w:rPr>
          <w:color w:val="00007C"/>
        </w:rPr>
        <w:t xml:space="preserve"> সেন্টার</w:t>
      </w:r>
      <w:r>
        <w:rPr>
          <w:color w:val="00006B"/>
        </w:rPr>
        <w:t xml:space="preserve"> কোথায়</w:t>
      </w:r>
      <w:r>
        <w:br/>
      </w:r>
      <w:r>
        <w:rPr>
          <w:color w:val="000029"/>
        </w:rPr>
        <w:t xml:space="preserve"> bkash</w:t>
      </w:r>
      <w:r>
        <w:rPr>
          <w:color w:val="000061"/>
        </w:rPr>
        <w:t xml:space="preserve"> customer</w:t>
      </w:r>
      <w:r>
        <w:rPr>
          <w:color w:val="000070"/>
        </w:rPr>
        <w:t xml:space="preserve"> center</w:t>
      </w:r>
      <w:r>
        <w:rPr>
          <w:color w:val="000088"/>
        </w:rPr>
        <w:t xml:space="preserve"> mirpur</w:t>
      </w:r>
      <w:r>
        <w:rPr>
          <w:color w:val="690000"/>
        </w:rPr>
        <w:t xml:space="preserve"> or</w:t>
      </w:r>
      <w:r>
        <w:rPr>
          <w:color w:val="4F0000"/>
        </w:rPr>
        <w:t xml:space="preserve"> te</w:t>
      </w:r>
      <w:r>
        <w:rPr>
          <w:color w:val="000046"/>
        </w:rPr>
        <w:t xml:space="preserve"> ase</w:t>
      </w:r>
      <w:r>
        <w:rPr>
          <w:color w:val="000000"/>
        </w:rPr>
        <w:t xml:space="preserve"> ki</w:t>
      </w:r>
      <w:r>
        <w:br/>
      </w:r>
      <w:r>
        <w:rPr>
          <w:color w:val="000090"/>
        </w:rPr>
        <w:t xml:space="preserve"> শনিবার</w:t>
      </w:r>
      <w:r>
        <w:rPr>
          <w:color w:val="570000"/>
        </w:rPr>
        <w:t xml:space="preserve"> আপনাদের</w:t>
      </w:r>
      <w:r>
        <w:rPr>
          <w:color w:val="00006C"/>
        </w:rPr>
        <w:t xml:space="preserve"> সেবা</w:t>
      </w:r>
      <w:r>
        <w:rPr>
          <w:color w:val="00007C"/>
        </w:rPr>
        <w:t xml:space="preserve"> সেন্টার</w:t>
      </w:r>
      <w:r>
        <w:rPr>
          <w:color w:val="2E0000"/>
        </w:rPr>
        <w:t xml:space="preserve"> কি</w:t>
      </w:r>
      <w:r>
        <w:rPr>
          <w:color w:val="000053"/>
        </w:rPr>
        <w:t xml:space="preserve"> চালু</w:t>
      </w:r>
      <w:r>
        <w:rPr>
          <w:color w:val="000000"/>
        </w:rPr>
        <w:t xml:space="preserve"> থাকে</w:t>
      </w:r>
      <w:r>
        <w:br/>
      </w:r>
      <w:r>
        <w:rPr>
          <w:color w:val="000070"/>
        </w:rPr>
        <w:t xml:space="preserve"> sylhet</w:t>
      </w:r>
      <w:r>
        <w:rPr>
          <w:color w:val="290000"/>
        </w:rPr>
        <w:t xml:space="preserve"> a</w:t>
      </w:r>
      <w:r>
        <w:rPr>
          <w:color w:val="000066"/>
        </w:rPr>
        <w:t xml:space="preserve"> bkasher</w:t>
      </w:r>
      <w:r>
        <w:rPr>
          <w:color w:val="000076"/>
        </w:rPr>
        <w:t xml:space="preserve"> costomer</w:t>
      </w:r>
      <w:r>
        <w:rPr>
          <w:color w:val="00004C"/>
        </w:rPr>
        <w:t xml:space="preserve"> care</w:t>
      </w:r>
      <w:r>
        <w:rPr>
          <w:color w:val="000047"/>
        </w:rPr>
        <w:t xml:space="preserve"> service</w:t>
      </w:r>
      <w:r>
        <w:rPr>
          <w:color w:val="00007A"/>
        </w:rPr>
        <w:t xml:space="preserve"> kutai</w:t>
      </w:r>
      <w:r>
        <w:br/>
      </w:r>
      <w:r>
        <w:rPr>
          <w:color w:val="00005B"/>
        </w:rPr>
        <w:t xml:space="preserve"> elephant</w:t>
      </w:r>
      <w:r>
        <w:rPr>
          <w:color w:val="000057"/>
        </w:rPr>
        <w:t xml:space="preserve"> road</w:t>
      </w:r>
      <w:r>
        <w:rPr>
          <w:color w:val="2D0000"/>
        </w:rPr>
        <w:t xml:space="preserve"> ar</w:t>
      </w:r>
      <w:r>
        <w:rPr>
          <w:color w:val="000028"/>
        </w:rPr>
        <w:t xml:space="preserve"> ase</w:t>
      </w:r>
      <w:r>
        <w:rPr>
          <w:color w:val="4F0000"/>
        </w:rPr>
        <w:t xml:space="preserve"> pase</w:t>
      </w:r>
      <w:r>
        <w:rPr>
          <w:color w:val="00001C"/>
        </w:rPr>
        <w:t xml:space="preserve"> ki</w:t>
      </w:r>
      <w:r>
        <w:rPr>
          <w:color w:val="340000"/>
        </w:rPr>
        <w:t xml:space="preserve"> apnader</w:t>
      </w:r>
      <w:r>
        <w:rPr>
          <w:color w:val="000029"/>
        </w:rPr>
        <w:t xml:space="preserve"> kono</w:t>
      </w:r>
      <w:r>
        <w:rPr>
          <w:color w:val="000038"/>
        </w:rPr>
        <w:t xml:space="preserve"> customer</w:t>
      </w:r>
      <w:r>
        <w:rPr>
          <w:color w:val="000038"/>
        </w:rPr>
        <w:t xml:space="preserve"> care</w:t>
      </w:r>
      <w:r>
        <w:rPr>
          <w:color w:val="00002D"/>
        </w:rPr>
        <w:t xml:space="preserve"> ache</w:t>
      </w:r>
      <w:r>
        <w:rPr>
          <w:color w:val="480000"/>
        </w:rPr>
        <w:t xml:space="preserve"> thakle</w:t>
      </w:r>
      <w:r>
        <w:rPr>
          <w:color w:val="000042"/>
        </w:rPr>
        <w:t xml:space="preserve"> akto</w:t>
      </w:r>
      <w:r>
        <w:rPr>
          <w:color w:val="000040"/>
        </w:rPr>
        <w:t xml:space="preserve"> address</w:t>
      </w:r>
      <w:r>
        <w:rPr>
          <w:color w:val="000022"/>
        </w:rPr>
        <w:t xml:space="preserve"> ta</w:t>
      </w:r>
      <w:r>
        <w:rPr>
          <w:color w:val="000033"/>
        </w:rPr>
        <w:t xml:space="preserve"> den</w:t>
      </w:r>
      <w:r>
        <w:rPr>
          <w:color w:val="550000"/>
        </w:rPr>
        <w:t xml:space="preserve"> plss</w:t>
      </w:r>
      <w:r>
        <w:br/>
      </w:r>
      <w:r>
        <w:rPr>
          <w:color w:val="000057"/>
        </w:rPr>
        <w:t xml:space="preserve"> আজকে</w:t>
      </w:r>
      <w:r>
        <w:rPr>
          <w:color w:val="2B0000"/>
        </w:rPr>
        <w:t xml:space="preserve"> কি</w:t>
      </w:r>
      <w:r>
        <w:rPr>
          <w:color w:val="000094"/>
        </w:rPr>
        <w:t xml:space="preserve"> যাত্রাবাড়ি</w:t>
      </w:r>
      <w:r>
        <w:rPr>
          <w:color w:val="000026"/>
        </w:rPr>
        <w:t xml:space="preserve"> বিকাশ</w:t>
      </w:r>
      <w:r>
        <w:rPr>
          <w:color w:val="00007E"/>
        </w:rPr>
        <w:t xml:space="preserve"> কাষ্টমার</w:t>
      </w:r>
      <w:r>
        <w:rPr>
          <w:color w:val="000065"/>
        </w:rPr>
        <w:t xml:space="preserve"> কেয়ার</w:t>
      </w:r>
      <w:r>
        <w:rPr>
          <w:color w:val="000049"/>
        </w:rPr>
        <w:t xml:space="preserve"> খোলা</w:t>
      </w:r>
      <w:r>
        <w:rPr>
          <w:color w:val="000000"/>
        </w:rPr>
        <w:t xml:space="preserve"> থাকবে</w:t>
      </w:r>
      <w:r>
        <w:br/>
      </w:r>
      <w:r>
        <w:rPr>
          <w:color w:val="000066"/>
        </w:rPr>
        <w:t xml:space="preserve"> কোনাবড়ি</w:t>
      </w:r>
      <w:r>
        <w:rPr>
          <w:color w:val="000066"/>
        </w:rPr>
        <w:t xml:space="preserve"> কাশিমপুর</w:t>
      </w:r>
      <w:r>
        <w:rPr>
          <w:color w:val="000066"/>
        </w:rPr>
        <w:t xml:space="preserve"> গাজীপুরে</w:t>
      </w:r>
      <w:r>
        <w:rPr>
          <w:color w:val="00005E"/>
        </w:rPr>
        <w:t xml:space="preserve"> কাস্টোমার</w:t>
      </w:r>
      <w:r>
        <w:rPr>
          <w:color w:val="000046"/>
        </w:rPr>
        <w:t xml:space="preserve"> কেয়ার</w:t>
      </w:r>
      <w:r>
        <w:rPr>
          <w:color w:val="000066"/>
        </w:rPr>
        <w:t xml:space="preserve"> কোতায়</w:t>
      </w:r>
      <w:r>
        <w:rPr>
          <w:color w:val="000028"/>
        </w:rPr>
        <w:t xml:space="preserve"> আছে</w:t>
      </w:r>
      <w:r>
        <w:rPr>
          <w:color w:val="550000"/>
        </w:rPr>
        <w:t xml:space="preserve"> হেলো</w:t>
      </w:r>
      <w:r>
        <w:br/>
      </w:r>
      <w:r>
        <w:rPr>
          <w:color w:val="000058"/>
        </w:rPr>
        <w:t xml:space="preserve"> dhanmondi</w:t>
      </w:r>
      <w:r>
        <w:rPr>
          <w:color w:val="300000"/>
        </w:rPr>
        <w:t xml:space="preserve"> ar</w:t>
      </w:r>
      <w:r>
        <w:rPr>
          <w:color w:val="00002B"/>
        </w:rPr>
        <w:t xml:space="preserve"> ase</w:t>
      </w:r>
      <w:r>
        <w:rPr>
          <w:color w:val="560000"/>
        </w:rPr>
        <w:t xml:space="preserve"> pase</w:t>
      </w:r>
      <w:r>
        <w:rPr>
          <w:color w:val="00001E"/>
        </w:rPr>
        <w:t xml:space="preserve"> ki</w:t>
      </w:r>
      <w:r>
        <w:rPr>
          <w:color w:val="390000"/>
        </w:rPr>
        <w:t xml:space="preserve"> apnader</w:t>
      </w:r>
      <w:r>
        <w:rPr>
          <w:color w:val="00002D"/>
        </w:rPr>
        <w:t xml:space="preserve"> kono</w:t>
      </w:r>
      <w:r>
        <w:rPr>
          <w:color w:val="00003C"/>
        </w:rPr>
        <w:t xml:space="preserve"> customer</w:t>
      </w:r>
      <w:r>
        <w:rPr>
          <w:color w:val="00003D"/>
        </w:rPr>
        <w:t xml:space="preserve"> care</w:t>
      </w:r>
      <w:r>
        <w:rPr>
          <w:color w:val="000031"/>
        </w:rPr>
        <w:t xml:space="preserve"> ache</w:t>
      </w:r>
      <w:r>
        <w:rPr>
          <w:color w:val="4E0000"/>
        </w:rPr>
        <w:t xml:space="preserve"> thakle</w:t>
      </w:r>
      <w:r>
        <w:rPr>
          <w:color w:val="000047"/>
        </w:rPr>
        <w:t xml:space="preserve"> akto</w:t>
      </w:r>
      <w:r>
        <w:rPr>
          <w:color w:val="000046"/>
        </w:rPr>
        <w:t xml:space="preserve"> address</w:t>
      </w:r>
      <w:r>
        <w:rPr>
          <w:color w:val="000025"/>
        </w:rPr>
        <w:t xml:space="preserve"> ta</w:t>
      </w:r>
      <w:r>
        <w:rPr>
          <w:color w:val="000037"/>
        </w:rPr>
        <w:t xml:space="preserve"> den</w:t>
      </w:r>
      <w:r>
        <w:rPr>
          <w:color w:val="5C0000"/>
        </w:rPr>
        <w:t xml:space="preserve"> plss</w:t>
      </w:r>
      <w:r>
        <w:br/>
      </w:r>
      <w:r>
        <w:rPr>
          <w:color w:val="300000"/>
        </w:rPr>
        <w:t xml:space="preserve"> আমি</w:t>
      </w:r>
      <w:r>
        <w:rPr>
          <w:color w:val="00002E"/>
        </w:rPr>
        <w:t xml:space="preserve"> বিকাশ</w:t>
      </w:r>
      <w:r>
        <w:rPr>
          <w:color w:val="000074"/>
        </w:rPr>
        <w:t xml:space="preserve"> কাস্টমার</w:t>
      </w:r>
      <w:r>
        <w:rPr>
          <w:color w:val="00007B"/>
        </w:rPr>
        <w:t xml:space="preserve"> কেয়ার</w:t>
      </w:r>
      <w:r>
        <w:rPr>
          <w:color w:val="4B0000"/>
        </w:rPr>
        <w:t xml:space="preserve"> এ</w:t>
      </w:r>
      <w:r>
        <w:rPr>
          <w:color w:val="900000"/>
        </w:rPr>
        <w:t xml:space="preserve"> যেতে</w:t>
      </w:r>
      <w:r>
        <w:rPr>
          <w:color w:val="000045"/>
        </w:rPr>
        <w:t xml:space="preserve"> চাই</w:t>
      </w:r>
      <w:r>
        <w:br/>
      </w:r>
      <w:r>
        <w:rPr>
          <w:color w:val="000099"/>
        </w:rPr>
        <w:t xml:space="preserve"> chittagong</w:t>
      </w:r>
      <w:r>
        <w:rPr>
          <w:color w:val="340000"/>
        </w:rPr>
        <w:t xml:space="preserve"> a</w:t>
      </w:r>
      <w:r>
        <w:rPr>
          <w:color w:val="580000"/>
        </w:rPr>
        <w:t xml:space="preserve"> apnader</w:t>
      </w:r>
      <w:r>
        <w:rPr>
          <w:color w:val="00005E"/>
        </w:rPr>
        <w:t xml:space="preserve"> customer</w:t>
      </w:r>
      <w:r>
        <w:rPr>
          <w:color w:val="00005F"/>
        </w:rPr>
        <w:t xml:space="preserve"> care</w:t>
      </w:r>
      <w:r>
        <w:rPr>
          <w:color w:val="000070"/>
        </w:rPr>
        <w:t xml:space="preserve"> kothay</w:t>
      </w:r>
      <w:r>
        <w:rPr>
          <w:color w:val="000000"/>
        </w:rPr>
        <w:t xml:space="preserve"> ache</w:t>
      </w:r>
      <w:r>
        <w:br/>
      </w:r>
      <w:r>
        <w:rPr>
          <w:color w:val="000058"/>
        </w:rPr>
        <w:t xml:space="preserve"> আজকে</w:t>
      </w:r>
      <w:r>
        <w:rPr>
          <w:color w:val="510000"/>
        </w:rPr>
        <w:t xml:space="preserve"> আপনাদের</w:t>
      </w:r>
      <w:r>
        <w:rPr>
          <w:color w:val="000096"/>
        </w:rPr>
        <w:t xml:space="preserve"> কাসটমার</w:t>
      </w:r>
      <w:r>
        <w:rPr>
          <w:color w:val="000096"/>
        </w:rPr>
        <w:t xml:space="preserve"> কিয়ার</w:t>
      </w:r>
      <w:r>
        <w:rPr>
          <w:color w:val="00004A"/>
        </w:rPr>
        <w:t xml:space="preserve"> খোলা</w:t>
      </w:r>
      <w:r>
        <w:rPr>
          <w:color w:val="000000"/>
        </w:rPr>
        <w:t xml:space="preserve"> আছে</w:t>
      </w:r>
      <w:r>
        <w:br/>
      </w:r>
      <w:r>
        <w:rPr>
          <w:color w:val="5A0000"/>
        </w:rPr>
        <w:t xml:space="preserve"> aj</w:t>
      </w:r>
      <w:r>
        <w:rPr>
          <w:color w:val="00002B"/>
        </w:rPr>
        <w:t xml:space="preserve"> ki</w:t>
      </w:r>
      <w:r>
        <w:rPr>
          <w:color w:val="000078"/>
        </w:rPr>
        <w:t xml:space="preserve"> castomar</w:t>
      </w:r>
      <w:r>
        <w:rPr>
          <w:color w:val="000088"/>
        </w:rPr>
        <w:t xml:space="preserve"> cear</w:t>
      </w:r>
      <w:r>
        <w:rPr>
          <w:color w:val="000046"/>
        </w:rPr>
        <w:t xml:space="preserve"> open</w:t>
      </w:r>
      <w:r>
        <w:rPr>
          <w:color w:val="5C0000"/>
        </w:rPr>
        <w:t xml:space="preserve"> ashe</w:t>
      </w:r>
      <w:r>
        <w:rPr>
          <w:color w:val="5B0000"/>
        </w:rPr>
        <w:t xml:space="preserve"> apu</w:t>
      </w:r>
      <w:r>
        <w:br/>
      </w:r>
      <w:r>
        <w:rPr>
          <w:color w:val="000067"/>
        </w:rPr>
        <w:t xml:space="preserve"> dhaka</w:t>
      </w:r>
      <w:r>
        <w:rPr>
          <w:color w:val="000075"/>
        </w:rPr>
        <w:t xml:space="preserve"> uttarar</w:t>
      </w:r>
      <w:r>
        <w:rPr>
          <w:color w:val="00005A"/>
        </w:rPr>
        <w:t xml:space="preserve"> moddhe</w:t>
      </w:r>
      <w:r>
        <w:rPr>
          <w:color w:val="460000"/>
        </w:rPr>
        <w:t xml:space="preserve"> apnader</w:t>
      </w:r>
      <w:r>
        <w:rPr>
          <w:color w:val="000062"/>
        </w:rPr>
        <w:t xml:space="preserve"> customers</w:t>
      </w:r>
      <w:r>
        <w:rPr>
          <w:color w:val="00004C"/>
        </w:rPr>
        <w:t xml:space="preserve"> care</w:t>
      </w:r>
      <w:r>
        <w:rPr>
          <w:color w:val="000059"/>
        </w:rPr>
        <w:t xml:space="preserve"> kothay</w:t>
      </w:r>
      <w:r>
        <w:rPr>
          <w:color w:val="00003D"/>
        </w:rPr>
        <w:t xml:space="preserve"> ache</w:t>
      </w:r>
      <w:r>
        <w:br/>
      </w:r>
      <w:r>
        <w:rPr>
          <w:color w:val="000035"/>
        </w:rPr>
        <w:t xml:space="preserve"> বিকাশ</w:t>
      </w:r>
      <w:r>
        <w:rPr>
          <w:color w:val="000085"/>
        </w:rPr>
        <w:t xml:space="preserve"> কাস্টমার</w:t>
      </w:r>
      <w:r>
        <w:rPr>
          <w:color w:val="00008D"/>
        </w:rPr>
        <w:t xml:space="preserve"> কেয়ার</w:t>
      </w:r>
      <w:r>
        <w:rPr>
          <w:color w:val="00009B"/>
        </w:rPr>
        <w:t xml:space="preserve"> ঠিকানা</w:t>
      </w:r>
      <w:r>
        <w:br/>
      </w:r>
      <w:r>
        <w:rPr>
          <w:color w:val="000093"/>
        </w:rPr>
        <w:t xml:space="preserve"> রামপুরাতে</w:t>
      </w:r>
      <w:r>
        <w:rPr>
          <w:color w:val="590000"/>
        </w:rPr>
        <w:t xml:space="preserve"> কি</w:t>
      </w:r>
      <w:r>
        <w:rPr>
          <w:color w:val="00004C"/>
        </w:rPr>
        <w:t xml:space="preserve"> বিকাশের</w:t>
      </w:r>
      <w:r>
        <w:rPr>
          <w:color w:val="000063"/>
        </w:rPr>
        <w:t xml:space="preserve"> কাস্টমার</w:t>
      </w:r>
      <w:r>
        <w:rPr>
          <w:color w:val="00007D"/>
        </w:rPr>
        <w:t xml:space="preserve"> কেয়ার</w:t>
      </w:r>
      <w:r>
        <w:rPr>
          <w:color w:val="590000"/>
        </w:rPr>
        <w:t xml:space="preserve"> কি</w:t>
      </w:r>
      <w:r>
        <w:rPr>
          <w:color w:val="00003B"/>
        </w:rPr>
        <w:t xml:space="preserve"> আছে</w:t>
      </w:r>
      <w:r>
        <w:br/>
      </w:r>
      <w:r>
        <w:rPr>
          <w:color w:val="0000AB"/>
        </w:rPr>
        <w:t xml:space="preserve"> ব্রাহ্মনবাড়িয়ায়</w:t>
      </w:r>
      <w:r>
        <w:rPr>
          <w:color w:val="5C0000"/>
        </w:rPr>
        <w:t xml:space="preserve"> আপনাদের</w:t>
      </w:r>
      <w:r>
        <w:rPr>
          <w:color w:val="4D0000"/>
        </w:rPr>
        <w:t xml:space="preserve"> কোন</w:t>
      </w:r>
      <w:r>
        <w:rPr>
          <w:color w:val="000080"/>
        </w:rPr>
        <w:t xml:space="preserve"> অফিস</w:t>
      </w:r>
      <w:r>
        <w:rPr>
          <w:color w:val="000042"/>
        </w:rPr>
        <w:t xml:space="preserve"> আছে</w:t>
      </w:r>
      <w:r>
        <w:rPr>
          <w:color w:val="000000"/>
        </w:rPr>
        <w:t xml:space="preserve"> কি</w:t>
      </w:r>
      <w:r>
        <w:br/>
      </w:r>
      <w:r>
        <w:rPr>
          <w:color w:val="5A0000"/>
        </w:rPr>
        <w:t xml:space="preserve"> আপনাদের</w:t>
      </w:r>
      <w:r>
        <w:rPr>
          <w:color w:val="00009B"/>
        </w:rPr>
        <w:t xml:space="preserve"> চট্টগ্রামের</w:t>
      </w:r>
      <w:r>
        <w:rPr>
          <w:color w:val="00008D"/>
        </w:rPr>
        <w:t xml:space="preserve"> কাষ্টমার</w:t>
      </w:r>
      <w:r>
        <w:rPr>
          <w:color w:val="000071"/>
        </w:rPr>
        <w:t xml:space="preserve"> কেয়ার</w:t>
      </w:r>
      <w:r>
        <w:rPr>
          <w:color w:val="000000"/>
        </w:rPr>
        <w:t xml:space="preserve"> কোথায়</w:t>
      </w:r>
      <w:r>
        <w:br/>
      </w:r>
      <w:r>
        <w:rPr>
          <w:color w:val="000080"/>
        </w:rPr>
        <w:t xml:space="preserve"> savar</w:t>
      </w:r>
      <w:r>
        <w:rPr>
          <w:color w:val="00006D"/>
        </w:rPr>
        <w:t xml:space="preserve"> castomar</w:t>
      </w:r>
      <w:r>
        <w:rPr>
          <w:color w:val="00006E"/>
        </w:rPr>
        <w:t xml:space="preserve"> support</w:t>
      </w:r>
      <w:r>
        <w:rPr>
          <w:color w:val="00005B"/>
        </w:rPr>
        <w:t xml:space="preserve"> center</w:t>
      </w:r>
      <w:r>
        <w:rPr>
          <w:color w:val="00005B"/>
        </w:rPr>
        <w:t xml:space="preserve"> address</w:t>
      </w:r>
      <w:r>
        <w:rPr>
          <w:color w:val="410000"/>
        </w:rPr>
        <w:t xml:space="preserve"> jante</w:t>
      </w:r>
      <w:r>
        <w:rPr>
          <w:color w:val="00003A"/>
        </w:rPr>
        <w:t xml:space="preserve"> chai</w:t>
      </w:r>
      <w:r>
        <w:br/>
      </w:r>
      <w:r>
        <w:rPr>
          <w:color w:val="00008F"/>
        </w:rPr>
        <w:t xml:space="preserve"> গাহব</w:t>
      </w:r>
      <w:r>
        <w:rPr>
          <w:color w:val="000061"/>
        </w:rPr>
        <w:t xml:space="preserve"> সেবা</w:t>
      </w:r>
      <w:r>
        <w:rPr>
          <w:color w:val="00008F"/>
        </w:rPr>
        <w:t xml:space="preserve"> সাভার</w:t>
      </w:r>
      <w:r>
        <w:rPr>
          <w:color w:val="470000"/>
        </w:rPr>
        <w:t xml:space="preserve"> এটা</w:t>
      </w:r>
      <w:r>
        <w:rPr>
          <w:color w:val="00005F"/>
        </w:rPr>
        <w:t xml:space="preserve"> কোথায়</w:t>
      </w:r>
      <w:r>
        <w:br/>
      </w:r>
      <w:r>
        <w:rPr>
          <w:color w:val="000069"/>
        </w:rPr>
        <w:t xml:space="preserve"> gaibandha</w:t>
      </w:r>
      <w:r>
        <w:rPr>
          <w:color w:val="000079"/>
        </w:rPr>
        <w:t xml:space="preserve"> r</w:t>
      </w:r>
      <w:r>
        <w:rPr>
          <w:color w:val="00001B"/>
        </w:rPr>
        <w:t xml:space="preserve"> bkash</w:t>
      </w:r>
      <w:r>
        <w:rPr>
          <w:color w:val="000040"/>
        </w:rPr>
        <w:t xml:space="preserve"> customer</w:t>
      </w:r>
      <w:r>
        <w:rPr>
          <w:color w:val="000041"/>
        </w:rPr>
        <w:t xml:space="preserve"> care</w:t>
      </w:r>
      <w:r>
        <w:rPr>
          <w:color w:val="000079"/>
        </w:rPr>
        <w:t xml:space="preserve"> r</w:t>
      </w:r>
      <w:r>
        <w:rPr>
          <w:color w:val="000040"/>
        </w:rPr>
        <w:t xml:space="preserve"> time</w:t>
      </w:r>
      <w:r>
        <w:rPr>
          <w:color w:val="000065"/>
        </w:rPr>
        <w:t xml:space="preserve"> table</w:t>
      </w:r>
      <w:r>
        <w:rPr>
          <w:color w:val="570000"/>
        </w:rPr>
        <w:t xml:space="preserve"> tah</w:t>
      </w:r>
      <w:r>
        <w:rPr>
          <w:color w:val="3D0000"/>
        </w:rPr>
        <w:t xml:space="preserve"> ektu</w:t>
      </w:r>
      <w:r>
        <w:rPr>
          <w:color w:val="00003E"/>
        </w:rPr>
        <w:t xml:space="preserve"> janaben</w:t>
      </w:r>
      <w:r>
        <w:br/>
      </w:r>
      <w:r>
        <w:rPr>
          <w:color w:val="250000"/>
        </w:rPr>
        <w:t xml:space="preserve"> আমার</w:t>
      </w:r>
      <w:r>
        <w:rPr>
          <w:color w:val="00007E"/>
        </w:rPr>
        <w:t xml:space="preserve"> নিকটস্থ</w:t>
      </w:r>
      <w:r>
        <w:rPr>
          <w:color w:val="000062"/>
        </w:rPr>
        <w:t xml:space="preserve"> গ্রাহক</w:t>
      </w:r>
      <w:r>
        <w:rPr>
          <w:color w:val="00005F"/>
        </w:rPr>
        <w:t xml:space="preserve"> সেবা</w:t>
      </w:r>
      <w:r>
        <w:rPr>
          <w:color w:val="000075"/>
        </w:rPr>
        <w:t xml:space="preserve"> কেন্দ্র</w:t>
      </w:r>
      <w:r>
        <w:rPr>
          <w:color w:val="5A0000"/>
        </w:rPr>
        <w:t xml:space="preserve"> বলে</w:t>
      </w:r>
      <w:r>
        <w:rPr>
          <w:color w:val="000052"/>
        </w:rPr>
        <w:t xml:space="preserve"> দেন</w:t>
      </w:r>
      <w:r>
        <w:br/>
      </w:r>
      <w:r>
        <w:rPr>
          <w:color w:val="000079"/>
        </w:rPr>
        <w:t xml:space="preserve"> গোপালগঞ্জ</w:t>
      </w:r>
      <w:r>
        <w:rPr>
          <w:color w:val="000051"/>
        </w:rPr>
        <w:t xml:space="preserve"> কাস্টমার</w:t>
      </w:r>
      <w:r>
        <w:rPr>
          <w:color w:val="000056"/>
        </w:rPr>
        <w:t xml:space="preserve"> কেয়ার</w:t>
      </w:r>
      <w:r>
        <w:rPr>
          <w:color w:val="000075"/>
        </w:rPr>
        <w:t xml:space="preserve"> সেন্টারের</w:t>
      </w:r>
      <w:r>
        <w:rPr>
          <w:color w:val="000075"/>
        </w:rPr>
        <w:t xml:space="preserve"> এড্রেস</w:t>
      </w:r>
      <w:r>
        <w:rPr>
          <w:color w:val="000037"/>
        </w:rPr>
        <w:t xml:space="preserve"> টা</w:t>
      </w:r>
      <w:r>
        <w:rPr>
          <w:color w:val="000049"/>
        </w:rPr>
        <w:t xml:space="preserve"> দেন</w:t>
      </w:r>
      <w:r>
        <w:br/>
      </w:r>
      <w:r>
        <w:rPr>
          <w:color w:val="260000"/>
        </w:rPr>
        <w:t xml:space="preserve"> amr</w:t>
      </w:r>
      <w:r>
        <w:rPr>
          <w:color w:val="000060"/>
        </w:rPr>
        <w:t xml:space="preserve"> sobcheye</w:t>
      </w:r>
      <w:r>
        <w:rPr>
          <w:color w:val="000060"/>
        </w:rPr>
        <w:t xml:space="preserve"> kaser</w:t>
      </w:r>
      <w:r>
        <w:rPr>
          <w:color w:val="000019"/>
        </w:rPr>
        <w:t xml:space="preserve"> bkash</w:t>
      </w:r>
      <w:r>
        <w:rPr>
          <w:color w:val="000032"/>
        </w:rPr>
        <w:t xml:space="preserve"> point</w:t>
      </w:r>
      <w:r>
        <w:rPr>
          <w:color w:val="000000"/>
        </w:rPr>
        <w:t xml:space="preserve"> kothay</w:t>
      </w:r>
      <w:r>
        <w:rPr>
          <w:color w:val="000046"/>
        </w:rPr>
        <w:t xml:space="preserve"> bolte</w:t>
      </w:r>
      <w:r>
        <w:rPr>
          <w:color w:val="000060"/>
        </w:rPr>
        <w:t xml:space="preserve"> pareb</w:t>
      </w:r>
      <w:r>
        <w:rPr>
          <w:color w:val="000060"/>
        </w:rPr>
        <w:t xml:space="preserve"> shia</w:t>
      </w:r>
      <w:r>
        <w:rPr>
          <w:color w:val="000060"/>
        </w:rPr>
        <w:t xml:space="preserve"> mosjid</w:t>
      </w:r>
      <w:r>
        <w:rPr>
          <w:color w:val="250000"/>
        </w:rPr>
        <w:t xml:space="preserve"> er</w:t>
      </w:r>
      <w:r>
        <w:rPr>
          <w:color w:val="4A0000"/>
        </w:rPr>
        <w:t xml:space="preserve"> kase</w:t>
      </w:r>
      <w:r>
        <w:rPr>
          <w:color w:val="00002A"/>
        </w:rPr>
        <w:t xml:space="preserve"> ase</w:t>
      </w:r>
      <w:r>
        <w:rPr>
          <w:color w:val="000000"/>
        </w:rPr>
        <w:t xml:space="preserve"> ki</w:t>
      </w:r>
      <w:r>
        <w:br/>
      </w:r>
      <w:r>
        <w:rPr>
          <w:color w:val="510000"/>
        </w:rPr>
        <w:t xml:space="preserve"> আপনাদের</w:t>
      </w:r>
      <w:r>
        <w:rPr>
          <w:color w:val="00007D"/>
        </w:rPr>
        <w:t xml:space="preserve"> সেবার</w:t>
      </w:r>
      <w:r>
        <w:rPr>
          <w:color w:val="000096"/>
        </w:rPr>
        <w:t xml:space="preserve"> সময়সূচি</w:t>
      </w:r>
      <w:r>
        <w:rPr>
          <w:color w:val="000068"/>
        </w:rPr>
        <w:t xml:space="preserve"> কয়টা</w:t>
      </w:r>
      <w:r>
        <w:rPr>
          <w:color w:val="00005D"/>
        </w:rPr>
        <w:t xml:space="preserve"> পর্যন্ত</w:t>
      </w:r>
      <w:r>
        <w:br/>
      </w:r>
      <w:r>
        <w:rPr>
          <w:color w:val="000053"/>
        </w:rPr>
        <w:t xml:space="preserve"> how</w:t>
      </w:r>
      <w:r>
        <w:rPr>
          <w:color w:val="000088"/>
        </w:rPr>
        <w:t xml:space="preserve"> long</w:t>
      </w:r>
      <w:r>
        <w:rPr>
          <w:color w:val="00002E"/>
        </w:rPr>
        <w:t xml:space="preserve"> bkash</w:t>
      </w:r>
      <w:r>
        <w:rPr>
          <w:color w:val="00006A"/>
        </w:rPr>
        <w:t xml:space="preserve"> customer</w:t>
      </w:r>
      <w:r>
        <w:rPr>
          <w:color w:val="00006C"/>
        </w:rPr>
        <w:t xml:space="preserve"> care</w:t>
      </w:r>
      <w:r>
        <w:rPr>
          <w:color w:val="510000"/>
        </w:rPr>
        <w:t xml:space="preserve"> is</w:t>
      </w:r>
      <w:r>
        <w:rPr>
          <w:color w:val="000057"/>
        </w:rPr>
        <w:t xml:space="preserve"> open</w:t>
      </w:r>
      <w:r>
        <w:br/>
      </w:r>
      <w:r>
        <w:rPr>
          <w:color w:val="230000"/>
        </w:rPr>
        <w:t xml:space="preserve"> ami</w:t>
      </w:r>
      <w:r>
        <w:rPr>
          <w:color w:val="000077"/>
        </w:rPr>
        <w:t xml:space="preserve"> polton</w:t>
      </w:r>
      <w:r>
        <w:rPr>
          <w:color w:val="5F0000"/>
        </w:rPr>
        <w:t xml:space="preserve"> asi</w:t>
      </w:r>
      <w:r>
        <w:rPr>
          <w:color w:val="000069"/>
        </w:rPr>
        <w:t xml:space="preserve"> near</w:t>
      </w:r>
      <w:r>
        <w:rPr>
          <w:color w:val="00006F"/>
        </w:rPr>
        <w:t xml:space="preserve"> ofc</w:t>
      </w:r>
      <w:r>
        <w:rPr>
          <w:color w:val="00006F"/>
        </w:rPr>
        <w:t xml:space="preserve"> adress</w:t>
      </w:r>
      <w:r>
        <w:rPr>
          <w:color w:val="420000"/>
        </w:rPr>
        <w:t xml:space="preserve"> lagbe</w:t>
      </w:r>
      <w:r>
        <w:br/>
      </w:r>
      <w:r>
        <w:rPr>
          <w:color w:val="000049"/>
        </w:rPr>
        <w:t xml:space="preserve"> bkash</w:t>
      </w:r>
      <w:r>
        <w:rPr>
          <w:color w:val="0000AB"/>
        </w:rPr>
        <w:t xml:space="preserve"> customer</w:t>
      </w:r>
      <w:r>
        <w:rPr>
          <w:color w:val="0000AD"/>
        </w:rPr>
        <w:t xml:space="preserve"> care</w:t>
      </w:r>
      <w:r>
        <w:rPr>
          <w:color w:val="000000"/>
        </w:rPr>
        <w:t xml:space="preserve"> koi</w:t>
      </w:r>
      <w:r>
        <w:br/>
      </w:r>
      <w:r>
        <w:rPr>
          <w:color w:val="890000"/>
        </w:rPr>
        <w:t xml:space="preserve"> apnader</w:t>
      </w:r>
      <w:r>
        <w:rPr>
          <w:color w:val="0000AE"/>
        </w:rPr>
        <w:t xml:space="preserve"> office</w:t>
      </w:r>
      <w:r>
        <w:rPr>
          <w:color w:val="00007D"/>
        </w:rPr>
        <w:t xml:space="preserve"> off</w:t>
      </w:r>
      <w:r>
        <w:rPr>
          <w:color w:val="000000"/>
        </w:rPr>
        <w:t xml:space="preserve"> kno</w:t>
      </w:r>
      <w:r>
        <w:br/>
      </w:r>
      <w:r>
        <w:rPr>
          <w:color w:val="00008A"/>
        </w:rPr>
        <w:t xml:space="preserve"> jatrabari</w:t>
      </w:r>
      <w:r>
        <w:rPr>
          <w:color w:val="000024"/>
        </w:rPr>
        <w:t xml:space="preserve"> bkash</w:t>
      </w:r>
      <w:r>
        <w:rPr>
          <w:color w:val="000071"/>
        </w:rPr>
        <w:t xml:space="preserve"> centre</w:t>
      </w:r>
      <w:r>
        <w:rPr>
          <w:color w:val="000062"/>
        </w:rPr>
        <w:t xml:space="preserve"> address</w:t>
      </w:r>
      <w:r>
        <w:rPr>
          <w:color w:val="5D0000"/>
        </w:rPr>
        <w:t xml:space="preserve"> kal</w:t>
      </w:r>
      <w:r>
        <w:rPr>
          <w:color w:val="000051"/>
        </w:rPr>
        <w:t xml:space="preserve"> friday</w:t>
      </w:r>
      <w:r>
        <w:rPr>
          <w:color w:val="00002A"/>
        </w:rPr>
        <w:t xml:space="preserve"> ki</w:t>
      </w:r>
      <w:r>
        <w:rPr>
          <w:color w:val="000045"/>
        </w:rPr>
        <w:t xml:space="preserve"> open</w:t>
      </w:r>
      <w:r>
        <w:rPr>
          <w:color w:val="000000"/>
        </w:rPr>
        <w:t xml:space="preserve"> thakbe</w:t>
      </w:r>
      <w:r>
        <w:br/>
      </w:r>
      <w:r>
        <w:rPr>
          <w:color w:val="000071"/>
        </w:rPr>
        <w:t xml:space="preserve"> টাংগাইলে</w:t>
      </w:r>
      <w:r>
        <w:rPr>
          <w:color w:val="000096"/>
        </w:rPr>
        <w:t xml:space="preserve"> কোথায়</w:t>
      </w:r>
      <w:r>
        <w:rPr>
          <w:color w:val="000096"/>
        </w:rPr>
        <w:t xml:space="preserve"> কোথায়</w:t>
      </w:r>
      <w:r>
        <w:rPr>
          <w:color w:val="710000"/>
        </w:rPr>
        <w:t xml:space="preserve"> গ্রহক</w:t>
      </w:r>
      <w:r>
        <w:rPr>
          <w:color w:val="00004C"/>
        </w:rPr>
        <w:t xml:space="preserve"> সেবা</w:t>
      </w:r>
      <w:r>
        <w:rPr>
          <w:color w:val="00005E"/>
        </w:rPr>
        <w:t xml:space="preserve"> কেন্দ্র</w:t>
      </w:r>
      <w:r>
        <w:rPr>
          <w:color w:val="00002C"/>
        </w:rPr>
        <w:t xml:space="preserve"> আছে</w:t>
      </w:r>
      <w:r>
        <w:br/>
      </w:r>
      <w:r>
        <w:rPr>
          <w:color w:val="00008D"/>
        </w:rPr>
        <w:t xml:space="preserve"> কুমিল্লা</w:t>
      </w:r>
      <w:r>
        <w:rPr>
          <w:color w:val="00006D"/>
        </w:rPr>
        <w:t xml:space="preserve"> কোথায়</w:t>
      </w:r>
      <w:r>
        <w:rPr>
          <w:color w:val="580000"/>
        </w:rPr>
        <w:t xml:space="preserve"> আপনাদের</w:t>
      </w:r>
      <w:r>
        <w:rPr>
          <w:color w:val="000071"/>
        </w:rPr>
        <w:t xml:space="preserve"> গ্রাহক</w:t>
      </w:r>
      <w:r>
        <w:rPr>
          <w:color w:val="00006E"/>
        </w:rPr>
        <w:t xml:space="preserve"> সেবা</w:t>
      </w:r>
      <w:r>
        <w:rPr>
          <w:color w:val="000000"/>
        </w:rPr>
        <w:t xml:space="preserve"> কেব্দ্র</w:t>
      </w:r>
      <w:r>
        <w:br/>
      </w:r>
      <w:r>
        <w:rPr>
          <w:color w:val="000095"/>
        </w:rPr>
        <w:t xml:space="preserve"> বগুড়ায়</w:t>
      </w:r>
      <w:r>
        <w:rPr>
          <w:color w:val="000060"/>
        </w:rPr>
        <w:t xml:space="preserve"> কাস্টমার</w:t>
      </w:r>
      <w:r>
        <w:rPr>
          <w:color w:val="00007A"/>
        </w:rPr>
        <w:t xml:space="preserve"> কেয়ার</w:t>
      </w:r>
      <w:r>
        <w:rPr>
          <w:color w:val="000079"/>
        </w:rPr>
        <w:t xml:space="preserve"> কোথায়</w:t>
      </w:r>
      <w:r>
        <w:rPr>
          <w:color w:val="00003A"/>
        </w:rPr>
        <w:t xml:space="preserve"> আছে</w:t>
      </w:r>
      <w:r>
        <w:br/>
      </w:r>
      <w:r>
        <w:rPr>
          <w:color w:val="000094"/>
        </w:rPr>
        <w:t xml:space="preserve"> বরিশাল</w:t>
      </w:r>
      <w:r>
        <w:rPr>
          <w:color w:val="000070"/>
        </w:rPr>
        <w:t xml:space="preserve"> গ্রাহক</w:t>
      </w:r>
      <w:r>
        <w:rPr>
          <w:color w:val="00006D"/>
        </w:rPr>
        <w:t xml:space="preserve"> সেবা</w:t>
      </w:r>
      <w:r>
        <w:rPr>
          <w:color w:val="000087"/>
        </w:rPr>
        <w:t xml:space="preserve"> কেন্দ্র</w:t>
      </w:r>
      <w:r>
        <w:rPr>
          <w:color w:val="000000"/>
        </w:rPr>
        <w:t xml:space="preserve"> কোথায়</w:t>
      </w:r>
      <w:r>
        <w:br/>
      </w:r>
      <w:r>
        <w:rPr>
          <w:color w:val="000073"/>
        </w:rPr>
        <w:t xml:space="preserve"> কালকে</w:t>
      </w:r>
      <w:r>
        <w:rPr>
          <w:color w:val="320000"/>
        </w:rPr>
        <w:t xml:space="preserve"> কি</w:t>
      </w:r>
      <w:r>
        <w:rPr>
          <w:color w:val="00006F"/>
        </w:rPr>
        <w:t xml:space="preserve"> কাস্টমার</w:t>
      </w:r>
      <w:r>
        <w:rPr>
          <w:color w:val="000076"/>
        </w:rPr>
        <w:t xml:space="preserve"> কেয়ার</w:t>
      </w:r>
      <w:r>
        <w:rPr>
          <w:color w:val="000055"/>
        </w:rPr>
        <w:t xml:space="preserve"> খোলা</w:t>
      </w:r>
      <w:r>
        <w:rPr>
          <w:color w:val="7C0000"/>
        </w:rPr>
        <w:t xml:space="preserve"> থাকবে</w:t>
      </w:r>
      <w:r>
        <w:br/>
      </w:r>
      <w:r>
        <w:rPr>
          <w:color w:val="00008F"/>
        </w:rPr>
        <w:t xml:space="preserve"> bogura</w:t>
      </w:r>
      <w:r>
        <w:rPr>
          <w:color w:val="000052"/>
        </w:rPr>
        <w:t xml:space="preserve"> r</w:t>
      </w:r>
      <w:r>
        <w:rPr>
          <w:color w:val="000086"/>
        </w:rPr>
        <w:t xml:space="preserve"> kotai</w:t>
      </w:r>
      <w:r>
        <w:rPr>
          <w:color w:val="000057"/>
        </w:rPr>
        <w:t xml:space="preserve"> customer</w:t>
      </w:r>
      <w:r>
        <w:rPr>
          <w:color w:val="000059"/>
        </w:rPr>
        <w:t xml:space="preserve"> care</w:t>
      </w:r>
      <w:r>
        <w:rPr>
          <w:color w:val="00003F"/>
        </w:rPr>
        <w:t xml:space="preserve"> ase</w:t>
      </w:r>
      <w:r>
        <w:br/>
      </w:r>
      <w:r>
        <w:rPr>
          <w:color w:val="210000"/>
        </w:rPr>
        <w:t xml:space="preserve"> আমি</w:t>
      </w:r>
      <w:r>
        <w:rPr>
          <w:color w:val="0000A5"/>
        </w:rPr>
        <w:t xml:space="preserve"> সেবা</w:t>
      </w:r>
      <w:r>
        <w:rPr>
          <w:color w:val="00001F"/>
        </w:rPr>
        <w:t xml:space="preserve"> বিকাশ</w:t>
      </w:r>
      <w:r>
        <w:rPr>
          <w:color w:val="0000A5"/>
        </w:rPr>
        <w:t xml:space="preserve"> সেবা</w:t>
      </w:r>
      <w:r>
        <w:rPr>
          <w:color w:val="000066"/>
        </w:rPr>
        <w:t xml:space="preserve"> কেন্দ্র</w:t>
      </w:r>
      <w:r>
        <w:rPr>
          <w:color w:val="000000"/>
        </w:rPr>
        <w:t xml:space="preserve"> ্্কু্্ক</w:t>
      </w:r>
      <w:r>
        <w:rPr>
          <w:color w:val="00007A"/>
        </w:rPr>
        <w:t xml:space="preserve"> কুমিল্লায়</w:t>
      </w:r>
      <w:r>
        <w:rPr>
          <w:color w:val="000063"/>
        </w:rPr>
        <w:t xml:space="preserve"> কোথায়</w:t>
      </w:r>
      <w:r>
        <w:br/>
      </w:r>
      <w:r>
        <w:rPr>
          <w:color w:val="000035"/>
        </w:rPr>
        <w:t xml:space="preserve"> bkash</w:t>
      </w:r>
      <w:r>
        <w:rPr>
          <w:color w:val="4E0000"/>
        </w:rPr>
        <w:t xml:space="preserve"> er</w:t>
      </w:r>
      <w:r>
        <w:rPr>
          <w:color w:val="000077"/>
        </w:rPr>
        <w:t xml:space="preserve"> service</w:t>
      </w:r>
      <w:r>
        <w:rPr>
          <w:color w:val="000096"/>
        </w:rPr>
        <w:t xml:space="preserve"> office</w:t>
      </w:r>
      <w:r>
        <w:rPr>
          <w:color w:val="8A0000"/>
        </w:rPr>
        <w:t xml:space="preserve"> koi</w:t>
      </w:r>
      <w:r>
        <w:rPr>
          <w:color w:val="000000"/>
        </w:rPr>
        <w:t xml:space="preserve"> ase</w:t>
      </w:r>
      <w:r>
        <w:br/>
      </w:r>
      <w:r>
        <w:rPr>
          <w:color w:val="00009B"/>
        </w:rPr>
        <w:t xml:space="preserve"> motijeel</w:t>
      </w:r>
      <w:r>
        <w:rPr>
          <w:color w:val="000091"/>
        </w:rPr>
        <w:t xml:space="preserve"> ofc</w:t>
      </w:r>
      <w:r>
        <w:rPr>
          <w:color w:val="00006E"/>
        </w:rPr>
        <w:t xml:space="preserve"> address</w:t>
      </w:r>
      <w:r>
        <w:rPr>
          <w:color w:val="000057"/>
        </w:rPr>
        <w:t xml:space="preserve"> den</w:t>
      </w:r>
      <w:r>
        <w:br/>
      </w:r>
      <w:r>
        <w:rPr>
          <w:color w:val="550000"/>
        </w:rPr>
        <w:t xml:space="preserve"> আপনাদের</w:t>
      </w:r>
      <w:r>
        <w:rPr>
          <w:color w:val="000028"/>
        </w:rPr>
        <w:t xml:space="preserve"> বিকাশ</w:t>
      </w:r>
      <w:r>
        <w:rPr>
          <w:color w:val="000065"/>
        </w:rPr>
        <w:t xml:space="preserve"> কাস্টমার</w:t>
      </w:r>
      <w:r>
        <w:rPr>
          <w:color w:val="00006B"/>
        </w:rPr>
        <w:t xml:space="preserve"> কেয়ার</w:t>
      </w:r>
      <w:r>
        <w:rPr>
          <w:color w:val="000093"/>
        </w:rPr>
        <w:t xml:space="preserve"> লোকেশান</w:t>
      </w:r>
      <w:r>
        <w:rPr>
          <w:color w:val="2D0000"/>
        </w:rPr>
        <w:t xml:space="preserve"> কি</w:t>
      </w:r>
      <w:r>
        <w:rPr>
          <w:color w:val="000046"/>
        </w:rPr>
        <w:t xml:space="preserve"> জানতে</w:t>
      </w:r>
      <w:r>
        <w:rPr>
          <w:color w:val="000048"/>
        </w:rPr>
        <w:t xml:space="preserve"> পারি</w:t>
      </w:r>
      <w:r>
        <w:br/>
      </w:r>
      <w:r>
        <w:rPr>
          <w:color w:val="000060"/>
        </w:rPr>
        <w:t xml:space="preserve"> রৌমারীতে</w:t>
      </w:r>
      <w:r>
        <w:rPr>
          <w:color w:val="0000AF"/>
        </w:rPr>
        <w:t xml:space="preserve"> কটা</w:t>
      </w:r>
      <w:r>
        <w:rPr>
          <w:color w:val="00001F"/>
        </w:rPr>
        <w:t xml:space="preserve"> থেকে</w:t>
      </w:r>
      <w:r>
        <w:rPr>
          <w:color w:val="0000AF"/>
        </w:rPr>
        <w:t xml:space="preserve"> কটা</w:t>
      </w:r>
      <w:r>
        <w:rPr>
          <w:color w:val="00003B"/>
        </w:rPr>
        <w:t xml:space="preserve"> পর্যন্ত</w:t>
      </w:r>
      <w:r>
        <w:rPr>
          <w:color w:val="00003E"/>
        </w:rPr>
        <w:t xml:space="preserve"> কাস্টমার</w:t>
      </w:r>
      <w:r>
        <w:rPr>
          <w:color w:val="000041"/>
        </w:rPr>
        <w:t xml:space="preserve"> কেয়ার</w:t>
      </w:r>
      <w:r>
        <w:rPr>
          <w:color w:val="000048"/>
        </w:rPr>
        <w:t xml:space="preserve"> অফিস</w:t>
      </w:r>
      <w:r>
        <w:rPr>
          <w:color w:val="00002F"/>
        </w:rPr>
        <w:t xml:space="preserve"> খোলা</w:t>
      </w:r>
      <w:r>
        <w:rPr>
          <w:color w:val="440000"/>
        </w:rPr>
        <w:t xml:space="preserve"> থাকে</w:t>
      </w:r>
      <w:r>
        <w:br/>
      </w:r>
      <w:r>
        <w:rPr>
          <w:color w:val="00005D"/>
        </w:rPr>
        <w:t xml:space="preserve"> need</w:t>
      </w:r>
      <w:r>
        <w:rPr>
          <w:color w:val="0000A9"/>
        </w:rPr>
        <w:t xml:space="preserve"> custormer</w:t>
      </w:r>
      <w:r>
        <w:rPr>
          <w:color w:val="000069"/>
        </w:rPr>
        <w:t xml:space="preserve"> care</w:t>
      </w:r>
      <w:r>
        <w:rPr>
          <w:color w:val="000080"/>
        </w:rPr>
        <w:t xml:space="preserve"> location</w:t>
      </w:r>
      <w:r>
        <w:br/>
      </w:r>
      <w:r>
        <w:rPr>
          <w:color w:val="000048"/>
        </w:rPr>
        <w:t xml:space="preserve"> need</w:t>
      </w:r>
      <w:r>
        <w:rPr>
          <w:color w:val="000064"/>
        </w:rPr>
        <w:t xml:space="preserve"> location</w:t>
      </w:r>
      <w:r>
        <w:rPr>
          <w:color w:val="440000"/>
        </w:rPr>
        <w:t xml:space="preserve"> of</w:t>
      </w:r>
      <w:r>
        <w:rPr>
          <w:color w:val="3D0000"/>
        </w:rPr>
        <w:t xml:space="preserve"> the</w:t>
      </w:r>
      <w:r>
        <w:rPr>
          <w:color w:val="000051"/>
        </w:rPr>
        <w:t xml:space="preserve"> customer</w:t>
      </w:r>
      <w:r>
        <w:rPr>
          <w:color w:val="000052"/>
        </w:rPr>
        <w:t xml:space="preserve"> care</w:t>
      </w:r>
      <w:r>
        <w:rPr>
          <w:color w:val="000075"/>
        </w:rPr>
        <w:t xml:space="preserve"> near</w:t>
      </w:r>
      <w:r>
        <w:rPr>
          <w:color w:val="000076"/>
        </w:rPr>
        <w:t xml:space="preserve"> dhanmondi</w:t>
      </w:r>
      <w:r>
        <w:br/>
      </w:r>
      <w:r>
        <w:rPr>
          <w:color w:val="0000B2"/>
        </w:rPr>
        <w:t xml:space="preserve"> nilphamari</w:t>
      </w:r>
      <w:r>
        <w:rPr>
          <w:color w:val="000059"/>
        </w:rPr>
        <w:t xml:space="preserve"> jeler</w:t>
      </w:r>
      <w:r>
        <w:rPr>
          <w:color w:val="0000B2"/>
        </w:rPr>
        <w:t xml:space="preserve"> nilphamari</w:t>
      </w:r>
      <w:r>
        <w:rPr>
          <w:color w:val="000051"/>
        </w:rPr>
        <w:t xml:space="preserve"> sadar</w:t>
      </w:r>
      <w:r>
        <w:rPr>
          <w:color w:val="2C0000"/>
        </w:rPr>
        <w:t xml:space="preserve"> ar</w:t>
      </w:r>
      <w:r>
        <w:rPr>
          <w:color w:val="000048"/>
        </w:rPr>
        <w:t xml:space="preserve"> customers</w:t>
      </w:r>
      <w:r>
        <w:rPr>
          <w:color w:val="000053"/>
        </w:rPr>
        <w:t xml:space="preserve"> car</w:t>
      </w:r>
      <w:r>
        <w:rPr>
          <w:color w:val="000041"/>
        </w:rPr>
        <w:t xml:space="preserve"> kothay</w:t>
      </w:r>
      <w:r>
        <w:br/>
      </w:r>
      <w:r>
        <w:rPr>
          <w:color w:val="00006B"/>
        </w:rPr>
        <w:t xml:space="preserve"> apna</w:t>
      </w:r>
      <w:r>
        <w:rPr>
          <w:color w:val="620000"/>
        </w:rPr>
        <w:t xml:space="preserve"> der</w:t>
      </w:r>
      <w:r>
        <w:rPr>
          <w:color w:val="00004A"/>
        </w:rPr>
        <w:t xml:space="preserve"> customer</w:t>
      </w:r>
      <w:r>
        <w:rPr>
          <w:color w:val="00004B"/>
        </w:rPr>
        <w:t xml:space="preserve"> care</w:t>
      </w:r>
      <w:r>
        <w:rPr>
          <w:color w:val="000047"/>
        </w:rPr>
        <w:t xml:space="preserve"> service</w:t>
      </w:r>
      <w:r>
        <w:rPr>
          <w:color w:val="000063"/>
        </w:rPr>
        <w:t xml:space="preserve"> centre</w:t>
      </w:r>
      <w:r>
        <w:rPr>
          <w:color w:val="000056"/>
        </w:rPr>
        <w:t xml:space="preserve"> address</w:t>
      </w:r>
      <w:r>
        <w:rPr>
          <w:color w:val="630000"/>
        </w:rPr>
        <w:t xml:space="preserve"> given</w:t>
      </w:r>
      <w:r>
        <w:rPr>
          <w:color w:val="000000"/>
        </w:rPr>
        <w:t xml:space="preserve"> please</w:t>
      </w:r>
      <w:r>
        <w:br/>
      </w:r>
      <w:r>
        <w:rPr>
          <w:color w:val="00008C"/>
        </w:rPr>
        <w:t xml:space="preserve"> narayanganj</w:t>
      </w:r>
      <w:r>
        <w:rPr>
          <w:color w:val="000092"/>
        </w:rPr>
        <w:t xml:space="preserve"> sdr</w:t>
      </w:r>
      <w:r>
        <w:rPr>
          <w:color w:val="000059"/>
        </w:rPr>
        <w:t xml:space="preserve"> customer</w:t>
      </w:r>
      <w:r>
        <w:rPr>
          <w:color w:val="00005B"/>
        </w:rPr>
        <w:t xml:space="preserve"> care</w:t>
      </w:r>
      <w:r>
        <w:rPr>
          <w:color w:val="00002C"/>
        </w:rPr>
        <w:t xml:space="preserve"> ki</w:t>
      </w:r>
      <w:r>
        <w:rPr>
          <w:color w:val="000049"/>
        </w:rPr>
        <w:t xml:space="preserve"> open</w:t>
      </w:r>
      <w:r>
        <w:rPr>
          <w:color w:val="000000"/>
        </w:rPr>
        <w:t xml:space="preserve"> aske</w:t>
      </w:r>
      <w:r>
        <w:br/>
      </w:r>
      <w:r>
        <w:rPr>
          <w:color w:val="0000B0"/>
        </w:rPr>
        <w:t xml:space="preserve"> বিমানবন্দরে</w:t>
      </w:r>
      <w:r>
        <w:rPr>
          <w:color w:val="5F0000"/>
        </w:rPr>
        <w:t xml:space="preserve"> আপনাদের</w:t>
      </w:r>
      <w:r>
        <w:rPr>
          <w:color w:val="000084"/>
        </w:rPr>
        <w:t xml:space="preserve"> অফিস</w:t>
      </w:r>
      <w:r>
        <w:rPr>
          <w:color w:val="000044"/>
        </w:rPr>
        <w:t xml:space="preserve"> আছে</w:t>
      </w:r>
      <w:r>
        <w:rPr>
          <w:color w:val="330000"/>
        </w:rPr>
        <w:t xml:space="preserve"> কি</w:t>
      </w:r>
      <w:r>
        <w:br/>
      </w:r>
      <w:r>
        <w:rPr>
          <w:color w:val="00009B"/>
        </w:rPr>
        <w:t xml:space="preserve"> লালমনিরহাটে</w:t>
      </w:r>
      <w:r>
        <w:rPr>
          <w:color w:val="000028"/>
        </w:rPr>
        <w:t xml:space="preserve"> বিকাশ</w:t>
      </w:r>
      <w:r>
        <w:rPr>
          <w:color w:val="000064"/>
        </w:rPr>
        <w:t xml:space="preserve"> কাস্টমার</w:t>
      </w:r>
      <w:r>
        <w:rPr>
          <w:color w:val="00006A"/>
        </w:rPr>
        <w:t xml:space="preserve"> কেয়ার</w:t>
      </w:r>
      <w:r>
        <w:rPr>
          <w:color w:val="3F0000"/>
        </w:rPr>
        <w:t xml:space="preserve"> এর</w:t>
      </w:r>
      <w:r>
        <w:rPr>
          <w:color w:val="000074"/>
        </w:rPr>
        <w:t xml:space="preserve"> ঠিকানা</w:t>
      </w:r>
      <w:r>
        <w:br/>
      </w:r>
      <w:r>
        <w:rPr>
          <w:color w:val="000075"/>
        </w:rPr>
        <w:t xml:space="preserve"> ঢাকা</w:t>
      </w:r>
      <w:r>
        <w:rPr>
          <w:color w:val="000042"/>
        </w:rPr>
        <w:t xml:space="preserve"> নতুন</w:t>
      </w:r>
      <w:r>
        <w:rPr>
          <w:color w:val="00007A"/>
        </w:rPr>
        <w:t xml:space="preserve"> বাজার</w:t>
      </w:r>
      <w:r>
        <w:rPr>
          <w:color w:val="260000"/>
        </w:rPr>
        <w:t xml:space="preserve"> কি</w:t>
      </w:r>
      <w:r>
        <w:rPr>
          <w:color w:val="6F0000"/>
        </w:rPr>
        <w:t xml:space="preserve"> কনো</w:t>
      </w:r>
      <w:r>
        <w:rPr>
          <w:color w:val="000054"/>
        </w:rPr>
        <w:t xml:space="preserve"> কাস্টমার</w:t>
      </w:r>
      <w:r>
        <w:rPr>
          <w:color w:val="000059"/>
        </w:rPr>
        <w:t xml:space="preserve"> কেয়ার</w:t>
      </w:r>
      <w:r>
        <w:rPr>
          <w:color w:val="000033"/>
        </w:rPr>
        <w:t xml:space="preserve"> আছে</w:t>
      </w:r>
      <w:r>
        <w:br/>
      </w:r>
      <w:r>
        <w:rPr>
          <w:color w:val="3E0000"/>
        </w:rPr>
        <w:t xml:space="preserve"> i</w:t>
      </w:r>
      <w:r>
        <w:rPr>
          <w:color w:val="000060"/>
        </w:rPr>
        <w:t xml:space="preserve"> need</w:t>
      </w:r>
      <w:r>
        <w:rPr>
          <w:color w:val="00009C"/>
        </w:rPr>
        <w:t xml:space="preserve"> uttara</w:t>
      </w:r>
      <w:r>
        <w:rPr>
          <w:color w:val="00006B"/>
        </w:rPr>
        <w:t xml:space="preserve"> customer</w:t>
      </w:r>
      <w:r>
        <w:rPr>
          <w:color w:val="00006C"/>
        </w:rPr>
        <w:t xml:space="preserve"> care</w:t>
      </w:r>
      <w:r>
        <w:rPr>
          <w:color w:val="00003E"/>
        </w:rPr>
        <w:t xml:space="preserve"> number</w:t>
      </w:r>
      <w:r>
        <w:br/>
      </w:r>
      <w:r>
        <w:rPr>
          <w:color w:val="00002C"/>
        </w:rPr>
        <w:t xml:space="preserve"> bkash</w:t>
      </w:r>
      <w:r>
        <w:rPr>
          <w:color w:val="3F0000"/>
        </w:rPr>
        <w:t xml:space="preserve"> er</w:t>
      </w:r>
      <w:r>
        <w:rPr>
          <w:color w:val="00008F"/>
        </w:rPr>
        <w:t xml:space="preserve"> customar</w:t>
      </w:r>
      <w:r>
        <w:rPr>
          <w:color w:val="000067"/>
        </w:rPr>
        <w:t xml:space="preserve"> care</w:t>
      </w:r>
      <w:r>
        <w:rPr>
          <w:color w:val="0000A6"/>
        </w:rPr>
        <w:t xml:space="preserve"> kothae</w:t>
      </w:r>
      <w:r>
        <w:br/>
      </w:r>
      <w:r>
        <w:rPr>
          <w:color w:val="00009B"/>
        </w:rPr>
        <w:t xml:space="preserve"> customer</w:t>
      </w:r>
      <w:r>
        <w:rPr>
          <w:color w:val="00009D"/>
        </w:rPr>
        <w:t xml:space="preserve"> care</w:t>
      </w:r>
      <w:r>
        <w:rPr>
          <w:color w:val="7E0000"/>
        </w:rPr>
        <w:t xml:space="preserve"> please</w:t>
      </w:r>
      <w:r>
        <w:br/>
      </w:r>
      <w:r>
        <w:rPr>
          <w:color w:val="0000A7"/>
        </w:rPr>
        <w:t xml:space="preserve"> যাত্রাবাড়ী</w:t>
      </w:r>
      <w:r>
        <w:rPr>
          <w:color w:val="00006B"/>
        </w:rPr>
        <w:t xml:space="preserve"> কাস্টমার</w:t>
      </w:r>
      <w:r>
        <w:rPr>
          <w:color w:val="000072"/>
        </w:rPr>
        <w:t xml:space="preserve"> কেয়ার</w:t>
      </w:r>
      <w:r>
        <w:rPr>
          <w:color w:val="00006F"/>
        </w:rPr>
        <w:t xml:space="preserve"> কোথায়</w:t>
      </w:r>
      <w:r>
        <w:br/>
      </w:r>
      <w:r>
        <w:rPr>
          <w:color w:val="640000"/>
        </w:rPr>
        <w:t xml:space="preserve"> আপনাদের</w:t>
      </w:r>
      <w:r>
        <w:rPr>
          <w:color w:val="00007D"/>
        </w:rPr>
        <w:t xml:space="preserve"> সেবা</w:t>
      </w:r>
      <w:r>
        <w:rPr>
          <w:color w:val="00009A"/>
        </w:rPr>
        <w:t xml:space="preserve"> কেন্দ্র</w:t>
      </w:r>
      <w:r>
        <w:rPr>
          <w:color w:val="00007B"/>
        </w:rPr>
        <w:t xml:space="preserve"> কোথায়</w:t>
      </w:r>
      <w:r>
        <w:br/>
      </w:r>
      <w:r>
        <w:rPr>
          <w:color w:val="0000BA"/>
        </w:rPr>
        <w:t xml:space="preserve"> খুলনা</w:t>
      </w:r>
      <w:r>
        <w:rPr>
          <w:color w:val="650000"/>
        </w:rPr>
        <w:t xml:space="preserve"> আপনাদের</w:t>
      </w:r>
      <w:r>
        <w:rPr>
          <w:color w:val="00008C"/>
        </w:rPr>
        <w:t xml:space="preserve"> অফিস</w:t>
      </w:r>
      <w:r>
        <w:rPr>
          <w:color w:val="000000"/>
        </w:rPr>
        <w:t xml:space="preserve"> কোথায়</w:t>
      </w:r>
      <w:r>
        <w:br/>
      </w:r>
      <w:r>
        <w:rPr>
          <w:color w:val="0000B7"/>
        </w:rPr>
        <w:t xml:space="preserve"> মিরপুরের</w:t>
      </w:r>
      <w:r>
        <w:rPr>
          <w:color w:val="000089"/>
        </w:rPr>
        <w:t xml:space="preserve"> ঠিকানা</w:t>
      </w:r>
      <w:r>
        <w:rPr>
          <w:color w:val="6E0000"/>
        </w:rPr>
        <w:t xml:space="preserve"> বলেন</w:t>
      </w:r>
      <w:r>
        <w:br/>
      </w:r>
      <w:r>
        <w:rPr>
          <w:color w:val="4B0000"/>
        </w:rPr>
        <w:t xml:space="preserve"> i</w:t>
      </w:r>
      <w:r>
        <w:rPr>
          <w:color w:val="000074"/>
        </w:rPr>
        <w:t xml:space="preserve"> need</w:t>
      </w:r>
      <w:r>
        <w:rPr>
          <w:color w:val="6C0000"/>
        </w:rPr>
        <w:t xml:space="preserve"> help</w:t>
      </w:r>
      <w:r>
        <w:rPr>
          <w:color w:val="000081"/>
        </w:rPr>
        <w:t xml:space="preserve"> customer</w:t>
      </w:r>
      <w:r>
        <w:rPr>
          <w:color w:val="000083"/>
        </w:rPr>
        <w:t xml:space="preserve"> care</w:t>
      </w:r>
      <w:r>
        <w:br/>
      </w:r>
      <w:r>
        <w:rPr>
          <w:color w:val="0000B7"/>
        </w:rPr>
        <w:t xml:space="preserve"> মিরপুর</w:t>
      </w:r>
      <w:r>
        <w:rPr>
          <w:color w:val="670000"/>
        </w:rPr>
        <w:t xml:space="preserve"> আপনাদের</w:t>
      </w:r>
      <w:r>
        <w:rPr>
          <w:color w:val="00008F"/>
        </w:rPr>
        <w:t xml:space="preserve"> অফিস</w:t>
      </w:r>
      <w:r>
        <w:rPr>
          <w:color w:val="000000"/>
        </w:rPr>
        <w:t xml:space="preserve"> কথাই</w:t>
      </w:r>
      <w:r>
        <w:br/>
      </w:r>
      <w:r>
        <w:rPr>
          <w:color w:val="0000AD"/>
        </w:rPr>
        <w:t xml:space="preserve"> lalmonirhat</w:t>
      </w:r>
      <w:r>
        <w:rPr>
          <w:color w:val="3D0000"/>
        </w:rPr>
        <w:t xml:space="preserve"> a</w:t>
      </w:r>
      <w:r>
        <w:rPr>
          <w:color w:val="680000"/>
        </w:rPr>
        <w:t xml:space="preserve"> apnader</w:t>
      </w:r>
      <w:r>
        <w:rPr>
          <w:color w:val="00008D"/>
        </w:rPr>
        <w:t xml:space="preserve"> helpline</w:t>
      </w:r>
      <w:r>
        <w:rPr>
          <w:color w:val="000000"/>
        </w:rPr>
        <w:t xml:space="preserve"> koi</w:t>
      </w:r>
      <w:r>
        <w:br/>
      </w:r>
      <w:r>
        <w:rPr>
          <w:color w:val="000094"/>
        </w:rPr>
        <w:t xml:space="preserve"> দিরাই</w:t>
      </w:r>
      <w:r>
        <w:rPr>
          <w:color w:val="00008A"/>
        </w:rPr>
        <w:t xml:space="preserve"> থানায়</w:t>
      </w:r>
      <w:r>
        <w:rPr>
          <w:color w:val="00009A"/>
        </w:rPr>
        <w:t xml:space="preserve"> কুথায়</w:t>
      </w:r>
      <w:r>
        <w:br/>
      </w:r>
      <w:r>
        <w:rPr>
          <w:color w:val="3F0000"/>
        </w:rPr>
        <w:t xml:space="preserve"> vai</w:t>
      </w:r>
      <w:r>
        <w:rPr>
          <w:color w:val="230000"/>
        </w:rPr>
        <w:t xml:space="preserve"> ami</w:t>
      </w:r>
      <w:r>
        <w:rPr>
          <w:color w:val="260000"/>
        </w:rPr>
        <w:t xml:space="preserve"> amar</w:t>
      </w:r>
      <w:r>
        <w:rPr>
          <w:color w:val="000076"/>
        </w:rPr>
        <w:t xml:space="preserve"> nikotosto</w:t>
      </w:r>
      <w:r>
        <w:rPr>
          <w:color w:val="3D0000"/>
        </w:rPr>
        <w:t xml:space="preserve"> help</w:t>
      </w:r>
      <w:r>
        <w:rPr>
          <w:color w:val="00005B"/>
        </w:rPr>
        <w:t xml:space="preserve"> line</w:t>
      </w:r>
      <w:r>
        <w:rPr>
          <w:color w:val="000076"/>
        </w:rPr>
        <w:t xml:space="preserve"> sentar</w:t>
      </w:r>
      <w:r>
        <w:rPr>
          <w:color w:val="2D0000"/>
        </w:rPr>
        <w:t xml:space="preserve"> er</w:t>
      </w:r>
      <w:r>
        <w:rPr>
          <w:color w:val="000059"/>
        </w:rPr>
        <w:t xml:space="preserve"> location</w:t>
      </w:r>
      <w:r>
        <w:rPr>
          <w:color w:val="3C0000"/>
        </w:rPr>
        <w:t xml:space="preserve"> jante</w:t>
      </w:r>
      <w:r>
        <w:rPr>
          <w:color w:val="000040"/>
        </w:rPr>
        <w:t xml:space="preserve"> cai</w:t>
      </w:r>
      <w:r>
        <w:br/>
      </w:r>
      <w:r>
        <w:rPr>
          <w:color w:val="00009E"/>
        </w:rPr>
        <w:t xml:space="preserve"> kurigram</w:t>
      </w:r>
      <w:r>
        <w:rPr>
          <w:color w:val="380000"/>
        </w:rPr>
        <w:t xml:space="preserve"> a</w:t>
      </w:r>
      <w:r>
        <w:rPr>
          <w:color w:val="000078"/>
        </w:rPr>
        <w:t xml:space="preserve"> kothay</w:t>
      </w:r>
      <w:r>
        <w:rPr>
          <w:color w:val="00004A"/>
        </w:rPr>
        <w:t xml:space="preserve"> bikash</w:t>
      </w:r>
      <w:r>
        <w:rPr>
          <w:color w:val="000080"/>
        </w:rPr>
        <w:t xml:space="preserve"> helpline</w:t>
      </w:r>
      <w:r>
        <w:rPr>
          <w:color w:val="000000"/>
        </w:rPr>
        <w:t xml:space="preserve"> ase</w:t>
      </w:r>
      <w:r>
        <w:br/>
      </w:r>
      <w:r>
        <w:rPr>
          <w:color w:val="000092"/>
        </w:rPr>
        <w:t xml:space="preserve"> রানিশংকেল</w:t>
      </w:r>
      <w:r>
        <w:rPr>
          <w:color w:val="00005E"/>
        </w:rPr>
        <w:t xml:space="preserve"> কাস্টমার</w:t>
      </w:r>
      <w:r>
        <w:rPr>
          <w:color w:val="000078"/>
        </w:rPr>
        <w:t xml:space="preserve"> কেয়ার</w:t>
      </w:r>
      <w:r>
        <w:rPr>
          <w:color w:val="00008D"/>
        </w:rPr>
        <w:t xml:space="preserve"> কথায়</w:t>
      </w:r>
      <w:r>
        <w:br/>
      </w:r>
      <w:r>
        <w:rPr>
          <w:color w:val="230000"/>
        </w:rPr>
        <w:t xml:space="preserve"> আমি</w:t>
      </w:r>
      <w:r>
        <w:rPr>
          <w:color w:val="5D0000"/>
        </w:rPr>
        <w:t xml:space="preserve"> আছি</w:t>
      </w:r>
      <w:r>
        <w:rPr>
          <w:color w:val="000084"/>
        </w:rPr>
        <w:t xml:space="preserve"> মোচাক</w:t>
      </w:r>
      <w:r>
        <w:rPr>
          <w:color w:val="00007F"/>
        </w:rPr>
        <w:t xml:space="preserve"> কোথাই</w:t>
      </w:r>
      <w:r>
        <w:rPr>
          <w:color w:val="000022"/>
        </w:rPr>
        <w:t xml:space="preserve"> বিকাশ</w:t>
      </w:r>
      <w:r>
        <w:rPr>
          <w:color w:val="000084"/>
        </w:rPr>
        <w:t xml:space="preserve"> অপিশ</w:t>
      </w:r>
      <w:r>
        <w:rPr>
          <w:color w:val="000033"/>
        </w:rPr>
        <w:t xml:space="preserve"> আছে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