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C"/>
        </w:rPr>
        <w:t xml:space="preserve"> pay</w:t>
      </w:r>
      <w:r>
        <w:rPr>
          <w:color w:val="000043"/>
        </w:rPr>
        <w:t xml:space="preserve"> bill</w:t>
      </w:r>
      <w:r>
        <w:rPr>
          <w:color w:val="3B0000"/>
        </w:rPr>
        <w:t xml:space="preserve"> er</w:t>
      </w:r>
      <w:r>
        <w:rPr>
          <w:color w:val="000091"/>
        </w:rPr>
        <w:t xml:space="preserve"> slip</w:t>
      </w:r>
      <w:r>
        <w:rPr>
          <w:color w:val="000068"/>
        </w:rPr>
        <w:t xml:space="preserve"> kibabe</w:t>
      </w:r>
      <w:r>
        <w:rPr>
          <w:color w:val="000066"/>
        </w:rPr>
        <w:t xml:space="preserve"> nibo</w:t>
      </w:r>
      <w:r>
        <w:rPr>
          <w:color w:val="000045"/>
        </w:rPr>
        <w:t xml:space="preserve"> app</w:t>
      </w:r>
      <w:r>
        <w:rPr>
          <w:color w:val="00003B"/>
        </w:rPr>
        <w:t xml:space="preserve"> theke</w:t>
      </w:r>
      <w:r>
        <w:br/>
      </w:r>
      <w:r>
        <w:rPr>
          <w:color w:val="00003F"/>
        </w:rPr>
        <w:t xml:space="preserve"> বিদ্যুৎ</w:t>
      </w:r>
      <w:r>
        <w:rPr>
          <w:color w:val="000035"/>
        </w:rPr>
        <w:t xml:space="preserve"> বিল</w:t>
      </w:r>
      <w:r>
        <w:rPr>
          <w:color w:val="4E0000"/>
        </w:rPr>
        <w:t xml:space="preserve"> দিয়েছি</w:t>
      </w:r>
      <w:r>
        <w:rPr>
          <w:color w:val="000034"/>
        </w:rPr>
        <w:t xml:space="preserve"> এখন</w:t>
      </w:r>
      <w:r>
        <w:rPr>
          <w:color w:val="330000"/>
        </w:rPr>
        <w:t xml:space="preserve"> এর</w:t>
      </w:r>
      <w:r>
        <w:rPr>
          <w:color w:val="00007E"/>
        </w:rPr>
        <w:t xml:space="preserve"> stet</w:t>
      </w:r>
      <w:r>
        <w:rPr>
          <w:color w:val="000076"/>
        </w:rPr>
        <w:t xml:space="preserve"> meant</w:t>
      </w:r>
      <w:r>
        <w:rPr>
          <w:color w:val="240000"/>
        </w:rPr>
        <w:t xml:space="preserve"> কি</w:t>
      </w:r>
      <w:r>
        <w:rPr>
          <w:color w:val="000043"/>
        </w:rPr>
        <w:t xml:space="preserve"> ভাবে</w:t>
      </w:r>
      <w:r>
        <w:rPr>
          <w:color w:val="000068"/>
        </w:rPr>
        <w:t xml:space="preserve"> ডাউনলোড</w:t>
      </w:r>
      <w:r>
        <w:rPr>
          <w:color w:val="000000"/>
        </w:rPr>
        <w:t xml:space="preserve"> দিব</w:t>
      </w:r>
      <w:r>
        <w:br/>
      </w:r>
      <w:r>
        <w:rPr>
          <w:color w:val="00004A"/>
        </w:rPr>
        <w:t xml:space="preserve"> বিদ্যুৎ</w:t>
      </w:r>
      <w:r>
        <w:rPr>
          <w:color w:val="00003F"/>
        </w:rPr>
        <w:t xml:space="preserve"> বিল</w:t>
      </w:r>
      <w:r>
        <w:rPr>
          <w:color w:val="5C0000"/>
        </w:rPr>
        <w:t xml:space="preserve"> দিয়েছি</w:t>
      </w:r>
      <w:r>
        <w:rPr>
          <w:color w:val="00003D"/>
        </w:rPr>
        <w:t xml:space="preserve"> এখন</w:t>
      </w:r>
      <w:r>
        <w:rPr>
          <w:color w:val="3D0000"/>
        </w:rPr>
        <w:t xml:space="preserve"> এর</w:t>
      </w:r>
      <w:r>
        <w:rPr>
          <w:color w:val="00007E"/>
        </w:rPr>
        <w:t xml:space="preserve"> receipt</w:t>
      </w:r>
      <w:r>
        <w:rPr>
          <w:color w:val="2B0000"/>
        </w:rPr>
        <w:t xml:space="preserve"> কি</w:t>
      </w:r>
      <w:r>
        <w:rPr>
          <w:color w:val="00004F"/>
        </w:rPr>
        <w:t xml:space="preserve"> ভাবে</w:t>
      </w:r>
      <w:r>
        <w:rPr>
          <w:color w:val="00007B"/>
        </w:rPr>
        <w:t xml:space="preserve"> ডাউনলোড</w:t>
      </w:r>
      <w:r>
        <w:rPr>
          <w:color w:val="000000"/>
        </w:rPr>
        <w:t xml:space="preserve"> দিব</w:t>
      </w:r>
      <w:r>
        <w:br/>
      </w:r>
      <w:r>
        <w:rPr>
          <w:color w:val="490000"/>
        </w:rPr>
        <w:t xml:space="preserve"> আসসালামু</w:t>
      </w:r>
      <w:r>
        <w:rPr>
          <w:color w:val="490000"/>
        </w:rPr>
        <w:t xml:space="preserve"> আলাইকুম</w:t>
      </w:r>
      <w:r>
        <w:rPr>
          <w:color w:val="000072"/>
        </w:rPr>
        <w:t xml:space="preserve"> ওরাহমাতুল্লাহ</w:t>
      </w:r>
      <w:r>
        <w:rPr>
          <w:color w:val="1E0000"/>
        </w:rPr>
        <w:t xml:space="preserve"> আমি</w:t>
      </w:r>
      <w:r>
        <w:rPr>
          <w:color w:val="000037"/>
        </w:rPr>
        <w:t xml:space="preserve"> একটি</w:t>
      </w:r>
      <w:r>
        <w:rPr>
          <w:color w:val="000057"/>
        </w:rPr>
        <w:t xml:space="preserve"> কারেন্ট</w:t>
      </w:r>
      <w:r>
        <w:rPr>
          <w:color w:val="000030"/>
        </w:rPr>
        <w:t xml:space="preserve"> বিল</w:t>
      </w:r>
      <w:r>
        <w:rPr>
          <w:color w:val="560000"/>
        </w:rPr>
        <w:t xml:space="preserve"> দিয়েছিলাম</w:t>
      </w:r>
      <w:r>
        <w:rPr>
          <w:color w:val="2A0000"/>
        </w:rPr>
        <w:t xml:space="preserve"> কিন্তু</w:t>
      </w:r>
      <w:r>
        <w:rPr>
          <w:color w:val="00005B"/>
        </w:rPr>
        <w:t xml:space="preserve"> রিসিট</w:t>
      </w:r>
      <w:r>
        <w:rPr>
          <w:color w:val="000051"/>
        </w:rPr>
        <w:t xml:space="preserve"> দেই</w:t>
      </w:r>
      <w:r>
        <w:rPr>
          <w:color w:val="000035"/>
        </w:rPr>
        <w:t xml:space="preserve"> নাই</w:t>
      </w:r>
      <w:r>
        <w:br/>
      </w:r>
      <w:r>
        <w:rPr>
          <w:color w:val="000048"/>
        </w:rPr>
        <w:t xml:space="preserve"> apps</w:t>
      </w:r>
      <w:r>
        <w:rPr>
          <w:color w:val="000029"/>
        </w:rPr>
        <w:t xml:space="preserve"> থেকে</w:t>
      </w:r>
      <w:r>
        <w:rPr>
          <w:color w:val="000035"/>
        </w:rPr>
        <w:t xml:space="preserve"> বিল</w:t>
      </w:r>
      <w:r>
        <w:rPr>
          <w:color w:val="4E0000"/>
        </w:rPr>
        <w:t xml:space="preserve"> দিয়েছি</w:t>
      </w:r>
      <w:r>
        <w:rPr>
          <w:color w:val="00005A"/>
        </w:rPr>
        <w:t xml:space="preserve"> ঐ</w:t>
      </w:r>
      <w:r>
        <w:rPr>
          <w:color w:val="000079"/>
        </w:rPr>
        <w:t xml:space="preserve"> রিছিব</w:t>
      </w:r>
      <w:r>
        <w:rPr>
          <w:color w:val="00004E"/>
        </w:rPr>
        <w:t xml:space="preserve"> পাচ্ছি</w:t>
      </w:r>
      <w:r>
        <w:rPr>
          <w:color w:val="000029"/>
        </w:rPr>
        <w:t xml:space="preserve"> না</w:t>
      </w:r>
      <w:r>
        <w:rPr>
          <w:color w:val="4D0000"/>
        </w:rPr>
        <w:t xml:space="preserve"> বলবেন</w:t>
      </w:r>
      <w:r>
        <w:rPr>
          <w:color w:val="400000"/>
        </w:rPr>
        <w:t xml:space="preserve"> একটু</w:t>
      </w:r>
      <w:r>
        <w:rPr>
          <w:color w:val="240000"/>
        </w:rPr>
        <w:t xml:space="preserve"> কি</w:t>
      </w:r>
      <w:r>
        <w:rPr>
          <w:color w:val="380000"/>
        </w:rPr>
        <w:t xml:space="preserve"> করলে</w:t>
      </w:r>
      <w:r>
        <w:rPr>
          <w:color w:val="00003B"/>
        </w:rPr>
        <w:t xml:space="preserve"> পাবো</w:t>
      </w:r>
      <w:r>
        <w:br/>
      </w:r>
      <w:r>
        <w:rPr>
          <w:color w:val="670000"/>
        </w:rPr>
        <w:t xml:space="preserve"> গেল</w:t>
      </w:r>
      <w:r>
        <w:rPr>
          <w:color w:val="000051"/>
        </w:rPr>
        <w:t xml:space="preserve"> মাসের</w:t>
      </w:r>
      <w:r>
        <w:rPr>
          <w:color w:val="000044"/>
        </w:rPr>
        <w:t xml:space="preserve"> বিদ্যুৎ</w:t>
      </w:r>
      <w:r>
        <w:rPr>
          <w:color w:val="000089"/>
        </w:rPr>
        <w:t xml:space="preserve"> বিলেগেম</w:t>
      </w:r>
      <w:r>
        <w:rPr>
          <w:color w:val="000084"/>
        </w:rPr>
        <w:t xml:space="preserve"> রিছিব</w:t>
      </w:r>
      <w:r>
        <w:rPr>
          <w:color w:val="000050"/>
        </w:rPr>
        <w:t xml:space="preserve"> দেন</w:t>
      </w:r>
      <w:r>
        <w:br/>
      </w:r>
      <w:r>
        <w:rPr>
          <w:color w:val="760000"/>
        </w:rPr>
        <w:t xml:space="preserve"> আপনি</w:t>
      </w:r>
      <w:r>
        <w:rPr>
          <w:color w:val="000016"/>
        </w:rPr>
        <w:t xml:space="preserve"> বিকাশ</w:t>
      </w:r>
      <w:r>
        <w:rPr>
          <w:color w:val="00002E"/>
        </w:rPr>
        <w:t xml:space="preserve"> অ্যাপ</w:t>
      </w:r>
      <w:r>
        <w:rPr>
          <w:color w:val="000038"/>
        </w:rPr>
        <w:t xml:space="preserve"> থেকে</w:t>
      </w:r>
      <w:r>
        <w:rPr>
          <w:color w:val="00002E"/>
        </w:rPr>
        <w:t xml:space="preserve"> পে</w:t>
      </w:r>
      <w:r>
        <w:rPr>
          <w:color w:val="000024"/>
        </w:rPr>
        <w:t xml:space="preserve"> বিল</w:t>
      </w:r>
      <w:r>
        <w:rPr>
          <w:color w:val="00003E"/>
        </w:rPr>
        <w:t xml:space="preserve"> অপশনে</w:t>
      </w:r>
      <w:r>
        <w:rPr>
          <w:color w:val="000044"/>
        </w:rPr>
        <w:t xml:space="preserve"> যেয়ে</w:t>
      </w:r>
      <w:r>
        <w:rPr>
          <w:color w:val="000089"/>
        </w:rPr>
        <w:t xml:space="preserve"> রিসিট</w:t>
      </w:r>
      <w:r>
        <w:rPr>
          <w:color w:val="000034"/>
        </w:rPr>
        <w:t xml:space="preserve"> অপশন</w:t>
      </w:r>
      <w:r>
        <w:rPr>
          <w:color w:val="000000"/>
        </w:rPr>
        <w:t xml:space="preserve"> পাবেন</w:t>
      </w:r>
      <w:r>
        <w:rPr>
          <w:color w:val="000049"/>
        </w:rPr>
        <w:t xml:space="preserve"> সেখান</w:t>
      </w:r>
      <w:r>
        <w:rPr>
          <w:color w:val="000038"/>
        </w:rPr>
        <w:t xml:space="preserve"> থেকে</w:t>
      </w:r>
      <w:r>
        <w:rPr>
          <w:color w:val="760000"/>
        </w:rPr>
        <w:t xml:space="preserve"> আপনি</w:t>
      </w:r>
      <w:r>
        <w:rPr>
          <w:color w:val="000089"/>
        </w:rPr>
        <w:t xml:space="preserve"> রিসিট</w:t>
      </w:r>
      <w:r>
        <w:rPr>
          <w:color w:val="000047"/>
        </w:rPr>
        <w:t xml:space="preserve"> ডাউনলোড</w:t>
      </w:r>
      <w:r>
        <w:rPr>
          <w:color w:val="1D0000"/>
        </w:rPr>
        <w:t xml:space="preserve"> করতে</w:t>
      </w:r>
      <w:r>
        <w:rPr>
          <w:color w:val="000000"/>
        </w:rPr>
        <w:t xml:space="preserve"> পারবেন</w:t>
      </w:r>
      <w:r>
        <w:br/>
      </w:r>
      <w:r>
        <w:rPr>
          <w:color w:val="160000"/>
        </w:rPr>
        <w:t xml:space="preserve"> আমি</w:t>
      </w:r>
      <w:r>
        <w:rPr>
          <w:color w:val="000045"/>
        </w:rPr>
        <w:t xml:space="preserve"> কয়েকদিন</w:t>
      </w:r>
      <w:r>
        <w:rPr>
          <w:color w:val="2C0000"/>
        </w:rPr>
        <w:t xml:space="preserve"> আগে</w:t>
      </w:r>
      <w:r>
        <w:rPr>
          <w:color w:val="00002A"/>
        </w:rPr>
        <w:t xml:space="preserve"> বিদ্যুৎ</w:t>
      </w:r>
      <w:r>
        <w:rPr>
          <w:color w:val="000047"/>
        </w:rPr>
        <w:t xml:space="preserve"> বিল</w:t>
      </w:r>
      <w:r>
        <w:rPr>
          <w:color w:val="000000"/>
        </w:rPr>
        <w:t xml:space="preserve"> দিয়েছিলাম</w:t>
      </w:r>
      <w:r>
        <w:rPr>
          <w:color w:val="1F0000"/>
        </w:rPr>
        <w:t xml:space="preserve"> কিন্তু</w:t>
      </w:r>
      <w:r>
        <w:rPr>
          <w:color w:val="00004C"/>
        </w:rPr>
        <w:t xml:space="preserve"> ডিজিটাল</w:t>
      </w:r>
      <w:r>
        <w:rPr>
          <w:color w:val="000044"/>
        </w:rPr>
        <w:t xml:space="preserve"> রিসিট</w:t>
      </w:r>
      <w:r>
        <w:rPr>
          <w:color w:val="000047"/>
        </w:rPr>
        <w:t xml:space="preserve"> বিল</w:t>
      </w:r>
      <w:r>
        <w:rPr>
          <w:color w:val="00002D"/>
        </w:rPr>
        <w:t xml:space="preserve"> টি</w:t>
      </w:r>
      <w:r>
        <w:rPr>
          <w:color w:val="0000A9"/>
        </w:rPr>
        <w:t xml:space="preserve"> ডাউনলোড</w:t>
      </w:r>
      <w:r>
        <w:rPr>
          <w:color w:val="00003C"/>
        </w:rPr>
        <w:t xml:space="preserve"> দেই</w:t>
      </w:r>
      <w:r>
        <w:rPr>
          <w:color w:val="000000"/>
        </w:rPr>
        <w:t xml:space="preserve"> নি</w:t>
      </w:r>
      <w:r>
        <w:rPr>
          <w:color w:val="000000"/>
        </w:rPr>
        <w:t xml:space="preserve"> সেটা</w:t>
      </w:r>
      <w:r>
        <w:rPr>
          <w:color w:val="180000"/>
        </w:rPr>
        <w:t xml:space="preserve"> কি</w:t>
      </w:r>
      <w:r>
        <w:rPr>
          <w:color w:val="000023"/>
        </w:rPr>
        <w:t xml:space="preserve"> এখন</w:t>
      </w:r>
      <w:r>
        <w:rPr>
          <w:color w:val="0000A9"/>
        </w:rPr>
        <w:t xml:space="preserve"> ডাউনলোড</w:t>
      </w:r>
      <w:r>
        <w:rPr>
          <w:color w:val="000037"/>
        </w:rPr>
        <w:t xml:space="preserve"> দেয়া</w:t>
      </w:r>
      <w:r>
        <w:rPr>
          <w:color w:val="000000"/>
        </w:rPr>
        <w:t xml:space="preserve"> যাবে</w:t>
      </w:r>
      <w:r>
        <w:br/>
      </w:r>
      <w:r>
        <w:rPr>
          <w:color w:val="320000"/>
        </w:rPr>
        <w:t xml:space="preserve"> vai</w:t>
      </w:r>
      <w:r>
        <w:rPr>
          <w:color w:val="1B0000"/>
        </w:rPr>
        <w:t xml:space="preserve"> ami</w:t>
      </w:r>
      <w:r>
        <w:rPr>
          <w:color w:val="00005C"/>
        </w:rPr>
        <w:t xml:space="preserve"> akta</w:t>
      </w:r>
      <w:r>
        <w:rPr>
          <w:color w:val="00005A"/>
        </w:rPr>
        <w:t xml:space="preserve"> gass</w:t>
      </w:r>
      <w:r>
        <w:rPr>
          <w:color w:val="000028"/>
        </w:rPr>
        <w:t xml:space="preserve"> bill</w:t>
      </w:r>
      <w:r>
        <w:rPr>
          <w:color w:val="00005E"/>
        </w:rPr>
        <w:t xml:space="preserve"> pye</w:t>
      </w:r>
      <w:r>
        <w:rPr>
          <w:color w:val="000000"/>
        </w:rPr>
        <w:t xml:space="preserve"> korci</w:t>
      </w:r>
      <w:r>
        <w:rPr>
          <w:color w:val="000000"/>
        </w:rPr>
        <w:t xml:space="preserve"> akhon</w:t>
      </w:r>
      <w:r>
        <w:rPr>
          <w:color w:val="3A0000"/>
        </w:rPr>
        <w:t xml:space="preserve"> tar</w:t>
      </w:r>
      <w:r>
        <w:rPr>
          <w:color w:val="00005C"/>
        </w:rPr>
        <w:t xml:space="preserve"> akta</w:t>
      </w:r>
      <w:r>
        <w:rPr>
          <w:color w:val="000050"/>
        </w:rPr>
        <w:t xml:space="preserve"> receipt</w:t>
      </w:r>
      <w:r>
        <w:rPr>
          <w:color w:val="000051"/>
        </w:rPr>
        <w:t xml:space="preserve"> file</w:t>
      </w:r>
      <w:r>
        <w:rPr>
          <w:color w:val="000023"/>
        </w:rPr>
        <w:t xml:space="preserve"> ta</w:t>
      </w:r>
      <w:r>
        <w:rPr>
          <w:color w:val="00002D"/>
        </w:rPr>
        <w:t xml:space="preserve"> kivabe</w:t>
      </w:r>
      <w:r>
        <w:rPr>
          <w:color w:val="00005E"/>
        </w:rPr>
        <w:t xml:space="preserve"> nabo</w:t>
      </w:r>
      <w:r>
        <w:rPr>
          <w:color w:val="000043"/>
        </w:rPr>
        <w:t xml:space="preserve"> date</w:t>
      </w:r>
      <w:r>
        <w:rPr>
          <w:color w:val="200000"/>
        </w:rPr>
        <w:t xml:space="preserve"> a</w:t>
      </w:r>
      <w:r>
        <w:br/>
      </w:r>
      <w:r>
        <w:rPr>
          <w:color w:val="1A0000"/>
        </w:rPr>
        <w:t xml:space="preserve"> আমি</w:t>
      </w:r>
      <w:r>
        <w:rPr>
          <w:color w:val="260000"/>
        </w:rPr>
        <w:t xml:space="preserve"> এই</w:t>
      </w:r>
      <w:r>
        <w:rPr>
          <w:color w:val="00003A"/>
        </w:rPr>
        <w:t xml:space="preserve"> মাসের</w:t>
      </w:r>
      <w:r>
        <w:rPr>
          <w:color w:val="000040"/>
        </w:rPr>
        <w:t xml:space="preserve"> তারিখে</w:t>
      </w:r>
      <w:r>
        <w:rPr>
          <w:color w:val="00001B"/>
        </w:rPr>
        <w:t xml:space="preserve"> টাকা</w:t>
      </w:r>
      <w:r>
        <w:rPr>
          <w:color w:val="000030"/>
        </w:rPr>
        <w:t xml:space="preserve"> একটি</w:t>
      </w:r>
      <w:r>
        <w:rPr>
          <w:color w:val="000031"/>
        </w:rPr>
        <w:t xml:space="preserve"> বিদ্যুৎ</w:t>
      </w:r>
      <w:r>
        <w:rPr>
          <w:color w:val="00002A"/>
        </w:rPr>
        <w:t xml:space="preserve"> বিল</w:t>
      </w:r>
      <w:r>
        <w:rPr>
          <w:color w:val="000019"/>
        </w:rPr>
        <w:t xml:space="preserve"> বিকাশ</w:t>
      </w:r>
      <w:r>
        <w:rPr>
          <w:color w:val="310000"/>
        </w:rPr>
        <w:t xml:space="preserve"> করছি</w:t>
      </w:r>
      <w:r>
        <w:rPr>
          <w:color w:val="240000"/>
        </w:rPr>
        <w:t xml:space="preserve"> কিন্তু</w:t>
      </w:r>
      <w:r>
        <w:rPr>
          <w:color w:val="00004F"/>
        </w:rPr>
        <w:t xml:space="preserve"> রিসিট</w:t>
      </w:r>
      <w:r>
        <w:rPr>
          <w:color w:val="00002C"/>
        </w:rPr>
        <w:t xml:space="preserve"> টা</w:t>
      </w:r>
      <w:r>
        <w:rPr>
          <w:color w:val="000032"/>
        </w:rPr>
        <w:t xml:space="preserve"> ভুল</w:t>
      </w:r>
      <w:r>
        <w:rPr>
          <w:color w:val="270000"/>
        </w:rPr>
        <w:t xml:space="preserve"> করে</w:t>
      </w:r>
      <w:r>
        <w:rPr>
          <w:color w:val="000052"/>
        </w:rPr>
        <w:t xml:space="preserve"> ডাউনলোড</w:t>
      </w:r>
      <w:r>
        <w:rPr>
          <w:color w:val="220000"/>
        </w:rPr>
        <w:t xml:space="preserve"> করতে</w:t>
      </w:r>
      <w:r>
        <w:rPr>
          <w:color w:val="000055"/>
        </w:rPr>
        <w:t xml:space="preserve"> পারিনি</w:t>
      </w:r>
      <w:r>
        <w:rPr>
          <w:color w:val="000038"/>
        </w:rPr>
        <w:t xml:space="preserve"> সেটা</w:t>
      </w:r>
      <w:r>
        <w:rPr>
          <w:color w:val="1C0000"/>
        </w:rPr>
        <w:t xml:space="preserve"> কি</w:t>
      </w:r>
      <w:r>
        <w:rPr>
          <w:color w:val="2D0000"/>
        </w:rPr>
        <w:t xml:space="preserve"> কোন</w:t>
      </w:r>
      <w:r>
        <w:rPr>
          <w:color w:val="000035"/>
        </w:rPr>
        <w:t xml:space="preserve"> ভাবে</w:t>
      </w:r>
      <w:r>
        <w:rPr>
          <w:color w:val="430000"/>
        </w:rPr>
        <w:t xml:space="preserve"> পাওয়া</w:t>
      </w:r>
      <w:r>
        <w:rPr>
          <w:color w:val="000030"/>
        </w:rPr>
        <w:t xml:space="preserve"> যাবে</w:t>
      </w:r>
      <w:r>
        <w:br/>
      </w:r>
      <w:r>
        <w:rPr>
          <w:color w:val="300000"/>
        </w:rPr>
        <w:t xml:space="preserve"> এই</w:t>
      </w:r>
      <w:r>
        <w:rPr>
          <w:color w:val="000029"/>
        </w:rPr>
        <w:t xml:space="preserve"> একাউন্ট</w:t>
      </w:r>
      <w:r>
        <w:rPr>
          <w:color w:val="000029"/>
        </w:rPr>
        <w:t xml:space="preserve"> থেকে</w:t>
      </w:r>
      <w:r>
        <w:rPr>
          <w:color w:val="000000"/>
        </w:rPr>
        <w:t xml:space="preserve"> টাকার</w:t>
      </w:r>
      <w:r>
        <w:rPr>
          <w:color w:val="00004E"/>
        </w:rPr>
        <w:t xml:space="preserve"> পল্লী</w:t>
      </w:r>
      <w:r>
        <w:rPr>
          <w:color w:val="00003F"/>
        </w:rPr>
        <w:t xml:space="preserve"> বিদ্যুৎ</w:t>
      </w:r>
      <w:r>
        <w:rPr>
          <w:color w:val="000055"/>
        </w:rPr>
        <w:t xml:space="preserve"> প্রিপেইড</w:t>
      </w:r>
      <w:r>
        <w:rPr>
          <w:color w:val="000035"/>
        </w:rPr>
        <w:t xml:space="preserve"> বিল</w:t>
      </w:r>
      <w:r>
        <w:rPr>
          <w:color w:val="000047"/>
        </w:rPr>
        <w:t xml:space="preserve"> দেওয়া</w:t>
      </w:r>
      <w:r>
        <w:rPr>
          <w:color w:val="000040"/>
        </w:rPr>
        <w:t xml:space="preserve"> হয়েছে</w:t>
      </w:r>
      <w:r>
        <w:rPr>
          <w:color w:val="2E0000"/>
        </w:rPr>
        <w:t xml:space="preserve"> কিন্তু</w:t>
      </w:r>
      <w:r>
        <w:rPr>
          <w:color w:val="000061"/>
        </w:rPr>
        <w:t xml:space="preserve"> অামি</w:t>
      </w:r>
      <w:r>
        <w:rPr>
          <w:color w:val="390000"/>
        </w:rPr>
        <w:t xml:space="preserve"> কোন</w:t>
      </w:r>
      <w:r>
        <w:rPr>
          <w:color w:val="000065"/>
        </w:rPr>
        <w:t xml:space="preserve"> রিসিট</w:t>
      </w:r>
      <w:r>
        <w:rPr>
          <w:color w:val="000042"/>
        </w:rPr>
        <w:t xml:space="preserve"> পাইনি</w:t>
      </w:r>
      <w:r>
        <w:br/>
      </w:r>
      <w:r>
        <w:rPr>
          <w:color w:val="400000"/>
        </w:rPr>
        <w:t xml:space="preserve"> i</w:t>
      </w:r>
      <w:r>
        <w:rPr>
          <w:color w:val="3E0000"/>
        </w:rPr>
        <w:t xml:space="preserve"> just</w:t>
      </w:r>
      <w:r>
        <w:rPr>
          <w:color w:val="000038"/>
        </w:rPr>
        <w:t xml:space="preserve"> sent</w:t>
      </w:r>
      <w:r>
        <w:rPr>
          <w:color w:val="000022"/>
        </w:rPr>
        <w:t xml:space="preserve"> my</w:t>
      </w:r>
      <w:r>
        <w:rPr>
          <w:color w:val="00005A"/>
        </w:rPr>
        <w:t xml:space="preserve"> daughters</w:t>
      </w:r>
      <w:r>
        <w:rPr>
          <w:color w:val="000052"/>
        </w:rPr>
        <w:t xml:space="preserve"> school</w:t>
      </w:r>
      <w:r>
        <w:rPr>
          <w:color w:val="000052"/>
        </w:rPr>
        <w:t xml:space="preserve"> fees</w:t>
      </w:r>
      <w:r>
        <w:rPr>
          <w:color w:val="3C0000"/>
        </w:rPr>
        <w:t xml:space="preserve"> through</w:t>
      </w:r>
      <w:r>
        <w:rPr>
          <w:color w:val="000000"/>
        </w:rPr>
        <w:t xml:space="preserve"> bkash</w:t>
      </w:r>
      <w:r>
        <w:rPr>
          <w:color w:val="000000"/>
        </w:rPr>
        <w:t xml:space="preserve"> but</w:t>
      </w:r>
      <w:r>
        <w:rPr>
          <w:color w:val="000046"/>
        </w:rPr>
        <w:t xml:space="preserve"> forgot</w:t>
      </w:r>
      <w:r>
        <w:rPr>
          <w:color w:val="000021"/>
        </w:rPr>
        <w:t xml:space="preserve"> to</w:t>
      </w:r>
      <w:r>
        <w:rPr>
          <w:color w:val="00004A"/>
        </w:rPr>
        <w:t xml:space="preserve"> download</w:t>
      </w:r>
      <w:r>
        <w:rPr>
          <w:color w:val="000000"/>
        </w:rPr>
        <w:t xml:space="preserve"> recipt</w:t>
      </w:r>
      <w:r>
        <w:rPr>
          <w:color w:val="000000"/>
        </w:rPr>
        <w:t xml:space="preserve"> and</w:t>
      </w:r>
      <w:r>
        <w:rPr>
          <w:color w:val="00004D"/>
        </w:rPr>
        <w:t xml:space="preserve"> closed</w:t>
      </w:r>
      <w:r>
        <w:rPr>
          <w:color w:val="2A0000"/>
        </w:rPr>
        <w:t xml:space="preserve"> the</w:t>
      </w:r>
      <w:r>
        <w:rPr>
          <w:color w:val="000000"/>
        </w:rPr>
        <w:t xml:space="preserve"> app</w:t>
      </w:r>
      <w:r>
        <w:rPr>
          <w:color w:val="000000"/>
        </w:rPr>
        <w:t xml:space="preserve"> how</w:t>
      </w:r>
      <w:r>
        <w:rPr>
          <w:color w:val="340000"/>
        </w:rPr>
        <w:t xml:space="preserve"> do</w:t>
      </w:r>
      <w:r>
        <w:rPr>
          <w:color w:val="400000"/>
        </w:rPr>
        <w:t xml:space="preserve"> i</w:t>
      </w:r>
      <w:r>
        <w:rPr>
          <w:color w:val="00002F"/>
        </w:rPr>
        <w:t xml:space="preserve"> get</w:t>
      </w:r>
      <w:r>
        <w:rPr>
          <w:color w:val="310000"/>
        </w:rPr>
        <w:t xml:space="preserve"> it</w:t>
      </w:r>
      <w:r>
        <w:rPr>
          <w:color w:val="000000"/>
        </w:rPr>
        <w:t xml:space="preserve"> now</w:t>
      </w:r>
      <w:r>
        <w:br/>
      </w:r>
      <w:r>
        <w:rPr>
          <w:color w:val="000056"/>
        </w:rPr>
        <w:t xml:space="preserve"> বিকাশের</w:t>
      </w:r>
      <w:r>
        <w:rPr>
          <w:color w:val="00008B"/>
        </w:rPr>
        <w:t xml:space="preserve"> রিসিট</w:t>
      </w:r>
      <w:r>
        <w:rPr>
          <w:color w:val="000081"/>
        </w:rPr>
        <w:t xml:space="preserve"> পুনরায়</w:t>
      </w:r>
      <w:r>
        <w:rPr>
          <w:color w:val="000048"/>
        </w:rPr>
        <w:t xml:space="preserve"> কিভাবে</w:t>
      </w:r>
      <w:r>
        <w:rPr>
          <w:color w:val="00005E"/>
        </w:rPr>
        <w:t xml:space="preserve"> পাব</w:t>
      </w:r>
      <w:r>
        <w:rPr>
          <w:color w:val="550000"/>
        </w:rPr>
        <w:t xml:space="preserve"> স্যার</w:t>
      </w:r>
      <w:r>
        <w:br/>
      </w:r>
      <w:r>
        <w:rPr>
          <w:color w:val="00005F"/>
        </w:rPr>
        <w:t xml:space="preserve"> পে</w:t>
      </w:r>
      <w:r>
        <w:rPr>
          <w:color w:val="000074"/>
        </w:rPr>
        <w:t xml:space="preserve"> বিলের</w:t>
      </w:r>
      <w:r>
        <w:rPr>
          <w:color w:val="000057"/>
        </w:rPr>
        <w:t xml:space="preserve"> বিকাশের</w:t>
      </w:r>
      <w:r>
        <w:rPr>
          <w:color w:val="00008E"/>
        </w:rPr>
        <w:t xml:space="preserve"> রিসিট</w:t>
      </w:r>
      <w:r>
        <w:rPr>
          <w:color w:val="000051"/>
        </w:rPr>
        <w:t xml:space="preserve"> চাচ্ছি</w:t>
      </w:r>
      <w:r>
        <w:rPr>
          <w:color w:val="570000"/>
        </w:rPr>
        <w:t xml:space="preserve"> স্যার</w:t>
      </w:r>
      <w:r>
        <w:br/>
      </w:r>
      <w:r>
        <w:rPr>
          <w:color w:val="00007D"/>
        </w:rPr>
        <w:t xml:space="preserve"> কলেজের</w:t>
      </w:r>
      <w:r>
        <w:rPr>
          <w:color w:val="000063"/>
        </w:rPr>
        <w:t xml:space="preserve"> ফি</w:t>
      </w:r>
      <w:r>
        <w:rPr>
          <w:color w:val="000048"/>
        </w:rPr>
        <w:t xml:space="preserve"> জমা</w:t>
      </w:r>
      <w:r>
        <w:rPr>
          <w:color w:val="00005D"/>
        </w:rPr>
        <w:t xml:space="preserve"> দেওয়ার</w:t>
      </w:r>
      <w:r>
        <w:rPr>
          <w:color w:val="000070"/>
        </w:rPr>
        <w:t xml:space="preserve"> রশিদ</w:t>
      </w:r>
      <w:r>
        <w:rPr>
          <w:color w:val="000034"/>
        </w:rPr>
        <w:t xml:space="preserve"> কিভাবে</w:t>
      </w:r>
      <w:r>
        <w:rPr>
          <w:color w:val="000064"/>
        </w:rPr>
        <w:t xml:space="preserve"> বের</w:t>
      </w:r>
      <w:r>
        <w:rPr>
          <w:color w:val="000000"/>
        </w:rPr>
        <w:t xml:space="preserve"> করবো</w:t>
      </w:r>
      <w:r>
        <w:br/>
      </w:r>
      <w:r>
        <w:rPr>
          <w:color w:val="2B0000"/>
        </w:rPr>
        <w:t xml:space="preserve"> কিন্তু</w:t>
      </w:r>
      <w:r>
        <w:rPr>
          <w:color w:val="00005D"/>
        </w:rPr>
        <w:t xml:space="preserve"> রিসিট</w:t>
      </w:r>
      <w:r>
        <w:rPr>
          <w:color w:val="000045"/>
        </w:rPr>
        <w:t xml:space="preserve"> নেই</w:t>
      </w:r>
      <w:r>
        <w:rPr>
          <w:color w:val="000000"/>
        </w:rPr>
        <w:t xml:space="preserve"> নাই</w:t>
      </w:r>
      <w:r>
        <w:rPr>
          <w:color w:val="1E0000"/>
        </w:rPr>
        <w:t xml:space="preserve"> আমার</w:t>
      </w:r>
      <w:r>
        <w:rPr>
          <w:color w:val="00006D"/>
        </w:rPr>
        <w:t xml:space="preserve"> ট্রাঞ্জেকশন</w:t>
      </w:r>
      <w:r>
        <w:rPr>
          <w:color w:val="00003C"/>
        </w:rPr>
        <w:t xml:space="preserve"> আইডি</w:t>
      </w:r>
      <w:r>
        <w:rPr>
          <w:color w:val="000000"/>
        </w:rPr>
        <w:t xml:space="preserve"> আছে</w:t>
      </w:r>
      <w:r>
        <w:rPr>
          <w:color w:val="1F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2E0000"/>
        </w:rPr>
        <w:t xml:space="preserve"> করে</w:t>
      </w:r>
      <w:r>
        <w:rPr>
          <w:color w:val="00003B"/>
        </w:rPr>
        <w:t xml:space="preserve"> পেমেন্ট</w:t>
      </w:r>
      <w:r>
        <w:rPr>
          <w:color w:val="340000"/>
        </w:rPr>
        <w:t xml:space="preserve"> করা</w:t>
      </w:r>
      <w:r>
        <w:rPr>
          <w:color w:val="00004C"/>
        </w:rPr>
        <w:t xml:space="preserve"> বিলের</w:t>
      </w:r>
      <w:r>
        <w:rPr>
          <w:color w:val="000074"/>
        </w:rPr>
        <w:t xml:space="preserve"> রশীদ</w:t>
      </w:r>
      <w:r>
        <w:rPr>
          <w:color w:val="000035"/>
        </w:rPr>
        <w:t xml:space="preserve"> নিতে</w:t>
      </w:r>
      <w:r>
        <w:rPr>
          <w:color w:val="000000"/>
        </w:rPr>
        <w:t xml:space="preserve"> পারি</w:t>
      </w:r>
      <w:r>
        <w:br/>
      </w:r>
      <w:r>
        <w:rPr>
          <w:color w:val="180000"/>
        </w:rPr>
        <w:t xml:space="preserve"> ami</w:t>
      </w:r>
      <w:r>
        <w:rPr>
          <w:color w:val="000052"/>
        </w:rPr>
        <w:t xml:space="preserve"> kornophully</w:t>
      </w:r>
      <w:r>
        <w:rPr>
          <w:color w:val="00007C"/>
        </w:rPr>
        <w:t xml:space="preserve"> gas</w:t>
      </w:r>
      <w:r>
        <w:rPr>
          <w:color w:val="000046"/>
        </w:rPr>
        <w:t xml:space="preserve"> bill</w:t>
      </w:r>
      <w:r>
        <w:rPr>
          <w:color w:val="3F0000"/>
        </w:rPr>
        <w:t xml:space="preserve"> er</w:t>
      </w:r>
      <w:r>
        <w:rPr>
          <w:color w:val="000026"/>
        </w:rPr>
        <w:t xml:space="preserve"> payment</w:t>
      </w:r>
      <w:r>
        <w:rPr>
          <w:color w:val="00009A"/>
        </w:rPr>
        <w:t xml:space="preserve"> slip</w:t>
      </w:r>
      <w:r>
        <w:rPr>
          <w:color w:val="00003E"/>
        </w:rPr>
        <w:t xml:space="preserve"> chachi</w:t>
      </w:r>
      <w:r>
        <w:rPr>
          <w:color w:val="00007C"/>
        </w:rPr>
        <w:t xml:space="preserve"> gas</w:t>
      </w:r>
      <w:r>
        <w:rPr>
          <w:color w:val="000046"/>
        </w:rPr>
        <w:t xml:space="preserve"> bill</w:t>
      </w:r>
      <w:r>
        <w:rPr>
          <w:color w:val="3F0000"/>
        </w:rPr>
        <w:t xml:space="preserve"> er</w:t>
      </w:r>
      <w:r>
        <w:rPr>
          <w:color w:val="00009A"/>
        </w:rPr>
        <w:t xml:space="preserve"> slip</w:t>
      </w:r>
      <w:r>
        <w:rPr>
          <w:color w:val="00001F"/>
        </w:rPr>
        <w:t xml:space="preserve"> ta</w:t>
      </w:r>
      <w:r>
        <w:rPr>
          <w:color w:val="000027"/>
        </w:rPr>
        <w:t xml:space="preserve"> kivabe</w:t>
      </w:r>
      <w:r>
        <w:rPr>
          <w:color w:val="000024"/>
        </w:rPr>
        <w:t xml:space="preserve"> pabo</w:t>
      </w:r>
      <w:r>
        <w:br/>
      </w:r>
      <w:r>
        <w:rPr>
          <w:color w:val="00001E"/>
        </w:rPr>
        <w:t xml:space="preserve"> bkash</w:t>
      </w:r>
      <w:r>
        <w:rPr>
          <w:color w:val="000033"/>
        </w:rPr>
        <w:t xml:space="preserve"> app</w:t>
      </w:r>
      <w:r>
        <w:rPr>
          <w:color w:val="000049"/>
        </w:rPr>
        <w:t xml:space="preserve"> dia</w:t>
      </w:r>
      <w:r>
        <w:rPr>
          <w:color w:val="000037"/>
        </w:rPr>
        <w:t xml:space="preserve"> pay</w:t>
      </w:r>
      <w:r>
        <w:rPr>
          <w:color w:val="000031"/>
        </w:rPr>
        <w:t xml:space="preserve"> bill</w:t>
      </w:r>
      <w:r>
        <w:rPr>
          <w:color w:val="000068"/>
        </w:rPr>
        <w:t xml:space="preserve"> dibar</w:t>
      </w:r>
      <w:r>
        <w:rPr>
          <w:color w:val="000063"/>
        </w:rPr>
        <w:t xml:space="preserve"> digital</w:t>
      </w:r>
      <w:r>
        <w:rPr>
          <w:color w:val="00006D"/>
        </w:rPr>
        <w:t xml:space="preserve"> risit</w:t>
      </w:r>
      <w:r>
        <w:rPr>
          <w:color w:val="00005D"/>
        </w:rPr>
        <w:t xml:space="preserve"> download</w:t>
      </w:r>
      <w:r>
        <w:rPr>
          <w:color w:val="3E0000"/>
        </w:rPr>
        <w:t xml:space="preserve"> hoy</w:t>
      </w:r>
      <w:r>
        <w:rPr>
          <w:color w:val="000046"/>
        </w:rPr>
        <w:t xml:space="preserve"> nah</w:t>
      </w:r>
      <w:r>
        <w:br/>
      </w:r>
      <w:r>
        <w:rPr>
          <w:color w:val="000037"/>
        </w:rPr>
        <w:t xml:space="preserve"> how</w:t>
      </w:r>
      <w:r>
        <w:rPr>
          <w:color w:val="000035"/>
        </w:rPr>
        <w:t xml:space="preserve"> can</w:t>
      </w:r>
      <w:r>
        <w:rPr>
          <w:color w:val="00005F"/>
        </w:rPr>
        <w:t xml:space="preserve"> download</w:t>
      </w:r>
      <w:r>
        <w:rPr>
          <w:color w:val="000046"/>
        </w:rPr>
        <w:t xml:space="preserve"> biddut</w:t>
      </w:r>
      <w:r>
        <w:rPr>
          <w:color w:val="000031"/>
        </w:rPr>
        <w:t xml:space="preserve"> bill</w:t>
      </w:r>
      <w:r>
        <w:rPr>
          <w:color w:val="000066"/>
        </w:rPr>
        <w:t xml:space="preserve"> paymet</w:t>
      </w:r>
      <w:r>
        <w:rPr>
          <w:color w:val="000074"/>
        </w:rPr>
        <w:t xml:space="preserve"> receit</w:t>
      </w:r>
      <w:r>
        <w:rPr>
          <w:color w:val="000074"/>
        </w:rPr>
        <w:t xml:space="preserve"> nex</w:t>
      </w:r>
      <w:r>
        <w:rPr>
          <w:color w:val="000047"/>
        </w:rPr>
        <w:t xml:space="preserve"> time</w:t>
      </w:r>
      <w:r>
        <w:br/>
      </w:r>
      <w:r>
        <w:rPr>
          <w:color w:val="000020"/>
        </w:rPr>
        <w:t xml:space="preserve"> bkash</w:t>
      </w:r>
      <w:r>
        <w:rPr>
          <w:color w:val="000037"/>
        </w:rPr>
        <w:t xml:space="preserve"> app</w:t>
      </w:r>
      <w:r>
        <w:rPr>
          <w:color w:val="00002E"/>
        </w:rPr>
        <w:t xml:space="preserve"> theke</w:t>
      </w:r>
      <w:r>
        <w:rPr>
          <w:color w:val="00003C"/>
        </w:rPr>
        <w:t xml:space="preserve"> pay</w:t>
      </w:r>
      <w:r>
        <w:rPr>
          <w:color w:val="000035"/>
        </w:rPr>
        <w:t xml:space="preserve"> bill</w:t>
      </w:r>
      <w:r>
        <w:rPr>
          <w:color w:val="000070"/>
        </w:rPr>
        <w:t xml:space="preserve"> dibar</w:t>
      </w:r>
      <w:r>
        <w:rPr>
          <w:color w:val="000046"/>
        </w:rPr>
        <w:t xml:space="preserve"> por</w:t>
      </w:r>
      <w:r>
        <w:rPr>
          <w:color w:val="000076"/>
        </w:rPr>
        <w:t xml:space="preserve"> risit</w:t>
      </w:r>
      <w:r>
        <w:rPr>
          <w:color w:val="000065"/>
        </w:rPr>
        <w:t xml:space="preserve"> download</w:t>
      </w:r>
      <w:r>
        <w:rPr>
          <w:color w:val="430000"/>
        </w:rPr>
        <w:t xml:space="preserve"> hoy</w:t>
      </w:r>
      <w:r>
        <w:rPr>
          <w:color w:val="00004B"/>
        </w:rPr>
        <w:t xml:space="preserve"> nah</w:t>
      </w:r>
      <w:r>
        <w:br/>
      </w:r>
      <w:r>
        <w:rPr>
          <w:color w:val="190000"/>
        </w:rPr>
        <w:t xml:space="preserve"> আমি</w:t>
      </w:r>
      <w:r>
        <w:rPr>
          <w:color w:val="320000"/>
        </w:rPr>
        <w:t xml:space="preserve"> আগে</w:t>
      </w:r>
      <w:r>
        <w:rPr>
          <w:color w:val="000029"/>
        </w:rPr>
        <w:t xml:space="preserve"> একটা</w:t>
      </w:r>
      <w:r>
        <w:rPr>
          <w:color w:val="000028"/>
        </w:rPr>
        <w:t xml:space="preserve"> বিল</w:t>
      </w:r>
      <w:r>
        <w:rPr>
          <w:color w:val="000030"/>
        </w:rPr>
        <w:t xml:space="preserve"> পেমেন্ট</w:t>
      </w:r>
      <w:r>
        <w:rPr>
          <w:color w:val="000000"/>
        </w:rPr>
        <w:t xml:space="preserve"> করছিলাম</w:t>
      </w:r>
      <w:r>
        <w:rPr>
          <w:color w:val="600000"/>
        </w:rPr>
        <w:t xml:space="preserve"> ঐটার</w:t>
      </w:r>
      <w:r>
        <w:rPr>
          <w:color w:val="00004D"/>
        </w:rPr>
        <w:t xml:space="preserve"> রিসিট</w:t>
      </w:r>
      <w:r>
        <w:rPr>
          <w:color w:val="00004B"/>
        </w:rPr>
        <w:t xml:space="preserve"> তখন</w:t>
      </w:r>
      <w:r>
        <w:rPr>
          <w:color w:val="00009E"/>
        </w:rPr>
        <w:t xml:space="preserve"> ডাউনলোড</w:t>
      </w:r>
      <w:r>
        <w:rPr>
          <w:color w:val="000000"/>
        </w:rPr>
        <w:t xml:space="preserve"> করিনি</w:t>
      </w:r>
      <w:r>
        <w:rPr>
          <w:color w:val="4C0000"/>
        </w:rPr>
        <w:t xml:space="preserve"> ঐটা</w:t>
      </w:r>
      <w:r>
        <w:rPr>
          <w:color w:val="1C0000"/>
        </w:rPr>
        <w:t xml:space="preserve"> কি</w:t>
      </w:r>
      <w:r>
        <w:rPr>
          <w:color w:val="000027"/>
        </w:rPr>
        <w:t xml:space="preserve"> এখন</w:t>
      </w:r>
      <w:r>
        <w:rPr>
          <w:color w:val="00009E"/>
        </w:rPr>
        <w:t xml:space="preserve"> ডাউনলোড</w:t>
      </w:r>
      <w:r>
        <w:rPr>
          <w:color w:val="2A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4C"/>
        </w:rPr>
        <w:t xml:space="preserve"> বিল</w:t>
      </w:r>
      <w:r>
        <w:rPr>
          <w:color w:val="000095"/>
        </w:rPr>
        <w:t xml:space="preserve"> প্রেমেন্ট</w:t>
      </w:r>
      <w:r>
        <w:rPr>
          <w:color w:val="670000"/>
        </w:rPr>
        <w:t xml:space="preserve"> করলাম</w:t>
      </w:r>
      <w:r>
        <w:rPr>
          <w:color w:val="000091"/>
        </w:rPr>
        <w:t xml:space="preserve"> রিসিট</w:t>
      </w:r>
      <w:r>
        <w:rPr>
          <w:color w:val="000046"/>
        </w:rPr>
        <w:t xml:space="preserve"> চাই</w:t>
      </w:r>
      <w:r>
        <w:rPr>
          <w:color w:val="000000"/>
        </w:rPr>
        <w:t xml:space="preserve"> bhugbgj</w:t>
      </w:r>
      <w:r>
        <w:br/>
      </w:r>
      <w:r>
        <w:rPr>
          <w:color w:val="260000"/>
        </w:rPr>
        <w:t xml:space="preserve"> ami</w:t>
      </w:r>
      <w:r>
        <w:rPr>
          <w:color w:val="000042"/>
        </w:rPr>
        <w:t xml:space="preserve"> ekta</w:t>
      </w:r>
      <w:r>
        <w:rPr>
          <w:color w:val="000037"/>
        </w:rPr>
        <w:t xml:space="preserve"> bill</w:t>
      </w:r>
      <w:r>
        <w:rPr>
          <w:color w:val="00003E"/>
        </w:rPr>
        <w:t xml:space="preserve"> pay</w:t>
      </w:r>
      <w:r>
        <w:rPr>
          <w:color w:val="5A0000"/>
        </w:rPr>
        <w:t xml:space="preserve"> korechilam</w:t>
      </w:r>
      <w:r>
        <w:rPr>
          <w:color w:val="000080"/>
        </w:rPr>
        <w:t xml:space="preserve"> oitr</w:t>
      </w:r>
      <w:r>
        <w:rPr>
          <w:color w:val="000078"/>
        </w:rPr>
        <w:t xml:space="preserve"> recipt</w:t>
      </w:r>
      <w:r>
        <w:rPr>
          <w:color w:val="000071"/>
        </w:rPr>
        <w:t xml:space="preserve"> lgbe</w:t>
      </w:r>
      <w:r>
        <w:br/>
      </w:r>
      <w:r>
        <w:rPr>
          <w:color w:val="000040"/>
        </w:rPr>
        <w:t xml:space="preserve"> তারিখে</w:t>
      </w:r>
      <w:r>
        <w:rPr>
          <w:color w:val="00003B"/>
        </w:rPr>
        <w:t xml:space="preserve"> টাকার</w:t>
      </w:r>
      <w:r>
        <w:rPr>
          <w:color w:val="00002A"/>
        </w:rPr>
        <w:t xml:space="preserve"> একটা</w:t>
      </w:r>
      <w:r>
        <w:rPr>
          <w:color w:val="000029"/>
        </w:rPr>
        <w:t xml:space="preserve"> বিল</w:t>
      </w:r>
      <w:r>
        <w:rPr>
          <w:color w:val="000035"/>
        </w:rPr>
        <w:t xml:space="preserve"> পে</w:t>
      </w:r>
      <w:r>
        <w:rPr>
          <w:color w:val="000000"/>
        </w:rPr>
        <w:t xml:space="preserve"> ছিল</w:t>
      </w:r>
      <w:r>
        <w:rPr>
          <w:color w:val="00009E"/>
        </w:rPr>
        <w:t xml:space="preserve"> রিসিট</w:t>
      </w:r>
      <w:r>
        <w:rPr>
          <w:color w:val="000051"/>
        </w:rPr>
        <w:t xml:space="preserve"> ডাউনলোড</w:t>
      </w:r>
      <w:r>
        <w:rPr>
          <w:color w:val="2C0000"/>
        </w:rPr>
        <w:t xml:space="preserve"> করা</w:t>
      </w:r>
      <w:r>
        <w:rPr>
          <w:color w:val="320000"/>
        </w:rPr>
        <w:t xml:space="preserve"> হয়</w:t>
      </w:r>
      <w:r>
        <w:rPr>
          <w:color w:val="000000"/>
        </w:rPr>
        <w:t xml:space="preserve"> নাই</w:t>
      </w:r>
      <w:r>
        <w:rPr>
          <w:color w:val="00009E"/>
        </w:rPr>
        <w:t xml:space="preserve"> রিসিট</w:t>
      </w:r>
      <w:r>
        <w:rPr>
          <w:color w:val="00002B"/>
        </w:rPr>
        <w:t xml:space="preserve"> টা</w:t>
      </w:r>
      <w:r>
        <w:rPr>
          <w:color w:val="000000"/>
        </w:rPr>
        <w:t xml:space="preserve"> প্রয়োজন</w:t>
      </w:r>
      <w:r>
        <w:rPr>
          <w:color w:val="000062"/>
        </w:rPr>
        <w:t xml:space="preserve"> কবভাবে</w:t>
      </w:r>
      <w:r>
        <w:rPr>
          <w:color w:val="000036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280000"/>
        </w:rPr>
        <w:t xml:space="preserve"> amr</w:t>
      </w:r>
      <w:r>
        <w:rPr>
          <w:color w:val="00002F"/>
        </w:rPr>
        <w:t xml:space="preserve"> payment</w:t>
      </w:r>
      <w:r>
        <w:rPr>
          <w:color w:val="260000"/>
        </w:rPr>
        <w:t xml:space="preserve"> er</w:t>
      </w:r>
      <w:r>
        <w:rPr>
          <w:color w:val="000034"/>
        </w:rPr>
        <w:t xml:space="preserve"> ekta</w:t>
      </w:r>
      <w:r>
        <w:rPr>
          <w:color w:val="000064"/>
        </w:rPr>
        <w:t xml:space="preserve"> resits</w:t>
      </w:r>
      <w:r>
        <w:rPr>
          <w:color w:val="000044"/>
        </w:rPr>
        <w:t xml:space="preserve"> dorkar</w:t>
      </w:r>
      <w:r>
        <w:rPr>
          <w:color w:val="000049"/>
        </w:rPr>
        <w:t xml:space="preserve"> mane</w:t>
      </w:r>
      <w:r>
        <w:rPr>
          <w:color w:val="000047"/>
        </w:rPr>
        <w:t xml:space="preserve"> fee</w:t>
      </w:r>
      <w:r>
        <w:rPr>
          <w:color w:val="000046"/>
        </w:rPr>
        <w:t xml:space="preserve"> dewa</w:t>
      </w:r>
      <w:r>
        <w:rPr>
          <w:color w:val="000000"/>
        </w:rPr>
        <w:t xml:space="preserve"> hoise</w:t>
      </w:r>
      <w:r>
        <w:rPr>
          <w:color w:val="270000"/>
        </w:rPr>
        <w:t xml:space="preserve"> but</w:t>
      </w:r>
      <w:r>
        <w:rPr>
          <w:color w:val="000061"/>
        </w:rPr>
        <w:t xml:space="preserve"> resit</w:t>
      </w:r>
      <w:r>
        <w:rPr>
          <w:color w:val="000026"/>
        </w:rPr>
        <w:t xml:space="preserve"> ta</w:t>
      </w:r>
      <w:r>
        <w:rPr>
          <w:color w:val="000052"/>
        </w:rPr>
        <w:t xml:space="preserve"> download</w:t>
      </w:r>
      <w:r>
        <w:rPr>
          <w:color w:val="00002D"/>
        </w:rPr>
        <w:t xml:space="preserve"> kora</w:t>
      </w:r>
      <w:r>
        <w:rPr>
          <w:color w:val="370000"/>
        </w:rPr>
        <w:t xml:space="preserve"> hoy</w:t>
      </w:r>
      <w:r>
        <w:rPr>
          <w:color w:val="00002D"/>
        </w:rPr>
        <w:t xml:space="preserve"> nai</w:t>
      </w:r>
      <w:r>
        <w:br/>
      </w:r>
      <w:r>
        <w:rPr>
          <w:color w:val="000023"/>
        </w:rPr>
        <w:t xml:space="preserve"> বিকাশ</w:t>
      </w:r>
      <w:r>
        <w:rPr>
          <w:color w:val="000044"/>
        </w:rPr>
        <w:t xml:space="preserve"> পেমেন্ট</w:t>
      </w:r>
      <w:r>
        <w:rPr>
          <w:color w:val="00006C"/>
        </w:rPr>
        <w:t xml:space="preserve"> রিসিট</w:t>
      </w:r>
      <w:r>
        <w:rPr>
          <w:color w:val="000000"/>
        </w:rPr>
        <w:t xml:space="preserve"> লাগবে</w:t>
      </w:r>
      <w:r>
        <w:rPr>
          <w:color w:val="230000"/>
        </w:rPr>
        <w:t xml:space="preserve"> আমার</w:t>
      </w:r>
      <w:r>
        <w:rPr>
          <w:color w:val="5D0000"/>
        </w:rPr>
        <w:t xml:space="preserve"> কাছে</w:t>
      </w:r>
      <w:r>
        <w:rPr>
          <w:color w:val="000087"/>
        </w:rPr>
        <w:t xml:space="preserve"> ট্রানজাকশন</w:t>
      </w:r>
      <w:r>
        <w:rPr>
          <w:color w:val="000039"/>
        </w:rPr>
        <w:t xml:space="preserve"> নাম্বার</w:t>
      </w:r>
      <w:r>
        <w:rPr>
          <w:color w:val="000035"/>
        </w:rPr>
        <w:t xml:space="preserve"> আছে</w:t>
      </w:r>
      <w:r>
        <w:rPr>
          <w:color w:val="000038"/>
        </w:rPr>
        <w:t xml:space="preserve"> কিভাবে</w:t>
      </w:r>
      <w:r>
        <w:rPr>
          <w:color w:val="00004A"/>
        </w:rPr>
        <w:t xml:space="preserve"> পেতে</w:t>
      </w:r>
      <w:r>
        <w:rPr>
          <w:color w:val="00003E"/>
        </w:rPr>
        <w:t xml:space="preserve"> পারি</w:t>
      </w:r>
      <w:r>
        <w:br/>
      </w:r>
      <w:r>
        <w:rPr>
          <w:color w:val="2C0000"/>
        </w:rPr>
        <w:t xml:space="preserve"> ami</w:t>
      </w:r>
      <w:r>
        <w:rPr>
          <w:color w:val="590000"/>
        </w:rPr>
        <w:t xml:space="preserve"> aktu</w:t>
      </w:r>
      <w:r>
        <w:rPr>
          <w:color w:val="540000"/>
        </w:rPr>
        <w:t xml:space="preserve"> age</w:t>
      </w:r>
      <w:r>
        <w:rPr>
          <w:color w:val="000034"/>
        </w:rPr>
        <w:t xml:space="preserve"> taka</w:t>
      </w:r>
      <w:r>
        <w:rPr>
          <w:color w:val="000046"/>
        </w:rPr>
        <w:t xml:space="preserve"> payment</w:t>
      </w:r>
      <w:r>
        <w:rPr>
          <w:color w:val="000000"/>
        </w:rPr>
        <w:t xml:space="preserve"> koreci</w:t>
      </w:r>
      <w:r>
        <w:rPr>
          <w:color w:val="000082"/>
        </w:rPr>
        <w:t xml:space="preserve"> aitar</w:t>
      </w:r>
      <w:r>
        <w:rPr>
          <w:color w:val="00007F"/>
        </w:rPr>
        <w:t xml:space="preserve"> receipt</w:t>
      </w:r>
      <w:r>
        <w:rPr>
          <w:color w:val="530000"/>
        </w:rPr>
        <w:t xml:space="preserve"> lagbe</w:t>
      </w:r>
      <w:r>
        <w:br/>
      </w:r>
      <w:r>
        <w:rPr>
          <w:color w:val="00004D"/>
        </w:rPr>
        <w:t xml:space="preserve"> how</w:t>
      </w:r>
      <w:r>
        <w:rPr>
          <w:color w:val="00004A"/>
        </w:rPr>
        <w:t xml:space="preserve"> can</w:t>
      </w:r>
      <w:r>
        <w:rPr>
          <w:color w:val="390000"/>
        </w:rPr>
        <w:t xml:space="preserve"> i</w:t>
      </w:r>
      <w:r>
        <w:rPr>
          <w:color w:val="000055"/>
        </w:rPr>
        <w:t xml:space="preserve"> get</w:t>
      </w:r>
      <w:r>
        <w:rPr>
          <w:color w:val="00003E"/>
        </w:rPr>
        <w:t xml:space="preserve"> my</w:t>
      </w:r>
      <w:r>
        <w:rPr>
          <w:color w:val="00005E"/>
        </w:rPr>
        <w:t xml:space="preserve"> last</w:t>
      </w:r>
      <w:r>
        <w:rPr>
          <w:color w:val="00004F"/>
        </w:rPr>
        <w:t xml:space="preserve"> pay</w:t>
      </w:r>
      <w:r>
        <w:rPr>
          <w:color w:val="000045"/>
        </w:rPr>
        <w:t xml:space="preserve"> bill</w:t>
      </w:r>
      <w:r>
        <w:rPr>
          <w:color w:val="000089"/>
        </w:rPr>
        <w:t xml:space="preserve"> receipt</w:t>
      </w:r>
      <w:r>
        <w:br/>
      </w:r>
      <w:r>
        <w:rPr>
          <w:color w:val="490000"/>
        </w:rPr>
        <w:t xml:space="preserve"> ektu</w:t>
      </w:r>
      <w:r>
        <w:rPr>
          <w:color w:val="470000"/>
        </w:rPr>
        <w:t xml:space="preserve"> age</w:t>
      </w:r>
      <w:r>
        <w:rPr>
          <w:color w:val="320000"/>
        </w:rPr>
        <w:t xml:space="preserve"> amr</w:t>
      </w:r>
      <w:r>
        <w:rPr>
          <w:color w:val="000041"/>
        </w:rPr>
        <w:t xml:space="preserve"> ekta</w:t>
      </w:r>
      <w:r>
        <w:rPr>
          <w:color w:val="00006D"/>
        </w:rPr>
        <w:t xml:space="preserve"> bill</w:t>
      </w:r>
      <w:r>
        <w:rPr>
          <w:color w:val="00003B"/>
        </w:rPr>
        <w:t xml:space="preserve"> payment</w:t>
      </w:r>
      <w:r>
        <w:rPr>
          <w:color w:val="000053"/>
        </w:rPr>
        <w:t xml:space="preserve"> hoice</w:t>
      </w:r>
      <w:r>
        <w:rPr>
          <w:color w:val="310000"/>
        </w:rPr>
        <w:t xml:space="preserve"> but</w:t>
      </w:r>
      <w:r>
        <w:rPr>
          <w:color w:val="000039"/>
        </w:rPr>
        <w:t xml:space="preserve"> kono</w:t>
      </w:r>
      <w:r>
        <w:rPr>
          <w:color w:val="00006D"/>
        </w:rPr>
        <w:t xml:space="preserve"> bill</w:t>
      </w:r>
      <w:r>
        <w:rPr>
          <w:color w:val="00006B"/>
        </w:rPr>
        <w:t xml:space="preserve"> receipt</w:t>
      </w:r>
      <w:r>
        <w:rPr>
          <w:color w:val="430000"/>
        </w:rPr>
        <w:t xml:space="preserve"> pai</w:t>
      </w:r>
      <w:r>
        <w:rPr>
          <w:color w:val="000039"/>
        </w:rPr>
        <w:t xml:space="preserve"> nai</w:t>
      </w:r>
      <w:r>
        <w:br/>
      </w:r>
      <w:r>
        <w:rPr>
          <w:color w:val="250000"/>
        </w:rPr>
        <w:t xml:space="preserve"> ami</w:t>
      </w:r>
      <w:r>
        <w:rPr>
          <w:color w:val="000049"/>
        </w:rPr>
        <w:t xml:space="preserve"> last</w:t>
      </w:r>
      <w:r>
        <w:rPr>
          <w:color w:val="000036"/>
        </w:rPr>
        <w:t xml:space="preserve"> bill</w:t>
      </w:r>
      <w:r>
        <w:rPr>
          <w:color w:val="00003D"/>
        </w:rPr>
        <w:t xml:space="preserve"> pay</w:t>
      </w:r>
      <w:r>
        <w:rPr>
          <w:color w:val="5D0000"/>
        </w:rPr>
        <w:t xml:space="preserve"> korcilam</w:t>
      </w:r>
      <w:r>
        <w:rPr>
          <w:color w:val="310000"/>
        </w:rPr>
        <w:t xml:space="preserve"> but</w:t>
      </w:r>
      <w:r>
        <w:rPr>
          <w:color w:val="00006B"/>
        </w:rPr>
        <w:t xml:space="preserve"> receipt</w:t>
      </w:r>
      <w:r>
        <w:rPr>
          <w:color w:val="000067"/>
        </w:rPr>
        <w:t xml:space="preserve"> download</w:t>
      </w:r>
      <w:r>
        <w:rPr>
          <w:color w:val="300000"/>
        </w:rPr>
        <w:t xml:space="preserve"> korte</w:t>
      </w:r>
      <w:r>
        <w:rPr>
          <w:color w:val="000048"/>
        </w:rPr>
        <w:t xml:space="preserve"> vule</w:t>
      </w:r>
      <w:r>
        <w:rPr>
          <w:color w:val="000000"/>
        </w:rPr>
        <w:t xml:space="preserve"> gasi</w:t>
      </w:r>
      <w:r>
        <w:rPr>
          <w:color w:val="000052"/>
        </w:rPr>
        <w:t xml:space="preserve"> oita</w:t>
      </w:r>
      <w:r>
        <w:rPr>
          <w:color w:val="00003C"/>
        </w:rPr>
        <w:t xml:space="preserve"> kivabe</w:t>
      </w:r>
      <w:r>
        <w:rPr>
          <w:color w:val="000000"/>
        </w:rPr>
        <w:t xml:space="preserve"> pabo</w:t>
      </w:r>
      <w:r>
        <w:br/>
      </w:r>
      <w:r>
        <w:rPr>
          <w:color w:val="00003D"/>
        </w:rPr>
        <w:t xml:space="preserve"> এখন</w:t>
      </w:r>
      <w:r>
        <w:rPr>
          <w:color w:val="000047"/>
        </w:rPr>
        <w:t xml:space="preserve"> একটি</w:t>
      </w:r>
      <w:r>
        <w:rPr>
          <w:color w:val="00003E"/>
        </w:rPr>
        <w:t xml:space="preserve"> বিল</w:t>
      </w:r>
      <w:r>
        <w:rPr>
          <w:color w:val="00005F"/>
        </w:rPr>
        <w:t xml:space="preserve"> পরিশোধ</w:t>
      </w:r>
      <w:r>
        <w:rPr>
          <w:color w:val="530000"/>
        </w:rPr>
        <w:t xml:space="preserve"> করলাম</w:t>
      </w:r>
      <w:r>
        <w:rPr>
          <w:color w:val="3C0000"/>
        </w:rPr>
        <w:t xml:space="preserve"> এর</w:t>
      </w:r>
      <w:r>
        <w:rPr>
          <w:color w:val="000070"/>
        </w:rPr>
        <w:t xml:space="preserve"> রিসিভ</w:t>
      </w:r>
      <w:r>
        <w:rPr>
          <w:color w:val="000056"/>
        </w:rPr>
        <w:t xml:space="preserve"> পাওয়া</w:t>
      </w:r>
      <w:r>
        <w:rPr>
          <w:color w:val="00006E"/>
        </w:rPr>
        <w:t xml:space="preserve"> জাবে</w:t>
      </w:r>
      <w:r>
        <w:br/>
      </w:r>
      <w:r>
        <w:rPr>
          <w:color w:val="000000"/>
        </w:rPr>
        <w:t xml:space="preserve"> ভাইয়া</w:t>
      </w:r>
      <w:r>
        <w:rPr>
          <w:color w:val="3E0000"/>
        </w:rPr>
        <w:t xml:space="preserve"> আমি</w:t>
      </w:r>
      <w:r>
        <w:rPr>
          <w:color w:val="000039"/>
        </w:rPr>
        <w:t xml:space="preserve"> বিদ্যুৎ</w:t>
      </w:r>
      <w:r>
        <w:rPr>
          <w:color w:val="000062"/>
        </w:rPr>
        <w:t xml:space="preserve"> বিল</w:t>
      </w:r>
      <w:r>
        <w:rPr>
          <w:color w:val="00007C"/>
        </w:rPr>
        <w:t xml:space="preserve"> পে</w:t>
      </w:r>
      <w:r>
        <w:rPr>
          <w:color w:val="340000"/>
        </w:rPr>
        <w:t xml:space="preserve"> করলে</w:t>
      </w:r>
      <w:r>
        <w:rPr>
          <w:color w:val="3E0000"/>
        </w:rPr>
        <w:t xml:space="preserve"> আমি</w:t>
      </w:r>
      <w:r>
        <w:rPr>
          <w:color w:val="3B0000"/>
        </w:rPr>
        <w:t xml:space="preserve"> যে</w:t>
      </w:r>
      <w:r>
        <w:rPr>
          <w:color w:val="000062"/>
        </w:rPr>
        <w:t xml:space="preserve"> বিল</w:t>
      </w:r>
      <w:r>
        <w:rPr>
          <w:color w:val="00007C"/>
        </w:rPr>
        <w:t xml:space="preserve"> পে</w:t>
      </w:r>
      <w:r>
        <w:rPr>
          <w:color w:val="390000"/>
        </w:rPr>
        <w:t xml:space="preserve"> করছি</w:t>
      </w:r>
      <w:r>
        <w:rPr>
          <w:color w:val="2F0000"/>
        </w:rPr>
        <w:t xml:space="preserve"> এর</w:t>
      </w:r>
      <w:r>
        <w:rPr>
          <w:color w:val="00004B"/>
        </w:rPr>
        <w:t xml:space="preserve"> বিলের</w:t>
      </w:r>
      <w:r>
        <w:rPr>
          <w:color w:val="000067"/>
        </w:rPr>
        <w:t xml:space="preserve"> রশিদ</w:t>
      </w:r>
      <w:r>
        <w:rPr>
          <w:color w:val="000036"/>
        </w:rPr>
        <w:t xml:space="preserve"> পাবো</w:t>
      </w:r>
      <w:r>
        <w:rPr>
          <w:color w:val="210000"/>
        </w:rPr>
        <w:t xml:space="preserve"> কি</w:t>
      </w:r>
      <w:r>
        <w:br/>
      </w:r>
      <w:r>
        <w:rPr>
          <w:color w:val="000000"/>
        </w:rPr>
        <w:t xml:space="preserve"> ভাইয়া</w:t>
      </w:r>
      <w:r>
        <w:rPr>
          <w:color w:val="360000"/>
        </w:rPr>
        <w:t xml:space="preserve"> আমি</w:t>
      </w:r>
      <w:r>
        <w:rPr>
          <w:color w:val="000032"/>
        </w:rPr>
        <w:t xml:space="preserve"> বিদ্যুৎ</w:t>
      </w:r>
      <w:r>
        <w:rPr>
          <w:color w:val="000054"/>
        </w:rPr>
        <w:t xml:space="preserve"> বিল</w:t>
      </w:r>
      <w:r>
        <w:rPr>
          <w:color w:val="0000A2"/>
        </w:rPr>
        <w:t xml:space="preserve"> পে</w:t>
      </w:r>
      <w:r>
        <w:rPr>
          <w:color w:val="2D0000"/>
        </w:rPr>
        <w:t xml:space="preserve"> করলে</w:t>
      </w:r>
      <w:r>
        <w:rPr>
          <w:color w:val="360000"/>
        </w:rPr>
        <w:t xml:space="preserve"> আমি</w:t>
      </w:r>
      <w:r>
        <w:rPr>
          <w:color w:val="330000"/>
        </w:rPr>
        <w:t xml:space="preserve"> যে</w:t>
      </w:r>
      <w:r>
        <w:rPr>
          <w:color w:val="000054"/>
        </w:rPr>
        <w:t xml:space="preserve"> বিল</w:t>
      </w:r>
      <w:r>
        <w:rPr>
          <w:color w:val="0000A2"/>
        </w:rPr>
        <w:t xml:space="preserve"> পে</w:t>
      </w:r>
      <w:r>
        <w:rPr>
          <w:color w:val="310000"/>
        </w:rPr>
        <w:t xml:space="preserve"> করছি</w:t>
      </w:r>
      <w:r>
        <w:rPr>
          <w:color w:val="290000"/>
        </w:rPr>
        <w:t xml:space="preserve"> এর</w:t>
      </w:r>
      <w:r>
        <w:rPr>
          <w:color w:val="0000A2"/>
        </w:rPr>
        <w:t xml:space="preserve"> পে</w:t>
      </w:r>
      <w:r>
        <w:rPr>
          <w:color w:val="000041"/>
        </w:rPr>
        <w:t xml:space="preserve"> বিলের</w:t>
      </w:r>
      <w:r>
        <w:rPr>
          <w:color w:val="00005A"/>
        </w:rPr>
        <w:t xml:space="preserve"> রশিদ</w:t>
      </w:r>
      <w:r>
        <w:rPr>
          <w:color w:val="000029"/>
        </w:rPr>
        <w:t xml:space="preserve"> কিভাবে</w:t>
      </w:r>
      <w:r>
        <w:rPr>
          <w:color w:val="000036"/>
        </w:rPr>
        <w:t xml:space="preserve"> পাব</w:t>
      </w:r>
      <w:r>
        <w:br/>
      </w:r>
      <w:r>
        <w:rPr>
          <w:color w:val="240000"/>
        </w:rPr>
        <w:t xml:space="preserve"> আমি</w:t>
      </w:r>
      <w:r>
        <w:rPr>
          <w:color w:val="000044"/>
        </w:rPr>
        <w:t xml:space="preserve"> বিদ্যুৎ</w:t>
      </w:r>
      <w:r>
        <w:rPr>
          <w:color w:val="000039"/>
        </w:rPr>
        <w:t xml:space="preserve"> বিল</w:t>
      </w:r>
      <w:r>
        <w:rPr>
          <w:color w:val="000049"/>
        </w:rPr>
        <w:t xml:space="preserve"> পে</w:t>
      </w:r>
      <w:r>
        <w:rPr>
          <w:color w:val="3E0000"/>
        </w:rPr>
        <w:t xml:space="preserve"> করেছি</w:t>
      </w:r>
      <w:r>
        <w:rPr>
          <w:color w:val="000038"/>
        </w:rPr>
        <w:t xml:space="preserve"> এখন</w:t>
      </w:r>
      <w:r>
        <w:rPr>
          <w:color w:val="000059"/>
        </w:rPr>
        <w:t xml:space="preserve"> বিলের</w:t>
      </w:r>
      <w:r>
        <w:rPr>
          <w:color w:val="00007A"/>
        </w:rPr>
        <w:t xml:space="preserve"> রশিদ</w:t>
      </w:r>
      <w:r>
        <w:rPr>
          <w:color w:val="000070"/>
        </w:rPr>
        <w:t xml:space="preserve"> ডাউনলোড</w:t>
      </w:r>
      <w:r>
        <w:rPr>
          <w:color w:val="000038"/>
        </w:rPr>
        <w:t xml:space="preserve"> কিভাবে</w:t>
      </w:r>
      <w:r>
        <w:rPr>
          <w:color w:val="000043"/>
        </w:rPr>
        <w:t xml:space="preserve"> করবো</w:t>
      </w:r>
      <w:r>
        <w:br/>
      </w:r>
      <w:r>
        <w:rPr>
          <w:color w:val="270000"/>
        </w:rPr>
        <w:t xml:space="preserve"> আমি</w:t>
      </w:r>
      <w:r>
        <w:rPr>
          <w:color w:val="00003D"/>
        </w:rPr>
        <w:t xml:space="preserve"> বিল</w:t>
      </w:r>
      <w:r>
        <w:rPr>
          <w:color w:val="00004E"/>
        </w:rPr>
        <w:t xml:space="preserve"> পে</w:t>
      </w:r>
      <w:r>
        <w:rPr>
          <w:color w:val="490000"/>
        </w:rPr>
        <w:t xml:space="preserve"> করার</w:t>
      </w:r>
      <w:r>
        <w:rPr>
          <w:color w:val="500000"/>
        </w:rPr>
        <w:t xml:space="preserve"> পর</w:t>
      </w:r>
      <w:r>
        <w:rPr>
          <w:color w:val="00005F"/>
        </w:rPr>
        <w:t xml:space="preserve"> বিলের</w:t>
      </w:r>
      <w:r>
        <w:rPr>
          <w:color w:val="000082"/>
        </w:rPr>
        <w:t xml:space="preserve"> রশিদ</w:t>
      </w:r>
      <w:r>
        <w:rPr>
          <w:color w:val="000060"/>
        </w:rPr>
        <w:t xml:space="preserve"> কোথায়</w:t>
      </w:r>
      <w:r>
        <w:rPr>
          <w:color w:val="00004E"/>
        </w:rPr>
        <w:t xml:space="preserve"> পাব</w:t>
      </w:r>
      <w:r>
        <w:br/>
      </w:r>
      <w:r>
        <w:rPr>
          <w:color w:val="520000"/>
        </w:rPr>
        <w:t xml:space="preserve"> amake</w:t>
      </w:r>
      <w:r>
        <w:rPr>
          <w:color w:val="000046"/>
        </w:rPr>
        <w:t xml:space="preserve"> akta</w:t>
      </w:r>
      <w:r>
        <w:rPr>
          <w:color w:val="000026"/>
        </w:rPr>
        <w:t xml:space="preserve"> bkash</w:t>
      </w:r>
      <w:r>
        <w:rPr>
          <w:color w:val="00003D"/>
        </w:rPr>
        <w:t xml:space="preserve"> bill</w:t>
      </w:r>
      <w:r>
        <w:rPr>
          <w:color w:val="370000"/>
        </w:rPr>
        <w:t xml:space="preserve"> er</w:t>
      </w:r>
      <w:r>
        <w:rPr>
          <w:color w:val="00007A"/>
        </w:rPr>
        <w:t xml:space="preserve"> receipt</w:t>
      </w:r>
      <w:r>
        <w:rPr>
          <w:color w:val="00006E"/>
        </w:rPr>
        <w:t xml:space="preserve"> copy</w:t>
      </w:r>
      <w:r>
        <w:rPr>
          <w:color w:val="00004F"/>
        </w:rPr>
        <w:t xml:space="preserve"> dite</w:t>
      </w:r>
      <w:r>
        <w:rPr>
          <w:color w:val="00004A"/>
        </w:rPr>
        <w:t xml:space="preserve"> hobe</w:t>
      </w:r>
      <w:r>
        <w:rPr>
          <w:color w:val="4D0000"/>
        </w:rPr>
        <w:t xml:space="preserve"> vai</w:t>
      </w:r>
      <w:r>
        <w:br/>
      </w:r>
      <w:r>
        <w:rPr>
          <w:color w:val="000084"/>
        </w:rPr>
        <w:t xml:space="preserve"> receipt</w:t>
      </w:r>
      <w:r>
        <w:rPr>
          <w:color w:val="000091"/>
        </w:rPr>
        <w:t xml:space="preserve"> slip</w:t>
      </w:r>
      <w:r>
        <w:rPr>
          <w:color w:val="000040"/>
        </w:rPr>
        <w:t xml:space="preserve"> কিভাবে</w:t>
      </w:r>
      <w:r>
        <w:rPr>
          <w:color w:val="000080"/>
        </w:rPr>
        <w:t xml:space="preserve"> ডাউনলোড</w:t>
      </w:r>
      <w:r>
        <w:rPr>
          <w:color w:val="00004C"/>
        </w:rPr>
        <w:t xml:space="preserve"> করবো</w:t>
      </w:r>
      <w:r>
        <w:br/>
      </w:r>
      <w:r>
        <w:rPr>
          <w:color w:val="000000"/>
        </w:rPr>
        <w:t xml:space="preserve"> hello</w:t>
      </w:r>
      <w:r>
        <w:rPr>
          <w:color w:val="4A0000"/>
        </w:rPr>
        <w:t xml:space="preserve"> i</w:t>
      </w:r>
      <w:r>
        <w:rPr>
          <w:color w:val="480000"/>
        </w:rPr>
        <w:t xml:space="preserve"> just</w:t>
      </w:r>
      <w:r>
        <w:rPr>
          <w:color w:val="000043"/>
        </w:rPr>
        <w:t xml:space="preserve"> paid</w:t>
      </w:r>
      <w:r>
        <w:rPr>
          <w:color w:val="000028"/>
        </w:rPr>
        <w:t xml:space="preserve"> my</w:t>
      </w:r>
      <w:r>
        <w:rPr>
          <w:color w:val="00004D"/>
        </w:rPr>
        <w:t xml:space="preserve"> postpaid</w:t>
      </w:r>
      <w:r>
        <w:rPr>
          <w:color w:val="000064"/>
        </w:rPr>
        <w:t xml:space="preserve"> pallibiddut</w:t>
      </w:r>
      <w:r>
        <w:rPr>
          <w:color w:val="00002D"/>
        </w:rPr>
        <w:t xml:space="preserve"> bill</w:t>
      </w:r>
      <w:r>
        <w:rPr>
          <w:color w:val="000050"/>
        </w:rPr>
        <w:t xml:space="preserve"> via</w:t>
      </w:r>
      <w:r>
        <w:rPr>
          <w:color w:val="00001B"/>
        </w:rPr>
        <w:t xml:space="preserve"> bkash</w:t>
      </w:r>
      <w:r>
        <w:rPr>
          <w:color w:val="280000"/>
        </w:rPr>
        <w:t xml:space="preserve"> but</w:t>
      </w:r>
      <w:r>
        <w:rPr>
          <w:color w:val="4A0000"/>
        </w:rPr>
        <w:t xml:space="preserve"> i</w:t>
      </w:r>
      <w:r>
        <w:rPr>
          <w:color w:val="00004C"/>
        </w:rPr>
        <w:t xml:space="preserve"> didn’t</w:t>
      </w:r>
      <w:r>
        <w:rPr>
          <w:color w:val="000037"/>
        </w:rPr>
        <w:t xml:space="preserve"> get</w:t>
      </w:r>
      <w:r>
        <w:rPr>
          <w:color w:val="300000"/>
        </w:rPr>
        <w:t xml:space="preserve"> the</w:t>
      </w:r>
      <w:r>
        <w:rPr>
          <w:color w:val="000061"/>
        </w:rPr>
        <w:t xml:space="preserve"> recipt</w:t>
      </w:r>
      <w:r>
        <w:br/>
      </w:r>
      <w:r>
        <w:rPr>
          <w:color w:val="00006A"/>
        </w:rPr>
        <w:t xml:space="preserve"> need</w:t>
      </w:r>
      <w:r>
        <w:rPr>
          <w:color w:val="00005E"/>
        </w:rPr>
        <w:t xml:space="preserve"> pay</w:t>
      </w:r>
      <w:r>
        <w:rPr>
          <w:color w:val="000053"/>
        </w:rPr>
        <w:t xml:space="preserve"> bill</w:t>
      </w:r>
      <w:r>
        <w:rPr>
          <w:color w:val="0000C1"/>
        </w:rPr>
        <w:t xml:space="preserve"> recite</w:t>
      </w:r>
      <w:r>
        <w:br/>
      </w:r>
      <w:r>
        <w:rPr>
          <w:color w:val="000044"/>
        </w:rPr>
        <w:t xml:space="preserve"> bkesh</w:t>
      </w:r>
      <w:r>
        <w:rPr>
          <w:color w:val="00002E"/>
        </w:rPr>
        <w:t xml:space="preserve"> thake</w:t>
      </w:r>
      <w:r>
        <w:rPr>
          <w:color w:val="000077"/>
        </w:rPr>
        <w:t xml:space="preserve"> november</w:t>
      </w:r>
      <w:r>
        <w:rPr>
          <w:color w:val="2C0000"/>
        </w:rPr>
        <w:t xml:space="preserve"> and</w:t>
      </w:r>
      <w:r>
        <w:rPr>
          <w:color w:val="000036"/>
        </w:rPr>
        <w:t xml:space="preserve"> december</w:t>
      </w:r>
      <w:r>
        <w:rPr>
          <w:color w:val="260000"/>
        </w:rPr>
        <w:t xml:space="preserve"> ar</w:t>
      </w:r>
      <w:r>
        <w:rPr>
          <w:color w:val="000043"/>
        </w:rPr>
        <w:t xml:space="preserve"> bill</w:t>
      </w:r>
      <w:r>
        <w:rPr>
          <w:color w:val="000043"/>
        </w:rPr>
        <w:t xml:space="preserve"> dece</w:t>
      </w:r>
      <w:r>
        <w:rPr>
          <w:color w:val="480000"/>
        </w:rPr>
        <w:t xml:space="preserve"> kintu</w:t>
      </w:r>
      <w:r>
        <w:rPr>
          <w:color w:val="000077"/>
        </w:rPr>
        <w:t xml:space="preserve"> november</w:t>
      </w:r>
      <w:r>
        <w:rPr>
          <w:color w:val="1D0000"/>
        </w:rPr>
        <w:t xml:space="preserve"> er</w:t>
      </w:r>
      <w:r>
        <w:rPr>
          <w:color w:val="000043"/>
        </w:rPr>
        <w:t xml:space="preserve"> bill</w:t>
      </w:r>
      <w:r>
        <w:rPr>
          <w:color w:val="000043"/>
        </w:rPr>
        <w:t xml:space="preserve"> kaita</w:t>
      </w:r>
      <w:r>
        <w:rPr>
          <w:color w:val="000040"/>
        </w:rPr>
        <w:t xml:space="preserve"> nea</w:t>
      </w:r>
      <w:r>
        <w:rPr>
          <w:color w:val="390000"/>
        </w:rPr>
        <w:t xml:space="preserve"> gace</w:t>
      </w:r>
      <w:r>
        <w:rPr>
          <w:color w:val="480000"/>
        </w:rPr>
        <w:t xml:space="preserve"> kintu</w:t>
      </w:r>
      <w:r>
        <w:rPr>
          <w:color w:val="000023"/>
        </w:rPr>
        <w:t xml:space="preserve"> kono</w:t>
      </w:r>
      <w:r>
        <w:rPr>
          <w:color w:val="00004E"/>
        </w:rPr>
        <w:t xml:space="preserve"> reshit</w:t>
      </w:r>
      <w:r>
        <w:rPr>
          <w:color w:val="290000"/>
        </w:rPr>
        <w:t xml:space="preserve"> pai</w:t>
      </w:r>
      <w:r>
        <w:rPr>
          <w:color w:val="000023"/>
        </w:rPr>
        <w:t xml:space="preserve"> nai</w:t>
      </w:r>
      <w:r>
        <w:br/>
      </w:r>
      <w:r>
        <w:rPr>
          <w:color w:val="220000"/>
        </w:rPr>
        <w:t xml:space="preserve"> আমি</w:t>
      </w:r>
      <w:r>
        <w:rPr>
          <w:color w:val="000045"/>
        </w:rPr>
        <w:t xml:space="preserve"> টাকা</w:t>
      </w:r>
      <w:r>
        <w:rPr>
          <w:color w:val="000035"/>
        </w:rPr>
        <w:t xml:space="preserve"> বিল</w:t>
      </w:r>
      <w:r>
        <w:rPr>
          <w:color w:val="000044"/>
        </w:rPr>
        <w:t xml:space="preserve"> পে</w:t>
      </w:r>
      <w:r>
        <w:rPr>
          <w:color w:val="480000"/>
        </w:rPr>
        <w:t xml:space="preserve"> করলাম</w:t>
      </w:r>
      <w:r>
        <w:rPr>
          <w:color w:val="000045"/>
        </w:rPr>
        <w:t xml:space="preserve"> টাকা</w:t>
      </w:r>
      <w:r>
        <w:rPr>
          <w:color w:val="00003D"/>
        </w:rPr>
        <w:t xml:space="preserve"> কেটে</w:t>
      </w:r>
      <w:r>
        <w:rPr>
          <w:color w:val="00007F"/>
        </w:rPr>
        <w:t xml:space="preserve"> সিলো</w:t>
      </w:r>
      <w:r>
        <w:rPr>
          <w:color w:val="000061"/>
        </w:rPr>
        <w:t xml:space="preserve"> রিসিভ</w:t>
      </w:r>
      <w:r>
        <w:rPr>
          <w:color w:val="00007A"/>
        </w:rPr>
        <w:t xml:space="preserve"> দেকাচ্ছে</w:t>
      </w:r>
      <w:r>
        <w:rPr>
          <w:color w:val="000029"/>
        </w:rPr>
        <w:t xml:space="preserve"> না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