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F0000"/>
        </w:rPr>
        <w:t xml:space="preserve"> ji</w:t>
      </w:r>
      <w:r>
        <w:rPr>
          <w:color w:val="000039"/>
        </w:rPr>
        <w:t xml:space="preserve"> loan</w:t>
      </w:r>
      <w:r>
        <w:rPr>
          <w:color w:val="000088"/>
        </w:rPr>
        <w:t xml:space="preserve"> naoar</w:t>
      </w:r>
      <w:r>
        <w:rPr>
          <w:color w:val="660000"/>
        </w:rPr>
        <w:t xml:space="preserve"> jonne</w:t>
      </w:r>
      <w:r>
        <w:rPr>
          <w:color w:val="00002A"/>
        </w:rPr>
        <w:t xml:space="preserve"> ki</w:t>
      </w:r>
      <w:r>
        <w:rPr>
          <w:color w:val="000054"/>
        </w:rPr>
        <w:t xml:space="preserve"> city</w:t>
      </w:r>
      <w:r>
        <w:rPr>
          <w:color w:val="00003C"/>
        </w:rPr>
        <w:t xml:space="preserve"> bank</w:t>
      </w:r>
      <w:r>
        <w:rPr>
          <w:color w:val="2E0000"/>
        </w:rPr>
        <w:t xml:space="preserve"> a</w:t>
      </w:r>
      <w:r>
        <w:rPr>
          <w:color w:val="000028"/>
        </w:rPr>
        <w:t xml:space="preserve"> account</w:t>
      </w:r>
      <w:r>
        <w:rPr>
          <w:color w:val="000054"/>
        </w:rPr>
        <w:t xml:space="preserve"> thaka</w:t>
      </w:r>
      <w:r>
        <w:rPr>
          <w:color w:val="000000"/>
        </w:rPr>
        <w:t xml:space="preserve"> lagbe</w:t>
      </w:r>
      <w:r>
        <w:br/>
      </w:r>
      <w:r>
        <w:rPr>
          <w:color w:val="000024"/>
        </w:rPr>
        <w:t xml:space="preserve"> bkash</w:t>
      </w:r>
      <w:r>
        <w:rPr>
          <w:color w:val="000035"/>
        </w:rPr>
        <w:t xml:space="preserve"> theke</w:t>
      </w:r>
      <w:r>
        <w:rPr>
          <w:color w:val="00003A"/>
        </w:rPr>
        <w:t xml:space="preserve"> loan</w:t>
      </w:r>
      <w:r>
        <w:rPr>
          <w:color w:val="000055"/>
        </w:rPr>
        <w:t xml:space="preserve"> pete</w:t>
      </w:r>
      <w:r>
        <w:rPr>
          <w:color w:val="5D0000"/>
        </w:rPr>
        <w:t xml:space="preserve"> hole</w:t>
      </w:r>
      <w:r>
        <w:rPr>
          <w:color w:val="00002A"/>
        </w:rPr>
        <w:t xml:space="preserve"> ki</w:t>
      </w:r>
      <w:r>
        <w:rPr>
          <w:color w:val="000056"/>
        </w:rPr>
        <w:t xml:space="preserve"> city</w:t>
      </w:r>
      <w:r>
        <w:rPr>
          <w:color w:val="00003D"/>
        </w:rPr>
        <w:t xml:space="preserve"> bank</w:t>
      </w:r>
      <w:r>
        <w:rPr>
          <w:color w:val="2F0000"/>
        </w:rPr>
        <w:t xml:space="preserve"> a</w:t>
      </w:r>
      <w:r>
        <w:rPr>
          <w:color w:val="000029"/>
        </w:rPr>
        <w:t xml:space="preserve"> account</w:t>
      </w:r>
      <w:r>
        <w:rPr>
          <w:color w:val="00007C"/>
        </w:rPr>
        <w:t xml:space="preserve"> thakte</w:t>
      </w:r>
      <w:r>
        <w:rPr>
          <w:color w:val="5D0000"/>
        </w:rPr>
        <w:t xml:space="preserve"> hbe</w:t>
      </w:r>
      <w:r>
        <w:br/>
      </w:r>
      <w:r>
        <w:rPr>
          <w:color w:val="1E0000"/>
        </w:rPr>
        <w:t xml:space="preserve"> আমি</w:t>
      </w:r>
      <w:r>
        <w:rPr>
          <w:color w:val="3F0000"/>
        </w:rPr>
        <w:t xml:space="preserve"> যদি</w:t>
      </w:r>
      <w:r>
        <w:rPr>
          <w:color w:val="000047"/>
        </w:rPr>
        <w:t xml:space="preserve"> সিটি</w:t>
      </w:r>
      <w:r>
        <w:rPr>
          <w:color w:val="00004C"/>
        </w:rPr>
        <w:t xml:space="preserve"> ব্যাংকের</w:t>
      </w:r>
      <w:r>
        <w:rPr>
          <w:color w:val="00005E"/>
        </w:rPr>
        <w:t xml:space="preserve"> লোণ</w:t>
      </w:r>
      <w:r>
        <w:rPr>
          <w:color w:val="000054"/>
        </w:rPr>
        <w:t xml:space="preserve"> সেবাটি</w:t>
      </w:r>
      <w:r>
        <w:rPr>
          <w:color w:val="000033"/>
        </w:rPr>
        <w:t xml:space="preserve"> নিতে</w:t>
      </w:r>
      <w:r>
        <w:rPr>
          <w:color w:val="00002B"/>
        </w:rPr>
        <w:t xml:space="preserve"> চাই</w:t>
      </w:r>
      <w:r>
        <w:rPr>
          <w:color w:val="3C0000"/>
        </w:rPr>
        <w:t xml:space="preserve"> আপনাদের</w:t>
      </w:r>
      <w:r>
        <w:rPr>
          <w:color w:val="3F0000"/>
        </w:rPr>
        <w:t xml:space="preserve"> মাধ্যমে</w:t>
      </w:r>
      <w:r>
        <w:rPr>
          <w:color w:val="1D0000"/>
        </w:rPr>
        <w:t xml:space="preserve"> আমার</w:t>
      </w:r>
      <w:r>
        <w:rPr>
          <w:color w:val="200000"/>
        </w:rPr>
        <w:t xml:space="preserve"> কি</w:t>
      </w:r>
      <w:r>
        <w:rPr>
          <w:color w:val="000045"/>
        </w:rPr>
        <w:t xml:space="preserve"> ব্যাংকে</w:t>
      </w:r>
      <w:r>
        <w:rPr>
          <w:color w:val="000025"/>
        </w:rPr>
        <w:t xml:space="preserve"> একাউন্ট</w:t>
      </w:r>
      <w:r>
        <w:rPr>
          <w:color w:val="5C0000"/>
        </w:rPr>
        <w:t xml:space="preserve"> থাকা</w:t>
      </w:r>
      <w:r>
        <w:rPr>
          <w:color w:val="00003E"/>
        </w:rPr>
        <w:t xml:space="preserve"> লাগবে</w:t>
      </w:r>
      <w:r>
        <w:br/>
      </w:r>
      <w:r>
        <w:rPr>
          <w:color w:val="00007D"/>
        </w:rPr>
        <w:t xml:space="preserve"> লোণ</w:t>
      </w:r>
      <w:r>
        <w:rPr>
          <w:color w:val="670000"/>
        </w:rPr>
        <w:t xml:space="preserve"> নেওয়ার</w:t>
      </w:r>
      <w:r>
        <w:rPr>
          <w:color w:val="440000"/>
        </w:rPr>
        <w:t xml:space="preserve"> জন্য</w:t>
      </w:r>
      <w:r>
        <w:rPr>
          <w:color w:val="2B0000"/>
        </w:rPr>
        <w:t xml:space="preserve"> কি</w:t>
      </w:r>
      <w:r>
        <w:rPr>
          <w:color w:val="00005E"/>
        </w:rPr>
        <w:t xml:space="preserve"> সিটি</w:t>
      </w:r>
      <w:r>
        <w:rPr>
          <w:color w:val="000066"/>
        </w:rPr>
        <w:t xml:space="preserve"> ব্যাংকের</w:t>
      </w:r>
      <w:r>
        <w:rPr>
          <w:color w:val="000031"/>
        </w:rPr>
        <w:t xml:space="preserve"> একাউন্ট</w:t>
      </w:r>
      <w:r>
        <w:rPr>
          <w:color w:val="640000"/>
        </w:rPr>
        <w:t xml:space="preserve"> প্রয়োজন</w:t>
      </w:r>
      <w:r>
        <w:br/>
      </w:r>
      <w:r>
        <w:rPr>
          <w:color w:val="560000"/>
        </w:rPr>
        <w:t xml:space="preserve"> if</w:t>
      </w:r>
      <w:r>
        <w:rPr>
          <w:color w:val="610000"/>
        </w:rPr>
        <w:t xml:space="preserve"> i</w:t>
      </w:r>
      <w:r>
        <w:rPr>
          <w:color w:val="480000"/>
        </w:rPr>
        <w:t xml:space="preserve"> have</w:t>
      </w:r>
      <w:r>
        <w:rPr>
          <w:color w:val="00004A"/>
        </w:rPr>
        <w:t xml:space="preserve"> no</w:t>
      </w:r>
      <w:r>
        <w:rPr>
          <w:color w:val="000054"/>
        </w:rPr>
        <w:t xml:space="preserve"> city</w:t>
      </w:r>
      <w:r>
        <w:rPr>
          <w:color w:val="00003C"/>
        </w:rPr>
        <w:t xml:space="preserve"> bank</w:t>
      </w:r>
      <w:r>
        <w:rPr>
          <w:color w:val="000000"/>
        </w:rPr>
        <w:t xml:space="preserve"> account</w:t>
      </w:r>
      <w:r>
        <w:rPr>
          <w:color w:val="000062"/>
        </w:rPr>
        <w:t xml:space="preserve"> may</w:t>
      </w:r>
      <w:r>
        <w:rPr>
          <w:color w:val="610000"/>
        </w:rPr>
        <w:t xml:space="preserve"> i</w:t>
      </w:r>
      <w:r>
        <w:rPr>
          <w:color w:val="000053"/>
        </w:rPr>
        <w:t xml:space="preserve"> take</w:t>
      </w:r>
      <w:r>
        <w:rPr>
          <w:color w:val="000039"/>
        </w:rPr>
        <w:t xml:space="preserve"> loan</w:t>
      </w:r>
      <w:r>
        <w:rPr>
          <w:color w:val="000050"/>
        </w:rPr>
        <w:t xml:space="preserve"> service</w:t>
      </w:r>
      <w:r>
        <w:br/>
      </w:r>
      <w:r>
        <w:rPr>
          <w:color w:val="000066"/>
        </w:rPr>
        <w:t xml:space="preserve"> to</w:t>
      </w:r>
      <w:r>
        <w:rPr>
          <w:color w:val="000054"/>
        </w:rPr>
        <w:t xml:space="preserve"> take</w:t>
      </w:r>
      <w:r>
        <w:rPr>
          <w:color w:val="00003A"/>
        </w:rPr>
        <w:t xml:space="preserve"> loan</w:t>
      </w:r>
      <w:r>
        <w:rPr>
          <w:color w:val="400000"/>
        </w:rPr>
        <w:t xml:space="preserve"> is</w:t>
      </w:r>
      <w:r>
        <w:rPr>
          <w:color w:val="4B0000"/>
        </w:rPr>
        <w:t xml:space="preserve"> it</w:t>
      </w:r>
      <w:r>
        <w:rPr>
          <w:color w:val="000074"/>
        </w:rPr>
        <w:t xml:space="preserve"> mandatory</w:t>
      </w:r>
      <w:r>
        <w:rPr>
          <w:color w:val="000066"/>
        </w:rPr>
        <w:t xml:space="preserve"> to</w:t>
      </w:r>
      <w:r>
        <w:rPr>
          <w:color w:val="490000"/>
        </w:rPr>
        <w:t xml:space="preserve"> have</w:t>
      </w:r>
      <w:r>
        <w:rPr>
          <w:color w:val="2F0000"/>
        </w:rPr>
        <w:t xml:space="preserve"> a</w:t>
      </w:r>
      <w:r>
        <w:rPr>
          <w:color w:val="000055"/>
        </w:rPr>
        <w:t xml:space="preserve"> city</w:t>
      </w:r>
      <w:r>
        <w:rPr>
          <w:color w:val="00003C"/>
        </w:rPr>
        <w:t xml:space="preserve"> bank</w:t>
      </w:r>
      <w:r>
        <w:rPr>
          <w:color w:val="000029"/>
        </w:rPr>
        <w:t xml:space="preserve"> account</w:t>
      </w:r>
      <w:r>
        <w:br/>
      </w:r>
      <w:r>
        <w:rPr>
          <w:color w:val="00005D"/>
        </w:rPr>
        <w:t xml:space="preserve"> সিটি</w:t>
      </w:r>
      <w:r>
        <w:rPr>
          <w:color w:val="000093"/>
        </w:rPr>
        <w:t xml:space="preserve"> ব্যাংক</w:t>
      </w:r>
      <w:r>
        <w:rPr>
          <w:color w:val="3C0000"/>
        </w:rPr>
        <w:t xml:space="preserve"> এর</w:t>
      </w:r>
      <w:r>
        <w:rPr>
          <w:color w:val="000039"/>
        </w:rPr>
        <w:t xml:space="preserve"> লোন</w:t>
      </w:r>
      <w:r>
        <w:rPr>
          <w:color w:val="000050"/>
        </w:rPr>
        <w:t xml:space="preserve"> পেতে</w:t>
      </w:r>
      <w:r>
        <w:rPr>
          <w:color w:val="5C0000"/>
        </w:rPr>
        <w:t xml:space="preserve"> হলে</w:t>
      </w:r>
      <w:r>
        <w:rPr>
          <w:color w:val="260000"/>
        </w:rPr>
        <w:t xml:space="preserve"> আমার</w:t>
      </w:r>
      <w:r>
        <w:rPr>
          <w:color w:val="2B0000"/>
        </w:rPr>
        <w:t xml:space="preserve"> কি</w:t>
      </w:r>
      <w:r>
        <w:rPr>
          <w:color w:val="000093"/>
        </w:rPr>
        <w:t xml:space="preserve"> ব্যাংক</w:t>
      </w:r>
      <w:r>
        <w:rPr>
          <w:color w:val="000030"/>
        </w:rPr>
        <w:t xml:space="preserve"> একাউন্ট</w:t>
      </w:r>
      <w:r>
        <w:rPr>
          <w:color w:val="000052"/>
        </w:rPr>
        <w:t xml:space="preserve"> লাগবে</w:t>
      </w:r>
      <w:r>
        <w:br/>
      </w:r>
      <w:r>
        <w:rPr>
          <w:color w:val="290000"/>
        </w:rPr>
        <w:t xml:space="preserve"> আমার</w:t>
      </w:r>
      <w:r>
        <w:rPr>
          <w:color w:val="000064"/>
        </w:rPr>
        <w:t xml:space="preserve"> সিটি</w:t>
      </w:r>
      <w:r>
        <w:rPr>
          <w:color w:val="00004E"/>
        </w:rPr>
        <w:t xml:space="preserve"> ব্যাংক</w:t>
      </w:r>
      <w:r>
        <w:rPr>
          <w:color w:val="810000"/>
        </w:rPr>
        <w:t xml:space="preserve"> এর</w:t>
      </w:r>
      <w:r>
        <w:rPr>
          <w:color w:val="000034"/>
        </w:rPr>
        <w:t xml:space="preserve"> একাউন্ট</w:t>
      </w:r>
      <w:r>
        <w:rPr>
          <w:color w:val="00004A"/>
        </w:rPr>
        <w:t xml:space="preserve"> নাই</w:t>
      </w:r>
      <w:r>
        <w:rPr>
          <w:color w:val="2A0000"/>
        </w:rPr>
        <w:t xml:space="preserve"> আমি</w:t>
      </w:r>
      <w:r>
        <w:rPr>
          <w:color w:val="2D0000"/>
        </w:rPr>
        <w:t xml:space="preserve"> কি</w:t>
      </w:r>
      <w:r>
        <w:rPr>
          <w:color w:val="000028"/>
        </w:rPr>
        <w:t xml:space="preserve"> বিকাশ</w:t>
      </w:r>
      <w:r>
        <w:rPr>
          <w:color w:val="810000"/>
        </w:rPr>
        <w:t xml:space="preserve"> এর</w:t>
      </w:r>
      <w:r>
        <w:rPr>
          <w:color w:val="00003D"/>
        </w:rPr>
        <w:t xml:space="preserve"> লোন</w:t>
      </w:r>
      <w:r>
        <w:rPr>
          <w:color w:val="000056"/>
        </w:rPr>
        <w:t xml:space="preserve"> পেতে</w:t>
      </w:r>
      <w:r>
        <w:rPr>
          <w:color w:val="000048"/>
        </w:rPr>
        <w:t xml:space="preserve"> পারি</w:t>
      </w:r>
      <w:r>
        <w:br/>
      </w:r>
      <w:r>
        <w:rPr>
          <w:color w:val="000039"/>
        </w:rPr>
        <w:t xml:space="preserve"> loan</w:t>
      </w:r>
      <w:r>
        <w:rPr>
          <w:color w:val="000088"/>
        </w:rPr>
        <w:t xml:space="preserve"> naor</w:t>
      </w:r>
      <w:r>
        <w:rPr>
          <w:color w:val="420000"/>
        </w:rPr>
        <w:t xml:space="preserve"> jonno</w:t>
      </w:r>
      <w:r>
        <w:rPr>
          <w:color w:val="000029"/>
        </w:rPr>
        <w:t xml:space="preserve"> ki</w:t>
      </w:r>
      <w:r>
        <w:rPr>
          <w:color w:val="000054"/>
        </w:rPr>
        <w:t xml:space="preserve"> city</w:t>
      </w:r>
      <w:r>
        <w:rPr>
          <w:color w:val="00003B"/>
        </w:rPr>
        <w:t xml:space="preserve"> bank</w:t>
      </w:r>
      <w:r>
        <w:rPr>
          <w:color w:val="340000"/>
        </w:rPr>
        <w:t xml:space="preserve"> er</w:t>
      </w:r>
      <w:r>
        <w:rPr>
          <w:color w:val="000064"/>
        </w:rPr>
        <w:t xml:space="preserve"> ekaount</w:t>
      </w:r>
      <w:r>
        <w:rPr>
          <w:color w:val="00005C"/>
        </w:rPr>
        <w:t xml:space="preserve"> dorkar</w:t>
      </w:r>
      <w:r>
        <w:rPr>
          <w:color w:val="000046"/>
        </w:rPr>
        <w:t xml:space="preserve"> hobe</w:t>
      </w:r>
      <w:r>
        <w:br/>
      </w:r>
      <w:r>
        <w:rPr>
          <w:color w:val="000083"/>
        </w:rPr>
        <w:t xml:space="preserve"> সিটি</w:t>
      </w:r>
      <w:r>
        <w:rPr>
          <w:color w:val="000067"/>
        </w:rPr>
        <w:t xml:space="preserve"> ব্যাংক</w:t>
      </w:r>
      <w:r>
        <w:rPr>
          <w:color w:val="540000"/>
        </w:rPr>
        <w:t xml:space="preserve"> এর</w:t>
      </w:r>
      <w:r>
        <w:rPr>
          <w:color w:val="000022"/>
        </w:rPr>
        <w:t xml:space="preserve"> একাউন্ট</w:t>
      </w:r>
      <w:r>
        <w:rPr>
          <w:color w:val="000030"/>
        </w:rPr>
        <w:t xml:space="preserve"> নাই</w:t>
      </w:r>
      <w:r>
        <w:rPr>
          <w:color w:val="1B0000"/>
        </w:rPr>
        <w:t xml:space="preserve"> আমার</w:t>
      </w:r>
      <w:r>
        <w:rPr>
          <w:color w:val="00005C"/>
        </w:rPr>
        <w:t xml:space="preserve"> বাবা</w:t>
      </w:r>
      <w:r>
        <w:rPr>
          <w:color w:val="1E0000"/>
        </w:rPr>
        <w:t xml:space="preserve"> কি</w:t>
      </w:r>
      <w:r>
        <w:rPr>
          <w:color w:val="000083"/>
        </w:rPr>
        <w:t xml:space="preserve"> সিটি</w:t>
      </w:r>
      <w:r>
        <w:rPr>
          <w:color w:val="000067"/>
        </w:rPr>
        <w:t xml:space="preserve"> ব্যাংক</w:t>
      </w:r>
      <w:r>
        <w:rPr>
          <w:color w:val="540000"/>
        </w:rPr>
        <w:t xml:space="preserve"> এর</w:t>
      </w:r>
      <w:r>
        <w:rPr>
          <w:color w:val="000028"/>
        </w:rPr>
        <w:t xml:space="preserve"> লোন</w:t>
      </w:r>
      <w:r>
        <w:rPr>
          <w:color w:val="00004D"/>
        </w:rPr>
        <w:t xml:space="preserve"> সেবাটি</w:t>
      </w:r>
      <w:r>
        <w:rPr>
          <w:color w:val="00002F"/>
        </w:rPr>
        <w:t xml:space="preserve"> নিতে</w:t>
      </w:r>
      <w:r>
        <w:rPr>
          <w:color w:val="00004E"/>
        </w:rPr>
        <w:t xml:space="preserve"> পারবে</w:t>
      </w:r>
      <w:r>
        <w:br/>
      </w:r>
      <w:r>
        <w:rPr>
          <w:color w:val="000092"/>
        </w:rPr>
        <w:t xml:space="preserve"> সিটি</w:t>
      </w:r>
      <w:r>
        <w:rPr>
          <w:color w:val="000072"/>
        </w:rPr>
        <w:t xml:space="preserve"> ব্যাংক</w:t>
      </w:r>
      <w:r>
        <w:rPr>
          <w:color w:val="5E0000"/>
        </w:rPr>
        <w:t xml:space="preserve"> এর</w:t>
      </w:r>
      <w:r>
        <w:rPr>
          <w:color w:val="00002C"/>
        </w:rPr>
        <w:t xml:space="preserve"> লোন</w:t>
      </w:r>
      <w:r>
        <w:rPr>
          <w:color w:val="00003E"/>
        </w:rPr>
        <w:t xml:space="preserve"> পেতে</w:t>
      </w:r>
      <w:r>
        <w:rPr>
          <w:color w:val="480000"/>
        </w:rPr>
        <w:t xml:space="preserve"> হলে</w:t>
      </w:r>
      <w:r>
        <w:rPr>
          <w:color w:val="000092"/>
        </w:rPr>
        <w:t xml:space="preserve"> সিটি</w:t>
      </w:r>
      <w:r>
        <w:rPr>
          <w:color w:val="000072"/>
        </w:rPr>
        <w:t xml:space="preserve"> ব্যাংক</w:t>
      </w:r>
      <w:r>
        <w:rPr>
          <w:color w:val="5E0000"/>
        </w:rPr>
        <w:t xml:space="preserve"> এর</w:t>
      </w:r>
      <w:r>
        <w:rPr>
          <w:color w:val="000026"/>
        </w:rPr>
        <w:t xml:space="preserve"> একাউন্ট</w:t>
      </w:r>
      <w:r>
        <w:rPr>
          <w:color w:val="4D0000"/>
        </w:rPr>
        <w:t xml:space="preserve"> প্রয়োজন</w:t>
      </w:r>
      <w:r>
        <w:rPr>
          <w:color w:val="350000"/>
        </w:rPr>
        <w:t xml:space="preserve"> হবে</w:t>
      </w:r>
      <w:r>
        <w:br/>
      </w:r>
      <w:r>
        <w:rPr>
          <w:color w:val="000045"/>
        </w:rPr>
        <w:t xml:space="preserve"> সিটি</w:t>
      </w:r>
      <w:r>
        <w:rPr>
          <w:color w:val="00006D"/>
        </w:rPr>
        <w:t xml:space="preserve"> ব্যাংক</w:t>
      </w:r>
      <w:r>
        <w:rPr>
          <w:color w:val="2C0000"/>
        </w:rPr>
        <w:t xml:space="preserve"> এর</w:t>
      </w:r>
      <w:r>
        <w:rPr>
          <w:color w:val="00002A"/>
        </w:rPr>
        <w:t xml:space="preserve"> লোন</w:t>
      </w:r>
      <w:r>
        <w:rPr>
          <w:color w:val="000052"/>
        </w:rPr>
        <w:t xml:space="preserve"> সেবাটি</w:t>
      </w:r>
      <w:r>
        <w:rPr>
          <w:color w:val="000032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550000"/>
        </w:rPr>
        <w:t xml:space="preserve"> সেক্ষেত্রে</w:t>
      </w:r>
      <w:r>
        <w:rPr>
          <w:color w:val="690000"/>
        </w:rPr>
        <w:t xml:space="preserve"> তাঁর</w:t>
      </w:r>
      <w:r>
        <w:rPr>
          <w:color w:val="1F0000"/>
        </w:rPr>
        <w:t xml:space="preserve"> কি</w:t>
      </w:r>
      <w:r>
        <w:rPr>
          <w:color w:val="3B0000"/>
        </w:rPr>
        <w:t xml:space="preserve"> আপনাদের</w:t>
      </w:r>
      <w:r>
        <w:rPr>
          <w:color w:val="3D0000"/>
        </w:rPr>
        <w:t xml:space="preserve"> মাধ্যমে</w:t>
      </w:r>
      <w:r>
        <w:rPr>
          <w:color w:val="00006D"/>
        </w:rPr>
        <w:t xml:space="preserve"> ব্যাংক</w:t>
      </w:r>
      <w:r>
        <w:rPr>
          <w:color w:val="000024"/>
        </w:rPr>
        <w:t xml:space="preserve"> একাউন্ট</w:t>
      </w:r>
      <w:r>
        <w:rPr>
          <w:color w:val="000032"/>
        </w:rPr>
        <w:t xml:space="preserve"> খুলতে</w:t>
      </w:r>
      <w:r>
        <w:rPr>
          <w:color w:val="330000"/>
        </w:rPr>
        <w:t xml:space="preserve"> হবে</w:t>
      </w:r>
      <w:r>
        <w:br/>
      </w:r>
      <w:r>
        <w:rPr>
          <w:color w:val="000052"/>
        </w:rPr>
        <w:t xml:space="preserve"> city</w:t>
      </w:r>
      <w:r>
        <w:rPr>
          <w:color w:val="00003A"/>
        </w:rPr>
        <w:t xml:space="preserve"> bank</w:t>
      </w:r>
      <w:r>
        <w:rPr>
          <w:color w:val="320000"/>
        </w:rPr>
        <w:t xml:space="preserve"> er</w:t>
      </w:r>
      <w:r>
        <w:rPr>
          <w:color w:val="000061"/>
        </w:rPr>
        <w:t xml:space="preserve"> ekaount</w:t>
      </w:r>
      <w:r>
        <w:rPr>
          <w:color w:val="000065"/>
        </w:rPr>
        <w:t xml:space="preserve"> chara</w:t>
      </w:r>
      <w:r>
        <w:rPr>
          <w:color w:val="000028"/>
        </w:rPr>
        <w:t xml:space="preserve"> ki</w:t>
      </w:r>
      <w:r>
        <w:rPr>
          <w:color w:val="000023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37"/>
        </w:rPr>
        <w:t xml:space="preserve"> loan</w:t>
      </w:r>
      <w:r>
        <w:rPr>
          <w:color w:val="00007F"/>
        </w:rPr>
        <w:t xml:space="preserve"> pao</w:t>
      </w:r>
      <w:r>
        <w:rPr>
          <w:color w:val="00004A"/>
        </w:rPr>
        <w:t xml:space="preserve"> jai</w:t>
      </w:r>
      <w:r>
        <w:rPr>
          <w:color w:val="00002D"/>
        </w:rPr>
        <w:t xml:space="preserve"> na</w:t>
      </w:r>
      <w:r>
        <w:br/>
      </w:r>
      <w:r>
        <w:rPr>
          <w:color w:val="000058"/>
        </w:rPr>
        <w:t xml:space="preserve"> ব্যাংক</w:t>
      </w:r>
      <w:r>
        <w:rPr>
          <w:color w:val="00003B"/>
        </w:rPr>
        <w:t xml:space="preserve"> একাউন্ট</w:t>
      </w:r>
      <w:r>
        <w:rPr>
          <w:color w:val="000080"/>
        </w:rPr>
        <w:t xml:space="preserve"> ছাড়া</w:t>
      </w:r>
      <w:r>
        <w:rPr>
          <w:color w:val="00002D"/>
        </w:rPr>
        <w:t xml:space="preserve"> বিকাশ</w:t>
      </w:r>
      <w:r>
        <w:rPr>
          <w:color w:val="490000"/>
        </w:rPr>
        <w:t xml:space="preserve"> এর</w:t>
      </w:r>
      <w:r>
        <w:rPr>
          <w:color w:val="000045"/>
        </w:rPr>
        <w:t xml:space="preserve"> লোন</w:t>
      </w:r>
      <w:r>
        <w:rPr>
          <w:color w:val="000067"/>
        </w:rPr>
        <w:t xml:space="preserve"> পাওয়া</w:t>
      </w:r>
      <w:r>
        <w:rPr>
          <w:color w:val="000076"/>
        </w:rPr>
        <w:t xml:space="preserve"> সম্ভব</w:t>
      </w:r>
      <w:r>
        <w:br/>
      </w:r>
      <w:r>
        <w:rPr>
          <w:color w:val="000050"/>
        </w:rPr>
        <w:t xml:space="preserve"> ব্যাংক</w:t>
      </w:r>
      <w:r>
        <w:rPr>
          <w:color w:val="000035"/>
        </w:rPr>
        <w:t xml:space="preserve"> একাউন্ট</w:t>
      </w:r>
      <w:r>
        <w:rPr>
          <w:color w:val="00004B"/>
        </w:rPr>
        <w:t xml:space="preserve"> নাই</w:t>
      </w:r>
      <w:r>
        <w:rPr>
          <w:color w:val="800000"/>
        </w:rPr>
        <w:t xml:space="preserve"> উনি</w:t>
      </w:r>
      <w:r>
        <w:rPr>
          <w:color w:val="2E0000"/>
        </w:rPr>
        <w:t xml:space="preserve"> কি</w:t>
      </w:r>
      <w:r>
        <w:rPr>
          <w:color w:val="000029"/>
        </w:rPr>
        <w:t xml:space="preserve"> বিকাশ</w:t>
      </w:r>
      <w:r>
        <w:rPr>
          <w:color w:val="420000"/>
        </w:rPr>
        <w:t xml:space="preserve"> এর</w:t>
      </w:r>
      <w:r>
        <w:rPr>
          <w:color w:val="00003E"/>
        </w:rPr>
        <w:t xml:space="preserve"> লোন</w:t>
      </w:r>
      <w:r>
        <w:rPr>
          <w:color w:val="000058"/>
        </w:rPr>
        <w:t xml:space="preserve"> পেতে</w:t>
      </w:r>
      <w:r>
        <w:rPr>
          <w:color w:val="740000"/>
        </w:rPr>
        <w:t xml:space="preserve"> পারে</w:t>
      </w:r>
      <w:r>
        <w:br/>
      </w:r>
      <w:r>
        <w:rPr>
          <w:color w:val="290000"/>
        </w:rPr>
        <w:t xml:space="preserve"> আমার</w:t>
      </w:r>
      <w:r>
        <w:rPr>
          <w:color w:val="00004E"/>
        </w:rPr>
        <w:t xml:space="preserve"> ব্যাংক</w:t>
      </w:r>
      <w:r>
        <w:rPr>
          <w:color w:val="000034"/>
        </w:rPr>
        <w:t xml:space="preserve"> একাউন্ট</w:t>
      </w:r>
      <w:r>
        <w:rPr>
          <w:color w:val="00004A"/>
        </w:rPr>
        <w:t xml:space="preserve"> নাই</w:t>
      </w:r>
      <w:r>
        <w:rPr>
          <w:color w:val="000041"/>
        </w:rPr>
        <w:t xml:space="preserve"> এখন</w:t>
      </w:r>
      <w:r>
        <w:rPr>
          <w:color w:val="2A0000"/>
        </w:rPr>
        <w:t xml:space="preserve"> আমি</w:t>
      </w:r>
      <w:r>
        <w:rPr>
          <w:color w:val="590000"/>
        </w:rPr>
        <w:t xml:space="preserve"> যদি</w:t>
      </w:r>
      <w:r>
        <w:rPr>
          <w:color w:val="00003D"/>
        </w:rPr>
        <w:t xml:space="preserve"> লোন</w:t>
      </w:r>
      <w:r>
        <w:rPr>
          <w:color w:val="000056"/>
        </w:rPr>
        <w:t xml:space="preserve"> পেতে</w:t>
      </w:r>
      <w:r>
        <w:rPr>
          <w:color w:val="00003D"/>
        </w:rPr>
        <w:t xml:space="preserve"> চাই</w:t>
      </w:r>
      <w:r>
        <w:rPr>
          <w:color w:val="5E0000"/>
        </w:rPr>
        <w:t xml:space="preserve"> তাহলে</w:t>
      </w:r>
      <w:r>
        <w:rPr>
          <w:color w:val="2E0000"/>
        </w:rPr>
        <w:t xml:space="preserve"> কি</w:t>
      </w:r>
      <w:r>
        <w:rPr>
          <w:color w:val="360000"/>
        </w:rPr>
        <w:t xml:space="preserve"> করতে</w:t>
      </w:r>
      <w:r>
        <w:rPr>
          <w:color w:val="490000"/>
        </w:rPr>
        <w:t xml:space="preserve"> হবে</w:t>
      </w:r>
      <w:r>
        <w:br/>
      </w:r>
      <w:r>
        <w:rPr>
          <w:color w:val="00004C"/>
        </w:rPr>
        <w:t xml:space="preserve"> লোন</w:t>
      </w:r>
      <w:r>
        <w:rPr>
          <w:color w:val="00006C"/>
        </w:rPr>
        <w:t xml:space="preserve"> পেতে</w:t>
      </w:r>
      <w:r>
        <w:rPr>
          <w:color w:val="7C0000"/>
        </w:rPr>
        <w:t xml:space="preserve"> হলে</w:t>
      </w:r>
      <w:r>
        <w:rPr>
          <w:color w:val="000062"/>
        </w:rPr>
        <w:t xml:space="preserve"> ব্যাংক</w:t>
      </w:r>
      <w:r>
        <w:rPr>
          <w:color w:val="000041"/>
        </w:rPr>
        <w:t xml:space="preserve"> একাউন্ট</w:t>
      </w:r>
      <w:r>
        <w:rPr>
          <w:color w:val="850000"/>
        </w:rPr>
        <w:t xml:space="preserve"> প্রয়োজন</w:t>
      </w:r>
      <w:r>
        <w:br/>
      </w:r>
      <w:r>
        <w:rPr>
          <w:color w:val="00004A"/>
        </w:rPr>
        <w:t xml:space="preserve"> loan</w:t>
      </w:r>
      <w:r>
        <w:rPr>
          <w:color w:val="00005A"/>
        </w:rPr>
        <w:t xml:space="preserve"> nite</w:t>
      </w:r>
      <w:r>
        <w:rPr>
          <w:color w:val="780000"/>
        </w:rPr>
        <w:t xml:space="preserve"> hole</w:t>
      </w:r>
      <w:r>
        <w:rPr>
          <w:color w:val="00004E"/>
        </w:rPr>
        <w:t xml:space="preserve"> bank</w:t>
      </w:r>
      <w:r>
        <w:rPr>
          <w:color w:val="000035"/>
        </w:rPr>
        <w:t xml:space="preserve"> account</w:t>
      </w:r>
      <w:r>
        <w:rPr>
          <w:color w:val="440000"/>
        </w:rPr>
        <w:t xml:space="preserve"> er</w:t>
      </w:r>
      <w:r>
        <w:rPr>
          <w:color w:val="000078"/>
        </w:rPr>
        <w:t xml:space="preserve"> dorkar</w:t>
      </w:r>
      <w:r>
        <w:rPr>
          <w:color w:val="00005C"/>
        </w:rPr>
        <w:t xml:space="preserve"> hobe</w:t>
      </w:r>
      <w:r>
        <w:br/>
      </w:r>
      <w:r>
        <w:rPr>
          <w:color w:val="230000"/>
        </w:rPr>
        <w:t xml:space="preserve"> আমি</w:t>
      </w:r>
      <w:r>
        <w:rPr>
          <w:color w:val="00003B"/>
        </w:rPr>
        <w:t xml:space="preserve"> তথ্য</w:t>
      </w:r>
      <w:r>
        <w:rPr>
          <w:color w:val="00003E"/>
        </w:rPr>
        <w:t xml:space="preserve"> হালনাগাদ</w:t>
      </w:r>
      <w:r>
        <w:rPr>
          <w:color w:val="330000"/>
        </w:rPr>
        <w:t xml:space="preserve"> করে</w:t>
      </w:r>
      <w:r>
        <w:rPr>
          <w:color w:val="610000"/>
        </w:rPr>
        <w:t xml:space="preserve"> ফেলছি</w:t>
      </w:r>
      <w:r>
        <w:rPr>
          <w:color w:val="000035"/>
        </w:rPr>
        <w:t xml:space="preserve"> এখন</w:t>
      </w:r>
      <w:r>
        <w:rPr>
          <w:color w:val="250000"/>
        </w:rPr>
        <w:t xml:space="preserve"> কি</w:t>
      </w:r>
      <w:r>
        <w:rPr>
          <w:color w:val="000040"/>
        </w:rPr>
        <w:t xml:space="preserve"> ব্যাংক</w:t>
      </w:r>
      <w:r>
        <w:rPr>
          <w:color w:val="00002B"/>
        </w:rPr>
        <w:t xml:space="preserve"> একাউন্ট</w:t>
      </w:r>
      <w:r>
        <w:rPr>
          <w:color w:val="350000"/>
        </w:rPr>
        <w:t xml:space="preserve"> এর</w:t>
      </w:r>
      <w:r>
        <w:rPr>
          <w:color w:val="570000"/>
        </w:rPr>
        <w:t xml:space="preserve"> প্রয়োজন</w:t>
      </w:r>
      <w:r>
        <w:rPr>
          <w:color w:val="3C0000"/>
        </w:rPr>
        <w:t xml:space="preserve"> হবে</w:t>
      </w:r>
      <w:r>
        <w:rPr>
          <w:color w:val="000032"/>
        </w:rPr>
        <w:t xml:space="preserve"> লোন</w:t>
      </w:r>
      <w:r>
        <w:rPr>
          <w:color w:val="000047"/>
        </w:rPr>
        <w:t xml:space="preserve"> পেতে</w:t>
      </w:r>
      <w:r>
        <w:rPr>
          <w:color w:val="510000"/>
        </w:rPr>
        <w:t xml:space="preserve"> হলে</w:t>
      </w:r>
      <w:r>
        <w:rPr>
          <w:color w:val="000047"/>
        </w:rPr>
        <w:t xml:space="preserve"> জানাবেন</w:t>
      </w:r>
      <w:r>
        <w:br/>
      </w:r>
      <w:r>
        <w:rPr>
          <w:color w:val="000051"/>
        </w:rPr>
        <w:t xml:space="preserve"> bank</w:t>
      </w:r>
      <w:r>
        <w:rPr>
          <w:color w:val="000088"/>
        </w:rPr>
        <w:t xml:space="preserve"> ekaount</w:t>
      </w:r>
      <w:r>
        <w:rPr>
          <w:color w:val="00008D"/>
        </w:rPr>
        <w:t xml:space="preserve"> chara</w:t>
      </w:r>
      <w:r>
        <w:rPr>
          <w:color w:val="000038"/>
        </w:rPr>
        <w:t xml:space="preserve"> ki</w:t>
      </w:r>
      <w:r>
        <w:rPr>
          <w:color w:val="00004D"/>
        </w:rPr>
        <w:t xml:space="preserve"> loan</w:t>
      </w:r>
      <w:r>
        <w:rPr>
          <w:color w:val="000051"/>
        </w:rPr>
        <w:t xml:space="preserve"> pabo</w:t>
      </w:r>
      <w:r>
        <w:rPr>
          <w:color w:val="00003F"/>
        </w:rPr>
        <w:t xml:space="preserve"> na</w:t>
      </w:r>
      <w:r>
        <w:br/>
      </w:r>
      <w:r>
        <w:rPr>
          <w:color w:val="000049"/>
        </w:rPr>
        <w:t xml:space="preserve"> loan</w:t>
      </w:r>
      <w:r>
        <w:rPr>
          <w:color w:val="000076"/>
        </w:rPr>
        <w:t xml:space="preserve"> dorkar</w:t>
      </w:r>
      <w:r>
        <w:rPr>
          <w:color w:val="750000"/>
        </w:rPr>
        <w:t xml:space="preserve"> hole</w:t>
      </w:r>
      <w:r>
        <w:rPr>
          <w:color w:val="00004C"/>
        </w:rPr>
        <w:t xml:space="preserve"> bank</w:t>
      </w:r>
      <w:r>
        <w:rPr>
          <w:color w:val="000080"/>
        </w:rPr>
        <w:t xml:space="preserve"> ekaount</w:t>
      </w:r>
      <w:r>
        <w:rPr>
          <w:color w:val="610000"/>
        </w:rPr>
        <w:t xml:space="preserve"> lagbe</w:t>
      </w:r>
      <w:r>
        <w:br/>
      </w:r>
      <w:r>
        <w:rPr>
          <w:color w:val="000042"/>
        </w:rPr>
        <w:t xml:space="preserve"> loan</w:t>
      </w:r>
      <w:r>
        <w:rPr>
          <w:color w:val="000061"/>
        </w:rPr>
        <w:t xml:space="preserve"> pete</w:t>
      </w:r>
      <w:r>
        <w:rPr>
          <w:color w:val="6A0000"/>
        </w:rPr>
        <w:t xml:space="preserve"> hole</w:t>
      </w:r>
      <w:r>
        <w:rPr>
          <w:color w:val="000062"/>
        </w:rPr>
        <w:t xml:space="preserve"> city</w:t>
      </w:r>
      <w:r>
        <w:rPr>
          <w:color w:val="000045"/>
        </w:rPr>
        <w:t xml:space="preserve"> bank</w:t>
      </w:r>
      <w:r>
        <w:rPr>
          <w:color w:val="3C0000"/>
        </w:rPr>
        <w:t xml:space="preserve"> er</w:t>
      </w:r>
      <w:r>
        <w:rPr>
          <w:color w:val="000074"/>
        </w:rPr>
        <w:t xml:space="preserve"> ekaount</w:t>
      </w:r>
      <w:r>
        <w:rPr>
          <w:color w:val="580000"/>
        </w:rPr>
        <w:t xml:space="preserve"> lagbe</w:t>
      </w:r>
      <w:r>
        <w:br/>
      </w:r>
      <w:r>
        <w:rPr>
          <w:color w:val="000057"/>
        </w:rPr>
        <w:t xml:space="preserve"> সিটি</w:t>
      </w:r>
      <w:r>
        <w:rPr>
          <w:color w:val="000088"/>
        </w:rPr>
        <w:t xml:space="preserve"> ব্যাংক</w:t>
      </w:r>
      <w:r>
        <w:rPr>
          <w:color w:val="000062"/>
        </w:rPr>
        <w:t xml:space="preserve"> ছাড়া</w:t>
      </w:r>
      <w:r>
        <w:rPr>
          <w:color w:val="00004E"/>
        </w:rPr>
        <w:t xml:space="preserve"> অন্য</w:t>
      </w:r>
      <w:r>
        <w:rPr>
          <w:color w:val="000088"/>
        </w:rPr>
        <w:t xml:space="preserve"> ব্যাংক</w:t>
      </w:r>
      <w:r>
        <w:rPr>
          <w:color w:val="00002D"/>
        </w:rPr>
        <w:t xml:space="preserve"> একাউন্ট</w:t>
      </w:r>
      <w:r>
        <w:rPr>
          <w:color w:val="00005C"/>
        </w:rPr>
        <w:t xml:space="preserve"> খুলে</w:t>
      </w:r>
      <w:r>
        <w:rPr>
          <w:color w:val="000035"/>
        </w:rPr>
        <w:t xml:space="preserve"> লোন</w:t>
      </w:r>
      <w:r>
        <w:rPr>
          <w:color w:val="00004A"/>
        </w:rPr>
        <w:t xml:space="preserve"> পেতে</w:t>
      </w:r>
      <w:r>
        <w:rPr>
          <w:color w:val="00003E"/>
        </w:rPr>
        <w:t xml:space="preserve"> পারি</w:t>
      </w:r>
      <w:r>
        <w:br/>
      </w:r>
      <w:r>
        <w:rPr>
          <w:color w:val="350000"/>
        </w:rPr>
        <w:t xml:space="preserve"> amar</w:t>
      </w:r>
      <w:r>
        <w:rPr>
          <w:color w:val="680000"/>
        </w:rPr>
        <w:t xml:space="preserve"> vaiya</w:t>
      </w:r>
      <w:r>
        <w:rPr>
          <w:color w:val="3F0000"/>
        </w:rPr>
        <w:t xml:space="preserve"> er</w:t>
      </w:r>
      <w:r>
        <w:rPr>
          <w:color w:val="000049"/>
        </w:rPr>
        <w:t xml:space="preserve"> bank</w:t>
      </w:r>
      <w:r>
        <w:rPr>
          <w:color w:val="000031"/>
        </w:rPr>
        <w:t xml:space="preserve"> account</w:t>
      </w:r>
      <w:r>
        <w:rPr>
          <w:color w:val="00004B"/>
        </w:rPr>
        <w:t xml:space="preserve"> nai</w:t>
      </w:r>
      <w:r>
        <w:rPr>
          <w:color w:val="710000"/>
        </w:rPr>
        <w:t xml:space="preserve"> sei</w:t>
      </w:r>
      <w:r>
        <w:rPr>
          <w:color w:val="000033"/>
        </w:rPr>
        <w:t xml:space="preserve"> ki</w:t>
      </w:r>
      <w:r>
        <w:rPr>
          <w:color w:val="000045"/>
        </w:rPr>
        <w:t xml:space="preserve"> loan</w:t>
      </w:r>
      <w:r>
        <w:rPr>
          <w:color w:val="000073"/>
        </w:rPr>
        <w:t xml:space="preserve"> pabe</w:t>
      </w:r>
      <w:r>
        <w:br/>
      </w:r>
      <w:r>
        <w:rPr>
          <w:color w:val="000048"/>
        </w:rPr>
        <w:t xml:space="preserve"> লোন</w:t>
      </w:r>
      <w:r>
        <w:rPr>
          <w:color w:val="4C0000"/>
        </w:rPr>
        <w:t xml:space="preserve"> এর</w:t>
      </w:r>
      <w:r>
        <w:rPr>
          <w:color w:val="550000"/>
        </w:rPr>
        <w:t xml:space="preserve"> জন্য</w:t>
      </w:r>
      <w:r>
        <w:rPr>
          <w:color w:val="00005C"/>
        </w:rPr>
        <w:t xml:space="preserve"> ব্যাংক</w:t>
      </w:r>
      <w:r>
        <w:rPr>
          <w:color w:val="00003D"/>
        </w:rPr>
        <w:t xml:space="preserve"> একাউন্ট</w:t>
      </w:r>
      <w:r>
        <w:rPr>
          <w:color w:val="0000B9"/>
        </w:rPr>
        <w:t xml:space="preserve"> অবশ্যক</w:t>
      </w:r>
      <w:r>
        <w:br/>
      </w:r>
      <w:r>
        <w:rPr>
          <w:color w:val="5B0000"/>
        </w:rPr>
        <w:t xml:space="preserve"> i</w:t>
      </w:r>
      <w:r>
        <w:rPr>
          <w:color w:val="4A0000"/>
        </w:rPr>
        <w:t xml:space="preserve"> do</w:t>
      </w:r>
      <w:r>
        <w:rPr>
          <w:color w:val="000040"/>
        </w:rPr>
        <w:t xml:space="preserve"> not</w:t>
      </w:r>
      <w:r>
        <w:rPr>
          <w:color w:val="430000"/>
        </w:rPr>
        <w:t xml:space="preserve"> have</w:t>
      </w:r>
      <w:r>
        <w:rPr>
          <w:color w:val="570000"/>
        </w:rPr>
        <w:t xml:space="preserve"> a</w:t>
      </w:r>
      <w:r>
        <w:rPr>
          <w:color w:val="000038"/>
        </w:rPr>
        <w:t xml:space="preserve"> bank</w:t>
      </w:r>
      <w:r>
        <w:rPr>
          <w:color w:val="000026"/>
        </w:rPr>
        <w:t xml:space="preserve"> account</w:t>
      </w:r>
      <w:r>
        <w:rPr>
          <w:color w:val="000051"/>
        </w:rPr>
        <w:t xml:space="preserve"> now</w:t>
      </w:r>
      <w:r>
        <w:rPr>
          <w:color w:val="4A0000"/>
        </w:rPr>
        <w:t xml:space="preserve"> what</w:t>
      </w:r>
      <w:r>
        <w:rPr>
          <w:color w:val="510000"/>
        </w:rPr>
        <w:t xml:space="preserve"> if</w:t>
      </w:r>
      <w:r>
        <w:rPr>
          <w:color w:val="5B0000"/>
        </w:rPr>
        <w:t xml:space="preserve"> i</w:t>
      </w:r>
      <w:r>
        <w:rPr>
          <w:color w:val="000040"/>
        </w:rPr>
        <w:t xml:space="preserve"> want</w:t>
      </w:r>
      <w:r>
        <w:rPr>
          <w:color w:val="00002F"/>
        </w:rPr>
        <w:t xml:space="preserve"> to</w:t>
      </w:r>
      <w:r>
        <w:rPr>
          <w:color w:val="000044"/>
        </w:rPr>
        <w:t xml:space="preserve"> get</w:t>
      </w:r>
      <w:r>
        <w:rPr>
          <w:color w:val="570000"/>
        </w:rPr>
        <w:t xml:space="preserve"> a</w:t>
      </w:r>
      <w:r>
        <w:rPr>
          <w:color w:val="000000"/>
        </w:rPr>
        <w:t xml:space="preserve"> loan</w:t>
      </w:r>
      <w:r>
        <w:br/>
      </w:r>
      <w:r>
        <w:rPr>
          <w:color w:val="000059"/>
        </w:rPr>
        <w:t xml:space="preserve"> can</w:t>
      </w:r>
      <w:r>
        <w:rPr>
          <w:color w:val="450000"/>
        </w:rPr>
        <w:t xml:space="preserve"> i</w:t>
      </w:r>
      <w:r>
        <w:rPr>
          <w:color w:val="000066"/>
        </w:rPr>
        <w:t xml:space="preserve"> get</w:t>
      </w:r>
      <w:r>
        <w:rPr>
          <w:color w:val="000051"/>
        </w:rPr>
        <w:t xml:space="preserve"> loan</w:t>
      </w:r>
      <w:r>
        <w:rPr>
          <w:color w:val="00009C"/>
        </w:rPr>
        <w:t xml:space="preserve"> without</w:t>
      </w:r>
      <w:r>
        <w:rPr>
          <w:color w:val="000055"/>
        </w:rPr>
        <w:t xml:space="preserve"> bank</w:t>
      </w:r>
      <w:r>
        <w:rPr>
          <w:color w:val="00003A"/>
        </w:rPr>
        <w:t xml:space="preserve"> account</w:t>
      </w:r>
      <w:r>
        <w:br/>
      </w:r>
      <w:r>
        <w:rPr>
          <w:color w:val="00004F"/>
        </w:rPr>
        <w:t xml:space="preserve"> how</w:t>
      </w:r>
      <w:r>
        <w:rPr>
          <w:color w:val="00004C"/>
        </w:rPr>
        <w:t xml:space="preserve"> can</w:t>
      </w:r>
      <w:r>
        <w:rPr>
          <w:color w:val="3B0000"/>
        </w:rPr>
        <w:t xml:space="preserve"> i</w:t>
      </w:r>
      <w:r>
        <w:rPr>
          <w:color w:val="000058"/>
        </w:rPr>
        <w:t xml:space="preserve"> get</w:t>
      </w:r>
      <w:r>
        <w:rPr>
          <w:color w:val="000045"/>
        </w:rPr>
        <w:t xml:space="preserve"> loan</w:t>
      </w:r>
      <w:r>
        <w:rPr>
          <w:color w:val="000086"/>
        </w:rPr>
        <w:t xml:space="preserve"> without</w:t>
      </w:r>
      <w:r>
        <w:rPr>
          <w:color w:val="000067"/>
        </w:rPr>
        <w:t xml:space="preserve"> city</w:t>
      </w:r>
      <w:r>
        <w:rPr>
          <w:color w:val="000049"/>
        </w:rPr>
        <w:t xml:space="preserve"> bank</w:t>
      </w:r>
      <w:r>
        <w:rPr>
          <w:color w:val="000031"/>
        </w:rPr>
        <w:t xml:space="preserve"> account</w:t>
      </w:r>
      <w:r>
        <w:br/>
      </w:r>
      <w:r>
        <w:rPr>
          <w:color w:val="00004E"/>
        </w:rPr>
        <w:t xml:space="preserve"> bikash</w:t>
      </w:r>
      <w:r>
        <w:rPr>
          <w:color w:val="420000"/>
        </w:rPr>
        <w:t xml:space="preserve"> er</w:t>
      </w:r>
      <w:r>
        <w:rPr>
          <w:color w:val="000048"/>
        </w:rPr>
        <w:t xml:space="preserve"> loan</w:t>
      </w:r>
      <w:r>
        <w:rPr>
          <w:color w:val="000065"/>
        </w:rPr>
        <w:t xml:space="preserve"> service</w:t>
      </w:r>
      <w:r>
        <w:rPr>
          <w:color w:val="000057"/>
        </w:rPr>
        <w:t xml:space="preserve"> nite</w:t>
      </w:r>
      <w:r>
        <w:rPr>
          <w:color w:val="00004B"/>
        </w:rPr>
        <w:t xml:space="preserve"> bank</w:t>
      </w:r>
      <w:r>
        <w:rPr>
          <w:color w:val="00007F"/>
        </w:rPr>
        <w:t xml:space="preserve"> ekaount</w:t>
      </w:r>
      <w:r>
        <w:rPr>
          <w:color w:val="600000"/>
        </w:rPr>
        <w:t xml:space="preserve"> lagbe</w:t>
      </w:r>
      <w:r>
        <w:br/>
      </w:r>
      <w:r>
        <w:rPr>
          <w:color w:val="320000"/>
        </w:rPr>
        <w:t xml:space="preserve"> amar</w:t>
      </w:r>
      <w:r>
        <w:rPr>
          <w:color w:val="000061"/>
        </w:rPr>
        <w:t xml:space="preserve"> city</w:t>
      </w:r>
      <w:r>
        <w:rPr>
          <w:color w:val="000044"/>
        </w:rPr>
        <w:t xml:space="preserve"> bank</w:t>
      </w:r>
      <w:r>
        <w:rPr>
          <w:color w:val="780000"/>
        </w:rPr>
        <w:t xml:space="preserve"> er</w:t>
      </w:r>
      <w:r>
        <w:rPr>
          <w:color w:val="00002F"/>
        </w:rPr>
        <w:t xml:space="preserve"> account</w:t>
      </w:r>
      <w:r>
        <w:rPr>
          <w:color w:val="000047"/>
        </w:rPr>
        <w:t xml:space="preserve"> nai</w:t>
      </w:r>
      <w:r>
        <w:rPr>
          <w:color w:val="2E0000"/>
        </w:rPr>
        <w:t xml:space="preserve"> ami</w:t>
      </w:r>
      <w:r>
        <w:rPr>
          <w:color w:val="000030"/>
        </w:rPr>
        <w:t xml:space="preserve"> ki</w:t>
      </w:r>
      <w:r>
        <w:rPr>
          <w:color w:val="000029"/>
        </w:rPr>
        <w:t xml:space="preserve"> bkash</w:t>
      </w:r>
      <w:r>
        <w:rPr>
          <w:color w:val="780000"/>
        </w:rPr>
        <w:t xml:space="preserve"> er</w:t>
      </w:r>
      <w:r>
        <w:rPr>
          <w:color w:val="000041"/>
        </w:rPr>
        <w:t xml:space="preserve"> loan</w:t>
      </w:r>
      <w:r>
        <w:rPr>
          <w:color w:val="000060"/>
        </w:rPr>
        <w:t xml:space="preserve"> pete</w:t>
      </w:r>
      <w:r>
        <w:rPr>
          <w:color w:val="000051"/>
        </w:rPr>
        <w:t xml:space="preserve"> pari</w:t>
      </w:r>
      <w:r>
        <w:br/>
      </w:r>
      <w:r>
        <w:rPr>
          <w:color w:val="000056"/>
        </w:rPr>
        <w:t xml:space="preserve"> bikash</w:t>
      </w:r>
      <w:r>
        <w:rPr>
          <w:color w:val="00004F"/>
        </w:rPr>
        <w:t xml:space="preserve"> loan</w:t>
      </w:r>
      <w:r>
        <w:rPr>
          <w:color w:val="000060"/>
        </w:rPr>
        <w:t xml:space="preserve"> nite</w:t>
      </w:r>
      <w:r>
        <w:rPr>
          <w:color w:val="00003A"/>
        </w:rPr>
        <w:t xml:space="preserve"> ki</w:t>
      </w:r>
      <w:r>
        <w:rPr>
          <w:color w:val="000057"/>
        </w:rPr>
        <w:t xml:space="preserve"> kono</w:t>
      </w:r>
      <w:r>
        <w:rPr>
          <w:color w:val="000053"/>
        </w:rPr>
        <w:t xml:space="preserve"> bank</w:t>
      </w:r>
      <w:r>
        <w:rPr>
          <w:color w:val="000038"/>
        </w:rPr>
        <w:t xml:space="preserve"> account</w:t>
      </w:r>
      <w:r>
        <w:rPr>
          <w:color w:val="00007B"/>
        </w:rPr>
        <w:t xml:space="preserve"> link</w:t>
      </w:r>
      <w:r>
        <w:rPr>
          <w:color w:val="48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00"/>
        </w:rPr>
        <w:t xml:space="preserve"> hi</w:t>
      </w:r>
      <w:r>
        <w:rPr>
          <w:color w:val="580000"/>
        </w:rPr>
        <w:t xml:space="preserve"> if</w:t>
      </w:r>
      <w:r>
        <w:rPr>
          <w:color w:val="620000"/>
        </w:rPr>
        <w:t xml:space="preserve"> i</w:t>
      </w:r>
      <w:r>
        <w:rPr>
          <w:color w:val="490000"/>
        </w:rPr>
        <w:t xml:space="preserve"> have</w:t>
      </w:r>
      <w:r>
        <w:rPr>
          <w:color w:val="00004B"/>
        </w:rPr>
        <w:t xml:space="preserve"> no</w:t>
      </w:r>
      <w:r>
        <w:rPr>
          <w:color w:val="000055"/>
        </w:rPr>
        <w:t xml:space="preserve"> city</w:t>
      </w:r>
      <w:r>
        <w:rPr>
          <w:color w:val="00003C"/>
        </w:rPr>
        <w:t xml:space="preserve"> bank</w:t>
      </w:r>
      <w:r>
        <w:rPr>
          <w:color w:val="000000"/>
        </w:rPr>
        <w:t xml:space="preserve"> account</w:t>
      </w:r>
      <w:r>
        <w:rPr>
          <w:color w:val="000063"/>
        </w:rPr>
        <w:t xml:space="preserve"> may</w:t>
      </w:r>
      <w:r>
        <w:rPr>
          <w:color w:val="620000"/>
        </w:rPr>
        <w:t xml:space="preserve"> i</w:t>
      </w:r>
      <w:r>
        <w:rPr>
          <w:color w:val="000049"/>
        </w:rPr>
        <w:t xml:space="preserve"> get</w:t>
      </w:r>
      <w:r>
        <w:rPr>
          <w:color w:val="00003A"/>
        </w:rPr>
        <w:t xml:space="preserve"> loan</w:t>
      </w:r>
      <w:r>
        <w:rPr>
          <w:color w:val="000051"/>
        </w:rPr>
        <w:t xml:space="preserve"> service</w:t>
      </w:r>
      <w:r>
        <w:br/>
      </w:r>
      <w:r>
        <w:rPr>
          <w:color w:val="540000"/>
        </w:rPr>
        <w:t xml:space="preserve"> hlw</w:t>
      </w:r>
      <w:r>
        <w:rPr>
          <w:color w:val="3B0000"/>
        </w:rPr>
        <w:t xml:space="preserve"> sir</w:t>
      </w:r>
      <w:r>
        <w:rPr>
          <w:color w:val="00005E"/>
        </w:rPr>
        <w:t xml:space="preserve"> to</w:t>
      </w:r>
      <w:r>
        <w:rPr>
          <w:color w:val="00004D"/>
        </w:rPr>
        <w:t xml:space="preserve"> take</w:t>
      </w:r>
      <w:r>
        <w:rPr>
          <w:color w:val="000035"/>
        </w:rPr>
        <w:t xml:space="preserve"> loan</w:t>
      </w:r>
      <w:r>
        <w:rPr>
          <w:color w:val="3B0000"/>
        </w:rPr>
        <w:t xml:space="preserve"> is</w:t>
      </w:r>
      <w:r>
        <w:rPr>
          <w:color w:val="450000"/>
        </w:rPr>
        <w:t xml:space="preserve"> it</w:t>
      </w:r>
      <w:r>
        <w:rPr>
          <w:color w:val="00006A"/>
        </w:rPr>
        <w:t xml:space="preserve"> mandatory</w:t>
      </w:r>
      <w:r>
        <w:rPr>
          <w:color w:val="00005E"/>
        </w:rPr>
        <w:t xml:space="preserve"> to</w:t>
      </w:r>
      <w:r>
        <w:rPr>
          <w:color w:val="420000"/>
        </w:rPr>
        <w:t xml:space="preserve"> have</w:t>
      </w:r>
      <w:r>
        <w:rPr>
          <w:color w:val="2B0000"/>
        </w:rPr>
        <w:t xml:space="preserve"> a</w:t>
      </w:r>
      <w:r>
        <w:rPr>
          <w:color w:val="00004E"/>
        </w:rPr>
        <w:t xml:space="preserve"> city</w:t>
      </w:r>
      <w:r>
        <w:rPr>
          <w:color w:val="000037"/>
        </w:rPr>
        <w:t xml:space="preserve"> bank</w:t>
      </w:r>
      <w:r>
        <w:rPr>
          <w:color w:val="000025"/>
        </w:rPr>
        <w:t xml:space="preserve"> account</w:t>
      </w:r>
      <w:r>
        <w:br/>
      </w:r>
      <w:r>
        <w:rPr>
          <w:color w:val="000092"/>
        </w:rPr>
        <w:t xml:space="preserve"> সিটি</w:t>
      </w:r>
      <w:r>
        <w:rPr>
          <w:color w:val="000072"/>
        </w:rPr>
        <w:t xml:space="preserve"> ব্যাংক</w:t>
      </w:r>
      <w:r>
        <w:rPr>
          <w:color w:val="5E0000"/>
        </w:rPr>
        <w:t xml:space="preserve"> এর</w:t>
      </w:r>
      <w:r>
        <w:rPr>
          <w:color w:val="00002C"/>
        </w:rPr>
        <w:t xml:space="preserve"> লোন</w:t>
      </w:r>
      <w:r>
        <w:rPr>
          <w:color w:val="00003E"/>
        </w:rPr>
        <w:t xml:space="preserve"> পেতে</w:t>
      </w:r>
      <w:r>
        <w:rPr>
          <w:color w:val="480000"/>
        </w:rPr>
        <w:t xml:space="preserve"> হলে</w:t>
      </w:r>
      <w:r>
        <w:rPr>
          <w:color w:val="000092"/>
        </w:rPr>
        <w:t xml:space="preserve"> সিটি</w:t>
      </w:r>
      <w:r>
        <w:rPr>
          <w:color w:val="000072"/>
        </w:rPr>
        <w:t xml:space="preserve"> ব্যাংক</w:t>
      </w:r>
      <w:r>
        <w:rPr>
          <w:color w:val="5E0000"/>
        </w:rPr>
        <w:t xml:space="preserve"> এর</w:t>
      </w:r>
      <w:r>
        <w:rPr>
          <w:color w:val="000026"/>
        </w:rPr>
        <w:t xml:space="preserve"> একাউন্ট</w:t>
      </w:r>
      <w:r>
        <w:rPr>
          <w:color w:val="4D0000"/>
        </w:rPr>
        <w:t xml:space="preserve"> প্রয়োজন</w:t>
      </w:r>
      <w:r>
        <w:rPr>
          <w:color w:val="350000"/>
        </w:rPr>
        <w:t xml:space="preserve"> হবে</w:t>
      </w:r>
      <w:r>
        <w:br/>
      </w:r>
      <w:r>
        <w:rPr>
          <w:color w:val="430000"/>
        </w:rPr>
        <w:t xml:space="preserve"> hi</w:t>
      </w:r>
      <w:r>
        <w:rPr>
          <w:color w:val="790000"/>
        </w:rPr>
        <w:t xml:space="preserve"> i</w:t>
      </w:r>
      <w:r>
        <w:rPr>
          <w:color w:val="00003E"/>
        </w:rPr>
        <w:t xml:space="preserve"> need</w:t>
      </w:r>
      <w:r>
        <w:rPr>
          <w:color w:val="470000"/>
        </w:rPr>
        <w:t xml:space="preserve"> your</w:t>
      </w:r>
      <w:r>
        <w:rPr>
          <w:color w:val="3A0000"/>
        </w:rPr>
        <w:t xml:space="preserve"> help</w:t>
      </w:r>
      <w:r>
        <w:rPr>
          <w:color w:val="790000"/>
        </w:rPr>
        <w:t xml:space="preserve"> i</w:t>
      </w:r>
      <w:r>
        <w:rPr>
          <w:color w:val="3C0000"/>
        </w:rPr>
        <w:t xml:space="preserve"> have</w:t>
      </w:r>
      <w:r>
        <w:rPr>
          <w:color w:val="00003E"/>
        </w:rPr>
        <w:t xml:space="preserve"> no</w:t>
      </w:r>
      <w:r>
        <w:rPr>
          <w:color w:val="000046"/>
        </w:rPr>
        <w:t xml:space="preserve"> city</w:t>
      </w:r>
      <w:r>
        <w:rPr>
          <w:color w:val="000031"/>
        </w:rPr>
        <w:t xml:space="preserve"> bank</w:t>
      </w:r>
      <w:r>
        <w:rPr>
          <w:color w:val="000022"/>
        </w:rPr>
        <w:t xml:space="preserve"> account</w:t>
      </w:r>
      <w:r>
        <w:rPr>
          <w:color w:val="000051"/>
        </w:rPr>
        <w:t xml:space="preserve"> may</w:t>
      </w:r>
      <w:r>
        <w:rPr>
          <w:color w:val="790000"/>
        </w:rPr>
        <w:t xml:space="preserve"> i</w:t>
      </w:r>
      <w:r>
        <w:rPr>
          <w:color w:val="00003C"/>
        </w:rPr>
        <w:t xml:space="preserve"> get</w:t>
      </w:r>
      <w:r>
        <w:rPr>
          <w:color w:val="00002F"/>
        </w:rPr>
        <w:t xml:space="preserve"> loan</w:t>
      </w:r>
      <w:r>
        <w:rPr>
          <w:color w:val="000042"/>
        </w:rPr>
        <w:t xml:space="preserve"> service</w:t>
      </w:r>
      <w:r>
        <w:br/>
      </w:r>
      <w:r>
        <w:rPr>
          <w:color w:val="5B0000"/>
        </w:rPr>
        <w:t xml:space="preserve"> hi</w:t>
      </w:r>
      <w:r>
        <w:rPr>
          <w:color w:val="000000"/>
        </w:rPr>
        <w:t xml:space="preserve"> sir</w:t>
      </w:r>
      <w:r>
        <w:rPr>
          <w:color w:val="6D0000"/>
        </w:rPr>
        <w:t xml:space="preserve"> i</w:t>
      </w:r>
      <w:r>
        <w:rPr>
          <w:color w:val="510000"/>
        </w:rPr>
        <w:t xml:space="preserve"> have</w:t>
      </w:r>
      <w:r>
        <w:rPr>
          <w:color w:val="000054"/>
        </w:rPr>
        <w:t xml:space="preserve"> no</w:t>
      </w:r>
      <w:r>
        <w:rPr>
          <w:color w:val="000043"/>
        </w:rPr>
        <w:t xml:space="preserve"> bank</w:t>
      </w:r>
      <w:r>
        <w:rPr>
          <w:color w:val="00002E"/>
        </w:rPr>
        <w:t xml:space="preserve"> account</w:t>
      </w:r>
      <w:r>
        <w:rPr>
          <w:color w:val="000046"/>
        </w:rPr>
        <w:t xml:space="preserve"> can</w:t>
      </w:r>
      <w:r>
        <w:rPr>
          <w:color w:val="6D0000"/>
        </w:rPr>
        <w:t xml:space="preserve"> i</w:t>
      </w:r>
      <w:r>
        <w:rPr>
          <w:color w:val="000051"/>
        </w:rPr>
        <w:t xml:space="preserve"> get</w:t>
      </w:r>
      <w:r>
        <w:rPr>
          <w:color w:val="000040"/>
        </w:rPr>
        <w:t xml:space="preserve"> loan</w:t>
      </w:r>
      <w:r>
        <w:rPr>
          <w:color w:val="00005A"/>
        </w:rPr>
        <w:t xml:space="preserve"> service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