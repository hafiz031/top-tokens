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85"/>
        </w:rPr>
        <w:t xml:space="preserve"> আজকে</w:t>
      </w:r>
      <w:r>
        <w:rPr>
          <w:color w:val="00006A"/>
        </w:rPr>
        <w:t xml:space="preserve"> রিচার্জে</w:t>
      </w:r>
      <w:r>
        <w:rPr>
          <w:color w:val="000072"/>
        </w:rPr>
        <w:t xml:space="preserve"> নতুন</w:t>
      </w:r>
      <w:r>
        <w:rPr>
          <w:color w:val="750000"/>
        </w:rPr>
        <w:t xml:space="preserve"> কোনো</w:t>
      </w:r>
      <w:r>
        <w:rPr>
          <w:color w:val="00005D"/>
        </w:rPr>
        <w:t xml:space="preserve"> অফার</w:t>
      </w:r>
      <w:r>
        <w:rPr>
          <w:color w:val="000000"/>
        </w:rPr>
        <w:t xml:space="preserve"> আসেনি</w:t>
      </w:r>
      <w:r>
        <w:br/>
      </w:r>
      <w:r>
        <w:rPr>
          <w:color w:val="00006F"/>
        </w:rPr>
        <w:t xml:space="preserve"> মোবাইল</w:t>
      </w:r>
      <w:r>
        <w:rPr>
          <w:color w:val="00005B"/>
        </w:rPr>
        <w:t xml:space="preserve"> রিচার্জ</w:t>
      </w:r>
      <w:r>
        <w:rPr>
          <w:color w:val="0000B0"/>
        </w:rPr>
        <w:t xml:space="preserve"> জে</w:t>
      </w:r>
      <w:r>
        <w:rPr>
          <w:color w:val="000051"/>
        </w:rPr>
        <w:t xml:space="preserve"> ক্যাশব্যাক</w:t>
      </w:r>
      <w:r>
        <w:rPr>
          <w:color w:val="00004F"/>
        </w:rPr>
        <w:t xml:space="preserve"> আছে</w:t>
      </w:r>
      <w:r>
        <w:br/>
      </w:r>
      <w:r>
        <w:rPr>
          <w:color w:val="00005A"/>
        </w:rPr>
        <w:t xml:space="preserve"> mobile</w:t>
      </w:r>
      <w:r>
        <w:rPr>
          <w:color w:val="000041"/>
        </w:rPr>
        <w:t xml:space="preserve"> recharge</w:t>
      </w:r>
      <w:r>
        <w:rPr>
          <w:color w:val="00007A"/>
        </w:rPr>
        <w:t xml:space="preserve"> e</w:t>
      </w:r>
      <w:r>
        <w:rPr>
          <w:color w:val="00008A"/>
        </w:rPr>
        <w:t xml:space="preserve"> bortoman</w:t>
      </w:r>
      <w:r>
        <w:rPr>
          <w:color w:val="00007A"/>
        </w:rPr>
        <w:t xml:space="preserve"> e</w:t>
      </w:r>
      <w:r>
        <w:rPr>
          <w:color w:val="00004B"/>
        </w:rPr>
        <w:t xml:space="preserve"> kono</w:t>
      </w:r>
      <w:r>
        <w:rPr>
          <w:color w:val="000041"/>
        </w:rPr>
        <w:t xml:space="preserve"> cash</w:t>
      </w:r>
      <w:r>
        <w:rPr>
          <w:color w:val="000043"/>
        </w:rPr>
        <w:t xml:space="preserve"> back</w:t>
      </w:r>
      <w:r>
        <w:rPr>
          <w:color w:val="00003E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0000A1"/>
        </w:rPr>
        <w:t xml:space="preserve"> recharge</w:t>
      </w:r>
      <w:r>
        <w:rPr>
          <w:color w:val="000099"/>
        </w:rPr>
        <w:t xml:space="preserve"> offer</w:t>
      </w:r>
      <w:r>
        <w:rPr>
          <w:color w:val="00007C"/>
        </w:rPr>
        <w:t xml:space="preserve"> ki</w:t>
      </w:r>
      <w:r>
        <w:rPr>
          <w:color w:val="000000"/>
        </w:rPr>
        <w:t xml:space="preserve"> ace</w:t>
      </w:r>
      <w:r>
        <w:br/>
      </w:r>
      <w:r>
        <w:rPr>
          <w:color w:val="000091"/>
        </w:rPr>
        <w:t xml:space="preserve"> mobile</w:t>
      </w:r>
      <w:r>
        <w:rPr>
          <w:color w:val="000068"/>
        </w:rPr>
        <w:t xml:space="preserve"> recharge</w:t>
      </w:r>
      <w:r>
        <w:rPr>
          <w:color w:val="5A0000"/>
        </w:rPr>
        <w:t xml:space="preserve"> a</w:t>
      </w:r>
      <w:r>
        <w:rPr>
          <w:color w:val="000079"/>
        </w:rPr>
        <w:t xml:space="preserve"> kono</w:t>
      </w:r>
      <w:r>
        <w:rPr>
          <w:color w:val="000063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30"/>
        </w:rPr>
        <w:t xml:space="preserve"> bkash</w:t>
      </w:r>
      <w:r>
        <w:rPr>
          <w:color w:val="000045"/>
        </w:rPr>
        <w:t xml:space="preserve"> theke</w:t>
      </w:r>
      <w:r>
        <w:rPr>
          <w:color w:val="00007F"/>
        </w:rPr>
        <w:t xml:space="preserve"> gp</w:t>
      </w:r>
      <w:r>
        <w:rPr>
          <w:color w:val="5B0000"/>
        </w:rPr>
        <w:t xml:space="preserve"> te</w:t>
      </w:r>
      <w:r>
        <w:rPr>
          <w:color w:val="000048"/>
        </w:rPr>
        <w:t xml:space="preserve"> recharge</w:t>
      </w:r>
      <w:r>
        <w:rPr>
          <w:color w:val="570000"/>
        </w:rPr>
        <w:t xml:space="preserve"> korle</w:t>
      </w:r>
      <w:r>
        <w:rPr>
          <w:color w:val="000038"/>
        </w:rPr>
        <w:t xml:space="preserve"> ki</w:t>
      </w:r>
      <w:r>
        <w:rPr>
          <w:color w:val="000053"/>
        </w:rPr>
        <w:t xml:space="preserve"> kono</w:t>
      </w:r>
      <w:r>
        <w:rPr>
          <w:color w:val="000049"/>
        </w:rPr>
        <w:t xml:space="preserve"> cashback</w:t>
      </w:r>
      <w:r>
        <w:rPr>
          <w:color w:val="000044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41"/>
        </w:rPr>
        <w:t xml:space="preserve"> আজকে</w:t>
      </w:r>
      <w:r>
        <w:rPr>
          <w:color w:val="00003D"/>
        </w:rPr>
        <w:t xml:space="preserve"> মোবাইল</w:t>
      </w:r>
      <w:r>
        <w:rPr>
          <w:color w:val="000058"/>
        </w:rPr>
        <w:t xml:space="preserve"> রিচাজের</w:t>
      </w:r>
      <w:r>
        <w:rPr>
          <w:color w:val="620000"/>
        </w:rPr>
        <w:t xml:space="preserve"> ওপর</w:t>
      </w:r>
      <w:r>
        <w:rPr>
          <w:color w:val="000054"/>
        </w:rPr>
        <w:t xml:space="preserve"> নিদিষ্ট</w:t>
      </w:r>
      <w:r>
        <w:rPr>
          <w:color w:val="000034"/>
        </w:rPr>
        <w:t xml:space="preserve"> ক্যাশ</w:t>
      </w:r>
      <w:r>
        <w:rPr>
          <w:color w:val="00003A"/>
        </w:rPr>
        <w:t xml:space="preserve"> ব্যাক</w:t>
      </w:r>
      <w:r>
        <w:rPr>
          <w:color w:val="00002D"/>
        </w:rPr>
        <w:t xml:space="preserve"> অফার</w:t>
      </w:r>
      <w:r>
        <w:rPr>
          <w:color w:val="200000"/>
        </w:rPr>
        <w:t xml:space="preserve"> কি</w:t>
      </w:r>
      <w:r>
        <w:rPr>
          <w:color w:val="4C0000"/>
        </w:rPr>
        <w:t xml:space="preserve"> রয়েছে</w:t>
      </w:r>
      <w:r>
        <w:rPr>
          <w:color w:val="00003F"/>
        </w:rPr>
        <w:t xml:space="preserve"> সেটা</w:t>
      </w:r>
      <w:r>
        <w:rPr>
          <w:color w:val="000047"/>
        </w:rPr>
        <w:t xml:space="preserve"> চেক</w:t>
      </w:r>
      <w:r>
        <w:rPr>
          <w:color w:val="2C0000"/>
        </w:rPr>
        <w:t xml:space="preserve"> করে</w:t>
      </w:r>
      <w:r>
        <w:rPr>
          <w:color w:val="00004D"/>
        </w:rPr>
        <w:t xml:space="preserve"> জানান</w:t>
      </w:r>
      <w:r>
        <w:br/>
      </w:r>
      <w:r>
        <w:rPr>
          <w:color w:val="00004C"/>
        </w:rPr>
        <w:t xml:space="preserve"> রিচার্জ</w:t>
      </w:r>
      <w:r>
        <w:rPr>
          <w:color w:val="730000"/>
        </w:rPr>
        <w:t xml:space="preserve"> উপর</w:t>
      </w:r>
      <w:r>
        <w:rPr>
          <w:color w:val="000044"/>
        </w:rPr>
        <w:t xml:space="preserve"> ক্যাশব্যাক</w:t>
      </w:r>
      <w:r>
        <w:rPr>
          <w:color w:val="000046"/>
        </w:rPr>
        <w:t xml:space="preserve"> অফার</w:t>
      </w:r>
      <w:r>
        <w:rPr>
          <w:color w:val="00004C"/>
        </w:rPr>
        <w:t xml:space="preserve"> জানতে</w:t>
      </w:r>
      <w:r>
        <w:rPr>
          <w:color w:val="000042"/>
        </w:rPr>
        <w:t xml:space="preserve"> চাই</w:t>
      </w:r>
      <w:r>
        <w:rPr>
          <w:color w:val="850000"/>
        </w:rPr>
        <w:t xml:space="preserve"> সকাল</w:t>
      </w:r>
      <w:r>
        <w:rPr>
          <w:color w:val="00002C"/>
        </w:rPr>
        <w:t xml:space="preserve"> বিকাশ</w:t>
      </w:r>
      <w:r>
        <w:rPr>
          <w:color w:val="4E0000"/>
        </w:rPr>
        <w:t xml:space="preserve"> জন্য</w:t>
      </w:r>
      <w:r>
        <w:br/>
      </w:r>
      <w:r>
        <w:rPr>
          <w:color w:val="4D0000"/>
        </w:rPr>
        <w:t xml:space="preserve"> amar</w:t>
      </w:r>
      <w:r>
        <w:rPr>
          <w:color w:val="00003F"/>
        </w:rPr>
        <w:t xml:space="preserve"> bkash</w:t>
      </w:r>
      <w:r>
        <w:rPr>
          <w:color w:val="000059"/>
        </w:rPr>
        <w:t xml:space="preserve"> e</w:t>
      </w:r>
      <w:r>
        <w:rPr>
          <w:color w:val="00006E"/>
        </w:rPr>
        <w:t xml:space="preserve"> kno</w:t>
      </w:r>
      <w:r>
        <w:rPr>
          <w:color w:val="00005F"/>
        </w:rPr>
        <w:t xml:space="preserve"> recharge</w:t>
      </w:r>
      <w:r>
        <w:rPr>
          <w:color w:val="00005B"/>
        </w:rPr>
        <w:t xml:space="preserve"> offer</w:t>
      </w:r>
      <w:r>
        <w:rPr>
          <w:color w:val="000082"/>
        </w:rPr>
        <w:t xml:space="preserve"> ace</w:t>
      </w:r>
      <w:r>
        <w:rPr>
          <w:color w:val="000000"/>
        </w:rPr>
        <w:t xml:space="preserve"> ki</w:t>
      </w:r>
      <w:r>
        <w:br/>
      </w:r>
      <w:r>
        <w:rPr>
          <w:color w:val="00003C"/>
        </w:rPr>
        <w:t xml:space="preserve"> বিকাশ</w:t>
      </w:r>
      <w:r>
        <w:rPr>
          <w:color w:val="00004C"/>
        </w:rPr>
        <w:t xml:space="preserve"> থেকে</w:t>
      </w:r>
      <w:r>
        <w:rPr>
          <w:color w:val="000069"/>
        </w:rPr>
        <w:t xml:space="preserve"> রিচার্জ</w:t>
      </w:r>
      <w:r>
        <w:rPr>
          <w:color w:val="690000"/>
        </w:rPr>
        <w:t xml:space="preserve"> করলে</w:t>
      </w:r>
      <w:r>
        <w:rPr>
          <w:color w:val="6A0000"/>
        </w:rPr>
        <w:t xml:space="preserve"> কোন</w:t>
      </w:r>
      <w:r>
        <w:rPr>
          <w:color w:val="00005E"/>
        </w:rPr>
        <w:t xml:space="preserve"> ক্যাশব্যাক</w:t>
      </w:r>
      <w:r>
        <w:rPr>
          <w:color w:val="00005B"/>
        </w:rPr>
        <w:t xml:space="preserve"> আছে</w:t>
      </w:r>
      <w:r>
        <w:rPr>
          <w:color w:val="440000"/>
        </w:rPr>
        <w:t xml:space="preserve"> কি</w:t>
      </w:r>
      <w:r>
        <w:br/>
      </w:r>
      <w:r>
        <w:rPr>
          <w:color w:val="00008D"/>
        </w:rPr>
        <w:t xml:space="preserve"> গ্রামীন</w:t>
      </w:r>
      <w:r>
        <w:rPr>
          <w:color w:val="000066"/>
        </w:rPr>
        <w:t xml:space="preserve"> সিমে</w:t>
      </w:r>
      <w:r>
        <w:rPr>
          <w:color w:val="00004A"/>
        </w:rPr>
        <w:t xml:space="preserve"> রিচার্জ</w:t>
      </w:r>
      <w:r>
        <w:rPr>
          <w:color w:val="000042"/>
        </w:rPr>
        <w:t xml:space="preserve"> ক্যাশব্যাক</w:t>
      </w:r>
      <w:r>
        <w:rPr>
          <w:color w:val="000044"/>
        </w:rPr>
        <w:t xml:space="preserve"> অফার</w:t>
      </w:r>
      <w:r>
        <w:rPr>
          <w:color w:val="300000"/>
        </w:rPr>
        <w:t xml:space="preserve"> কি</w:t>
      </w:r>
      <w:r>
        <w:rPr>
          <w:color w:val="000040"/>
        </w:rPr>
        <w:t xml:space="preserve"> আছে</w:t>
      </w:r>
      <w:r>
        <w:rPr>
          <w:color w:val="000073"/>
        </w:rPr>
        <w:t xml:space="preserve"> বর্তমানে</w:t>
      </w:r>
      <w:r>
        <w:br/>
      </w:r>
      <w:r>
        <w:rPr>
          <w:color w:val="580000"/>
        </w:rPr>
        <w:t xml:space="preserve"> amar</w:t>
      </w:r>
      <w:r>
        <w:rPr>
          <w:color w:val="00006C"/>
        </w:rPr>
        <w:t xml:space="preserve"> recharge</w:t>
      </w:r>
      <w:r>
        <w:rPr>
          <w:color w:val="000066"/>
        </w:rPr>
        <w:t xml:space="preserve"> offer</w:t>
      </w:r>
      <w:r>
        <w:rPr>
          <w:color w:val="8B0000"/>
        </w:rPr>
        <w:t xml:space="preserve"> jante</w:t>
      </w:r>
      <w:r>
        <w:rPr>
          <w:color w:val="00007B"/>
        </w:rPr>
        <w:t xml:space="preserve"> chai</w:t>
      </w:r>
      <w:r>
        <w:br/>
      </w:r>
      <w:r>
        <w:rPr>
          <w:color w:val="0000AE"/>
        </w:rPr>
        <w:t xml:space="preserve"> robi</w:t>
      </w:r>
      <w:r>
        <w:rPr>
          <w:color w:val="000060"/>
        </w:rPr>
        <w:t xml:space="preserve"> cashback</w:t>
      </w:r>
      <w:r>
        <w:rPr>
          <w:color w:val="00005A"/>
        </w:rPr>
        <w:t xml:space="preserve"> offer</w:t>
      </w:r>
      <w:r>
        <w:rPr>
          <w:color w:val="00004A"/>
        </w:rPr>
        <w:t xml:space="preserve"> ki</w:t>
      </w:r>
      <w:r>
        <w:rPr>
          <w:color w:val="00006A"/>
        </w:rPr>
        <w:t xml:space="preserve"> ase</w:t>
      </w:r>
      <w:r>
        <w:br/>
      </w:r>
      <w:r>
        <w:rPr>
          <w:color w:val="00002A"/>
        </w:rPr>
        <w:t xml:space="preserve"> মোবাইল</w:t>
      </w:r>
      <w:r>
        <w:rPr>
          <w:color w:val="000063"/>
        </w:rPr>
        <w:t xml:space="preserve"> রিচাজে</w:t>
      </w:r>
      <w:r>
        <w:rPr>
          <w:color w:val="690000"/>
        </w:rPr>
        <w:t xml:space="preserve"> উপর</w:t>
      </w:r>
      <w:r>
        <w:rPr>
          <w:color w:val="460000"/>
        </w:rPr>
        <w:t xml:space="preserve"> কোন</w:t>
      </w:r>
      <w:r>
        <w:rPr>
          <w:color w:val="000049"/>
        </w:rPr>
        <w:t xml:space="preserve"> ক্যাশ</w:t>
      </w:r>
      <w:r>
        <w:rPr>
          <w:color w:val="000051"/>
        </w:rPr>
        <w:t xml:space="preserve"> ব্যাক</w:t>
      </w:r>
      <w:r>
        <w:rPr>
          <w:color w:val="000020"/>
        </w:rPr>
        <w:t xml:space="preserve"> অফার</w:t>
      </w:r>
      <w:r>
        <w:rPr>
          <w:color w:val="00003C"/>
        </w:rPr>
        <w:t xml:space="preserve"> আছে</w:t>
      </w:r>
      <w:r>
        <w:rPr>
          <w:color w:val="2D0000"/>
        </w:rPr>
        <w:t xml:space="preserve"> কি</w:t>
      </w:r>
      <w:r>
        <w:rPr>
          <w:color w:val="000032"/>
        </w:rPr>
        <w:t xml:space="preserve"> না</w:t>
      </w:r>
      <w:r>
        <w:rPr>
          <w:color w:val="000045"/>
        </w:rPr>
        <w:t xml:space="preserve"> জানতে</w:t>
      </w:r>
      <w:r>
        <w:rPr>
          <w:color w:val="000023"/>
        </w:rPr>
        <w:t xml:space="preserve"> পারি</w:t>
      </w:r>
      <w:r>
        <w:rPr>
          <w:color w:val="000027"/>
        </w:rPr>
        <w:t xml:space="preserve"> নতুন</w:t>
      </w:r>
      <w:r>
        <w:rPr>
          <w:color w:val="000032"/>
        </w:rPr>
        <w:t xml:space="preserve"> বছর</w:t>
      </w:r>
      <w:r>
        <w:rPr>
          <w:color w:val="000042"/>
        </w:rPr>
        <w:t xml:space="preserve"> উপলক্ষে</w:t>
      </w:r>
      <w:r>
        <w:rPr>
          <w:color w:val="000063"/>
        </w:rPr>
        <w:t xml:space="preserve"> রিচাজে</w:t>
      </w:r>
      <w:r>
        <w:rPr>
          <w:color w:val="690000"/>
        </w:rPr>
        <w:t xml:space="preserve"> উপর</w:t>
      </w:r>
      <w:r>
        <w:rPr>
          <w:color w:val="460000"/>
        </w:rPr>
        <w:t xml:space="preserve"> কোন</w:t>
      </w:r>
      <w:r>
        <w:rPr>
          <w:color w:val="000049"/>
        </w:rPr>
        <w:t xml:space="preserve"> ক্যাশ</w:t>
      </w:r>
      <w:r>
        <w:rPr>
          <w:color w:val="000051"/>
        </w:rPr>
        <w:t xml:space="preserve"> ব্যাক</w:t>
      </w:r>
      <w:r>
        <w:rPr>
          <w:color w:val="00003C"/>
        </w:rPr>
        <w:t xml:space="preserve"> আছে</w:t>
      </w:r>
      <w:r>
        <w:rPr>
          <w:color w:val="2D0000"/>
        </w:rPr>
        <w:t xml:space="preserve"> কি</w:t>
      </w:r>
      <w:r>
        <w:rPr>
          <w:color w:val="000032"/>
        </w:rPr>
        <w:t xml:space="preserve"> না</w:t>
      </w:r>
      <w:r>
        <w:rPr>
          <w:color w:val="000045"/>
        </w:rPr>
        <w:t xml:space="preserve"> জানতে</w:t>
      </w:r>
      <w:r>
        <w:rPr>
          <w:color w:val="000023"/>
        </w:rPr>
        <w:t xml:space="preserve"> চাচ্ছি</w:t>
      </w:r>
      <w:r>
        <w:br/>
      </w:r>
      <w:r>
        <w:rPr>
          <w:color w:val="000062"/>
        </w:rPr>
        <w:t xml:space="preserve"> bikash</w:t>
      </w:r>
      <w:r>
        <w:rPr>
          <w:color w:val="A60000"/>
        </w:rPr>
        <w:t xml:space="preserve"> er</w:t>
      </w:r>
      <w:r>
        <w:rPr>
          <w:color w:val="000042"/>
        </w:rPr>
        <w:t xml:space="preserve"> ki</w:t>
      </w:r>
      <w:r>
        <w:rPr>
          <w:color w:val="000055"/>
        </w:rPr>
        <w:t xml:space="preserve"> recharge</w:t>
      </w:r>
      <w:r>
        <w:rPr>
          <w:color w:val="A60000"/>
        </w:rPr>
        <w:t xml:space="preserve"> er</w:t>
      </w:r>
      <w:r>
        <w:rPr>
          <w:color w:val="000051"/>
        </w:rPr>
        <w:t xml:space="preserve"> offer</w:t>
      </w:r>
      <w:r>
        <w:rPr>
          <w:color w:val="00005F"/>
        </w:rPr>
        <w:t xml:space="preserve"> ase</w:t>
      </w:r>
      <w:r>
        <w:rPr>
          <w:color w:val="000000"/>
        </w:rPr>
        <w:t xml:space="preserve"> k</w:t>
      </w:r>
      <w:r>
        <w:br/>
      </w:r>
      <w:r>
        <w:rPr>
          <w:color w:val="400000"/>
        </w:rPr>
        <w:t xml:space="preserve"> আমার</w:t>
      </w:r>
      <w:r>
        <w:rPr>
          <w:color w:val="000068"/>
        </w:rPr>
        <w:t xml:space="preserve"> বিকাশে</w:t>
      </w:r>
      <w:r>
        <w:rPr>
          <w:color w:val="470000"/>
        </w:rPr>
        <w:t xml:space="preserve"> কি</w:t>
      </w:r>
      <w:r>
        <w:rPr>
          <w:color w:val="000065"/>
        </w:rPr>
        <w:t xml:space="preserve"> এখন</w:t>
      </w:r>
      <w:r>
        <w:rPr>
          <w:color w:val="6F0000"/>
        </w:rPr>
        <w:t xml:space="preserve"> কোন</w:t>
      </w:r>
      <w:r>
        <w:rPr>
          <w:color w:val="00006E"/>
        </w:rPr>
        <w:t xml:space="preserve"> রিচার্জ</w:t>
      </w:r>
      <w:r>
        <w:rPr>
          <w:color w:val="000064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2B"/>
        </w:rPr>
        <w:t xml:space="preserve"> bkash</w:t>
      </w:r>
      <w:r>
        <w:rPr>
          <w:color w:val="6F0000"/>
        </w:rPr>
        <w:t xml:space="preserve"> a</w:t>
      </w:r>
      <w:r>
        <w:rPr>
          <w:color w:val="000041"/>
        </w:rPr>
        <w:t xml:space="preserve"> recharge</w:t>
      </w:r>
      <w:r>
        <w:rPr>
          <w:color w:val="6F0000"/>
        </w:rPr>
        <w:t xml:space="preserve"> a</w:t>
      </w:r>
      <w:r>
        <w:rPr>
          <w:color w:val="000041"/>
        </w:rPr>
        <w:t xml:space="preserve"> cash</w:t>
      </w:r>
      <w:r>
        <w:rPr>
          <w:color w:val="000043"/>
        </w:rPr>
        <w:t xml:space="preserve"> back</w:t>
      </w:r>
      <w:r>
        <w:rPr>
          <w:color w:val="4C0000"/>
        </w:rPr>
        <w:t xml:space="preserve"> ai</w:t>
      </w:r>
      <w:r>
        <w:rPr>
          <w:color w:val="00003D"/>
        </w:rPr>
        <w:t xml:space="preserve"> offer</w:t>
      </w:r>
      <w:r>
        <w:rPr>
          <w:color w:val="8E0000"/>
        </w:rPr>
        <w:t xml:space="preserve"> kii</w:t>
      </w:r>
      <w:r>
        <w:rPr>
          <w:color w:val="300000"/>
        </w:rPr>
        <w:t xml:space="preserve"> ami</w:t>
      </w:r>
      <w:r>
        <w:rPr>
          <w:color w:val="000048"/>
        </w:rPr>
        <w:t xml:space="preserve"> pabo</w:t>
      </w:r>
      <w:r>
        <w:br/>
      </w:r>
      <w:r>
        <w:rPr>
          <w:color w:val="5B0000"/>
        </w:rPr>
        <w:t xml:space="preserve"> aj</w:t>
      </w:r>
      <w:r>
        <w:rPr>
          <w:color w:val="000041"/>
        </w:rPr>
        <w:t xml:space="preserve"> kono</w:t>
      </w:r>
      <w:r>
        <w:rPr>
          <w:color w:val="00004F"/>
        </w:rPr>
        <w:t xml:space="preserve"> mobile</w:t>
      </w:r>
      <w:r>
        <w:rPr>
          <w:color w:val="000067"/>
        </w:rPr>
        <w:t xml:space="preserve"> reacharge</w:t>
      </w:r>
      <w:r>
        <w:rPr>
          <w:color w:val="300000"/>
        </w:rPr>
        <w:t xml:space="preserve"> a</w:t>
      </w:r>
      <w:r>
        <w:rPr>
          <w:color w:val="000069"/>
        </w:rPr>
        <w:t xml:space="preserve"> kash</w:t>
      </w:r>
      <w:r>
        <w:rPr>
          <w:color w:val="00003A"/>
        </w:rPr>
        <w:t xml:space="preserve"> back</w:t>
      </w:r>
      <w:r>
        <w:rPr>
          <w:color w:val="000066"/>
        </w:rPr>
        <w:t xml:space="preserve"> bonas</w:t>
      </w:r>
      <w:r>
        <w:rPr>
          <w:color w:val="580000"/>
        </w:rPr>
        <w:t xml:space="preserve"> asa</w:t>
      </w:r>
      <w:r>
        <w:br/>
      </w:r>
      <w:r>
        <w:rPr>
          <w:color w:val="000060"/>
        </w:rPr>
        <w:t xml:space="preserve"> ajkar</w:t>
      </w:r>
      <w:r>
        <w:rPr>
          <w:color w:val="000060"/>
        </w:rPr>
        <w:t xml:space="preserve"> dinar</w:t>
      </w:r>
      <w:r>
        <w:rPr>
          <w:color w:val="520000"/>
        </w:rPr>
        <w:t xml:space="preserve"> jono</w:t>
      </w:r>
      <w:r>
        <w:rPr>
          <w:color w:val="000051"/>
        </w:rPr>
        <w:t xml:space="preserve"> mobail</w:t>
      </w:r>
      <w:r>
        <w:rPr>
          <w:color w:val="000060"/>
        </w:rPr>
        <w:t xml:space="preserve"> rechers</w:t>
      </w:r>
      <w:r>
        <w:rPr>
          <w:color w:val="200000"/>
        </w:rPr>
        <w:t xml:space="preserve"> a</w:t>
      </w:r>
      <w:r>
        <w:rPr>
          <w:color w:val="00002C"/>
        </w:rPr>
        <w:t xml:space="preserve"> kono</w:t>
      </w:r>
      <w:r>
        <w:rPr>
          <w:color w:val="000051"/>
        </w:rPr>
        <w:t xml:space="preserve"> casbak</w:t>
      </w:r>
      <w:r>
        <w:rPr>
          <w:color w:val="000060"/>
        </w:rPr>
        <w:t xml:space="preserve"> opper</w:t>
      </w:r>
      <w:r>
        <w:rPr>
          <w:color w:val="440000"/>
        </w:rPr>
        <w:t xml:space="preserve"> aca</w:t>
      </w:r>
      <w:r>
        <w:br/>
      </w:r>
      <w:r>
        <w:rPr>
          <w:color w:val="000078"/>
        </w:rPr>
        <w:t xml:space="preserve"> আজকে</w:t>
      </w:r>
      <w:r>
        <w:rPr>
          <w:color w:val="3B0000"/>
        </w:rPr>
        <w:t xml:space="preserve"> কি</w:t>
      </w:r>
      <w:r>
        <w:rPr>
          <w:color w:val="000060"/>
        </w:rPr>
        <w:t xml:space="preserve"> রিচার্জে</w:t>
      </w:r>
      <w:r>
        <w:rPr>
          <w:color w:val="6A0000"/>
        </w:rPr>
        <w:t xml:space="preserve"> কোনো</w:t>
      </w:r>
      <w:r>
        <w:rPr>
          <w:color w:val="000089"/>
        </w:rPr>
        <w:t xml:space="preserve"> ক্যাশবেক</w:t>
      </w:r>
      <w:r>
        <w:rPr>
          <w:color w:val="000054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34"/>
        </w:rPr>
        <w:t xml:space="preserve"> বিকাশ</w:t>
      </w:r>
      <w:r>
        <w:rPr>
          <w:color w:val="00008A"/>
        </w:rPr>
        <w:t xml:space="preserve"> অ্যাপে</w:t>
      </w:r>
      <w:r>
        <w:rPr>
          <w:color w:val="00005C"/>
        </w:rPr>
        <w:t xml:space="preserve"> রিচার্জ</w:t>
      </w:r>
      <w:r>
        <w:rPr>
          <w:color w:val="000052"/>
        </w:rPr>
        <w:t xml:space="preserve"> ক্যাশব্যাক</w:t>
      </w:r>
      <w:r>
        <w:rPr>
          <w:color w:val="000054"/>
        </w:rPr>
        <w:t xml:space="preserve"> অফার</w:t>
      </w:r>
      <w:r>
        <w:rPr>
          <w:color w:val="770000"/>
        </w:rPr>
        <w:t xml:space="preserve"> কি</w:t>
      </w:r>
      <w:r>
        <w:rPr>
          <w:color w:val="770000"/>
        </w:rPr>
        <w:t xml:space="preserve"> কি</w:t>
      </w:r>
      <w:r>
        <w:rPr>
          <w:color w:val="00004F"/>
        </w:rPr>
        <w:t xml:space="preserve"> আছে</w:t>
      </w:r>
      <w:r>
        <w:br/>
      </w:r>
      <w:r>
        <w:rPr>
          <w:color w:val="0000C0"/>
        </w:rPr>
        <w:t xml:space="preserve"> rcharage</w:t>
      </w:r>
      <w:r>
        <w:rPr>
          <w:color w:val="410000"/>
        </w:rPr>
        <w:t xml:space="preserve"> a</w:t>
      </w:r>
      <w:r>
        <w:rPr>
          <w:color w:val="000058"/>
        </w:rPr>
        <w:t xml:space="preserve"> kono</w:t>
      </w:r>
      <w:r>
        <w:rPr>
          <w:color w:val="000048"/>
        </w:rPr>
        <w:t xml:space="preserve"> offer</w:t>
      </w:r>
      <w:r>
        <w:rPr>
          <w:color w:val="000055"/>
        </w:rPr>
        <w:t xml:space="preserve"> ase</w:t>
      </w:r>
      <w:r>
        <w:rPr>
          <w:color w:val="00003B"/>
        </w:rPr>
        <w:t xml:space="preserve"> ki</w:t>
      </w:r>
      <w:r>
        <w:br/>
      </w:r>
      <w:r>
        <w:rPr>
          <w:color w:val="0000C1"/>
        </w:rPr>
        <w:t xml:space="preserve"> বাংলালিংক</w:t>
      </w:r>
      <w:r>
        <w:rPr>
          <w:color w:val="00005B"/>
        </w:rPr>
        <w:t xml:space="preserve"> নাম্বারে</w:t>
      </w:r>
      <w:r>
        <w:rPr>
          <w:color w:val="000032"/>
        </w:rPr>
        <w:t xml:space="preserve"> রিচার্জ</w:t>
      </w:r>
      <w:r>
        <w:rPr>
          <w:color w:val="00002E"/>
        </w:rPr>
        <w:t xml:space="preserve"> অফার</w:t>
      </w:r>
      <w:r>
        <w:rPr>
          <w:color w:val="00003A"/>
        </w:rPr>
        <w:t xml:space="preserve"> সম্পর্কে</w:t>
      </w:r>
      <w:r>
        <w:rPr>
          <w:color w:val="000032"/>
        </w:rPr>
        <w:t xml:space="preserve"> জানতে</w:t>
      </w:r>
      <w:r>
        <w:rPr>
          <w:color w:val="000033"/>
        </w:rPr>
        <w:t xml:space="preserve"> চাচ্ছি</w:t>
      </w:r>
      <w:r>
        <w:rPr>
          <w:color w:val="390000"/>
        </w:rPr>
        <w:t xml:space="preserve"> যে</w:t>
      </w:r>
      <w:r>
        <w:rPr>
          <w:color w:val="320000"/>
        </w:rPr>
        <w:t xml:space="preserve"> কোন</w:t>
      </w:r>
      <w:r>
        <w:rPr>
          <w:color w:val="0000C1"/>
        </w:rPr>
        <w:t xml:space="preserve"> বাংলালিংক</w:t>
      </w:r>
      <w:r>
        <w:rPr>
          <w:color w:val="00005B"/>
        </w:rPr>
        <w:t xml:space="preserve"> নাম্বারে</w:t>
      </w:r>
      <w:r>
        <w:br/>
      </w:r>
      <w:r>
        <w:rPr>
          <w:color w:val="000045"/>
        </w:rPr>
        <w:t xml:space="preserve"> new</w:t>
      </w:r>
      <w:r>
        <w:rPr>
          <w:color w:val="00005A"/>
        </w:rPr>
        <w:t xml:space="preserve"> year</w:t>
      </w:r>
      <w:r>
        <w:rPr>
          <w:color w:val="00007A"/>
        </w:rPr>
        <w:t xml:space="preserve"> upolokkhe</w:t>
      </w:r>
      <w:r>
        <w:rPr>
          <w:color w:val="00003C"/>
        </w:rPr>
        <w:t xml:space="preserve"> kono</w:t>
      </w:r>
      <w:r>
        <w:rPr>
          <w:color w:val="000048"/>
        </w:rPr>
        <w:t xml:space="preserve"> mobile</w:t>
      </w:r>
      <w:r>
        <w:rPr>
          <w:color w:val="00006F"/>
        </w:rPr>
        <w:t xml:space="preserve"> reacherge</w:t>
      </w:r>
      <w:r>
        <w:rPr>
          <w:color w:val="000031"/>
        </w:rPr>
        <w:t xml:space="preserve"> offer</w:t>
      </w:r>
      <w:r>
        <w:rPr>
          <w:color w:val="00006C"/>
        </w:rPr>
        <w:t xml:space="preserve"> deyni</w:t>
      </w:r>
      <w:r>
        <w:rPr>
          <w:color w:val="000022"/>
        </w:rPr>
        <w:t xml:space="preserve"> bkash</w:t>
      </w:r>
      <w:r>
        <w:br/>
      </w:r>
      <w:r>
        <w:rPr>
          <w:color w:val="000065"/>
        </w:rPr>
        <w:t xml:space="preserve"> mobile</w:t>
      </w:r>
      <w:r>
        <w:rPr>
          <w:color w:val="0000A7"/>
        </w:rPr>
        <w:t xml:space="preserve"> recerge</w:t>
      </w:r>
      <w:r>
        <w:rPr>
          <w:color w:val="3E0000"/>
        </w:rPr>
        <w:t xml:space="preserve"> a</w:t>
      </w:r>
      <w:r>
        <w:rPr>
          <w:color w:val="000053"/>
        </w:rPr>
        <w:t xml:space="preserve"> kono</w:t>
      </w:r>
      <w:r>
        <w:rPr>
          <w:color w:val="000048"/>
        </w:rPr>
        <w:t xml:space="preserve"> cash</w:t>
      </w:r>
      <w:r>
        <w:rPr>
          <w:color w:val="00004A"/>
        </w:rPr>
        <w:t xml:space="preserve"> back</w:t>
      </w:r>
      <w:r>
        <w:rPr>
          <w:color w:val="000045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00005A"/>
        </w:rPr>
        <w:t xml:space="preserve"> রিচার্জে</w:t>
      </w:r>
      <w:r>
        <w:rPr>
          <w:color w:val="00005A"/>
        </w:rPr>
        <w:t xml:space="preserve"> ক্যাশ</w:t>
      </w:r>
      <w:r>
        <w:rPr>
          <w:color w:val="00009B"/>
        </w:rPr>
        <w:t xml:space="preserve"> ব্যাগ</w:t>
      </w:r>
      <w:r>
        <w:rPr>
          <w:color w:val="00004F"/>
        </w:rPr>
        <w:t xml:space="preserve"> অফার</w:t>
      </w:r>
      <w:r>
        <w:rPr>
          <w:color w:val="700000"/>
        </w:rPr>
        <w:t xml:space="preserve"> কি</w:t>
      </w:r>
      <w:r>
        <w:rPr>
          <w:color w:val="700000"/>
        </w:rPr>
        <w:t xml:space="preserve"> কি</w:t>
      </w:r>
      <w:r>
        <w:rPr>
          <w:color w:val="00004B"/>
        </w:rPr>
        <w:t xml:space="preserve"> আছে</w:t>
      </w:r>
      <w:r>
        <w:br/>
      </w:r>
      <w:r>
        <w:rPr>
          <w:color w:val="000031"/>
        </w:rPr>
        <w:t xml:space="preserve"> bkash</w:t>
      </w:r>
      <w:r>
        <w:rPr>
          <w:color w:val="00008A"/>
        </w:rPr>
        <w:t xml:space="preserve"> e</w:t>
      </w:r>
      <w:r>
        <w:rPr>
          <w:color w:val="000039"/>
        </w:rPr>
        <w:t xml:space="preserve"> ki</w:t>
      </w:r>
      <w:r>
        <w:rPr>
          <w:color w:val="000054"/>
        </w:rPr>
        <w:t xml:space="preserve"> kono</w:t>
      </w:r>
      <w:r>
        <w:rPr>
          <w:color w:val="000049"/>
        </w:rPr>
        <w:t xml:space="preserve"> recharge</w:t>
      </w:r>
      <w:r>
        <w:rPr>
          <w:color w:val="00008A"/>
        </w:rPr>
        <w:t xml:space="preserve"> e</w:t>
      </w:r>
      <w:r>
        <w:rPr>
          <w:color w:val="00004A"/>
        </w:rPr>
        <w:t xml:space="preserve"> cashback</w:t>
      </w:r>
      <w:r>
        <w:rPr>
          <w:color w:val="000094"/>
        </w:rPr>
        <w:t xml:space="preserve"> disse</w:t>
      </w:r>
      <w:r>
        <w:br/>
      </w:r>
      <w:r>
        <w:rPr>
          <w:color w:val="000035"/>
        </w:rPr>
        <w:t xml:space="preserve"> bkash</w:t>
      </w:r>
      <w:r>
        <w:rPr>
          <w:color w:val="00004B"/>
        </w:rPr>
        <w:t xml:space="preserve"> e</w:t>
      </w:r>
      <w:r>
        <w:rPr>
          <w:color w:val="00003E"/>
        </w:rPr>
        <w:t xml:space="preserve"> ki</w:t>
      </w:r>
      <w:r>
        <w:rPr>
          <w:color w:val="000073"/>
        </w:rPr>
        <w:t xml:space="preserve"> ekhon</w:t>
      </w:r>
      <w:r>
        <w:rPr>
          <w:color w:val="00005C"/>
        </w:rPr>
        <w:t xml:space="preserve"> kono</w:t>
      </w:r>
      <w:r>
        <w:rPr>
          <w:color w:val="000050"/>
        </w:rPr>
        <w:t xml:space="preserve"> cashback</w:t>
      </w:r>
      <w:r>
        <w:rPr>
          <w:color w:val="00004C"/>
        </w:rPr>
        <w:t xml:space="preserve"> offer</w:t>
      </w:r>
      <w:r>
        <w:rPr>
          <w:color w:val="00006D"/>
        </w:rPr>
        <w:t xml:space="preserve"> ace</w:t>
      </w:r>
      <w:r>
        <w:rPr>
          <w:color w:val="000050"/>
        </w:rPr>
        <w:t xml:space="preserve"> recharge</w:t>
      </w:r>
      <w:r>
        <w:rPr>
          <w:color w:val="00004B"/>
        </w:rPr>
        <w:t xml:space="preserve"> e</w:t>
      </w:r>
      <w:r>
        <w:br/>
      </w:r>
      <w:r>
        <w:rPr>
          <w:color w:val="000014"/>
        </w:rPr>
        <w:t xml:space="preserve"> বিকাশ</w:t>
      </w:r>
      <w:r>
        <w:rPr>
          <w:color w:val="000019"/>
        </w:rPr>
        <w:t xml:space="preserve"> থেকে</w:t>
      </w:r>
      <w:r>
        <w:rPr>
          <w:color w:val="00002B"/>
        </w:rPr>
        <w:t xml:space="preserve"> মোবাইল</w:t>
      </w:r>
      <w:r>
        <w:rPr>
          <w:color w:val="000023"/>
        </w:rPr>
        <w:t xml:space="preserve"> রিচার্জ</w:t>
      </w:r>
      <w:r>
        <w:rPr>
          <w:color w:val="330000"/>
        </w:rPr>
        <w:t xml:space="preserve"> দিলে</w:t>
      </w:r>
      <w:r>
        <w:rPr>
          <w:color w:val="00001F"/>
        </w:rPr>
        <w:t xml:space="preserve"> ক্যাশব্যাক</w:t>
      </w:r>
      <w:r>
        <w:rPr>
          <w:color w:val="200000"/>
        </w:rPr>
        <w:t xml:space="preserve"> এর</w:t>
      </w:r>
      <w:r>
        <w:rPr>
          <w:color w:val="000020"/>
        </w:rPr>
        <w:t xml:space="preserve"> অফার</w:t>
      </w:r>
      <w:r>
        <w:rPr>
          <w:color w:val="000039"/>
        </w:rPr>
        <w:t xml:space="preserve"> দেখলাম</w:t>
      </w:r>
      <w:r>
        <w:rPr>
          <w:color w:val="150000"/>
        </w:rPr>
        <w:t xml:space="preserve"> আমি</w:t>
      </w:r>
      <w:r>
        <w:rPr>
          <w:color w:val="000021"/>
        </w:rPr>
        <w:t xml:space="preserve"> একটা</w:t>
      </w:r>
      <w:r>
        <w:rPr>
          <w:color w:val="00004F"/>
        </w:rPr>
        <w:t xml:space="preserve"> ওয়েবসাইটের</w:t>
      </w:r>
      <w:r>
        <w:rPr>
          <w:color w:val="000084"/>
        </w:rPr>
        <w:t xml:space="preserve"> সত্যি</w:t>
      </w:r>
      <w:r>
        <w:rPr>
          <w:color w:val="00002C"/>
        </w:rPr>
        <w:t xml:space="preserve"> কিনা</w:t>
      </w:r>
      <w:r>
        <w:rPr>
          <w:color w:val="4F0000"/>
        </w:rPr>
        <w:t xml:space="preserve"> এটা</w:t>
      </w:r>
      <w:r>
        <w:rPr>
          <w:color w:val="000040"/>
        </w:rPr>
        <w:t xml:space="preserve"> যাচাই</w:t>
      </w:r>
      <w:r>
        <w:rPr>
          <w:color w:val="280000"/>
        </w:rPr>
        <w:t xml:space="preserve"> করার</w:t>
      </w:r>
      <w:r>
        <w:rPr>
          <w:color w:val="240000"/>
        </w:rPr>
        <w:t xml:space="preserve"> জন্য</w:t>
      </w:r>
      <w:r>
        <w:rPr>
          <w:color w:val="340000"/>
        </w:rPr>
        <w:t xml:space="preserve"> আপনার</w:t>
      </w:r>
      <w:r>
        <w:rPr>
          <w:color w:val="00002E"/>
        </w:rPr>
        <w:t xml:space="preserve"> সাথে</w:t>
      </w:r>
      <w:r>
        <w:rPr>
          <w:color w:val="00002B"/>
        </w:rPr>
        <w:t xml:space="preserve"> কথা</w:t>
      </w:r>
      <w:r>
        <w:rPr>
          <w:color w:val="3B0000"/>
        </w:rPr>
        <w:t xml:space="preserve"> বলছি</w:t>
      </w:r>
      <w:r>
        <w:rPr>
          <w:color w:val="4F0000"/>
        </w:rPr>
        <w:t xml:space="preserve"> এটা</w:t>
      </w:r>
      <w:r>
        <w:rPr>
          <w:color w:val="170000"/>
        </w:rPr>
        <w:t xml:space="preserve"> কি</w:t>
      </w:r>
      <w:r>
        <w:rPr>
          <w:color w:val="000084"/>
        </w:rPr>
        <w:t xml:space="preserve"> সত্যি</w:t>
      </w:r>
      <w:r>
        <w:br/>
      </w:r>
      <w:r>
        <w:rPr>
          <w:color w:val="000083"/>
        </w:rPr>
        <w:t xml:space="preserve"> রিচার্জে</w:t>
      </w:r>
      <w:r>
        <w:rPr>
          <w:color w:val="7E0000"/>
        </w:rPr>
        <w:t xml:space="preserve"> কোন</w:t>
      </w:r>
      <w:r>
        <w:rPr>
          <w:color w:val="000072"/>
        </w:rPr>
        <w:t xml:space="preserve"> অফার</w:t>
      </w:r>
      <w:r>
        <w:rPr>
          <w:color w:val="00006C"/>
        </w:rPr>
        <w:t xml:space="preserve"> আছে</w:t>
      </w:r>
      <w:r>
        <w:rPr>
          <w:color w:val="510000"/>
        </w:rPr>
        <w:t xml:space="preserve"> কি</w:t>
      </w:r>
      <w:r>
        <w:br/>
      </w:r>
      <w:r>
        <w:rPr>
          <w:color w:val="00003F"/>
        </w:rPr>
        <w:t xml:space="preserve"> নতুন</w:t>
      </w:r>
      <w:r>
        <w:rPr>
          <w:color w:val="000050"/>
        </w:rPr>
        <w:t xml:space="preserve"> বছর</w:t>
      </w:r>
      <w:r>
        <w:rPr>
          <w:color w:val="000069"/>
        </w:rPr>
        <w:t xml:space="preserve"> উপলক্ষে</w:t>
      </w:r>
      <w:r>
        <w:rPr>
          <w:color w:val="000044"/>
        </w:rPr>
        <w:t xml:space="preserve"> মোবাইল</w:t>
      </w:r>
      <w:r>
        <w:rPr>
          <w:color w:val="00004F"/>
        </w:rPr>
        <w:t xml:space="preserve"> রিচাজে</w:t>
      </w:r>
      <w:r>
        <w:rPr>
          <w:color w:val="540000"/>
        </w:rPr>
        <w:t xml:space="preserve"> উপর</w:t>
      </w:r>
      <w:r>
        <w:rPr>
          <w:color w:val="380000"/>
        </w:rPr>
        <w:t xml:space="preserve"> কোন</w:t>
      </w:r>
      <w:r>
        <w:rPr>
          <w:color w:val="00003A"/>
        </w:rPr>
        <w:t xml:space="preserve"> ক্যাশ</w:t>
      </w:r>
      <w:r>
        <w:rPr>
          <w:color w:val="000041"/>
        </w:rPr>
        <w:t xml:space="preserve"> ব্যাক</w:t>
      </w:r>
      <w:r>
        <w:rPr>
          <w:color w:val="000033"/>
        </w:rPr>
        <w:t xml:space="preserve"> অফার</w:t>
      </w:r>
      <w:r>
        <w:rPr>
          <w:color w:val="000030"/>
        </w:rPr>
        <w:t xml:space="preserve"> আছে</w:t>
      </w:r>
      <w:r>
        <w:rPr>
          <w:color w:val="240000"/>
        </w:rPr>
        <w:t xml:space="preserve"> কি</w:t>
      </w:r>
      <w:r>
        <w:rPr>
          <w:color w:val="000028"/>
        </w:rPr>
        <w:t xml:space="preserve"> না</w:t>
      </w:r>
      <w:r>
        <w:rPr>
          <w:color w:val="000037"/>
        </w:rPr>
        <w:t xml:space="preserve"> জানতে</w:t>
      </w:r>
      <w:r>
        <w:rPr>
          <w:color w:val="000039"/>
        </w:rPr>
        <w:t xml:space="preserve"> পারি</w:t>
      </w:r>
      <w:r>
        <w:br/>
      </w:r>
      <w:r>
        <w:rPr>
          <w:color w:val="000068"/>
        </w:rPr>
        <w:t xml:space="preserve"> recharge</w:t>
      </w:r>
      <w:r>
        <w:rPr>
          <w:color w:val="000063"/>
        </w:rPr>
        <w:t xml:space="preserve"> offer</w:t>
      </w:r>
      <w:r>
        <w:rPr>
          <w:color w:val="0000D2"/>
        </w:rPr>
        <w:t xml:space="preserve"> chek</w:t>
      </w:r>
      <w:r>
        <w:br/>
      </w:r>
      <w:r>
        <w:rPr>
          <w:color w:val="000056"/>
        </w:rPr>
        <w:t xml:space="preserve"> recharge</w:t>
      </w:r>
      <w:r>
        <w:rPr>
          <w:color w:val="000063"/>
        </w:rPr>
        <w:t xml:space="preserve"> kono</w:t>
      </w:r>
      <w:r>
        <w:rPr>
          <w:color w:val="000056"/>
        </w:rPr>
        <w:t xml:space="preserve"> cash</w:t>
      </w:r>
      <w:r>
        <w:rPr>
          <w:color w:val="000059"/>
        </w:rPr>
        <w:t xml:space="preserve"> back</w:t>
      </w:r>
      <w:r>
        <w:rPr>
          <w:color w:val="000052"/>
        </w:rPr>
        <w:t xml:space="preserve"> offer</w:t>
      </w:r>
      <w:r>
        <w:rPr>
          <w:color w:val="000000"/>
        </w:rPr>
        <w:t xml:space="preserve"> ace</w:t>
      </w:r>
      <w:r>
        <w:rPr>
          <w:color w:val="9F0000"/>
        </w:rPr>
        <w:t xml:space="preserve"> bolun</w:t>
      </w:r>
      <w:r>
        <w:rPr>
          <w:color w:val="000000"/>
        </w:rPr>
        <w:t xml:space="preserve"> plz</w:t>
      </w:r>
      <w:r>
        <w:br/>
      </w:r>
      <w:r>
        <w:rPr>
          <w:color w:val="000000"/>
        </w:rPr>
        <w:t xml:space="preserve"> offr</w:t>
      </w:r>
      <w:r>
        <w:rPr>
          <w:color w:val="0000A4"/>
        </w:rPr>
        <w:t xml:space="preserve"> mobail</w:t>
      </w:r>
      <w:r>
        <w:rPr>
          <w:color w:val="0000C3"/>
        </w:rPr>
        <w:t xml:space="preserve"> recarj</w:t>
      </w:r>
      <w:r>
        <w:br/>
      </w:r>
      <w:r>
        <w:rPr>
          <w:color w:val="00007F"/>
        </w:rPr>
        <w:t xml:space="preserve"> ajker</w:t>
      </w:r>
      <w:r>
        <w:rPr>
          <w:color w:val="000085"/>
        </w:rPr>
        <w:t xml:space="preserve"> richarj</w:t>
      </w:r>
      <w:r>
        <w:rPr>
          <w:color w:val="00008E"/>
        </w:rPr>
        <w:t xml:space="preserve"> cassback</w:t>
      </w:r>
      <w:r>
        <w:rPr>
          <w:color w:val="000035"/>
        </w:rPr>
        <w:t xml:space="preserve"> offer</w:t>
      </w:r>
      <w:r>
        <w:rPr>
          <w:color w:val="000057"/>
        </w:rPr>
        <w:t xml:space="preserve"> ki</w:t>
      </w:r>
      <w:r>
        <w:rPr>
          <w:color w:val="000057"/>
        </w:rPr>
        <w:t xml:space="preserve"> ki</w:t>
      </w:r>
      <w:r>
        <w:rPr>
          <w:color w:val="000000"/>
        </w:rPr>
        <w:t xml:space="preserve"> ace</w:t>
      </w:r>
      <w:r>
        <w:br/>
      </w:r>
      <w:r>
        <w:rPr>
          <w:color w:val="00003D"/>
        </w:rPr>
        <w:t xml:space="preserve"> বিকাশ</w:t>
      </w:r>
      <w:r>
        <w:rPr>
          <w:color w:val="00004E"/>
        </w:rPr>
        <w:t xml:space="preserve"> থেকে</w:t>
      </w:r>
      <w:r>
        <w:rPr>
          <w:color w:val="00008F"/>
        </w:rPr>
        <w:t xml:space="preserve"> রিচাজ</w:t>
      </w:r>
      <w:r>
        <w:rPr>
          <w:color w:val="6B0000"/>
        </w:rPr>
        <w:t xml:space="preserve"> করলে</w:t>
      </w:r>
      <w:r>
        <w:rPr>
          <w:color w:val="450000"/>
        </w:rPr>
        <w:t xml:space="preserve"> কি</w:t>
      </w:r>
      <w:r>
        <w:rPr>
          <w:color w:val="000062"/>
        </w:rPr>
        <w:t xml:space="preserve"> অফার</w:t>
      </w:r>
      <w:r>
        <w:rPr>
          <w:color w:val="00005C"/>
        </w:rPr>
        <w:t xml:space="preserve"> আছে</w:t>
      </w:r>
      <w:r>
        <w:br/>
      </w:r>
      <w:r>
        <w:rPr>
          <w:color w:val="000040"/>
        </w:rPr>
        <w:t xml:space="preserve"> gp</w:t>
      </w:r>
      <w:r>
        <w:rPr>
          <w:color w:val="360000"/>
        </w:rPr>
        <w:t xml:space="preserve"> তে</w:t>
      </w:r>
      <w:r>
        <w:rPr>
          <w:color w:val="00002B"/>
        </w:rPr>
        <w:t xml:space="preserve"> কত</w:t>
      </w:r>
      <w:r>
        <w:rPr>
          <w:color w:val="000019"/>
        </w:rPr>
        <w:t xml:space="preserve"> টাকা</w:t>
      </w:r>
      <w:r>
        <w:rPr>
          <w:color w:val="0000B1"/>
        </w:rPr>
        <w:t xml:space="preserve"> রির্জাজে</w:t>
      </w:r>
      <w:r>
        <w:rPr>
          <w:color w:val="00003E"/>
        </w:rPr>
        <w:t xml:space="preserve"> ক্যাশবেক</w:t>
      </w:r>
      <w:r>
        <w:rPr>
          <w:color w:val="000035"/>
        </w:rPr>
        <w:t xml:space="preserve"> পাওয়া</w:t>
      </w:r>
      <w:r>
        <w:rPr>
          <w:color w:val="000000"/>
        </w:rPr>
        <w:t xml:space="preserve"> পাবে</w:t>
      </w:r>
      <w:r>
        <w:rPr>
          <w:color w:val="0000B1"/>
        </w:rPr>
        <w:t xml:space="preserve"> রির্জাজে</w:t>
      </w:r>
      <w:r>
        <w:rPr>
          <w:color w:val="560000"/>
        </w:rPr>
        <w:t xml:space="preserve"> যেনো</w:t>
      </w:r>
      <w:r>
        <w:rPr>
          <w:color w:val="00004F"/>
        </w:rPr>
        <w:t xml:space="preserve"> mb</w:t>
      </w:r>
      <w:r>
        <w:rPr>
          <w:color w:val="00001E"/>
        </w:rPr>
        <w:t xml:space="preserve"> না</w:t>
      </w:r>
      <w:r>
        <w:rPr>
          <w:color w:val="2F0000"/>
        </w:rPr>
        <w:t xml:space="preserve"> হয়</w:t>
      </w:r>
      <w:r>
        <w:br/>
      </w:r>
      <w:r>
        <w:rPr>
          <w:color w:val="4B0000"/>
        </w:rPr>
        <w:t xml:space="preserve"> আমার</w:t>
      </w:r>
      <w:r>
        <w:rPr>
          <w:color w:val="810000"/>
        </w:rPr>
        <w:t xml:space="preserve"> কোন</w:t>
      </w:r>
      <w:r>
        <w:rPr>
          <w:color w:val="000080"/>
        </w:rPr>
        <w:t xml:space="preserve"> রিচার্জ</w:t>
      </w:r>
      <w:r>
        <w:rPr>
          <w:color w:val="000075"/>
        </w:rPr>
        <w:t xml:space="preserve"> অফার</w:t>
      </w:r>
      <w:r>
        <w:rPr>
          <w:color w:val="00006F"/>
        </w:rPr>
        <w:t xml:space="preserve"> আছে</w:t>
      </w:r>
      <w:r>
        <w:br/>
      </w:r>
      <w:r>
        <w:rPr>
          <w:color w:val="000039"/>
        </w:rPr>
        <w:t xml:space="preserve"> bkash</w:t>
      </w:r>
      <w:r>
        <w:rPr>
          <w:color w:val="4A0000"/>
        </w:rPr>
        <w:t xml:space="preserve"> a</w:t>
      </w:r>
      <w:r>
        <w:rPr>
          <w:color w:val="000056"/>
        </w:rPr>
        <w:t xml:space="preserve"> recharge</w:t>
      </w:r>
      <w:r>
        <w:rPr>
          <w:color w:val="000052"/>
        </w:rPr>
        <w:t xml:space="preserve"> offer</w:t>
      </w:r>
      <w:r>
        <w:rPr>
          <w:color w:val="870000"/>
        </w:rPr>
        <w:t xml:space="preserve"> ke</w:t>
      </w:r>
      <w:r>
        <w:rPr>
          <w:color w:val="000060"/>
        </w:rPr>
        <w:t xml:space="preserve"> ase</w:t>
      </w:r>
      <w:r>
        <w:rPr>
          <w:color w:val="000076"/>
        </w:rPr>
        <w:t xml:space="preserve"> akhon</w:t>
      </w:r>
      <w:r>
        <w:br/>
      </w:r>
      <w:r>
        <w:rPr>
          <w:color w:val="000059"/>
        </w:rPr>
        <w:t xml:space="preserve"> শুধু</w:t>
      </w:r>
      <w:r>
        <w:rPr>
          <w:color w:val="00007F"/>
        </w:rPr>
        <w:t xml:space="preserve"> জিপির</w:t>
      </w:r>
      <w:r>
        <w:rPr>
          <w:color w:val="750000"/>
        </w:rPr>
        <w:t xml:space="preserve"> জন্য</w:t>
      </w:r>
      <w:r>
        <w:rPr>
          <w:color w:val="250000"/>
        </w:rPr>
        <w:t xml:space="preserve"> কি</w:t>
      </w:r>
      <w:r>
        <w:rPr>
          <w:color w:val="000034"/>
        </w:rPr>
        <w:t xml:space="preserve"> অফার</w:t>
      </w:r>
      <w:r>
        <w:rPr>
          <w:color w:val="000031"/>
        </w:rPr>
        <w:t xml:space="preserve"> আছে</w:t>
      </w:r>
      <w:r>
        <w:rPr>
          <w:color w:val="000033"/>
        </w:rPr>
        <w:t xml:space="preserve"> ক্যাশব্যাক</w:t>
      </w:r>
      <w:r>
        <w:rPr>
          <w:color w:val="000054"/>
        </w:rPr>
        <w:t xml:space="preserve"> সকল</w:t>
      </w:r>
      <w:r>
        <w:rPr>
          <w:color w:val="670000"/>
        </w:rPr>
        <w:t xml:space="preserve"> গ্রাহকদের</w:t>
      </w:r>
      <w:r>
        <w:rPr>
          <w:color w:val="750000"/>
        </w:rPr>
        <w:t xml:space="preserve"> জন্য</w:t>
      </w:r>
      <w:r>
        <w:br/>
      </w:r>
      <w:r>
        <w:rPr>
          <w:color w:val="000070"/>
        </w:rPr>
        <w:t xml:space="preserve"> recharge</w:t>
      </w:r>
      <w:r>
        <w:rPr>
          <w:color w:val="00006B"/>
        </w:rPr>
        <w:t xml:space="preserve"> offer</w:t>
      </w:r>
      <w:r>
        <w:rPr>
          <w:color w:val="6C0000"/>
        </w:rPr>
        <w:t xml:space="preserve"> er</w:t>
      </w:r>
      <w:r>
        <w:rPr>
          <w:color w:val="0000AA"/>
        </w:rPr>
        <w:t xml:space="preserve"> kotha</w:t>
      </w:r>
      <w:r>
        <w:br/>
      </w:r>
      <w:r>
        <w:rPr>
          <w:color w:val="000071"/>
        </w:rPr>
        <w:t xml:space="preserve"> রিচার্জের</w:t>
      </w:r>
      <w:r>
        <w:rPr>
          <w:color w:val="6B0000"/>
        </w:rPr>
        <w:t xml:space="preserve"> উপর</w:t>
      </w:r>
      <w:r>
        <w:rPr>
          <w:color w:val="2E0000"/>
        </w:rPr>
        <w:t xml:space="preserve"> কি</w:t>
      </w:r>
      <w:r>
        <w:rPr>
          <w:color w:val="470000"/>
        </w:rPr>
        <w:t xml:space="preserve"> কোন</w:t>
      </w:r>
      <w:r>
        <w:rPr>
          <w:color w:val="00009E"/>
        </w:rPr>
        <w:t xml:space="preserve"> কেসব্যাক</w:t>
      </w:r>
      <w:r>
        <w:rPr>
          <w:color w:val="000041"/>
        </w:rPr>
        <w:t xml:space="preserve"> অফার</w:t>
      </w:r>
      <w:r>
        <w:rPr>
          <w:color w:val="00003D"/>
        </w:rPr>
        <w:t xml:space="preserve"> আছে</w:t>
      </w:r>
      <w:r>
        <w:br/>
      </w:r>
      <w:r>
        <w:rPr>
          <w:color w:val="000051"/>
        </w:rPr>
        <w:t xml:space="preserve"> আজকে</w:t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একাউন্ট</w:t>
      </w:r>
      <w:r>
        <w:rPr>
          <w:color w:val="00002D"/>
        </w:rPr>
        <w:t xml:space="preserve"> থেকে</w:t>
      </w:r>
      <w:r>
        <w:rPr>
          <w:color w:val="00006B"/>
        </w:rPr>
        <w:t xml:space="preserve"> জিপি</w:t>
      </w:r>
      <w:r>
        <w:rPr>
          <w:color w:val="000041"/>
        </w:rPr>
        <w:t xml:space="preserve"> রিচার্জে</w:t>
      </w:r>
      <w:r>
        <w:rPr>
          <w:color w:val="500000"/>
        </w:rPr>
        <w:t xml:space="preserve"> কি</w:t>
      </w:r>
      <w:r>
        <w:rPr>
          <w:color w:val="500000"/>
        </w:rPr>
        <w:t xml:space="preserve"> কি</w:t>
      </w:r>
      <w:r>
        <w:rPr>
          <w:color w:val="000038"/>
        </w:rPr>
        <w:t xml:space="preserve"> অফার</w:t>
      </w:r>
      <w:r>
        <w:rPr>
          <w:color w:val="5E0000"/>
        </w:rPr>
        <w:t xml:space="preserve"> রয়েছে</w:t>
      </w:r>
      <w:r>
        <w:rPr>
          <w:color w:val="440000"/>
        </w:rPr>
        <w:t xml:space="preserve"> আমাকে</w:t>
      </w:r>
      <w:r>
        <w:rPr>
          <w:color w:val="000050"/>
        </w:rPr>
        <w:t xml:space="preserve"> বিস্তারিত</w:t>
      </w:r>
      <w:r>
        <w:rPr>
          <w:color w:val="540000"/>
        </w:rPr>
        <w:t xml:space="preserve"> বলবেন</w:t>
      </w:r>
      <w:r>
        <w:rPr>
          <w:color w:val="500000"/>
        </w:rPr>
        <w:t xml:space="preserve"> কি</w:t>
      </w:r>
      <w:r>
        <w:br/>
      </w:r>
      <w:r>
        <w:rPr>
          <w:color w:val="3A0000"/>
        </w:rPr>
        <w:t xml:space="preserve"> এই</w:t>
      </w:r>
      <w:r>
        <w:rPr>
          <w:color w:val="00003E"/>
        </w:rPr>
        <w:t xml:space="preserve"> নাম্বারে</w:t>
      </w:r>
      <w:r>
        <w:rPr>
          <w:color w:val="000053"/>
        </w:rPr>
        <w:t xml:space="preserve"> মোবাইল</w:t>
      </w:r>
      <w:r>
        <w:rPr>
          <w:color w:val="00007A"/>
        </w:rPr>
        <w:t xml:space="preserve"> রিচার্ড</w:t>
      </w:r>
      <w:r>
        <w:rPr>
          <w:color w:val="440000"/>
        </w:rPr>
        <w:t xml:space="preserve"> করলে</w:t>
      </w:r>
      <w:r>
        <w:rPr>
          <w:color w:val="450000"/>
        </w:rPr>
        <w:t xml:space="preserve"> কোন</w:t>
      </w:r>
      <w:r>
        <w:rPr>
          <w:color w:val="000047"/>
        </w:rPr>
        <w:t xml:space="preserve"> ক্যাশ</w:t>
      </w:r>
      <w:r>
        <w:rPr>
          <w:color w:val="000062"/>
        </w:rPr>
        <w:t xml:space="preserve"> বেক</w:t>
      </w:r>
      <w:r>
        <w:rPr>
          <w:color w:val="00006A"/>
        </w:rPr>
        <w:t xml:space="preserve"> আসবে</w:t>
      </w:r>
      <w:r>
        <w:br/>
      </w:r>
      <w:r>
        <w:rPr>
          <w:color w:val="00002C"/>
        </w:rPr>
        <w:t xml:space="preserve"> বিকাশ</w:t>
      </w:r>
      <w:r>
        <w:rPr>
          <w:color w:val="000084"/>
        </w:rPr>
        <w:t xml:space="preserve"> এয়ারটেল</w:t>
      </w:r>
      <w:r>
        <w:rPr>
          <w:color w:val="00004D"/>
        </w:rPr>
        <w:t xml:space="preserve"> রিচার্জ</w:t>
      </w:r>
      <w:r>
        <w:rPr>
          <w:color w:val="000044"/>
        </w:rPr>
        <w:t xml:space="preserve"> ক্যাশব্যাক</w:t>
      </w:r>
      <w:r>
        <w:rPr>
          <w:color w:val="000046"/>
        </w:rPr>
        <w:t xml:space="preserve"> অফার</w:t>
      </w:r>
      <w:r>
        <w:rPr>
          <w:color w:val="320000"/>
        </w:rPr>
        <w:t xml:space="preserve"> কি</w:t>
      </w:r>
      <w:r>
        <w:rPr>
          <w:color w:val="0000A5"/>
        </w:rPr>
        <w:t xml:space="preserve"> আনলিমিটেড</w:t>
      </w:r>
      <w:r>
        <w:br/>
      </w:r>
      <w:r>
        <w:rPr>
          <w:color w:val="00005E"/>
        </w:rPr>
        <w:t xml:space="preserve"> bikash</w:t>
      </w:r>
      <w:r>
        <w:rPr>
          <w:color w:val="00005D"/>
        </w:rPr>
        <w:t xml:space="preserve"> app</w:t>
      </w:r>
      <w:r>
        <w:rPr>
          <w:color w:val="470000"/>
        </w:rPr>
        <w:t xml:space="preserve"> a</w:t>
      </w:r>
      <w:r>
        <w:rPr>
          <w:color w:val="00003F"/>
        </w:rPr>
        <w:t xml:space="preserve"> ki</w:t>
      </w:r>
      <w:r>
        <w:rPr>
          <w:color w:val="00004E"/>
        </w:rPr>
        <w:t xml:space="preserve"> offer</w:t>
      </w:r>
      <w:r>
        <w:rPr>
          <w:color w:val="00005C"/>
        </w:rPr>
        <w:t xml:space="preserve"> ase</w:t>
      </w:r>
      <w:r>
        <w:rPr>
          <w:color w:val="000081"/>
        </w:rPr>
        <w:t xml:space="preserve"> akon</w:t>
      </w:r>
      <w:r>
        <w:rPr>
          <w:color w:val="000052"/>
        </w:rPr>
        <w:t xml:space="preserve"> recharge</w:t>
      </w:r>
      <w:r>
        <w:br/>
      </w:r>
      <w:r>
        <w:rPr>
          <w:color w:val="370000"/>
        </w:rPr>
        <w:t xml:space="preserve"> আমার</w:t>
      </w:r>
      <w:r>
        <w:rPr>
          <w:color w:val="6E0000"/>
        </w:rPr>
        <w:t xml:space="preserve"> কোনো</w:t>
      </w:r>
      <w:r>
        <w:rPr>
          <w:color w:val="0000A2"/>
        </w:rPr>
        <w:t xml:space="preserve"> ক‍্যাশব‍্যাক</w:t>
      </w:r>
      <w:r>
        <w:rPr>
          <w:color w:val="00005E"/>
        </w:rPr>
        <w:t xml:space="preserve"> রিচার্জ</w:t>
      </w:r>
      <w:r>
        <w:rPr>
          <w:color w:val="000057"/>
        </w:rPr>
        <w:t xml:space="preserve"> অফার</w:t>
      </w:r>
      <w:r>
        <w:rPr>
          <w:color w:val="000052"/>
        </w:rPr>
        <w:t xml:space="preserve"> আছে</w:t>
      </w:r>
      <w:r>
        <w:br/>
      </w:r>
      <w:r>
        <w:rPr>
          <w:color w:val="00008F"/>
        </w:rPr>
        <w:t xml:space="preserve"> এয়ারটেল</w:t>
      </w:r>
      <w:r>
        <w:rPr>
          <w:color w:val="000053"/>
        </w:rPr>
        <w:t xml:space="preserve"> রিচার্জ</w:t>
      </w:r>
      <w:r>
        <w:rPr>
          <w:color w:val="00007F"/>
        </w:rPr>
        <w:t xml:space="preserve"> ক্যাসব্যাক</w:t>
      </w:r>
      <w:r>
        <w:rPr>
          <w:color w:val="000060"/>
        </w:rPr>
        <w:t xml:space="preserve"> সম্পর্কে</w:t>
      </w:r>
      <w:r>
        <w:rPr>
          <w:color w:val="000052"/>
        </w:rPr>
        <w:t xml:space="preserve"> জানতে</w:t>
      </w:r>
      <w:r>
        <w:rPr>
          <w:color w:val="000047"/>
        </w:rPr>
        <w:t xml:space="preserve"> চাই</w:t>
      </w:r>
      <w:r>
        <w:br/>
      </w:r>
      <w:r>
        <w:rPr>
          <w:color w:val="0000A4"/>
        </w:rPr>
        <w:t xml:space="preserve"> এয়ারটেল</w:t>
      </w:r>
      <w:r>
        <w:rPr>
          <w:color w:val="00005F"/>
        </w:rPr>
        <w:t xml:space="preserve"> রিচার্জ</w:t>
      </w:r>
      <w:r>
        <w:rPr>
          <w:color w:val="000055"/>
        </w:rPr>
        <w:t xml:space="preserve"> ক্যাশব্যাক</w:t>
      </w:r>
      <w:r>
        <w:rPr>
          <w:color w:val="000057"/>
        </w:rPr>
        <w:t xml:space="preserve"> অফার</w:t>
      </w:r>
      <w:r>
        <w:rPr>
          <w:color w:val="000074"/>
        </w:rPr>
        <w:t xml:space="preserve"> জানাবেন</w:t>
      </w:r>
      <w:r>
        <w:br/>
      </w:r>
      <w:r>
        <w:rPr>
          <w:color w:val="00007F"/>
        </w:rPr>
        <w:t xml:space="preserve"> gp</w:t>
      </w:r>
      <w:r>
        <w:rPr>
          <w:color w:val="5B0000"/>
        </w:rPr>
        <w:t xml:space="preserve"> te</w:t>
      </w:r>
      <w:r>
        <w:rPr>
          <w:color w:val="00009F"/>
        </w:rPr>
        <w:t xml:space="preserve"> recherche</w:t>
      </w:r>
      <w:r>
        <w:rPr>
          <w:color w:val="000038"/>
        </w:rPr>
        <w:t xml:space="preserve"> ki</w:t>
      </w:r>
      <w:r>
        <w:rPr>
          <w:color w:val="000053"/>
        </w:rPr>
        <w:t xml:space="preserve"> kono</w:t>
      </w:r>
      <w:r>
        <w:rPr>
          <w:color w:val="000044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4C"/>
        </w:rPr>
        <w:t xml:space="preserve"> বিকাশে</w:t>
      </w:r>
      <w:r>
        <w:rPr>
          <w:color w:val="000062"/>
        </w:rPr>
        <w:t xml:space="preserve"> মোবাইল</w:t>
      </w:r>
      <w:r>
        <w:rPr>
          <w:color w:val="000050"/>
        </w:rPr>
        <w:t xml:space="preserve"> রিচার্জ</w:t>
      </w:r>
      <w:r>
        <w:rPr>
          <w:color w:val="000048"/>
        </w:rPr>
        <w:t xml:space="preserve"> ক্যাশব্যাক</w:t>
      </w:r>
      <w:r>
        <w:rPr>
          <w:color w:val="000093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680000"/>
        </w:rPr>
        <w:t xml:space="preserve"> কি</w:t>
      </w:r>
      <w:r>
        <w:rPr>
          <w:color w:val="000093"/>
        </w:rPr>
        <w:t xml:space="preserve"> অফার</w:t>
      </w:r>
      <w:r>
        <w:rPr>
          <w:color w:val="000046"/>
        </w:rPr>
        <w:t xml:space="preserve"> আছে</w:t>
      </w:r>
      <w:r>
        <w:br/>
      </w:r>
      <w:r>
        <w:rPr>
          <w:color w:val="000094"/>
        </w:rPr>
        <w:t xml:space="preserve"> রিচার্জে</w:t>
      </w:r>
      <w:r>
        <w:rPr>
          <w:color w:val="A40000"/>
        </w:rPr>
        <w:t xml:space="preserve"> কোনো</w:t>
      </w:r>
      <w:r>
        <w:rPr>
          <w:color w:val="00007E"/>
        </w:rPr>
        <w:t xml:space="preserve"> ক্যাশব্যাক</w:t>
      </w:r>
      <w:r>
        <w:rPr>
          <w:color w:val="000000"/>
        </w:rPr>
        <w:t xml:space="preserve"> আছে</w:t>
      </w:r>
      <w:r>
        <w:br/>
      </w:r>
      <w:r>
        <w:rPr>
          <w:color w:val="000041"/>
        </w:rPr>
        <w:t xml:space="preserve"> আজকে</w:t>
      </w:r>
      <w:r>
        <w:rPr>
          <w:color w:val="00003D"/>
        </w:rPr>
        <w:t xml:space="preserve"> মোবাইল</w:t>
      </w:r>
      <w:r>
        <w:rPr>
          <w:color w:val="000058"/>
        </w:rPr>
        <w:t xml:space="preserve"> রিচাজের</w:t>
      </w:r>
      <w:r>
        <w:rPr>
          <w:color w:val="620000"/>
        </w:rPr>
        <w:t xml:space="preserve"> ওপর</w:t>
      </w:r>
      <w:r>
        <w:rPr>
          <w:color w:val="000054"/>
        </w:rPr>
        <w:t xml:space="preserve"> নিদিষ্ট</w:t>
      </w:r>
      <w:r>
        <w:rPr>
          <w:color w:val="000034"/>
        </w:rPr>
        <w:t xml:space="preserve"> ক্যাশ</w:t>
      </w:r>
      <w:r>
        <w:rPr>
          <w:color w:val="00003A"/>
        </w:rPr>
        <w:t xml:space="preserve"> ব্যাক</w:t>
      </w:r>
      <w:r>
        <w:rPr>
          <w:color w:val="00002D"/>
        </w:rPr>
        <w:t xml:space="preserve"> অফার</w:t>
      </w:r>
      <w:r>
        <w:rPr>
          <w:color w:val="200000"/>
        </w:rPr>
        <w:t xml:space="preserve"> কি</w:t>
      </w:r>
      <w:r>
        <w:rPr>
          <w:color w:val="4C0000"/>
        </w:rPr>
        <w:t xml:space="preserve"> রয়েছে</w:t>
      </w:r>
      <w:r>
        <w:rPr>
          <w:color w:val="00003F"/>
        </w:rPr>
        <w:t xml:space="preserve"> সেটা</w:t>
      </w:r>
      <w:r>
        <w:rPr>
          <w:color w:val="000047"/>
        </w:rPr>
        <w:t xml:space="preserve"> চেক</w:t>
      </w:r>
      <w:r>
        <w:rPr>
          <w:color w:val="2C0000"/>
        </w:rPr>
        <w:t xml:space="preserve"> করে</w:t>
      </w:r>
      <w:r>
        <w:rPr>
          <w:color w:val="00004D"/>
        </w:rPr>
        <w:t xml:space="preserve"> জানান</w:t>
      </w:r>
      <w:r>
        <w:br/>
      </w:r>
      <w:r>
        <w:rPr>
          <w:color w:val="000027"/>
        </w:rPr>
        <w:t xml:space="preserve"> বিকাশ</w:t>
      </w:r>
      <w:r>
        <w:rPr>
          <w:color w:val="000077"/>
        </w:rPr>
        <w:t xml:space="preserve"> এপ্স</w:t>
      </w:r>
      <w:r>
        <w:rPr>
          <w:color w:val="000031"/>
        </w:rPr>
        <w:t xml:space="preserve"> থেকে</w:t>
      </w:r>
      <w:r>
        <w:rPr>
          <w:color w:val="00006D"/>
        </w:rPr>
        <w:t xml:space="preserve"> রবি</w:t>
      </w:r>
      <w:r>
        <w:rPr>
          <w:color w:val="00005D"/>
        </w:rPr>
        <w:t xml:space="preserve"> সিমে</w:t>
      </w:r>
      <w:r>
        <w:rPr>
          <w:color w:val="00006C"/>
        </w:rPr>
        <w:t xml:space="preserve"> রিচার্জের</w:t>
      </w:r>
      <w:r>
        <w:rPr>
          <w:color w:val="660000"/>
        </w:rPr>
        <w:t xml:space="preserve"> উপর</w:t>
      </w:r>
      <w:r>
        <w:rPr>
          <w:color w:val="00003C"/>
        </w:rPr>
        <w:t xml:space="preserve"> ক্যাশব্যাক</w:t>
      </w:r>
      <w:r>
        <w:rPr>
          <w:color w:val="000000"/>
        </w:rPr>
        <w:t xml:space="preserve"> আছে</w:t>
      </w:r>
      <w:r>
        <w:br/>
      </w:r>
      <w:r>
        <w:rPr>
          <w:color w:val="000058"/>
        </w:rPr>
        <w:t xml:space="preserve"> accha</w:t>
      </w:r>
      <w:r>
        <w:rPr>
          <w:color w:val="00005A"/>
        </w:rPr>
        <w:t xml:space="preserve"> bhai</w:t>
      </w:r>
      <w:r>
        <w:rPr>
          <w:color w:val="000021"/>
        </w:rPr>
        <w:t xml:space="preserve"> bkash</w:t>
      </w:r>
      <w:r>
        <w:rPr>
          <w:color w:val="00002F"/>
        </w:rPr>
        <w:t xml:space="preserve"> e</w:t>
      </w:r>
      <w:r>
        <w:rPr>
          <w:color w:val="000027"/>
        </w:rPr>
        <w:t xml:space="preserve"> ki</w:t>
      </w:r>
      <w:r>
        <w:rPr>
          <w:color w:val="00003A"/>
        </w:rPr>
        <w:t xml:space="preserve"> kono</w:t>
      </w:r>
      <w:r>
        <w:rPr>
          <w:color w:val="000075"/>
        </w:rPr>
        <w:t xml:space="preserve"> prokar</w:t>
      </w:r>
      <w:r>
        <w:rPr>
          <w:color w:val="000060"/>
        </w:rPr>
        <w:t xml:space="preserve"> recharg</w:t>
      </w:r>
      <w:r>
        <w:rPr>
          <w:color w:val="310000"/>
        </w:rPr>
        <w:t xml:space="preserve"> er</w:t>
      </w:r>
      <w:r>
        <w:rPr>
          <w:color w:val="000030"/>
        </w:rPr>
        <w:t xml:space="preserve"> offer</w:t>
      </w:r>
      <w:r>
        <w:rPr>
          <w:color w:val="000071"/>
        </w:rPr>
        <w:t xml:space="preserve"> cholche</w:t>
      </w:r>
      <w:r>
        <w:rPr>
          <w:color w:val="000000"/>
        </w:rPr>
        <w:t xml:space="preserve"> ekhon</w:t>
      </w:r>
      <w:r>
        <w:br/>
      </w:r>
      <w:r>
        <w:rPr>
          <w:color w:val="00004D"/>
        </w:rPr>
        <w:t xml:space="preserve"> recharge</w:t>
      </w:r>
      <w:r>
        <w:rPr>
          <w:color w:val="00004D"/>
        </w:rPr>
        <w:t xml:space="preserve"> cash</w:t>
      </w:r>
      <w:r>
        <w:rPr>
          <w:color w:val="000050"/>
        </w:rPr>
        <w:t xml:space="preserve"> back</w:t>
      </w:r>
      <w:r>
        <w:rPr>
          <w:color w:val="00004A"/>
        </w:rPr>
        <w:t xml:space="preserve"> offer</w:t>
      </w:r>
      <w:r>
        <w:rPr>
          <w:color w:val="000070"/>
        </w:rPr>
        <w:t xml:space="preserve"> din</w:t>
      </w:r>
      <w:r>
        <w:rPr>
          <w:color w:val="000089"/>
        </w:rPr>
        <w:t xml:space="preserve"> gp</w:t>
      </w:r>
      <w:r>
        <w:rPr>
          <w:color w:val="610000"/>
        </w:rPr>
        <w:t xml:space="preserve"> ar</w:t>
      </w:r>
      <w:r>
        <w:br/>
      </w:r>
      <w:r>
        <w:rPr>
          <w:color w:val="770000"/>
        </w:rPr>
        <w:t xml:space="preserve"> জি</w:t>
      </w:r>
      <w:r>
        <w:rPr>
          <w:color w:val="000088"/>
        </w:rPr>
        <w:t xml:space="preserve"> রিচাজের</w:t>
      </w:r>
      <w:r>
        <w:rPr>
          <w:color w:val="000044"/>
        </w:rPr>
        <w:t xml:space="preserve"> ক্যাশব্যাক</w:t>
      </w:r>
      <w:r>
        <w:rPr>
          <w:color w:val="590000"/>
        </w:rPr>
        <w:t xml:space="preserve"> কোনো</w:t>
      </w:r>
      <w:r>
        <w:rPr>
          <w:color w:val="000046"/>
        </w:rPr>
        <w:t xml:space="preserve"> অফার</w:t>
      </w:r>
      <w:r>
        <w:rPr>
          <w:color w:val="000043"/>
        </w:rPr>
        <w:t xml:space="preserve"> আছে</w:t>
      </w:r>
      <w:r>
        <w:rPr>
          <w:color w:val="620000"/>
        </w:rPr>
        <w:t xml:space="preserve"> নাকি</w:t>
      </w:r>
      <w:r>
        <w:br/>
      </w:r>
      <w:r>
        <w:rPr>
          <w:color w:val="000035"/>
        </w:rPr>
        <w:t xml:space="preserve"> bkash</w:t>
      </w:r>
      <w:r>
        <w:rPr>
          <w:color w:val="00006E"/>
        </w:rPr>
        <w:t xml:space="preserve"> mobile</w:t>
      </w:r>
      <w:r>
        <w:rPr>
          <w:color w:val="0000B4"/>
        </w:rPr>
        <w:t xml:space="preserve"> richarg</w:t>
      </w:r>
      <w:r>
        <w:rPr>
          <w:color w:val="00004B"/>
        </w:rPr>
        <w:t xml:space="preserve"> offer</w:t>
      </w:r>
      <w:r>
        <w:rPr>
          <w:color w:val="000058"/>
        </w:rPr>
        <w:t xml:space="preserve"> ase</w:t>
      </w:r>
      <w:r>
        <w:rPr>
          <w:color w:val="00003D"/>
        </w:rPr>
        <w:t xml:space="preserve"> ki</w:t>
      </w:r>
      <w:r>
        <w:br/>
      </w:r>
      <w:r>
        <w:rPr>
          <w:color w:val="000053"/>
        </w:rPr>
        <w:t xml:space="preserve"> মোবাইল</w:t>
      </w:r>
      <w:r>
        <w:rPr>
          <w:color w:val="000088"/>
        </w:rPr>
        <w:t xml:space="preserve"> রিজার্জে</w:t>
      </w:r>
      <w:r>
        <w:rPr>
          <w:color w:val="450000"/>
        </w:rPr>
        <w:t xml:space="preserve"> কোন</w:t>
      </w:r>
      <w:r>
        <w:rPr>
          <w:color w:val="00003D"/>
        </w:rPr>
        <w:t xml:space="preserve"> ক্যাশব্যাক</w:t>
      </w:r>
      <w:r>
        <w:rPr>
          <w:color w:val="00003E"/>
        </w:rPr>
        <w:t xml:space="preserve"> অফার</w:t>
      </w:r>
      <w:r>
        <w:rPr>
          <w:color w:val="00003B"/>
        </w:rPr>
        <w:t xml:space="preserve"> আছে</w:t>
      </w:r>
      <w:r>
        <w:rPr>
          <w:color w:val="000098"/>
        </w:rPr>
        <w:t xml:space="preserve"> আমকর</w:t>
      </w:r>
      <w:r>
        <w:rPr>
          <w:color w:val="000000"/>
        </w:rPr>
        <w:t xml:space="preserve"> জন্য</w:t>
      </w:r>
      <w:r>
        <w:br/>
      </w:r>
      <w:r>
        <w:rPr>
          <w:color w:val="000097"/>
        </w:rPr>
        <w:t xml:space="preserve"> mobile</w:t>
      </w:r>
      <w:r>
        <w:rPr>
          <w:color w:val="00006D"/>
        </w:rPr>
        <w:t xml:space="preserve"> recharge</w:t>
      </w:r>
      <w:r>
        <w:rPr>
          <w:color w:val="00006E"/>
        </w:rPr>
        <w:t xml:space="preserve"> cashback</w:t>
      </w:r>
      <w:r>
        <w:rPr>
          <w:color w:val="000054"/>
        </w:rPr>
        <w:t xml:space="preserve"> ki</w:t>
      </w:r>
      <w:r>
        <w:rPr>
          <w:color w:val="000067"/>
        </w:rPr>
        <w:t xml:space="preserve"> offer</w:t>
      </w:r>
      <w:r>
        <w:rPr>
          <w:color w:val="000000"/>
        </w:rPr>
        <w:t xml:space="preserve"> asa</w:t>
      </w:r>
      <w:r>
        <w:br/>
      </w:r>
      <w:r>
        <w:rPr>
          <w:color w:val="00002D"/>
        </w:rPr>
        <w:t xml:space="preserve"> bkash</w:t>
      </w:r>
      <w:r>
        <w:rPr>
          <w:color w:val="00005E"/>
        </w:rPr>
        <w:t xml:space="preserve"> mobile</w:t>
      </w:r>
      <w:r>
        <w:rPr>
          <w:color w:val="000095"/>
        </w:rPr>
        <w:t xml:space="preserve"> recherche</w:t>
      </w:r>
      <w:r>
        <w:rPr>
          <w:color w:val="3A0000"/>
        </w:rPr>
        <w:t xml:space="preserve"> a</w:t>
      </w:r>
      <w:r>
        <w:rPr>
          <w:color w:val="000043"/>
        </w:rPr>
        <w:t xml:space="preserve"> cash</w:t>
      </w:r>
      <w:r>
        <w:rPr>
          <w:color w:val="000046"/>
        </w:rPr>
        <w:t xml:space="preserve"> back</w:t>
      </w:r>
      <w:r>
        <w:rPr>
          <w:color w:val="000089"/>
        </w:rPr>
        <w:t xml:space="preserve"> disse</w:t>
      </w:r>
      <w:r>
        <w:rPr>
          <w:color w:val="000000"/>
        </w:rPr>
        <w:t xml:space="preserve"> naki</w:t>
      </w:r>
      <w:r>
        <w:br/>
      </w:r>
      <w:r>
        <w:rPr>
          <w:color w:val="4F0000"/>
        </w:rPr>
        <w:t xml:space="preserve"> এই</w:t>
      </w:r>
      <w:r>
        <w:rPr>
          <w:color w:val="000053"/>
        </w:rPr>
        <w:t xml:space="preserve"> নাম্বারে</w:t>
      </w:r>
      <w:r>
        <w:rPr>
          <w:color w:val="00006E"/>
        </w:rPr>
        <w:t xml:space="preserve"> অ্যাপ</w:t>
      </w:r>
      <w:r>
        <w:rPr>
          <w:color w:val="5B0000"/>
        </w:rPr>
        <w:t xml:space="preserve"> দিয়ে</w:t>
      </w:r>
      <w:r>
        <w:rPr>
          <w:color w:val="00005C"/>
        </w:rPr>
        <w:t xml:space="preserve"> রিচার্জ</w:t>
      </w:r>
      <w:r>
        <w:rPr>
          <w:color w:val="6B0000"/>
        </w:rPr>
        <w:t xml:space="preserve"> কোনো</w:t>
      </w:r>
      <w:r>
        <w:rPr>
          <w:color w:val="000068"/>
        </w:rPr>
        <w:t xml:space="preserve"> বোনাস</w:t>
      </w:r>
      <w:r>
        <w:rPr>
          <w:color w:val="000000"/>
        </w:rPr>
        <w:t xml:space="preserve"> আছে</w:t>
      </w:r>
      <w:r>
        <w:br/>
      </w:r>
      <w:r>
        <w:rPr>
          <w:color w:val="000036"/>
        </w:rPr>
        <w:t xml:space="preserve"> bkash</w:t>
      </w:r>
      <w:r>
        <w:rPr>
          <w:color w:val="000071"/>
        </w:rPr>
        <w:t xml:space="preserve"> mobile</w:t>
      </w:r>
      <w:r>
        <w:rPr>
          <w:color w:val="000051"/>
        </w:rPr>
        <w:t xml:space="preserve"> recharge</w:t>
      </w:r>
      <w:r>
        <w:rPr>
          <w:color w:val="00004C"/>
        </w:rPr>
        <w:t xml:space="preserve"> e</w:t>
      </w:r>
      <w:r>
        <w:rPr>
          <w:color w:val="00005E"/>
        </w:rPr>
        <w:t xml:space="preserve"> kono</w:t>
      </w:r>
      <w:r>
        <w:rPr>
          <w:color w:val="000052"/>
        </w:rPr>
        <w:t xml:space="preserve"> cashback</w:t>
      </w:r>
      <w:r>
        <w:rPr>
          <w:color w:val="00004D"/>
        </w:rPr>
        <w:t xml:space="preserve"> offer</w:t>
      </w:r>
      <w:r>
        <w:rPr>
          <w:color w:val="000067"/>
        </w:rPr>
        <w:t xml:space="preserve"> ache</w:t>
      </w:r>
      <w:r>
        <w:rPr>
          <w:color w:val="00003F"/>
        </w:rPr>
        <w:t xml:space="preserve"> ki</w:t>
      </w:r>
      <w:r>
        <w:rPr>
          <w:color w:val="000000"/>
        </w:rPr>
        <w:t xml:space="preserve"> janaben</w:t>
      </w:r>
      <w:r>
        <w:br/>
      </w:r>
      <w:r>
        <w:rPr>
          <w:color w:val="0000AE"/>
        </w:rPr>
        <w:t xml:space="preserve"> এয়ারটেলে</w:t>
      </w:r>
      <w:r>
        <w:rPr>
          <w:color w:val="000052"/>
        </w:rPr>
        <w:t xml:space="preserve"> রিচার্জে</w:t>
      </w:r>
      <w:r>
        <w:rPr>
          <w:color w:val="000052"/>
        </w:rPr>
        <w:t xml:space="preserve"> ক্যাশ</w:t>
      </w:r>
      <w:r>
        <w:rPr>
          <w:color w:val="00005B"/>
        </w:rPr>
        <w:t xml:space="preserve"> ব্যাক</w:t>
      </w:r>
      <w:r>
        <w:rPr>
          <w:color w:val="000048"/>
        </w:rPr>
        <w:t xml:space="preserve"> অফার</w:t>
      </w:r>
      <w:r>
        <w:rPr>
          <w:color w:val="320000"/>
        </w:rPr>
        <w:t xml:space="preserve"> কি</w:t>
      </w:r>
      <w:r>
        <w:rPr>
          <w:color w:val="000044"/>
        </w:rPr>
        <w:t xml:space="preserve"> আছে</w:t>
      </w:r>
      <w:r>
        <w:br/>
      </w:r>
      <w:r>
        <w:rPr>
          <w:color w:val="00004B"/>
        </w:rPr>
        <w:t xml:space="preserve"> আজকে</w:t>
      </w:r>
      <w:r>
        <w:rPr>
          <w:color w:val="000020"/>
        </w:rPr>
        <w:t xml:space="preserve"> বিকাশ</w:t>
      </w:r>
      <w:r>
        <w:rPr>
          <w:color w:val="00002A"/>
        </w:rPr>
        <w:t xml:space="preserve"> একাউন্ট</w:t>
      </w:r>
      <w:r>
        <w:rPr>
          <w:color w:val="000029"/>
        </w:rPr>
        <w:t xml:space="preserve"> থেকে</w:t>
      </w:r>
      <w:r>
        <w:rPr>
          <w:color w:val="000063"/>
        </w:rPr>
        <w:t xml:space="preserve"> জিপি</w:t>
      </w:r>
      <w:r>
        <w:rPr>
          <w:color w:val="00003C"/>
        </w:rPr>
        <w:t xml:space="preserve"> রিচার্জে</w:t>
      </w:r>
      <w:r>
        <w:rPr>
          <w:color w:val="420000"/>
        </w:rPr>
        <w:t xml:space="preserve"> কোনো</w:t>
      </w:r>
      <w:r>
        <w:rPr>
          <w:color w:val="000066"/>
        </w:rPr>
        <w:t xml:space="preserve"> কাশবাক</w:t>
      </w:r>
      <w:r>
        <w:rPr>
          <w:color w:val="000034"/>
        </w:rPr>
        <w:t xml:space="preserve"> অফার</w:t>
      </w:r>
      <w:r>
        <w:rPr>
          <w:color w:val="570000"/>
        </w:rPr>
        <w:t xml:space="preserve"> রয়েছে</w:t>
      </w:r>
      <w:r>
        <w:rPr>
          <w:color w:val="000000"/>
        </w:rPr>
        <w:t xml:space="preserve"> কি</w:t>
      </w:r>
      <w:r>
        <w:rPr>
          <w:color w:val="3F0000"/>
        </w:rPr>
        <w:t xml:space="preserve"> আমাকে</w:t>
      </w:r>
      <w:r>
        <w:rPr>
          <w:color w:val="00004A"/>
        </w:rPr>
        <w:t xml:space="preserve"> বিস্তারিত</w:t>
      </w:r>
      <w:r>
        <w:rPr>
          <w:color w:val="4E0000"/>
        </w:rPr>
        <w:t xml:space="preserve"> বলবেন</w:t>
      </w:r>
      <w:r>
        <w:rPr>
          <w:color w:val="000000"/>
        </w:rPr>
        <w:t xml:space="preserve"> কি</w:t>
      </w:r>
      <w:r>
        <w:br/>
      </w:r>
      <w:r>
        <w:rPr>
          <w:color w:val="5F0000"/>
        </w:rPr>
        <w:t xml:space="preserve"> যে</w:t>
      </w:r>
      <w:r>
        <w:rPr>
          <w:color w:val="540000"/>
        </w:rPr>
        <w:t xml:space="preserve"> কোন</w:t>
      </w:r>
      <w:r>
        <w:rPr>
          <w:color w:val="000070"/>
        </w:rPr>
        <w:t xml:space="preserve"> বিকাস</w:t>
      </w:r>
      <w:r>
        <w:rPr>
          <w:color w:val="00003C"/>
        </w:rPr>
        <w:t xml:space="preserve"> থেকে</w:t>
      </w:r>
      <w:r>
        <w:rPr>
          <w:color w:val="000000"/>
        </w:rPr>
        <w:t xml:space="preserve"> bl</w:t>
      </w:r>
      <w:r>
        <w:rPr>
          <w:color w:val="000000"/>
        </w:rPr>
        <w:t xml:space="preserve"> gp</w:t>
      </w:r>
      <w:r>
        <w:rPr>
          <w:color w:val="00009A"/>
        </w:rPr>
        <w:t xml:space="preserve"> রিচারজে</w:t>
      </w:r>
      <w:r>
        <w:rPr>
          <w:color w:val="00004C"/>
        </w:rPr>
        <w:t xml:space="preserve"> অফার</w:t>
      </w:r>
      <w:r>
        <w:rPr>
          <w:color w:val="360000"/>
        </w:rPr>
        <w:t xml:space="preserve"> কি</w:t>
      </w:r>
      <w:r>
        <w:br/>
      </w:r>
      <w:r>
        <w:rPr>
          <w:color w:val="00002E"/>
        </w:rPr>
        <w:t xml:space="preserve"> bkash</w:t>
      </w:r>
      <w:r>
        <w:rPr>
          <w:color w:val="000083"/>
        </w:rPr>
        <w:t xml:space="preserve"> e</w:t>
      </w:r>
      <w:r>
        <w:rPr>
          <w:color w:val="00007B"/>
        </w:rPr>
        <w:t xml:space="preserve"> gp</w:t>
      </w:r>
      <w:r>
        <w:rPr>
          <w:color w:val="590000"/>
        </w:rPr>
        <w:t xml:space="preserve"> te</w:t>
      </w:r>
      <w:r>
        <w:rPr>
          <w:color w:val="000046"/>
        </w:rPr>
        <w:t xml:space="preserve"> recharge</w:t>
      </w:r>
      <w:r>
        <w:rPr>
          <w:color w:val="000083"/>
        </w:rPr>
        <w:t xml:space="preserve"> e</w:t>
      </w:r>
      <w:r>
        <w:rPr>
          <w:color w:val="000046"/>
        </w:rPr>
        <w:t xml:space="preserve"> cashback</w:t>
      </w:r>
      <w:r>
        <w:rPr>
          <w:color w:val="000042"/>
        </w:rPr>
        <w:t xml:space="preserve"> offer</w:t>
      </w:r>
      <w:r>
        <w:rPr>
          <w:color w:val="000058"/>
        </w:rPr>
        <w:t xml:space="preserve"> ache</w:t>
      </w:r>
      <w:r>
        <w:rPr>
          <w:color w:val="000000"/>
        </w:rPr>
        <w:t xml:space="preserve"> ki</w:t>
      </w:r>
      <w:r>
        <w:br/>
      </w:r>
      <w:r>
        <w:rPr>
          <w:color w:val="00003A"/>
        </w:rPr>
        <w:t xml:space="preserve"> bkash</w:t>
      </w:r>
      <w:r>
        <w:rPr>
          <w:color w:val="4B0000"/>
        </w:rPr>
        <w:t xml:space="preserve"> a</w:t>
      </w:r>
      <w:r>
        <w:rPr>
          <w:color w:val="000065"/>
        </w:rPr>
        <w:t xml:space="preserve"> kono</w:t>
      </w:r>
      <w:r>
        <w:rPr>
          <w:color w:val="000058"/>
        </w:rPr>
        <w:t xml:space="preserve"> recharge</w:t>
      </w:r>
      <w:r>
        <w:rPr>
          <w:color w:val="000058"/>
        </w:rPr>
        <w:t xml:space="preserve"> cash</w:t>
      </w:r>
      <w:r>
        <w:rPr>
          <w:color w:val="00005A"/>
        </w:rPr>
        <w:t xml:space="preserve"> back</w:t>
      </w:r>
      <w:r>
        <w:rPr>
          <w:color w:val="000053"/>
        </w:rPr>
        <w:t xml:space="preserve"> offer</w:t>
      </w:r>
      <w:r>
        <w:rPr>
          <w:color w:val="000078"/>
        </w:rPr>
        <w:t xml:space="preserve"> ace</w:t>
      </w:r>
      <w:r>
        <w:br/>
      </w:r>
      <w:r>
        <w:rPr>
          <w:color w:val="0000A6"/>
        </w:rPr>
        <w:t xml:space="preserve"> grameenphone</w:t>
      </w:r>
      <w:r>
        <w:rPr>
          <w:color w:val="000048"/>
        </w:rPr>
        <w:t xml:space="preserve"> recharge</w:t>
      </w:r>
      <w:r>
        <w:rPr>
          <w:color w:val="000048"/>
        </w:rPr>
        <w:t xml:space="preserve"> cashback</w:t>
      </w:r>
      <w:r>
        <w:rPr>
          <w:color w:val="000044"/>
        </w:rPr>
        <w:t xml:space="preserve"> offer</w:t>
      </w:r>
      <w:r>
        <w:rPr>
          <w:color w:val="00006F"/>
        </w:rPr>
        <w:t xml:space="preserve"> ki</w:t>
      </w:r>
      <w:r>
        <w:rPr>
          <w:color w:val="00006F"/>
        </w:rPr>
        <w:t xml:space="preserve"> ki</w:t>
      </w:r>
      <w:r>
        <w:rPr>
          <w:color w:val="000062"/>
        </w:rPr>
        <w:t xml:space="preserve"> ace</w:t>
      </w:r>
      <w:r>
        <w:br/>
      </w:r>
      <w:r>
        <w:rPr>
          <w:color w:val="00003A"/>
        </w:rPr>
        <w:t xml:space="preserve"> bkash</w:t>
      </w:r>
      <w:r>
        <w:rPr>
          <w:color w:val="4B0000"/>
        </w:rPr>
        <w:t xml:space="preserve"> a</w:t>
      </w:r>
      <w:r>
        <w:rPr>
          <w:color w:val="000065"/>
        </w:rPr>
        <w:t xml:space="preserve"> kno</w:t>
      </w:r>
      <w:r>
        <w:rPr>
          <w:color w:val="000058"/>
        </w:rPr>
        <w:t xml:space="preserve"> recharge</w:t>
      </w:r>
      <w:r>
        <w:rPr>
          <w:color w:val="000058"/>
        </w:rPr>
        <w:t xml:space="preserve"> cash</w:t>
      </w:r>
      <w:r>
        <w:rPr>
          <w:color w:val="00005A"/>
        </w:rPr>
        <w:t xml:space="preserve"> back</w:t>
      </w:r>
      <w:r>
        <w:rPr>
          <w:color w:val="000053"/>
        </w:rPr>
        <w:t xml:space="preserve"> offer</w:t>
      </w:r>
      <w:r>
        <w:rPr>
          <w:color w:val="000078"/>
        </w:rPr>
        <w:t xml:space="preserve"> ace</w:t>
      </w:r>
      <w:r>
        <w:br/>
      </w:r>
      <w:r>
        <w:rPr>
          <w:color w:val="000056"/>
        </w:rPr>
        <w:t xml:space="preserve"> বিকাশে</w:t>
      </w:r>
      <w:r>
        <w:rPr>
          <w:color w:val="00008B"/>
        </w:rPr>
        <w:t xml:space="preserve"> রির্চাজ</w:t>
      </w:r>
      <w:r>
        <w:rPr>
          <w:color w:val="000053"/>
        </w:rPr>
        <w:t xml:space="preserve"> অফার</w:t>
      </w:r>
      <w:r>
        <w:rPr>
          <w:color w:val="0000B0"/>
        </w:rPr>
        <w:t xml:space="preserve"> অাছে</w:t>
      </w:r>
      <w:r>
        <w:rPr>
          <w:color w:val="000000"/>
        </w:rPr>
        <w:t xml:space="preserve"> কি</w:t>
      </w:r>
      <w:r>
        <w:br/>
      </w:r>
      <w:r>
        <w:rPr>
          <w:color w:val="0000A0"/>
        </w:rPr>
        <w:t xml:space="preserve"> রির্চাজ</w:t>
      </w:r>
      <w:r>
        <w:rPr>
          <w:color w:val="000060"/>
        </w:rPr>
        <w:t xml:space="preserve"> অফার</w:t>
      </w:r>
      <w:r>
        <w:rPr>
          <w:color w:val="00005B"/>
        </w:rPr>
        <w:t xml:space="preserve"> আছে</w:t>
      </w:r>
      <w:r>
        <w:rPr>
          <w:color w:val="440000"/>
        </w:rPr>
        <w:t xml:space="preserve"> কি</w:t>
      </w:r>
      <w:r>
        <w:rPr>
          <w:color w:val="590000"/>
        </w:rPr>
        <w:t xml:space="preserve"> এই</w:t>
      </w:r>
      <w:r>
        <w:rPr>
          <w:color w:val="00005F"/>
        </w:rPr>
        <w:t xml:space="preserve"> নাম্বারে</w:t>
      </w:r>
      <w:r>
        <w:br/>
      </w:r>
      <w:r>
        <w:rPr>
          <w:color w:val="660000"/>
        </w:rPr>
        <w:t xml:space="preserve"> কোনো</w:t>
      </w:r>
      <w:r>
        <w:rPr>
          <w:color w:val="00004E"/>
        </w:rPr>
        <w:t xml:space="preserve"> ক্যাশব্যাক</w:t>
      </w:r>
      <w:r>
        <w:rPr>
          <w:color w:val="000051"/>
        </w:rPr>
        <w:t xml:space="preserve"> অফার</w:t>
      </w:r>
      <w:r>
        <w:rPr>
          <w:color w:val="00004C"/>
        </w:rPr>
        <w:t xml:space="preserve"> আছে</w:t>
      </w:r>
      <w:r>
        <w:rPr>
          <w:color w:val="BD0000"/>
        </w:rPr>
        <w:t xml:space="preserve"> কব</w:t>
      </w:r>
      <w:r>
        <w:rPr>
          <w:color w:val="000000"/>
        </w:rPr>
        <w:t xml:space="preserve"> রিচার্জে</w:t>
      </w:r>
      <w:r>
        <w:rPr>
          <w:color w:val="000000"/>
        </w:rPr>
        <w:t xml:space="preserve"> কি</w:t>
      </w:r>
      <w:r>
        <w:br/>
      </w:r>
      <w:r>
        <w:rPr>
          <w:color w:val="0000B0"/>
        </w:rPr>
        <w:t xml:space="preserve"> richars</w:t>
      </w:r>
      <w:r>
        <w:rPr>
          <w:color w:val="00007B"/>
        </w:rPr>
        <w:t xml:space="preserve"> casback</w:t>
      </w:r>
      <w:r>
        <w:rPr>
          <w:color w:val="570000"/>
        </w:rPr>
        <w:t xml:space="preserve"> ar</w:t>
      </w:r>
      <w:r>
        <w:rPr>
          <w:color w:val="000050"/>
        </w:rPr>
        <w:t xml:space="preserve"> kono</w:t>
      </w:r>
      <w:r>
        <w:rPr>
          <w:color w:val="000042"/>
        </w:rPr>
        <w:t xml:space="preserve"> offer</w:t>
      </w:r>
      <w:r>
        <w:rPr>
          <w:color w:val="000000"/>
        </w:rPr>
        <w:t xml:space="preserve"> acha</w:t>
      </w:r>
      <w:r>
        <w:br/>
      </w:r>
      <w:r>
        <w:rPr>
          <w:color w:val="00005A"/>
        </w:rPr>
        <w:t xml:space="preserve"> বিকাশে</w:t>
      </w:r>
      <w:r>
        <w:rPr>
          <w:color w:val="000086"/>
        </w:rPr>
        <w:t xml:space="preserve"> রিচাজে</w:t>
      </w:r>
      <w:r>
        <w:rPr>
          <w:color w:val="000052"/>
        </w:rPr>
        <w:t xml:space="preserve"> কেন</w:t>
      </w:r>
      <w:r>
        <w:rPr>
          <w:color w:val="000057"/>
        </w:rPr>
        <w:t xml:space="preserve"> অফার</w:t>
      </w:r>
      <w:r>
        <w:rPr>
          <w:color w:val="00009B"/>
        </w:rPr>
        <w:t xml:space="preserve"> চলছে</w:t>
      </w:r>
      <w:r>
        <w:br/>
      </w:r>
      <w:r>
        <w:rPr>
          <w:color w:val="00002E"/>
        </w:rPr>
        <w:t xml:space="preserve"> bkash</w:t>
      </w:r>
      <w:r>
        <w:rPr>
          <w:color w:val="000067"/>
        </w:rPr>
        <w:t xml:space="preserve"> teke</w:t>
      </w:r>
      <w:r>
        <w:rPr>
          <w:color w:val="000060"/>
        </w:rPr>
        <w:t xml:space="preserve"> mobile</w:t>
      </w:r>
      <w:r>
        <w:rPr>
          <w:color w:val="000045"/>
        </w:rPr>
        <w:t xml:space="preserve"> recharge</w:t>
      </w:r>
      <w:r>
        <w:rPr>
          <w:color w:val="530000"/>
        </w:rPr>
        <w:t xml:space="preserve"> korle</w:t>
      </w:r>
      <w:r>
        <w:rPr>
          <w:color w:val="000035"/>
        </w:rPr>
        <w:t xml:space="preserve"> ki</w:t>
      </w:r>
      <w:r>
        <w:rPr>
          <w:color w:val="7D0000"/>
        </w:rPr>
        <w:t xml:space="preserve"> kuno</w:t>
      </w:r>
      <w:r>
        <w:rPr>
          <w:color w:val="000046"/>
        </w:rPr>
        <w:t xml:space="preserve"> cashback</w:t>
      </w:r>
      <w:r>
        <w:rPr>
          <w:color w:val="000057"/>
        </w:rPr>
        <w:t xml:space="preserve"> ache</w:t>
      </w:r>
      <w:r>
        <w:br/>
      </w:r>
      <w:r>
        <w:rPr>
          <w:color w:val="00002F"/>
        </w:rPr>
        <w:t xml:space="preserve"> bkash</w:t>
      </w:r>
      <w:r>
        <w:rPr>
          <w:color w:val="000068"/>
        </w:rPr>
        <w:t xml:space="preserve"> apps</w:t>
      </w:r>
      <w:r>
        <w:rPr>
          <w:color w:val="570000"/>
        </w:rPr>
        <w:t xml:space="preserve"> diye</w:t>
      </w:r>
      <w:r>
        <w:rPr>
          <w:color w:val="000063"/>
        </w:rPr>
        <w:t xml:space="preserve"> mobile</w:t>
      </w:r>
      <w:r>
        <w:rPr>
          <w:color w:val="000047"/>
        </w:rPr>
        <w:t xml:space="preserve"> recharge</w:t>
      </w:r>
      <w:r>
        <w:rPr>
          <w:color w:val="560000"/>
        </w:rPr>
        <w:t xml:space="preserve"> korle</w:t>
      </w:r>
      <w:r>
        <w:rPr>
          <w:color w:val="000047"/>
        </w:rPr>
        <w:t xml:space="preserve"> cash</w:t>
      </w:r>
      <w:r>
        <w:rPr>
          <w:color w:val="00004A"/>
        </w:rPr>
        <w:t xml:space="preserve"> back</w:t>
      </w:r>
      <w:r>
        <w:rPr>
          <w:color w:val="000044"/>
        </w:rPr>
        <w:t xml:space="preserve"> offer</w:t>
      </w:r>
      <w:r>
        <w:rPr>
          <w:color w:val="000050"/>
        </w:rPr>
        <w:t xml:space="preserve"> ase</w:t>
      </w:r>
      <w:r>
        <w:br/>
      </w:r>
      <w:r>
        <w:rPr>
          <w:color w:val="000066"/>
        </w:rPr>
        <w:t xml:space="preserve"> রিচার্জ</w:t>
      </w:r>
      <w:r>
        <w:rPr>
          <w:color w:val="00005B"/>
        </w:rPr>
        <w:t xml:space="preserve"> ক্যাশব্যাক</w:t>
      </w:r>
      <w:r>
        <w:rPr>
          <w:color w:val="00005D"/>
        </w:rPr>
        <w:t xml:space="preserve"> অফার</w:t>
      </w:r>
      <w:r>
        <w:rPr>
          <w:color w:val="000058"/>
        </w:rPr>
        <w:t xml:space="preserve"> আছে</w:t>
      </w:r>
      <w:r>
        <w:rPr>
          <w:color w:val="420000"/>
        </w:rPr>
        <w:t xml:space="preserve"> কি</w:t>
      </w:r>
      <w:r>
        <w:rPr>
          <w:color w:val="00009E"/>
        </w:rPr>
        <w:t xml:space="preserve"> বর্তমানে</w:t>
      </w:r>
      <w:r>
        <w:br/>
      </w:r>
      <w:r>
        <w:rPr>
          <w:color w:val="00003A"/>
        </w:rPr>
        <w:t xml:space="preserve"> bkash</w:t>
      </w:r>
      <w:r>
        <w:rPr>
          <w:color w:val="000058"/>
        </w:rPr>
        <w:t xml:space="preserve"> recharge</w:t>
      </w:r>
      <w:r>
        <w:rPr>
          <w:color w:val="4B0000"/>
        </w:rPr>
        <w:t xml:space="preserve"> a</w:t>
      </w:r>
      <w:r>
        <w:rPr>
          <w:color w:val="000065"/>
        </w:rPr>
        <w:t xml:space="preserve"> kono</w:t>
      </w:r>
      <w:r>
        <w:rPr>
          <w:color w:val="000058"/>
        </w:rPr>
        <w:t xml:space="preserve"> cash</w:t>
      </w:r>
      <w:r>
        <w:rPr>
          <w:color w:val="00005A"/>
        </w:rPr>
        <w:t xml:space="preserve"> back</w:t>
      </w:r>
      <w:r>
        <w:rPr>
          <w:color w:val="000053"/>
        </w:rPr>
        <w:t xml:space="preserve"> offer</w:t>
      </w:r>
      <w:r>
        <w:rPr>
          <w:color w:val="000078"/>
        </w:rPr>
        <w:t xml:space="preserve"> ace</w:t>
      </w:r>
      <w:r>
        <w:rPr>
          <w:color w:val="000000"/>
        </w:rPr>
        <w:t xml:space="preserve"> ki</w:t>
      </w:r>
      <w:r>
        <w:br/>
      </w:r>
      <w:r>
        <w:rPr>
          <w:color w:val="000082"/>
        </w:rPr>
        <w:t xml:space="preserve"> recharge</w:t>
      </w:r>
      <w:r>
        <w:rPr>
          <w:color w:val="00007A"/>
        </w:rPr>
        <w:t xml:space="preserve"> e</w:t>
      </w:r>
      <w:r>
        <w:rPr>
          <w:color w:val="000084"/>
        </w:rPr>
        <w:t xml:space="preserve"> cashback</w:t>
      </w:r>
      <w:r>
        <w:rPr>
          <w:color w:val="00007C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8D"/>
        </w:rPr>
        <w:t xml:space="preserve"> সালে</w:t>
      </w:r>
      <w:r>
        <w:rPr>
          <w:color w:val="2D0000"/>
        </w:rPr>
        <w:t xml:space="preserve"> কি</w:t>
      </w:r>
      <w:r>
        <w:rPr>
          <w:color w:val="470000"/>
        </w:rPr>
        <w:t xml:space="preserve"> কোন</w:t>
      </w:r>
      <w:r>
        <w:rPr>
          <w:color w:val="000056"/>
        </w:rPr>
        <w:t xml:space="preserve"> মোবাইল</w:t>
      </w:r>
      <w:r>
        <w:rPr>
          <w:color w:val="000070"/>
        </w:rPr>
        <w:t xml:space="preserve"> রিচার্জের</w:t>
      </w:r>
      <w:r>
        <w:rPr>
          <w:color w:val="000040"/>
        </w:rPr>
        <w:t xml:space="preserve"> অফার</w:t>
      </w:r>
      <w:r>
        <w:rPr>
          <w:color w:val="000074"/>
        </w:rPr>
        <w:t xml:space="preserve"> চলছে</w:t>
      </w:r>
      <w:r>
        <w:br/>
      </w:r>
      <w:r>
        <w:rPr>
          <w:color w:val="00006E"/>
        </w:rPr>
        <w:t xml:space="preserve"> mobile</w:t>
      </w:r>
      <w:r>
        <w:rPr>
          <w:color w:val="0000BB"/>
        </w:rPr>
        <w:t xml:space="preserve"> recharger</w:t>
      </w:r>
      <w:r>
        <w:rPr>
          <w:color w:val="00004B"/>
        </w:rPr>
        <w:t xml:space="preserve"> offer</w:t>
      </w:r>
      <w:r>
        <w:rPr>
          <w:color w:val="00006C"/>
        </w:rPr>
        <w:t xml:space="preserve"> ace</w:t>
      </w:r>
      <w:r>
        <w:br/>
      </w:r>
      <w:r>
        <w:rPr>
          <w:color w:val="410000"/>
        </w:rPr>
        <w:t xml:space="preserve"> amr</w:t>
      </w:r>
      <w:r>
        <w:rPr>
          <w:color w:val="00003B"/>
        </w:rPr>
        <w:t xml:space="preserve"> number</w:t>
      </w:r>
      <w:r>
        <w:rPr>
          <w:color w:val="00003D"/>
        </w:rPr>
        <w:t xml:space="preserve"> e</w:t>
      </w:r>
      <w:r>
        <w:rPr>
          <w:color w:val="000099"/>
        </w:rPr>
        <w:t xml:space="preserve"> rcrg</w:t>
      </w:r>
      <w:r>
        <w:rPr>
          <w:color w:val="00003E"/>
        </w:rPr>
        <w:t xml:space="preserve"> offer</w:t>
      </w:r>
      <w:r>
        <w:rPr>
          <w:color w:val="000065"/>
        </w:rPr>
        <w:t xml:space="preserve"> ki</w:t>
      </w:r>
      <w:r>
        <w:rPr>
          <w:color w:val="000065"/>
        </w:rPr>
        <w:t xml:space="preserve"> ki</w:t>
      </w:r>
      <w:r>
        <w:rPr>
          <w:color w:val="000048"/>
        </w:rPr>
        <w:t xml:space="preserve"> ase</w:t>
      </w:r>
      <w:r>
        <w:rPr>
          <w:color w:val="660000"/>
        </w:rPr>
        <w:t xml:space="preserve"> bolen</w:t>
      </w:r>
      <w:r>
        <w:br/>
      </w:r>
      <w:r>
        <w:rPr>
          <w:color w:val="0000BE"/>
        </w:rPr>
        <w:t xml:space="preserve"> airtel</w:t>
      </w:r>
      <w:r>
        <w:rPr>
          <w:color w:val="00005F"/>
        </w:rPr>
        <w:t xml:space="preserve"> offer</w:t>
      </w:r>
      <w:r>
        <w:rPr>
          <w:color w:val="8C0000"/>
        </w:rPr>
        <w:t xml:space="preserve"> lagbe</w:t>
      </w:r>
      <w:r>
        <w:br/>
      </w:r>
      <w:r>
        <w:rPr>
          <w:color w:val="780000"/>
        </w:rPr>
        <w:t xml:space="preserve"> mr</w:t>
      </w:r>
      <w:r>
        <w:rPr>
          <w:color w:val="3A0000"/>
        </w:rPr>
        <w:t xml:space="preserve"> ai</w:t>
      </w:r>
      <w:r>
        <w:rPr>
          <w:color w:val="000025"/>
        </w:rPr>
        <w:t xml:space="preserve"> account</w:t>
      </w:r>
      <w:r>
        <w:rPr>
          <w:color w:val="00002E"/>
        </w:rPr>
        <w:t xml:space="preserve"> e</w:t>
      </w:r>
      <w:r>
        <w:rPr>
          <w:color w:val="000026"/>
        </w:rPr>
        <w:t xml:space="preserve"> ki</w:t>
      </w:r>
      <w:r>
        <w:rPr>
          <w:color w:val="000039"/>
        </w:rPr>
        <w:t xml:space="preserve"> kono</w:t>
      </w:r>
      <w:r>
        <w:rPr>
          <w:color w:val="000031"/>
        </w:rPr>
        <w:t xml:space="preserve"> recharge</w:t>
      </w:r>
      <w:r>
        <w:rPr>
          <w:color w:val="00007D"/>
        </w:rPr>
        <w:t xml:space="preserve"> cacshback</w:t>
      </w:r>
      <w:r>
        <w:rPr>
          <w:color w:val="00002F"/>
        </w:rPr>
        <w:t xml:space="preserve"> offer</w:t>
      </w:r>
      <w:r>
        <w:rPr>
          <w:color w:val="000044"/>
        </w:rPr>
        <w:t xml:space="preserve"> akhon</w:t>
      </w:r>
      <w:r>
        <w:rPr>
          <w:color w:val="00005D"/>
        </w:rPr>
        <w:t xml:space="preserve"> calu</w:t>
      </w:r>
      <w:r>
        <w:rPr>
          <w:color w:val="000044"/>
        </w:rPr>
        <w:t xml:space="preserve"> ace</w:t>
      </w:r>
      <w:r>
        <w:br/>
      </w:r>
      <w:r>
        <w:rPr>
          <w:color w:val="000028"/>
        </w:rPr>
        <w:t xml:space="preserve"> বিকাশ</w:t>
      </w:r>
      <w:r>
        <w:rPr>
          <w:color w:val="000033"/>
        </w:rPr>
        <w:t xml:space="preserve"> থেকে</w:t>
      </w:r>
      <w:r>
        <w:rPr>
          <w:color w:val="000046"/>
        </w:rPr>
        <w:t xml:space="preserve"> রিচার্জ</w:t>
      </w:r>
      <w:r>
        <w:rPr>
          <w:color w:val="420000"/>
        </w:rPr>
        <w:t xml:space="preserve"> এ</w:t>
      </w:r>
      <w:r>
        <w:rPr>
          <w:color w:val="000072"/>
        </w:rPr>
        <w:t xml:space="preserve"> রবি</w:t>
      </w:r>
      <w:r>
        <w:rPr>
          <w:color w:val="000040"/>
        </w:rPr>
        <w:t xml:space="preserve"> নাম্বারে</w:t>
      </w:r>
      <w:r>
        <w:rPr>
          <w:color w:val="470000"/>
        </w:rPr>
        <w:t xml:space="preserve"> কোন</w:t>
      </w:r>
      <w:r>
        <w:rPr>
          <w:color w:val="00003F"/>
        </w:rPr>
        <w:t xml:space="preserve"> ক্যাশব্যাক</w:t>
      </w:r>
      <w:r>
        <w:rPr>
          <w:color w:val="000041"/>
        </w:rPr>
        <w:t xml:space="preserve"> অফার</w:t>
      </w:r>
      <w:r>
        <w:rPr>
          <w:color w:val="730000"/>
        </w:rPr>
        <w:t xml:space="preserve"> থাকলে</w:t>
      </w:r>
      <w:r>
        <w:rPr>
          <w:color w:val="000056"/>
        </w:rPr>
        <w:t xml:space="preserve"> জানাবেন</w:t>
      </w:r>
      <w:r>
        <w:br/>
      </w:r>
      <w:r>
        <w:rPr>
          <w:color w:val="000066"/>
        </w:rPr>
        <w:t xml:space="preserve"> নতুন</w:t>
      </w:r>
      <w:r>
        <w:rPr>
          <w:color w:val="000097"/>
        </w:rPr>
        <w:t xml:space="preserve"> বছরে</w:t>
      </w:r>
      <w:r>
        <w:rPr>
          <w:color w:val="000064"/>
        </w:rPr>
        <w:t xml:space="preserve"> বিকাশের</w:t>
      </w:r>
      <w:r>
        <w:rPr>
          <w:color w:val="00005A"/>
        </w:rPr>
        <w:t xml:space="preserve"> রিচার্জ</w:t>
      </w:r>
      <w:r>
        <w:rPr>
          <w:color w:val="000053"/>
        </w:rPr>
        <w:t xml:space="preserve"> অফার</w:t>
      </w:r>
      <w:r>
        <w:rPr>
          <w:color w:val="00004E"/>
        </w:rPr>
        <w:t xml:space="preserve"> আছে</w:t>
      </w:r>
      <w:r>
        <w:rPr>
          <w:color w:val="000000"/>
        </w:rPr>
        <w:t xml:space="preserve"> কোনো</w:t>
      </w:r>
      <w:r>
        <w:br/>
      </w:r>
      <w:r>
        <w:rPr>
          <w:color w:val="000093"/>
        </w:rPr>
        <w:t xml:space="preserve"> airtel</w:t>
      </w:r>
      <w:r>
        <w:rPr>
          <w:color w:val="000046"/>
        </w:rPr>
        <w:t xml:space="preserve"> number</w:t>
      </w:r>
      <w:r>
        <w:rPr>
          <w:color w:val="000048"/>
        </w:rPr>
        <w:t xml:space="preserve"> e</w:t>
      </w:r>
      <w:r>
        <w:rPr>
          <w:color w:val="00004D"/>
        </w:rPr>
        <w:t xml:space="preserve"> recharge</w:t>
      </w:r>
      <w:r>
        <w:rPr>
          <w:color w:val="00003B"/>
        </w:rPr>
        <w:t xml:space="preserve"> ki</w:t>
      </w:r>
      <w:r>
        <w:rPr>
          <w:color w:val="00004D"/>
        </w:rPr>
        <w:t xml:space="preserve"> cash</w:t>
      </w:r>
      <w:r>
        <w:rPr>
          <w:color w:val="00004F"/>
        </w:rPr>
        <w:t xml:space="preserve"> back</w:t>
      </w:r>
      <w:r>
        <w:rPr>
          <w:color w:val="000069"/>
        </w:rPr>
        <w:t xml:space="preserve"> ace</w:t>
      </w:r>
      <w:r>
        <w:br/>
      </w:r>
      <w:r>
        <w:rPr>
          <w:color w:val="2E0000"/>
        </w:rPr>
        <w:t xml:space="preserve"> amar</w:t>
      </w:r>
      <w:r>
        <w:rPr>
          <w:color w:val="000045"/>
        </w:rPr>
        <w:t xml:space="preserve"> ei</w:t>
      </w:r>
      <w:r>
        <w:rPr>
          <w:color w:val="000066"/>
        </w:rPr>
        <w:t xml:space="preserve"> number</w:t>
      </w:r>
      <w:r>
        <w:rPr>
          <w:color w:val="000000"/>
        </w:rPr>
        <w:t xml:space="preserve"> theke</w:t>
      </w:r>
      <w:r>
        <w:rPr>
          <w:color w:val="000040"/>
        </w:rPr>
        <w:t xml:space="preserve"> app</w:t>
      </w:r>
      <w:r>
        <w:rPr>
          <w:color w:val="450000"/>
        </w:rPr>
        <w:t xml:space="preserve"> diye</w:t>
      </w:r>
      <w:r>
        <w:rPr>
          <w:color w:val="00006E"/>
        </w:rPr>
        <w:t xml:space="preserve"> jekono</w:t>
      </w:r>
      <w:r>
        <w:rPr>
          <w:color w:val="000066"/>
        </w:rPr>
        <w:t xml:space="preserve"> number</w:t>
      </w:r>
      <w:r>
        <w:rPr>
          <w:color w:val="000035"/>
        </w:rPr>
        <w:t xml:space="preserve"> e</w:t>
      </w:r>
      <w:r>
        <w:rPr>
          <w:color w:val="000038"/>
        </w:rPr>
        <w:t xml:space="preserve"> recharge</w:t>
      </w:r>
      <w:r>
        <w:rPr>
          <w:color w:val="440000"/>
        </w:rPr>
        <w:t xml:space="preserve"> korle</w:t>
      </w:r>
      <w:r>
        <w:rPr>
          <w:color w:val="00002C"/>
        </w:rPr>
        <w:t xml:space="preserve"> ki</w:t>
      </w:r>
      <w:r>
        <w:rPr>
          <w:color w:val="000038"/>
        </w:rPr>
        <w:t xml:space="preserve"> cash</w:t>
      </w:r>
      <w:r>
        <w:rPr>
          <w:color w:val="00003A"/>
        </w:rPr>
        <w:t xml:space="preserve"> back</w:t>
      </w:r>
      <w:r>
        <w:rPr>
          <w:color w:val="000036"/>
        </w:rPr>
        <w:t xml:space="preserve"> offer</w:t>
      </w:r>
      <w:r>
        <w:rPr>
          <w:color w:val="00003F"/>
        </w:rPr>
        <w:t xml:space="preserve"> pabo</w:t>
      </w:r>
      <w:r>
        <w:br/>
      </w:r>
      <w:r>
        <w:rPr>
          <w:color w:val="000060"/>
        </w:rPr>
        <w:t xml:space="preserve"> bikas</w:t>
      </w:r>
      <w:r>
        <w:rPr>
          <w:color w:val="580000"/>
        </w:rPr>
        <w:t xml:space="preserve"> ar</w:t>
      </w:r>
      <w:r>
        <w:rPr>
          <w:color w:val="000087"/>
        </w:rPr>
        <w:t xml:space="preserve"> recharg</w:t>
      </w:r>
      <w:r>
        <w:rPr>
          <w:color w:val="0000AC"/>
        </w:rPr>
        <w:t xml:space="preserve"> cachback</w:t>
      </w:r>
      <w:r>
        <w:br/>
      </w:r>
      <w:r>
        <w:rPr>
          <w:color w:val="000071"/>
        </w:rPr>
        <w:t xml:space="preserve"> ছার</w:t>
      </w:r>
      <w:r>
        <w:rPr>
          <w:color w:val="000048"/>
        </w:rPr>
        <w:t xml:space="preserve"> মোবাইল</w:t>
      </w:r>
      <w:r>
        <w:rPr>
          <w:color w:val="00003E"/>
        </w:rPr>
        <w:t xml:space="preserve"> রিচার্জে</w:t>
      </w:r>
      <w:r>
        <w:rPr>
          <w:color w:val="00007E"/>
        </w:rPr>
        <w:t xml:space="preserve"> কুনু</w:t>
      </w:r>
      <w:r>
        <w:rPr>
          <w:color w:val="000034"/>
        </w:rPr>
        <w:t xml:space="preserve"> ক্যাশব্যাক</w:t>
      </w:r>
      <w:r>
        <w:rPr>
          <w:color w:val="000036"/>
        </w:rPr>
        <w:t xml:space="preserve"> অফার</w:t>
      </w:r>
      <w:r>
        <w:rPr>
          <w:color w:val="00007B"/>
        </w:rPr>
        <w:t xml:space="preserve"> আছেনি</w:t>
      </w:r>
      <w:r>
        <w:rPr>
          <w:color w:val="4F0000"/>
        </w:rPr>
        <w:t xml:space="preserve"> বলেন</w:t>
      </w:r>
      <w:r>
        <w:br/>
      </w:r>
      <w:r>
        <w:rPr>
          <w:color w:val="29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3F"/>
        </w:rPr>
        <w:t xml:space="preserve"> নাম্বারে</w:t>
      </w:r>
      <w:r>
        <w:rPr>
          <w:color w:val="460000"/>
        </w:rPr>
        <w:t xml:space="preserve"> কোন</w:t>
      </w:r>
      <w:r>
        <w:rPr>
          <w:color w:val="00009C"/>
        </w:rPr>
        <w:t xml:space="preserve"> রিচার্অজ</w:t>
      </w:r>
      <w:r>
        <w:rPr>
          <w:color w:val="00009C"/>
        </w:rPr>
        <w:t xml:space="preserve"> ফার</w:t>
      </w:r>
      <w:r>
        <w:rPr>
          <w:color w:val="00003D"/>
        </w:rPr>
        <w:t xml:space="preserve"> আছে</w:t>
      </w:r>
      <w:r>
        <w:br/>
      </w:r>
      <w:r>
        <w:rPr>
          <w:color w:val="000068"/>
        </w:rPr>
        <w:t xml:space="preserve"> মোবাইল</w:t>
      </w:r>
      <w:r>
        <w:rPr>
          <w:color w:val="000091"/>
        </w:rPr>
        <w:t xml:space="preserve"> রির্চাজে</w:t>
      </w:r>
      <w:r>
        <w:rPr>
          <w:color w:val="000091"/>
        </w:rPr>
        <w:t xml:space="preserve"> ক‍্যাশব‍্যাক</w:t>
      </w:r>
      <w:r>
        <w:rPr>
          <w:color w:val="00004E"/>
        </w:rPr>
        <w:t xml:space="preserve"> অফার</w:t>
      </w:r>
      <w:r>
        <w:rPr>
          <w:color w:val="000049"/>
        </w:rPr>
        <w:t xml:space="preserve"> আছে</w:t>
      </w:r>
      <w:r>
        <w:br/>
      </w:r>
      <w:r>
        <w:rPr>
          <w:color w:val="5E0000"/>
        </w:rPr>
        <w:t xml:space="preserve"> amar</w:t>
      </w:r>
      <w:r>
        <w:rPr>
          <w:color w:val="000074"/>
        </w:rPr>
        <w:t xml:space="preserve"> recharge</w:t>
      </w:r>
      <w:r>
        <w:rPr>
          <w:color w:val="000075"/>
        </w:rPr>
        <w:t xml:space="preserve"> cashback</w:t>
      </w:r>
      <w:r>
        <w:rPr>
          <w:color w:val="00006E"/>
        </w:rPr>
        <w:t xml:space="preserve"> offer</w:t>
      </w:r>
      <w:r>
        <w:rPr>
          <w:color w:val="000081"/>
        </w:rPr>
        <w:t xml:space="preserve"> ase</w:t>
      </w:r>
      <w:r>
        <w:br/>
      </w:r>
      <w:r>
        <w:rPr>
          <w:color w:val="000031"/>
        </w:rPr>
        <w:t xml:space="preserve"> বিকাশ</w:t>
      </w:r>
      <w:r>
        <w:rPr>
          <w:color w:val="00009D"/>
        </w:rPr>
        <w:t xml:space="preserve"> নিউ</w:t>
      </w:r>
      <w:r>
        <w:rPr>
          <w:color w:val="000056"/>
        </w:rPr>
        <w:t xml:space="preserve"> রিচার্জ</w:t>
      </w:r>
      <w:r>
        <w:rPr>
          <w:color w:val="00005A"/>
        </w:rPr>
        <w:t xml:space="preserve"> ক্যাশ</w:t>
      </w:r>
      <w:r>
        <w:rPr>
          <w:color w:val="000064"/>
        </w:rPr>
        <w:t xml:space="preserve"> ব্যাক</w:t>
      </w:r>
      <w:r>
        <w:rPr>
          <w:color w:val="00004F"/>
        </w:rPr>
        <w:t xml:space="preserve"> অফার</w:t>
      </w:r>
      <w:r>
        <w:rPr>
          <w:color w:val="00004A"/>
        </w:rPr>
        <w:t xml:space="preserve"> আছে</w:t>
      </w:r>
      <w:r>
        <w:rPr>
          <w:color w:val="000000"/>
        </w:rPr>
        <w:t xml:space="preserve"> কি</w:t>
      </w:r>
      <w:r>
        <w:br/>
      </w:r>
      <w:r>
        <w:rPr>
          <w:color w:val="660000"/>
        </w:rPr>
        <w:t xml:space="preserve"> hello</w:t>
      </w:r>
      <w:r>
        <w:rPr>
          <w:color w:val="000061"/>
        </w:rPr>
        <w:t xml:space="preserve"> mobile</w:t>
      </w:r>
      <w:r>
        <w:rPr>
          <w:color w:val="000046"/>
        </w:rPr>
        <w:t xml:space="preserve"> recharge</w:t>
      </w:r>
      <w:r>
        <w:rPr>
          <w:color w:val="000041"/>
        </w:rPr>
        <w:t xml:space="preserve"> e</w:t>
      </w:r>
      <w:r>
        <w:rPr>
          <w:color w:val="000051"/>
        </w:rPr>
        <w:t xml:space="preserve"> kono</w:t>
      </w:r>
      <w:r>
        <w:rPr>
          <w:color w:val="000042"/>
        </w:rPr>
        <w:t xml:space="preserve"> offer</w:t>
      </w:r>
      <w:r>
        <w:rPr>
          <w:color w:val="000058"/>
        </w:rPr>
        <w:t xml:space="preserve"> ache</w:t>
      </w:r>
      <w:r>
        <w:rPr>
          <w:color w:val="000080"/>
        </w:rPr>
        <w:t xml:space="preserve"> sobar</w:t>
      </w:r>
      <w:r>
        <w:rPr>
          <w:color w:val="000000"/>
        </w:rPr>
        <w:t xml:space="preserve"> jonno</w:t>
      </w:r>
      <w:r>
        <w:br/>
      </w:r>
      <w:r>
        <w:rPr>
          <w:color w:val="000079"/>
        </w:rPr>
        <w:t xml:space="preserve"> মোবাইল</w:t>
      </w:r>
      <w:r>
        <w:rPr>
          <w:color w:val="000068"/>
        </w:rPr>
        <w:t xml:space="preserve"> রিচার্জে</w:t>
      </w:r>
      <w:r>
        <w:rPr>
          <w:color w:val="000098"/>
        </w:rPr>
        <w:t xml:space="preserve"> ক্যাসব্যাক</w:t>
      </w:r>
      <w:r>
        <w:rPr>
          <w:color w:val="00005B"/>
        </w:rPr>
        <w:t xml:space="preserve"> অফার</w:t>
      </w:r>
      <w:r>
        <w:rPr>
          <w:color w:val="000056"/>
        </w:rPr>
        <w:t xml:space="preserve"> আছে</w:t>
      </w:r>
      <w:r>
        <w:rPr>
          <w:color w:val="000000"/>
        </w:rPr>
        <w:t xml:space="preserve"> কি</w:t>
      </w:r>
      <w:r>
        <w:br/>
      </w:r>
      <w:r>
        <w:rPr>
          <w:color w:val="000094"/>
        </w:rPr>
        <w:t xml:space="preserve"> robi</w:t>
      </w:r>
      <w:r>
        <w:rPr>
          <w:color w:val="000052"/>
        </w:rPr>
        <w:t xml:space="preserve"> cashback</w:t>
      </w:r>
      <w:r>
        <w:rPr>
          <w:color w:val="00004D"/>
        </w:rPr>
        <w:t xml:space="preserve"> offer</w:t>
      </w:r>
      <w:r>
        <w:rPr>
          <w:color w:val="690000"/>
        </w:rPr>
        <w:t xml:space="preserve"> jante</w:t>
      </w:r>
      <w:r>
        <w:rPr>
          <w:color w:val="000089"/>
        </w:rPr>
        <w:t xml:space="preserve"> cacchi</w:t>
      </w:r>
      <w:r>
        <w:br/>
      </w:r>
      <w:r>
        <w:rPr>
          <w:color w:val="0000C4"/>
        </w:rPr>
        <w:t xml:space="preserve"> banglalink</w:t>
      </w:r>
      <w:r>
        <w:rPr>
          <w:color w:val="00005A"/>
        </w:rPr>
        <w:t xml:space="preserve"> offer</w:t>
      </w:r>
      <w:r>
        <w:rPr>
          <w:color w:val="000086"/>
        </w:rPr>
        <w:t xml:space="preserve"> den</w:t>
      </w:r>
      <w:r>
        <w:br/>
      </w:r>
      <w:r>
        <w:rPr>
          <w:color w:val="000021"/>
        </w:rPr>
        <w:t xml:space="preserve"> bkash</w:t>
      </w:r>
      <w:r>
        <w:rPr>
          <w:color w:val="00004B"/>
        </w:rPr>
        <w:t xml:space="preserve"> thake</w:t>
      </w:r>
      <w:r>
        <w:rPr>
          <w:color w:val="00004D"/>
        </w:rPr>
        <w:t xml:space="preserve"> ki</w:t>
      </w:r>
      <w:r>
        <w:rPr>
          <w:color w:val="00004D"/>
        </w:rPr>
        <w:t xml:space="preserve"> ki</w:t>
      </w:r>
      <w:r>
        <w:rPr>
          <w:color w:val="000050"/>
        </w:rPr>
        <w:t xml:space="preserve"> amount</w:t>
      </w:r>
      <w:r>
        <w:rPr>
          <w:color w:val="000066"/>
        </w:rPr>
        <w:t xml:space="preserve"> banglalink</w:t>
      </w:r>
      <w:r>
        <w:rPr>
          <w:color w:val="00002D"/>
        </w:rPr>
        <w:t xml:space="preserve"> number</w:t>
      </w:r>
      <w:r>
        <w:rPr>
          <w:color w:val="000031"/>
        </w:rPr>
        <w:t xml:space="preserve"> recharge</w:t>
      </w:r>
      <w:r>
        <w:rPr>
          <w:color w:val="570000"/>
        </w:rPr>
        <w:t xml:space="preserve"> korla</w:t>
      </w:r>
      <w:r>
        <w:rPr>
          <w:color w:val="000031"/>
        </w:rPr>
        <w:t xml:space="preserve"> cash</w:t>
      </w:r>
      <w:r>
        <w:rPr>
          <w:color w:val="000033"/>
        </w:rPr>
        <w:t xml:space="preserve"> back</w:t>
      </w:r>
      <w:r>
        <w:rPr>
          <w:color w:val="000075"/>
        </w:rPr>
        <w:t xml:space="preserve"> pawya</w:t>
      </w:r>
      <w:r>
        <w:rPr>
          <w:color w:val="000041"/>
        </w:rPr>
        <w:t xml:space="preserve"> jabe</w:t>
      </w:r>
      <w:r>
        <w:br/>
      </w:r>
      <w:r>
        <w:rPr>
          <w:color w:val="000062"/>
        </w:rPr>
        <w:t xml:space="preserve"> এয়ারটেল</w:t>
      </w:r>
      <w:r>
        <w:rPr>
          <w:color w:val="00004E"/>
        </w:rPr>
        <w:t xml:space="preserve"> সিমে</w:t>
      </w:r>
      <w:r>
        <w:rPr>
          <w:color w:val="000039"/>
        </w:rPr>
        <w:t xml:space="preserve"> রিচার্জ</w:t>
      </w:r>
      <w:r>
        <w:rPr>
          <w:color w:val="340000"/>
        </w:rPr>
        <w:t xml:space="preserve"> এর</w:t>
      </w:r>
      <w:r>
        <w:rPr>
          <w:color w:val="610000"/>
        </w:rPr>
        <w:t xml:space="preserve"> উপরে</w:t>
      </w:r>
      <w:r>
        <w:rPr>
          <w:color w:val="4A0000"/>
        </w:rPr>
        <w:t xml:space="preserve"> কি</w:t>
      </w:r>
      <w:r>
        <w:rPr>
          <w:color w:val="4A0000"/>
        </w:rPr>
        <w:t xml:space="preserve"> কি</w:t>
      </w:r>
      <w:r>
        <w:rPr>
          <w:color w:val="000034"/>
        </w:rPr>
        <w:t xml:space="preserve"> অফার</w:t>
      </w:r>
      <w:r>
        <w:rPr>
          <w:color w:val="000000"/>
        </w:rPr>
        <w:t xml:space="preserve"> আছে</w:t>
      </w:r>
      <w:r>
        <w:rPr>
          <w:color w:val="000033"/>
        </w:rPr>
        <w:t xml:space="preserve"> ক্যাশব্যাক</w:t>
      </w:r>
      <w:r>
        <w:rPr>
          <w:color w:val="000050"/>
        </w:rPr>
        <w:t xml:space="preserve"> পাওয়ার</w:t>
      </w:r>
      <w:r>
        <w:rPr>
          <w:color w:val="00007F"/>
        </w:rPr>
        <w:t xml:space="preserve"> মত৷</w:t>
      </w:r>
      <w:r>
        <w:br/>
      </w:r>
      <w:r>
        <w:rPr>
          <w:color w:val="0000C5"/>
        </w:rPr>
        <w:t xml:space="preserve"> ribi</w:t>
      </w:r>
      <w:r>
        <w:rPr>
          <w:color w:val="0000A1"/>
        </w:rPr>
        <w:t xml:space="preserve"> ofar</w:t>
      </w:r>
      <w:r>
        <w:br/>
      </w:r>
      <w:r>
        <w:rPr>
          <w:color w:val="00006E"/>
        </w:rPr>
        <w:t xml:space="preserve"> রিচার্জ</w:t>
      </w:r>
      <w:r>
        <w:rPr>
          <w:color w:val="0000A8"/>
        </w:rPr>
        <w:t xml:space="preserve"> ক্যাসব্যাক</w:t>
      </w:r>
      <w:r>
        <w:rPr>
          <w:color w:val="000064"/>
        </w:rPr>
        <w:t xml:space="preserve"> অফার</w:t>
      </w:r>
      <w:r>
        <w:rPr>
          <w:color w:val="00005F"/>
        </w:rPr>
        <w:t xml:space="preserve"> আছে</w:t>
      </w:r>
      <w:r>
        <w:rPr>
          <w:color w:val="470000"/>
        </w:rPr>
        <w:t xml:space="preserve"> কি</w:t>
      </w:r>
      <w:r>
        <w:br/>
      </w:r>
      <w:r>
        <w:rPr>
          <w:color w:val="0000A5"/>
        </w:rPr>
        <w:t xml:space="preserve"> robi</w:t>
      </w:r>
      <w:r>
        <w:rPr>
          <w:color w:val="00005A"/>
        </w:rPr>
        <w:t xml:space="preserve"> recharge</w:t>
      </w:r>
      <w:r>
        <w:rPr>
          <w:color w:val="4D0000"/>
        </w:rPr>
        <w:t xml:space="preserve"> a</w:t>
      </w:r>
      <w:r>
        <w:rPr>
          <w:color w:val="00005B"/>
        </w:rPr>
        <w:t xml:space="preserve"> cashback</w:t>
      </w:r>
      <w:r>
        <w:rPr>
          <w:color w:val="00007B"/>
        </w:rPr>
        <w:t xml:space="preserve"> ace</w:t>
      </w:r>
      <w:r>
        <w:rPr>
          <w:color w:val="000000"/>
        </w:rPr>
        <w:t xml:space="preserve"> akhon</w:t>
      </w:r>
      <w:r>
        <w:br/>
      </w:r>
      <w:r>
        <w:rPr>
          <w:color w:val="000042"/>
        </w:rPr>
        <w:t xml:space="preserve"> bkash</w:t>
      </w:r>
      <w:r>
        <w:rPr>
          <w:color w:val="000095"/>
        </w:rPr>
        <w:t xml:space="preserve"> teke</w:t>
      </w:r>
      <w:r>
        <w:rPr>
          <w:color w:val="00004D"/>
        </w:rPr>
        <w:t xml:space="preserve"> ki</w:t>
      </w:r>
      <w:r>
        <w:rPr>
          <w:color w:val="000073"/>
        </w:rPr>
        <w:t xml:space="preserve"> kono</w:t>
      </w:r>
      <w:r>
        <w:rPr>
          <w:color w:val="000063"/>
        </w:rPr>
        <w:t xml:space="preserve"> recharge</w:t>
      </w:r>
      <w:r>
        <w:rPr>
          <w:color w:val="00005E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000056"/>
        </w:rPr>
        <w:t xml:space="preserve"> নতুন</w:t>
      </w:r>
      <w:r>
        <w:rPr>
          <w:color w:val="000077"/>
        </w:rPr>
        <w:t xml:space="preserve"> বছরের</w:t>
      </w:r>
      <w:r>
        <w:rPr>
          <w:color w:val="580000"/>
        </w:rPr>
        <w:t xml:space="preserve"> কোনো</w:t>
      </w:r>
      <w:r>
        <w:rPr>
          <w:color w:val="000074"/>
        </w:rPr>
        <w:t xml:space="preserve"> রির্চাজ</w:t>
      </w:r>
      <w:r>
        <w:rPr>
          <w:color w:val="000081"/>
        </w:rPr>
        <w:t xml:space="preserve"> ক্যাশবাক</w:t>
      </w:r>
      <w:r>
        <w:rPr>
          <w:color w:val="000046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5A"/>
        </w:rPr>
        <w:t xml:space="preserve"> any</w:t>
      </w:r>
      <w:r>
        <w:rPr>
          <w:color w:val="000091"/>
        </w:rPr>
        <w:t xml:space="preserve"> cashack</w:t>
      </w:r>
      <w:r>
        <w:rPr>
          <w:color w:val="00003B"/>
        </w:rPr>
        <w:t xml:space="preserve"> recharge</w:t>
      </w:r>
      <w:r>
        <w:rPr>
          <w:color w:val="000038"/>
        </w:rPr>
        <w:t xml:space="preserve"> offer</w:t>
      </w:r>
      <w:r>
        <w:rPr>
          <w:color w:val="620000"/>
        </w:rPr>
        <w:t xml:space="preserve"> available</w:t>
      </w:r>
      <w:r>
        <w:rPr>
          <w:color w:val="4E0000"/>
        </w:rPr>
        <w:t xml:space="preserve"> for</w:t>
      </w:r>
      <w:r>
        <w:rPr>
          <w:color w:val="000072"/>
        </w:rPr>
        <w:t xml:space="preserve"> airtel</w:t>
      </w:r>
      <w:r>
        <w:rPr>
          <w:color w:val="000000"/>
        </w:rPr>
        <w:t xml:space="preserve"> number</w:t>
      </w:r>
      <w:r>
        <w:br/>
      </w:r>
      <w:r>
        <w:rPr>
          <w:color w:val="00007F"/>
        </w:rPr>
        <w:t xml:space="preserve"> gp</w:t>
      </w:r>
      <w:r>
        <w:rPr>
          <w:color w:val="A30000"/>
        </w:rPr>
        <w:t xml:space="preserve"> tey</w:t>
      </w:r>
      <w:r>
        <w:rPr>
          <w:color w:val="000053"/>
        </w:rPr>
        <w:t xml:space="preserve"> kono</w:t>
      </w:r>
      <w:r>
        <w:rPr>
          <w:color w:val="000048"/>
        </w:rPr>
        <w:t xml:space="preserve"> recharge</w:t>
      </w:r>
      <w:r>
        <w:rPr>
          <w:color w:val="000048"/>
        </w:rPr>
        <w:t xml:space="preserve"> cashback</w:t>
      </w:r>
      <w:r>
        <w:rPr>
          <w:color w:val="000044"/>
        </w:rPr>
        <w:t xml:space="preserve"> offer</w:t>
      </w:r>
      <w:r>
        <w:rPr>
          <w:color w:val="000000"/>
        </w:rPr>
        <w:t xml:space="preserve"> achay</w:t>
      </w:r>
      <w:r>
        <w:br/>
      </w:r>
      <w:r>
        <w:rPr>
          <w:color w:val="0000A4"/>
        </w:rPr>
        <w:t xml:space="preserve"> airtel</w:t>
      </w:r>
      <w:r>
        <w:rPr>
          <w:color w:val="000056"/>
        </w:rPr>
        <w:t xml:space="preserve"> recharge</w:t>
      </w:r>
      <w:r>
        <w:rPr>
          <w:color w:val="4A0000"/>
        </w:rPr>
        <w:t xml:space="preserve"> a</w:t>
      </w:r>
      <w:r>
        <w:rPr>
          <w:color w:val="000086"/>
        </w:rPr>
        <w:t xml:space="preserve"> ki</w:t>
      </w:r>
      <w:r>
        <w:rPr>
          <w:color w:val="000086"/>
        </w:rPr>
        <w:t xml:space="preserve"> ki</w:t>
      </w:r>
      <w:r>
        <w:rPr>
          <w:color w:val="000052"/>
        </w:rPr>
        <w:t xml:space="preserve"> offer</w:t>
      </w:r>
      <w:r>
        <w:rPr>
          <w:color w:val="000000"/>
        </w:rPr>
        <w:t xml:space="preserve"> ace</w:t>
      </w:r>
      <w:r>
        <w:br/>
      </w:r>
      <w:r>
        <w:rPr>
          <w:color w:val="00007C"/>
        </w:rPr>
        <w:t xml:space="preserve"> happy</w:t>
      </w:r>
      <w:r>
        <w:rPr>
          <w:color w:val="000048"/>
        </w:rPr>
        <w:t xml:space="preserve"> new</w:t>
      </w:r>
      <w:r>
        <w:rPr>
          <w:color w:val="00005F"/>
        </w:rPr>
        <w:t xml:space="preserve"> year</w:t>
      </w:r>
      <w:r>
        <w:rPr>
          <w:color w:val="350000"/>
        </w:rPr>
        <w:t xml:space="preserve"> er</w:t>
      </w:r>
      <w:r>
        <w:rPr>
          <w:color w:val="00003F"/>
        </w:rPr>
        <w:t xml:space="preserve"> kono</w:t>
      </w:r>
      <w:r>
        <w:rPr>
          <w:color w:val="00007E"/>
        </w:rPr>
        <w:t xml:space="preserve"> recharj</w:t>
      </w:r>
      <w:r>
        <w:rPr>
          <w:color w:val="000037"/>
        </w:rPr>
        <w:t xml:space="preserve"> cashback</w:t>
      </w:r>
      <w:r>
        <w:rPr>
          <w:color w:val="000034"/>
        </w:rPr>
        <w:t xml:space="preserve"> offer</w:t>
      </w:r>
      <w:r>
        <w:rPr>
          <w:color w:val="000045"/>
        </w:rPr>
        <w:t xml:space="preserve"> ache</w:t>
      </w:r>
      <w:r>
        <w:rPr>
          <w:color w:val="00002A"/>
        </w:rPr>
        <w:t xml:space="preserve"> ki</w:t>
      </w:r>
      <w:r>
        <w:br/>
      </w:r>
      <w:r>
        <w:rPr>
          <w:color w:val="00005D"/>
        </w:rPr>
        <w:t xml:space="preserve"> kno</w:t>
      </w:r>
      <w:r>
        <w:rPr>
          <w:color w:val="000051"/>
        </w:rPr>
        <w:t xml:space="preserve"> recharge</w:t>
      </w:r>
      <w:r>
        <w:rPr>
          <w:color w:val="00004D"/>
        </w:rPr>
        <w:t xml:space="preserve"> offer</w:t>
      </w:r>
      <w:r>
        <w:rPr>
          <w:color w:val="00005A"/>
        </w:rPr>
        <w:t xml:space="preserve"> ase</w:t>
      </w:r>
      <w:r>
        <w:rPr>
          <w:color w:val="00003F"/>
        </w:rPr>
        <w:t xml:space="preserve"> ki</w:t>
      </w:r>
      <w:r>
        <w:rPr>
          <w:color w:val="00008F"/>
        </w:rPr>
        <w:t xml:space="preserve"> gp</w:t>
      </w:r>
      <w:r>
        <w:rPr>
          <w:color w:val="670000"/>
        </w:rPr>
        <w:t xml:space="preserve"> te</w:t>
      </w:r>
      <w:r>
        <w:br/>
      </w:r>
      <w:r>
        <w:rPr>
          <w:color w:val="00007C"/>
        </w:rPr>
        <w:t xml:space="preserve"> all</w:t>
      </w:r>
      <w:r>
        <w:rPr>
          <w:color w:val="000060"/>
        </w:rPr>
        <w:t xml:space="preserve"> sim</w:t>
      </w:r>
      <w:r>
        <w:rPr>
          <w:color w:val="3F0000"/>
        </w:rPr>
        <w:t xml:space="preserve"> a</w:t>
      </w:r>
      <w:r>
        <w:rPr>
          <w:color w:val="000045"/>
        </w:rPr>
        <w:t xml:space="preserve"> offer</w:t>
      </w:r>
      <w:r>
        <w:rPr>
          <w:color w:val="000086"/>
        </w:rPr>
        <w:t xml:space="preserve"> gulo</w:t>
      </w:r>
      <w:r>
        <w:rPr>
          <w:color w:val="720000"/>
        </w:rPr>
        <w:t xml:space="preserve"> bolen</w:t>
      </w:r>
      <w:r>
        <w:br/>
      </w:r>
      <w:r>
        <w:rPr>
          <w:color w:val="000000"/>
        </w:rPr>
        <w:t xml:space="preserve"> থেকে</w:t>
      </w:r>
      <w:r>
        <w:rPr>
          <w:color w:val="00005C"/>
        </w:rPr>
        <w:t xml:space="preserve"> টাকার</w:t>
      </w:r>
      <w:r>
        <w:rPr>
          <w:color w:val="680000"/>
        </w:rPr>
        <w:t xml:space="preserve"> মধ্যে</w:t>
      </w:r>
      <w:r>
        <w:rPr>
          <w:color w:val="000047"/>
        </w:rPr>
        <w:t xml:space="preserve"> কত</w:t>
      </w:r>
      <w:r>
        <w:rPr>
          <w:color w:val="00002A"/>
        </w:rPr>
        <w:t xml:space="preserve"> টাকা</w:t>
      </w:r>
      <w:r>
        <w:rPr>
          <w:color w:val="000045"/>
        </w:rPr>
        <w:t xml:space="preserve"> রিচার্জ</w:t>
      </w:r>
      <w:r>
        <w:rPr>
          <w:color w:val="450000"/>
        </w:rPr>
        <w:t xml:space="preserve"> করলে</w:t>
      </w:r>
      <w:r>
        <w:rPr>
          <w:color w:val="000086"/>
        </w:rPr>
        <w:t xml:space="preserve"> রবিতে</w:t>
      </w:r>
      <w:r>
        <w:rPr>
          <w:color w:val="00003E"/>
        </w:rPr>
        <w:t xml:space="preserve"> ক্যাশব্যাক</w:t>
      </w:r>
      <w:r>
        <w:rPr>
          <w:color w:val="000053"/>
        </w:rPr>
        <w:t xml:space="preserve"> পাব</w:t>
      </w:r>
      <w:r>
        <w:br/>
      </w:r>
      <w:r>
        <w:rPr>
          <w:color w:val="000099"/>
        </w:rPr>
        <w:t xml:space="preserve"> রবি</w:t>
      </w:r>
      <w:r>
        <w:rPr>
          <w:color w:val="000098"/>
        </w:rPr>
        <w:t xml:space="preserve"> রিচার্জের</w:t>
      </w:r>
      <w:r>
        <w:rPr>
          <w:color w:val="3D0000"/>
        </w:rPr>
        <w:t xml:space="preserve"> কি</w:t>
      </w:r>
      <w:r>
        <w:rPr>
          <w:color w:val="000057"/>
        </w:rPr>
        <w:t xml:space="preserve"> অফার</w:t>
      </w:r>
      <w:r>
        <w:rPr>
          <w:color w:val="000052"/>
        </w:rPr>
        <w:t xml:space="preserve"> আছে</w:t>
      </w:r>
      <w:r>
        <w:br/>
      </w:r>
      <w:r>
        <w:rPr>
          <w:color w:val="0000B2"/>
        </w:rPr>
        <w:t xml:space="preserve"> banglalink</w:t>
      </w:r>
      <w:r>
        <w:rPr>
          <w:color w:val="000056"/>
        </w:rPr>
        <w:t xml:space="preserve"> recharge</w:t>
      </w:r>
      <w:r>
        <w:rPr>
          <w:color w:val="000051"/>
        </w:rPr>
        <w:t xml:space="preserve"> e</w:t>
      </w:r>
      <w:r>
        <w:rPr>
          <w:color w:val="000043"/>
        </w:rPr>
        <w:t xml:space="preserve"> ki</w:t>
      </w:r>
      <w:r>
        <w:rPr>
          <w:color w:val="000057"/>
        </w:rPr>
        <w:t xml:space="preserve"> cashback</w:t>
      </w:r>
      <w:r>
        <w:rPr>
          <w:color w:val="000052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91"/>
        </w:rPr>
        <w:t xml:space="preserve"> আজকে</w:t>
      </w:r>
      <w:r>
        <w:rPr>
          <w:color w:val="470000"/>
        </w:rPr>
        <w:t xml:space="preserve"> কি</w:t>
      </w:r>
      <w:r>
        <w:rPr>
          <w:color w:val="800000"/>
        </w:rPr>
        <w:t xml:space="preserve"> কোনো</w:t>
      </w:r>
      <w:r>
        <w:rPr>
          <w:color w:val="00006E"/>
        </w:rPr>
        <w:t xml:space="preserve"> রিচার্জ</w:t>
      </w:r>
      <w:r>
        <w:rPr>
          <w:color w:val="000065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85"/>
        </w:rPr>
        <w:t xml:space="preserve"> robi</w:t>
      </w:r>
      <w:r>
        <w:rPr>
          <w:color w:val="000060"/>
        </w:rPr>
        <w:t xml:space="preserve"> sim</w:t>
      </w:r>
      <w:r>
        <w:rPr>
          <w:color w:val="000044"/>
        </w:rPr>
        <w:t xml:space="preserve"> e</w:t>
      </w:r>
      <w:r>
        <w:rPr>
          <w:color w:val="000049"/>
        </w:rPr>
        <w:t xml:space="preserve"> recharge</w:t>
      </w:r>
      <w:r>
        <w:rPr>
          <w:color w:val="000071"/>
        </w:rPr>
        <w:t xml:space="preserve"> ki</w:t>
      </w:r>
      <w:r>
        <w:rPr>
          <w:color w:val="000071"/>
        </w:rPr>
        <w:t xml:space="preserve"> ki</w:t>
      </w:r>
      <w:r>
        <w:rPr>
          <w:color w:val="000045"/>
        </w:rPr>
        <w:t xml:space="preserve"> offer</w:t>
      </w:r>
      <w:r>
        <w:rPr>
          <w:color w:val="000064"/>
        </w:rPr>
        <w:t xml:space="preserve"> ace</w:t>
      </w:r>
      <w:r>
        <w:br/>
      </w:r>
      <w:r>
        <w:rPr>
          <w:color w:val="00006D"/>
        </w:rPr>
        <w:t xml:space="preserve"> apps</w:t>
      </w:r>
      <w:r>
        <w:rPr>
          <w:color w:val="000048"/>
        </w:rPr>
        <w:t xml:space="preserve"> theke</w:t>
      </w:r>
      <w:r>
        <w:rPr>
          <w:color w:val="000069"/>
        </w:rPr>
        <w:t xml:space="preserve"> mobile</w:t>
      </w:r>
      <w:r>
        <w:rPr>
          <w:color w:val="00004B"/>
        </w:rPr>
        <w:t xml:space="preserve"> recharge</w:t>
      </w:r>
      <w:r>
        <w:rPr>
          <w:color w:val="000047"/>
        </w:rPr>
        <w:t xml:space="preserve"> e</w:t>
      </w:r>
      <w:r>
        <w:rPr>
          <w:color w:val="000057"/>
        </w:rPr>
        <w:t xml:space="preserve"> kono</w:t>
      </w:r>
      <w:r>
        <w:rPr>
          <w:color w:val="00004C"/>
        </w:rPr>
        <w:t xml:space="preserve"> cashback</w:t>
      </w:r>
      <w:r>
        <w:rPr>
          <w:color w:val="000048"/>
        </w:rPr>
        <w:t xml:space="preserve"> offer</w:t>
      </w:r>
      <w:r>
        <w:rPr>
          <w:color w:val="000054"/>
        </w:rPr>
        <w:t xml:space="preserve"> ase</w:t>
      </w:r>
      <w:r>
        <w:rPr>
          <w:color w:val="000000"/>
        </w:rPr>
        <w:t xml:space="preserve"> ki</w:t>
      </w:r>
      <w:r>
        <w:br/>
      </w:r>
      <w:r>
        <w:rPr>
          <w:color w:val="000099"/>
        </w:rPr>
        <w:t xml:space="preserve"> richarge</w:t>
      </w:r>
      <w:r>
        <w:rPr>
          <w:color w:val="3F0000"/>
        </w:rPr>
        <w:t xml:space="preserve"> a</w:t>
      </w:r>
      <w:r>
        <w:rPr>
          <w:color w:val="000055"/>
        </w:rPr>
        <w:t xml:space="preserve"> kono</w:t>
      </w:r>
      <w:r>
        <w:rPr>
          <w:color w:val="00004B"/>
        </w:rPr>
        <w:t xml:space="preserve"> cashback</w:t>
      </w:r>
      <w:r>
        <w:rPr>
          <w:color w:val="000046"/>
        </w:rPr>
        <w:t xml:space="preserve"> offer</w:t>
      </w:r>
      <w:r>
        <w:rPr>
          <w:color w:val="00008B"/>
        </w:rPr>
        <w:t xml:space="preserve"> acha</w:t>
      </w:r>
      <w:r>
        <w:br/>
      </w:r>
      <w:r>
        <w:rPr>
          <w:color w:val="000022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69"/>
        </w:rPr>
        <w:t xml:space="preserve"> জিপি</w:t>
      </w:r>
      <w:r>
        <w:rPr>
          <w:color w:val="00003F"/>
        </w:rPr>
        <w:t xml:space="preserve"> রিচার্জে</w:t>
      </w:r>
      <w:r>
        <w:rPr>
          <w:color w:val="4E0000"/>
        </w:rPr>
        <w:t xml:space="preserve"> কি</w:t>
      </w:r>
      <w:r>
        <w:rPr>
          <w:color w:val="4E0000"/>
        </w:rPr>
        <w:t xml:space="preserve"> কি</w:t>
      </w:r>
      <w:r>
        <w:rPr>
          <w:color w:val="00006B"/>
        </w:rPr>
        <w:t xml:space="preserve"> কাশবাক</w:t>
      </w:r>
      <w:r>
        <w:rPr>
          <w:color w:val="000037"/>
        </w:rPr>
        <w:t xml:space="preserve"> অফার</w:t>
      </w:r>
      <w:r>
        <w:rPr>
          <w:color w:val="5C0000"/>
        </w:rPr>
        <w:t xml:space="preserve"> রয়েছে</w:t>
      </w:r>
      <w:r>
        <w:rPr>
          <w:color w:val="420000"/>
        </w:rPr>
        <w:t xml:space="preserve"> আমাকে</w:t>
      </w:r>
      <w:r>
        <w:rPr>
          <w:color w:val="00004E"/>
        </w:rPr>
        <w:t xml:space="preserve"> বিস্তারিত</w:t>
      </w:r>
      <w:r>
        <w:rPr>
          <w:color w:val="520000"/>
        </w:rPr>
        <w:t xml:space="preserve"> বলবেন</w:t>
      </w:r>
      <w:r>
        <w:rPr>
          <w:color w:val="4E0000"/>
        </w:rPr>
        <w:t xml:space="preserve"> কি</w:t>
      </w:r>
      <w:r>
        <w:br/>
      </w:r>
      <w:r>
        <w:rPr>
          <w:color w:val="000082"/>
        </w:rPr>
        <w:t xml:space="preserve"> রিচার্জ</w:t>
      </w:r>
      <w:r>
        <w:rPr>
          <w:color w:val="760000"/>
        </w:rPr>
        <w:t xml:space="preserve"> এর</w:t>
      </w:r>
      <w:r>
        <w:rPr>
          <w:color w:val="540000"/>
        </w:rPr>
        <w:t xml:space="preserve"> কি</w:t>
      </w:r>
      <w:r>
        <w:rPr>
          <w:color w:val="000077"/>
        </w:rPr>
        <w:t xml:space="preserve"> অফার</w:t>
      </w:r>
      <w:r>
        <w:rPr>
          <w:color w:val="000070"/>
        </w:rPr>
        <w:t xml:space="preserve"> আছে</w:t>
      </w:r>
      <w:r>
        <w:rPr>
          <w:color w:val="000000"/>
        </w:rPr>
        <w:t xml:space="preserve"> আজ</w:t>
      </w:r>
      <w:r>
        <w:br/>
      </w:r>
      <w:r>
        <w:rPr>
          <w:color w:val="00003A"/>
        </w:rPr>
        <w:t xml:space="preserve"> bkash</w:t>
      </w:r>
      <w:r>
        <w:rPr>
          <w:color w:val="4B0000"/>
        </w:rPr>
        <w:t xml:space="preserve"> a</w:t>
      </w:r>
      <w:r>
        <w:rPr>
          <w:color w:val="00007A"/>
        </w:rPr>
        <w:t xml:space="preserve"> mobile</w:t>
      </w:r>
      <w:r>
        <w:rPr>
          <w:color w:val="000058"/>
        </w:rPr>
        <w:t xml:space="preserve"> recharge</w:t>
      </w:r>
      <w:r>
        <w:rPr>
          <w:color w:val="000065"/>
        </w:rPr>
        <w:t xml:space="preserve"> kno</w:t>
      </w:r>
      <w:r>
        <w:rPr>
          <w:color w:val="000059"/>
        </w:rPr>
        <w:t xml:space="preserve"> cashback</w:t>
      </w:r>
      <w:r>
        <w:rPr>
          <w:color w:val="000078"/>
        </w:rPr>
        <w:t xml:space="preserve"> ace</w:t>
      </w:r>
      <w:r>
        <w:rPr>
          <w:color w:val="000000"/>
        </w:rPr>
        <w:t xml:space="preserve"> kina</w:t>
      </w:r>
      <w:r>
        <w:br/>
      </w:r>
      <w:r>
        <w:rPr>
          <w:color w:val="000048"/>
        </w:rPr>
        <w:t xml:space="preserve"> mobile</w:t>
      </w:r>
      <w:r>
        <w:rPr>
          <w:color w:val="000071"/>
        </w:rPr>
        <w:t xml:space="preserve"> recherch</w:t>
      </w:r>
      <w:r>
        <w:rPr>
          <w:color w:val="710000"/>
        </w:rPr>
        <w:t xml:space="preserve"> kun</w:t>
      </w:r>
      <w:r>
        <w:rPr>
          <w:color w:val="00006D"/>
        </w:rPr>
        <w:t xml:space="preserve"> bunas</w:t>
      </w:r>
      <w:r>
        <w:rPr>
          <w:color w:val="000084"/>
        </w:rPr>
        <w:t xml:space="preserve"> opar</w:t>
      </w:r>
      <w:r>
        <w:rPr>
          <w:color w:val="000042"/>
        </w:rPr>
        <w:t xml:space="preserve"> ache</w:t>
      </w:r>
      <w:r>
        <w:br/>
      </w:r>
      <w:r>
        <w:rPr>
          <w:color w:val="000074"/>
        </w:rPr>
        <w:t xml:space="preserve"> রবিতে</w:t>
      </w:r>
      <w:r>
        <w:rPr>
          <w:color w:val="00005E"/>
        </w:rPr>
        <w:t xml:space="preserve"> যেকোনো</w:t>
      </w:r>
      <w:r>
        <w:rPr>
          <w:color w:val="000077"/>
        </w:rPr>
        <w:t xml:space="preserve"> এমাউন্ট</w:t>
      </w:r>
      <w:r>
        <w:rPr>
          <w:color w:val="00003B"/>
        </w:rPr>
        <w:t xml:space="preserve"> রিচার্জ</w:t>
      </w:r>
      <w:r>
        <w:rPr>
          <w:color w:val="3B0000"/>
        </w:rPr>
        <w:t xml:space="preserve"> করলে</w:t>
      </w:r>
      <w:r>
        <w:rPr>
          <w:color w:val="3C0000"/>
        </w:rPr>
        <w:t xml:space="preserve"> কোন</w:t>
      </w:r>
      <w:r>
        <w:rPr>
          <w:color w:val="00006C"/>
        </w:rPr>
        <w:t xml:space="preserve"> প্রকার</w:t>
      </w:r>
      <w:r>
        <w:rPr>
          <w:color w:val="000035"/>
        </w:rPr>
        <w:t xml:space="preserve"> ক্যাশব্যাক</w:t>
      </w:r>
      <w:r>
        <w:rPr>
          <w:color w:val="000034"/>
        </w:rPr>
        <w:t xml:space="preserve"> আছে</w:t>
      </w:r>
      <w:r>
        <w:rPr>
          <w:color w:val="000000"/>
        </w:rPr>
        <w:t xml:space="preserve"> কি</w:t>
      </w:r>
      <w:r>
        <w:br/>
      </w:r>
      <w:r>
        <w:rPr>
          <w:color w:val="480000"/>
        </w:rPr>
        <w:t xml:space="preserve"> amar</w:t>
      </w:r>
      <w:r>
        <w:rPr>
          <w:color w:val="000075"/>
        </w:rPr>
        <w:t xml:space="preserve"> sim</w:t>
      </w:r>
      <w:r>
        <w:rPr>
          <w:color w:val="4C0000"/>
        </w:rPr>
        <w:t xml:space="preserve"> a</w:t>
      </w:r>
      <w:r>
        <w:rPr>
          <w:color w:val="000044"/>
        </w:rPr>
        <w:t xml:space="preserve"> ki</w:t>
      </w:r>
      <w:r>
        <w:rPr>
          <w:color w:val="000066"/>
        </w:rPr>
        <w:t xml:space="preserve"> kono</w:t>
      </w:r>
      <w:r>
        <w:rPr>
          <w:color w:val="000058"/>
        </w:rPr>
        <w:t xml:space="preserve"> recharge</w:t>
      </w:r>
      <w:r>
        <w:rPr>
          <w:color w:val="000054"/>
        </w:rPr>
        <w:t xml:space="preserve"> offer</w:t>
      </w:r>
      <w:r>
        <w:rPr>
          <w:color w:val="000063"/>
        </w:rPr>
        <w:t xml:space="preserve"> ase</w:t>
      </w:r>
      <w:r>
        <w:br/>
      </w:r>
      <w:r>
        <w:rPr>
          <w:color w:val="00001F"/>
        </w:rPr>
        <w:t xml:space="preserve"> বিকাশ</w:t>
      </w:r>
      <w:r>
        <w:rPr>
          <w:color w:val="000027"/>
        </w:rPr>
        <w:t xml:space="preserve"> থেকে</w:t>
      </w:r>
      <w:r>
        <w:rPr>
          <w:color w:val="00005D"/>
        </w:rPr>
        <w:t xml:space="preserve"> এয়ারটেল</w:t>
      </w:r>
      <w:r>
        <w:rPr>
          <w:color w:val="00004B"/>
        </w:rPr>
        <w:t xml:space="preserve"> বা</w:t>
      </w:r>
      <w:r>
        <w:rPr>
          <w:color w:val="000068"/>
        </w:rPr>
        <w:t xml:space="preserve"> রবিতে</w:t>
      </w:r>
      <w:r>
        <w:rPr>
          <w:color w:val="000030"/>
        </w:rPr>
        <w:t xml:space="preserve"> ক্যাশব্যাক</w:t>
      </w:r>
      <w:r>
        <w:rPr>
          <w:color w:val="000031"/>
        </w:rPr>
        <w:t xml:space="preserve"> অফার</w:t>
      </w:r>
      <w:r>
        <w:rPr>
          <w:color w:val="230000"/>
        </w:rPr>
        <w:t xml:space="preserve"> কি</w:t>
      </w:r>
      <w:r>
        <w:rPr>
          <w:color w:val="000000"/>
        </w:rPr>
        <w:t xml:space="preserve"> আছে</w:t>
      </w:r>
      <w:r>
        <w:rPr>
          <w:color w:val="000054"/>
        </w:rPr>
        <w:t xml:space="preserve"> শুধু</w:t>
      </w:r>
      <w:r>
        <w:rPr>
          <w:color w:val="540000"/>
        </w:rPr>
        <w:t xml:space="preserve"> মাত্র</w:t>
      </w:r>
      <w:r>
        <w:rPr>
          <w:color w:val="000078"/>
        </w:rPr>
        <w:t xml:space="preserve"> কলরেট</w:t>
      </w:r>
      <w:r>
        <w:rPr>
          <w:color w:val="310000"/>
        </w:rPr>
        <w:t xml:space="preserve"> এর</w:t>
      </w:r>
      <w:r>
        <w:br/>
      </w:r>
      <w:r>
        <w:rPr>
          <w:color w:val="000030"/>
        </w:rPr>
        <w:t xml:space="preserve"> বিকাশ</w:t>
      </w:r>
      <w:r>
        <w:rPr>
          <w:color w:val="000054"/>
        </w:rPr>
        <w:t xml:space="preserve"> রিচার্জ</w:t>
      </w:r>
      <w:r>
        <w:rPr>
          <w:color w:val="00004B"/>
        </w:rPr>
        <w:t xml:space="preserve"> ক্যাশব্যাক</w:t>
      </w:r>
      <w:r>
        <w:rPr>
          <w:color w:val="00004D"/>
        </w:rPr>
        <w:t xml:space="preserve"> অফার</w:t>
      </w:r>
      <w:r>
        <w:rPr>
          <w:color w:val="000049"/>
        </w:rPr>
        <w:t xml:space="preserve"> আছে</w:t>
      </w:r>
      <w:r>
        <w:rPr>
          <w:color w:val="360000"/>
        </w:rPr>
        <w:t xml:space="preserve"> কি</w:t>
      </w:r>
      <w:r>
        <w:rPr>
          <w:color w:val="0000BC"/>
        </w:rPr>
        <w:t xml:space="preserve"> +জানুয়ারি</w:t>
      </w:r>
      <w:r>
        <w:br/>
      </w:r>
      <w:r>
        <w:rPr>
          <w:color w:val="000093"/>
        </w:rPr>
        <w:t xml:space="preserve"> রবিতে</w:t>
      </w:r>
      <w:r>
        <w:rPr>
          <w:color w:val="00002B"/>
        </w:rPr>
        <w:t xml:space="preserve"> বিকাশ</w:t>
      </w:r>
      <w:r>
        <w:rPr>
          <w:color w:val="000043"/>
        </w:rPr>
        <w:t xml:space="preserve"> ক্যাশব্যাক</w:t>
      </w:r>
      <w:r>
        <w:rPr>
          <w:color w:val="00004C"/>
        </w:rPr>
        <w:t xml:space="preserve"> রিচার্জ</w:t>
      </w:r>
      <w:r>
        <w:rPr>
          <w:color w:val="0000A9"/>
        </w:rPr>
        <w:t xml:space="preserve"> এ্যমাউন্ট</w:t>
      </w:r>
      <w:r>
        <w:rPr>
          <w:color w:val="310000"/>
        </w:rPr>
        <w:t xml:space="preserve"> কি</w:t>
      </w:r>
      <w:r>
        <w:rPr>
          <w:color w:val="000000"/>
        </w:rPr>
        <w:t xml:space="preserve"> আছে</w:t>
      </w:r>
      <w:r>
        <w:br/>
      </w:r>
      <w:r>
        <w:rPr>
          <w:color w:val="000073"/>
        </w:rPr>
        <w:t xml:space="preserve"> gramen</w:t>
      </w:r>
      <w:r>
        <w:rPr>
          <w:color w:val="000049"/>
        </w:rPr>
        <w:t xml:space="preserve"> phone</w:t>
      </w:r>
      <w:r>
        <w:rPr>
          <w:color w:val="00002D"/>
        </w:rPr>
        <w:t xml:space="preserve"> recharge</w:t>
      </w:r>
      <w:r>
        <w:rPr>
          <w:color w:val="000073"/>
        </w:rPr>
        <w:t xml:space="preserve"> bortomana</w:t>
      </w:r>
      <w:r>
        <w:rPr>
          <w:color w:val="000034"/>
        </w:rPr>
        <w:t xml:space="preserve"> kono</w:t>
      </w:r>
      <w:r>
        <w:rPr>
          <w:color w:val="00002B"/>
        </w:rPr>
        <w:t xml:space="preserve"> offer</w:t>
      </w:r>
      <w:r>
        <w:rPr>
          <w:color w:val="470000"/>
        </w:rPr>
        <w:t xml:space="preserve"> asa</w:t>
      </w:r>
      <w:r>
        <w:rPr>
          <w:color w:val="5E0000"/>
        </w:rPr>
        <w:t xml:space="preserve"> b</w:t>
      </w:r>
      <w:r>
        <w:rPr>
          <w:color w:val="000054"/>
        </w:rPr>
        <w:t xml:space="preserve"> kash</w:t>
      </w:r>
      <w:r>
        <w:rPr>
          <w:color w:val="000047"/>
        </w:rPr>
        <w:t xml:space="preserve"> thaka</w:t>
      </w:r>
      <w:r>
        <w:br/>
      </w:r>
      <w:r>
        <w:rPr>
          <w:color w:val="00008E"/>
        </w:rPr>
        <w:t xml:space="preserve"> airtel</w:t>
      </w:r>
      <w:r>
        <w:rPr>
          <w:color w:val="900000"/>
        </w:rPr>
        <w:t xml:space="preserve"> er</w:t>
      </w:r>
      <w:r>
        <w:rPr>
          <w:color w:val="000056"/>
        </w:rPr>
        <w:t xml:space="preserve"> kono</w:t>
      </w:r>
      <w:r>
        <w:rPr>
          <w:color w:val="00004A"/>
        </w:rPr>
        <w:t xml:space="preserve"> recharge</w:t>
      </w:r>
      <w:r>
        <w:rPr>
          <w:color w:val="900000"/>
        </w:rPr>
        <w:t xml:space="preserve"> er</w:t>
      </w:r>
      <w:r>
        <w:rPr>
          <w:color w:val="00004B"/>
        </w:rPr>
        <w:t xml:space="preserve"> cashback</w:t>
      </w:r>
      <w:r>
        <w:rPr>
          <w:color w:val="000047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29"/>
        </w:rPr>
        <w:t xml:space="preserve"> bkash</w:t>
      </w:r>
      <w:r>
        <w:rPr>
          <w:color w:val="350000"/>
        </w:rPr>
        <w:t xml:space="preserve"> a</w:t>
      </w:r>
      <w:r>
        <w:rPr>
          <w:color w:val="000047"/>
        </w:rPr>
        <w:t xml:space="preserve"> kono</w:t>
      </w:r>
      <w:r>
        <w:rPr>
          <w:color w:val="000055"/>
        </w:rPr>
        <w:t xml:space="preserve"> mobile</w:t>
      </w:r>
      <w:r>
        <w:rPr>
          <w:color w:val="00003D"/>
        </w:rPr>
        <w:t xml:space="preserve"> recharge</w:t>
      </w:r>
      <w:r>
        <w:rPr>
          <w:color w:val="00003D"/>
        </w:rPr>
        <w:t xml:space="preserve"> cash</w:t>
      </w:r>
      <w:r>
        <w:rPr>
          <w:color w:val="00007D"/>
        </w:rPr>
        <w:t xml:space="preserve"> bak</w:t>
      </w:r>
      <w:r>
        <w:rPr>
          <w:color w:val="00003A"/>
        </w:rPr>
        <w:t xml:space="preserve"> offer</w:t>
      </w:r>
      <w:r>
        <w:rPr>
          <w:color w:val="000091"/>
        </w:rPr>
        <w:t xml:space="preserve"> coltece</w:t>
      </w:r>
      <w:r>
        <w:rPr>
          <w:color w:val="000000"/>
        </w:rPr>
        <w:t xml:space="preserve"> ki</w:t>
      </w:r>
      <w:r>
        <w:br/>
      </w:r>
      <w:r>
        <w:rPr>
          <w:color w:val="000051"/>
        </w:rPr>
        <w:t xml:space="preserve"> recharge</w:t>
      </w:r>
      <w:r>
        <w:rPr>
          <w:color w:val="000052"/>
        </w:rPr>
        <w:t xml:space="preserve"> cashback</w:t>
      </w:r>
      <w:r>
        <w:rPr>
          <w:color w:val="00004D"/>
        </w:rPr>
        <w:t xml:space="preserve"> offer</w:t>
      </w:r>
      <w:r>
        <w:rPr>
          <w:color w:val="0000CC"/>
        </w:rPr>
        <w:t xml:space="preserve"> qcea</w:t>
      </w:r>
      <w:r>
        <w:rPr>
          <w:color w:val="00003E"/>
        </w:rPr>
        <w:t xml:space="preserve"> ki</w:t>
      </w:r>
      <w:r>
        <w:br/>
      </w:r>
      <w:r>
        <w:rPr>
          <w:color w:val="000086"/>
        </w:rPr>
        <w:t xml:space="preserve"> telitalk</w:t>
      </w:r>
      <w:r>
        <w:rPr>
          <w:color w:val="000035"/>
        </w:rPr>
        <w:t xml:space="preserve"> e</w:t>
      </w:r>
      <w:r>
        <w:rPr>
          <w:color w:val="00008F"/>
        </w:rPr>
        <w:t xml:space="preserve"> ofder</w:t>
      </w:r>
      <w:r>
        <w:rPr>
          <w:color w:val="000048"/>
        </w:rPr>
        <w:t xml:space="preserve"> ache</w:t>
      </w:r>
      <w:r>
        <w:rPr>
          <w:color w:val="860000"/>
        </w:rPr>
        <w:t xml:space="preserve"> kino</w:t>
      </w:r>
      <w:r>
        <w:br/>
      </w:r>
      <w:r>
        <w:rPr>
          <w:color w:val="0000BB"/>
        </w:rPr>
        <w:t xml:space="preserve"> telitalk</w:t>
      </w:r>
      <w:r>
        <w:rPr>
          <w:color w:val="00004A"/>
        </w:rPr>
        <w:t xml:space="preserve"> e</w:t>
      </w:r>
      <w:r>
        <w:rPr>
          <w:color w:val="00004B"/>
        </w:rPr>
        <w:t xml:space="preserve"> offer</w:t>
      </w:r>
      <w:r>
        <w:rPr>
          <w:color w:val="000064"/>
        </w:rPr>
        <w:t xml:space="preserve"> ache</w:t>
      </w:r>
      <w:r>
        <w:rPr>
          <w:color w:val="00005B"/>
        </w:rPr>
        <w:t xml:space="preserve"> kono</w:t>
      </w:r>
      <w:r>
        <w:br/>
      </w:r>
      <w:r>
        <w:rPr>
          <w:color w:val="0000BB"/>
        </w:rPr>
        <w:t xml:space="preserve"> telitalk</w:t>
      </w:r>
      <w:r>
        <w:rPr>
          <w:color w:val="00004A"/>
        </w:rPr>
        <w:t xml:space="preserve"> e</w:t>
      </w:r>
      <w:r>
        <w:rPr>
          <w:color w:val="00005B"/>
        </w:rPr>
        <w:t xml:space="preserve"> kono</w:t>
      </w:r>
      <w:r>
        <w:rPr>
          <w:color w:val="00004B"/>
        </w:rPr>
        <w:t xml:space="preserve"> offer</w:t>
      </w:r>
      <w:r>
        <w:rPr>
          <w:color w:val="000064"/>
        </w:rPr>
        <w:t xml:space="preserve"> ache</w:t>
      </w:r>
      <w:r>
        <w:br/>
      </w:r>
      <w:r>
        <w:rPr>
          <w:color w:val="000085"/>
        </w:rPr>
        <w:t xml:space="preserve"> gp</w:t>
      </w:r>
      <w:r>
        <w:rPr>
          <w:color w:val="000044"/>
        </w:rPr>
        <w:t xml:space="preserve"> number</w:t>
      </w:r>
      <w:r>
        <w:rPr>
          <w:color w:val="000047"/>
        </w:rPr>
        <w:t xml:space="preserve"> e</w:t>
      </w:r>
      <w:r>
        <w:rPr>
          <w:color w:val="00004C"/>
        </w:rPr>
        <w:t xml:space="preserve"> recharge</w:t>
      </w:r>
      <w:r>
        <w:rPr>
          <w:color w:val="00003A"/>
        </w:rPr>
        <w:t xml:space="preserve"> ki</w:t>
      </w:r>
      <w:r>
        <w:rPr>
          <w:color w:val="00004C"/>
        </w:rPr>
        <w:t xml:space="preserve"> cash</w:t>
      </w:r>
      <w:r>
        <w:rPr>
          <w:color w:val="00004E"/>
        </w:rPr>
        <w:t xml:space="preserve"> back</w:t>
      </w:r>
      <w:r>
        <w:rPr>
          <w:color w:val="000048"/>
        </w:rPr>
        <w:t xml:space="preserve"> offer</w:t>
      </w:r>
      <w:r>
        <w:rPr>
          <w:color w:val="000068"/>
        </w:rPr>
        <w:t xml:space="preserve"> ace</w:t>
      </w:r>
      <w:r>
        <w:br/>
      </w:r>
      <w:r>
        <w:rPr>
          <w:color w:val="460000"/>
        </w:rPr>
        <w:t xml:space="preserve"> আমাকে</w:t>
      </w:r>
      <w:r>
        <w:rPr>
          <w:color w:val="000046"/>
        </w:rPr>
        <w:t xml:space="preserve"> বিকাশের</w:t>
      </w:r>
      <w:r>
        <w:rPr>
          <w:color w:val="00004E"/>
        </w:rPr>
        <w:t xml:space="preserve"> মোবাইল</w:t>
      </w:r>
      <w:r>
        <w:rPr>
          <w:color w:val="000071"/>
        </w:rPr>
        <w:t xml:space="preserve"> রিচার্ড</w:t>
      </w:r>
      <w:r>
        <w:rPr>
          <w:color w:val="4F0000"/>
        </w:rPr>
        <w:t xml:space="preserve"> কিছু</w:t>
      </w:r>
      <w:r>
        <w:rPr>
          <w:color w:val="00008E"/>
        </w:rPr>
        <w:t xml:space="preserve"> ক্যাশব্যকের</w:t>
      </w:r>
      <w:r>
        <w:rPr>
          <w:color w:val="00003A"/>
        </w:rPr>
        <w:t xml:space="preserve"> অফার</w:t>
      </w:r>
      <w:r>
        <w:rPr>
          <w:color w:val="00004D"/>
        </w:rPr>
        <w:t xml:space="preserve"> দিন</w:t>
      </w:r>
      <w:r>
        <w:br/>
      </w:r>
      <w:r>
        <w:rPr>
          <w:color w:val="4A0000"/>
        </w:rPr>
        <w:t xml:space="preserve"> sir</w:t>
      </w:r>
      <w:r>
        <w:rPr>
          <w:color w:val="000029"/>
        </w:rPr>
        <w:t xml:space="preserve"> bkash</w:t>
      </w:r>
      <w:r>
        <w:rPr>
          <w:color w:val="360000"/>
        </w:rPr>
        <w:t xml:space="preserve"> a</w:t>
      </w:r>
      <w:r>
        <w:rPr>
          <w:color w:val="000072"/>
        </w:rPr>
        <w:t xml:space="preserve"> reacharge</w:t>
      </w:r>
      <w:r>
        <w:rPr>
          <w:color w:val="3C0000"/>
        </w:rPr>
        <w:t xml:space="preserve"> er</w:t>
      </w:r>
      <w:r>
        <w:rPr>
          <w:color w:val="7C0000"/>
        </w:rPr>
        <w:t xml:space="preserve"> upor</w:t>
      </w:r>
      <w:r>
        <w:rPr>
          <w:color w:val="000061"/>
        </w:rPr>
        <w:t xml:space="preserve"> ki</w:t>
      </w:r>
      <w:r>
        <w:rPr>
          <w:color w:val="000061"/>
        </w:rPr>
        <w:t xml:space="preserve"> ki</w:t>
      </w:r>
      <w:r>
        <w:rPr>
          <w:color w:val="00003E"/>
        </w:rPr>
        <w:t xml:space="preserve"> cash</w:t>
      </w:r>
      <w:r>
        <w:rPr>
          <w:color w:val="000040"/>
        </w:rPr>
        <w:t xml:space="preserve"> back</w:t>
      </w:r>
      <w:r>
        <w:rPr>
          <w:color w:val="000046"/>
        </w:rPr>
        <w:t xml:space="preserve"> ase</w:t>
      </w:r>
      <w:r>
        <w:br/>
      </w:r>
      <w:r>
        <w:rPr>
          <w:color w:val="00005F"/>
        </w:rPr>
        <w:t xml:space="preserve"> gp</w:t>
      </w:r>
      <w:r>
        <w:rPr>
          <w:color w:val="00007F"/>
        </w:rPr>
        <w:t xml:space="preserve"> rcrg</w:t>
      </w:r>
      <w:r>
        <w:rPr>
          <w:color w:val="2E0000"/>
        </w:rPr>
        <w:t xml:space="preserve"> a</w:t>
      </w:r>
      <w:r>
        <w:rPr>
          <w:color w:val="000073"/>
        </w:rPr>
        <w:t xml:space="preserve"> kunu</w:t>
      </w:r>
      <w:r>
        <w:rPr>
          <w:color w:val="000036"/>
        </w:rPr>
        <w:t xml:space="preserve"> cashback</w:t>
      </w:r>
      <w:r>
        <w:rPr>
          <w:color w:val="000033"/>
        </w:rPr>
        <w:t xml:space="preserve"> offer</w:t>
      </w:r>
      <w:r>
        <w:rPr>
          <w:color w:val="000088"/>
        </w:rPr>
        <w:t xml:space="preserve"> chae</w:t>
      </w:r>
      <w:r>
        <w:br/>
      </w:r>
      <w:r>
        <w:rPr>
          <w:color w:val="000064"/>
        </w:rPr>
        <w:t xml:space="preserve"> রবি</w:t>
      </w:r>
      <w:r>
        <w:rPr>
          <w:color w:val="000053"/>
        </w:rPr>
        <w:t xml:space="preserve"> রিচাজ</w:t>
      </w:r>
      <w:r>
        <w:rPr>
          <w:color w:val="3A0000"/>
        </w:rPr>
        <w:t xml:space="preserve"> এ</w:t>
      </w:r>
      <w:r>
        <w:rPr>
          <w:color w:val="000060"/>
        </w:rPr>
        <w:t xml:space="preserve"> কেশ</w:t>
      </w:r>
      <w:r>
        <w:rPr>
          <w:color w:val="000059"/>
        </w:rPr>
        <w:t xml:space="preserve"> বেক</w:t>
      </w:r>
      <w:r>
        <w:rPr>
          <w:color w:val="00008A"/>
        </w:rPr>
        <w:t xml:space="preserve"> ঔফার</w:t>
      </w:r>
      <w:r>
        <w:rPr>
          <w:color w:val="000036"/>
        </w:rPr>
        <w:t xml:space="preserve"> আছে</w:t>
      </w:r>
      <w:r>
        <w:rPr>
          <w:color w:val="480000"/>
        </w:rPr>
        <w:t xml:space="preserve"> কোনো</w:t>
      </w:r>
      <w:r>
        <w:br/>
      </w:r>
      <w:r>
        <w:rPr>
          <w:color w:val="000072"/>
        </w:rPr>
        <w:t xml:space="preserve"> recharge</w:t>
      </w:r>
      <w:r>
        <w:rPr>
          <w:color w:val="00006C"/>
        </w:rPr>
        <w:t xml:space="preserve"> offer</w:t>
      </w:r>
      <w:r>
        <w:rPr>
          <w:color w:val="00007F"/>
        </w:rPr>
        <w:t xml:space="preserve"> ase</w:t>
      </w:r>
      <w:r>
        <w:rPr>
          <w:color w:val="730000"/>
        </w:rPr>
        <w:t xml:space="preserve"> amr</w:t>
      </w:r>
      <w:r>
        <w:rPr>
          <w:color w:val="000067"/>
        </w:rPr>
        <w:t xml:space="preserve"> number</w:t>
      </w:r>
      <w:r>
        <w:rPr>
          <w:color w:val="000000"/>
        </w:rPr>
        <w:t xml:space="preserve"> e</w:t>
      </w:r>
      <w:r>
        <w:br/>
      </w:r>
      <w:r>
        <w:rPr>
          <w:color w:val="000085"/>
        </w:rPr>
        <w:t xml:space="preserve"> mobile</w:t>
      </w:r>
      <w:r>
        <w:rPr>
          <w:color w:val="00005F"/>
        </w:rPr>
        <w:t xml:space="preserve"> recharge</w:t>
      </w:r>
      <w:r>
        <w:rPr>
          <w:color w:val="000059"/>
        </w:rPr>
        <w:t xml:space="preserve"> e</w:t>
      </w:r>
      <w:r>
        <w:rPr>
          <w:color w:val="00006E"/>
        </w:rPr>
        <w:t xml:space="preserve"> kono</w:t>
      </w:r>
      <w:r>
        <w:rPr>
          <w:color w:val="000060"/>
        </w:rPr>
        <w:t xml:space="preserve"> cashback</w:t>
      </w:r>
      <w:r>
        <w:rPr>
          <w:color w:val="00005B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00004D"/>
        </w:rPr>
        <w:t xml:space="preserve"> recharge</w:t>
      </w:r>
      <w:r>
        <w:rPr>
          <w:color w:val="000054"/>
        </w:rPr>
        <w:t xml:space="preserve"> kore</w:t>
      </w:r>
      <w:r>
        <w:rPr>
          <w:color w:val="00004D"/>
        </w:rPr>
        <w:t xml:space="preserve"> cash</w:t>
      </w:r>
      <w:r>
        <w:rPr>
          <w:color w:val="000050"/>
        </w:rPr>
        <w:t xml:space="preserve"> back</w:t>
      </w:r>
      <w:r>
        <w:rPr>
          <w:color w:val="00004A"/>
        </w:rPr>
        <w:t xml:space="preserve"> offer</w:t>
      </w:r>
      <w:r>
        <w:rPr>
          <w:color w:val="0000B7"/>
        </w:rPr>
        <w:t xml:space="preserve"> coltece</w:t>
      </w:r>
      <w:r>
        <w:rPr>
          <w:color w:val="000000"/>
        </w:rPr>
        <w:t xml:space="preserve"> ki</w:t>
      </w:r>
      <w:r>
        <w:br/>
      </w:r>
      <w:r>
        <w:rPr>
          <w:color w:val="850000"/>
        </w:rPr>
        <w:t xml:space="preserve"> জি</w:t>
      </w:r>
      <w:r>
        <w:rPr>
          <w:color w:val="000031"/>
        </w:rPr>
        <w:t xml:space="preserve"> বিকাশ</w:t>
      </w:r>
      <w:r>
        <w:rPr>
          <w:color w:val="000069"/>
        </w:rPr>
        <w:t xml:space="preserve"> মোবাইল</w:t>
      </w:r>
      <w:r>
        <w:rPr>
          <w:color w:val="000073"/>
        </w:rPr>
        <w:t xml:space="preserve"> রিচাজ</w:t>
      </w:r>
      <w:r>
        <w:rPr>
          <w:color w:val="00004A"/>
        </w:rPr>
        <w:t xml:space="preserve"> কেন</w:t>
      </w:r>
      <w:r>
        <w:rPr>
          <w:color w:val="00004E"/>
        </w:rPr>
        <w:t xml:space="preserve"> অফার</w:t>
      </w:r>
      <w:r>
        <w:rPr>
          <w:color w:val="00004A"/>
        </w:rPr>
        <w:t xml:space="preserve"> আছে</w:t>
      </w:r>
      <w:r>
        <w:rPr>
          <w:color w:val="370000"/>
        </w:rPr>
        <w:t xml:space="preserve"> কি</w:t>
      </w:r>
      <w:r>
        <w:br/>
      </w:r>
      <w:r>
        <w:rPr>
          <w:color w:val="00007D"/>
        </w:rPr>
        <w:t xml:space="preserve"> বাংলালিংকে</w:t>
      </w:r>
      <w:r>
        <w:rPr>
          <w:color w:val="000025"/>
        </w:rPr>
        <w:t xml:space="preserve"> টাকা</w:t>
      </w:r>
      <w:r>
        <w:rPr>
          <w:color w:val="000057"/>
        </w:rPr>
        <w:t xml:space="preserve"> রিচাজে</w:t>
      </w:r>
      <w:r>
        <w:rPr>
          <w:color w:val="5C0000"/>
        </w:rPr>
        <w:t xml:space="preserve"> উপর</w:t>
      </w:r>
      <w:r>
        <w:rPr>
          <w:color w:val="3E0000"/>
        </w:rPr>
        <w:t xml:space="preserve"> কোন</w:t>
      </w:r>
      <w:r>
        <w:rPr>
          <w:color w:val="000040"/>
        </w:rPr>
        <w:t xml:space="preserve"> ক্যাশ</w:t>
      </w:r>
      <w:r>
        <w:rPr>
          <w:color w:val="000047"/>
        </w:rPr>
        <w:t xml:space="preserve"> ব্যাক</w:t>
      </w:r>
      <w:r>
        <w:rPr>
          <w:color w:val="000038"/>
        </w:rPr>
        <w:t xml:space="preserve"> অফার</w:t>
      </w:r>
      <w:r>
        <w:rPr>
          <w:color w:val="000035"/>
        </w:rPr>
        <w:t xml:space="preserve"> আছে</w:t>
      </w:r>
      <w:r>
        <w:rPr>
          <w:color w:val="270000"/>
        </w:rPr>
        <w:t xml:space="preserve"> কি</w:t>
      </w:r>
      <w:r>
        <w:rPr>
          <w:color w:val="00002C"/>
        </w:rPr>
        <w:t xml:space="preserve"> না</w:t>
      </w:r>
      <w:r>
        <w:rPr>
          <w:color w:val="00003D"/>
        </w:rPr>
        <w:t xml:space="preserve"> জানতে</w:t>
      </w:r>
      <w:r>
        <w:rPr>
          <w:color w:val="00003E"/>
        </w:rPr>
        <w:t xml:space="preserve"> পারি</w:t>
      </w:r>
      <w:r>
        <w:rPr>
          <w:color w:val="240000"/>
        </w:rPr>
        <w:t xml:space="preserve"> আমি</w:t>
      </w:r>
      <w:r>
        <w:br/>
      </w:r>
      <w:r>
        <w:rPr>
          <w:color w:val="00002A"/>
        </w:rPr>
        <w:t xml:space="preserve"> bkash</w:t>
      </w:r>
      <w:r>
        <w:rPr>
          <w:color w:val="360000"/>
        </w:rPr>
        <w:t xml:space="preserve"> a</w:t>
      </w:r>
      <w:r>
        <w:rPr>
          <w:color w:val="000058"/>
        </w:rPr>
        <w:t xml:space="preserve"> mobile</w:t>
      </w:r>
      <w:r>
        <w:rPr>
          <w:color w:val="000088"/>
        </w:rPr>
        <w:t xml:space="preserve"> reacherge</w:t>
      </w:r>
      <w:r>
        <w:rPr>
          <w:color w:val="000036"/>
        </w:rPr>
        <w:t xml:space="preserve"> tk</w:t>
      </w:r>
      <w:r>
        <w:rPr>
          <w:color w:val="000031"/>
        </w:rPr>
        <w:t xml:space="preserve"> ki</w:t>
      </w:r>
      <w:r>
        <w:rPr>
          <w:color w:val="000041"/>
        </w:rPr>
        <w:t xml:space="preserve"> back</w:t>
      </w:r>
      <w:r>
        <w:rPr>
          <w:color w:val="00007E"/>
        </w:rPr>
        <w:t xml:space="preserve"> paoya</w:t>
      </w:r>
      <w:r>
        <w:rPr>
          <w:color w:val="590000"/>
        </w:rPr>
        <w:t xml:space="preserve"> jay</w:t>
      </w:r>
      <w:r>
        <w:br/>
      </w:r>
      <w:r>
        <w:rPr>
          <w:color w:val="000088"/>
        </w:rPr>
        <w:t xml:space="preserve"> বিকাশে</w:t>
      </w:r>
      <w:r>
        <w:rPr>
          <w:color w:val="5C0000"/>
        </w:rPr>
        <w:t xml:space="preserve"> কি</w:t>
      </w:r>
      <w:r>
        <w:rPr>
          <w:color w:val="00008F"/>
        </w:rPr>
        <w:t xml:space="preserve"> রিচার্জ</w:t>
      </w:r>
      <w:r>
        <w:rPr>
          <w:color w:val="000083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2E0000"/>
        </w:rPr>
        <w:t xml:space="preserve"> sir</w:t>
      </w:r>
      <w:r>
        <w:rPr>
          <w:color w:val="00001A"/>
        </w:rPr>
        <w:t xml:space="preserve"> bkash</w:t>
      </w:r>
      <w:r>
        <w:rPr>
          <w:color w:val="000025"/>
        </w:rPr>
        <w:t xml:space="preserve"> e</w:t>
      </w:r>
      <w:r>
        <w:rPr>
          <w:color w:val="00005B"/>
        </w:rPr>
        <w:t xml:space="preserve"> notice</w:t>
      </w:r>
      <w:r>
        <w:rPr>
          <w:color w:val="00004E"/>
        </w:rPr>
        <w:t xml:space="preserve"> dekhte</w:t>
      </w:r>
      <w:r>
        <w:rPr>
          <w:color w:val="00003C"/>
        </w:rPr>
        <w:t xml:space="preserve"> parci</w:t>
      </w:r>
      <w:r>
        <w:rPr>
          <w:color w:val="000064"/>
        </w:rPr>
        <w:t xml:space="preserve"> garameen</w:t>
      </w:r>
      <w:r>
        <w:rPr>
          <w:color w:val="00003F"/>
        </w:rPr>
        <w:t xml:space="preserve"> phone</w:t>
      </w:r>
      <w:r>
        <w:rPr>
          <w:color w:val="000027"/>
        </w:rPr>
        <w:t xml:space="preserve"> recharge</w:t>
      </w:r>
      <w:r>
        <w:rPr>
          <w:color w:val="000064"/>
        </w:rPr>
        <w:t xml:space="preserve"> mega</w:t>
      </w:r>
      <w:r>
        <w:rPr>
          <w:color w:val="000025"/>
        </w:rPr>
        <w:t xml:space="preserve"> offer</w:t>
      </w:r>
      <w:r>
        <w:rPr>
          <w:color w:val="000041"/>
        </w:rPr>
        <w:t xml:space="preserve"> oita</w:t>
      </w:r>
      <w:r>
        <w:rPr>
          <w:color w:val="00001E"/>
        </w:rPr>
        <w:t xml:space="preserve"> ki</w:t>
      </w:r>
      <w:r>
        <w:rPr>
          <w:color w:val="000056"/>
        </w:rPr>
        <w:t xml:space="preserve"> bujte</w:t>
      </w:r>
      <w:r>
        <w:rPr>
          <w:color w:val="000033"/>
        </w:rPr>
        <w:t xml:space="preserve"> pari</w:t>
      </w:r>
      <w:r>
        <w:rPr>
          <w:color w:val="000000"/>
        </w:rPr>
        <w:t xml:space="preserve"> ni</w:t>
      </w:r>
      <w:r>
        <w:br/>
      </w:r>
      <w:r>
        <w:rPr>
          <w:color w:val="000024"/>
        </w:rPr>
        <w:t xml:space="preserve"> bkash</w:t>
      </w:r>
      <w:r>
        <w:rPr>
          <w:color w:val="000033"/>
        </w:rPr>
        <w:t xml:space="preserve"> theke</w:t>
      </w:r>
      <w:r>
        <w:rPr>
          <w:color w:val="00005F"/>
        </w:rPr>
        <w:t xml:space="preserve"> gp</w:t>
      </w:r>
      <w:r>
        <w:rPr>
          <w:color w:val="000047"/>
        </w:rPr>
        <w:t xml:space="preserve"> sim</w:t>
      </w:r>
      <w:r>
        <w:rPr>
          <w:color w:val="5D0000"/>
        </w:rPr>
        <w:t xml:space="preserve"> a</w:t>
      </w:r>
      <w:r>
        <w:rPr>
          <w:color w:val="000067"/>
        </w:rPr>
        <w:t xml:space="preserve"> recharg</w:t>
      </w:r>
      <w:r>
        <w:rPr>
          <w:color w:val="5D0000"/>
        </w:rPr>
        <w:t xml:space="preserve"> a</w:t>
      </w:r>
      <w:r>
        <w:rPr>
          <w:color w:val="000029"/>
        </w:rPr>
        <w:t xml:space="preserve"> ki</w:t>
      </w:r>
      <w:r>
        <w:rPr>
          <w:color w:val="610000"/>
        </w:rPr>
        <w:t xml:space="preserve"> kuno</w:t>
      </w:r>
      <w:r>
        <w:rPr>
          <w:color w:val="000066"/>
        </w:rPr>
        <w:t xml:space="preserve"> case</w:t>
      </w:r>
      <w:r>
        <w:rPr>
          <w:color w:val="000037"/>
        </w:rPr>
        <w:t xml:space="preserve"> back</w:t>
      </w:r>
      <w:r>
        <w:rPr>
          <w:color w:val="000033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84"/>
        </w:rPr>
        <w:t xml:space="preserve"> airtel</w:t>
      </w:r>
      <w:r>
        <w:rPr>
          <w:color w:val="770000"/>
        </w:rPr>
        <w:t xml:space="preserve"> a</w:t>
      </w:r>
      <w:r>
        <w:rPr>
          <w:color w:val="000000"/>
        </w:rPr>
        <w:t xml:space="preserve"> taka</w:t>
      </w:r>
      <w:r>
        <w:rPr>
          <w:color w:val="000045"/>
        </w:rPr>
        <w:t xml:space="preserve"> recharge</w:t>
      </w:r>
      <w:r>
        <w:rPr>
          <w:color w:val="770000"/>
        </w:rPr>
        <w:t xml:space="preserve"> a</w:t>
      </w:r>
      <w:r>
        <w:rPr>
          <w:color w:val="000050"/>
        </w:rPr>
        <w:t xml:space="preserve"> kono</w:t>
      </w:r>
      <w:r>
        <w:rPr>
          <w:color w:val="000045"/>
        </w:rPr>
        <w:t xml:space="preserve"> cash</w:t>
      </w:r>
      <w:r>
        <w:rPr>
          <w:color w:val="000047"/>
        </w:rPr>
        <w:t xml:space="preserve"> back</w:t>
      </w:r>
      <w:r>
        <w:rPr>
          <w:color w:val="6C0000"/>
        </w:rPr>
        <w:t xml:space="preserve"> asa</w:t>
      </w:r>
      <w:r>
        <w:br/>
      </w:r>
      <w:r>
        <w:rPr>
          <w:color w:val="00006B"/>
        </w:rPr>
        <w:t xml:space="preserve"> একদিনে</w:t>
      </w:r>
      <w:r>
        <w:rPr>
          <w:color w:val="00005A"/>
        </w:rPr>
        <w:t xml:space="preserve"> সর্বোচ্চ</w:t>
      </w:r>
      <w:r>
        <w:rPr>
          <w:color w:val="00005C"/>
        </w:rPr>
        <w:t xml:space="preserve"> কতবার</w:t>
      </w:r>
      <w:r>
        <w:rPr>
          <w:color w:val="000079"/>
        </w:rPr>
        <w:t xml:space="preserve"> গ্রামীণফোনের</w:t>
      </w:r>
      <w:r>
        <w:rPr>
          <w:color w:val="000057"/>
        </w:rPr>
        <w:t xml:space="preserve"> রিচার্জের</w:t>
      </w:r>
      <w:r>
        <w:rPr>
          <w:color w:val="520000"/>
        </w:rPr>
        <w:t xml:space="preserve"> উপর</w:t>
      </w:r>
      <w:r>
        <w:rPr>
          <w:color w:val="000030"/>
        </w:rPr>
        <w:t xml:space="preserve"> ক্যাশব্যাক</w:t>
      </w:r>
      <w:r>
        <w:rPr>
          <w:color w:val="000047"/>
        </w:rPr>
        <w:t xml:space="preserve"> পাওয়া</w:t>
      </w:r>
      <w:r>
        <w:rPr>
          <w:color w:val="000000"/>
        </w:rPr>
        <w:t xml:space="preserve"> যায়</w:t>
      </w:r>
      <w:r>
        <w:br/>
      </w:r>
      <w:r>
        <w:rPr>
          <w:color w:val="4D0000"/>
        </w:rPr>
        <w:t xml:space="preserve"> hello</w:t>
      </w:r>
      <w:r>
        <w:rPr>
          <w:color w:val="00002D"/>
        </w:rPr>
        <w:t xml:space="preserve"> tk</w:t>
      </w:r>
      <w:r>
        <w:rPr>
          <w:color w:val="000000"/>
        </w:rPr>
        <w:t xml:space="preserve"> to</w:t>
      </w:r>
      <w:r>
        <w:rPr>
          <w:color w:val="000035"/>
        </w:rPr>
        <w:t xml:space="preserve"> cash</w:t>
      </w:r>
      <w:r>
        <w:rPr>
          <w:color w:val="000036"/>
        </w:rPr>
        <w:t xml:space="preserve"> back</w:t>
      </w:r>
      <w:r>
        <w:rPr>
          <w:color w:val="000061"/>
        </w:rPr>
        <w:t xml:space="preserve"> robi</w:t>
      </w:r>
      <w:r>
        <w:rPr>
          <w:color w:val="000035"/>
        </w:rPr>
        <w:t xml:space="preserve"> recharge</w:t>
      </w:r>
      <w:r>
        <w:rPr>
          <w:color w:val="650000"/>
        </w:rPr>
        <w:t xml:space="preserve"> aa</w:t>
      </w:r>
      <w:r>
        <w:rPr>
          <w:color w:val="000032"/>
        </w:rPr>
        <w:t xml:space="preserve"> offer</w:t>
      </w:r>
      <w:r>
        <w:rPr>
          <w:color w:val="00007A"/>
        </w:rPr>
        <w:t xml:space="preserve"> golo</w:t>
      </w:r>
      <w:r>
        <w:rPr>
          <w:color w:val="000053"/>
        </w:rPr>
        <w:t xml:space="preserve"> akon</w:t>
      </w:r>
      <w:r>
        <w:rPr>
          <w:color w:val="00003D"/>
        </w:rPr>
        <w:t xml:space="preserve"> nai</w:t>
      </w:r>
      <w:r>
        <w:br/>
      </w:r>
      <w:r>
        <w:rPr>
          <w:color w:val="00008A"/>
        </w:rPr>
        <w:t xml:space="preserve"> reacharge</w:t>
      </w:r>
      <w:r>
        <w:rPr>
          <w:color w:val="410000"/>
        </w:rPr>
        <w:t xml:space="preserve"> a</w:t>
      </w:r>
      <w:r>
        <w:rPr>
          <w:color w:val="00004C"/>
        </w:rPr>
        <w:t xml:space="preserve"> cashback</w:t>
      </w:r>
      <w:r>
        <w:rPr>
          <w:color w:val="000048"/>
        </w:rPr>
        <w:t xml:space="preserve"> offer</w:t>
      </w:r>
      <w:r>
        <w:rPr>
          <w:color w:val="000073"/>
        </w:rPr>
        <w:t xml:space="preserve"> somporke</w:t>
      </w:r>
      <w:r>
        <w:rPr>
          <w:color w:val="620000"/>
        </w:rPr>
        <w:t xml:space="preserve"> jante</w:t>
      </w:r>
      <w:r>
        <w:rPr>
          <w:color w:val="000056"/>
        </w:rPr>
        <w:t xml:space="preserve"> chai</w:t>
      </w:r>
      <w:r>
        <w:br/>
      </w:r>
      <w:r>
        <w:rPr>
          <w:color w:val="000061"/>
        </w:rPr>
        <w:t xml:space="preserve"> recharge</w:t>
      </w:r>
      <w:r>
        <w:rPr>
          <w:color w:val="000070"/>
        </w:rPr>
        <w:t xml:space="preserve"> kono</w:t>
      </w:r>
      <w:r>
        <w:rPr>
          <w:color w:val="00005C"/>
        </w:rPr>
        <w:t xml:space="preserve"> offer</w:t>
      </w:r>
      <w:r>
        <w:rPr>
          <w:color w:val="00007A"/>
        </w:rPr>
        <w:t xml:space="preserve"> ache</w:t>
      </w:r>
      <w:r>
        <w:rPr>
          <w:color w:val="8A0000"/>
        </w:rPr>
        <w:t xml:space="preserve"> naki</w:t>
      </w:r>
      <w:r>
        <w:br/>
      </w:r>
      <w:r>
        <w:rPr>
          <w:color w:val="00003B"/>
        </w:rPr>
        <w:t xml:space="preserve"> recharge</w:t>
      </w:r>
      <w:r>
        <w:rPr>
          <w:color w:val="000037"/>
        </w:rPr>
        <w:t xml:space="preserve"> e</w:t>
      </w:r>
      <w:r>
        <w:rPr>
          <w:color w:val="00003C"/>
        </w:rPr>
        <w:t xml:space="preserve"> cashback</w:t>
      </w:r>
      <w:r>
        <w:rPr>
          <w:color w:val="000038"/>
        </w:rPr>
        <w:t xml:space="preserve"> offer</w:t>
      </w:r>
      <w:r>
        <w:rPr>
          <w:color w:val="000084"/>
        </w:rPr>
        <w:t xml:space="preserve"> sompork</w:t>
      </w:r>
      <w:r>
        <w:rPr>
          <w:color w:val="6D0000"/>
        </w:rPr>
        <w:t xml:space="preserve"> bolun</w:t>
      </w:r>
      <w:r>
        <w:rPr>
          <w:color w:val="00007E"/>
        </w:rPr>
        <w:t xml:space="preserve"> teletalk</w:t>
      </w:r>
      <w:r>
        <w:rPr>
          <w:color w:val="00004E"/>
        </w:rPr>
        <w:t xml:space="preserve"> sim</w:t>
      </w:r>
      <w:r>
        <w:br/>
      </w:r>
      <w:r>
        <w:rPr>
          <w:color w:val="340000"/>
        </w:rPr>
        <w:t xml:space="preserve"> আমি</w:t>
      </w:r>
      <w:r>
        <w:rPr>
          <w:color w:val="000069"/>
        </w:rPr>
        <w:t xml:space="preserve"> মোবাইল</w:t>
      </w:r>
      <w:r>
        <w:rPr>
          <w:color w:val="00007B"/>
        </w:rPr>
        <w:t xml:space="preserve"> রিচাজে</w:t>
      </w:r>
      <w:r>
        <w:rPr>
          <w:color w:val="640000"/>
        </w:rPr>
        <w:t xml:space="preserve"> কোনো</w:t>
      </w:r>
      <w:r>
        <w:rPr>
          <w:color w:val="000084"/>
        </w:rPr>
        <w:t xml:space="preserve"> ক্যাসব্যাক</w:t>
      </w:r>
      <w:r>
        <w:rPr>
          <w:color w:val="00005B"/>
        </w:rPr>
        <w:t xml:space="preserve"> পাবো</w:t>
      </w:r>
      <w:r>
        <w:br/>
      </w:r>
      <w:r>
        <w:rPr>
          <w:color w:val="000040"/>
        </w:rPr>
        <w:t xml:space="preserve"> gp</w:t>
      </w:r>
      <w:r>
        <w:rPr>
          <w:color w:val="000030"/>
        </w:rPr>
        <w:t xml:space="preserve"> sim</w:t>
      </w:r>
      <w:r>
        <w:rPr>
          <w:color w:val="1F0000"/>
        </w:rPr>
        <w:t xml:space="preserve"> a</w:t>
      </w:r>
      <w:r>
        <w:rPr>
          <w:color w:val="000056"/>
        </w:rPr>
        <w:t xml:space="preserve"> rechge</w:t>
      </w:r>
      <w:r>
        <w:rPr>
          <w:color w:val="0000B2"/>
        </w:rPr>
        <w:t xml:space="preserve"> minte</w:t>
      </w:r>
      <w:r>
        <w:rPr>
          <w:color w:val="0000B2"/>
        </w:rPr>
        <w:t xml:space="preserve"> minte</w:t>
      </w:r>
      <w:r>
        <w:rPr>
          <w:color w:val="00002A"/>
        </w:rPr>
        <w:t xml:space="preserve"> kono</w:t>
      </w:r>
      <w:r>
        <w:rPr>
          <w:color w:val="000024"/>
        </w:rPr>
        <w:t xml:space="preserve"> cash</w:t>
      </w:r>
      <w:r>
        <w:rPr>
          <w:color w:val="00004A"/>
        </w:rPr>
        <w:t xml:space="preserve"> bak</w:t>
      </w:r>
      <w:r>
        <w:rPr>
          <w:color w:val="00004C"/>
        </w:rPr>
        <w:t xml:space="preserve"> ofr</w:t>
      </w:r>
      <w:r>
        <w:rPr>
          <w:color w:val="000032"/>
        </w:rPr>
        <w:t xml:space="preserve"> ace</w:t>
      </w:r>
      <w:r>
        <w:rPr>
          <w:color w:val="00001C"/>
        </w:rPr>
        <w:t xml:space="preserve"> ki</w:t>
      </w:r>
      <w:r>
        <w:br/>
      </w:r>
      <w:r>
        <w:rPr>
          <w:color w:val="000048"/>
        </w:rPr>
        <w:t xml:space="preserve"> bkash</w:t>
      </w:r>
      <w:r>
        <w:rPr>
          <w:color w:val="00006D"/>
        </w:rPr>
        <w:t xml:space="preserve"> recharge</w:t>
      </w:r>
      <w:r>
        <w:rPr>
          <w:color w:val="0000C0"/>
        </w:rPr>
        <w:t xml:space="preserve"> casback</w:t>
      </w:r>
      <w:r>
        <w:rPr>
          <w:color w:val="000067"/>
        </w:rPr>
        <w:t xml:space="preserve"> offer</w:t>
      </w:r>
      <w:r>
        <w:br/>
      </w:r>
      <w:r>
        <w:rPr>
          <w:color w:val="00005E"/>
        </w:rPr>
        <w:t xml:space="preserve"> gp</w:t>
      </w:r>
      <w:r>
        <w:rPr>
          <w:color w:val="000035"/>
        </w:rPr>
        <w:t xml:space="preserve"> recharge</w:t>
      </w:r>
      <w:r>
        <w:rPr>
          <w:color w:val="670000"/>
        </w:rPr>
        <w:t xml:space="preserve"> ee</w:t>
      </w:r>
      <w:r>
        <w:rPr>
          <w:color w:val="000036"/>
        </w:rPr>
        <w:t xml:space="preserve"> cashback</w:t>
      </w:r>
      <w:r>
        <w:rPr>
          <w:color w:val="000032"/>
        </w:rPr>
        <w:t xml:space="preserve"> offer</w:t>
      </w:r>
      <w:r>
        <w:rPr>
          <w:color w:val="000062"/>
        </w:rPr>
        <w:t xml:space="preserve"> gulo</w:t>
      </w:r>
      <w:r>
        <w:rPr>
          <w:color w:val="000051"/>
        </w:rPr>
        <w:t xml:space="preserve"> somporke</w:t>
      </w:r>
      <w:r>
        <w:rPr>
          <w:color w:val="450000"/>
        </w:rPr>
        <w:t xml:space="preserve"> jante</w:t>
      </w:r>
      <w:r>
        <w:rPr>
          <w:color w:val="00007E"/>
        </w:rPr>
        <w:t xml:space="preserve"> chaii</w:t>
      </w:r>
      <w:r>
        <w:br/>
      </w:r>
      <w:r>
        <w:rPr>
          <w:color w:val="00005E"/>
        </w:rPr>
        <w:t xml:space="preserve"> রিচার্জ</w:t>
      </w:r>
      <w:r>
        <w:rPr>
          <w:color w:val="560000"/>
        </w:rPr>
        <w:t xml:space="preserve"> এর</w:t>
      </w:r>
      <w:r>
        <w:rPr>
          <w:color w:val="00008B"/>
        </w:rPr>
        <w:t xml:space="preserve"> সকল</w:t>
      </w:r>
      <w:r>
        <w:rPr>
          <w:color w:val="000056"/>
        </w:rPr>
        <w:t xml:space="preserve"> অফার</w:t>
      </w:r>
      <w:r>
        <w:rPr>
          <w:color w:val="000093"/>
        </w:rPr>
        <w:t xml:space="preserve"> জানান</w:t>
      </w:r>
      <w:r>
        <w:br/>
      </w:r>
      <w:r>
        <w:rPr>
          <w:color w:val="000072"/>
        </w:rPr>
        <w:t xml:space="preserve"> রিচার্জ</w:t>
      </w:r>
      <w:r>
        <w:rPr>
          <w:color w:val="000068"/>
        </w:rPr>
        <w:t xml:space="preserve"> অফার</w:t>
      </w:r>
      <w:r>
        <w:rPr>
          <w:color w:val="000084"/>
        </w:rPr>
        <w:t xml:space="preserve"> সম্পর্কে</w:t>
      </w:r>
      <w:r>
        <w:rPr>
          <w:color w:val="990000"/>
        </w:rPr>
        <w:t xml:space="preserve"> বলেন</w:t>
      </w:r>
      <w:r>
        <w:br/>
      </w:r>
      <w:r>
        <w:rPr>
          <w:color w:val="000072"/>
        </w:rPr>
        <w:t xml:space="preserve"> gp</w:t>
      </w:r>
      <w:r>
        <w:rPr>
          <w:color w:val="000099"/>
        </w:rPr>
        <w:t xml:space="preserve"> techarge</w:t>
      </w:r>
      <w:r>
        <w:rPr>
          <w:color w:val="00003C"/>
        </w:rPr>
        <w:t xml:space="preserve"> e</w:t>
      </w:r>
      <w:r>
        <w:rPr>
          <w:color w:val="00004A"/>
        </w:rPr>
        <w:t xml:space="preserve"> kono</w:t>
      </w:r>
      <w:r>
        <w:rPr>
          <w:color w:val="000040"/>
        </w:rPr>
        <w:t xml:space="preserve"> cash</w:t>
      </w:r>
      <w:r>
        <w:rPr>
          <w:color w:val="000042"/>
        </w:rPr>
        <w:t xml:space="preserve"> back</w:t>
      </w:r>
      <w:r>
        <w:rPr>
          <w:color w:val="00003D"/>
        </w:rPr>
        <w:t xml:space="preserve"> offer</w:t>
      </w:r>
      <w:r>
        <w:rPr>
          <w:color w:val="000051"/>
        </w:rPr>
        <w:t xml:space="preserve"> ache</w:t>
      </w:r>
      <w:r>
        <w:br/>
      </w:r>
      <w:r>
        <w:rPr>
          <w:color w:val="000078"/>
        </w:rPr>
        <w:t xml:space="preserve"> mobile</w:t>
      </w:r>
      <w:r>
        <w:rPr>
          <w:color w:val="000056"/>
        </w:rPr>
        <w:t xml:space="preserve"> recharge</w:t>
      </w:r>
      <w:r>
        <w:rPr>
          <w:color w:val="000056"/>
        </w:rPr>
        <w:t xml:space="preserve"> cash</w:t>
      </w:r>
      <w:r>
        <w:rPr>
          <w:color w:val="000059"/>
        </w:rPr>
        <w:t xml:space="preserve"> back</w:t>
      </w:r>
      <w:r>
        <w:rPr>
          <w:color w:val="000052"/>
        </w:rPr>
        <w:t xml:space="preserve"> offer</w:t>
      </w:r>
      <w:r>
        <w:rPr>
          <w:color w:val="8E0000"/>
        </w:rPr>
        <w:t xml:space="preserve"> available</w:t>
      </w:r>
      <w:r>
        <w:rPr>
          <w:color w:val="000000"/>
        </w:rPr>
        <w:t xml:space="preserve"> ace</w:t>
      </w:r>
      <w:r>
        <w:br/>
      </w:r>
      <w:r>
        <w:rPr>
          <w:color w:val="000085"/>
        </w:rPr>
        <w:t xml:space="preserve"> rechargw</w:t>
      </w:r>
      <w:r>
        <w:rPr>
          <w:color w:val="5A0000"/>
        </w:rPr>
        <w:t xml:space="preserve"> a</w:t>
      </w:r>
      <w:r>
        <w:rPr>
          <w:color w:val="5A0000"/>
        </w:rPr>
        <w:t xml:space="preserve"> ba</w:t>
      </w:r>
      <w:r>
        <w:rPr>
          <w:color w:val="00007C"/>
        </w:rPr>
        <w:t xml:space="preserve"> caah</w:t>
      </w:r>
      <w:r>
        <w:rPr>
          <w:color w:val="000047"/>
        </w:rPr>
        <w:t xml:space="preserve"> out</w:t>
      </w:r>
      <w:r>
        <w:rPr>
          <w:color w:val="5A0000"/>
        </w:rPr>
        <w:t xml:space="preserve"> a</w:t>
      </w:r>
      <w:r>
        <w:rPr>
          <w:color w:val="00003C"/>
        </w:rPr>
        <w:t xml:space="preserve"> kono</w:t>
      </w:r>
      <w:r>
        <w:rPr>
          <w:color w:val="000035"/>
        </w:rPr>
        <w:t xml:space="preserve"> cashback</w:t>
      </w:r>
      <w:r>
        <w:rPr>
          <w:color w:val="00003A"/>
        </w:rPr>
        <w:t xml:space="preserve"> ase</w:t>
      </w:r>
      <w:r>
        <w:rPr>
          <w:color w:val="000000"/>
        </w:rPr>
        <w:t xml:space="preserve"> ki</w:t>
      </w:r>
      <w:r>
        <w:br/>
      </w:r>
      <w:r>
        <w:rPr>
          <w:color w:val="000026"/>
        </w:rPr>
        <w:t xml:space="preserve"> বিকাশ</w:t>
      </w:r>
      <w:r>
        <w:rPr>
          <w:color w:val="000030"/>
        </w:rPr>
        <w:t xml:space="preserve"> থেকে</w:t>
      </w:r>
      <w:r>
        <w:rPr>
          <w:color w:val="000073"/>
        </w:rPr>
        <w:t xml:space="preserve"> এয়ারটেল</w:t>
      </w:r>
      <w:r>
        <w:rPr>
          <w:color w:val="000051"/>
        </w:rPr>
        <w:t xml:space="preserve"> মোবাইল</w:t>
      </w:r>
      <w:r>
        <w:rPr>
          <w:color w:val="000059"/>
        </w:rPr>
        <w:t xml:space="preserve"> রিচাজ</w:t>
      </w:r>
      <w:r>
        <w:rPr>
          <w:color w:val="420000"/>
        </w:rPr>
        <w:t xml:space="preserve"> করলে</w:t>
      </w:r>
      <w:r>
        <w:rPr>
          <w:color w:val="430000"/>
        </w:rPr>
        <w:t xml:space="preserve"> কোন</w:t>
      </w:r>
      <w:r>
        <w:rPr>
          <w:color w:val="00004B"/>
        </w:rPr>
        <w:t xml:space="preserve"> বোনাস</w:t>
      </w:r>
      <w:r>
        <w:rPr>
          <w:color w:val="000088"/>
        </w:rPr>
        <w:t xml:space="preserve"> আছেকি</w:t>
      </w:r>
      <w:r>
        <w:br/>
      </w:r>
      <w:r>
        <w:rPr>
          <w:color w:val="000095"/>
        </w:rPr>
        <w:t xml:space="preserve"> teletalk</w:t>
      </w:r>
      <w:r>
        <w:rPr>
          <w:color w:val="00005D"/>
        </w:rPr>
        <w:t xml:space="preserve"> sim</w:t>
      </w:r>
      <w:r>
        <w:rPr>
          <w:color w:val="000084"/>
        </w:rPr>
        <w:t xml:space="preserve"> e</w:t>
      </w:r>
      <w:r>
        <w:rPr>
          <w:color w:val="000046"/>
        </w:rPr>
        <w:t xml:space="preserve"> recharge</w:t>
      </w:r>
      <w:r>
        <w:rPr>
          <w:color w:val="000084"/>
        </w:rPr>
        <w:t xml:space="preserve"> e</w:t>
      </w:r>
      <w:r>
        <w:rPr>
          <w:color w:val="000051"/>
        </w:rPr>
        <w:t xml:space="preserve"> kono</w:t>
      </w:r>
      <w:r>
        <w:rPr>
          <w:color w:val="000047"/>
        </w:rPr>
        <w:t xml:space="preserve"> cashback</w:t>
      </w:r>
      <w:r>
        <w:rPr>
          <w:color w:val="000000"/>
        </w:rPr>
        <w:t xml:space="preserve"> ache</w:t>
      </w:r>
      <w:r>
        <w:br/>
      </w:r>
      <w:r>
        <w:rPr>
          <w:color w:val="000044"/>
        </w:rPr>
        <w:t xml:space="preserve"> bkash</w:t>
      </w:r>
      <w:r>
        <w:rPr>
          <w:color w:val="000065"/>
        </w:rPr>
        <w:t xml:space="preserve"> recharge</w:t>
      </w:r>
      <w:r>
        <w:rPr>
          <w:color w:val="7F0000"/>
        </w:rPr>
        <w:t xml:space="preserve"> ar</w:t>
      </w:r>
      <w:r>
        <w:rPr>
          <w:color w:val="000075"/>
        </w:rPr>
        <w:t xml:space="preserve"> kno</w:t>
      </w:r>
      <w:r>
        <w:rPr>
          <w:color w:val="000067"/>
        </w:rPr>
        <w:t xml:space="preserve"> cashback</w:t>
      </w:r>
      <w:r>
        <w:rPr>
          <w:color w:val="000060"/>
        </w:rPr>
        <w:t xml:space="preserve"> offer</w:t>
      </w:r>
      <w:r>
        <w:rPr>
          <w:color w:val="000000"/>
        </w:rPr>
        <w:t xml:space="preserve"> asa</w:t>
      </w:r>
      <w:r>
        <w:br/>
      </w:r>
      <w:r>
        <w:rPr>
          <w:color w:val="000067"/>
        </w:rPr>
        <w:t xml:space="preserve"> রিচার্জে</w:t>
      </w:r>
      <w:r>
        <w:rPr>
          <w:color w:val="940000"/>
        </w:rPr>
        <w:t xml:space="preserve"> উপর</w:t>
      </w:r>
      <w:r>
        <w:rPr>
          <w:color w:val="000057"/>
        </w:rPr>
        <w:t xml:space="preserve"> ক্যাশব্যাক</w:t>
      </w:r>
      <w:r>
        <w:rPr>
          <w:color w:val="00005A"/>
        </w:rPr>
        <w:t xml:space="preserve"> অফার</w:t>
      </w:r>
      <w:r>
        <w:rPr>
          <w:color w:val="000061"/>
        </w:rPr>
        <w:t xml:space="preserve"> জানতে</w:t>
      </w:r>
      <w:r>
        <w:rPr>
          <w:color w:val="000054"/>
        </w:rPr>
        <w:t xml:space="preserve"> চাই</w:t>
      </w:r>
      <w:r>
        <w:br/>
      </w:r>
      <w:r>
        <w:rPr>
          <w:color w:val="00003F"/>
        </w:rPr>
        <w:t xml:space="preserve"> সকল</w:t>
      </w:r>
      <w:r>
        <w:rPr>
          <w:color w:val="000060"/>
        </w:rPr>
        <w:t xml:space="preserve"> গ্যাহকরাই</w:t>
      </w:r>
      <w:r>
        <w:rPr>
          <w:color w:val="430000"/>
        </w:rPr>
        <w:t xml:space="preserve"> পাবে</w:t>
      </w:r>
      <w:r>
        <w:rPr>
          <w:color w:val="410000"/>
        </w:rPr>
        <w:t xml:space="preserve"> এমন</w:t>
      </w:r>
      <w:r>
        <w:rPr>
          <w:color w:val="570000"/>
        </w:rPr>
        <w:t xml:space="preserve"> কোন</w:t>
      </w:r>
      <w:r>
        <w:rPr>
          <w:color w:val="000047"/>
        </w:rPr>
        <w:t xml:space="preserve"> কেসবেক</w:t>
      </w:r>
      <w:r>
        <w:rPr>
          <w:color w:val="000049"/>
        </w:rPr>
        <w:t xml:space="preserve"> আফার</w:t>
      </w:r>
      <w:r>
        <w:rPr>
          <w:color w:val="000025"/>
        </w:rPr>
        <w:t xml:space="preserve"> আছে</w:t>
      </w:r>
      <w:r>
        <w:rPr>
          <w:color w:val="1C0000"/>
        </w:rPr>
        <w:t xml:space="preserve"> কি</w:t>
      </w:r>
      <w:r>
        <w:rPr>
          <w:color w:val="000035"/>
        </w:rPr>
        <w:t xml:space="preserve"> মোবাইল</w:t>
      </w:r>
      <w:r>
        <w:rPr>
          <w:color w:val="00004D"/>
        </w:rPr>
        <w:t xml:space="preserve"> রিচাজের</w:t>
      </w:r>
      <w:r>
        <w:rPr>
          <w:color w:val="410000"/>
        </w:rPr>
        <w:t xml:space="preserve"> উপর</w:t>
      </w:r>
      <w:r>
        <w:rPr>
          <w:color w:val="000060"/>
        </w:rPr>
        <w:t xml:space="preserve"> বিসেস</w:t>
      </w:r>
      <w:r>
        <w:rPr>
          <w:color w:val="570000"/>
        </w:rPr>
        <w:t xml:space="preserve"> কোন</w:t>
      </w:r>
      <w:r>
        <w:rPr>
          <w:color w:val="000049"/>
        </w:rPr>
        <w:t xml:space="preserve"> আফার</w:t>
      </w:r>
      <w:r>
        <w:br/>
      </w:r>
      <w:r>
        <w:rPr>
          <w:color w:val="00006D"/>
        </w:rPr>
        <w:t xml:space="preserve"> বিকাসে</w:t>
      </w:r>
      <w:r>
        <w:rPr>
          <w:color w:val="290000"/>
        </w:rPr>
        <w:t xml:space="preserve"> কি</w:t>
      </w:r>
      <w:r>
        <w:rPr>
          <w:color w:val="400000"/>
        </w:rPr>
        <w:t xml:space="preserve"> কোন</w:t>
      </w:r>
      <w:r>
        <w:rPr>
          <w:color w:val="000047"/>
        </w:rPr>
        <w:t xml:space="preserve"> নতুন</w:t>
      </w:r>
      <w:r>
        <w:rPr>
          <w:color w:val="00006B"/>
        </w:rPr>
        <w:t xml:space="preserve"> আফার</w:t>
      </w:r>
      <w:r>
        <w:rPr>
          <w:color w:val="00004F"/>
        </w:rPr>
        <w:t xml:space="preserve"> দেওয়া</w:t>
      </w:r>
      <w:r>
        <w:rPr>
          <w:color w:val="000048"/>
        </w:rPr>
        <w:t xml:space="preserve"> হয়েছে</w:t>
      </w:r>
      <w:r>
        <w:rPr>
          <w:color w:val="00004D"/>
        </w:rPr>
        <w:t xml:space="preserve"> মোবাইল</w:t>
      </w:r>
      <w:r>
        <w:rPr>
          <w:color w:val="000070"/>
        </w:rPr>
        <w:t xml:space="preserve"> রিচাজের</w:t>
      </w:r>
      <w:r>
        <w:rPr>
          <w:color w:val="000000"/>
        </w:rPr>
        <w:t xml:space="preserve"> উপর</w:t>
      </w:r>
      <w:r>
        <w:br/>
      </w:r>
      <w:r>
        <w:rPr>
          <w:color w:val="000084"/>
        </w:rPr>
        <w:t xml:space="preserve"> banglalink</w:t>
      </w:r>
      <w:r>
        <w:rPr>
          <w:color w:val="000059"/>
        </w:rPr>
        <w:t xml:space="preserve"> mobile</w:t>
      </w:r>
      <w:r>
        <w:rPr>
          <w:color w:val="000040"/>
        </w:rPr>
        <w:t xml:space="preserve"> recharge</w:t>
      </w:r>
      <w:r>
        <w:rPr>
          <w:color w:val="3D0000"/>
        </w:rPr>
        <w:t xml:space="preserve"> er</w:t>
      </w:r>
      <w:r>
        <w:rPr>
          <w:color w:val="000040"/>
        </w:rPr>
        <w:t xml:space="preserve"> cashback</w:t>
      </w:r>
      <w:r>
        <w:rPr>
          <w:color w:val="00003C"/>
        </w:rPr>
        <w:t xml:space="preserve"> offer</w:t>
      </w:r>
      <w:r>
        <w:rPr>
          <w:color w:val="000075"/>
        </w:rPr>
        <w:t xml:space="preserve"> gulo</w:t>
      </w:r>
      <w:r>
        <w:rPr>
          <w:color w:val="000063"/>
        </w:rPr>
        <w:t xml:space="preserve"> details</w:t>
      </w:r>
      <w:r>
        <w:rPr>
          <w:color w:val="000000"/>
        </w:rPr>
        <w:t xml:space="preserve"> janaben</w:t>
      </w:r>
      <w:r>
        <w:br/>
      </w:r>
      <w:r>
        <w:rPr>
          <w:color w:val="2C0000"/>
        </w:rPr>
        <w:t xml:space="preserve"> amar</w:t>
      </w:r>
      <w:r>
        <w:rPr>
          <w:color w:val="00004C"/>
        </w:rPr>
        <w:t xml:space="preserve"> mobile</w:t>
      </w:r>
      <w:r>
        <w:rPr>
          <w:color w:val="000058"/>
        </w:rPr>
        <w:t xml:space="preserve"> phone</w:t>
      </w:r>
      <w:r>
        <w:rPr>
          <w:color w:val="000037"/>
        </w:rPr>
        <w:t xml:space="preserve"> recharge</w:t>
      </w:r>
      <w:r>
        <w:rPr>
          <w:color w:val="6E0000"/>
        </w:rPr>
        <w:t xml:space="preserve"> re</w:t>
      </w:r>
      <w:r>
        <w:rPr>
          <w:color w:val="00003F"/>
        </w:rPr>
        <w:t xml:space="preserve"> kno</w:t>
      </w:r>
      <w:r>
        <w:rPr>
          <w:color w:val="000086"/>
        </w:rPr>
        <w:t xml:space="preserve"> clash</w:t>
      </w:r>
      <w:r>
        <w:rPr>
          <w:color w:val="000039"/>
        </w:rPr>
        <w:t xml:space="preserve"> back</w:t>
      </w:r>
      <w:r>
        <w:rPr>
          <w:color w:val="000034"/>
        </w:rPr>
        <w:t xml:space="preserve"> offer</w:t>
      </w:r>
      <w:r>
        <w:rPr>
          <w:color w:val="00004B"/>
        </w:rPr>
        <w:t xml:space="preserve"> ace</w:t>
      </w:r>
      <w:r>
        <w:br/>
      </w:r>
      <w:r>
        <w:rPr>
          <w:color w:val="0000BB"/>
        </w:rPr>
        <w:t xml:space="preserve"> রিচার্জ</w:t>
      </w:r>
      <w:r>
        <w:rPr>
          <w:color w:val="0000AC"/>
        </w:rPr>
        <w:t xml:space="preserve"> অফার</w:t>
      </w:r>
      <w:r>
        <w:br/>
      </w:r>
      <w:r>
        <w:rPr>
          <w:color w:val="000054"/>
        </w:rPr>
        <w:t xml:space="preserve"> আজকে</w:t>
      </w:r>
      <w:r>
        <w:rPr>
          <w:color w:val="A50000"/>
        </w:rPr>
        <w:t xml:space="preserve"> কী</w:t>
      </w:r>
      <w:r>
        <w:rPr>
          <w:color w:val="A50000"/>
        </w:rPr>
        <w:t xml:space="preserve"> কী</w:t>
      </w:r>
      <w:r>
        <w:rPr>
          <w:color w:val="000067"/>
        </w:rPr>
        <w:t xml:space="preserve"> কেশবেক</w:t>
      </w:r>
      <w:r>
        <w:rPr>
          <w:color w:val="00003B"/>
        </w:rPr>
        <w:t xml:space="preserve"> অফার</w:t>
      </w:r>
      <w:r>
        <w:rPr>
          <w:color w:val="000037"/>
        </w:rPr>
        <w:t xml:space="preserve"> আছে</w:t>
      </w:r>
      <w:r>
        <w:rPr>
          <w:color w:val="000072"/>
        </w:rPr>
        <w:t xml:space="preserve"> রিচাজের</w:t>
      </w:r>
      <w:r>
        <w:br/>
      </w:r>
      <w:r>
        <w:rPr>
          <w:color w:val="0000E2"/>
        </w:rPr>
        <w:t xml:space="preserve"> রিচার্ড</w:t>
      </w:r>
      <w:r>
        <w:rPr>
          <w:color w:val="000074"/>
        </w:rPr>
        <w:t xml:space="preserve"> অফার</w:t>
      </w:r>
      <w:r>
        <w:br/>
      </w:r>
      <w:r>
        <w:rPr>
          <w:color w:val="00006A"/>
        </w:rPr>
        <w:t xml:space="preserve"> robi</w:t>
      </w:r>
      <w:r>
        <w:rPr>
          <w:color w:val="480000"/>
        </w:rPr>
        <w:t xml:space="preserve"> ar</w:t>
      </w:r>
      <w:r>
        <w:rPr>
          <w:color w:val="00006E"/>
        </w:rPr>
        <w:t xml:space="preserve"> airtel</w:t>
      </w:r>
      <w:r>
        <w:rPr>
          <w:color w:val="380000"/>
        </w:rPr>
        <w:t xml:space="preserve"> er</w:t>
      </w:r>
      <w:r>
        <w:rPr>
          <w:color w:val="000050"/>
        </w:rPr>
        <w:t xml:space="preserve"> mobile</w:t>
      </w:r>
      <w:r>
        <w:rPr>
          <w:color w:val="00003A"/>
        </w:rPr>
        <w:t xml:space="preserve"> recharge</w:t>
      </w:r>
      <w:r>
        <w:rPr>
          <w:color w:val="000037"/>
        </w:rPr>
        <w:t xml:space="preserve"> offer</w:t>
      </w:r>
      <w:r>
        <w:rPr>
          <w:color w:val="00006D"/>
        </w:rPr>
        <w:t xml:space="preserve"> gula</w:t>
      </w:r>
      <w:r>
        <w:rPr>
          <w:color w:val="5A0000"/>
        </w:rPr>
        <w:t xml:space="preserve"> bolen</w:t>
      </w:r>
      <w:r>
        <w:br/>
      </w:r>
      <w:r>
        <w:rPr>
          <w:color w:val="000016"/>
        </w:rPr>
        <w:t xml:space="preserve"> বিকাশ</w:t>
      </w:r>
      <w:r>
        <w:rPr>
          <w:color w:val="00002F"/>
        </w:rPr>
        <w:t xml:space="preserve"> অ্যাপ</w:t>
      </w:r>
      <w:r>
        <w:rPr>
          <w:color w:val="00001D"/>
        </w:rPr>
        <w:t xml:space="preserve"> থেকে</w:t>
      </w:r>
      <w:r>
        <w:rPr>
          <w:color w:val="00006B"/>
        </w:rPr>
        <w:t xml:space="preserve"> রিচাজ</w:t>
      </w:r>
      <w:r>
        <w:rPr>
          <w:color w:val="740000"/>
        </w:rPr>
        <w:t xml:space="preserve"> দিলে</w:t>
      </w:r>
      <w:r>
        <w:rPr>
          <w:color w:val="170000"/>
        </w:rPr>
        <w:t xml:space="preserve"> আমার</w:t>
      </w:r>
      <w:r>
        <w:rPr>
          <w:color w:val="00007A"/>
        </w:rPr>
        <w:t xml:space="preserve"> লাভ</w:t>
      </w:r>
      <w:r>
        <w:rPr>
          <w:color w:val="330000"/>
        </w:rPr>
        <w:t xml:space="preserve"> কি</w:t>
      </w:r>
      <w:r>
        <w:rPr>
          <w:color w:val="290000"/>
        </w:rPr>
        <w:t xml:space="preserve"> হবে</w:t>
      </w:r>
      <w:r>
        <w:rPr>
          <w:color w:val="000047"/>
        </w:rPr>
        <w:t xml:space="preserve"> কয়</w:t>
      </w:r>
      <w:r>
        <w:rPr>
          <w:color w:val="000018"/>
        </w:rPr>
        <w:t xml:space="preserve"> টাকা</w:t>
      </w:r>
      <w:r>
        <w:rPr>
          <w:color w:val="00006B"/>
        </w:rPr>
        <w:t xml:space="preserve"> রিচাজ</w:t>
      </w:r>
      <w:r>
        <w:rPr>
          <w:color w:val="740000"/>
        </w:rPr>
        <w:t xml:space="preserve"> দিলে</w:t>
      </w:r>
      <w:r>
        <w:rPr>
          <w:color w:val="330000"/>
        </w:rPr>
        <w:t xml:space="preserve"> কি</w:t>
      </w:r>
      <w:r>
        <w:rPr>
          <w:color w:val="00007A"/>
        </w:rPr>
        <w:t xml:space="preserve"> লাভ</w:t>
      </w:r>
      <w:r>
        <w:rPr>
          <w:color w:val="000030"/>
        </w:rPr>
        <w:t xml:space="preserve"> পাব</w:t>
      </w:r>
      <w:r>
        <w:rPr>
          <w:color w:val="530000"/>
        </w:rPr>
        <w:t xml:space="preserve"> যান্তে</w:t>
      </w:r>
      <w:r>
        <w:rPr>
          <w:color w:val="000022"/>
        </w:rPr>
        <w:t xml:space="preserve"> চাই</w:t>
      </w:r>
      <w:r>
        <w:br/>
      </w:r>
      <w:r>
        <w:rPr>
          <w:color w:val="00006E"/>
        </w:rPr>
        <w:t xml:space="preserve"> recharge</w:t>
      </w:r>
      <w:r>
        <w:rPr>
          <w:color w:val="8A0000"/>
        </w:rPr>
        <w:t xml:space="preserve"> ar</w:t>
      </w:r>
      <w:r>
        <w:rPr>
          <w:color w:val="000055"/>
        </w:rPr>
        <w:t xml:space="preserve"> ki</w:t>
      </w:r>
      <w:r>
        <w:rPr>
          <w:color w:val="000069"/>
        </w:rPr>
        <w:t xml:space="preserve"> offer</w:t>
      </w:r>
      <w:r>
        <w:rPr>
          <w:color w:val="00007B"/>
        </w:rPr>
        <w:t xml:space="preserve"> ase</w:t>
      </w:r>
      <w:r>
        <w:br/>
      </w:r>
      <w:r>
        <w:rPr>
          <w:color w:val="000036"/>
        </w:rPr>
        <w:t xml:space="preserve"> bkash</w:t>
      </w:r>
      <w:r>
        <w:rPr>
          <w:color w:val="4E0000"/>
        </w:rPr>
        <w:t xml:space="preserve"> er</w:t>
      </w:r>
      <w:r>
        <w:rPr>
          <w:color w:val="000051"/>
        </w:rPr>
        <w:t xml:space="preserve"> cash</w:t>
      </w:r>
      <w:r>
        <w:rPr>
          <w:color w:val="000053"/>
        </w:rPr>
        <w:t xml:space="preserve"> back</w:t>
      </w:r>
      <w:r>
        <w:rPr>
          <w:color w:val="00004D"/>
        </w:rPr>
        <w:t xml:space="preserve"> offer</w:t>
      </w:r>
      <w:r>
        <w:rPr>
          <w:color w:val="00006F"/>
        </w:rPr>
        <w:t xml:space="preserve"> ace</w:t>
      </w:r>
      <w:r>
        <w:rPr>
          <w:color w:val="00009A"/>
        </w:rPr>
        <w:t xml:space="preserve"> airtel</w:t>
      </w:r>
      <w:r>
        <w:rPr>
          <w:color w:val="000000"/>
        </w:rPr>
        <w:t xml:space="preserve"> a</w:t>
      </w:r>
      <w:r>
        <w:br/>
      </w:r>
      <w:r>
        <w:rPr>
          <w:color w:val="00007B"/>
        </w:rPr>
        <w:t xml:space="preserve"> airtel</w:t>
      </w:r>
      <w:r>
        <w:rPr>
          <w:color w:val="5D0000"/>
        </w:rPr>
        <w:t xml:space="preserve"> and</w:t>
      </w:r>
      <w:r>
        <w:rPr>
          <w:color w:val="000076"/>
        </w:rPr>
        <w:t xml:space="preserve"> robi</w:t>
      </w:r>
      <w:r>
        <w:rPr>
          <w:color w:val="520000"/>
        </w:rPr>
        <w:t xml:space="preserve"> te</w:t>
      </w:r>
      <w:r>
        <w:rPr>
          <w:color w:val="00004A"/>
        </w:rPr>
        <w:t xml:space="preserve"> kono</w:t>
      </w:r>
      <w:r>
        <w:rPr>
          <w:color w:val="000040"/>
        </w:rPr>
        <w:t xml:space="preserve"> recharge</w:t>
      </w:r>
      <w:r>
        <w:rPr>
          <w:color w:val="00003D"/>
        </w:rPr>
        <w:t xml:space="preserve"> offer</w:t>
      </w:r>
      <w:r>
        <w:rPr>
          <w:color w:val="000051"/>
        </w:rPr>
        <w:t xml:space="preserve"> ache</w:t>
      </w:r>
      <w:r>
        <w:rPr>
          <w:color w:val="000000"/>
        </w:rPr>
        <w:t xml:space="preserve"> ki</w:t>
      </w:r>
      <w:r>
        <w:br/>
      </w:r>
      <w:r>
        <w:rPr>
          <w:color w:val="00003E"/>
        </w:rPr>
        <w:t xml:space="preserve"> মোবাইল</w:t>
      </w:r>
      <w:r>
        <w:rPr>
          <w:color w:val="00005A"/>
        </w:rPr>
        <w:t xml:space="preserve"> রিচাজের</w:t>
      </w:r>
      <w:r>
        <w:rPr>
          <w:color w:val="4D0000"/>
        </w:rPr>
        <w:t xml:space="preserve"> উপর</w:t>
      </w:r>
      <w:r>
        <w:rPr>
          <w:color w:val="670000"/>
        </w:rPr>
        <w:t xml:space="preserve"> কোন</w:t>
      </w:r>
      <w:r>
        <w:rPr>
          <w:color w:val="000039"/>
        </w:rPr>
        <w:t xml:space="preserve"> নতুন</w:t>
      </w:r>
      <w:r>
        <w:rPr>
          <w:color w:val="710000"/>
        </w:rPr>
        <w:t xml:space="preserve"> বিষেস</w:t>
      </w:r>
      <w:r>
        <w:rPr>
          <w:color w:val="670000"/>
        </w:rPr>
        <w:t xml:space="preserve"> কোন</w:t>
      </w:r>
      <w:r>
        <w:rPr>
          <w:color w:val="000056"/>
        </w:rPr>
        <w:t xml:space="preserve"> আফার</w:t>
      </w:r>
      <w:r>
        <w:rPr>
          <w:color w:val="00002C"/>
        </w:rPr>
        <w:t xml:space="preserve"> আছে</w:t>
      </w:r>
      <w:r>
        <w:rPr>
          <w:color w:val="210000"/>
        </w:rPr>
        <w:t xml:space="preserve"> কি</w:t>
      </w:r>
      <w:r>
        <w:rPr>
          <w:color w:val="000051"/>
        </w:rPr>
        <w:t xml:space="preserve"> সবার</w:t>
      </w:r>
      <w:r>
        <w:rPr>
          <w:color w:val="340000"/>
        </w:rPr>
        <w:t xml:space="preserve"> জন্য</w:t>
      </w:r>
      <w:r>
        <w:br/>
      </w:r>
      <w:r>
        <w:rPr>
          <w:color w:val="000036"/>
        </w:rPr>
        <w:t xml:space="preserve"> বিকাশ</w:t>
      </w:r>
      <w:r>
        <w:rPr>
          <w:color w:val="000045"/>
        </w:rPr>
        <w:t xml:space="preserve"> থেকে</w:t>
      </w:r>
      <w:r>
        <w:rPr>
          <w:color w:val="000074"/>
        </w:rPr>
        <w:t xml:space="preserve"> মোবাইল</w:t>
      </w:r>
      <w:r>
        <w:rPr>
          <w:color w:val="00005F"/>
        </w:rPr>
        <w:t xml:space="preserve"> রিচার্জ</w:t>
      </w:r>
      <w:r>
        <w:rPr>
          <w:color w:val="000054"/>
        </w:rPr>
        <w:t xml:space="preserve"> ক্যাশব্যাক</w:t>
      </w:r>
      <w:r>
        <w:rPr>
          <w:color w:val="600000"/>
        </w:rPr>
        <w:t xml:space="preserve"> কোন</w:t>
      </w:r>
      <w:r>
        <w:rPr>
          <w:color w:val="000057"/>
        </w:rPr>
        <w:t xml:space="preserve"> অফার</w:t>
      </w:r>
      <w:r>
        <w:rPr>
          <w:color w:val="000052"/>
        </w:rPr>
        <w:t xml:space="preserve"> আছে</w:t>
      </w:r>
      <w:r>
        <w:rPr>
          <w:color w:val="3D0000"/>
        </w:rPr>
        <w:t xml:space="preserve"> কি</w:t>
      </w:r>
      <w:r>
        <w:br/>
      </w:r>
      <w:r>
        <w:rPr>
          <w:color w:val="000066"/>
        </w:rPr>
        <w:t xml:space="preserve"> mobile</w:t>
      </w:r>
      <w:r>
        <w:rPr>
          <w:color w:val="000049"/>
        </w:rPr>
        <w:t xml:space="preserve"> recharge</w:t>
      </w:r>
      <w:r>
        <w:rPr>
          <w:color w:val="470000"/>
        </w:rPr>
        <w:t xml:space="preserve"> er</w:t>
      </w:r>
      <w:r>
        <w:rPr>
          <w:color w:val="900000"/>
        </w:rPr>
        <w:t xml:space="preserve"> upor</w:t>
      </w:r>
      <w:r>
        <w:rPr>
          <w:color w:val="000054"/>
        </w:rPr>
        <w:t xml:space="preserve"> kono</w:t>
      </w:r>
      <w:r>
        <w:rPr>
          <w:color w:val="000049"/>
        </w:rPr>
        <w:t xml:space="preserve"> cash</w:t>
      </w:r>
      <w:r>
        <w:rPr>
          <w:color w:val="00004B"/>
        </w:rPr>
        <w:t xml:space="preserve"> back</w:t>
      </w:r>
      <w:r>
        <w:rPr>
          <w:color w:val="000045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0000AE"/>
        </w:rPr>
        <w:t xml:space="preserve"> robi</w:t>
      </w:r>
      <w:r>
        <w:rPr>
          <w:color w:val="00005F"/>
        </w:rPr>
        <w:t xml:space="preserve"> recharge</w:t>
      </w:r>
      <w:r>
        <w:rPr>
          <w:color w:val="520000"/>
        </w:rPr>
        <w:t xml:space="preserve"> a</w:t>
      </w:r>
      <w:r>
        <w:rPr>
          <w:color w:val="00005F"/>
        </w:rPr>
        <w:t xml:space="preserve"> cash</w:t>
      </w:r>
      <w:r>
        <w:rPr>
          <w:color w:val="000062"/>
        </w:rPr>
        <w:t xml:space="preserve"> back</w:t>
      </w:r>
      <w:r>
        <w:rPr>
          <w:color w:val="000000"/>
        </w:rPr>
        <w:t xml:space="preserve"> ase</w:t>
      </w:r>
      <w:r>
        <w:br/>
      </w:r>
      <w:r>
        <w:rPr>
          <w:color w:val="500000"/>
        </w:rPr>
        <w:t xml:space="preserve"> is</w:t>
      </w:r>
      <w:r>
        <w:rPr>
          <w:color w:val="00006B"/>
        </w:rPr>
        <w:t xml:space="preserve"> there</w:t>
      </w:r>
      <w:r>
        <w:rPr>
          <w:color w:val="000067"/>
        </w:rPr>
        <w:t xml:space="preserve"> any</w:t>
      </w:r>
      <w:r>
        <w:rPr>
          <w:color w:val="000044"/>
        </w:rPr>
        <w:t xml:space="preserve"> cash</w:t>
      </w:r>
      <w:r>
        <w:rPr>
          <w:color w:val="000046"/>
        </w:rPr>
        <w:t xml:space="preserve"> back</w:t>
      </w:r>
      <w:r>
        <w:rPr>
          <w:color w:val="000061"/>
        </w:rPr>
        <w:t xml:space="preserve"> on</w:t>
      </w:r>
      <w:r>
        <w:rPr>
          <w:color w:val="000044"/>
        </w:rPr>
        <w:t xml:space="preserve"> recharge</w:t>
      </w:r>
      <w:r>
        <w:rPr>
          <w:color w:val="590000"/>
        </w:rPr>
        <w:t xml:space="preserve"> for</w:t>
      </w:r>
      <w:r>
        <w:rPr>
          <w:color w:val="000042"/>
        </w:rPr>
        <w:t xml:space="preserve"> my</w:t>
      </w:r>
      <w:r>
        <w:rPr>
          <w:color w:val="000000"/>
        </w:rPr>
        <w:t xml:space="preserve"> accout</w:t>
      </w:r>
      <w:r>
        <w:br/>
      </w:r>
      <w:r>
        <w:rPr>
          <w:color w:val="360000"/>
        </w:rPr>
        <w:t xml:space="preserve"> আমার</w:t>
      </w:r>
      <w:r>
        <w:rPr>
          <w:color w:val="000035"/>
        </w:rPr>
        <w:t xml:space="preserve"> বিকাশ</w:t>
      </w:r>
      <w:r>
        <w:rPr>
          <w:color w:val="000083"/>
        </w:rPr>
        <w:t xml:space="preserve"> রিচাজে</w:t>
      </w:r>
      <w:r>
        <w:rPr>
          <w:color w:val="3C0000"/>
        </w:rPr>
        <w:t xml:space="preserve"> কি</w:t>
      </w:r>
      <w:r>
        <w:rPr>
          <w:color w:val="5D0000"/>
        </w:rPr>
        <w:t xml:space="preserve"> কোন</w:t>
      </w:r>
      <w:r>
        <w:rPr>
          <w:color w:val="000097"/>
        </w:rPr>
        <w:t xml:space="preserve"> ক্যাশব্যক</w:t>
      </w:r>
      <w:r>
        <w:rPr>
          <w:color w:val="000050"/>
        </w:rPr>
        <w:t xml:space="preserve"> আছে</w:t>
      </w:r>
      <w:r>
        <w:br/>
      </w:r>
      <w:r>
        <w:rPr>
          <w:color w:val="00009D"/>
        </w:rPr>
        <w:t xml:space="preserve"> রবি</w:t>
      </w:r>
      <w:r>
        <w:rPr>
          <w:color w:val="000058"/>
        </w:rPr>
        <w:t xml:space="preserve"> নাম্বারে</w:t>
      </w:r>
      <w:r>
        <w:rPr>
          <w:color w:val="000057"/>
        </w:rPr>
        <w:t xml:space="preserve"> ক্যাশব্যাক</w:t>
      </w:r>
      <w:r>
        <w:rPr>
          <w:color w:val="000059"/>
        </w:rPr>
        <w:t xml:space="preserve"> অফার</w:t>
      </w:r>
      <w:r>
        <w:rPr>
          <w:color w:val="000061"/>
        </w:rPr>
        <w:t xml:space="preserve"> জানতে</w:t>
      </w:r>
      <w:r>
        <w:rPr>
          <w:color w:val="000054"/>
        </w:rPr>
        <w:t xml:space="preserve"> চাই</w:t>
      </w:r>
      <w:r>
        <w:br/>
      </w:r>
      <w:r>
        <w:rPr>
          <w:color w:val="000067"/>
        </w:rPr>
        <w:t xml:space="preserve"> any</w:t>
      </w:r>
      <w:r>
        <w:rPr>
          <w:color w:val="00002D"/>
        </w:rPr>
        <w:t xml:space="preserve"> bkash</w:t>
      </w:r>
      <w:r>
        <w:rPr>
          <w:color w:val="630000"/>
        </w:rPr>
        <w:t xml:space="preserve"> and</w:t>
      </w:r>
      <w:r>
        <w:rPr>
          <w:color w:val="00005F"/>
        </w:rPr>
        <w:t xml:space="preserve"> mobile</w:t>
      </w:r>
      <w:r>
        <w:rPr>
          <w:color w:val="000044"/>
        </w:rPr>
        <w:t xml:space="preserve"> recharge</w:t>
      </w:r>
      <w:r>
        <w:rPr>
          <w:color w:val="000041"/>
        </w:rPr>
        <w:t xml:space="preserve"> offer</w:t>
      </w:r>
      <w:r>
        <w:rPr>
          <w:color w:val="00009B"/>
        </w:rPr>
        <w:t xml:space="preserve"> going</w:t>
      </w:r>
      <w:r>
        <w:rPr>
          <w:color w:val="000000"/>
        </w:rPr>
        <w:t xml:space="preserve"> on</w:t>
      </w:r>
      <w:r>
        <w:br/>
      </w:r>
      <w:r>
        <w:rPr>
          <w:color w:val="000060"/>
        </w:rPr>
        <w:t xml:space="preserve"> kono</w:t>
      </w:r>
      <w:r>
        <w:rPr>
          <w:color w:val="0000C1"/>
        </w:rPr>
        <w:t xml:space="preserve"> recharj</w:t>
      </w:r>
      <w:r>
        <w:rPr>
          <w:color w:val="000054"/>
        </w:rPr>
        <w:t xml:space="preserve"> cashback</w:t>
      </w:r>
      <w:r>
        <w:rPr>
          <w:color w:val="000069"/>
        </w:rPr>
        <w:t xml:space="preserve"> ache</w:t>
      </w:r>
      <w:r>
        <w:rPr>
          <w:color w:val="000060"/>
        </w:rPr>
        <w:t xml:space="preserve"> kono</w:t>
      </w:r>
      <w:r>
        <w:br/>
      </w:r>
      <w:r>
        <w:rPr>
          <w:color w:val="00004E"/>
        </w:rPr>
        <w:t xml:space="preserve"> mobile</w:t>
      </w:r>
      <w:r>
        <w:rPr>
          <w:color w:val="00008E"/>
        </w:rPr>
        <w:t xml:space="preserve"> rechr</w:t>
      </w:r>
      <w:r>
        <w:rPr>
          <w:color w:val="300000"/>
        </w:rPr>
        <w:t xml:space="preserve"> a</w:t>
      </w:r>
      <w:r>
        <w:rPr>
          <w:color w:val="000082"/>
        </w:rPr>
        <w:t xml:space="preserve"> csh</w:t>
      </w:r>
      <w:r>
        <w:rPr>
          <w:color w:val="00003A"/>
        </w:rPr>
        <w:t xml:space="preserve"> back</w:t>
      </w:r>
      <w:r>
        <w:rPr>
          <w:color w:val="360000"/>
        </w:rPr>
        <w:t xml:space="preserve"> er</w:t>
      </w:r>
      <w:r>
        <w:rPr>
          <w:color w:val="000035"/>
        </w:rPr>
        <w:t xml:space="preserve"> offer</w:t>
      </w:r>
      <w:r>
        <w:rPr>
          <w:color w:val="650000"/>
        </w:rPr>
        <w:t xml:space="preserve"> aca</w:t>
      </w:r>
      <w:r>
        <w:br/>
      </w:r>
      <w:r>
        <w:rPr>
          <w:color w:val="000053"/>
        </w:rPr>
        <w:t xml:space="preserve"> বর্তমানে</w:t>
      </w:r>
      <w:r>
        <w:rPr>
          <w:color w:val="0000C4"/>
        </w:rPr>
        <w:t xml:space="preserve"> মিনিটে</w:t>
      </w:r>
      <w:r>
        <w:rPr>
          <w:color w:val="0000C4"/>
        </w:rPr>
        <w:t xml:space="preserve"> মিনিটে</w:t>
      </w:r>
      <w:r>
        <w:rPr>
          <w:color w:val="000030"/>
        </w:rPr>
        <w:t xml:space="preserve"> ক্যাশব্যাক</w:t>
      </w:r>
      <w:r>
        <w:rPr>
          <w:color w:val="360000"/>
        </w:rPr>
        <w:t xml:space="preserve"> কোন</w:t>
      </w:r>
      <w:r>
        <w:rPr>
          <w:color w:val="000031"/>
        </w:rPr>
        <w:t xml:space="preserve"> অফার</w:t>
      </w:r>
      <w:r>
        <w:rPr>
          <w:color w:val="000000"/>
        </w:rPr>
        <w:t xml:space="preserve"> আছে</w:t>
      </w:r>
      <w:r>
        <w:rPr>
          <w:color w:val="000041"/>
        </w:rPr>
        <w:t xml:space="preserve"> মোবাইল</w:t>
      </w:r>
      <w:r>
        <w:rPr>
          <w:color w:val="000056"/>
        </w:rPr>
        <w:t xml:space="preserve"> রিচার্জের</w:t>
      </w:r>
      <w:r>
        <w:br/>
      </w:r>
      <w:r>
        <w:rPr>
          <w:color w:val="00004E"/>
        </w:rPr>
        <w:t xml:space="preserve"> বিকাশে</w:t>
      </w:r>
      <w:r>
        <w:rPr>
          <w:color w:val="000065"/>
        </w:rPr>
        <w:t xml:space="preserve"> মোবাইল</w:t>
      </w:r>
      <w:r>
        <w:rPr>
          <w:color w:val="000075"/>
        </w:rPr>
        <w:t xml:space="preserve"> রিচাজে</w:t>
      </w:r>
      <w:r>
        <w:rPr>
          <w:color w:val="6B0000"/>
        </w:rPr>
        <w:t xml:space="preserve"> কি</w:t>
      </w:r>
      <w:r>
        <w:rPr>
          <w:color w:val="530000"/>
        </w:rPr>
        <w:t xml:space="preserve"> কোন</w:t>
      </w:r>
      <w:r>
        <w:rPr>
          <w:color w:val="000049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47"/>
        </w:rPr>
        <w:t xml:space="preserve"> আছে</w:t>
      </w:r>
      <w:r>
        <w:rPr>
          <w:color w:val="6B0000"/>
        </w:rPr>
        <w:t xml:space="preserve"> কি</w:t>
      </w:r>
      <w:r>
        <w:br/>
      </w:r>
      <w:r>
        <w:rPr>
          <w:color w:val="000032"/>
        </w:rPr>
        <w:t xml:space="preserve"> bkash</w:t>
      </w:r>
      <w:r>
        <w:rPr>
          <w:color w:val="00004C"/>
        </w:rPr>
        <w:t xml:space="preserve"> recharge</w:t>
      </w:r>
      <w:r>
        <w:rPr>
          <w:color w:val="000086"/>
        </w:rPr>
        <w:t xml:space="preserve"> casback</w:t>
      </w:r>
      <w:r>
        <w:rPr>
          <w:color w:val="000048"/>
        </w:rPr>
        <w:t xml:space="preserve"> offer</w:t>
      </w:r>
      <w:r>
        <w:rPr>
          <w:color w:val="AC0000"/>
        </w:rPr>
        <w:t xml:space="preserve"> aci</w:t>
      </w:r>
      <w:r>
        <w:rPr>
          <w:color w:val="00003B"/>
        </w:rPr>
        <w:t xml:space="preserve"> ki</w:t>
      </w:r>
      <w:r>
        <w:br/>
      </w:r>
      <w:r>
        <w:rPr>
          <w:color w:val="000088"/>
        </w:rPr>
        <w:t xml:space="preserve"> koto</w:t>
      </w:r>
      <w:r>
        <w:rPr>
          <w:color w:val="000071"/>
        </w:rPr>
        <w:t xml:space="preserve"> recharge</w:t>
      </w:r>
      <w:r>
        <w:rPr>
          <w:color w:val="6C0000"/>
        </w:rPr>
        <w:t xml:space="preserve"> korte</w:t>
      </w:r>
      <w:r>
        <w:rPr>
          <w:color w:val="000093"/>
        </w:rPr>
        <w:t xml:space="preserve"> hobe</w:t>
      </w:r>
      <w:r>
        <w:br/>
      </w:r>
      <w:r>
        <w:rPr>
          <w:color w:val="000064"/>
        </w:rPr>
        <w:t xml:space="preserve"> recharge</w:t>
      </w:r>
      <w:r>
        <w:rPr>
          <w:color w:val="00005E"/>
        </w:rPr>
        <w:t xml:space="preserve"> e</w:t>
      </w:r>
      <w:r>
        <w:rPr>
          <w:color w:val="000066"/>
        </w:rPr>
        <w:t xml:space="preserve"> cashback</w:t>
      </w:r>
      <w:r>
        <w:rPr>
          <w:color w:val="000074"/>
        </w:rPr>
        <w:t xml:space="preserve"> kono</w:t>
      </w:r>
      <w:r>
        <w:rPr>
          <w:color w:val="00005F"/>
        </w:rPr>
        <w:t xml:space="preserve"> offer</w:t>
      </w:r>
      <w:r>
        <w:rPr>
          <w:color w:val="000070"/>
        </w:rPr>
        <w:t xml:space="preserve"> ase</w:t>
      </w:r>
      <w:r>
        <w:br/>
      </w:r>
      <w:r>
        <w:rPr>
          <w:color w:val="520000"/>
        </w:rPr>
        <w:t xml:space="preserve"> আপনি</w:t>
      </w:r>
      <w:r>
        <w:rPr>
          <w:color w:val="3B0000"/>
        </w:rPr>
        <w:t xml:space="preserve"> আমাকে</w:t>
      </w:r>
      <w:r>
        <w:rPr>
          <w:color w:val="000046"/>
        </w:rPr>
        <w:t xml:space="preserve"> বিস্তারিত</w:t>
      </w:r>
      <w:r>
        <w:rPr>
          <w:color w:val="490000"/>
        </w:rPr>
        <w:t xml:space="preserve"> বলবেন</w:t>
      </w:r>
      <w:r>
        <w:rPr>
          <w:color w:val="000046"/>
        </w:rPr>
        <w:t xml:space="preserve"> আজকে</w:t>
      </w:r>
      <w:r>
        <w:rPr>
          <w:color w:val="00001E"/>
        </w:rPr>
        <w:t xml:space="preserve"> বিকাশ</w:t>
      </w:r>
      <w:r>
        <w:rPr>
          <w:color w:val="000027"/>
        </w:rPr>
        <w:t xml:space="preserve"> একাউন্ট</w:t>
      </w:r>
      <w:r>
        <w:rPr>
          <w:color w:val="000027"/>
        </w:rPr>
        <w:t xml:space="preserve"> থেকে</w:t>
      </w:r>
      <w:r>
        <w:rPr>
          <w:color w:val="000038"/>
        </w:rPr>
        <w:t xml:space="preserve"> রিচার্জে</w:t>
      </w:r>
      <w:r>
        <w:rPr>
          <w:color w:val="3E0000"/>
        </w:rPr>
        <w:t xml:space="preserve"> কোনো</w:t>
      </w:r>
      <w:r>
        <w:rPr>
          <w:color w:val="00005B"/>
        </w:rPr>
        <w:t xml:space="preserve"> নিদিষ্ট</w:t>
      </w:r>
      <w:r>
        <w:rPr>
          <w:color w:val="000060"/>
        </w:rPr>
        <w:t xml:space="preserve"> কাশবাক</w:t>
      </w:r>
      <w:r>
        <w:rPr>
          <w:color w:val="000031"/>
        </w:rPr>
        <w:t xml:space="preserve"> অফার</w:t>
      </w:r>
      <w:r>
        <w:rPr>
          <w:color w:val="520000"/>
        </w:rPr>
        <w:t xml:space="preserve"> রয়েছে</w:t>
      </w:r>
      <w:r>
        <w:rPr>
          <w:color w:val="220000"/>
        </w:rPr>
        <w:t xml:space="preserve"> কি</w:t>
      </w:r>
      <w:r>
        <w:br/>
      </w:r>
      <w:r>
        <w:rPr>
          <w:color w:val="00006C"/>
        </w:rPr>
        <w:t xml:space="preserve"> ‌বিাক‌শে</w:t>
      </w:r>
      <w:r>
        <w:rPr>
          <w:color w:val="000065"/>
        </w:rPr>
        <w:t xml:space="preserve"> মোবাইল</w:t>
      </w:r>
      <w:r>
        <w:rPr>
          <w:color w:val="000041"/>
        </w:rPr>
        <w:t xml:space="preserve"> রিচাজ</w:t>
      </w:r>
      <w:r>
        <w:rPr>
          <w:color w:val="00006C"/>
        </w:rPr>
        <w:t xml:space="preserve"> ক‌্যাশব‌্যাক</w:t>
      </w:r>
      <w:r>
        <w:rPr>
          <w:color w:val="00006C"/>
        </w:rPr>
        <w:t xml:space="preserve"> কো‌নো</w:t>
      </w:r>
      <w:r>
        <w:rPr>
          <w:color w:val="00002C"/>
        </w:rPr>
        <w:t xml:space="preserve"> অফার</w:t>
      </w:r>
      <w:r>
        <w:rPr>
          <w:color w:val="6C0000"/>
        </w:rPr>
        <w:t xml:space="preserve"> আ‌ছে</w:t>
      </w:r>
      <w:r>
        <w:rPr>
          <w:color w:val="1C0000"/>
        </w:rPr>
        <w:t xml:space="preserve"> আমার</w:t>
      </w:r>
      <w:r>
        <w:rPr>
          <w:color w:val="000000"/>
        </w:rPr>
        <w:t xml:space="preserve"> জন‌্য</w:t>
      </w:r>
      <w:r>
        <w:br/>
      </w:r>
      <w:r>
        <w:rPr>
          <w:color w:val="0000BC"/>
        </w:rPr>
        <w:t xml:space="preserve"> any</w:t>
      </w:r>
      <w:r>
        <w:rPr>
          <w:color w:val="00007C"/>
        </w:rPr>
        <w:t xml:space="preserve"> recharge</w:t>
      </w:r>
      <w:r>
        <w:rPr>
          <w:color w:val="000076"/>
        </w:rPr>
        <w:t xml:space="preserve"> offer</w:t>
      </w:r>
      <w:r>
        <w:br/>
      </w:r>
      <w:r>
        <w:rPr>
          <w:color w:val="000038"/>
        </w:rPr>
        <w:t xml:space="preserve"> বিকাশ</w:t>
      </w:r>
      <w:r>
        <w:rPr>
          <w:color w:val="000078"/>
        </w:rPr>
        <w:t xml:space="preserve"> মোবাইল</w:t>
      </w:r>
      <w:r>
        <w:rPr>
          <w:color w:val="000062"/>
        </w:rPr>
        <w:t xml:space="preserve"> রিচার্জ</w:t>
      </w:r>
      <w:r>
        <w:rPr>
          <w:color w:val="400000"/>
        </w:rPr>
        <w:t xml:space="preserve"> কি</w:t>
      </w:r>
      <w:r>
        <w:rPr>
          <w:color w:val="630000"/>
        </w:rPr>
        <w:t xml:space="preserve"> কোন</w:t>
      </w:r>
      <w:r>
        <w:rPr>
          <w:color w:val="000058"/>
        </w:rPr>
        <w:t xml:space="preserve"> ক্যাশব্যাক</w:t>
      </w:r>
      <w:r>
        <w:rPr>
          <w:color w:val="00005A"/>
        </w:rPr>
        <w:t xml:space="preserve"> অফার</w:t>
      </w:r>
      <w:r>
        <w:rPr>
          <w:color w:val="000055"/>
        </w:rPr>
        <w:t xml:space="preserve"> আছে</w:t>
      </w:r>
      <w:r>
        <w:br/>
      </w:r>
      <w:r>
        <w:rPr>
          <w:color w:val="00006A"/>
        </w:rPr>
        <w:t xml:space="preserve"> recharge</w:t>
      </w:r>
      <w:r>
        <w:rPr>
          <w:color w:val="5B0000"/>
        </w:rPr>
        <w:t xml:space="preserve"> a</w:t>
      </w:r>
      <w:r>
        <w:rPr>
          <w:color w:val="00007B"/>
        </w:rPr>
        <w:t xml:space="preserve"> kono</w:t>
      </w:r>
      <w:r>
        <w:rPr>
          <w:color w:val="00006C"/>
        </w:rPr>
        <w:t xml:space="preserve"> cashback</w:t>
      </w:r>
      <w:r>
        <w:rPr>
          <w:color w:val="000087"/>
        </w:rPr>
        <w:t xml:space="preserve"> ache</w:t>
      </w:r>
      <w:r>
        <w:rPr>
          <w:color w:val="000000"/>
        </w:rPr>
        <w:t xml:space="preserve"> ki</w:t>
      </w:r>
      <w:r>
        <w:br/>
      </w:r>
      <w:r>
        <w:rPr>
          <w:color w:val="0000C4"/>
        </w:rPr>
        <w:t xml:space="preserve"> resharge</w:t>
      </w:r>
      <w:r>
        <w:rPr>
          <w:color w:val="610000"/>
        </w:rPr>
        <w:t xml:space="preserve"> ar</w:t>
      </w:r>
      <w:r>
        <w:rPr>
          <w:color w:val="00003C"/>
        </w:rPr>
        <w:t xml:space="preserve"> ki</w:t>
      </w:r>
      <w:r>
        <w:rPr>
          <w:color w:val="00004A"/>
        </w:rPr>
        <w:t xml:space="preserve"> offer</w:t>
      </w:r>
      <w:r>
        <w:rPr>
          <w:color w:val="000057"/>
        </w:rPr>
        <w:t xml:space="preserve"> ase</w:t>
      </w:r>
      <w:r>
        <w:br/>
      </w:r>
      <w:r>
        <w:rPr>
          <w:color w:val="000086"/>
        </w:rPr>
        <w:t xml:space="preserve"> রিচার্জ</w:t>
      </w:r>
      <w:r>
        <w:rPr>
          <w:color w:val="00007B"/>
        </w:rPr>
        <w:t xml:space="preserve"> অফার</w:t>
      </w:r>
      <w:r>
        <w:rPr>
          <w:color w:val="000086"/>
        </w:rPr>
        <w:t xml:space="preserve"> জানতে</w:t>
      </w:r>
      <w:r>
        <w:rPr>
          <w:color w:val="000074"/>
        </w:rPr>
        <w:t xml:space="preserve"> চাই</w:t>
      </w:r>
      <w:r>
        <w:br/>
      </w:r>
      <w:r>
        <w:rPr>
          <w:color w:val="000082"/>
        </w:rPr>
        <w:t xml:space="preserve"> রিচার্জ</w:t>
      </w:r>
      <w:r>
        <w:rPr>
          <w:color w:val="760000"/>
        </w:rPr>
        <w:t xml:space="preserve"> এর</w:t>
      </w:r>
      <w:r>
        <w:rPr>
          <w:color w:val="540000"/>
        </w:rPr>
        <w:t xml:space="preserve"> কি</w:t>
      </w:r>
      <w:r>
        <w:rPr>
          <w:color w:val="000077"/>
        </w:rPr>
        <w:t xml:space="preserve"> অফার</w:t>
      </w:r>
      <w:r>
        <w:rPr>
          <w:color w:val="000070"/>
        </w:rPr>
        <w:t xml:space="preserve"> আছে</w:t>
      </w:r>
      <w:r>
        <w:br/>
      </w:r>
      <w:r>
        <w:rPr>
          <w:color w:val="000020"/>
        </w:rPr>
        <w:t xml:space="preserve"> bkash</w:t>
      </w:r>
      <w:r>
        <w:rPr>
          <w:color w:val="000042"/>
        </w:rPr>
        <w:t xml:space="preserve"> mobile</w:t>
      </w:r>
      <w:r>
        <w:rPr>
          <w:color w:val="000078"/>
        </w:rPr>
        <w:t xml:space="preserve"> reacage</w:t>
      </w:r>
      <w:r>
        <w:rPr>
          <w:color w:val="00002F"/>
        </w:rPr>
        <w:t xml:space="preserve"> cash</w:t>
      </w:r>
      <w:r>
        <w:rPr>
          <w:color w:val="000031"/>
        </w:rPr>
        <w:t xml:space="preserve"> back</w:t>
      </w:r>
      <w:r>
        <w:rPr>
          <w:color w:val="000074"/>
        </w:rPr>
        <w:t xml:space="preserve"> offor</w:t>
      </w:r>
      <w:r>
        <w:rPr>
          <w:color w:val="000041"/>
        </w:rPr>
        <w:t xml:space="preserve"> ace</w:t>
      </w:r>
      <w:r>
        <w:rPr>
          <w:color w:val="000025"/>
        </w:rPr>
        <w:t xml:space="preserve"> ki</w:t>
      </w:r>
      <w:r>
        <w:rPr>
          <w:color w:val="4F0000"/>
        </w:rPr>
        <w:t xml:space="preserve"> akn</w:t>
      </w:r>
      <w:r>
        <w:rPr>
          <w:color w:val="000078"/>
        </w:rPr>
        <w:t xml:space="preserve"> aboleble</w:t>
      </w:r>
      <w:r>
        <w:br/>
      </w:r>
      <w:r>
        <w:rPr>
          <w:color w:val="00004D"/>
        </w:rPr>
        <w:t xml:space="preserve"> বিকাশে</w:t>
      </w:r>
      <w:r>
        <w:rPr>
          <w:color w:val="690000"/>
        </w:rPr>
        <w:t xml:space="preserve"> কী</w:t>
      </w:r>
      <w:r>
        <w:rPr>
          <w:color w:val="00005C"/>
        </w:rPr>
        <w:t xml:space="preserve"> নতুন</w:t>
      </w:r>
      <w:r>
        <w:rPr>
          <w:color w:val="520000"/>
        </w:rPr>
        <w:t xml:space="preserve"> কোন</w:t>
      </w:r>
      <w:r>
        <w:rPr>
          <w:color w:val="000063"/>
        </w:rPr>
        <w:t xml:space="preserve"> মোবাইল</w:t>
      </w:r>
      <w:r>
        <w:rPr>
          <w:color w:val="00006D"/>
        </w:rPr>
        <w:t xml:space="preserve"> রিচাজ</w:t>
      </w:r>
      <w:r>
        <w:rPr>
          <w:color w:val="00004A"/>
        </w:rPr>
        <w:t xml:space="preserve"> অফার</w:t>
      </w:r>
      <w:r>
        <w:rPr>
          <w:color w:val="000046"/>
        </w:rPr>
        <w:t xml:space="preserve"> আছে</w:t>
      </w:r>
      <w:r>
        <w:br/>
      </w:r>
      <w:r>
        <w:rPr>
          <w:color w:val="000063"/>
        </w:rPr>
        <w:t xml:space="preserve"> বর্তমানে</w:t>
      </w:r>
      <w:r>
        <w:rPr>
          <w:color w:val="00004E"/>
        </w:rPr>
        <w:t xml:space="preserve"> মোবাইল</w:t>
      </w:r>
      <w:r>
        <w:rPr>
          <w:color w:val="000066"/>
        </w:rPr>
        <w:t xml:space="preserve"> রিচার্জের</w:t>
      </w:r>
      <w:r>
        <w:rPr>
          <w:color w:val="600000"/>
        </w:rPr>
        <w:t xml:space="preserve"> উপর</w:t>
      </w:r>
      <w:r>
        <w:rPr>
          <w:color w:val="000069"/>
        </w:rPr>
        <w:t xml:space="preserve"> নির্দিষ্ট</w:t>
      </w:r>
      <w:r>
        <w:rPr>
          <w:color w:val="4A0000"/>
        </w:rPr>
        <w:t xml:space="preserve"> কোনো</w:t>
      </w:r>
      <w:r>
        <w:rPr>
          <w:color w:val="000039"/>
        </w:rPr>
        <w:t xml:space="preserve"> ক্যাশব্যাক</w:t>
      </w:r>
      <w:r>
        <w:rPr>
          <w:color w:val="00003A"/>
        </w:rPr>
        <w:t xml:space="preserve"> অফার</w:t>
      </w:r>
      <w:r>
        <w:rPr>
          <w:color w:val="00004A"/>
        </w:rPr>
        <w:t xml:space="preserve"> চালু</w:t>
      </w:r>
      <w:r>
        <w:rPr>
          <w:color w:val="000000"/>
        </w:rPr>
        <w:t xml:space="preserve"> আছে</w:t>
      </w:r>
      <w:r>
        <w:br/>
      </w:r>
      <w:r>
        <w:rPr>
          <w:color w:val="00004B"/>
        </w:rPr>
        <w:t xml:space="preserve"> মোবাইল</w:t>
      </w:r>
      <w:r>
        <w:rPr>
          <w:color w:val="000057"/>
        </w:rPr>
        <w:t xml:space="preserve"> রিচাজে</w:t>
      </w:r>
      <w:r>
        <w:rPr>
          <w:color w:val="270000"/>
        </w:rPr>
        <w:t xml:space="preserve"> কি</w:t>
      </w:r>
      <w:r>
        <w:rPr>
          <w:color w:val="3E0000"/>
        </w:rPr>
        <w:t xml:space="preserve"> কোন</w:t>
      </w:r>
      <w:r>
        <w:rPr>
          <w:color w:val="000040"/>
        </w:rPr>
        <w:t xml:space="preserve"> ক্যাশ</w:t>
      </w:r>
      <w:r>
        <w:rPr>
          <w:color w:val="000047"/>
        </w:rPr>
        <w:t xml:space="preserve"> ব্যাক</w:t>
      </w:r>
      <w:r>
        <w:rPr>
          <w:color w:val="000038"/>
        </w:rPr>
        <w:t xml:space="preserve"> অফার</w:t>
      </w:r>
      <w:r>
        <w:rPr>
          <w:color w:val="000035"/>
        </w:rPr>
        <w:t xml:space="preserve"> আছে</w:t>
      </w:r>
      <w:r>
        <w:rPr>
          <w:color w:val="4D0000"/>
        </w:rPr>
        <w:t xml:space="preserve"> যদি</w:t>
      </w:r>
      <w:r>
        <w:rPr>
          <w:color w:val="610000"/>
        </w:rPr>
        <w:t xml:space="preserve"> থাকে</w:t>
      </w:r>
      <w:r>
        <w:rPr>
          <w:color w:val="520000"/>
        </w:rPr>
        <w:t xml:space="preserve"> তাহলে</w:t>
      </w:r>
      <w:r>
        <w:rPr>
          <w:color w:val="5C0000"/>
        </w:rPr>
        <w:t xml:space="preserve"> বলুন</w:t>
      </w:r>
      <w:r>
        <w:br/>
      </w:r>
      <w:r>
        <w:rPr>
          <w:color w:val="00001F"/>
        </w:rPr>
        <w:t xml:space="preserve"> বিকাশ</w:t>
      </w:r>
      <w:r>
        <w:rPr>
          <w:color w:val="670000"/>
        </w:rPr>
        <w:t xml:space="preserve"> এ</w:t>
      </w:r>
      <w:r>
        <w:rPr>
          <w:color w:val="810000"/>
        </w:rPr>
        <w:t xml:space="preserve"> কোনো</w:t>
      </w:r>
      <w:r>
        <w:rPr>
          <w:color w:val="00005E"/>
        </w:rPr>
        <w:t xml:space="preserve"> নিদিষ্ট</w:t>
      </w:r>
      <w:r>
        <w:rPr>
          <w:color w:val="810000"/>
        </w:rPr>
        <w:t xml:space="preserve"> কোনো</w:t>
      </w:r>
      <w:r>
        <w:rPr>
          <w:color w:val="000033"/>
        </w:rPr>
        <w:t xml:space="preserve"> অফার</w:t>
      </w:r>
      <w:r>
        <w:rPr>
          <w:color w:val="000060"/>
        </w:rPr>
        <w:t xml:space="preserve"> আছে</w:t>
      </w:r>
      <w:r>
        <w:rPr>
          <w:color w:val="000043"/>
        </w:rPr>
        <w:t xml:space="preserve"> মোবাইল</w:t>
      </w:r>
      <w:r>
        <w:rPr>
          <w:color w:val="00005C"/>
        </w:rPr>
        <w:t xml:space="preserve"> রিসার্চ</w:t>
      </w:r>
      <w:r>
        <w:rPr>
          <w:color w:val="670000"/>
        </w:rPr>
        <w:t xml:space="preserve"> এ</w:t>
      </w:r>
      <w:r>
        <w:rPr>
          <w:color w:val="000031"/>
        </w:rPr>
        <w:t xml:space="preserve"> ক্যাশব্যাক</w:t>
      </w:r>
      <w:r>
        <w:rPr>
          <w:color w:val="000060"/>
        </w:rPr>
        <w:t xml:space="preserve"> আছে</w:t>
      </w:r>
      <w:r>
        <w:br/>
      </w:r>
      <w:r>
        <w:rPr>
          <w:color w:val="000080"/>
        </w:rPr>
        <w:t xml:space="preserve"> mobile</w:t>
      </w:r>
      <w:r>
        <w:rPr>
          <w:color w:val="00005C"/>
        </w:rPr>
        <w:t xml:space="preserve"> recharge</w:t>
      </w:r>
      <w:r>
        <w:rPr>
          <w:color w:val="6F0000"/>
        </w:rPr>
        <w:t xml:space="preserve"> korle</w:t>
      </w:r>
      <w:r>
        <w:rPr>
          <w:color w:val="00006B"/>
        </w:rPr>
        <w:t xml:space="preserve"> kono</w:t>
      </w:r>
      <w:r>
        <w:rPr>
          <w:color w:val="00007E"/>
        </w:rPr>
        <w:t xml:space="preserve"> bonus</w:t>
      </w:r>
      <w:r>
        <w:rPr>
          <w:color w:val="000000"/>
        </w:rPr>
        <w:t xml:space="preserve"> asche</w:t>
      </w:r>
      <w:r>
        <w:br/>
      </w:r>
      <w:r>
        <w:rPr>
          <w:color w:val="00008C"/>
        </w:rPr>
        <w:t xml:space="preserve"> বর্তমানে</w:t>
      </w:r>
      <w:r>
        <w:rPr>
          <w:color w:val="000056"/>
        </w:rPr>
        <w:t xml:space="preserve"> বিকাশে</w:t>
      </w:r>
      <w:r>
        <w:rPr>
          <w:color w:val="00005F"/>
        </w:rPr>
        <w:t xml:space="preserve"> রিচার্জে</w:t>
      </w:r>
      <w:r>
        <w:rPr>
          <w:color w:val="000051"/>
        </w:rPr>
        <w:t xml:space="preserve"> ক্যাশব্যাক</w:t>
      </w:r>
      <w:r>
        <w:rPr>
          <w:color w:val="520000"/>
        </w:rPr>
        <w:t xml:space="preserve"> এর</w:t>
      </w:r>
      <w:r>
        <w:rPr>
          <w:color w:val="5B0000"/>
        </w:rPr>
        <w:t xml:space="preserve"> কোন</w:t>
      </w:r>
      <w:r>
        <w:rPr>
          <w:color w:val="000053"/>
        </w:rPr>
        <w:t xml:space="preserve"> অফার</w:t>
      </w:r>
      <w:r>
        <w:rPr>
          <w:color w:val="000000"/>
        </w:rPr>
        <w:t xml:space="preserve"> চলতেছে</w:t>
      </w:r>
      <w:r>
        <w:br/>
      </w:r>
      <w:r>
        <w:rPr>
          <w:color w:val="5C0000"/>
        </w:rPr>
        <w:t xml:space="preserve"> have</w:t>
      </w:r>
      <w:r>
        <w:rPr>
          <w:color w:val="3E0000"/>
        </w:rPr>
        <w:t xml:space="preserve"> i</w:t>
      </w:r>
      <w:r>
        <w:rPr>
          <w:color w:val="000069"/>
        </w:rPr>
        <w:t xml:space="preserve"> any</w:t>
      </w:r>
      <w:r>
        <w:rPr>
          <w:color w:val="000045"/>
        </w:rPr>
        <w:t xml:space="preserve"> cash</w:t>
      </w:r>
      <w:r>
        <w:rPr>
          <w:color w:val="000047"/>
        </w:rPr>
        <w:t xml:space="preserve"> back</w:t>
      </w:r>
      <w:r>
        <w:rPr>
          <w:color w:val="000042"/>
        </w:rPr>
        <w:t xml:space="preserve"> offer</w:t>
      </w:r>
      <w:r>
        <w:rPr>
          <w:color w:val="700000"/>
        </w:rPr>
        <w:t xml:space="preserve"> by</w:t>
      </w:r>
      <w:r>
        <w:rPr>
          <w:color w:val="000060"/>
        </w:rPr>
        <w:t xml:space="preserve"> mobile</w:t>
      </w:r>
      <w:r>
        <w:rPr>
          <w:color w:val="000045"/>
        </w:rPr>
        <w:t xml:space="preserve"> recharge</w:t>
      </w:r>
      <w:r>
        <w:br/>
      </w:r>
      <w:r>
        <w:rPr>
          <w:color w:val="000099"/>
        </w:rPr>
        <w:t xml:space="preserve"> recharge</w:t>
      </w:r>
      <w:r>
        <w:rPr>
          <w:color w:val="830000"/>
        </w:rPr>
        <w:t xml:space="preserve"> a</w:t>
      </w:r>
      <w:r>
        <w:rPr>
          <w:color w:val="00009B"/>
        </w:rPr>
        <w:t xml:space="preserve"> cashback</w:t>
      </w:r>
      <w:r>
        <w:br/>
      </w:r>
      <w:r>
        <w:rPr>
          <w:color w:val="320000"/>
        </w:rPr>
        <w:t xml:space="preserve"> আমার</w:t>
      </w:r>
      <w:r>
        <w:rPr>
          <w:color w:val="000086"/>
        </w:rPr>
        <w:t xml:space="preserve"> বর্তমানে</w:t>
      </w:r>
      <w:r>
        <w:rPr>
          <w:color w:val="570000"/>
        </w:rPr>
        <w:t xml:space="preserve"> কোন</w:t>
      </w:r>
      <w:r>
        <w:rPr>
          <w:color w:val="00006A"/>
        </w:rPr>
        <w:t xml:space="preserve"> মোবাইল</w:t>
      </w:r>
      <w:r>
        <w:rPr>
          <w:color w:val="000056"/>
        </w:rPr>
        <w:t xml:space="preserve"> রিচার্জ</w:t>
      </w:r>
      <w:r>
        <w:rPr>
          <w:color w:val="00004D"/>
        </w:rPr>
        <w:t xml:space="preserve"> ক্যাশব্যাক</w:t>
      </w:r>
      <w:r>
        <w:rPr>
          <w:color w:val="00004F"/>
        </w:rPr>
        <w:t xml:space="preserve"> অফার</w:t>
      </w:r>
      <w:r>
        <w:rPr>
          <w:color w:val="00004B"/>
        </w:rPr>
        <w:t xml:space="preserve"> আছে</w:t>
      </w:r>
      <w:r>
        <w:br/>
      </w:r>
      <w:r>
        <w:rPr>
          <w:color w:val="00007F"/>
        </w:rPr>
        <w:t xml:space="preserve"> নির্দিষ্ট</w:t>
      </w:r>
      <w:r>
        <w:rPr>
          <w:color w:val="000077"/>
        </w:rPr>
        <w:t xml:space="preserve"> গ্রাহক</w:t>
      </w:r>
      <w:r>
        <w:rPr>
          <w:color w:val="000089"/>
        </w:rPr>
        <w:t xml:space="preserve"> অফারে</w:t>
      </w:r>
      <w:r>
        <w:rPr>
          <w:color w:val="00004D"/>
        </w:rPr>
        <w:t xml:space="preserve"> রিচার্জ</w:t>
      </w:r>
      <w:r>
        <w:rPr>
          <w:color w:val="000047"/>
        </w:rPr>
        <w:t xml:space="preserve"> অফার</w:t>
      </w:r>
      <w:r>
        <w:rPr>
          <w:color w:val="000043"/>
        </w:rPr>
        <w:t xml:space="preserve"> আছে</w:t>
      </w:r>
      <w:r>
        <w:rPr>
          <w:color w:val="000000"/>
        </w:rPr>
        <w:t xml:space="preserve"> কি</w:t>
      </w:r>
      <w:r>
        <w:br/>
      </w:r>
      <w:r>
        <w:rPr>
          <w:color w:val="0000A1"/>
        </w:rPr>
        <w:t xml:space="preserve"> recharge</w:t>
      </w:r>
      <w:r>
        <w:rPr>
          <w:color w:val="000099"/>
        </w:rPr>
        <w:t xml:space="preserve"> offer</w:t>
      </w:r>
      <w:r>
        <w:rPr>
          <w:color w:val="00007C"/>
        </w:rPr>
        <w:t xml:space="preserve"> ki</w:t>
      </w:r>
      <w:r>
        <w:rPr>
          <w:color w:val="000000"/>
        </w:rPr>
        <w:t xml:space="preserve"> ase</w:t>
      </w:r>
      <w:r>
        <w:br/>
      </w:r>
      <w:r>
        <w:rPr>
          <w:color w:val="000089"/>
        </w:rPr>
        <w:t xml:space="preserve"> recharge</w:t>
      </w:r>
      <w:r>
        <w:rPr>
          <w:color w:val="760000"/>
        </w:rPr>
        <w:t xml:space="preserve"> a</w:t>
      </w:r>
      <w:r>
        <w:rPr>
          <w:color w:val="000045"/>
        </w:rPr>
        <w:t xml:space="preserve"> cashback</w:t>
      </w:r>
      <w:r>
        <w:rPr>
          <w:color w:val="000041"/>
        </w:rPr>
        <w:t xml:space="preserve"> offer</w:t>
      </w:r>
      <w:r>
        <w:rPr>
          <w:color w:val="000035"/>
        </w:rPr>
        <w:t xml:space="preserve"> ki</w:t>
      </w:r>
      <w:r>
        <w:rPr>
          <w:color w:val="000000"/>
        </w:rPr>
        <w:t xml:space="preserve"> ache</w:t>
      </w:r>
      <w:r>
        <w:rPr>
          <w:color w:val="450000"/>
        </w:rPr>
        <w:t xml:space="preserve"> amr</w:t>
      </w:r>
      <w:r>
        <w:rPr>
          <w:color w:val="00002D"/>
        </w:rPr>
        <w:t xml:space="preserve"> bkash</w:t>
      </w:r>
      <w:r>
        <w:rPr>
          <w:color w:val="00005E"/>
        </w:rPr>
        <w:t xml:space="preserve"> no</w:t>
      </w:r>
      <w:r>
        <w:rPr>
          <w:color w:val="000041"/>
        </w:rPr>
        <w:t xml:space="preserve"> theke</w:t>
      </w:r>
      <w:r>
        <w:rPr>
          <w:color w:val="000089"/>
        </w:rPr>
        <w:t xml:space="preserve"> recharge</w:t>
      </w:r>
      <w:r>
        <w:rPr>
          <w:color w:val="760000"/>
        </w:rPr>
        <w:t xml:space="preserve"> a</w:t>
      </w:r>
      <w:r>
        <w:br/>
      </w:r>
      <w:r>
        <w:rPr>
          <w:color w:val="360000"/>
        </w:rPr>
        <w:t xml:space="preserve"> এই</w:t>
      </w:r>
      <w:r>
        <w:rPr>
          <w:color w:val="830000"/>
        </w:rPr>
        <w:t xml:space="preserve"> মুহুর্তে</w:t>
      </w:r>
      <w:r>
        <w:rPr>
          <w:color w:val="000024"/>
        </w:rPr>
        <w:t xml:space="preserve"> বিকাশ</w:t>
      </w:r>
      <w:r>
        <w:rPr>
          <w:color w:val="00002E"/>
        </w:rPr>
        <w:t xml:space="preserve"> থেকে</w:t>
      </w:r>
      <w:r>
        <w:rPr>
          <w:color w:val="00008C"/>
        </w:rPr>
        <w:t xml:space="preserve"> এয়ারটেলে</w:t>
      </w:r>
      <w:r>
        <w:rPr>
          <w:color w:val="000042"/>
        </w:rPr>
        <w:t xml:space="preserve"> রিচার্জে</w:t>
      </w:r>
      <w:r>
        <w:rPr>
          <w:color w:val="490000"/>
        </w:rPr>
        <w:t xml:space="preserve"> কোনো</w:t>
      </w:r>
      <w:r>
        <w:rPr>
          <w:color w:val="000042"/>
        </w:rPr>
        <w:t xml:space="preserve"> ক্যাশ</w:t>
      </w:r>
      <w:r>
        <w:rPr>
          <w:color w:val="000049"/>
        </w:rPr>
        <w:t xml:space="preserve"> ব্যাক</w:t>
      </w:r>
      <w:r>
        <w:rPr>
          <w:color w:val="290000"/>
        </w:rPr>
        <w:t xml:space="preserve"> কি</w:t>
      </w:r>
      <w:r>
        <w:rPr>
          <w:color w:val="000000"/>
        </w:rPr>
        <w:t xml:space="preserve"> রয়েছে</w:t>
      </w:r>
      <w:r>
        <w:br/>
      </w:r>
      <w:r>
        <w:rPr>
          <w:color w:val="00008E"/>
        </w:rPr>
        <w:t xml:space="preserve"> গ্রামীনফোন</w:t>
      </w:r>
      <w:r>
        <w:rPr>
          <w:color w:val="000074"/>
        </w:rPr>
        <w:t xml:space="preserve"> সিমের</w:t>
      </w:r>
      <w:r>
        <w:rPr>
          <w:color w:val="000044"/>
        </w:rPr>
        <w:t xml:space="preserve"> রিচার্জ</w:t>
      </w:r>
      <w:r>
        <w:rPr>
          <w:color w:val="670000"/>
        </w:rPr>
        <w:t xml:space="preserve"> উপর</w:t>
      </w:r>
      <w:r>
        <w:rPr>
          <w:color w:val="00003D"/>
        </w:rPr>
        <w:t xml:space="preserve"> ক্যাশব্যাক</w:t>
      </w:r>
      <w:r>
        <w:rPr>
          <w:color w:val="00003E"/>
        </w:rPr>
        <w:t xml:space="preserve"> অফার</w:t>
      </w:r>
      <w:r>
        <w:rPr>
          <w:color w:val="000044"/>
        </w:rPr>
        <w:t xml:space="preserve"> জানতে</w:t>
      </w:r>
      <w:r>
        <w:rPr>
          <w:color w:val="00003A"/>
        </w:rPr>
        <w:t xml:space="preserve"> চাই</w:t>
      </w:r>
      <w:r>
        <w:br/>
      </w:r>
      <w:r>
        <w:rPr>
          <w:color w:val="000066"/>
        </w:rPr>
        <w:t xml:space="preserve"> মোবাইল</w:t>
      </w:r>
      <w:r>
        <w:rPr>
          <w:color w:val="000054"/>
        </w:rPr>
        <w:t xml:space="preserve"> রিচার্জ</w:t>
      </w:r>
      <w:r>
        <w:rPr>
          <w:color w:val="00004B"/>
        </w:rPr>
        <w:t xml:space="preserve"> ক্যাশব্যাক</w:t>
      </w:r>
      <w:r>
        <w:rPr>
          <w:color w:val="000061"/>
        </w:rPr>
        <w:t xml:space="preserve"> সম্পর্কে</w:t>
      </w:r>
      <w:r>
        <w:rPr>
          <w:color w:val="0000B3"/>
        </w:rPr>
        <w:t xml:space="preserve"> বল</w:t>
      </w:r>
      <w:r>
        <w:br/>
      </w:r>
      <w:r>
        <w:rPr>
          <w:color w:val="000075"/>
        </w:rPr>
        <w:t xml:space="preserve"> রিচার্জের</w:t>
      </w:r>
      <w:r>
        <w:rPr>
          <w:color w:val="6E0000"/>
        </w:rPr>
        <w:t xml:space="preserve"> উপর</w:t>
      </w:r>
      <w:r>
        <w:rPr>
          <w:color w:val="00007E"/>
        </w:rPr>
        <w:t xml:space="preserve"> পার্সেন্ট</w:t>
      </w:r>
      <w:r>
        <w:rPr>
          <w:color w:val="000041"/>
        </w:rPr>
        <w:t xml:space="preserve"> ক্যাশব্যাক</w:t>
      </w:r>
      <w:r>
        <w:rPr>
          <w:color w:val="000043"/>
        </w:rPr>
        <w:t xml:space="preserve"> অফার</w:t>
      </w:r>
      <w:r>
        <w:rPr>
          <w:color w:val="00003F"/>
        </w:rPr>
        <w:t xml:space="preserve"> আছে</w:t>
      </w:r>
      <w:r>
        <w:rPr>
          <w:color w:val="2F0000"/>
        </w:rPr>
        <w:t xml:space="preserve"> কি</w:t>
      </w:r>
      <w:r>
        <w:rPr>
          <w:color w:val="000059"/>
        </w:rPr>
        <w:t xml:space="preserve"> জানাবেন</w:t>
      </w:r>
      <w:r>
        <w:br/>
      </w:r>
      <w:r>
        <w:rPr>
          <w:color w:val="420000"/>
        </w:rPr>
        <w:t xml:space="preserve"> sir</w:t>
      </w:r>
      <w:r>
        <w:rPr>
          <w:color w:val="000063"/>
        </w:rPr>
        <w:t xml:space="preserve"> gp</w:t>
      </w:r>
      <w:r>
        <w:rPr>
          <w:color w:val="000073"/>
        </w:rPr>
        <w:t xml:space="preserve"> skitto</w:t>
      </w:r>
      <w:r>
        <w:rPr>
          <w:color w:val="00008E"/>
        </w:rPr>
        <w:t xml:space="preserve"> simer</w:t>
      </w:r>
      <w:r>
        <w:rPr>
          <w:color w:val="450000"/>
        </w:rPr>
        <w:t xml:space="preserve"> jonno</w:t>
      </w:r>
      <w:r>
        <w:rPr>
          <w:color w:val="00002B"/>
        </w:rPr>
        <w:t xml:space="preserve"> ki</w:t>
      </w:r>
      <w:r>
        <w:rPr>
          <w:color w:val="000041"/>
        </w:rPr>
        <w:t xml:space="preserve"> kono</w:t>
      </w:r>
      <w:r>
        <w:rPr>
          <w:color w:val="000038"/>
        </w:rPr>
        <w:t xml:space="preserve"> recharge</w:t>
      </w:r>
      <w:r>
        <w:rPr>
          <w:color w:val="000035"/>
        </w:rPr>
        <w:t xml:space="preserve"> offer</w:t>
      </w:r>
      <w:r>
        <w:rPr>
          <w:color w:val="000000"/>
        </w:rPr>
        <w:t xml:space="preserve"> nei</w:t>
      </w:r>
      <w:r>
        <w:br/>
      </w:r>
      <w:r>
        <w:rPr>
          <w:color w:val="3E0000"/>
        </w:rPr>
        <w:t xml:space="preserve"> আপনি</w:t>
      </w:r>
      <w:r>
        <w:rPr>
          <w:color w:val="5A0000"/>
        </w:rPr>
        <w:t xml:space="preserve"> আমাকে</w:t>
      </w:r>
      <w:r>
        <w:rPr>
          <w:color w:val="000035"/>
        </w:rPr>
        <w:t xml:space="preserve"> বিস্তারিত</w:t>
      </w:r>
      <w:r>
        <w:rPr>
          <w:color w:val="370000"/>
        </w:rPr>
        <w:t xml:space="preserve"> বলবেন</w:t>
      </w:r>
      <w:r>
        <w:rPr>
          <w:color w:val="000035"/>
        </w:rPr>
        <w:t xml:space="preserve"> আজকে</w:t>
      </w:r>
      <w:r>
        <w:rPr>
          <w:color w:val="000017"/>
        </w:rPr>
        <w:t xml:space="preserve"> বিকাশ</w:t>
      </w:r>
      <w:r>
        <w:rPr>
          <w:color w:val="00001E"/>
        </w:rPr>
        <w:t xml:space="preserve"> একাউন্ট</w:t>
      </w:r>
      <w:r>
        <w:rPr>
          <w:color w:val="00001D"/>
        </w:rPr>
        <w:t xml:space="preserve"> থেকে</w:t>
      </w:r>
      <w:r>
        <w:rPr>
          <w:color w:val="000046"/>
        </w:rPr>
        <w:t xml:space="preserve"> জিপি</w:t>
      </w:r>
      <w:r>
        <w:rPr>
          <w:color w:val="00002A"/>
        </w:rPr>
        <w:t xml:space="preserve"> রিচার্জে</w:t>
      </w:r>
      <w:r>
        <w:rPr>
          <w:color w:val="340000"/>
        </w:rPr>
        <w:t xml:space="preserve"> কি</w:t>
      </w:r>
      <w:r>
        <w:rPr>
          <w:color w:val="340000"/>
        </w:rPr>
        <w:t xml:space="preserve"> কি</w:t>
      </w:r>
      <w:r>
        <w:rPr>
          <w:color w:val="000025"/>
        </w:rPr>
        <w:t xml:space="preserve"> অফার</w:t>
      </w:r>
      <w:r>
        <w:rPr>
          <w:color w:val="3E0000"/>
        </w:rPr>
        <w:t xml:space="preserve"> রয়েছে</w:t>
      </w:r>
      <w:r>
        <w:rPr>
          <w:color w:val="5A0000"/>
        </w:rPr>
        <w:t xml:space="preserve"> আমাকে</w:t>
      </w:r>
      <w:r>
        <w:rPr>
          <w:color w:val="000054"/>
        </w:rPr>
        <w:t xml:space="preserve"> একটুখানি</w:t>
      </w:r>
      <w:r>
        <w:rPr>
          <w:color w:val="000051"/>
        </w:rPr>
        <w:t xml:space="preserve"> তাড়াতাড়ি</w:t>
      </w:r>
      <w:r>
        <w:rPr>
          <w:color w:val="4E0000"/>
        </w:rPr>
        <w:t xml:space="preserve"> উত্তর</w:t>
      </w:r>
      <w:r>
        <w:rPr>
          <w:color w:val="400000"/>
        </w:rPr>
        <w:t xml:space="preserve"> দিবেন</w:t>
      </w:r>
      <w:r>
        <w:rPr>
          <w:color w:val="340000"/>
        </w:rPr>
        <w:t xml:space="preserve"> প্লিজ</w:t>
      </w:r>
      <w:r>
        <w:br/>
      </w:r>
      <w:r>
        <w:rPr>
          <w:color w:val="00005C"/>
        </w:rPr>
        <w:t xml:space="preserve"> বিকাশে</w:t>
      </w:r>
      <w:r>
        <w:rPr>
          <w:color w:val="000060"/>
        </w:rPr>
        <w:t xml:space="preserve"> রিচার্জ</w:t>
      </w:r>
      <w:r>
        <w:rPr>
          <w:color w:val="580000"/>
        </w:rPr>
        <w:t xml:space="preserve"> এর</w:t>
      </w:r>
      <w:r>
        <w:rPr>
          <w:color w:val="610000"/>
        </w:rPr>
        <w:t xml:space="preserve"> কোন</w:t>
      </w:r>
      <w:r>
        <w:rPr>
          <w:color w:val="000058"/>
        </w:rPr>
        <w:t xml:space="preserve"> অফার</w:t>
      </w:r>
      <w:r>
        <w:rPr>
          <w:color w:val="000054"/>
        </w:rPr>
        <w:t xml:space="preserve"> আছে</w:t>
      </w:r>
      <w:r>
        <w:rPr>
          <w:color w:val="000079"/>
        </w:rPr>
        <w:t xml:space="preserve"> কিনা</w:t>
      </w:r>
      <w:r>
        <w:br/>
      </w:r>
      <w:r>
        <w:rPr>
          <w:color w:val="00004C"/>
        </w:rPr>
        <w:t xml:space="preserve"> আজকে</w:t>
      </w:r>
      <w:r>
        <w:rPr>
          <w:color w:val="000047"/>
        </w:rPr>
        <w:t xml:space="preserve"> মোবাইল</w:t>
      </w:r>
      <w:r>
        <w:rPr>
          <w:color w:val="000067"/>
        </w:rPr>
        <w:t xml:space="preserve"> রিচাজের</w:t>
      </w:r>
      <w:r>
        <w:rPr>
          <w:color w:val="720000"/>
        </w:rPr>
        <w:t xml:space="preserve"> ওপর</w:t>
      </w:r>
      <w:r>
        <w:rPr>
          <w:color w:val="000062"/>
        </w:rPr>
        <w:t xml:space="preserve"> নিদিষ্ট</w:t>
      </w:r>
      <w:r>
        <w:rPr>
          <w:color w:val="00003C"/>
        </w:rPr>
        <w:t xml:space="preserve"> ক্যাশ</w:t>
      </w:r>
      <w:r>
        <w:rPr>
          <w:color w:val="000044"/>
        </w:rPr>
        <w:t xml:space="preserve"> ব্যাক</w:t>
      </w:r>
      <w:r>
        <w:rPr>
          <w:color w:val="000035"/>
        </w:rPr>
        <w:t xml:space="preserve"> অফার</w:t>
      </w:r>
      <w:r>
        <w:rPr>
          <w:color w:val="250000"/>
        </w:rPr>
        <w:t xml:space="preserve"> কি</w:t>
      </w:r>
      <w:r>
        <w:rPr>
          <w:color w:val="590000"/>
        </w:rPr>
        <w:t xml:space="preserve"> রয়েছে</w:t>
      </w:r>
      <w:r>
        <w:br/>
      </w:r>
      <w:r>
        <w:rPr>
          <w:color w:val="000060"/>
        </w:rPr>
        <w:t xml:space="preserve"> kibabe</w:t>
      </w:r>
      <w:r>
        <w:rPr>
          <w:color w:val="00004F"/>
        </w:rPr>
        <w:t xml:space="preserve"> mobile</w:t>
      </w:r>
      <w:r>
        <w:rPr>
          <w:color w:val="000067"/>
        </w:rPr>
        <w:t xml:space="preserve"> reacharge</w:t>
      </w:r>
      <w:r>
        <w:rPr>
          <w:color w:val="440000"/>
        </w:rPr>
        <w:t xml:space="preserve"> korle</w:t>
      </w:r>
      <w:r>
        <w:rPr>
          <w:color w:val="000070"/>
        </w:rPr>
        <w:t xml:space="preserve"> besi</w:t>
      </w:r>
      <w:r>
        <w:rPr>
          <w:color w:val="000083"/>
        </w:rPr>
        <w:t xml:space="preserve"> lab</w:t>
      </w:r>
      <w:r>
        <w:rPr>
          <w:color w:val="00003F"/>
        </w:rPr>
        <w:t xml:space="preserve"> pabo</w:t>
      </w:r>
      <w:r>
        <w:br/>
      </w:r>
      <w:r>
        <w:rPr>
          <w:color w:val="0000D3"/>
        </w:rPr>
        <w:t xml:space="preserve"> রিচার্জেরর</w:t>
      </w:r>
      <w:r>
        <w:rPr>
          <w:color w:val="8F0000"/>
        </w:rPr>
        <w:t xml:space="preserve"> উপর</w:t>
      </w:r>
      <w:r>
        <w:rPr>
          <w:color w:val="000000"/>
        </w:rPr>
        <w:t xml:space="preserve"> ক্যাশব্যাকআছেে</w:t>
      </w:r>
      <w:r>
        <w:br/>
      </w:r>
      <w:r>
        <w:rPr>
          <w:color w:val="000027"/>
        </w:rPr>
        <w:t xml:space="preserve"> bkash</w:t>
      </w:r>
      <w:r>
        <w:rPr>
          <w:color w:val="000096"/>
        </w:rPr>
        <w:t xml:space="preserve"> thèke</w:t>
      </w:r>
      <w:r>
        <w:rPr>
          <w:color w:val="000053"/>
        </w:rPr>
        <w:t xml:space="preserve"> mobile</w:t>
      </w:r>
      <w:r>
        <w:rPr>
          <w:color w:val="00003B"/>
        </w:rPr>
        <w:t xml:space="preserve"> recharge</w:t>
      </w:r>
      <w:r>
        <w:rPr>
          <w:color w:val="470000"/>
        </w:rPr>
        <w:t xml:space="preserve"> korle</w:t>
      </w:r>
      <w:r>
        <w:rPr>
          <w:color w:val="00002E"/>
        </w:rPr>
        <w:t xml:space="preserve"> ki</w:t>
      </w:r>
      <w:r>
        <w:rPr>
          <w:color w:val="000044"/>
        </w:rPr>
        <w:t xml:space="preserve"> kono</w:t>
      </w:r>
      <w:r>
        <w:rPr>
          <w:color w:val="000087"/>
        </w:rPr>
        <w:t xml:space="preserve"> benefit</w:t>
      </w:r>
      <w:r>
        <w:rPr>
          <w:color w:val="000000"/>
        </w:rPr>
        <w:t xml:space="preserve"> hobe</w:t>
      </w:r>
      <w:r>
        <w:br/>
      </w:r>
      <w:r>
        <w:rPr>
          <w:color w:val="000025"/>
        </w:rPr>
        <w:t xml:space="preserve"> বিকাশ</w:t>
      </w:r>
      <w:r>
        <w:rPr>
          <w:color w:val="3C0000"/>
        </w:rPr>
        <w:t xml:space="preserve"> এর</w:t>
      </w:r>
      <w:r>
        <w:rPr>
          <w:color w:val="520000"/>
        </w:rPr>
        <w:t xml:space="preserve"> মাধ্যমে</w:t>
      </w:r>
      <w:r>
        <w:rPr>
          <w:color w:val="000050"/>
        </w:rPr>
        <w:t xml:space="preserve"> মোবাইল</w:t>
      </w:r>
      <w:r>
        <w:rPr>
          <w:color w:val="000041"/>
        </w:rPr>
        <w:t xml:space="preserve"> রিচার্জ</w:t>
      </w:r>
      <w:r>
        <w:rPr>
          <w:color w:val="3D0000"/>
        </w:rPr>
        <w:t xml:space="preserve"> এ</w:t>
      </w:r>
      <w:r>
        <w:rPr>
          <w:color w:val="000092"/>
        </w:rPr>
        <w:t xml:space="preserve"> কেষবেক</w:t>
      </w:r>
      <w:r>
        <w:rPr>
          <w:color w:val="2A0000"/>
        </w:rPr>
        <w:t xml:space="preserve"> কি</w:t>
      </w:r>
      <w:r>
        <w:rPr>
          <w:color w:val="000068"/>
        </w:rPr>
        <w:t xml:space="preserve"> সবার</w:t>
      </w:r>
      <w:r>
        <w:rPr>
          <w:color w:val="430000"/>
        </w:rPr>
        <w:t xml:space="preserve"> জন্য</w:t>
      </w:r>
      <w:r>
        <w:br/>
      </w:r>
      <w:r>
        <w:rPr>
          <w:color w:val="00002B"/>
        </w:rPr>
        <w:t xml:space="preserve"> bkash</w:t>
      </w:r>
      <w:r>
        <w:rPr>
          <w:color w:val="00007F"/>
        </w:rPr>
        <w:t xml:space="preserve"> thke</w:t>
      </w:r>
      <w:r>
        <w:rPr>
          <w:color w:val="000077"/>
        </w:rPr>
        <w:t xml:space="preserve"> robi</w:t>
      </w:r>
      <w:r>
        <w:rPr>
          <w:color w:val="00003B"/>
        </w:rPr>
        <w:t xml:space="preserve"> number</w:t>
      </w:r>
      <w:r>
        <w:rPr>
          <w:color w:val="00007A"/>
        </w:rPr>
        <w:t xml:space="preserve"> e</w:t>
      </w:r>
      <w:r>
        <w:rPr>
          <w:color w:val="000041"/>
        </w:rPr>
        <w:t xml:space="preserve"> recharge</w:t>
      </w:r>
      <w:r>
        <w:rPr>
          <w:color w:val="00007A"/>
        </w:rPr>
        <w:t xml:space="preserve"> e</w:t>
      </w:r>
      <w:r>
        <w:rPr>
          <w:color w:val="00004B"/>
        </w:rPr>
        <w:t xml:space="preserve"> kono</w:t>
      </w:r>
      <w:r>
        <w:rPr>
          <w:color w:val="00003E"/>
        </w:rPr>
        <w:t xml:space="preserve"> offer</w:t>
      </w:r>
      <w:r>
        <w:rPr>
          <w:color w:val="000000"/>
        </w:rPr>
        <w:t xml:space="preserve"> available</w:t>
      </w:r>
      <w:r>
        <w:br/>
      </w:r>
      <w:r>
        <w:rPr>
          <w:color w:val="0000CE"/>
        </w:rPr>
        <w:t xml:space="preserve"> reachearge</w:t>
      </w:r>
      <w:r>
        <w:rPr>
          <w:color w:val="00004D"/>
        </w:rPr>
        <w:t xml:space="preserve"> offer</w:t>
      </w:r>
      <w:r>
        <w:rPr>
          <w:color w:val="00006F"/>
        </w:rPr>
        <w:t xml:space="preserve"> ace</w:t>
      </w:r>
      <w:r>
        <w:rPr>
          <w:color w:val="00003F"/>
        </w:rPr>
        <w:t xml:space="preserve"> ki</w:t>
      </w:r>
      <w:r>
        <w:br/>
      </w:r>
      <w:r>
        <w:rPr>
          <w:color w:val="000076"/>
        </w:rPr>
        <w:t xml:space="preserve"> banglalink</w:t>
      </w:r>
      <w:r>
        <w:rPr>
          <w:color w:val="370000"/>
        </w:rPr>
        <w:t xml:space="preserve"> er</w:t>
      </w:r>
      <w:r>
        <w:rPr>
          <w:color w:val="00004F"/>
        </w:rPr>
        <w:t xml:space="preserve"> mobile</w:t>
      </w:r>
      <w:r>
        <w:rPr>
          <w:color w:val="000039"/>
        </w:rPr>
        <w:t xml:space="preserve"> recharge</w:t>
      </w:r>
      <w:r>
        <w:rPr>
          <w:color w:val="00002C"/>
        </w:rPr>
        <w:t xml:space="preserve"> ki</w:t>
      </w:r>
      <w:r>
        <w:rPr>
          <w:color w:val="000075"/>
        </w:rPr>
        <w:t xml:space="preserve"> ofer</w:t>
      </w:r>
      <w:r>
        <w:rPr>
          <w:color w:val="00004E"/>
        </w:rPr>
        <w:t xml:space="preserve"> ace</w:t>
      </w:r>
      <w:r>
        <w:rPr>
          <w:color w:val="000069"/>
        </w:rPr>
        <w:t xml:space="preserve"> sobar</w:t>
      </w:r>
      <w:r>
        <w:rPr>
          <w:color w:val="470000"/>
        </w:rPr>
        <w:t xml:space="preserve"> jonno</w:t>
      </w:r>
      <w:r>
        <w:br/>
      </w:r>
      <w:r>
        <w:rPr>
          <w:color w:val="000024"/>
        </w:rPr>
        <w:t xml:space="preserve"> bkash</w:t>
      </w:r>
      <w:r>
        <w:rPr>
          <w:color w:val="440000"/>
        </w:rPr>
        <w:t xml:space="preserve"> ar</w:t>
      </w:r>
      <w:r>
        <w:rPr>
          <w:color w:val="000048"/>
        </w:rPr>
        <w:t xml:space="preserve"> new</w:t>
      </w:r>
      <w:r>
        <w:rPr>
          <w:color w:val="000029"/>
        </w:rPr>
        <w:t xml:space="preserve"> account</w:t>
      </w:r>
      <w:r>
        <w:rPr>
          <w:color w:val="2F0000"/>
        </w:rPr>
        <w:t xml:space="preserve"> a</w:t>
      </w:r>
      <w:r>
        <w:rPr>
          <w:color w:val="00006A"/>
        </w:rPr>
        <w:t xml:space="preserve"> kto</w:t>
      </w:r>
      <w:r>
        <w:rPr>
          <w:color w:val="000060"/>
        </w:rPr>
        <w:t xml:space="preserve"> taka</w:t>
      </w:r>
      <w:r>
        <w:rPr>
          <w:color w:val="000063"/>
        </w:rPr>
        <w:t xml:space="preserve"> load</w:t>
      </w:r>
      <w:r>
        <w:rPr>
          <w:color w:val="00005C"/>
        </w:rPr>
        <w:t xml:space="preserve"> dile</w:t>
      </w:r>
      <w:r>
        <w:rPr>
          <w:color w:val="000042"/>
        </w:rPr>
        <w:t xml:space="preserve"> koto</w:t>
      </w:r>
      <w:r>
        <w:rPr>
          <w:color w:val="000060"/>
        </w:rPr>
        <w:t xml:space="preserve"> taka</w:t>
      </w:r>
      <w:r>
        <w:rPr>
          <w:color w:val="000036"/>
        </w:rPr>
        <w:t xml:space="preserve"> cash</w:t>
      </w:r>
      <w:r>
        <w:rPr>
          <w:color w:val="000038"/>
        </w:rPr>
        <w:t xml:space="preserve"> back</w:t>
      </w:r>
      <w:r>
        <w:rPr>
          <w:color w:val="000000"/>
        </w:rPr>
        <w:t xml:space="preserve"> pabo</w:t>
      </w:r>
      <w:r>
        <w:br/>
      </w:r>
      <w:r>
        <w:rPr>
          <w:color w:val="00008B"/>
        </w:rPr>
        <w:t xml:space="preserve"> রিচার্জে</w:t>
      </w:r>
      <w:r>
        <w:rPr>
          <w:color w:val="850000"/>
        </w:rPr>
        <w:t xml:space="preserve"> কোন</w:t>
      </w:r>
      <w:r>
        <w:rPr>
          <w:color w:val="000079"/>
        </w:rPr>
        <w:t xml:space="preserve"> অফার</w:t>
      </w:r>
      <w:r>
        <w:rPr>
          <w:color w:val="000072"/>
        </w:rPr>
        <w:t xml:space="preserve"> আছে</w:t>
      </w:r>
      <w:r>
        <w:br/>
      </w:r>
      <w:r>
        <w:rPr>
          <w:color w:val="000096"/>
        </w:rPr>
        <w:t xml:space="preserve"> recarge</w:t>
      </w:r>
      <w:r>
        <w:rPr>
          <w:color w:val="000056"/>
        </w:rPr>
        <w:t xml:space="preserve"> kono</w:t>
      </w:r>
      <w:r>
        <w:rPr>
          <w:color w:val="00009B"/>
        </w:rPr>
        <w:t xml:space="preserve"> ofar</w:t>
      </w:r>
      <w:r>
        <w:rPr>
          <w:color w:val="000067"/>
        </w:rPr>
        <w:t xml:space="preserve"> ace</w:t>
      </w:r>
      <w:r>
        <w:br/>
      </w:r>
      <w:r>
        <w:rPr>
          <w:color w:val="400000"/>
        </w:rPr>
        <w:t xml:space="preserve"> আমি</w:t>
      </w:r>
      <w:r>
        <w:rPr>
          <w:color w:val="00006B"/>
        </w:rPr>
        <w:t xml:space="preserve"> রিচার্জ</w:t>
      </w:r>
      <w:r>
        <w:rPr>
          <w:color w:val="000062"/>
        </w:rPr>
        <w:t xml:space="preserve"> অফার</w:t>
      </w:r>
      <w:r>
        <w:rPr>
          <w:color w:val="00007D"/>
        </w:rPr>
        <w:t xml:space="preserve"> সম্পর্কে</w:t>
      </w:r>
      <w:r>
        <w:rPr>
          <w:color w:val="00006B"/>
        </w:rPr>
        <w:t xml:space="preserve"> জানতে</w:t>
      </w:r>
      <w:r>
        <w:rPr>
          <w:color w:val="00006E"/>
        </w:rPr>
        <w:t xml:space="preserve"> চাচ্ছি</w:t>
      </w:r>
      <w:r>
        <w:br/>
      </w:r>
      <w:r>
        <w:rPr>
          <w:color w:val="00003C"/>
        </w:rPr>
        <w:t xml:space="preserve"> bkash</w:t>
      </w:r>
      <w:r>
        <w:rPr>
          <w:color w:val="00005A"/>
        </w:rPr>
        <w:t xml:space="preserve"> recharge</w:t>
      </w:r>
      <w:r>
        <w:rPr>
          <w:color w:val="00009F"/>
        </w:rPr>
        <w:t xml:space="preserve"> casback</w:t>
      </w:r>
      <w:r>
        <w:rPr>
          <w:color w:val="000056"/>
        </w:rPr>
        <w:t xml:space="preserve"> offer</w:t>
      </w:r>
      <w:r>
        <w:rPr>
          <w:color w:val="00007C"/>
        </w:rPr>
        <w:t xml:space="preserve"> ace</w:t>
      </w:r>
      <w:r>
        <w:rPr>
          <w:color w:val="000046"/>
        </w:rPr>
        <w:t xml:space="preserve"> ki</w:t>
      </w:r>
      <w:r>
        <w:br/>
      </w:r>
      <w:r>
        <w:rPr>
          <w:color w:val="00005A"/>
        </w:rPr>
        <w:t xml:space="preserve"> mobile</w:t>
      </w:r>
      <w:r>
        <w:rPr>
          <w:color w:val="000041"/>
        </w:rPr>
        <w:t xml:space="preserve"> recharge</w:t>
      </w:r>
      <w:r>
        <w:rPr>
          <w:color w:val="00007A"/>
        </w:rPr>
        <w:t xml:space="preserve"> e</w:t>
      </w:r>
      <w:r>
        <w:rPr>
          <w:color w:val="00008A"/>
        </w:rPr>
        <w:t xml:space="preserve"> bortoman</w:t>
      </w:r>
      <w:r>
        <w:rPr>
          <w:color w:val="00007A"/>
        </w:rPr>
        <w:t xml:space="preserve"> e</w:t>
      </w:r>
      <w:r>
        <w:rPr>
          <w:color w:val="00004B"/>
        </w:rPr>
        <w:t xml:space="preserve"> kono</w:t>
      </w:r>
      <w:r>
        <w:rPr>
          <w:color w:val="000041"/>
        </w:rPr>
        <w:t xml:space="preserve"> cash</w:t>
      </w:r>
      <w:r>
        <w:rPr>
          <w:color w:val="000043"/>
        </w:rPr>
        <w:t xml:space="preserve"> back</w:t>
      </w:r>
      <w:r>
        <w:rPr>
          <w:color w:val="00003E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000025"/>
        </w:rPr>
        <w:t xml:space="preserve"> bkash</w:t>
      </w:r>
      <w:r>
        <w:rPr>
          <w:color w:val="00003F"/>
        </w:rPr>
        <w:t xml:space="preserve"> app</w:t>
      </w:r>
      <w:r>
        <w:rPr>
          <w:color w:val="000087"/>
        </w:rPr>
        <w:t xml:space="preserve"> deyea</w:t>
      </w:r>
      <w:r>
        <w:rPr>
          <w:color w:val="00004D"/>
        </w:rPr>
        <w:t xml:space="preserve"> mobile</w:t>
      </w:r>
      <w:r>
        <w:rPr>
          <w:color w:val="000037"/>
        </w:rPr>
        <w:t xml:space="preserve"> recharge</w:t>
      </w:r>
      <w:r>
        <w:rPr>
          <w:color w:val="500000"/>
        </w:rPr>
        <w:t xml:space="preserve"> and</w:t>
      </w:r>
      <w:r>
        <w:rPr>
          <w:color w:val="000037"/>
        </w:rPr>
        <w:t xml:space="preserve"> cash</w:t>
      </w:r>
      <w:r>
        <w:rPr>
          <w:color w:val="000039"/>
        </w:rPr>
        <w:t xml:space="preserve"> back</w:t>
      </w:r>
      <w:r>
        <w:rPr>
          <w:color w:val="000035"/>
        </w:rPr>
        <w:t xml:space="preserve"> offer</w:t>
      </w:r>
      <w:r>
        <w:rPr>
          <w:color w:val="000080"/>
        </w:rPr>
        <w:t xml:space="preserve"> jan</w:t>
      </w:r>
      <w:r>
        <w:br/>
      </w:r>
      <w:r>
        <w:rPr>
          <w:color w:val="000049"/>
        </w:rPr>
        <w:t xml:space="preserve"> recharge</w:t>
      </w:r>
      <w:r>
        <w:rPr>
          <w:color w:val="580000"/>
        </w:rPr>
        <w:t xml:space="preserve"> korle</w:t>
      </w:r>
      <w:r>
        <w:rPr>
          <w:color w:val="000049"/>
        </w:rPr>
        <w:t xml:space="preserve"> cash</w:t>
      </w:r>
      <w:r>
        <w:rPr>
          <w:color w:val="00004C"/>
        </w:rPr>
        <w:t xml:space="preserve"> back</w:t>
      </w:r>
      <w:r>
        <w:rPr>
          <w:color w:val="000046"/>
        </w:rPr>
        <w:t xml:space="preserve"> offer</w:t>
      </w:r>
      <w:r>
        <w:rPr>
          <w:color w:val="0000B3"/>
        </w:rPr>
        <w:t xml:space="preserve"> acge</w:t>
      </w:r>
      <w:r>
        <w:rPr>
          <w:color w:val="000039"/>
        </w:rPr>
        <w:t xml:space="preserve"> ki</w:t>
      </w:r>
      <w:r>
        <w:br/>
      </w:r>
      <w:r>
        <w:rPr>
          <w:color w:val="000037"/>
        </w:rPr>
        <w:t xml:space="preserve"> টাকা</w:t>
      </w:r>
      <w:r>
        <w:rPr>
          <w:color w:val="00005F"/>
        </w:rPr>
        <w:t xml:space="preserve"> রিচার্জে</w:t>
      </w:r>
      <w:r>
        <w:rPr>
          <w:color w:val="00009D"/>
        </w:rPr>
        <w:t xml:space="preserve"> পার্সেন্ট</w:t>
      </w:r>
      <w:r>
        <w:rPr>
          <w:color w:val="000051"/>
        </w:rPr>
        <w:t xml:space="preserve"> ক্যাশব্যাক</w:t>
      </w:r>
      <w:r>
        <w:rPr>
          <w:color w:val="000053"/>
        </w:rPr>
        <w:t xml:space="preserve"> অফার</w:t>
      </w:r>
      <w:r>
        <w:rPr>
          <w:color w:val="00005A"/>
        </w:rPr>
        <w:t xml:space="preserve"> জানতে</w:t>
      </w:r>
      <w:r>
        <w:rPr>
          <w:color w:val="00004E"/>
        </w:rPr>
        <w:t xml:space="preserve"> চাই</w:t>
      </w:r>
      <w:r>
        <w:br/>
      </w:r>
      <w:r>
        <w:rPr>
          <w:color w:val="400000"/>
        </w:rPr>
        <w:t xml:space="preserve"> এই</w:t>
      </w:r>
      <w:r>
        <w:rPr>
          <w:color w:val="000064"/>
        </w:rPr>
        <w:t xml:space="preserve"> নম্বরে</w:t>
      </w:r>
      <w:r>
        <w:rPr>
          <w:color w:val="00005B"/>
        </w:rPr>
        <w:t xml:space="preserve"> মোবাইল</w:t>
      </w:r>
      <w:r>
        <w:rPr>
          <w:color w:val="00004E"/>
        </w:rPr>
        <w:t xml:space="preserve"> রিচার্জে</w:t>
      </w:r>
      <w:r>
        <w:rPr>
          <w:color w:val="300000"/>
        </w:rPr>
        <w:t xml:space="preserve"> কি</w:t>
      </w:r>
      <w:r>
        <w:rPr>
          <w:color w:val="4B0000"/>
        </w:rPr>
        <w:t xml:space="preserve"> কোন</w:t>
      </w:r>
      <w:r>
        <w:rPr>
          <w:color w:val="00008A"/>
        </w:rPr>
        <w:t xml:space="preserve"> ক্যাশব্যাগ</w:t>
      </w:r>
      <w:r>
        <w:rPr>
          <w:color w:val="000044"/>
        </w:rPr>
        <w:t xml:space="preserve"> অফার</w:t>
      </w:r>
      <w:r>
        <w:rPr>
          <w:color w:val="000041"/>
        </w:rPr>
        <w:t xml:space="preserve"> আছে</w:t>
      </w:r>
      <w:r>
        <w:br/>
      </w:r>
      <w:r>
        <w:rPr>
          <w:color w:val="000044"/>
        </w:rPr>
        <w:t xml:space="preserve"> mobile</w:t>
      </w:r>
      <w:r>
        <w:rPr>
          <w:color w:val="000031"/>
        </w:rPr>
        <w:t xml:space="preserve"> recharge</w:t>
      </w:r>
      <w:r>
        <w:rPr>
          <w:color w:val="000031"/>
        </w:rPr>
        <w:t xml:space="preserve"> cashback</w:t>
      </w:r>
      <w:r>
        <w:rPr>
          <w:color w:val="3D0000"/>
        </w:rPr>
        <w:t xml:space="preserve"> ar</w:t>
      </w:r>
      <w:r>
        <w:rPr>
          <w:color w:val="00002B"/>
        </w:rPr>
        <w:t xml:space="preserve"> taka</w:t>
      </w:r>
      <w:r>
        <w:rPr>
          <w:color w:val="000026"/>
        </w:rPr>
        <w:t xml:space="preserve"> ki</w:t>
      </w:r>
      <w:r>
        <w:rPr>
          <w:color w:val="0000CA"/>
        </w:rPr>
        <w:t xml:space="preserve"> sate</w:t>
      </w:r>
      <w:r>
        <w:rPr>
          <w:color w:val="0000CA"/>
        </w:rPr>
        <w:t xml:space="preserve"> sate</w:t>
      </w:r>
      <w:r>
        <w:rPr>
          <w:color w:val="000055"/>
        </w:rPr>
        <w:t xml:space="preserve"> dei</w:t>
      </w:r>
      <w:r>
        <w:rPr>
          <w:color w:val="000000"/>
        </w:rPr>
        <w:t xml:space="preserve"> na</w:t>
      </w:r>
      <w:r>
        <w:br/>
      </w:r>
      <w:r>
        <w:rPr>
          <w:color w:val="000097"/>
        </w:rPr>
        <w:t xml:space="preserve"> robi</w:t>
      </w:r>
      <w:r>
        <w:rPr>
          <w:color w:val="000052"/>
        </w:rPr>
        <w:t xml:space="preserve"> cash</w:t>
      </w:r>
      <w:r>
        <w:rPr>
          <w:color w:val="000055"/>
        </w:rPr>
        <w:t xml:space="preserve"> back</w:t>
      </w:r>
      <w:r>
        <w:rPr>
          <w:color w:val="0000A7"/>
        </w:rPr>
        <w:t xml:space="preserve"> offers</w:t>
      </w:r>
      <w:r>
        <w:br/>
      </w:r>
      <w:r>
        <w:rPr>
          <w:color w:val="00006E"/>
        </w:rPr>
        <w:t xml:space="preserve"> এয়ারটেল</w:t>
      </w:r>
      <w:r>
        <w:rPr>
          <w:color w:val="000050"/>
        </w:rPr>
        <w:t xml:space="preserve"> সিম</w:t>
      </w:r>
      <w:r>
        <w:rPr>
          <w:color w:val="3A0000"/>
        </w:rPr>
        <w:t xml:space="preserve"> এর</w:t>
      </w:r>
      <w:r>
        <w:rPr>
          <w:color w:val="000026"/>
        </w:rPr>
        <w:t xml:space="preserve"> টাকা</w:t>
      </w:r>
      <w:r>
        <w:rPr>
          <w:color w:val="00005B"/>
        </w:rPr>
        <w:t xml:space="preserve"> রিচাজে</w:t>
      </w:r>
      <w:r>
        <w:rPr>
          <w:color w:val="400000"/>
        </w:rPr>
        <w:t xml:space="preserve"> কোন</w:t>
      </w:r>
      <w:r>
        <w:rPr>
          <w:color w:val="000043"/>
        </w:rPr>
        <w:t xml:space="preserve"> ক্যাশ</w:t>
      </w:r>
      <w:r>
        <w:rPr>
          <w:color w:val="00004A"/>
        </w:rPr>
        <w:t xml:space="preserve"> ব্যাক</w:t>
      </w:r>
      <w:r>
        <w:rPr>
          <w:color w:val="00003A"/>
        </w:rPr>
        <w:t xml:space="preserve"> অফার</w:t>
      </w:r>
      <w:r>
        <w:rPr>
          <w:color w:val="000037"/>
        </w:rPr>
        <w:t xml:space="preserve"> আছে</w:t>
      </w:r>
      <w:r>
        <w:rPr>
          <w:color w:val="290000"/>
        </w:rPr>
        <w:t xml:space="preserve"> কি</w:t>
      </w:r>
      <w:r>
        <w:rPr>
          <w:color w:val="00002E"/>
        </w:rPr>
        <w:t xml:space="preserve"> না</w:t>
      </w:r>
      <w:r>
        <w:rPr>
          <w:color w:val="00003F"/>
        </w:rPr>
        <w:t xml:space="preserve"> জানতে</w:t>
      </w:r>
      <w:r>
        <w:rPr>
          <w:color w:val="000041"/>
        </w:rPr>
        <w:t xml:space="preserve"> চাচ্ছি</w:t>
      </w:r>
      <w:r>
        <w:br/>
      </w:r>
      <w:r>
        <w:rPr>
          <w:color w:val="000080"/>
        </w:rPr>
        <w:t xml:space="preserve"> রিচার্জ</w:t>
      </w:r>
      <w:r>
        <w:rPr>
          <w:color w:val="950000"/>
        </w:rPr>
        <w:t xml:space="preserve"> কোনো</w:t>
      </w:r>
      <w:r>
        <w:rPr>
          <w:color w:val="000075"/>
        </w:rPr>
        <w:t xml:space="preserve"> অফার</w:t>
      </w:r>
      <w:r>
        <w:rPr>
          <w:color w:val="00006F"/>
        </w:rPr>
        <w:t xml:space="preserve"> আছে</w:t>
      </w:r>
      <w:r>
        <w:br/>
      </w:r>
      <w:r>
        <w:rPr>
          <w:color w:val="000049"/>
        </w:rPr>
        <w:t xml:space="preserve"> recharge</w:t>
      </w:r>
      <w:r>
        <w:rPr>
          <w:color w:val="000045"/>
        </w:rPr>
        <w:t xml:space="preserve"> e</w:t>
      </w:r>
      <w:r>
        <w:rPr>
          <w:color w:val="000087"/>
        </w:rPr>
        <w:t xml:space="preserve"> sobar</w:t>
      </w:r>
      <w:r>
        <w:rPr>
          <w:color w:val="5B0000"/>
        </w:rPr>
        <w:t xml:space="preserve"> jonno</w:t>
      </w:r>
      <w:r>
        <w:rPr>
          <w:color w:val="850000"/>
        </w:rPr>
        <w:t xml:space="preserve"> kuno</w:t>
      </w:r>
      <w:r>
        <w:rPr>
          <w:color w:val="00004A"/>
        </w:rPr>
        <w:t xml:space="preserve"> cashback</w:t>
      </w:r>
      <w:r>
        <w:rPr>
          <w:color w:val="000046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66"/>
        </w:rPr>
        <w:t xml:space="preserve"> বিকাশে</w:t>
      </w:r>
      <w:r>
        <w:rPr>
          <w:color w:val="460000"/>
        </w:rPr>
        <w:t xml:space="preserve"> কি</w:t>
      </w:r>
      <w:r>
        <w:rPr>
          <w:color w:val="000084"/>
        </w:rPr>
        <w:t xml:space="preserve"> মোবাইল</w:t>
      </w:r>
      <w:r>
        <w:rPr>
          <w:color w:val="000071"/>
        </w:rPr>
        <w:t xml:space="preserve"> রিচার্জে</w:t>
      </w:r>
      <w:r>
        <w:rPr>
          <w:color w:val="000060"/>
        </w:rPr>
        <w:t xml:space="preserve"> ক্যাশব্যাক</w:t>
      </w:r>
      <w:r>
        <w:rPr>
          <w:color w:val="000063"/>
        </w:rPr>
        <w:t xml:space="preserve"> অফার</w:t>
      </w:r>
      <w:r>
        <w:rPr>
          <w:color w:val="000000"/>
        </w:rPr>
        <w:t xml:space="preserve"> চলছে</w:t>
      </w:r>
      <w:r>
        <w:br/>
      </w:r>
      <w:r>
        <w:rPr>
          <w:color w:val="000034"/>
        </w:rPr>
        <w:t xml:space="preserve"> bkash</w:t>
      </w:r>
      <w:r>
        <w:rPr>
          <w:color w:val="00006C"/>
        </w:rPr>
        <w:t xml:space="preserve"> mobile</w:t>
      </w:r>
      <w:r>
        <w:rPr>
          <w:color w:val="0000B7"/>
        </w:rPr>
        <w:t xml:space="preserve"> richarj</w:t>
      </w:r>
      <w:r>
        <w:rPr>
          <w:color w:val="00004A"/>
        </w:rPr>
        <w:t xml:space="preserve"> offer</w:t>
      </w:r>
      <w:r>
        <w:rPr>
          <w:color w:val="000056"/>
        </w:rPr>
        <w:t xml:space="preserve"> ase</w:t>
      </w:r>
      <w:r>
        <w:rPr>
          <w:color w:val="00003C"/>
        </w:rPr>
        <w:t xml:space="preserve"> ki</w:t>
      </w:r>
      <w:r>
        <w:br/>
      </w:r>
      <w:r>
        <w:rPr>
          <w:color w:val="000056"/>
        </w:rPr>
        <w:t xml:space="preserve"> মোবাইল</w:t>
      </w:r>
      <w:r>
        <w:rPr>
          <w:color w:val="00009D"/>
        </w:rPr>
        <w:t xml:space="preserve"> রিচাছ</w:t>
      </w:r>
      <w:r>
        <w:rPr>
          <w:color w:val="00005F"/>
        </w:rPr>
        <w:t xml:space="preserve"> বিকাস</w:t>
      </w:r>
      <w:r>
        <w:rPr>
          <w:color w:val="000074"/>
        </w:rPr>
        <w:t xml:space="preserve"> কেসবেক</w:t>
      </w:r>
      <w:r>
        <w:rPr>
          <w:color w:val="000040"/>
        </w:rPr>
        <w:t xml:space="preserve"> অফার</w:t>
      </w:r>
      <w:r>
        <w:rPr>
          <w:color w:val="2D0000"/>
        </w:rPr>
        <w:t xml:space="preserve"> কি</w:t>
      </w:r>
      <w:r>
        <w:rPr>
          <w:color w:val="00003D"/>
        </w:rPr>
        <w:t xml:space="preserve"> আছে</w:t>
      </w:r>
      <w:r>
        <w:br/>
      </w:r>
      <w:r>
        <w:rPr>
          <w:color w:val="000048"/>
        </w:rPr>
        <w:t xml:space="preserve"> tk</w:t>
      </w:r>
      <w:r>
        <w:rPr>
          <w:color w:val="510000"/>
        </w:rPr>
        <w:t xml:space="preserve"> er</w:t>
      </w:r>
      <w:r>
        <w:rPr>
          <w:color w:val="000061"/>
        </w:rPr>
        <w:t xml:space="preserve"> kono</w:t>
      </w:r>
      <w:r>
        <w:rPr>
          <w:color w:val="000050"/>
        </w:rPr>
        <w:t xml:space="preserve"> offer</w:t>
      </w:r>
      <w:r>
        <w:rPr>
          <w:color w:val="000073"/>
        </w:rPr>
        <w:t xml:space="preserve"> ace</w:t>
      </w:r>
      <w:r>
        <w:rPr>
          <w:color w:val="00009A"/>
        </w:rPr>
        <w:t xml:space="preserve"> robi</w:t>
      </w:r>
      <w:r>
        <w:rPr>
          <w:color w:val="000000"/>
        </w:rPr>
        <w:t xml:space="preserve"> te</w:t>
      </w:r>
      <w:r>
        <w:br/>
      </w:r>
      <w:r>
        <w:rPr>
          <w:color w:val="0000B6"/>
        </w:rPr>
        <w:t xml:space="preserve"> airtel</w:t>
      </w:r>
      <w:r>
        <w:rPr>
          <w:color w:val="5C0000"/>
        </w:rPr>
        <w:t xml:space="preserve"> er</w:t>
      </w:r>
      <w:r>
        <w:rPr>
          <w:color w:val="00005B"/>
        </w:rPr>
        <w:t xml:space="preserve"> offer</w:t>
      </w:r>
      <w:r>
        <w:rPr>
          <w:color w:val="000079"/>
        </w:rPr>
        <w:t xml:space="preserve"> ache</w:t>
      </w:r>
      <w:r>
        <w:rPr>
          <w:color w:val="000000"/>
        </w:rPr>
        <w:t xml:space="preserve"> kono</w:t>
      </w:r>
      <w:r>
        <w:br/>
      </w:r>
      <w:r>
        <w:rPr>
          <w:color w:val="000090"/>
        </w:rPr>
        <w:t xml:space="preserve"> robi</w:t>
      </w:r>
      <w:r>
        <w:rPr>
          <w:color w:val="640000"/>
        </w:rPr>
        <w:t xml:space="preserve"> te</w:t>
      </w:r>
      <w:r>
        <w:rPr>
          <w:color w:val="00004F"/>
        </w:rPr>
        <w:t xml:space="preserve"> recharge</w:t>
      </w:r>
      <w:r>
        <w:rPr>
          <w:color w:val="00004A"/>
        </w:rPr>
        <w:t xml:space="preserve"> e</w:t>
      </w:r>
      <w:r>
        <w:rPr>
          <w:color w:val="000050"/>
        </w:rPr>
        <w:t xml:space="preserve"> cashback</w:t>
      </w:r>
      <w:r>
        <w:rPr>
          <w:color w:val="00004B"/>
        </w:rPr>
        <w:t xml:space="preserve"> offer</w:t>
      </w:r>
      <w:r>
        <w:rPr>
          <w:color w:val="000064"/>
        </w:rPr>
        <w:t xml:space="preserve"> ache</w:t>
      </w:r>
      <w:r>
        <w:rPr>
          <w:color w:val="000000"/>
        </w:rPr>
        <w:t xml:space="preserve"> bortomane</w:t>
      </w:r>
      <w:r>
        <w:br/>
      </w:r>
      <w:r>
        <w:rPr>
          <w:color w:val="000041"/>
        </w:rPr>
        <w:t xml:space="preserve"> আজকে</w:t>
      </w:r>
      <w:r>
        <w:rPr>
          <w:color w:val="00003D"/>
        </w:rPr>
        <w:t xml:space="preserve"> মোবাইল</w:t>
      </w:r>
      <w:r>
        <w:rPr>
          <w:color w:val="000058"/>
        </w:rPr>
        <w:t xml:space="preserve"> রিচাজের</w:t>
      </w:r>
      <w:r>
        <w:rPr>
          <w:color w:val="620000"/>
        </w:rPr>
        <w:t xml:space="preserve"> ওপর</w:t>
      </w:r>
      <w:r>
        <w:rPr>
          <w:color w:val="000054"/>
        </w:rPr>
        <w:t xml:space="preserve"> নিদিষ্ট</w:t>
      </w:r>
      <w:r>
        <w:rPr>
          <w:color w:val="000034"/>
        </w:rPr>
        <w:t xml:space="preserve"> ক্যাশ</w:t>
      </w:r>
      <w:r>
        <w:rPr>
          <w:color w:val="00003A"/>
        </w:rPr>
        <w:t xml:space="preserve"> ব্যাক</w:t>
      </w:r>
      <w:r>
        <w:rPr>
          <w:color w:val="00002D"/>
        </w:rPr>
        <w:t xml:space="preserve"> অফার</w:t>
      </w:r>
      <w:r>
        <w:rPr>
          <w:color w:val="200000"/>
        </w:rPr>
        <w:t xml:space="preserve"> কি</w:t>
      </w:r>
      <w:r>
        <w:rPr>
          <w:color w:val="4C0000"/>
        </w:rPr>
        <w:t xml:space="preserve"> রয়েছে</w:t>
      </w:r>
      <w:r>
        <w:rPr>
          <w:color w:val="00003F"/>
        </w:rPr>
        <w:t xml:space="preserve"> সেটা</w:t>
      </w:r>
      <w:r>
        <w:rPr>
          <w:color w:val="000047"/>
        </w:rPr>
        <w:t xml:space="preserve"> চেক</w:t>
      </w:r>
      <w:r>
        <w:rPr>
          <w:color w:val="2C0000"/>
        </w:rPr>
        <w:t xml:space="preserve"> করে</w:t>
      </w:r>
      <w:r>
        <w:rPr>
          <w:color w:val="00004D"/>
        </w:rPr>
        <w:t xml:space="preserve"> জানান</w:t>
      </w:r>
      <w:r>
        <w:br/>
      </w:r>
      <w:r>
        <w:rPr>
          <w:color w:val="000041"/>
        </w:rPr>
        <w:t xml:space="preserve"> আজকে</w:t>
      </w:r>
      <w:r>
        <w:rPr>
          <w:color w:val="00003D"/>
        </w:rPr>
        <w:t xml:space="preserve"> মোবাইল</w:t>
      </w:r>
      <w:r>
        <w:rPr>
          <w:color w:val="000058"/>
        </w:rPr>
        <w:t xml:space="preserve"> রিচাজের</w:t>
      </w:r>
      <w:r>
        <w:rPr>
          <w:color w:val="620000"/>
        </w:rPr>
        <w:t xml:space="preserve"> ওপর</w:t>
      </w:r>
      <w:r>
        <w:rPr>
          <w:color w:val="000054"/>
        </w:rPr>
        <w:t xml:space="preserve"> নিদিষ্ট</w:t>
      </w:r>
      <w:r>
        <w:rPr>
          <w:color w:val="000034"/>
        </w:rPr>
        <w:t xml:space="preserve"> ক্যাশ</w:t>
      </w:r>
      <w:r>
        <w:rPr>
          <w:color w:val="00003A"/>
        </w:rPr>
        <w:t xml:space="preserve"> ব্যাক</w:t>
      </w:r>
      <w:r>
        <w:rPr>
          <w:color w:val="00002D"/>
        </w:rPr>
        <w:t xml:space="preserve"> অফার</w:t>
      </w:r>
      <w:r>
        <w:rPr>
          <w:color w:val="200000"/>
        </w:rPr>
        <w:t xml:space="preserve"> কি</w:t>
      </w:r>
      <w:r>
        <w:rPr>
          <w:color w:val="4C0000"/>
        </w:rPr>
        <w:t xml:space="preserve"> রয়েছে</w:t>
      </w:r>
      <w:r>
        <w:rPr>
          <w:color w:val="00003F"/>
        </w:rPr>
        <w:t xml:space="preserve"> সেটা</w:t>
      </w:r>
      <w:r>
        <w:rPr>
          <w:color w:val="000047"/>
        </w:rPr>
        <w:t xml:space="preserve"> চেক</w:t>
      </w:r>
      <w:r>
        <w:rPr>
          <w:color w:val="2C0000"/>
        </w:rPr>
        <w:t xml:space="preserve"> করে</w:t>
      </w:r>
      <w:r>
        <w:rPr>
          <w:color w:val="00004D"/>
        </w:rPr>
        <w:t xml:space="preserve"> জানান</w:t>
      </w:r>
      <w:r>
        <w:br/>
      </w:r>
      <w:r>
        <w:rPr>
          <w:color w:val="370000"/>
        </w:rPr>
        <w:t xml:space="preserve"> আমাকে</w:t>
      </w:r>
      <w:r>
        <w:rPr>
          <w:color w:val="000069"/>
        </w:rPr>
        <w:t xml:space="preserve"> একটুখানি</w:t>
      </w:r>
      <w:r>
        <w:rPr>
          <w:color w:val="000064"/>
        </w:rPr>
        <w:t xml:space="preserve"> তাড়াতাড়ি</w:t>
      </w:r>
      <w:r>
        <w:rPr>
          <w:color w:val="600000"/>
        </w:rPr>
        <w:t xml:space="preserve"> উত্তর</w:t>
      </w:r>
      <w:r>
        <w:rPr>
          <w:color w:val="4F0000"/>
        </w:rPr>
        <w:t xml:space="preserve"> দিবেন</w:t>
      </w:r>
      <w:r>
        <w:rPr>
          <w:color w:val="000000"/>
        </w:rPr>
        <w:t xml:space="preserve"> প্লিজ</w:t>
      </w:r>
      <w:r>
        <w:rPr>
          <w:color w:val="000042"/>
        </w:rPr>
        <w:t xml:space="preserve"> আজকে</w:t>
      </w:r>
      <w:r>
        <w:rPr>
          <w:color w:val="00001C"/>
        </w:rPr>
        <w:t xml:space="preserve"> বিকাশ</w:t>
      </w:r>
      <w:r>
        <w:rPr>
          <w:color w:val="000025"/>
        </w:rPr>
        <w:t xml:space="preserve"> একাউন্ট</w:t>
      </w:r>
      <w:r>
        <w:rPr>
          <w:color w:val="000024"/>
        </w:rPr>
        <w:t xml:space="preserve"> থেকে</w:t>
      </w:r>
      <w:r>
        <w:rPr>
          <w:color w:val="000057"/>
        </w:rPr>
        <w:t xml:space="preserve"> জিপি</w:t>
      </w:r>
      <w:r>
        <w:rPr>
          <w:color w:val="000035"/>
        </w:rPr>
        <w:t xml:space="preserve"> রিচার্জে</w:t>
      </w:r>
      <w:r>
        <w:rPr>
          <w:color w:val="410000"/>
        </w:rPr>
        <w:t xml:space="preserve"> কি</w:t>
      </w:r>
      <w:r>
        <w:rPr>
          <w:color w:val="410000"/>
        </w:rPr>
        <w:t xml:space="preserve"> কি</w:t>
      </w:r>
      <w:r>
        <w:rPr>
          <w:color w:val="00002E"/>
        </w:rPr>
        <w:t xml:space="preserve"> অফার</w:t>
      </w:r>
      <w:r>
        <w:rPr>
          <w:color w:val="000000"/>
        </w:rPr>
        <w:t xml:space="preserve"> রয়েছে</w:t>
      </w:r>
      <w:r>
        <w:br/>
      </w:r>
      <w:r>
        <w:rPr>
          <w:color w:val="000089"/>
        </w:rPr>
        <w:t xml:space="preserve"> এয়ারটেল</w:t>
      </w:r>
      <w:r>
        <w:rPr>
          <w:color w:val="00005E"/>
        </w:rPr>
        <w:t xml:space="preserve"> সিমে</w:t>
      </w:r>
      <w:r>
        <w:rPr>
          <w:color w:val="000044"/>
        </w:rPr>
        <w:t xml:space="preserve"> রিচার্জ</w:t>
      </w:r>
      <w:r>
        <w:rPr>
          <w:color w:val="440000"/>
        </w:rPr>
        <w:t xml:space="preserve"> করলে</w:t>
      </w:r>
      <w:r>
        <w:rPr>
          <w:color w:val="450000"/>
        </w:rPr>
        <w:t xml:space="preserve"> কোন</w:t>
      </w:r>
      <w:r>
        <w:rPr>
          <w:color w:val="000048"/>
        </w:rPr>
        <w:t xml:space="preserve"> ক্যাশ</w:t>
      </w:r>
      <w:r>
        <w:rPr>
          <w:color w:val="000050"/>
        </w:rPr>
        <w:t xml:space="preserve"> ব্যাক</w:t>
      </w:r>
      <w:r>
        <w:rPr>
          <w:color w:val="00003B"/>
        </w:rPr>
        <w:t xml:space="preserve"> আছে</w:t>
      </w:r>
      <w:r>
        <w:rPr>
          <w:color w:val="580000"/>
        </w:rPr>
        <w:t xml:space="preserve"> নাকি</w:t>
      </w:r>
      <w:r>
        <w:br/>
      </w:r>
      <w:r>
        <w:rPr>
          <w:color w:val="0000E2"/>
        </w:rPr>
        <w:t xml:space="preserve"> robi</w:t>
      </w:r>
      <w:r>
        <w:rPr>
          <w:color w:val="000075"/>
        </w:rPr>
        <w:t xml:space="preserve"> offer</w:t>
      </w:r>
      <w:r>
        <w:br/>
      </w:r>
      <w:r>
        <w:rPr>
          <w:color w:val="000082"/>
        </w:rPr>
        <w:t xml:space="preserve"> recharge</w:t>
      </w:r>
      <w:r>
        <w:rPr>
          <w:color w:val="00007A"/>
        </w:rPr>
        <w:t xml:space="preserve"> e</w:t>
      </w:r>
      <w:r>
        <w:rPr>
          <w:color w:val="000084"/>
        </w:rPr>
        <w:t xml:space="preserve"> cashback</w:t>
      </w:r>
      <w:r>
        <w:rPr>
          <w:color w:val="00007C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000090"/>
        </w:rPr>
        <w:t xml:space="preserve"> banglalink</w:t>
      </w:r>
      <w:r>
        <w:rPr>
          <w:color w:val="430000"/>
        </w:rPr>
        <w:t xml:space="preserve"> er</w:t>
      </w:r>
      <w:r>
        <w:rPr>
          <w:color w:val="000050"/>
        </w:rPr>
        <w:t xml:space="preserve"> kono</w:t>
      </w:r>
      <w:r>
        <w:rPr>
          <w:color w:val="0000A9"/>
        </w:rPr>
        <w:t xml:space="preserve"> cashbck</w:t>
      </w:r>
      <w:r>
        <w:rPr>
          <w:color w:val="000042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00009C"/>
        </w:rPr>
        <w:t xml:space="preserve"> ricas</w:t>
      </w:r>
      <w:r>
        <w:rPr>
          <w:color w:val="0000A2"/>
        </w:rPr>
        <w:t xml:space="preserve"> kouno</w:t>
      </w:r>
      <w:r>
        <w:rPr>
          <w:color w:val="00003D"/>
        </w:rPr>
        <w:t xml:space="preserve"> offer</w:t>
      </w:r>
      <w:r>
        <w:rPr>
          <w:color w:val="640000"/>
        </w:rPr>
        <w:t xml:space="preserve"> asa</w:t>
      </w:r>
      <w:r>
        <w:br/>
      </w:r>
      <w:r>
        <w:rPr>
          <w:color w:val="00008D"/>
        </w:rPr>
        <w:t xml:space="preserve"> আজকে</w:t>
      </w:r>
      <w:r>
        <w:rPr>
          <w:color w:val="000065"/>
        </w:rPr>
        <w:t xml:space="preserve"> বিকাশে</w:t>
      </w:r>
      <w:r>
        <w:rPr>
          <w:color w:val="00006B"/>
        </w:rPr>
        <w:t xml:space="preserve"> রিচার্জ</w:t>
      </w:r>
      <w:r>
        <w:rPr>
          <w:color w:val="000062"/>
        </w:rPr>
        <w:t xml:space="preserve"> অফার</w:t>
      </w:r>
      <w:r>
        <w:rPr>
          <w:color w:val="00005D"/>
        </w:rPr>
        <w:t xml:space="preserve"> আছে</w:t>
      </w:r>
      <w:r>
        <w:rPr>
          <w:color w:val="450000"/>
        </w:rPr>
        <w:t xml:space="preserve"> কি</w:t>
      </w:r>
      <w:r>
        <w:br/>
      </w:r>
      <w:r>
        <w:rPr>
          <w:color w:val="00004C"/>
        </w:rPr>
        <w:t xml:space="preserve"> recharge</w:t>
      </w:r>
      <w:r>
        <w:rPr>
          <w:color w:val="410000"/>
        </w:rPr>
        <w:t xml:space="preserve"> a</w:t>
      </w:r>
      <w:r>
        <w:rPr>
          <w:color w:val="00004C"/>
        </w:rPr>
        <w:t xml:space="preserve"> cash</w:t>
      </w:r>
      <w:r>
        <w:rPr>
          <w:color w:val="00004F"/>
        </w:rPr>
        <w:t xml:space="preserve"> back</w:t>
      </w:r>
      <w:r>
        <w:rPr>
          <w:color w:val="000048"/>
        </w:rPr>
        <w:t xml:space="preserve"> offer</w:t>
      </w:r>
      <w:r>
        <w:rPr>
          <w:color w:val="0000C1"/>
        </w:rPr>
        <w:t xml:space="preserve"> gulavjante</w:t>
      </w:r>
      <w:r>
        <w:rPr>
          <w:color w:val="000000"/>
        </w:rPr>
        <w:t xml:space="preserve"> chai</w:t>
      </w:r>
      <w:r>
        <w:br/>
      </w:r>
      <w:r>
        <w:rPr>
          <w:color w:val="000089"/>
        </w:rPr>
        <w:t xml:space="preserve"> আজকের</w:t>
      </w:r>
      <w:r>
        <w:rPr>
          <w:color w:val="00007A"/>
        </w:rPr>
        <w:t xml:space="preserve"> রিচার্জের</w:t>
      </w:r>
      <w:r>
        <w:rPr>
          <w:color w:val="730000"/>
        </w:rPr>
        <w:t xml:space="preserve"> উপর</w:t>
      </w:r>
      <w:r>
        <w:rPr>
          <w:color w:val="4D0000"/>
        </w:rPr>
        <w:t xml:space="preserve"> কোন</w:t>
      </w:r>
      <w:r>
        <w:rPr>
          <w:color w:val="000056"/>
        </w:rPr>
        <w:t xml:space="preserve"> বোনাস</w:t>
      </w:r>
      <w:r>
        <w:rPr>
          <w:color w:val="000042"/>
        </w:rPr>
        <w:t xml:space="preserve"> আছে</w:t>
      </w:r>
      <w:r>
        <w:br/>
      </w:r>
      <w:r>
        <w:rPr>
          <w:color w:val="00002F"/>
        </w:rPr>
        <w:t xml:space="preserve"> bkash</w:t>
      </w:r>
      <w:r>
        <w:rPr>
          <w:color w:val="0000B3"/>
        </w:rPr>
        <w:t xml:space="preserve"> richar</w:t>
      </w:r>
      <w:r>
        <w:rPr>
          <w:color w:val="680000"/>
        </w:rPr>
        <w:t xml:space="preserve"> je</w:t>
      </w:r>
      <w:r>
        <w:rPr>
          <w:color w:val="000047"/>
        </w:rPr>
        <w:t xml:space="preserve"> cash</w:t>
      </w:r>
      <w:r>
        <w:rPr>
          <w:color w:val="000049"/>
        </w:rPr>
        <w:t xml:space="preserve"> back</w:t>
      </w:r>
      <w:r>
        <w:rPr>
          <w:color w:val="00004F"/>
        </w:rPr>
        <w:t xml:space="preserve"> ase</w:t>
      </w:r>
      <w:r>
        <w:rPr>
          <w:color w:val="000037"/>
        </w:rPr>
        <w:t xml:space="preserve"> ki</w:t>
      </w:r>
      <w:r>
        <w:br/>
      </w:r>
      <w:r>
        <w:rPr>
          <w:color w:val="000081"/>
        </w:rPr>
        <w:t xml:space="preserve"> ajke</w:t>
      </w:r>
      <w:r>
        <w:rPr>
          <w:color w:val="00004F"/>
        </w:rPr>
        <w:t xml:space="preserve"> recharge</w:t>
      </w:r>
      <w:r>
        <w:rPr>
          <w:color w:val="00004A"/>
        </w:rPr>
        <w:t xml:space="preserve"> e</w:t>
      </w:r>
      <w:r>
        <w:rPr>
          <w:color w:val="00003D"/>
        </w:rPr>
        <w:t xml:space="preserve"> ki</w:t>
      </w:r>
      <w:r>
        <w:rPr>
          <w:color w:val="8F0000"/>
        </w:rPr>
        <w:t xml:space="preserve"> kuno</w:t>
      </w:r>
      <w:r>
        <w:rPr>
          <w:color w:val="000050"/>
        </w:rPr>
        <w:t xml:space="preserve"> cashback</w:t>
      </w:r>
      <w:r>
        <w:rPr>
          <w:color w:val="00004B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66"/>
        </w:rPr>
        <w:t xml:space="preserve"> বর্তমানে</w:t>
      </w:r>
      <w:r>
        <w:rPr>
          <w:color w:val="00005E"/>
        </w:rPr>
        <w:t xml:space="preserve"> রিচাজে</w:t>
      </w:r>
      <w:r>
        <w:rPr>
          <w:color w:val="640000"/>
        </w:rPr>
        <w:t xml:space="preserve"> উপর</w:t>
      </w:r>
      <w:r>
        <w:rPr>
          <w:color w:val="430000"/>
        </w:rPr>
        <w:t xml:space="preserve"> কোন</w:t>
      </w:r>
      <w:r>
        <w:rPr>
          <w:color w:val="000045"/>
        </w:rPr>
        <w:t xml:space="preserve"> ক্যাশ</w:t>
      </w:r>
      <w:r>
        <w:rPr>
          <w:color w:val="00004D"/>
        </w:rPr>
        <w:t xml:space="preserve"> ব্যাক</w:t>
      </w:r>
      <w:r>
        <w:rPr>
          <w:color w:val="00003C"/>
        </w:rPr>
        <w:t xml:space="preserve"> অফার</w:t>
      </w:r>
      <w:r>
        <w:rPr>
          <w:color w:val="000039"/>
        </w:rPr>
        <w:t xml:space="preserve"> আছে</w:t>
      </w:r>
      <w:r>
        <w:rPr>
          <w:color w:val="2B0000"/>
        </w:rPr>
        <w:t xml:space="preserve"> কি</w:t>
      </w:r>
      <w:r>
        <w:rPr>
          <w:color w:val="000030"/>
        </w:rPr>
        <w:t xml:space="preserve"> না</w:t>
      </w:r>
      <w:r>
        <w:rPr>
          <w:color w:val="000042"/>
        </w:rPr>
        <w:t xml:space="preserve"> জানতে</w:t>
      </w:r>
      <w:r>
        <w:rPr>
          <w:color w:val="000043"/>
        </w:rPr>
        <w:t xml:space="preserve"> পারি</w:t>
      </w:r>
      <w:r>
        <w:br/>
      </w:r>
      <w:r>
        <w:rPr>
          <w:color w:val="0000A1"/>
        </w:rPr>
        <w:t xml:space="preserve"> reacharge</w:t>
      </w:r>
      <w:r>
        <w:rPr>
          <w:color w:val="000052"/>
        </w:rPr>
        <w:t xml:space="preserve"> e</w:t>
      </w:r>
      <w:r>
        <w:rPr>
          <w:color w:val="000059"/>
        </w:rPr>
        <w:t xml:space="preserve"> cashback</w:t>
      </w:r>
      <w:r>
        <w:rPr>
          <w:color w:val="000054"/>
        </w:rPr>
        <w:t xml:space="preserve"> offer</w:t>
      </w:r>
      <w:r>
        <w:rPr>
          <w:color w:val="00006F"/>
        </w:rPr>
        <w:t xml:space="preserve"> ache</w:t>
      </w:r>
      <w:r>
        <w:rPr>
          <w:color w:val="000044"/>
        </w:rPr>
        <w:t xml:space="preserve"> ki</w:t>
      </w:r>
      <w:r>
        <w:br/>
      </w:r>
      <w:r>
        <w:rPr>
          <w:color w:val="00008A"/>
        </w:rPr>
        <w:t xml:space="preserve"> bosorer</w:t>
      </w:r>
      <w:r>
        <w:rPr>
          <w:color w:val="000050"/>
        </w:rPr>
        <w:t xml:space="preserve"> last</w:t>
      </w:r>
      <w:r>
        <w:rPr>
          <w:color w:val="00003F"/>
        </w:rPr>
        <w:t xml:space="preserve"> kono</w:t>
      </w:r>
      <w:r>
        <w:rPr>
          <w:color w:val="000085"/>
        </w:rPr>
        <w:t xml:space="preserve"> recrg</w:t>
      </w:r>
      <w:r>
        <w:rPr>
          <w:color w:val="000068"/>
        </w:rPr>
        <w:t xml:space="preserve"> offer</w:t>
      </w:r>
      <w:r>
        <w:rPr>
          <w:color w:val="00003D"/>
        </w:rPr>
        <w:t xml:space="preserve"> ase</w:t>
      </w:r>
      <w:r>
        <w:rPr>
          <w:color w:val="000000"/>
        </w:rPr>
        <w:t xml:space="preserve"> ki</w:t>
      </w:r>
      <w:r>
        <w:rPr>
          <w:color w:val="000037"/>
        </w:rPr>
        <w:t xml:space="preserve"> cashback</w:t>
      </w:r>
      <w:r>
        <w:rPr>
          <w:color w:val="000068"/>
        </w:rPr>
        <w:t xml:space="preserve"> offer</w:t>
      </w:r>
      <w:r>
        <w:br/>
      </w:r>
      <w:r>
        <w:rPr>
          <w:color w:val="00005B"/>
        </w:rPr>
        <w:t xml:space="preserve"> বিকাশে</w:t>
      </w:r>
      <w:r>
        <w:rPr>
          <w:color w:val="000058"/>
        </w:rPr>
        <w:t xml:space="preserve"> এখন</w:t>
      </w:r>
      <w:r>
        <w:rPr>
          <w:color w:val="3E0000"/>
        </w:rPr>
        <w:t xml:space="preserve"> কি</w:t>
      </w:r>
      <w:r>
        <w:rPr>
          <w:color w:val="000075"/>
        </w:rPr>
        <w:t xml:space="preserve"> মোবাইল</w:t>
      </w:r>
      <w:r>
        <w:rPr>
          <w:color w:val="000080"/>
        </w:rPr>
        <w:t xml:space="preserve"> রিচাজ</w:t>
      </w:r>
      <w:r>
        <w:rPr>
          <w:color w:val="000057"/>
        </w:rPr>
        <w:t xml:space="preserve"> অফার</w:t>
      </w:r>
      <w:r>
        <w:rPr>
          <w:color w:val="000053"/>
        </w:rPr>
        <w:t xml:space="preserve"> আছে</w:t>
      </w:r>
      <w:r>
        <w:br/>
      </w:r>
      <w:r>
        <w:rPr>
          <w:color w:val="000062"/>
        </w:rPr>
        <w:t xml:space="preserve"> new</w:t>
      </w:r>
      <w:r>
        <w:rPr>
          <w:color w:val="000081"/>
        </w:rPr>
        <w:t xml:space="preserve"> year</w:t>
      </w:r>
      <w:r>
        <w:rPr>
          <w:color w:val="7F0000"/>
        </w:rPr>
        <w:t xml:space="preserve"> a</w:t>
      </w:r>
      <w:r>
        <w:rPr>
          <w:color w:val="00004A"/>
        </w:rPr>
        <w:t xml:space="preserve"> recharge</w:t>
      </w:r>
      <w:r>
        <w:rPr>
          <w:color w:val="7F0000"/>
        </w:rPr>
        <w:t xml:space="preserve"> a</w:t>
      </w:r>
      <w:r>
        <w:rPr>
          <w:color w:val="000039"/>
        </w:rPr>
        <w:t xml:space="preserve"> ki</w:t>
      </w:r>
      <w:r>
        <w:rPr>
          <w:color w:val="000046"/>
        </w:rPr>
        <w:t xml:space="preserve"> offer</w:t>
      </w:r>
      <w:r>
        <w:rPr>
          <w:color w:val="00005D"/>
        </w:rPr>
        <w:t xml:space="preserve"> ache</w:t>
      </w:r>
      <w:r>
        <w:br/>
      </w:r>
      <w:r>
        <w:rPr>
          <w:color w:val="00002C"/>
        </w:rPr>
        <w:t xml:space="preserve"> bkash</w:t>
      </w:r>
      <w:r>
        <w:rPr>
          <w:color w:val="000068"/>
        </w:rPr>
        <w:t xml:space="preserve"> thaka</w:t>
      </w:r>
      <w:r>
        <w:rPr>
          <w:color w:val="0000A2"/>
        </w:rPr>
        <w:t xml:space="preserve"> recharhe</w:t>
      </w:r>
      <w:r>
        <w:rPr>
          <w:color w:val="000043"/>
        </w:rPr>
        <w:t xml:space="preserve"> cashback</w:t>
      </w:r>
      <w:r>
        <w:rPr>
          <w:color w:val="00004D"/>
        </w:rPr>
        <w:t xml:space="preserve"> kono</w:t>
      </w:r>
      <w:r>
        <w:rPr>
          <w:color w:val="00003F"/>
        </w:rPr>
        <w:t xml:space="preserve"> offer</w:t>
      </w:r>
      <w:r>
        <w:rPr>
          <w:color w:val="680000"/>
        </w:rPr>
        <w:t xml:space="preserve"> asa</w:t>
      </w:r>
      <w:r>
        <w:br/>
      </w:r>
      <w:r>
        <w:rPr>
          <w:color w:val="00005A"/>
        </w:rPr>
        <w:t xml:space="preserve"> কত</w:t>
      </w:r>
      <w:r>
        <w:rPr>
          <w:color w:val="000035"/>
        </w:rPr>
        <w:t xml:space="preserve"> টাকা</w:t>
      </w:r>
      <w:r>
        <w:rPr>
          <w:color w:val="000057"/>
        </w:rPr>
        <w:t xml:space="preserve"> রিচার্জ</w:t>
      </w:r>
      <w:r>
        <w:rPr>
          <w:color w:val="570000"/>
        </w:rPr>
        <w:t xml:space="preserve"> করলে</w:t>
      </w:r>
      <w:r>
        <w:rPr>
          <w:color w:val="0000AE"/>
        </w:rPr>
        <w:t xml:space="preserve"> কেশব্যাক</w:t>
      </w:r>
      <w:r>
        <w:rPr>
          <w:color w:val="00005B"/>
        </w:rPr>
        <w:t xml:space="preserve"> পাবো</w:t>
      </w:r>
      <w:r>
        <w:br/>
      </w:r>
      <w:r>
        <w:rPr>
          <w:color w:val="00006F"/>
        </w:rPr>
        <w:t xml:space="preserve"> ajker</w:t>
      </w:r>
      <w:r>
        <w:rPr>
          <w:color w:val="790000"/>
        </w:rPr>
        <w:t xml:space="preserve"> jonno</w:t>
      </w:r>
      <w:r>
        <w:rPr>
          <w:color w:val="000031"/>
        </w:rPr>
        <w:t xml:space="preserve"> recharge</w:t>
      </w:r>
      <w:r>
        <w:rPr>
          <w:color w:val="00002E"/>
        </w:rPr>
        <w:t xml:space="preserve"> e</w:t>
      </w:r>
      <w:r>
        <w:rPr>
          <w:color w:val="000026"/>
        </w:rPr>
        <w:t xml:space="preserve"> ki</w:t>
      </w:r>
      <w:r>
        <w:rPr>
          <w:color w:val="580000"/>
        </w:rPr>
        <w:t xml:space="preserve"> kuno</w:t>
      </w:r>
      <w:r>
        <w:rPr>
          <w:color w:val="000069"/>
        </w:rPr>
        <w:t xml:space="preserve"> special</w:t>
      </w:r>
      <w:r>
        <w:rPr>
          <w:color w:val="000031"/>
        </w:rPr>
        <w:t xml:space="preserve"> cashback</w:t>
      </w:r>
      <w:r>
        <w:rPr>
          <w:color w:val="00002E"/>
        </w:rPr>
        <w:t xml:space="preserve"> offer</w:t>
      </w:r>
      <w:r>
        <w:rPr>
          <w:color w:val="000000"/>
        </w:rPr>
        <w:t xml:space="preserve"> ase</w:t>
      </w:r>
      <w:r>
        <w:rPr>
          <w:color w:val="00005A"/>
        </w:rPr>
        <w:t xml:space="preserve"> sobar</w:t>
      </w:r>
      <w:r>
        <w:rPr>
          <w:color w:val="790000"/>
        </w:rPr>
        <w:t xml:space="preserve"> jonno</w:t>
      </w:r>
      <w:r>
        <w:br/>
      </w:r>
      <w:r>
        <w:rPr>
          <w:color w:val="00007D"/>
        </w:rPr>
        <w:t xml:space="preserve"> রবি</w:t>
      </w:r>
      <w:r>
        <w:rPr>
          <w:color w:val="00006A"/>
        </w:rPr>
        <w:t xml:space="preserve"> সিমে</w:t>
      </w:r>
      <w:r>
        <w:rPr>
          <w:color w:val="00002F"/>
        </w:rPr>
        <w:t xml:space="preserve"> টাকা</w:t>
      </w:r>
      <w:r>
        <w:rPr>
          <w:color w:val="000051"/>
        </w:rPr>
        <w:t xml:space="preserve"> রিচার্জে</w:t>
      </w:r>
      <w:r>
        <w:rPr>
          <w:color w:val="000080"/>
        </w:rPr>
        <w:t xml:space="preserve"> মিনিট</w:t>
      </w:r>
      <w:r>
        <w:rPr>
          <w:color w:val="000047"/>
        </w:rPr>
        <w:t xml:space="preserve"> অফার</w:t>
      </w:r>
      <w:r>
        <w:rPr>
          <w:color w:val="000043"/>
        </w:rPr>
        <w:t xml:space="preserve"> আছে</w:t>
      </w:r>
      <w:r>
        <w:rPr>
          <w:color w:val="320000"/>
        </w:rPr>
        <w:t xml:space="preserve"> কি</w:t>
      </w:r>
      <w:r>
        <w:rPr>
          <w:color w:val="000000"/>
        </w:rPr>
        <w:t xml:space="preserve"> না</w:t>
      </w:r>
      <w:r>
        <w:br/>
      </w:r>
      <w:r>
        <w:rPr>
          <w:color w:val="000000"/>
        </w:rPr>
        <w:t xml:space="preserve"> im</w:t>
      </w:r>
      <w:r>
        <w:rPr>
          <w:color w:val="000000"/>
        </w:rPr>
        <w:t xml:space="preserve"> ark</w:t>
      </w:r>
      <w:r>
        <w:rPr>
          <w:color w:val="00005C"/>
        </w:rPr>
        <w:t xml:space="preserve"> recharge</w:t>
      </w:r>
      <w:r>
        <w:rPr>
          <w:color w:val="000057"/>
        </w:rPr>
        <w:t xml:space="preserve"> offer</w:t>
      </w:r>
      <w:r>
        <w:rPr>
          <w:color w:val="0000A8"/>
        </w:rPr>
        <w:t xml:space="preserve"> gulo</w:t>
      </w:r>
      <w:r>
        <w:rPr>
          <w:color w:val="00008E"/>
        </w:rPr>
        <w:t xml:space="preserve"> ki</w:t>
      </w:r>
      <w:r>
        <w:rPr>
          <w:color w:val="00008E"/>
        </w:rPr>
        <w:t xml:space="preserve"> ki</w:t>
      </w:r>
      <w:r>
        <w:br/>
      </w:r>
      <w:r>
        <w:rPr>
          <w:color w:val="000040"/>
        </w:rPr>
        <w:t xml:space="preserve"> বিকাশে</w:t>
      </w:r>
      <w:r>
        <w:rPr>
          <w:color w:val="00007D"/>
        </w:rPr>
        <w:t xml:space="preserve"> রিচার্যে</w:t>
      </w:r>
      <w:r>
        <w:rPr>
          <w:color w:val="00003C"/>
        </w:rPr>
        <w:t xml:space="preserve"> ক্যাশব্যাক</w:t>
      </w:r>
      <w:r>
        <w:rPr>
          <w:color w:val="00003E"/>
        </w:rPr>
        <w:t xml:space="preserve"> অফার</w:t>
      </w:r>
      <w:r>
        <w:rPr>
          <w:color w:val="00003A"/>
        </w:rPr>
        <w:t xml:space="preserve"> আছে</w:t>
      </w:r>
      <w:r>
        <w:rPr>
          <w:color w:val="2C0000"/>
        </w:rPr>
        <w:t xml:space="preserve"> কি</w:t>
      </w:r>
      <w:r>
        <w:rPr>
          <w:color w:val="00004C"/>
        </w:rPr>
        <w:t xml:space="preserve"> নতুন</w:t>
      </w:r>
      <w:r>
        <w:rPr>
          <w:color w:val="000062"/>
        </w:rPr>
        <w:t xml:space="preserve"> বছর</w:t>
      </w:r>
      <w:r>
        <w:rPr>
          <w:color w:val="000080"/>
        </w:rPr>
        <w:t xml:space="preserve"> উপলক্ষে</w:t>
      </w:r>
      <w:r>
        <w:br/>
      </w:r>
      <w:r>
        <w:rPr>
          <w:color w:val="0000B7"/>
        </w:rPr>
        <w:t xml:space="preserve"> বর্তমান</w:t>
      </w:r>
      <w:r>
        <w:rPr>
          <w:color w:val="00006D"/>
        </w:rPr>
        <w:t xml:space="preserve"> রিচার্জ</w:t>
      </w:r>
      <w:r>
        <w:rPr>
          <w:color w:val="000061"/>
        </w:rPr>
        <w:t xml:space="preserve"> ক্যাশব্যাক</w:t>
      </w:r>
      <w:r>
        <w:rPr>
          <w:color w:val="000064"/>
        </w:rPr>
        <w:t xml:space="preserve"> অফার</w:t>
      </w:r>
      <w:r>
        <w:rPr>
          <w:color w:val="000000"/>
        </w:rPr>
        <w:t xml:space="preserve"> কোনটা</w:t>
      </w:r>
      <w:r>
        <w:br/>
      </w:r>
      <w:r>
        <w:rPr>
          <w:color w:val="00003A"/>
        </w:rPr>
        <w:t xml:space="preserve"> বিকাশ</w:t>
      </w:r>
      <w:r>
        <w:rPr>
          <w:color w:val="00008C"/>
        </w:rPr>
        <w:t xml:space="preserve"> আজ</w:t>
      </w:r>
      <w:r>
        <w:rPr>
          <w:color w:val="00007B"/>
        </w:rPr>
        <w:t xml:space="preserve"> মোবাইল</w:t>
      </w:r>
      <w:r>
        <w:rPr>
          <w:color w:val="000065"/>
        </w:rPr>
        <w:t xml:space="preserve"> রিচার্জ</w:t>
      </w:r>
      <w:r>
        <w:rPr>
          <w:color w:val="00005C"/>
        </w:rPr>
        <w:t xml:space="preserve"> অফার</w:t>
      </w:r>
      <w:r>
        <w:rPr>
          <w:color w:val="000057"/>
        </w:rPr>
        <w:t xml:space="preserve"> আছে</w:t>
      </w:r>
      <w:r>
        <w:br/>
      </w:r>
      <w:r>
        <w:rPr>
          <w:color w:val="580000"/>
        </w:rPr>
        <w:t xml:space="preserve"> কোন</w:t>
      </w:r>
      <w:r>
        <w:rPr>
          <w:color w:val="000057"/>
        </w:rPr>
        <w:t xml:space="preserve"> রিচার্জ</w:t>
      </w:r>
      <w:r>
        <w:rPr>
          <w:color w:val="0000BA"/>
        </w:rPr>
        <w:t xml:space="preserve"> কেসবেগ</w:t>
      </w:r>
      <w:r>
        <w:rPr>
          <w:color w:val="00004F"/>
        </w:rPr>
        <w:t xml:space="preserve"> অফার</w:t>
      </w:r>
      <w:r>
        <w:rPr>
          <w:color w:val="00005B"/>
        </w:rPr>
        <w:t xml:space="preserve"> নাই</w:t>
      </w:r>
      <w:r>
        <w:br/>
      </w:r>
      <w:r>
        <w:rPr>
          <w:color w:val="000036"/>
        </w:rPr>
        <w:t xml:space="preserve"> প্রতি</w:t>
      </w:r>
      <w:r>
        <w:rPr>
          <w:color w:val="000030"/>
        </w:rPr>
        <w:t xml:space="preserve"> মাসে</w:t>
      </w:r>
      <w:r>
        <w:rPr>
          <w:color w:val="000027"/>
        </w:rPr>
        <w:t xml:space="preserve"> রিচার্জ</w:t>
      </w:r>
      <w:r>
        <w:rPr>
          <w:color w:val="000048"/>
        </w:rPr>
        <w:t xml:space="preserve"> অফার</w:t>
      </w:r>
      <w:r>
        <w:rPr>
          <w:color w:val="3E0000"/>
        </w:rPr>
        <w:t xml:space="preserve"> থাকে</w:t>
      </w:r>
      <w:r>
        <w:rPr>
          <w:color w:val="000070"/>
        </w:rPr>
        <w:t xml:space="preserve"> তারিখ</w:t>
      </w:r>
      <w:r>
        <w:rPr>
          <w:color w:val="00001C"/>
        </w:rPr>
        <w:t xml:space="preserve"> থেকে</w:t>
      </w:r>
      <w:r>
        <w:rPr>
          <w:color w:val="000070"/>
        </w:rPr>
        <w:t xml:space="preserve"> তারিখ</w:t>
      </w:r>
      <w:r>
        <w:rPr>
          <w:color w:val="000054"/>
        </w:rPr>
        <w:t xml:space="preserve"> পর্যনত</w:t>
      </w:r>
      <w:r>
        <w:rPr>
          <w:color w:val="440000"/>
        </w:rPr>
        <w:t xml:space="preserve"> তাও</w:t>
      </w:r>
      <w:r>
        <w:rPr>
          <w:color w:val="00002C"/>
        </w:rPr>
        <w:t xml:space="preserve"> নতুন</w:t>
      </w:r>
      <w:r>
        <w:rPr>
          <w:color w:val="000038"/>
        </w:rPr>
        <w:t xml:space="preserve"> বছর</w:t>
      </w:r>
      <w:r>
        <w:rPr>
          <w:color w:val="000057"/>
        </w:rPr>
        <w:t xml:space="preserve"> ঢুকলো</w:t>
      </w:r>
      <w:r>
        <w:rPr>
          <w:color w:val="2D0000"/>
        </w:rPr>
        <w:t xml:space="preserve"> কোনো</w:t>
      </w:r>
      <w:r>
        <w:rPr>
          <w:color w:val="000048"/>
        </w:rPr>
        <w:t xml:space="preserve"> অফার</w:t>
      </w:r>
      <w:r>
        <w:rPr>
          <w:color w:val="00002D"/>
        </w:rPr>
        <w:t xml:space="preserve"> পাইনি</w:t>
      </w:r>
      <w:r>
        <w:rPr>
          <w:color w:val="000051"/>
        </w:rPr>
        <w:t xml:space="preserve"> এবার</w:t>
      </w:r>
      <w:r>
        <w:br/>
      </w:r>
      <w:r>
        <w:rPr>
          <w:color w:val="000020"/>
        </w:rPr>
        <w:t xml:space="preserve"> bkash</w:t>
      </w:r>
      <w:r>
        <w:rPr>
          <w:color w:val="00002F"/>
        </w:rPr>
        <w:t xml:space="preserve"> theke</w:t>
      </w:r>
      <w:r>
        <w:rPr>
          <w:color w:val="000041"/>
        </w:rPr>
        <w:t xml:space="preserve"> new</w:t>
      </w:r>
      <w:r>
        <w:rPr>
          <w:color w:val="000055"/>
        </w:rPr>
        <w:t xml:space="preserve"> year</w:t>
      </w:r>
      <w:r>
        <w:rPr>
          <w:color w:val="000073"/>
        </w:rPr>
        <w:t xml:space="preserve"> upolokkhe</w:t>
      </w:r>
      <w:r>
        <w:rPr>
          <w:color w:val="000026"/>
        </w:rPr>
        <w:t xml:space="preserve"> ki</w:t>
      </w:r>
      <w:r>
        <w:rPr>
          <w:color w:val="000038"/>
        </w:rPr>
        <w:t xml:space="preserve"> kono</w:t>
      </w:r>
      <w:r>
        <w:rPr>
          <w:color w:val="00006B"/>
        </w:rPr>
        <w:t xml:space="preserve"> recherche</w:t>
      </w:r>
      <w:r>
        <w:rPr>
          <w:color w:val="000031"/>
        </w:rPr>
        <w:t xml:space="preserve"> cash</w:t>
      </w:r>
      <w:r>
        <w:rPr>
          <w:color w:val="000032"/>
        </w:rPr>
        <w:t xml:space="preserve"> back</w:t>
      </w:r>
      <w:r>
        <w:rPr>
          <w:color w:val="00002E"/>
        </w:rPr>
        <w:t xml:space="preserve"> offer</w:t>
      </w:r>
      <w:r>
        <w:rPr>
          <w:color w:val="000073"/>
        </w:rPr>
        <w:t xml:space="preserve"> coltece</w:t>
      </w:r>
      <w:r>
        <w:br/>
      </w:r>
      <w:r>
        <w:rPr>
          <w:color w:val="00009A"/>
        </w:rPr>
        <w:t xml:space="preserve"> নিদিষ্ট</w:t>
      </w:r>
      <w:r>
        <w:rPr>
          <w:color w:val="000071"/>
        </w:rPr>
        <w:t xml:space="preserve"> একাউন্টের</w:t>
      </w:r>
      <w:r>
        <w:rPr>
          <w:color w:val="000053"/>
        </w:rPr>
        <w:t xml:space="preserve"> অফার</w:t>
      </w:r>
      <w:r>
        <w:rPr>
          <w:color w:val="000091"/>
        </w:rPr>
        <w:t xml:space="preserve"> রিচার্জের</w:t>
      </w:r>
      <w:r>
        <w:br/>
      </w:r>
      <w:r>
        <w:rPr>
          <w:color w:val="000088"/>
        </w:rPr>
        <w:t xml:space="preserve"> gp</w:t>
      </w:r>
      <w:r>
        <w:rPr>
          <w:color w:val="00004D"/>
        </w:rPr>
        <w:t xml:space="preserve"> recharge</w:t>
      </w:r>
      <w:r>
        <w:rPr>
          <w:color w:val="000048"/>
        </w:rPr>
        <w:t xml:space="preserve"> e</w:t>
      </w:r>
      <w:r>
        <w:rPr>
          <w:color w:val="00003C"/>
        </w:rPr>
        <w:t xml:space="preserve"> ki</w:t>
      </w:r>
      <w:r>
        <w:rPr>
          <w:color w:val="8C0000"/>
        </w:rPr>
        <w:t xml:space="preserve"> kuno</w:t>
      </w:r>
      <w:r>
        <w:rPr>
          <w:color w:val="00004E"/>
        </w:rPr>
        <w:t xml:space="preserve"> cashback</w:t>
      </w:r>
      <w:r>
        <w:rPr>
          <w:color w:val="000049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93"/>
        </w:rPr>
        <w:t xml:space="preserve"> বর্তমান</w:t>
      </w:r>
      <w:r>
        <w:rPr>
          <w:color w:val="390000"/>
        </w:rPr>
        <w:t xml:space="preserve"> কি</w:t>
      </w:r>
      <w:r>
        <w:rPr>
          <w:color w:val="00008C"/>
        </w:rPr>
        <w:t xml:space="preserve"> রিচার্জের</w:t>
      </w:r>
      <w:r>
        <w:rPr>
          <w:color w:val="580000"/>
        </w:rPr>
        <w:t xml:space="preserve"> কোন</w:t>
      </w:r>
      <w:r>
        <w:rPr>
          <w:color w:val="000050"/>
        </w:rPr>
        <w:t xml:space="preserve"> অফার</w:t>
      </w:r>
      <w:r>
        <w:rPr>
          <w:color w:val="00004C"/>
        </w:rPr>
        <w:t xml:space="preserve"> আছে</w:t>
      </w:r>
      <w:r>
        <w:br/>
      </w:r>
      <w:r>
        <w:rPr>
          <w:color w:val="000075"/>
        </w:rPr>
        <w:t xml:space="preserve"> রিচাজ</w:t>
      </w:r>
      <w:r>
        <w:rPr>
          <w:color w:val="510000"/>
        </w:rPr>
        <w:t xml:space="preserve"> এ</w:t>
      </w:r>
      <w:r>
        <w:rPr>
          <w:color w:val="00005B"/>
        </w:rPr>
        <w:t xml:space="preserve"> ক্যাশ</w:t>
      </w:r>
      <w:r>
        <w:rPr>
          <w:color w:val="000065"/>
        </w:rPr>
        <w:t xml:space="preserve"> ব্যাক</w:t>
      </w:r>
      <w:r>
        <w:rPr>
          <w:color w:val="000096"/>
        </w:rPr>
        <w:t xml:space="preserve"> গুলা</w:t>
      </w:r>
      <w:r>
        <w:rPr>
          <w:color w:val="380000"/>
        </w:rPr>
        <w:t xml:space="preserve"> কি</w:t>
      </w:r>
      <w:r>
        <w:rPr>
          <w:color w:val="380000"/>
        </w:rPr>
        <w:t xml:space="preserve"> কি</w:t>
      </w:r>
      <w:r>
        <w:br/>
      </w:r>
      <w:r>
        <w:rPr>
          <w:color w:val="000000"/>
        </w:rPr>
        <w:t xml:space="preserve"> রিচার্জে</w:t>
      </w:r>
      <w:r>
        <w:rPr>
          <w:color w:val="740000"/>
        </w:rPr>
        <w:t xml:space="preserve"> কোন</w:t>
      </w:r>
      <w:r>
        <w:rPr>
          <w:color w:val="0000C8"/>
        </w:rPr>
        <w:t xml:space="preserve"> ক্যশব্যক</w:t>
      </w:r>
      <w:r>
        <w:rPr>
          <w:color w:val="000069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60"/>
        </w:rPr>
        <w:t xml:space="preserve"> new</w:t>
      </w:r>
      <w:r>
        <w:rPr>
          <w:color w:val="00007D"/>
        </w:rPr>
        <w:t xml:space="preserve"> year</w:t>
      </w:r>
      <w:r>
        <w:rPr>
          <w:color w:val="3E0000"/>
        </w:rPr>
        <w:t xml:space="preserve"> a</w:t>
      </w:r>
      <w:r>
        <w:rPr>
          <w:color w:val="000048"/>
        </w:rPr>
        <w:t xml:space="preserve"> recharge</w:t>
      </w:r>
      <w:r>
        <w:rPr>
          <w:color w:val="000089"/>
        </w:rPr>
        <w:t xml:space="preserve"> offer</w:t>
      </w:r>
      <w:r>
        <w:rPr>
          <w:color w:val="000052"/>
        </w:rPr>
        <w:t xml:space="preserve"> nai</w:t>
      </w:r>
      <w:r>
        <w:rPr>
          <w:color w:val="000048"/>
        </w:rPr>
        <w:t xml:space="preserve"> cashback</w:t>
      </w:r>
      <w:r>
        <w:rPr>
          <w:color w:val="000089"/>
        </w:rPr>
        <w:t xml:space="preserve"> offer</w:t>
      </w:r>
      <w:r>
        <w:br/>
      </w:r>
      <w:r>
        <w:rPr>
          <w:color w:val="00005A"/>
        </w:rPr>
        <w:t xml:space="preserve"> বিকাশে</w:t>
      </w:r>
      <w:r>
        <w:rPr>
          <w:color w:val="0000C6"/>
        </w:rPr>
        <w:t xml:space="preserve"> কত</w:t>
      </w:r>
      <w:r>
        <w:rPr>
          <w:color w:val="000064"/>
        </w:rPr>
        <w:t xml:space="preserve"> রিচার্জে</w:t>
      </w:r>
      <w:r>
        <w:rPr>
          <w:color w:val="0000C6"/>
        </w:rPr>
        <w:t xml:space="preserve"> কত</w:t>
      </w:r>
      <w:r>
        <w:rPr>
          <w:color w:val="000055"/>
        </w:rPr>
        <w:t xml:space="preserve"> ক্যাশব্যাক</w:t>
      </w:r>
      <w:r>
        <w:br/>
      </w:r>
      <w:r>
        <w:rPr>
          <w:color w:val="000063"/>
        </w:rPr>
        <w:t xml:space="preserve"> dail</w:t>
      </w:r>
      <w:r>
        <w:rPr>
          <w:color w:val="660000"/>
        </w:rPr>
        <w:t xml:space="preserve"> koray</w:t>
      </w:r>
      <w:r>
        <w:rPr>
          <w:color w:val="000078"/>
        </w:rPr>
        <w:t xml:space="preserve"> skito</w:t>
      </w:r>
      <w:r>
        <w:rPr>
          <w:color w:val="00003E"/>
        </w:rPr>
        <w:t xml:space="preserve"> sim</w:t>
      </w:r>
      <w:r>
        <w:rPr>
          <w:color w:val="00002F"/>
        </w:rPr>
        <w:t xml:space="preserve"> recharge</w:t>
      </w:r>
      <w:r>
        <w:rPr>
          <w:color w:val="660000"/>
        </w:rPr>
        <w:t xml:space="preserve"> korlay</w:t>
      </w:r>
      <w:r>
        <w:rPr>
          <w:color w:val="000037"/>
        </w:rPr>
        <w:t xml:space="preserve"> kono</w:t>
      </w:r>
      <w:r>
        <w:rPr>
          <w:color w:val="00002F"/>
        </w:rPr>
        <w:t xml:space="preserve"> cash</w:t>
      </w:r>
      <w:r>
        <w:rPr>
          <w:color w:val="000031"/>
        </w:rPr>
        <w:t xml:space="preserve"> back</w:t>
      </w:r>
      <w:r>
        <w:rPr>
          <w:color w:val="00004C"/>
        </w:rPr>
        <w:t xml:space="preserve"> pawa</w:t>
      </w:r>
      <w:r>
        <w:rPr>
          <w:color w:val="000000"/>
        </w:rPr>
        <w:t xml:space="preserve"> jabay</w:t>
      </w:r>
      <w:r>
        <w:br/>
      </w:r>
      <w:r>
        <w:rPr>
          <w:color w:val="000078"/>
        </w:rPr>
        <w:t xml:space="preserve"> recharge</w:t>
      </w:r>
      <w:r>
        <w:rPr>
          <w:color w:val="740000"/>
        </w:rPr>
        <w:t xml:space="preserve"> er</w:t>
      </w:r>
      <w:r>
        <w:rPr>
          <w:color w:val="00007A"/>
        </w:rPr>
        <w:t xml:space="preserve"> cashback</w:t>
      </w:r>
      <w:r>
        <w:rPr>
          <w:color w:val="000072"/>
        </w:rPr>
        <w:t xml:space="preserve"> offer</w:t>
      </w:r>
      <w:r>
        <w:rPr>
          <w:color w:val="00005D"/>
        </w:rPr>
        <w:t xml:space="preserve"> ki</w:t>
      </w:r>
      <w:r>
        <w:rPr>
          <w:color w:val="000000"/>
        </w:rPr>
        <w:t xml:space="preserve"> ase</w:t>
      </w:r>
      <w:r>
        <w:br/>
      </w:r>
      <w:r>
        <w:rPr>
          <w:color w:val="6C0000"/>
        </w:rPr>
        <w:t xml:space="preserve"> aj</w:t>
      </w:r>
      <w:r>
        <w:rPr>
          <w:color w:val="00002D"/>
        </w:rPr>
        <w:t xml:space="preserve"> bkash</w:t>
      </w:r>
      <w:r>
        <w:rPr>
          <w:color w:val="000043"/>
        </w:rPr>
        <w:t xml:space="preserve"> recharge</w:t>
      </w:r>
      <w:r>
        <w:rPr>
          <w:color w:val="3A0000"/>
        </w:rPr>
        <w:t xml:space="preserve"> a</w:t>
      </w:r>
      <w:r>
        <w:rPr>
          <w:color w:val="000034"/>
        </w:rPr>
        <w:t xml:space="preserve"> ki</w:t>
      </w:r>
      <w:r>
        <w:rPr>
          <w:color w:val="7A0000"/>
        </w:rPr>
        <w:t xml:space="preserve"> kuno</w:t>
      </w:r>
      <w:r>
        <w:rPr>
          <w:color w:val="000080"/>
        </w:rPr>
        <w:t xml:space="preserve"> case</w:t>
      </w:r>
      <w:r>
        <w:rPr>
          <w:color w:val="000045"/>
        </w:rPr>
        <w:t xml:space="preserve"> back</w:t>
      </w:r>
      <w:r>
        <w:rPr>
          <w:color w:val="000040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7A"/>
        </w:rPr>
        <w:t xml:space="preserve"> nirdishto</w:t>
      </w:r>
      <w:r>
        <w:rPr>
          <w:color w:val="00008E"/>
        </w:rPr>
        <w:t xml:space="preserve"> grahokder</w:t>
      </w:r>
      <w:r>
        <w:rPr>
          <w:color w:val="480000"/>
        </w:rPr>
        <w:t xml:space="preserve"> jonno</w:t>
      </w:r>
      <w:r>
        <w:rPr>
          <w:color w:val="00005B"/>
        </w:rPr>
        <w:t xml:space="preserve"> ki</w:t>
      </w:r>
      <w:r>
        <w:rPr>
          <w:color w:val="00005B"/>
        </w:rPr>
        <w:t xml:space="preserve"> ki</w:t>
      </w:r>
      <w:r>
        <w:rPr>
          <w:color w:val="00003A"/>
        </w:rPr>
        <w:t xml:space="preserve"> recharge</w:t>
      </w:r>
      <w:r>
        <w:rPr>
          <w:color w:val="000037"/>
        </w:rPr>
        <w:t xml:space="preserve"> offer</w:t>
      </w:r>
      <w:r>
        <w:rPr>
          <w:color w:val="000061"/>
        </w:rPr>
        <w:t xml:space="preserve"> chole</w:t>
      </w:r>
      <w:r>
        <w:rPr>
          <w:color w:val="000000"/>
        </w:rPr>
        <w:t xml:space="preserve"> akhon</w:t>
      </w:r>
      <w:r>
        <w:br/>
      </w:r>
      <w:r>
        <w:rPr>
          <w:color w:val="880000"/>
        </w:rPr>
        <w:t xml:space="preserve"> amer</w:t>
      </w:r>
      <w:r>
        <w:rPr>
          <w:color w:val="00004A"/>
        </w:rPr>
        <w:t xml:space="preserve"> ki</w:t>
      </w:r>
      <w:r>
        <w:rPr>
          <w:color w:val="00006E"/>
        </w:rPr>
        <w:t xml:space="preserve"> kono</w:t>
      </w:r>
      <w:r>
        <w:rPr>
          <w:color w:val="00005F"/>
        </w:rPr>
        <w:t xml:space="preserve"> recharge</w:t>
      </w:r>
      <w:r>
        <w:rPr>
          <w:color w:val="00005A"/>
        </w:rPr>
        <w:t xml:space="preserve"> offer</w:t>
      </w:r>
      <w:r>
        <w:rPr>
          <w:color w:val="00006A"/>
        </w:rPr>
        <w:t xml:space="preserve"> ase</w:t>
      </w:r>
      <w:r>
        <w:br/>
      </w:r>
      <w:r>
        <w:rPr>
          <w:color w:val="0000CD"/>
        </w:rPr>
        <w:t xml:space="preserve"> রির্চাজ</w:t>
      </w:r>
      <w:r>
        <w:rPr>
          <w:color w:val="00007B"/>
        </w:rPr>
        <w:t xml:space="preserve"> অফার</w:t>
      </w:r>
      <w:r>
        <w:rPr>
          <w:color w:val="570000"/>
        </w:rPr>
        <w:t xml:space="preserve"> কি</w:t>
      </w:r>
      <w:r>
        <w:br/>
      </w:r>
      <w:r>
        <w:rPr>
          <w:color w:val="000073"/>
        </w:rPr>
        <w:t xml:space="preserve"> recharge</w:t>
      </w:r>
      <w:r>
        <w:rPr>
          <w:color w:val="630000"/>
        </w:rPr>
        <w:t xml:space="preserve"> a</w:t>
      </w:r>
      <w:r>
        <w:rPr>
          <w:color w:val="000059"/>
        </w:rPr>
        <w:t xml:space="preserve"> ki</w:t>
      </w:r>
      <w:r>
        <w:rPr>
          <w:color w:val="00006E"/>
        </w:rPr>
        <w:t xml:space="preserve"> offer</w:t>
      </w:r>
      <w:r>
        <w:rPr>
          <w:color w:val="000092"/>
        </w:rPr>
        <w:t xml:space="preserve"> ache</w:t>
      </w:r>
      <w:r>
        <w:br/>
      </w:r>
      <w:r>
        <w:rPr>
          <w:color w:val="250000"/>
        </w:rPr>
        <w:t xml:space="preserve"> আমি</w:t>
      </w:r>
      <w:r>
        <w:rPr>
          <w:color w:val="240000"/>
        </w:rPr>
        <w:t xml:space="preserve"> আমার</w:t>
      </w:r>
      <w:r>
        <w:rPr>
          <w:color w:val="000087"/>
        </w:rPr>
        <w:t xml:space="preserve"> প্রিয়জনের</w:t>
      </w:r>
      <w:r>
        <w:rPr>
          <w:color w:val="000077"/>
        </w:rPr>
        <w:t xml:space="preserve"> গ্রামীন</w:t>
      </w:r>
      <w:r>
        <w:rPr>
          <w:color w:val="00004D"/>
        </w:rPr>
        <w:t xml:space="preserve"> মোবাইল</w:t>
      </w:r>
      <w:r>
        <w:rPr>
          <w:color w:val="000039"/>
        </w:rPr>
        <w:t xml:space="preserve"> নাম্বারে</w:t>
      </w:r>
      <w:r>
        <w:rPr>
          <w:color w:val="00003F"/>
        </w:rPr>
        <w:t xml:space="preserve"> রিচার্জ</w:t>
      </w:r>
      <w:r>
        <w:rPr>
          <w:color w:val="3F0000"/>
        </w:rPr>
        <w:t xml:space="preserve"> করলে</w:t>
      </w:r>
      <w:r>
        <w:rPr>
          <w:color w:val="280000"/>
        </w:rPr>
        <w:t xml:space="preserve"> কি</w:t>
      </w:r>
      <w:r>
        <w:rPr>
          <w:color w:val="000047"/>
        </w:rPr>
        <w:t xml:space="preserve"> বোনাস</w:t>
      </w:r>
      <w:r>
        <w:rPr>
          <w:color w:val="00004C"/>
        </w:rPr>
        <w:t xml:space="preserve"> পাব</w:t>
      </w:r>
      <w:r>
        <w:br/>
      </w:r>
      <w:r>
        <w:rPr>
          <w:color w:val="240000"/>
        </w:rPr>
        <w:t xml:space="preserve"> আমি</w:t>
      </w:r>
      <w:r>
        <w:rPr>
          <w:color w:val="230000"/>
        </w:rPr>
        <w:t xml:space="preserve"> আমার</w:t>
      </w:r>
      <w:r>
        <w:rPr>
          <w:color w:val="000083"/>
        </w:rPr>
        <w:t xml:space="preserve"> প্রিয়জনের</w:t>
      </w:r>
      <w:r>
        <w:rPr>
          <w:color w:val="000060"/>
        </w:rPr>
        <w:t xml:space="preserve"> মোবাইলে</w:t>
      </w:r>
      <w:r>
        <w:rPr>
          <w:color w:val="000083"/>
        </w:rPr>
        <w:t xml:space="preserve"> গ্রামীনফোনে</w:t>
      </w:r>
      <w:r>
        <w:rPr>
          <w:color w:val="000025"/>
        </w:rPr>
        <w:t xml:space="preserve"> টাকা</w:t>
      </w:r>
      <w:r>
        <w:rPr>
          <w:color w:val="00003D"/>
        </w:rPr>
        <w:t xml:space="preserve"> রিচার্জ</w:t>
      </w:r>
      <w:r>
        <w:rPr>
          <w:color w:val="000000"/>
        </w:rPr>
        <w:t xml:space="preserve"> করেছি</w:t>
      </w:r>
      <w:r>
        <w:rPr>
          <w:color w:val="380000"/>
        </w:rPr>
        <w:t xml:space="preserve"> এর</w:t>
      </w:r>
      <w:r>
        <w:rPr>
          <w:color w:val="000045"/>
        </w:rPr>
        <w:t xml:space="preserve"> বোনাস</w:t>
      </w:r>
      <w:r>
        <w:rPr>
          <w:color w:val="00004A"/>
        </w:rPr>
        <w:t xml:space="preserve"> পাব</w:t>
      </w:r>
      <w:r>
        <w:br/>
      </w:r>
      <w:r>
        <w:rPr>
          <w:color w:val="00004F"/>
        </w:rPr>
        <w:t xml:space="preserve"> recharge</w:t>
      </w:r>
      <w:r>
        <w:rPr>
          <w:color w:val="00004B"/>
        </w:rPr>
        <w:t xml:space="preserve"> offer</w:t>
      </w:r>
      <w:r>
        <w:rPr>
          <w:color w:val="00003D"/>
        </w:rPr>
        <w:t xml:space="preserve"> ki</w:t>
      </w:r>
      <w:r>
        <w:rPr>
          <w:color w:val="0000C7"/>
        </w:rPr>
        <w:t xml:space="preserve"> sovar</w:t>
      </w:r>
      <w:r>
        <w:rPr>
          <w:color w:val="610000"/>
        </w:rPr>
        <w:t xml:space="preserve"> jonno</w:t>
      </w:r>
      <w:r>
        <w:br/>
      </w:r>
      <w:r>
        <w:rPr>
          <w:color w:val="000084"/>
        </w:rPr>
        <w:t xml:space="preserve"> bkase</w:t>
      </w:r>
      <w:r>
        <w:rPr>
          <w:color w:val="00008A"/>
        </w:rPr>
        <w:t xml:space="preserve"> koto</w:t>
      </w:r>
      <w:r>
        <w:rPr>
          <w:color w:val="000063"/>
        </w:rPr>
        <w:t xml:space="preserve"> tk</w:t>
      </w:r>
      <w:r>
        <w:rPr>
          <w:color w:val="000039"/>
        </w:rPr>
        <w:t xml:space="preserve"> recharge</w:t>
      </w:r>
      <w:r>
        <w:rPr>
          <w:color w:val="450000"/>
        </w:rPr>
        <w:t xml:space="preserve"> korle</w:t>
      </w:r>
      <w:r>
        <w:rPr>
          <w:color w:val="00008A"/>
        </w:rPr>
        <w:t xml:space="preserve"> koto</w:t>
      </w:r>
      <w:r>
        <w:rPr>
          <w:color w:val="000063"/>
        </w:rPr>
        <w:t xml:space="preserve"> tk</w:t>
      </w:r>
      <w:r>
        <w:rPr>
          <w:color w:val="000065"/>
        </w:rPr>
        <w:t xml:space="preserve"> casback</w:t>
      </w:r>
      <w:r>
        <w:br/>
      </w:r>
      <w:r>
        <w:rPr>
          <w:color w:val="00006B"/>
        </w:rPr>
        <w:t xml:space="preserve"> ajke</w:t>
      </w:r>
      <w:r>
        <w:rPr>
          <w:color w:val="000041"/>
        </w:rPr>
        <w:t xml:space="preserve"> recharge</w:t>
      </w:r>
      <w:r>
        <w:rPr>
          <w:color w:val="00003D"/>
        </w:rPr>
        <w:t xml:space="preserve"> e</w:t>
      </w:r>
      <w:r>
        <w:rPr>
          <w:color w:val="000033"/>
        </w:rPr>
        <w:t xml:space="preserve"> ki</w:t>
      </w:r>
      <w:r>
        <w:rPr>
          <w:color w:val="770000"/>
        </w:rPr>
        <w:t xml:space="preserve"> kuno</w:t>
      </w:r>
      <w:r>
        <w:rPr>
          <w:color w:val="00008D"/>
        </w:rPr>
        <w:t xml:space="preserve"> special</w:t>
      </w:r>
      <w:r>
        <w:rPr>
          <w:color w:val="000042"/>
        </w:rPr>
        <w:t xml:space="preserve"> cashback</w:t>
      </w:r>
      <w:r>
        <w:rPr>
          <w:color w:val="00003E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4A"/>
        </w:rPr>
        <w:t xml:space="preserve"> cashback</w:t>
      </w:r>
      <w:r>
        <w:rPr>
          <w:color w:val="000046"/>
        </w:rPr>
        <w:t xml:space="preserve"> offer</w:t>
      </w:r>
      <w:r>
        <w:rPr>
          <w:color w:val="600000"/>
        </w:rPr>
        <w:t xml:space="preserve"> of</w:t>
      </w:r>
      <w:r>
        <w:rPr>
          <w:color w:val="000066"/>
        </w:rPr>
        <w:t xml:space="preserve"> mobile</w:t>
      </w:r>
      <w:r>
        <w:rPr>
          <w:color w:val="0000BA"/>
        </w:rPr>
        <w:t xml:space="preserve"> reacharce</w:t>
      </w:r>
      <w:r>
        <w:br/>
      </w:r>
      <w:r>
        <w:rPr>
          <w:color w:val="00004B"/>
        </w:rPr>
        <w:t xml:space="preserve"> any</w:t>
      </w:r>
      <w:r>
        <w:rPr>
          <w:color w:val="00002F"/>
        </w:rPr>
        <w:t xml:space="preserve"> offer</w:t>
      </w:r>
      <w:r>
        <w:rPr>
          <w:color w:val="00007D"/>
        </w:rPr>
        <w:t xml:space="preserve"> between</w:t>
      </w:r>
      <w:r>
        <w:rPr>
          <w:color w:val="000021"/>
        </w:rPr>
        <w:t xml:space="preserve"> bkash</w:t>
      </w:r>
      <w:r>
        <w:rPr>
          <w:color w:val="470000"/>
        </w:rPr>
        <w:t xml:space="preserve"> and</w:t>
      </w:r>
      <w:r>
        <w:rPr>
          <w:color w:val="000045"/>
        </w:rPr>
        <w:t xml:space="preserve"> mobile</w:t>
      </w:r>
      <w:r>
        <w:rPr>
          <w:color w:val="000031"/>
        </w:rPr>
        <w:t xml:space="preserve"> recharge</w:t>
      </w:r>
      <w:r>
        <w:rPr>
          <w:color w:val="000070"/>
        </w:rPr>
        <w:t xml:space="preserve"> going</w:t>
      </w:r>
      <w:r>
        <w:rPr>
          <w:color w:val="000046"/>
        </w:rPr>
        <w:t xml:space="preserve"> on</w:t>
      </w:r>
      <w:r>
        <w:rPr>
          <w:color w:val="000063"/>
        </w:rPr>
        <w:t xml:space="preserve"> currently</w:t>
      </w:r>
      <w:r>
        <w:br/>
      </w:r>
      <w:r>
        <w:rPr>
          <w:color w:val="000092"/>
        </w:rPr>
        <w:t xml:space="preserve"> রিচার্জ</w:t>
      </w:r>
      <w:r>
        <w:rPr>
          <w:color w:val="000086"/>
        </w:rPr>
        <w:t xml:space="preserve"> অফার</w:t>
      </w:r>
      <w:r>
        <w:rPr>
          <w:color w:val="5F0000"/>
        </w:rPr>
        <w:t xml:space="preserve"> কি</w:t>
      </w:r>
      <w:r>
        <w:rPr>
          <w:color w:val="00007F"/>
        </w:rPr>
        <w:t xml:space="preserve"> আছে</w:t>
      </w:r>
      <w:r>
        <w:br/>
      </w:r>
      <w:r>
        <w:rPr>
          <w:color w:val="00007E"/>
        </w:rPr>
        <w:t xml:space="preserve"> মোবাইল</w:t>
      </w:r>
      <w:r>
        <w:rPr>
          <w:color w:val="000067"/>
        </w:rPr>
        <w:t xml:space="preserve"> রিচার্জ</w:t>
      </w:r>
      <w:r>
        <w:rPr>
          <w:color w:val="680000"/>
        </w:rPr>
        <w:t xml:space="preserve"> কোন</w:t>
      </w:r>
      <w:r>
        <w:rPr>
          <w:color w:val="00005F"/>
        </w:rPr>
        <w:t xml:space="preserve"> অফার</w:t>
      </w:r>
      <w:r>
        <w:rPr>
          <w:color w:val="000059"/>
        </w:rPr>
        <w:t xml:space="preserve"> আছে</w:t>
      </w:r>
      <w:r>
        <w:rPr>
          <w:color w:val="430000"/>
        </w:rPr>
        <w:t xml:space="preserve"> কি</w:t>
      </w:r>
      <w:r>
        <w:rPr>
          <w:color w:val="00004B"/>
        </w:rPr>
        <w:t xml:space="preserve"> না</w:t>
      </w:r>
      <w:r>
        <w:br/>
      </w:r>
      <w:r>
        <w:rPr>
          <w:color w:val="00003B"/>
        </w:rPr>
        <w:t xml:space="preserve"> এখন</w:t>
      </w:r>
      <w:r>
        <w:rPr>
          <w:color w:val="410000"/>
        </w:rPr>
        <w:t xml:space="preserve"> কোন</w:t>
      </w:r>
      <w:r>
        <w:rPr>
          <w:color w:val="000067"/>
        </w:rPr>
        <w:t xml:space="preserve"> রিচার্জের</w:t>
      </w:r>
      <w:r>
        <w:rPr>
          <w:color w:val="00008F"/>
        </w:rPr>
        <w:t xml:space="preserve"> ক‍্যাস</w:t>
      </w:r>
      <w:r>
        <w:rPr>
          <w:color w:val="00007D"/>
        </w:rPr>
        <w:t xml:space="preserve"> ব‍্যাক</w:t>
      </w:r>
      <w:r>
        <w:rPr>
          <w:color w:val="000038"/>
        </w:rPr>
        <w:t xml:space="preserve"> আছে</w:t>
      </w:r>
      <w:r>
        <w:rPr>
          <w:color w:val="530000"/>
        </w:rPr>
        <w:t xml:space="preserve"> কী</w:t>
      </w:r>
      <w:r>
        <w:br/>
      </w:r>
      <w:r>
        <w:rPr>
          <w:color w:val="000035"/>
        </w:rPr>
        <w:t xml:space="preserve"> মোবাইল</w:t>
      </w:r>
      <w:r>
        <w:rPr>
          <w:color w:val="00004D"/>
        </w:rPr>
        <w:t xml:space="preserve"> রিচাজের</w:t>
      </w:r>
      <w:r>
        <w:rPr>
          <w:color w:val="410000"/>
        </w:rPr>
        <w:t xml:space="preserve"> উপর</w:t>
      </w:r>
      <w:r>
        <w:rPr>
          <w:color w:val="570000"/>
        </w:rPr>
        <w:t xml:space="preserve"> কোন</w:t>
      </w:r>
      <w:r>
        <w:rPr>
          <w:color w:val="000047"/>
        </w:rPr>
        <w:t xml:space="preserve"> কেসবেক</w:t>
      </w:r>
      <w:r>
        <w:rPr>
          <w:color w:val="000092"/>
        </w:rPr>
        <w:t xml:space="preserve"> আফার</w:t>
      </w:r>
      <w:r>
        <w:rPr>
          <w:color w:val="000025"/>
        </w:rPr>
        <w:t xml:space="preserve"> আছে</w:t>
      </w:r>
      <w:r>
        <w:rPr>
          <w:color w:val="000045"/>
        </w:rPr>
        <w:t xml:space="preserve"> সবার</w:t>
      </w:r>
      <w:r>
        <w:rPr>
          <w:color w:val="2C0000"/>
        </w:rPr>
        <w:t xml:space="preserve"> জন্য</w:t>
      </w:r>
      <w:r>
        <w:rPr>
          <w:color w:val="000060"/>
        </w:rPr>
        <w:t xml:space="preserve"> বিষস</w:t>
      </w:r>
      <w:r>
        <w:rPr>
          <w:color w:val="570000"/>
        </w:rPr>
        <w:t xml:space="preserve"> কোন</w:t>
      </w:r>
      <w:r>
        <w:rPr>
          <w:color w:val="000092"/>
        </w:rPr>
        <w:t xml:space="preserve"> আফার</w:t>
      </w:r>
      <w:r>
        <w:br/>
      </w:r>
      <w:r>
        <w:rPr>
          <w:color w:val="2F0000"/>
        </w:rPr>
        <w:t xml:space="preserve"> ami</w:t>
      </w:r>
      <w:r>
        <w:rPr>
          <w:color w:val="00002A"/>
        </w:rPr>
        <w:t xml:space="preserve"> bkash</w:t>
      </w:r>
      <w:r>
        <w:rPr>
          <w:color w:val="3D0000"/>
        </w:rPr>
        <w:t xml:space="preserve"> er</w:t>
      </w:r>
      <w:r>
        <w:rPr>
          <w:color w:val="000054"/>
        </w:rPr>
        <w:t xml:space="preserve"> new</w:t>
      </w:r>
      <w:r>
        <w:rPr>
          <w:color w:val="00007A"/>
        </w:rPr>
        <w:t xml:space="preserve"> user</w:t>
      </w:r>
      <w:r>
        <w:rPr>
          <w:color w:val="330000"/>
        </w:rPr>
        <w:t xml:space="preserve"> amar</w:t>
      </w:r>
      <w:r>
        <w:rPr>
          <w:color w:val="4E0000"/>
        </w:rPr>
        <w:t xml:space="preserve"> jonno</w:t>
      </w:r>
      <w:r>
        <w:rPr>
          <w:color w:val="000031"/>
        </w:rPr>
        <w:t xml:space="preserve"> ki</w:t>
      </w:r>
      <w:r>
        <w:rPr>
          <w:color w:val="000049"/>
        </w:rPr>
        <w:t xml:space="preserve"> kono</w:t>
      </w:r>
      <w:r>
        <w:rPr>
          <w:color w:val="000079"/>
        </w:rPr>
        <w:t xml:space="preserve"> recharg</w:t>
      </w:r>
      <w:r>
        <w:rPr>
          <w:color w:val="00003C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79"/>
        </w:rPr>
        <w:t xml:space="preserve"> other</w:t>
      </w:r>
      <w:r>
        <w:rPr>
          <w:color w:val="00005E"/>
        </w:rPr>
        <w:t xml:space="preserve"> nambare</w:t>
      </w:r>
      <w:r>
        <w:rPr>
          <w:color w:val="00006A"/>
        </w:rPr>
        <w:t xml:space="preserve"> rechage</w:t>
      </w:r>
      <w:r>
        <w:rPr>
          <w:color w:val="00003D"/>
        </w:rPr>
        <w:t xml:space="preserve"> kore</w:t>
      </w:r>
      <w:r>
        <w:rPr>
          <w:color w:val="000065"/>
        </w:rPr>
        <w:t xml:space="preserve"> bonas</w:t>
      </w:r>
      <w:r>
        <w:rPr>
          <w:color w:val="00003E"/>
        </w:rPr>
        <w:t xml:space="preserve"> pabo</w:t>
      </w:r>
      <w:r>
        <w:rPr>
          <w:color w:val="00002B"/>
        </w:rPr>
        <w:t xml:space="preserve"> ki</w:t>
      </w:r>
      <w:r>
        <w:rPr>
          <w:color w:val="000064"/>
        </w:rPr>
        <w:t xml:space="preserve"> janan</w:t>
      </w:r>
      <w:r>
        <w:br/>
      </w:r>
      <w:r>
        <w:rPr>
          <w:color w:val="0000A1"/>
        </w:rPr>
        <w:t xml:space="preserve"> reacharge</w:t>
      </w:r>
      <w:r>
        <w:rPr>
          <w:color w:val="000052"/>
        </w:rPr>
        <w:t xml:space="preserve"> e</w:t>
      </w:r>
      <w:r>
        <w:rPr>
          <w:color w:val="000059"/>
        </w:rPr>
        <w:t xml:space="preserve"> cashback</w:t>
      </w:r>
      <w:r>
        <w:rPr>
          <w:color w:val="000054"/>
        </w:rPr>
        <w:t xml:space="preserve"> offer</w:t>
      </w:r>
      <w:r>
        <w:rPr>
          <w:color w:val="00006F"/>
        </w:rPr>
        <w:t xml:space="preserve"> ache</w:t>
      </w:r>
      <w:r>
        <w:rPr>
          <w:color w:val="000044"/>
        </w:rPr>
        <w:t xml:space="preserve"> ki</w:t>
      </w:r>
      <w:r>
        <w:br/>
      </w:r>
      <w:r>
        <w:rPr>
          <w:color w:val="00003C"/>
        </w:rPr>
        <w:t xml:space="preserve"> bkash</w:t>
      </w:r>
      <w:r>
        <w:rPr>
          <w:color w:val="4E0000"/>
        </w:rPr>
        <w:t xml:space="preserve"> a</w:t>
      </w:r>
      <w:r>
        <w:rPr>
          <w:color w:val="000046"/>
        </w:rPr>
        <w:t xml:space="preserve"> ki</w:t>
      </w:r>
      <w:r>
        <w:rPr>
          <w:color w:val="00007C"/>
        </w:rPr>
        <w:t xml:space="preserve"> akhon</w:t>
      </w:r>
      <w:r>
        <w:rPr>
          <w:color w:val="0000A5"/>
        </w:rPr>
        <w:t xml:space="preserve"> reacharge</w:t>
      </w:r>
      <w:r>
        <w:rPr>
          <w:color w:val="000056"/>
        </w:rPr>
        <w:t xml:space="preserve"> offer</w:t>
      </w:r>
      <w:r>
        <w:rPr>
          <w:color w:val="000000"/>
        </w:rPr>
        <w:t xml:space="preserve"> cholce</w:t>
      </w:r>
      <w:r>
        <w:br/>
      </w:r>
      <w:r>
        <w:rPr>
          <w:color w:val="0000A3"/>
        </w:rPr>
        <w:t xml:space="preserve"> kono</w:t>
      </w:r>
      <w:r>
        <w:rPr>
          <w:color w:val="00008D"/>
        </w:rPr>
        <w:t xml:space="preserve"> recharge</w:t>
      </w:r>
      <w:r>
        <w:rPr>
          <w:color w:val="000086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51"/>
        </w:rPr>
        <w:t xml:space="preserve"> রিচার্জ</w:t>
      </w:r>
      <w:r>
        <w:rPr>
          <w:color w:val="00004A"/>
        </w:rPr>
        <w:t xml:space="preserve"> অফার</w:t>
      </w:r>
      <w:r>
        <w:rPr>
          <w:color w:val="00005D"/>
        </w:rPr>
        <w:t xml:space="preserve"> চালু</w:t>
      </w:r>
      <w:r>
        <w:rPr>
          <w:color w:val="000046"/>
        </w:rPr>
        <w:t xml:space="preserve"> আছে</w:t>
      </w:r>
      <w:r>
        <w:rPr>
          <w:color w:val="000066"/>
        </w:rPr>
        <w:t xml:space="preserve"> কিনা</w:t>
      </w:r>
      <w:r>
        <w:rPr>
          <w:color w:val="000063"/>
        </w:rPr>
        <w:t xml:space="preserve"> জানাবেন</w:t>
      </w:r>
      <w:r>
        <w:rPr>
          <w:color w:val="000074"/>
        </w:rPr>
        <w:t xml:space="preserve"> চেক</w:t>
      </w:r>
      <w:r>
        <w:rPr>
          <w:color w:val="480000"/>
        </w:rPr>
        <w:t xml:space="preserve"> করে</w:t>
      </w:r>
      <w:r>
        <w:br/>
      </w:r>
      <w:r>
        <w:rPr>
          <w:color w:val="000062"/>
        </w:rPr>
        <w:t xml:space="preserve"> new</w:t>
      </w:r>
      <w:r>
        <w:rPr>
          <w:color w:val="000081"/>
        </w:rPr>
        <w:t xml:space="preserve"> year</w:t>
      </w:r>
      <w:r>
        <w:rPr>
          <w:color w:val="7F0000"/>
        </w:rPr>
        <w:t xml:space="preserve"> a</w:t>
      </w:r>
      <w:r>
        <w:rPr>
          <w:color w:val="00004A"/>
        </w:rPr>
        <w:t xml:space="preserve"> recharge</w:t>
      </w:r>
      <w:r>
        <w:rPr>
          <w:color w:val="7F0000"/>
        </w:rPr>
        <w:t xml:space="preserve"> a</w:t>
      </w:r>
      <w:r>
        <w:rPr>
          <w:color w:val="000039"/>
        </w:rPr>
        <w:t xml:space="preserve"> ki</w:t>
      </w:r>
      <w:r>
        <w:rPr>
          <w:color w:val="000046"/>
        </w:rPr>
        <w:t xml:space="preserve"> offer</w:t>
      </w:r>
      <w:r>
        <w:rPr>
          <w:color w:val="00005D"/>
        </w:rPr>
        <w:t xml:space="preserve"> ache</w:t>
      </w:r>
      <w:r>
        <w:br/>
      </w:r>
      <w:r>
        <w:rPr>
          <w:color w:val="000068"/>
        </w:rPr>
        <w:t xml:space="preserve"> recharge</w:t>
      </w:r>
      <w:r>
        <w:rPr>
          <w:color w:val="000063"/>
        </w:rPr>
        <w:t xml:space="preserve"> offer</w:t>
      </w:r>
      <w:r>
        <w:rPr>
          <w:color w:val="0000D2"/>
        </w:rPr>
        <w:t xml:space="preserve"> chek</w:t>
      </w:r>
      <w:r>
        <w:br/>
      </w:r>
      <w:r>
        <w:rPr>
          <w:color w:val="000044"/>
        </w:rPr>
        <w:t xml:space="preserve"> my</w:t>
      </w:r>
      <w:r>
        <w:rPr>
          <w:color w:val="00002E"/>
        </w:rPr>
        <w:t xml:space="preserve"> bkash</w:t>
      </w:r>
      <w:r>
        <w:rPr>
          <w:color w:val="000034"/>
        </w:rPr>
        <w:t xml:space="preserve"> account</w:t>
      </w:r>
      <w:r>
        <w:rPr>
          <w:color w:val="00003F"/>
        </w:rPr>
        <w:t xml:space="preserve"> number</w:t>
      </w:r>
      <w:r>
        <w:rPr>
          <w:color w:val="000061"/>
        </w:rPr>
        <w:t xml:space="preserve"> mobile</w:t>
      </w:r>
      <w:r>
        <w:rPr>
          <w:color w:val="000046"/>
        </w:rPr>
        <w:t xml:space="preserve"> recharge</w:t>
      </w:r>
      <w:r>
        <w:rPr>
          <w:color w:val="000046"/>
        </w:rPr>
        <w:t xml:space="preserve"> cash</w:t>
      </w:r>
      <w:r>
        <w:rPr>
          <w:color w:val="000048"/>
        </w:rPr>
        <w:t xml:space="preserve"> back</w:t>
      </w:r>
      <w:r>
        <w:rPr>
          <w:color w:val="000042"/>
        </w:rPr>
        <w:t xml:space="preserve"> offer</w:t>
      </w:r>
      <w:r>
        <w:rPr>
          <w:color w:val="730000"/>
        </w:rPr>
        <w:t xml:space="preserve"> available</w:t>
      </w:r>
      <w:r>
        <w:rPr>
          <w:color w:val="00005F"/>
        </w:rPr>
        <w:t xml:space="preserve"> ace</w:t>
      </w:r>
      <w:r>
        <w:br/>
      </w:r>
      <w:r>
        <w:rPr>
          <w:color w:val="00006D"/>
        </w:rPr>
        <w:t xml:space="preserve"> mobile</w:t>
      </w:r>
      <w:r>
        <w:rPr>
          <w:color w:val="00004E"/>
        </w:rPr>
        <w:t xml:space="preserve"> recharge</w:t>
      </w:r>
      <w:r>
        <w:rPr>
          <w:color w:val="00004E"/>
        </w:rPr>
        <w:t xml:space="preserve"> cash</w:t>
      </w:r>
      <w:r>
        <w:rPr>
          <w:color w:val="000051"/>
        </w:rPr>
        <w:t xml:space="preserve"> back</w:t>
      </w:r>
      <w:r>
        <w:rPr>
          <w:color w:val="00004A"/>
        </w:rPr>
        <w:t xml:space="preserve"> offer</w:t>
      </w:r>
      <w:r>
        <w:rPr>
          <w:color w:val="810000"/>
        </w:rPr>
        <w:t xml:space="preserve"> available</w:t>
      </w:r>
      <w:r>
        <w:rPr>
          <w:color w:val="00006B"/>
        </w:rPr>
        <w:t xml:space="preserve"> ace</w:t>
      </w:r>
      <w:r>
        <w:br/>
      </w:r>
      <w:r>
        <w:rPr>
          <w:color w:val="420000"/>
        </w:rPr>
        <w:t xml:space="preserve"> i</w:t>
      </w:r>
      <w:r>
        <w:rPr>
          <w:color w:val="00005C"/>
        </w:rPr>
        <w:t xml:space="preserve"> want</w:t>
      </w:r>
      <w:r>
        <w:rPr>
          <w:color w:val="000045"/>
        </w:rPr>
        <w:t xml:space="preserve"> to</w:t>
      </w:r>
      <w:r>
        <w:rPr>
          <w:color w:val="000070"/>
        </w:rPr>
        <w:t xml:space="preserve"> know</w:t>
      </w:r>
      <w:r>
        <w:rPr>
          <w:color w:val="560000"/>
        </w:rPr>
        <w:t xml:space="preserve"> the</w:t>
      </w:r>
      <w:r>
        <w:rPr>
          <w:color w:val="00004A"/>
        </w:rPr>
        <w:t xml:space="preserve"> cashback</w:t>
      </w:r>
      <w:r>
        <w:rPr>
          <w:color w:val="000046"/>
        </w:rPr>
        <w:t xml:space="preserve"> offer</w:t>
      </w:r>
      <w:r>
        <w:rPr>
          <w:color w:val="000069"/>
        </w:rPr>
        <w:t xml:space="preserve"> on</w:t>
      </w:r>
      <w:r>
        <w:rPr>
          <w:color w:val="000049"/>
        </w:rPr>
        <w:t xml:space="preserve"> recharge</w:t>
      </w:r>
      <w:r>
        <w:br/>
      </w:r>
      <w:r>
        <w:rPr>
          <w:color w:val="000079"/>
        </w:rPr>
        <w:t xml:space="preserve"> recharge</w:t>
      </w:r>
      <w:r>
        <w:rPr>
          <w:color w:val="00005E"/>
        </w:rPr>
        <w:t xml:space="preserve"> ki</w:t>
      </w:r>
      <w:r>
        <w:rPr>
          <w:color w:val="000073"/>
        </w:rPr>
        <w:t xml:space="preserve"> offer</w:t>
      </w:r>
      <w:r>
        <w:rPr>
          <w:color w:val="0000A6"/>
        </w:rPr>
        <w:t xml:space="preserve"> ace</w:t>
      </w:r>
      <w:r>
        <w:br/>
      </w:r>
      <w:r>
        <w:rPr>
          <w:color w:val="000070"/>
        </w:rPr>
        <w:t xml:space="preserve"> recharge</w:t>
      </w:r>
      <w:r>
        <w:rPr>
          <w:color w:val="610000"/>
        </w:rPr>
        <w:t xml:space="preserve"> a</w:t>
      </w:r>
      <w:r>
        <w:rPr>
          <w:color w:val="000057"/>
        </w:rPr>
        <w:t xml:space="preserve"> ki</w:t>
      </w:r>
      <w:r>
        <w:rPr>
          <w:color w:val="00006B"/>
        </w:rPr>
        <w:t xml:space="preserve"> offer</w:t>
      </w:r>
      <w:r>
        <w:rPr>
          <w:color w:val="00009A"/>
        </w:rPr>
        <w:t xml:space="preserve"> ace</w:t>
      </w:r>
      <w:r>
        <w:br/>
      </w:r>
      <w:r>
        <w:rPr>
          <w:color w:val="000053"/>
        </w:rPr>
        <w:t xml:space="preserve"> recharge</w:t>
      </w:r>
      <w:r>
        <w:rPr>
          <w:color w:val="0000D3"/>
        </w:rPr>
        <w:t xml:space="preserve"> kivoffer</w:t>
      </w:r>
      <w:r>
        <w:rPr>
          <w:color w:val="000072"/>
        </w:rPr>
        <w:t xml:space="preserve"> ace</w:t>
      </w:r>
      <w:r>
        <w:br/>
      </w:r>
      <w:r>
        <w:rPr>
          <w:color w:val="000082"/>
        </w:rPr>
        <w:t xml:space="preserve"> রিচার্জ</w:t>
      </w:r>
      <w:r>
        <w:rPr>
          <w:color w:val="760000"/>
        </w:rPr>
        <w:t xml:space="preserve"> এর</w:t>
      </w:r>
      <w:r>
        <w:rPr>
          <w:color w:val="540000"/>
        </w:rPr>
        <w:t xml:space="preserve"> কি</w:t>
      </w:r>
      <w:r>
        <w:rPr>
          <w:color w:val="000077"/>
        </w:rPr>
        <w:t xml:space="preserve"> অফার</w:t>
      </w:r>
      <w:r>
        <w:rPr>
          <w:color w:val="000070"/>
        </w:rPr>
        <w:t xml:space="preserve"> আছে</w:t>
      </w:r>
      <w:r>
        <w:br/>
      </w:r>
      <w:r>
        <w:rPr>
          <w:color w:val="0000B3"/>
        </w:rPr>
        <w:t xml:space="preserve"> reacharge</w:t>
      </w:r>
      <w:r>
        <w:rPr>
          <w:color w:val="00005D"/>
        </w:rPr>
        <w:t xml:space="preserve"> offer</w:t>
      </w:r>
      <w:r>
        <w:rPr>
          <w:color w:val="00004C"/>
        </w:rPr>
        <w:t xml:space="preserve"> ki</w:t>
      </w:r>
      <w:r>
        <w:rPr>
          <w:color w:val="000086"/>
        </w:rPr>
        <w:t xml:space="preserve"> ace</w:t>
      </w:r>
      <w:r>
        <w:br/>
      </w:r>
      <w:r>
        <w:rPr>
          <w:color w:val="000079"/>
        </w:rPr>
        <w:t xml:space="preserve"> recharge</w:t>
      </w:r>
      <w:r>
        <w:rPr>
          <w:color w:val="00005E"/>
        </w:rPr>
        <w:t xml:space="preserve"> ki</w:t>
      </w:r>
      <w:r>
        <w:rPr>
          <w:color w:val="000073"/>
        </w:rPr>
        <w:t xml:space="preserve"> offer</w:t>
      </w:r>
      <w:r>
        <w:rPr>
          <w:color w:val="0000A6"/>
        </w:rPr>
        <w:t xml:space="preserve"> ace</w:t>
      </w:r>
      <w:r>
        <w:br/>
      </w:r>
      <w:r>
        <w:rPr>
          <w:color w:val="280000"/>
        </w:rPr>
        <w:t xml:space="preserve"> আমার</w:t>
      </w:r>
      <w:r>
        <w:rPr>
          <w:color w:val="000042"/>
        </w:rPr>
        <w:t xml:space="preserve"> বিকাশে</w:t>
      </w:r>
      <w:r>
        <w:rPr>
          <w:color w:val="000054"/>
        </w:rPr>
        <w:t xml:space="preserve"> মোবাইল</w:t>
      </w:r>
      <w:r>
        <w:rPr>
          <w:color w:val="00006F"/>
        </w:rPr>
        <w:t xml:space="preserve"> রিচার্জের</w:t>
      </w:r>
      <w:r>
        <w:rPr>
          <w:color w:val="680000"/>
        </w:rPr>
        <w:t xml:space="preserve"> উপর</w:t>
      </w:r>
      <w:r>
        <w:rPr>
          <w:color w:val="460000"/>
        </w:rPr>
        <w:t xml:space="preserve"> কোন</w:t>
      </w:r>
      <w:r>
        <w:rPr>
          <w:color w:val="00003E"/>
        </w:rPr>
        <w:t xml:space="preserve"> ক্যাশব্যাক</w:t>
      </w:r>
      <w:r>
        <w:rPr>
          <w:color w:val="00003C"/>
        </w:rPr>
        <w:t xml:space="preserve"> আছে</w:t>
      </w:r>
      <w:r>
        <w:rPr>
          <w:color w:val="000057"/>
        </w:rPr>
        <w:t xml:space="preserve"> কিনা</w:t>
      </w:r>
      <w:r>
        <w:rPr>
          <w:color w:val="000045"/>
        </w:rPr>
        <w:t xml:space="preserve"> জানতে</w:t>
      </w:r>
      <w:r>
        <w:rPr>
          <w:color w:val="00003B"/>
        </w:rPr>
        <w:t xml:space="preserve"> চাই</w:t>
      </w:r>
      <w:r>
        <w:br/>
      </w:r>
      <w:r>
        <w:rPr>
          <w:color w:val="000049"/>
        </w:rPr>
        <w:t xml:space="preserve"> bkash</w:t>
      </w:r>
      <w:r>
        <w:rPr>
          <w:color w:val="00006E"/>
        </w:rPr>
        <w:t xml:space="preserve"> recharge</w:t>
      </w:r>
      <w:r>
        <w:rPr>
          <w:color w:val="000069"/>
        </w:rPr>
        <w:t xml:space="preserve"> offer</w:t>
      </w:r>
      <w:r>
        <w:rPr>
          <w:color w:val="8E0000"/>
        </w:rPr>
        <w:t xml:space="preserve"> jante</w:t>
      </w:r>
      <w:r>
        <w:rPr>
          <w:color w:val="00007E"/>
        </w:rPr>
        <w:t xml:space="preserve"> chai</w:t>
      </w:r>
      <w:r>
        <w:br/>
      </w:r>
      <w:r>
        <w:rPr>
          <w:color w:val="00002F"/>
        </w:rPr>
        <w:t xml:space="preserve"> tk</w:t>
      </w:r>
      <w:r>
        <w:rPr>
          <w:color w:val="000072"/>
        </w:rPr>
        <w:t xml:space="preserve"> richarge</w:t>
      </w:r>
      <w:r>
        <w:rPr>
          <w:color w:val="420000"/>
        </w:rPr>
        <w:t xml:space="preserve"> korle</w:t>
      </w:r>
      <w:r>
        <w:rPr>
          <w:color w:val="00002A"/>
        </w:rPr>
        <w:t xml:space="preserve"> ki</w:t>
      </w:r>
      <w:r>
        <w:rPr>
          <w:color w:val="000037"/>
        </w:rPr>
        <w:t xml:space="preserve"> cash</w:t>
      </w:r>
      <w:r>
        <w:rPr>
          <w:color w:val="000039"/>
        </w:rPr>
        <w:t xml:space="preserve"> back</w:t>
      </w:r>
      <w:r>
        <w:rPr>
          <w:color w:val="000073"/>
        </w:rPr>
        <w:t xml:space="preserve"> paya</w:t>
      </w:r>
      <w:r>
        <w:rPr>
          <w:color w:val="000000"/>
        </w:rPr>
        <w:t xml:space="preserve"> jabe</w:t>
      </w:r>
      <w:r>
        <w:rPr>
          <w:color w:val="00007F"/>
        </w:rPr>
        <w:t xml:space="preserve"> grameenphone</w:t>
      </w:r>
      <w:r>
        <w:rPr>
          <w:color w:val="000049"/>
        </w:rPr>
        <w:t xml:space="preserve"> sim</w:t>
      </w:r>
      <w:r>
        <w:rPr>
          <w:color w:val="2F0000"/>
        </w:rPr>
        <w:t xml:space="preserve"> a</w:t>
      </w:r>
      <w:r>
        <w:br/>
      </w:r>
      <w:r>
        <w:rPr>
          <w:color w:val="00008F"/>
        </w:rPr>
        <w:t xml:space="preserve"> রিচাজ</w:t>
      </w:r>
      <w:r>
        <w:rPr>
          <w:color w:val="630000"/>
        </w:rPr>
        <w:t xml:space="preserve"> এ</w:t>
      </w:r>
      <w:r>
        <w:rPr>
          <w:color w:val="6B0000"/>
        </w:rPr>
        <w:t xml:space="preserve"> কোন</w:t>
      </w:r>
      <w:r>
        <w:rPr>
          <w:color w:val="000078"/>
        </w:rPr>
        <w:t xml:space="preserve"> বোনাস</w:t>
      </w:r>
      <w:r>
        <w:rPr>
          <w:color w:val="00005C"/>
        </w:rPr>
        <w:t xml:space="preserve"> আছে</w:t>
      </w:r>
      <w:r>
        <w:br/>
      </w:r>
      <w:r>
        <w:rPr>
          <w:color w:val="000076"/>
        </w:rPr>
        <w:t xml:space="preserve"> mobile</w:t>
      </w:r>
      <w:r>
        <w:rPr>
          <w:color w:val="000054"/>
        </w:rPr>
        <w:t xml:space="preserve"> recharge</w:t>
      </w:r>
      <w:r>
        <w:rPr>
          <w:color w:val="000050"/>
        </w:rPr>
        <w:t xml:space="preserve"> offer</w:t>
      </w:r>
      <w:r>
        <w:rPr>
          <w:color w:val="8B0000"/>
        </w:rPr>
        <w:t xml:space="preserve"> available</w:t>
      </w:r>
      <w:r>
        <w:rPr>
          <w:color w:val="000074"/>
        </w:rPr>
        <w:t xml:space="preserve"> ace</w:t>
      </w:r>
      <w:r>
        <w:rPr>
          <w:color w:val="000041"/>
        </w:rPr>
        <w:t xml:space="preserve"> ki</w:t>
      </w:r>
      <w:r>
        <w:br/>
      </w:r>
      <w:r>
        <w:rPr>
          <w:color w:val="000071"/>
        </w:rPr>
        <w:t xml:space="preserve"> ajke</w:t>
      </w:r>
      <w:r>
        <w:rPr>
          <w:color w:val="000045"/>
        </w:rPr>
        <w:t xml:space="preserve"> recharge</w:t>
      </w:r>
      <w:r>
        <w:rPr>
          <w:color w:val="000041"/>
        </w:rPr>
        <w:t xml:space="preserve"> e</w:t>
      </w:r>
      <w:r>
        <w:rPr>
          <w:color w:val="000095"/>
        </w:rPr>
        <w:t xml:space="preserve"> special</w:t>
      </w:r>
      <w:r>
        <w:rPr>
          <w:color w:val="7D0000"/>
        </w:rPr>
        <w:t xml:space="preserve"> kuno</w:t>
      </w:r>
      <w:r>
        <w:rPr>
          <w:color w:val="000046"/>
        </w:rPr>
        <w:t xml:space="preserve"> cashback</w:t>
      </w:r>
      <w:r>
        <w:rPr>
          <w:color w:val="000000"/>
        </w:rPr>
        <w:t xml:space="preserve"> ase</w:t>
      </w:r>
      <w:r>
        <w:br/>
      </w:r>
      <w:r>
        <w:rPr>
          <w:color w:val="0000AB"/>
        </w:rPr>
        <w:t xml:space="preserve"> amair</w:t>
      </w:r>
      <w:r>
        <w:rPr>
          <w:color w:val="00002D"/>
        </w:rPr>
        <w:t xml:space="preserve"> bkash</w:t>
      </w:r>
      <w:r>
        <w:rPr>
          <w:color w:val="000033"/>
        </w:rPr>
        <w:t xml:space="preserve"> account</w:t>
      </w:r>
      <w:r>
        <w:rPr>
          <w:color w:val="3A0000"/>
        </w:rPr>
        <w:t xml:space="preserve"> a</w:t>
      </w:r>
      <w:r>
        <w:rPr>
          <w:color w:val="000034"/>
        </w:rPr>
        <w:t xml:space="preserve"> ki</w:t>
      </w:r>
      <w:r>
        <w:rPr>
          <w:color w:val="00004E"/>
        </w:rPr>
        <w:t xml:space="preserve"> kono</w:t>
      </w:r>
      <w:r>
        <w:rPr>
          <w:color w:val="000044"/>
        </w:rPr>
        <w:t xml:space="preserve"> recharge</w:t>
      </w:r>
      <w:r>
        <w:rPr>
          <w:color w:val="000044"/>
        </w:rPr>
        <w:t xml:space="preserve"> cash</w:t>
      </w:r>
      <w:r>
        <w:rPr>
          <w:color w:val="000046"/>
        </w:rPr>
        <w:t xml:space="preserve"> back</w:t>
      </w:r>
      <w:r>
        <w:rPr>
          <w:color w:val="000040"/>
        </w:rPr>
        <w:t xml:space="preserve"> offer</w:t>
      </w:r>
      <w:r>
        <w:rPr>
          <w:color w:val="000000"/>
        </w:rPr>
        <w:t xml:space="preserve"> acha</w:t>
      </w:r>
      <w:r>
        <w:br/>
      </w:r>
      <w:r>
        <w:rPr>
          <w:color w:val="000022"/>
        </w:rPr>
        <w:t xml:space="preserve"> বিকাশ</w:t>
      </w:r>
      <w:r>
        <w:rPr>
          <w:color w:val="700000"/>
        </w:rPr>
        <w:t xml:space="preserve"> এ</w:t>
      </w:r>
      <w:r>
        <w:rPr>
          <w:color w:val="8B0000"/>
        </w:rPr>
        <w:t xml:space="preserve"> কোনো</w:t>
      </w:r>
      <w:r>
        <w:rPr>
          <w:color w:val="000066"/>
        </w:rPr>
        <w:t xml:space="preserve"> নিদিষ্ট</w:t>
      </w:r>
      <w:r>
        <w:rPr>
          <w:color w:val="8B0000"/>
        </w:rPr>
        <w:t xml:space="preserve"> কোনো</w:t>
      </w:r>
      <w:r>
        <w:rPr>
          <w:color w:val="000049"/>
        </w:rPr>
        <w:t xml:space="preserve"> মোবাইল</w:t>
      </w:r>
      <w:r>
        <w:rPr>
          <w:color w:val="000064"/>
        </w:rPr>
        <w:t xml:space="preserve"> রিসার্চ</w:t>
      </w:r>
      <w:r>
        <w:rPr>
          <w:color w:val="700000"/>
        </w:rPr>
        <w:t xml:space="preserve"> এ</w:t>
      </w:r>
      <w:r>
        <w:rPr>
          <w:color w:val="000035"/>
        </w:rPr>
        <w:t xml:space="preserve"> ক্যাশব্যাক</w:t>
      </w:r>
      <w:r>
        <w:rPr>
          <w:color w:val="000034"/>
        </w:rPr>
        <w:t xml:space="preserve"> আছে</w:t>
      </w:r>
      <w:r>
        <w:br/>
      </w:r>
      <w:r>
        <w:rPr>
          <w:color w:val="000046"/>
        </w:rPr>
        <w:t xml:space="preserve"> রিচার্জে</w:t>
      </w:r>
      <w:r>
        <w:rPr>
          <w:color w:val="430000"/>
        </w:rPr>
        <w:t xml:space="preserve"> কোন</w:t>
      </w:r>
      <w:r>
        <w:rPr>
          <w:color w:val="00008F"/>
        </w:rPr>
        <w:t xml:space="preserve"> কাস</w:t>
      </w:r>
      <w:r>
        <w:rPr>
          <w:color w:val="7F0000"/>
        </w:rPr>
        <w:t xml:space="preserve"> বাক</w:t>
      </w:r>
      <w:r>
        <w:rPr>
          <w:color w:val="000081"/>
        </w:rPr>
        <w:t xml:space="preserve"> অাছে</w:t>
      </w:r>
      <w:r>
        <w:rPr>
          <w:color w:val="2B0000"/>
        </w:rPr>
        <w:t xml:space="preserve"> কি</w:t>
      </w:r>
      <w:r>
        <w:br/>
      </w:r>
      <w:r>
        <w:rPr>
          <w:color w:val="00003C"/>
        </w:rPr>
        <w:t xml:space="preserve"> bkash</w:t>
      </w:r>
      <w:r>
        <w:rPr>
          <w:color w:val="00005A"/>
        </w:rPr>
        <w:t xml:space="preserve"> recharge</w:t>
      </w:r>
      <w:r>
        <w:rPr>
          <w:color w:val="00009F"/>
        </w:rPr>
        <w:t xml:space="preserve"> casback</w:t>
      </w:r>
      <w:r>
        <w:rPr>
          <w:color w:val="000056"/>
        </w:rPr>
        <w:t xml:space="preserve"> offer</w:t>
      </w:r>
      <w:r>
        <w:rPr>
          <w:color w:val="00007C"/>
        </w:rPr>
        <w:t xml:space="preserve"> ace</w:t>
      </w:r>
      <w:r>
        <w:rPr>
          <w:color w:val="000046"/>
        </w:rPr>
        <w:t xml:space="preserve"> ki</w:t>
      </w:r>
      <w:r>
        <w:br/>
      </w:r>
      <w:r>
        <w:rPr>
          <w:color w:val="000077"/>
        </w:rPr>
        <w:t xml:space="preserve"> বর্তমানে</w:t>
      </w:r>
      <w:r>
        <w:rPr>
          <w:color w:val="4D0000"/>
        </w:rPr>
        <w:t xml:space="preserve"> কোন</w:t>
      </w:r>
      <w:r>
        <w:rPr>
          <w:color w:val="00007B"/>
        </w:rPr>
        <w:t xml:space="preserve"> রিচার্জের</w:t>
      </w:r>
      <w:r>
        <w:rPr>
          <w:color w:val="000044"/>
        </w:rPr>
        <w:t xml:space="preserve"> ক্যাশব্যাক</w:t>
      </w:r>
      <w:r>
        <w:rPr>
          <w:color w:val="000046"/>
        </w:rPr>
        <w:t xml:space="preserve"> অফার</w:t>
      </w:r>
      <w:r>
        <w:rPr>
          <w:color w:val="00008C"/>
        </w:rPr>
        <w:t xml:space="preserve"> চলতেছে</w:t>
      </w:r>
      <w:r>
        <w:br/>
      </w:r>
      <w:r>
        <w:rPr>
          <w:color w:val="000056"/>
        </w:rPr>
        <w:t xml:space="preserve"> banglalink</w:t>
      </w:r>
      <w:r>
        <w:rPr>
          <w:color w:val="5E0000"/>
        </w:rPr>
        <w:t xml:space="preserve"> ye</w:t>
      </w:r>
      <w:r>
        <w:rPr>
          <w:color w:val="000032"/>
        </w:rPr>
        <w:t xml:space="preserve"> koto</w:t>
      </w:r>
      <w:r>
        <w:rPr>
          <w:color w:val="000024"/>
        </w:rPr>
        <w:t xml:space="preserve"> taka</w:t>
      </w:r>
      <w:r>
        <w:rPr>
          <w:color w:val="000029"/>
        </w:rPr>
        <w:t xml:space="preserve"> recharge</w:t>
      </w:r>
      <w:r>
        <w:rPr>
          <w:color w:val="320000"/>
        </w:rPr>
        <w:t xml:space="preserve"> korle</w:t>
      </w:r>
      <w:r>
        <w:rPr>
          <w:color w:val="00005D"/>
        </w:rPr>
        <w:t xml:space="preserve"> cashbac</w:t>
      </w:r>
      <w:r>
        <w:rPr>
          <w:color w:val="000043"/>
        </w:rPr>
        <w:t xml:space="preserve"> pawa</w:t>
      </w:r>
      <w:r>
        <w:rPr>
          <w:color w:val="650000"/>
        </w:rPr>
        <w:t xml:space="preserve"> jy</w:t>
      </w:r>
      <w:r>
        <w:rPr>
          <w:color w:val="00004C"/>
        </w:rPr>
        <w:t xml:space="preserve"> akto</w:t>
      </w:r>
      <w:r>
        <w:rPr>
          <w:color w:val="000069"/>
        </w:rPr>
        <w:t xml:space="preserve"> blnbn</w:t>
      </w:r>
      <w:r>
        <w:br/>
      </w:r>
      <w:r>
        <w:rPr>
          <w:color w:val="000043"/>
        </w:rPr>
        <w:t xml:space="preserve"> can</w:t>
      </w:r>
      <w:r>
        <w:rPr>
          <w:color w:val="340000"/>
        </w:rPr>
        <w:t xml:space="preserve"> i</w:t>
      </w:r>
      <w:r>
        <w:rPr>
          <w:color w:val="000039"/>
        </w:rPr>
        <w:t xml:space="preserve"> recharge</w:t>
      </w:r>
      <w:r>
        <w:rPr>
          <w:color w:val="000038"/>
        </w:rPr>
        <w:t xml:space="preserve"> my</w:t>
      </w:r>
      <w:r>
        <w:rPr>
          <w:color w:val="000026"/>
        </w:rPr>
        <w:t xml:space="preserve"> bkash</w:t>
      </w:r>
      <w:r>
        <w:rPr>
          <w:color w:val="00002B"/>
        </w:rPr>
        <w:t xml:space="preserve"> account</w:t>
      </w:r>
      <w:r>
        <w:rPr>
          <w:color w:val="5D0000"/>
        </w:rPr>
        <w:t xml:space="preserve"> by</w:t>
      </w:r>
      <w:r>
        <w:rPr>
          <w:color w:val="000057"/>
        </w:rPr>
        <w:t xml:space="preserve"> any</w:t>
      </w:r>
      <w:r>
        <w:rPr>
          <w:color w:val="000085"/>
        </w:rPr>
        <w:t xml:space="preserve"> means</w:t>
      </w:r>
      <w:r>
        <w:rPr>
          <w:color w:val="000036"/>
        </w:rPr>
        <w:t xml:space="preserve"> to</w:t>
      </w:r>
      <w:r>
        <w:rPr>
          <w:color w:val="00004D"/>
        </w:rPr>
        <w:t xml:space="preserve"> get</w:t>
      </w:r>
      <w:r>
        <w:rPr>
          <w:color w:val="440000"/>
        </w:rPr>
        <w:t xml:space="preserve"> the</w:t>
      </w:r>
      <w:r>
        <w:rPr>
          <w:color w:val="000000"/>
        </w:rPr>
        <w:t xml:space="preserve"> cashback</w:t>
      </w:r>
      <w:r>
        <w:br/>
      </w:r>
      <w:r>
        <w:rPr>
          <w:color w:val="00004E"/>
        </w:rPr>
        <w:t xml:space="preserve"> বিকাশে</w:t>
      </w:r>
      <w:r>
        <w:rPr>
          <w:color w:val="520000"/>
        </w:rPr>
        <w:t xml:space="preserve"> কোন</w:t>
      </w:r>
      <w:r>
        <w:rPr>
          <w:color w:val="000052"/>
        </w:rPr>
        <w:t xml:space="preserve"> রিচার্জ</w:t>
      </w:r>
      <w:r>
        <w:rPr>
          <w:color w:val="00004B"/>
        </w:rPr>
        <w:t xml:space="preserve"> অফার</w:t>
      </w:r>
      <w:r>
        <w:rPr>
          <w:color w:val="000086"/>
        </w:rPr>
        <w:t xml:space="preserve"> চলছে</w:t>
      </w:r>
      <w:r>
        <w:rPr>
          <w:color w:val="350000"/>
        </w:rPr>
        <w:t xml:space="preserve"> কি</w:t>
      </w:r>
      <w:r>
        <w:rPr>
          <w:color w:val="5D0000"/>
        </w:rPr>
        <w:t xml:space="preserve"> একটু</w:t>
      </w:r>
      <w:r>
        <w:rPr>
          <w:color w:val="000063"/>
        </w:rPr>
        <w:t xml:space="preserve"> জানাবেন</w:t>
      </w:r>
      <w:r>
        <w:br/>
      </w:r>
      <w:r>
        <w:rPr>
          <w:color w:val="000061"/>
        </w:rPr>
        <w:t xml:space="preserve"> recharge</w:t>
      </w:r>
      <w:r>
        <w:rPr>
          <w:color w:val="530000"/>
        </w:rPr>
        <w:t xml:space="preserve"> a</w:t>
      </w:r>
      <w:r>
        <w:rPr>
          <w:color w:val="00004B"/>
        </w:rPr>
        <w:t xml:space="preserve"> ki</w:t>
      </w:r>
      <w:r>
        <w:rPr>
          <w:color w:val="000070"/>
        </w:rPr>
        <w:t xml:space="preserve"> kono</w:t>
      </w:r>
      <w:r>
        <w:rPr>
          <w:color w:val="000062"/>
        </w:rPr>
        <w:t xml:space="preserve"> cashback</w:t>
      </w:r>
      <w:r>
        <w:rPr>
          <w:color w:val="00005C"/>
        </w:rPr>
        <w:t xml:space="preserve"> offer</w:t>
      </w:r>
      <w:r>
        <w:rPr>
          <w:color w:val="00006C"/>
        </w:rPr>
        <w:t xml:space="preserve"> ase</w:t>
      </w:r>
      <w:r>
        <w:br/>
      </w:r>
      <w:r>
        <w:rPr>
          <w:color w:val="00006F"/>
        </w:rPr>
        <w:t xml:space="preserve"> mobile</w:t>
      </w:r>
      <w:r>
        <w:rPr>
          <w:color w:val="000050"/>
        </w:rPr>
        <w:t xml:space="preserve"> recharge</w:t>
      </w:r>
      <w:r>
        <w:rPr>
          <w:color w:val="440000"/>
        </w:rPr>
        <w:t xml:space="preserve"> a</w:t>
      </w:r>
      <w:r>
        <w:rPr>
          <w:color w:val="00005C"/>
        </w:rPr>
        <w:t xml:space="preserve"> kono</w:t>
      </w:r>
      <w:r>
        <w:rPr>
          <w:color w:val="000051"/>
        </w:rPr>
        <w:t xml:space="preserve"> cashback</w:t>
      </w:r>
      <w:r>
        <w:rPr>
          <w:color w:val="0000A2"/>
        </w:rPr>
        <w:t xml:space="preserve"> offers</w:t>
      </w:r>
      <w:r>
        <w:rPr>
          <w:color w:val="000000"/>
        </w:rPr>
        <w:t xml:space="preserve"> ase</w:t>
      </w:r>
      <w:r>
        <w:br/>
      </w:r>
      <w:r>
        <w:rPr>
          <w:color w:val="000050"/>
        </w:rPr>
        <w:t xml:space="preserve"> রিচার্জ</w:t>
      </w:r>
      <w:r>
        <w:rPr>
          <w:color w:val="4B0000"/>
        </w:rPr>
        <w:t xml:space="preserve"> এ</w:t>
      </w:r>
      <w:r>
        <w:rPr>
          <w:color w:val="0000B2"/>
        </w:rPr>
        <w:t xml:space="preserve"> ক‍্যাশবাক</w:t>
      </w:r>
      <w:r>
        <w:rPr>
          <w:color w:val="000049"/>
        </w:rPr>
        <w:t xml:space="preserve"> অফার</w:t>
      </w:r>
      <w:r>
        <w:rPr>
          <w:color w:val="000045"/>
        </w:rPr>
        <w:t xml:space="preserve"> আছে</w:t>
      </w:r>
      <w:r>
        <w:rPr>
          <w:color w:val="670000"/>
        </w:rPr>
        <w:t xml:space="preserve"> কী</w:t>
      </w:r>
      <w:r>
        <w:br/>
      </w:r>
      <w:r>
        <w:rPr>
          <w:color w:val="000086"/>
        </w:rPr>
        <w:t xml:space="preserve"> রিচার্জ</w:t>
      </w:r>
      <w:r>
        <w:rPr>
          <w:color w:val="00007B"/>
        </w:rPr>
        <w:t xml:space="preserve"> অফার</w:t>
      </w:r>
      <w:r>
        <w:rPr>
          <w:color w:val="000086"/>
        </w:rPr>
        <w:t xml:space="preserve"> জানতে</w:t>
      </w:r>
      <w:r>
        <w:rPr>
          <w:color w:val="000074"/>
        </w:rPr>
        <w:t xml:space="preserve"> চাই</w:t>
      </w:r>
      <w:r>
        <w:br/>
      </w:r>
      <w:r>
        <w:rPr>
          <w:color w:val="0000A9"/>
        </w:rPr>
        <w:t xml:space="preserve"> রিচার্জ</w:t>
      </w:r>
      <w:r>
        <w:rPr>
          <w:color w:val="00009B"/>
        </w:rPr>
        <w:t xml:space="preserve"> অফার</w:t>
      </w:r>
      <w:r>
        <w:rPr>
          <w:color w:val="6D0000"/>
        </w:rPr>
        <w:t xml:space="preserve"> কি</w:t>
      </w:r>
      <w:r>
        <w:br/>
      </w:r>
      <w:r>
        <w:rPr>
          <w:color w:val="00008A"/>
        </w:rPr>
        <w:t xml:space="preserve"> রিচাজে</w:t>
      </w:r>
      <w:r>
        <w:rPr>
          <w:color w:val="00009C"/>
        </w:rPr>
        <w:t xml:space="preserve"> কেশবেক</w:t>
      </w:r>
      <w:r>
        <w:rPr>
          <w:color w:val="000054"/>
        </w:rPr>
        <w:t xml:space="preserve"> আছে</w:t>
      </w:r>
      <w:r>
        <w:rPr>
          <w:color w:val="000077"/>
        </w:rPr>
        <w:t xml:space="preserve"> নি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