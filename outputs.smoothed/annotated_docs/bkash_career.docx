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C"/>
        </w:rPr>
        <w:t xml:space="preserve"> বিকাশ</w:t>
      </w:r>
      <w:r>
        <w:rPr>
          <w:color w:val="000065"/>
        </w:rPr>
        <w:t xml:space="preserve"> কোম্পানিতে</w:t>
      </w:r>
      <w:r>
        <w:rPr>
          <w:color w:val="00006C"/>
        </w:rPr>
        <w:t xml:space="preserve"> চাকরি</w:t>
      </w:r>
      <w:r>
        <w:rPr>
          <w:color w:val="2B0000"/>
        </w:rPr>
        <w:t xml:space="preserve"> করে</w:t>
      </w:r>
      <w:r>
        <w:rPr>
          <w:color w:val="000065"/>
        </w:rPr>
        <w:t xml:space="preserve"> ভবিষ্যতে</w:t>
      </w:r>
      <w:r>
        <w:rPr>
          <w:color w:val="00006C"/>
        </w:rPr>
        <w:t xml:space="preserve"> উন্নতি</w:t>
      </w:r>
      <w:r>
        <w:rPr>
          <w:color w:val="25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1C0000"/>
        </w:rPr>
        <w:t xml:space="preserve"> আমার</w:t>
      </w:r>
      <w:r>
        <w:rPr>
          <w:color w:val="310000"/>
        </w:rPr>
        <w:t xml:space="preserve"> জন্য</w:t>
      </w:r>
      <w:r>
        <w:rPr>
          <w:color w:val="310000"/>
        </w:rPr>
        <w:t xml:space="preserve"> কোন</w:t>
      </w:r>
      <w:r>
        <w:rPr>
          <w:color w:val="000059"/>
        </w:rPr>
        <w:t xml:space="preserve"> সুযোগ</w:t>
      </w:r>
      <w:r>
        <w:rPr>
          <w:color w:val="00002A"/>
        </w:rPr>
        <w:t xml:space="preserve"> আছে</w:t>
      </w:r>
      <w:r>
        <w:rPr>
          <w:color w:val="1F0000"/>
        </w:rPr>
        <w:t xml:space="preserve"> কি</w:t>
      </w:r>
      <w:r>
        <w:br/>
      </w:r>
      <w:r>
        <w:rPr>
          <w:color w:val="3A0000"/>
        </w:rPr>
        <w:t xml:space="preserve"> ami</w:t>
      </w:r>
      <w:r>
        <w:rPr>
          <w:color w:val="000034"/>
        </w:rPr>
        <w:t xml:space="preserve"> bkash</w:t>
      </w:r>
      <w:r>
        <w:rPr>
          <w:color w:val="430000"/>
        </w:rPr>
        <w:t xml:space="preserve"> a</w:t>
      </w:r>
      <w:r>
        <w:rPr>
          <w:color w:val="0000BE"/>
        </w:rPr>
        <w:t xml:space="preserve"> chakri</w:t>
      </w:r>
      <w:r>
        <w:rPr>
          <w:color w:val="000064"/>
        </w:rPr>
        <w:t xml:space="preserve"> nite</w:t>
      </w:r>
      <w:r>
        <w:rPr>
          <w:color w:val="000059"/>
        </w:rPr>
        <w:t xml:space="preserve"> chai</w:t>
      </w:r>
      <w:r>
        <w:br/>
      </w:r>
      <w:r>
        <w:rPr>
          <w:color w:val="00004D"/>
        </w:rPr>
        <w:t xml:space="preserve"> বিকাশের</w:t>
      </w:r>
      <w:r>
        <w:rPr>
          <w:color w:val="000089"/>
        </w:rPr>
        <w:t xml:space="preserve"> কাজের</w:t>
      </w:r>
      <w:r>
        <w:rPr>
          <w:color w:val="470000"/>
        </w:rPr>
        <w:t xml:space="preserve"> জন্য</w:t>
      </w:r>
      <w:r>
        <w:rPr>
          <w:color w:val="510000"/>
        </w:rPr>
        <w:t xml:space="preserve"> কোনো</w:t>
      </w:r>
      <w:r>
        <w:rPr>
          <w:color w:val="000077"/>
        </w:rPr>
        <w:t xml:space="preserve"> লোক</w:t>
      </w:r>
      <w:r>
        <w:rPr>
          <w:color w:val="00005E"/>
        </w:rPr>
        <w:t xml:space="preserve"> নেওয়া</w:t>
      </w:r>
      <w:r>
        <w:rPr>
          <w:color w:val="480000"/>
        </w:rPr>
        <w:t xml:space="preserve"> হবে</w:t>
      </w:r>
      <w:r>
        <w:br/>
      </w:r>
      <w:r>
        <w:rPr>
          <w:color w:val="00004D"/>
        </w:rPr>
        <w:t xml:space="preserve"> can</w:t>
      </w:r>
      <w:r>
        <w:rPr>
          <w:color w:val="630000"/>
        </w:rPr>
        <w:t xml:space="preserve"> you</w:t>
      </w:r>
      <w:r>
        <w:rPr>
          <w:color w:val="00007B"/>
        </w:rPr>
        <w:t xml:space="preserve"> provide</w:t>
      </w:r>
      <w:r>
        <w:rPr>
          <w:color w:val="00006F"/>
        </w:rPr>
        <w:t xml:space="preserve"> info</w:t>
      </w:r>
      <w:r>
        <w:rPr>
          <w:color w:val="00008B"/>
        </w:rPr>
        <w:t xml:space="preserve"> regarding</w:t>
      </w:r>
      <w:r>
        <w:rPr>
          <w:color w:val="00002C"/>
        </w:rPr>
        <w:t xml:space="preserve"> bkash</w:t>
      </w:r>
      <w:r>
        <w:rPr>
          <w:color w:val="000000"/>
        </w:rPr>
        <w:t xml:space="preserve"> career</w:t>
      </w:r>
      <w:r>
        <w:br/>
      </w:r>
      <w:r>
        <w:rPr>
          <w:color w:val="240000"/>
        </w:rPr>
        <w:t xml:space="preserve"> ami</w:t>
      </w:r>
      <w:r>
        <w:rPr>
          <w:color w:val="000025"/>
        </w:rPr>
        <w:t xml:space="preserve"> ki</w:t>
      </w:r>
      <w:r>
        <w:rPr>
          <w:color w:val="000037"/>
        </w:rPr>
        <w:t xml:space="preserve"> bikash</w:t>
      </w:r>
      <w:r>
        <w:rPr>
          <w:color w:val="00004F"/>
        </w:rPr>
        <w:t xml:space="preserve"> call</w:t>
      </w:r>
      <w:r>
        <w:rPr>
          <w:color w:val="000057"/>
        </w:rPr>
        <w:t xml:space="preserve"> center</w:t>
      </w:r>
      <w:r>
        <w:rPr>
          <w:color w:val="000061"/>
        </w:rPr>
        <w:t xml:space="preserve"> job</w:t>
      </w:r>
      <w:r>
        <w:rPr>
          <w:color w:val="00007A"/>
        </w:rPr>
        <w:t xml:space="preserve"> circuler</w:t>
      </w:r>
      <w:r>
        <w:rPr>
          <w:color w:val="2F0000"/>
        </w:rPr>
        <w:t xml:space="preserve"> er</w:t>
      </w:r>
      <w:r>
        <w:rPr>
          <w:color w:val="000050"/>
        </w:rPr>
        <w:t xml:space="preserve"> link</w:t>
      </w:r>
      <w:r>
        <w:rPr>
          <w:color w:val="00002F"/>
        </w:rPr>
        <w:t xml:space="preserve"> ta</w:t>
      </w:r>
      <w:r>
        <w:rPr>
          <w:color w:val="00004B"/>
        </w:rPr>
        <w:t xml:space="preserve"> pete</w:t>
      </w:r>
      <w:r>
        <w:rPr>
          <w:color w:val="00003F"/>
        </w:rPr>
        <w:t xml:space="preserve"> pari</w:t>
      </w:r>
      <w:r>
        <w:br/>
      </w:r>
      <w:r>
        <w:rPr>
          <w:color w:val="690000"/>
        </w:rPr>
        <w:t xml:space="preserve"> আপনাদের</w:t>
      </w:r>
      <w:r>
        <w:rPr>
          <w:color w:val="580000"/>
        </w:rPr>
        <w:t xml:space="preserve"> কোন</w:t>
      </w:r>
      <w:r>
        <w:rPr>
          <w:color w:val="000095"/>
        </w:rPr>
        <w:t xml:space="preserve"> অনলাইন</w:t>
      </w:r>
      <w:r>
        <w:rPr>
          <w:color w:val="000086"/>
        </w:rPr>
        <w:t xml:space="preserve"> কাজ</w:t>
      </w:r>
      <w:r>
        <w:rPr>
          <w:color w:val="00004B"/>
        </w:rPr>
        <w:t xml:space="preserve"> আছে</w:t>
      </w:r>
      <w:r>
        <w:br/>
      </w:r>
      <w:r>
        <w:rPr>
          <w:color w:val="330000"/>
        </w:rPr>
        <w:t xml:space="preserve"> amr</w:t>
      </w:r>
      <w:r>
        <w:rPr>
          <w:color w:val="000066"/>
        </w:rPr>
        <w:t xml:space="preserve"> bikase</w:t>
      </w:r>
      <w:r>
        <w:rPr>
          <w:color w:val="00003F"/>
        </w:rPr>
        <w:t xml:space="preserve"> akta</w:t>
      </w:r>
      <w:r>
        <w:rPr>
          <w:color w:val="000080"/>
        </w:rPr>
        <w:t xml:space="preserve"> chkri</w:t>
      </w:r>
      <w:r>
        <w:rPr>
          <w:color w:val="000057"/>
        </w:rPr>
        <w:t xml:space="preserve"> dorkar</w:t>
      </w:r>
      <w:r>
        <w:rPr>
          <w:color w:val="00003A"/>
        </w:rPr>
        <w:t xml:space="preserve"> kno</w:t>
      </w:r>
      <w:r>
        <w:rPr>
          <w:color w:val="000071"/>
        </w:rPr>
        <w:t xml:space="preserve"> circular</w:t>
      </w:r>
      <w:r>
        <w:rPr>
          <w:color w:val="000055"/>
        </w:rPr>
        <w:t xml:space="preserve"> ac</w:t>
      </w:r>
      <w:r>
        <w:br/>
      </w:r>
      <w:r>
        <w:rPr>
          <w:color w:val="500000"/>
        </w:rPr>
        <w:t xml:space="preserve"> apnader</w:t>
      </w:r>
      <w:r>
        <w:rPr>
          <w:color w:val="500000"/>
        </w:rPr>
        <w:t xml:space="preserve"> oi</w:t>
      </w:r>
      <w:r>
        <w:rPr>
          <w:color w:val="00007B"/>
        </w:rPr>
        <w:t xml:space="preserve"> khane</w:t>
      </w:r>
      <w:r>
        <w:rPr>
          <w:color w:val="00006E"/>
        </w:rPr>
        <w:t xml:space="preserve"> job</w:t>
      </w:r>
      <w:r>
        <w:rPr>
          <w:color w:val="350000"/>
        </w:rPr>
        <w:t xml:space="preserve"> er</w:t>
      </w:r>
      <w:r>
        <w:rPr>
          <w:color w:val="440000"/>
        </w:rPr>
        <w:t xml:space="preserve"> jonno</w:t>
      </w:r>
      <w:r>
        <w:rPr>
          <w:color w:val="000042"/>
        </w:rPr>
        <w:t xml:space="preserve"> kivabe</w:t>
      </w:r>
      <w:r>
        <w:rPr>
          <w:color w:val="000063"/>
        </w:rPr>
        <w:t xml:space="preserve"> apply</w:t>
      </w:r>
      <w:r>
        <w:rPr>
          <w:color w:val="35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7E0000"/>
        </w:rPr>
        <w:t xml:space="preserve"> akhane</w:t>
      </w:r>
      <w:r>
        <w:rPr>
          <w:color w:val="000073"/>
        </w:rPr>
        <w:t xml:space="preserve"> job</w:t>
      </w:r>
      <w:r>
        <w:rPr>
          <w:color w:val="570000"/>
        </w:rPr>
        <w:t xml:space="preserve"> korta</w:t>
      </w:r>
      <w:r>
        <w:rPr>
          <w:color w:val="00005A"/>
        </w:rPr>
        <w:t xml:space="preserve"> ki</w:t>
      </w:r>
      <w:r>
        <w:rPr>
          <w:color w:val="00005A"/>
        </w:rPr>
        <w:t xml:space="preserve"> ki</w:t>
      </w:r>
      <w:r>
        <w:rPr>
          <w:color w:val="00008C"/>
        </w:rPr>
        <w:t xml:space="preserve"> qualification</w:t>
      </w:r>
      <w:r>
        <w:rPr>
          <w:color w:val="000000"/>
        </w:rPr>
        <w:t xml:space="preserve"> lage</w:t>
      </w:r>
      <w:r>
        <w:br/>
      </w:r>
      <w:r>
        <w:rPr>
          <w:color w:val="000054"/>
        </w:rPr>
        <w:t xml:space="preserve"> বিকাশে</w:t>
      </w:r>
      <w:r>
        <w:rPr>
          <w:color w:val="390000"/>
        </w:rPr>
        <w:t xml:space="preserve"> কি</w:t>
      </w:r>
      <w:r>
        <w:rPr>
          <w:color w:val="0000A7"/>
        </w:rPr>
        <w:t xml:space="preserve"> জব</w:t>
      </w:r>
      <w:r>
        <w:rPr>
          <w:color w:val="000084"/>
        </w:rPr>
        <w:t xml:space="preserve"> নেয়া</w:t>
      </w:r>
      <w:r>
        <w:rPr>
          <w:color w:val="00005F"/>
        </w:rPr>
        <w:t xml:space="preserve"> যাবে</w:t>
      </w:r>
      <w:r>
        <w:br/>
      </w:r>
      <w:r>
        <w:rPr>
          <w:color w:val="000025"/>
        </w:rPr>
        <w:t xml:space="preserve"> বিকাশ</w:t>
      </w:r>
      <w:r>
        <w:rPr>
          <w:color w:val="000090"/>
        </w:rPr>
        <w:t xml:space="preserve"> ক্যারিয়ারের</w:t>
      </w:r>
      <w:r>
        <w:rPr>
          <w:color w:val="000070"/>
        </w:rPr>
        <w:t xml:space="preserve"> ইমেইল</w:t>
      </w:r>
      <w:r>
        <w:rPr>
          <w:color w:val="00008B"/>
        </w:rPr>
        <w:t xml:space="preserve"> এড্রেসটি</w:t>
      </w:r>
      <w:r>
        <w:rPr>
          <w:color w:val="660000"/>
        </w:rPr>
        <w:t xml:space="preserve"> দিবেন</w:t>
      </w:r>
      <w:r>
        <w:rPr>
          <w:color w:val="000000"/>
        </w:rPr>
        <w:t xml:space="preserve"> প্লিজ</w:t>
      </w:r>
      <w:r>
        <w:br/>
      </w:r>
      <w:r>
        <w:rPr>
          <w:color w:val="00006B"/>
        </w:rPr>
        <w:t xml:space="preserve"> how</w:t>
      </w:r>
      <w:r>
        <w:rPr>
          <w:color w:val="000033"/>
        </w:rPr>
        <w:t xml:space="preserve"> can</w:t>
      </w:r>
      <w:r>
        <w:rPr>
          <w:color w:val="4F0000"/>
        </w:rPr>
        <w:t xml:space="preserve"> i</w:t>
      </w:r>
      <w:r>
        <w:rPr>
          <w:color w:val="00003B"/>
        </w:rPr>
        <w:t xml:space="preserve"> get</w:t>
      </w:r>
      <w:r>
        <w:rPr>
          <w:color w:val="000029"/>
        </w:rPr>
        <w:t xml:space="preserve"> to</w:t>
      </w:r>
      <w:r>
        <w:rPr>
          <w:color w:val="00005B"/>
        </w:rPr>
        <w:t xml:space="preserve"> work</w:t>
      </w:r>
      <w:r>
        <w:rPr>
          <w:color w:val="410000"/>
        </w:rPr>
        <w:t xml:space="preserve"> with</w:t>
      </w:r>
      <w:r>
        <w:rPr>
          <w:color w:val="000000"/>
        </w:rPr>
        <w:t xml:space="preserve"> bkash</w:t>
      </w:r>
      <w:r>
        <w:rPr>
          <w:color w:val="00006B"/>
        </w:rPr>
        <w:t xml:space="preserve"> how</w:t>
      </w:r>
      <w:r>
        <w:rPr>
          <w:color w:val="450000"/>
        </w:rPr>
        <w:t xml:space="preserve"> will</w:t>
      </w:r>
      <w:r>
        <w:rPr>
          <w:color w:val="4F0000"/>
        </w:rPr>
        <w:t xml:space="preserve"> i</w:t>
      </w:r>
      <w:r>
        <w:rPr>
          <w:color w:val="000043"/>
        </w:rPr>
        <w:t xml:space="preserve"> know</w:t>
      </w:r>
      <w:r>
        <w:rPr>
          <w:color w:val="470000"/>
        </w:rPr>
        <w:t xml:space="preserve"> if</w:t>
      </w:r>
      <w:r>
        <w:rPr>
          <w:color w:val="000045"/>
        </w:rPr>
        <w:t xml:space="preserve"> there</w:t>
      </w:r>
      <w:r>
        <w:rPr>
          <w:color w:val="340000"/>
        </w:rPr>
        <w:t xml:space="preserve"> is</w:t>
      </w:r>
      <w:r>
        <w:rPr>
          <w:color w:val="000043"/>
        </w:rPr>
        <w:t xml:space="preserve"> any</w:t>
      </w:r>
      <w:r>
        <w:rPr>
          <w:color w:val="000000"/>
        </w:rPr>
        <w:t xml:space="preserve"> recruitment</w:t>
      </w:r>
      <w:r>
        <w:br/>
      </w:r>
      <w:r>
        <w:rPr>
          <w:color w:val="540000"/>
        </w:rPr>
        <w:t xml:space="preserve"> আপনাদের</w:t>
      </w:r>
      <w:r>
        <w:rPr>
          <w:color w:val="6C0000"/>
        </w:rPr>
        <w:t xml:space="preserve"> এখানে</w:t>
      </w:r>
      <w:r>
        <w:rPr>
          <w:color w:val="2D0000"/>
        </w:rPr>
        <w:t xml:space="preserve"> কি</w:t>
      </w:r>
      <w:r>
        <w:rPr>
          <w:color w:val="00009C"/>
        </w:rPr>
        <w:t xml:space="preserve"> জবের</w:t>
      </w:r>
      <w:r>
        <w:rPr>
          <w:color w:val="470000"/>
        </w:rPr>
        <w:t xml:space="preserve"> জন্য</w:t>
      </w:r>
      <w:r>
        <w:rPr>
          <w:color w:val="000077"/>
        </w:rPr>
        <w:t xml:space="preserve"> লোক</w:t>
      </w:r>
      <w:r>
        <w:rPr>
          <w:color w:val="000000"/>
        </w:rPr>
        <w:t xml:space="preserve"> নিচ্ছে</w:t>
      </w:r>
      <w:r>
        <w:br/>
      </w:r>
      <w:r>
        <w:rPr>
          <w:color w:val="00003C"/>
        </w:rPr>
        <w:t xml:space="preserve"> bkash</w:t>
      </w:r>
      <w:r>
        <w:rPr>
          <w:color w:val="4D0000"/>
        </w:rPr>
        <w:t xml:space="preserve"> a</w:t>
      </w:r>
      <w:r>
        <w:rPr>
          <w:color w:val="0000B4"/>
        </w:rPr>
        <w:t xml:space="preserve"> job</w:t>
      </w:r>
      <w:r>
        <w:rPr>
          <w:color w:val="560000"/>
        </w:rPr>
        <w:t xml:space="preserve"> korte</w:t>
      </w:r>
      <w:r>
        <w:rPr>
          <w:color w:val="000067"/>
        </w:rPr>
        <w:t xml:space="preserve"> chai</w:t>
      </w:r>
      <w:r>
        <w:rPr>
          <w:color w:val="430000"/>
        </w:rPr>
        <w:t xml:space="preserve"> ami</w:t>
      </w:r>
      <w:r>
        <w:br/>
      </w:r>
      <w:r>
        <w:rPr>
          <w:color w:val="000091"/>
        </w:rPr>
        <w:t xml:space="preserve"> need</w:t>
      </w:r>
      <w:r>
        <w:rPr>
          <w:color w:val="0000D1"/>
        </w:rPr>
        <w:t xml:space="preserve"> job</w:t>
      </w:r>
      <w:r>
        <w:br/>
      </w:r>
      <w:r>
        <w:rPr>
          <w:color w:val="420000"/>
        </w:rPr>
        <w:t xml:space="preserve"> i</w:t>
      </w:r>
      <w:r>
        <w:rPr>
          <w:color w:val="00005D"/>
        </w:rPr>
        <w:t xml:space="preserve"> want</w:t>
      </w:r>
      <w:r>
        <w:rPr>
          <w:color w:val="000045"/>
        </w:rPr>
        <w:t xml:space="preserve"> to</w:t>
      </w:r>
      <w:r>
        <w:rPr>
          <w:color w:val="000073"/>
        </w:rPr>
        <w:t xml:space="preserve"> about</w:t>
      </w:r>
      <w:r>
        <w:rPr>
          <w:color w:val="000031"/>
        </w:rPr>
        <w:t xml:space="preserve"> bkash</w:t>
      </w:r>
      <w:r>
        <w:rPr>
          <w:color w:val="000094"/>
        </w:rPr>
        <w:t xml:space="preserve"> job</w:t>
      </w:r>
      <w:r>
        <w:rPr>
          <w:color w:val="00005F"/>
        </w:rPr>
        <w:t xml:space="preserve"> information</w:t>
      </w:r>
      <w:r>
        <w:br/>
      </w:r>
      <w:r>
        <w:rPr>
          <w:color w:val="380000"/>
        </w:rPr>
        <w:t xml:space="preserve"> i</w:t>
      </w:r>
      <w:r>
        <w:rPr>
          <w:color w:val="00004E"/>
        </w:rPr>
        <w:t xml:space="preserve"> want</w:t>
      </w:r>
      <w:r>
        <w:rPr>
          <w:color w:val="00003A"/>
        </w:rPr>
        <w:t xml:space="preserve"> to</w:t>
      </w:r>
      <w:r>
        <w:rPr>
          <w:color w:val="00007C"/>
        </w:rPr>
        <w:t xml:space="preserve"> job</w:t>
      </w:r>
      <w:r>
        <w:rPr>
          <w:color w:val="00004D"/>
        </w:rPr>
        <w:t xml:space="preserve"> in</w:t>
      </w:r>
      <w:r>
        <w:rPr>
          <w:color w:val="630000"/>
        </w:rPr>
        <w:t xml:space="preserve"> your</w:t>
      </w:r>
      <w:r>
        <w:rPr>
          <w:color w:val="000090"/>
        </w:rPr>
        <w:t xml:space="preserve"> company</w:t>
      </w:r>
      <w:r>
        <w:br/>
      </w:r>
      <w:r>
        <w:rPr>
          <w:color w:val="00003B"/>
        </w:rPr>
        <w:t xml:space="preserve"> বিকাশে</w:t>
      </w:r>
      <w:r>
        <w:rPr>
          <w:color w:val="00008A"/>
        </w:rPr>
        <w:t xml:space="preserve"> চাকরির</w:t>
      </w:r>
      <w:r>
        <w:rPr>
          <w:color w:val="000078"/>
        </w:rPr>
        <w:t xml:space="preserve"> বেপারে</w:t>
      </w:r>
      <w:r>
        <w:rPr>
          <w:color w:val="4D0000"/>
        </w:rPr>
        <w:t xml:space="preserve"> কিছু</w:t>
      </w:r>
      <w:r>
        <w:rPr>
          <w:color w:val="00003F"/>
        </w:rPr>
        <w:t xml:space="preserve"> তথ্য</w:t>
      </w:r>
      <w:r>
        <w:rPr>
          <w:color w:val="00006B"/>
        </w:rPr>
        <w:t xml:space="preserve"> জানার</w:t>
      </w:r>
      <w:r>
        <w:rPr>
          <w:color w:val="4E0000"/>
        </w:rPr>
        <w:t xml:space="preserve"> ছিল</w:t>
      </w:r>
      <w:r>
        <w:br/>
      </w:r>
      <w:r>
        <w:rPr>
          <w:color w:val="000025"/>
        </w:rPr>
        <w:t xml:space="preserve"> বিকাশ</w:t>
      </w:r>
      <w:r>
        <w:rPr>
          <w:color w:val="3D0000"/>
        </w:rPr>
        <w:t xml:space="preserve"> এ</w:t>
      </w:r>
      <w:r>
        <w:rPr>
          <w:color w:val="00007C"/>
        </w:rPr>
        <w:t xml:space="preserve"> জব</w:t>
      </w:r>
      <w:r>
        <w:rPr>
          <w:color w:val="4A0000"/>
        </w:rPr>
        <w:t xml:space="preserve"> করার</w:t>
      </w:r>
      <w:r>
        <w:rPr>
          <w:color w:val="000066"/>
        </w:rPr>
        <w:t xml:space="preserve"> লিংক</w:t>
      </w:r>
      <w:r>
        <w:rPr>
          <w:color w:val="000041"/>
        </w:rPr>
        <w:t xml:space="preserve"> টা</w:t>
      </w:r>
      <w:r>
        <w:rPr>
          <w:color w:val="4A0000"/>
        </w:rPr>
        <w:t xml:space="preserve"> একটু</w:t>
      </w:r>
      <w:r>
        <w:rPr>
          <w:color w:val="680000"/>
        </w:rPr>
        <w:t xml:space="preserve"> দিবেন</w:t>
      </w:r>
      <w:r>
        <w:rPr>
          <w:color w:val="560000"/>
        </w:rPr>
        <w:t xml:space="preserve"> ভাইয়া</w:t>
      </w:r>
      <w:r>
        <w:br/>
      </w:r>
      <w:r>
        <w:rPr>
          <w:color w:val="000056"/>
        </w:rPr>
        <w:t xml:space="preserve"> how</w:t>
      </w:r>
      <w:r>
        <w:rPr>
          <w:color w:val="000052"/>
        </w:rPr>
        <w:t xml:space="preserve"> can</w:t>
      </w:r>
      <w:r>
        <w:rPr>
          <w:color w:val="400000"/>
        </w:rPr>
        <w:t xml:space="preserve"> i</w:t>
      </w:r>
      <w:r>
        <w:rPr>
          <w:color w:val="00005F"/>
        </w:rPr>
        <w:t xml:space="preserve"> get</w:t>
      </w:r>
      <w:r>
        <w:rPr>
          <w:color w:val="000043"/>
        </w:rPr>
        <w:t xml:space="preserve"> to</w:t>
      </w:r>
      <w:r>
        <w:rPr>
          <w:color w:val="000093"/>
        </w:rPr>
        <w:t xml:space="preserve"> work</w:t>
      </w:r>
      <w:r>
        <w:rPr>
          <w:color w:val="690000"/>
        </w:rPr>
        <w:t xml:space="preserve"> with</w:t>
      </w:r>
      <w:r>
        <w:rPr>
          <w:color w:val="000000"/>
        </w:rPr>
        <w:t xml:space="preserve"> bkash</w:t>
      </w:r>
      <w:r>
        <w:br/>
      </w:r>
      <w:r>
        <w:rPr>
          <w:color w:val="5F0000"/>
        </w:rPr>
        <w:t xml:space="preserve"> would</w:t>
      </w:r>
      <w:r>
        <w:rPr>
          <w:color w:val="4D0000"/>
        </w:rPr>
        <w:t xml:space="preserve"> you</w:t>
      </w:r>
      <w:r>
        <w:rPr>
          <w:color w:val="410000"/>
        </w:rPr>
        <w:t xml:space="preserve"> please</w:t>
      </w:r>
      <w:r>
        <w:rPr>
          <w:color w:val="510000"/>
        </w:rPr>
        <w:t xml:space="preserve"> tell</w:t>
      </w:r>
      <w:r>
        <w:rPr>
          <w:color w:val="420000"/>
        </w:rPr>
        <w:t xml:space="preserve"> me</w:t>
      </w:r>
      <w:r>
        <w:rPr>
          <w:color w:val="00003E"/>
        </w:rPr>
        <w:t xml:space="preserve"> how</w:t>
      </w:r>
      <w:r>
        <w:rPr>
          <w:color w:val="00003C"/>
        </w:rPr>
        <w:t xml:space="preserve"> can</w:t>
      </w:r>
      <w:r>
        <w:rPr>
          <w:color w:val="2E0000"/>
        </w:rPr>
        <w:t xml:space="preserve"> i</w:t>
      </w:r>
      <w:r>
        <w:rPr>
          <w:color w:val="000045"/>
        </w:rPr>
        <w:t xml:space="preserve"> get</w:t>
      </w:r>
      <w:r>
        <w:rPr>
          <w:color w:val="000030"/>
        </w:rPr>
        <w:t xml:space="preserve"> to</w:t>
      </w:r>
      <w:r>
        <w:rPr>
          <w:color w:val="00006B"/>
        </w:rPr>
        <w:t xml:space="preserve"> work</w:t>
      </w:r>
      <w:r>
        <w:rPr>
          <w:color w:val="4C0000"/>
        </w:rPr>
        <w:t xml:space="preserve"> with</w:t>
      </w:r>
      <w:r>
        <w:rPr>
          <w:color w:val="000000"/>
        </w:rPr>
        <w:t xml:space="preserve"> bkash</w:t>
      </w:r>
      <w:r>
        <w:br/>
      </w:r>
      <w:r>
        <w:rPr>
          <w:color w:val="3C0000"/>
        </w:rPr>
        <w:t xml:space="preserve"> আমি</w:t>
      </w:r>
      <w:r>
        <w:rPr>
          <w:color w:val="000039"/>
        </w:rPr>
        <w:t xml:space="preserve"> বিকাশ</w:t>
      </w:r>
      <w:r>
        <w:rPr>
          <w:color w:val="5D0000"/>
        </w:rPr>
        <w:t xml:space="preserve"> এ</w:t>
      </w:r>
      <w:r>
        <w:rPr>
          <w:color w:val="0000BD"/>
        </w:rPr>
        <w:t xml:space="preserve"> জব</w:t>
      </w:r>
      <w:r>
        <w:rPr>
          <w:color w:val="4D0000"/>
        </w:rPr>
        <w:t xml:space="preserve"> করতে</w:t>
      </w:r>
      <w:r>
        <w:rPr>
          <w:color w:val="000056"/>
        </w:rPr>
        <w:t xml:space="preserve"> চাই</w:t>
      </w:r>
      <w:r>
        <w:br/>
      </w:r>
      <w:r>
        <w:rPr>
          <w:color w:val="740000"/>
        </w:rPr>
        <w:t xml:space="preserve"> ভাইয়া</w:t>
      </w:r>
      <w:r>
        <w:rPr>
          <w:color w:val="35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530000"/>
        </w:rPr>
        <w:t xml:space="preserve"> এ</w:t>
      </w:r>
      <w:r>
        <w:rPr>
          <w:color w:val="0000A8"/>
        </w:rPr>
        <w:t xml:space="preserve"> জব</w:t>
      </w:r>
      <w:r>
        <w:rPr>
          <w:color w:val="440000"/>
        </w:rPr>
        <w:t xml:space="preserve"> করতে</w:t>
      </w:r>
      <w:r>
        <w:rPr>
          <w:color w:val="00004C"/>
        </w:rPr>
        <w:t xml:space="preserve"> চাই</w:t>
      </w:r>
      <w:r>
        <w:br/>
      </w:r>
      <w:r>
        <w:rPr>
          <w:color w:val="360000"/>
        </w:rPr>
        <w:t xml:space="preserve"> আমি</w:t>
      </w:r>
      <w:r>
        <w:rPr>
          <w:color w:val="3A0000"/>
        </w:rPr>
        <w:t xml:space="preserve"> কি</w:t>
      </w:r>
      <w:r>
        <w:rPr>
          <w:color w:val="500000"/>
        </w:rPr>
        <w:t xml:space="preserve"> করে</w:t>
      </w:r>
      <w:r>
        <w:rPr>
          <w:color w:val="000033"/>
        </w:rPr>
        <w:t xml:space="preserve"> বিকাশ</w:t>
      </w:r>
      <w:r>
        <w:rPr>
          <w:color w:val="540000"/>
        </w:rPr>
        <w:t xml:space="preserve"> এ</w:t>
      </w:r>
      <w:r>
        <w:rPr>
          <w:color w:val="0000AA"/>
        </w:rPr>
        <w:t xml:space="preserve"> জব</w:t>
      </w:r>
      <w:r>
        <w:rPr>
          <w:color w:val="450000"/>
        </w:rPr>
        <w:t xml:space="preserve"> করতে</w:t>
      </w:r>
      <w:r>
        <w:rPr>
          <w:color w:val="00005B"/>
        </w:rPr>
        <w:t xml:space="preserve"> পারি</w:t>
      </w:r>
      <w:r>
        <w:br/>
      </w:r>
      <w:r>
        <w:rPr>
          <w:color w:val="00002C"/>
        </w:rPr>
        <w:t xml:space="preserve"> bkash</w:t>
      </w:r>
      <w:r>
        <w:rPr>
          <w:color w:val="00003F"/>
        </w:rPr>
        <w:t xml:space="preserve"> e</w:t>
      </w:r>
      <w:r>
        <w:rPr>
          <w:color w:val="000051"/>
        </w:rPr>
        <w:t xml:space="preserve"> kivabe</w:t>
      </w:r>
      <w:r>
        <w:rPr>
          <w:color w:val="000086"/>
        </w:rPr>
        <w:t xml:space="preserve"> job</w:t>
      </w:r>
      <w:r>
        <w:rPr>
          <w:color w:val="00009E"/>
        </w:rPr>
        <w:t xml:space="preserve"> nao</w:t>
      </w:r>
      <w:r>
        <w:rPr>
          <w:color w:val="00005F"/>
        </w:rPr>
        <w:t xml:space="preserve"> jai</w:t>
      </w:r>
      <w:r>
        <w:br/>
      </w:r>
      <w:r>
        <w:rPr>
          <w:color w:val="000046"/>
        </w:rPr>
        <w:t xml:space="preserve"> can</w:t>
      </w:r>
      <w:r>
        <w:rPr>
          <w:color w:val="5B0000"/>
        </w:rPr>
        <w:t xml:space="preserve"> you</w:t>
      </w:r>
      <w:r>
        <w:rPr>
          <w:color w:val="4C0000"/>
        </w:rPr>
        <w:t xml:space="preserve"> please</w:t>
      </w:r>
      <w:r>
        <w:rPr>
          <w:color w:val="000071"/>
        </w:rPr>
        <w:t xml:space="preserve"> provide</w:t>
      </w:r>
      <w:r>
        <w:rPr>
          <w:color w:val="4D0000"/>
        </w:rPr>
        <w:t xml:space="preserve"> me</w:t>
      </w:r>
      <w:r>
        <w:rPr>
          <w:color w:val="000066"/>
        </w:rPr>
        <w:t xml:space="preserve"> info</w:t>
      </w:r>
      <w:r>
        <w:rPr>
          <w:color w:val="000028"/>
        </w:rPr>
        <w:t xml:space="preserve"> bkash</w:t>
      </w:r>
      <w:r>
        <w:rPr>
          <w:color w:val="000079"/>
        </w:rPr>
        <w:t xml:space="preserve"> job</w:t>
      </w:r>
      <w:r>
        <w:rPr>
          <w:color w:val="000000"/>
        </w:rPr>
        <w:t xml:space="preserve"> recruitment</w:t>
      </w:r>
      <w:r>
        <w:br/>
      </w:r>
      <w:r>
        <w:rPr>
          <w:color w:val="000039"/>
        </w:rPr>
        <w:t xml:space="preserve"> how</w:t>
      </w:r>
      <w:r>
        <w:rPr>
          <w:color w:val="000036"/>
        </w:rPr>
        <w:t xml:space="preserve"> can</w:t>
      </w:r>
      <w:r>
        <w:rPr>
          <w:color w:val="2A0000"/>
        </w:rPr>
        <w:t xml:space="preserve"> i</w:t>
      </w:r>
      <w:r>
        <w:rPr>
          <w:color w:val="00003F"/>
        </w:rPr>
        <w:t xml:space="preserve"> get</w:t>
      </w:r>
      <w:r>
        <w:rPr>
          <w:color w:val="00002C"/>
        </w:rPr>
        <w:t xml:space="preserve"> to</w:t>
      </w:r>
      <w:r>
        <w:rPr>
          <w:color w:val="000061"/>
        </w:rPr>
        <w:t xml:space="preserve"> work</w:t>
      </w:r>
      <w:r>
        <w:rPr>
          <w:color w:val="450000"/>
        </w:rPr>
        <w:t xml:space="preserve"> with</w:t>
      </w:r>
      <w:r>
        <w:rPr>
          <w:color w:val="00001F"/>
        </w:rPr>
        <w:t xml:space="preserve"> bkash</w:t>
      </w:r>
      <w:r>
        <w:rPr>
          <w:color w:val="410000"/>
        </w:rPr>
        <w:t xml:space="preserve"> plz</w:t>
      </w:r>
      <w:r>
        <w:rPr>
          <w:color w:val="000057"/>
        </w:rPr>
        <w:t xml:space="preserve"> provide</w:t>
      </w:r>
      <w:r>
        <w:rPr>
          <w:color w:val="3C0000"/>
        </w:rPr>
        <w:t xml:space="preserve"> me</w:t>
      </w:r>
      <w:r>
        <w:rPr>
          <w:color w:val="00001F"/>
        </w:rPr>
        <w:t xml:space="preserve"> bkash</w:t>
      </w:r>
      <w:r>
        <w:rPr>
          <w:color w:val="00005E"/>
        </w:rPr>
        <w:t xml:space="preserve"> job</w:t>
      </w:r>
      <w:r>
        <w:rPr>
          <w:color w:val="000069"/>
        </w:rPr>
        <w:t xml:space="preserve"> circular</w:t>
      </w:r>
      <w:r>
        <w:br/>
      </w:r>
      <w:r>
        <w:rPr>
          <w:color w:val="6E0000"/>
        </w:rPr>
        <w:t xml:space="preserve"> আপনাদের</w:t>
      </w:r>
      <w:r>
        <w:rPr>
          <w:color w:val="000034"/>
        </w:rPr>
        <w:t xml:space="preserve"> বিকাশ</w:t>
      </w:r>
      <w:r>
        <w:rPr>
          <w:color w:val="370000"/>
        </w:rPr>
        <w:t xml:space="preserve"> আমি</w:t>
      </w:r>
      <w:r>
        <w:rPr>
          <w:color w:val="000055"/>
        </w:rPr>
        <w:t xml:space="preserve"> কিভাবে</w:t>
      </w:r>
      <w:r>
        <w:rPr>
          <w:color w:val="0000A1"/>
        </w:rPr>
        <w:t xml:space="preserve"> job</w:t>
      </w:r>
      <w:r>
        <w:rPr>
          <w:color w:val="460000"/>
        </w:rPr>
        <w:t xml:space="preserve"> করতে</w:t>
      </w:r>
      <w:r>
        <w:rPr>
          <w:color w:val="00005D"/>
        </w:rPr>
        <w:t xml:space="preserve"> পারি</w:t>
      </w:r>
      <w:r>
        <w:br/>
      </w:r>
      <w:r>
        <w:rPr>
          <w:color w:val="280000"/>
        </w:rPr>
        <w:t xml:space="preserve"> আমার</w:t>
      </w:r>
      <w:r>
        <w:rPr>
          <w:color w:val="000042"/>
        </w:rPr>
        <w:t xml:space="preserve"> একটা</w:t>
      </w:r>
      <w:r>
        <w:rPr>
          <w:color w:val="000083"/>
        </w:rPr>
        <w:t xml:space="preserve"> জব</w:t>
      </w:r>
      <w:r>
        <w:rPr>
          <w:color w:val="000062"/>
        </w:rPr>
        <w:t xml:space="preserve"> দরকার</w:t>
      </w:r>
      <w:r>
        <w:rPr>
          <w:color w:val="630000"/>
        </w:rPr>
        <w:t xml:space="preserve"> অনেক</w:t>
      </w:r>
      <w:r>
        <w:rPr>
          <w:color w:val="000068"/>
        </w:rPr>
        <w:t xml:space="preserve"> বেশি</w:t>
      </w:r>
      <w:r>
        <w:rPr>
          <w:color w:val="680000"/>
        </w:rPr>
        <w:t xml:space="preserve"> প্রয়োজন</w:t>
      </w:r>
      <w:r>
        <w:br/>
      </w:r>
      <w:r>
        <w:rPr>
          <w:color w:val="000045"/>
        </w:rPr>
        <w:t xml:space="preserve"> কিভাবে</w:t>
      </w:r>
      <w:r>
        <w:rPr>
          <w:color w:val="2D0000"/>
        </w:rPr>
        <w:t xml:space="preserve"> আমি</w:t>
      </w:r>
      <w:r>
        <w:rPr>
          <w:color w:val="000052"/>
        </w:rPr>
        <w:t xml:space="preserve"> বিকাশের</w:t>
      </w:r>
      <w:r>
        <w:rPr>
          <w:color w:val="000062"/>
        </w:rPr>
        <w:t xml:space="preserve"> সব</w:t>
      </w:r>
      <w:r>
        <w:rPr>
          <w:color w:val="000093"/>
        </w:rPr>
        <w:t xml:space="preserve"> circular</w:t>
      </w:r>
      <w:r>
        <w:rPr>
          <w:color w:val="00006F"/>
        </w:rPr>
        <w:t xml:space="preserve"> দেখতে</w:t>
      </w:r>
      <w:r>
        <w:rPr>
          <w:color w:val="000056"/>
        </w:rPr>
        <w:t xml:space="preserve"> পারবো</w:t>
      </w:r>
      <w:r>
        <w:br/>
      </w:r>
      <w:r>
        <w:rPr>
          <w:color w:val="00006B"/>
        </w:rPr>
        <w:t xml:space="preserve"> recently</w:t>
      </w:r>
      <w:r>
        <w:rPr>
          <w:color w:val="480000"/>
        </w:rPr>
        <w:t xml:space="preserve"> apnader</w:t>
      </w:r>
      <w:r>
        <w:rPr>
          <w:color w:val="000039"/>
        </w:rPr>
        <w:t xml:space="preserve"> kono</w:t>
      </w:r>
      <w:r>
        <w:rPr>
          <w:color w:val="000063"/>
        </w:rPr>
        <w:t xml:space="preserve"> job</w:t>
      </w:r>
      <w:r>
        <w:rPr>
          <w:color w:val="00006E"/>
        </w:rPr>
        <w:t xml:space="preserve"> circular</w:t>
      </w:r>
      <w:r>
        <w:rPr>
          <w:color w:val="00007D"/>
        </w:rPr>
        <w:t xml:space="preserve"> published</w:t>
      </w:r>
      <w:r>
        <w:rPr>
          <w:color w:val="000053"/>
        </w:rPr>
        <w:t xml:space="preserve"> hoyeche</w:t>
      </w:r>
      <w:r>
        <w:br/>
      </w:r>
      <w:r>
        <w:rPr>
          <w:color w:val="000027"/>
        </w:rPr>
        <w:t xml:space="preserve"> bkash</w:t>
      </w:r>
      <w:r>
        <w:rPr>
          <w:color w:val="000037"/>
        </w:rPr>
        <w:t xml:space="preserve"> e</w:t>
      </w:r>
      <w:r>
        <w:rPr>
          <w:color w:val="000076"/>
        </w:rPr>
        <w:t xml:space="preserve"> job</w:t>
      </w:r>
      <w:r>
        <w:rPr>
          <w:color w:val="390000"/>
        </w:rPr>
        <w:t xml:space="preserve"> korte</w:t>
      </w:r>
      <w:r>
        <w:rPr>
          <w:color w:val="00005E"/>
        </w:rPr>
        <w:t xml:space="preserve"> gele</w:t>
      </w:r>
      <w:r>
        <w:rPr>
          <w:color w:val="00005B"/>
        </w:rPr>
        <w:t xml:space="preserve"> ki</w:t>
      </w:r>
      <w:r>
        <w:rPr>
          <w:color w:val="00005B"/>
        </w:rPr>
        <w:t xml:space="preserve"> ki</w:t>
      </w:r>
      <w:r>
        <w:rPr>
          <w:color w:val="000088"/>
        </w:rPr>
        <w:t xml:space="preserve"> recruitment</w:t>
      </w:r>
      <w:r>
        <w:rPr>
          <w:color w:val="530000"/>
        </w:rPr>
        <w:t xml:space="preserve"> lagbe</w:t>
      </w:r>
      <w:r>
        <w:br/>
      </w:r>
      <w:r>
        <w:rPr>
          <w:color w:val="000024"/>
        </w:rPr>
        <w:t xml:space="preserve"> bkash</w:t>
      </w:r>
      <w:r>
        <w:rPr>
          <w:color w:val="000033"/>
        </w:rPr>
        <w:t xml:space="preserve"> e</w:t>
      </w:r>
      <w:r>
        <w:rPr>
          <w:color w:val="00006E"/>
        </w:rPr>
        <w:t xml:space="preserve"> job</w:t>
      </w:r>
      <w:r>
        <w:rPr>
          <w:color w:val="4A0000"/>
        </w:rPr>
        <w:t xml:space="preserve"> korar</w:t>
      </w:r>
      <w:r>
        <w:rPr>
          <w:color w:val="440000"/>
        </w:rPr>
        <w:t xml:space="preserve"> jonno</w:t>
      </w:r>
      <w:r>
        <w:rPr>
          <w:color w:val="00003F"/>
        </w:rPr>
        <w:t xml:space="preserve"> kono</w:t>
      </w:r>
      <w:r>
        <w:rPr>
          <w:color w:val="00007B"/>
        </w:rPr>
        <w:t xml:space="preserve"> circular</w:t>
      </w:r>
      <w:r>
        <w:rPr>
          <w:color w:val="00006F"/>
        </w:rPr>
        <w:t xml:space="preserve"> kothai</w:t>
      </w:r>
      <w:r>
        <w:rPr>
          <w:color w:val="000035"/>
        </w:rPr>
        <w:t xml:space="preserve"> theke</w:t>
      </w:r>
      <w:r>
        <w:rPr>
          <w:color w:val="00003D"/>
        </w:rPr>
        <w:t xml:space="preserve"> pabo</w:t>
      </w:r>
      <w:r>
        <w:br/>
      </w:r>
      <w:r>
        <w:rPr>
          <w:color w:val="000025"/>
        </w:rPr>
        <w:t xml:space="preserve"> বিকাশ</w:t>
      </w:r>
      <w:r>
        <w:rPr>
          <w:color w:val="3B0000"/>
        </w:rPr>
        <w:t xml:space="preserve"> এর</w:t>
      </w:r>
      <w:r>
        <w:rPr>
          <w:color w:val="00007B"/>
        </w:rPr>
        <w:t xml:space="preserve"> জব</w:t>
      </w:r>
      <w:r>
        <w:rPr>
          <w:color w:val="000090"/>
        </w:rPr>
        <w:t xml:space="preserve"> সার্কুলার</w:t>
      </w:r>
      <w:r>
        <w:rPr>
          <w:color w:val="000060"/>
        </w:rPr>
        <w:t xml:space="preserve"> কোথায়</w:t>
      </w:r>
      <w:r>
        <w:rPr>
          <w:color w:val="00002F"/>
        </w:rPr>
        <w:t xml:space="preserve"> থেকে</w:t>
      </w:r>
      <w:r>
        <w:rPr>
          <w:color w:val="000054"/>
        </w:rPr>
        <w:t xml:space="preserve"> পাওয়া</w:t>
      </w:r>
      <w:r>
        <w:rPr>
          <w:color w:val="470000"/>
        </w:rPr>
        <w:t xml:space="preserve"> যায়</w:t>
      </w:r>
      <w:r>
        <w:br/>
      </w:r>
      <w:r>
        <w:rPr>
          <w:color w:val="000000"/>
        </w:rPr>
        <w:t xml:space="preserve"> hii</w:t>
      </w:r>
      <w:r>
        <w:rPr>
          <w:color w:val="000063"/>
        </w:rPr>
        <w:t xml:space="preserve"> sabbir</w:t>
      </w:r>
      <w:r>
        <w:rPr>
          <w:color w:val="00004D"/>
        </w:rPr>
        <w:t xml:space="preserve"> bhaiya</w:t>
      </w:r>
      <w:r>
        <w:rPr>
          <w:color w:val="00001D"/>
        </w:rPr>
        <w:t xml:space="preserve"> bkash</w:t>
      </w:r>
      <w:r>
        <w:rPr>
          <w:color w:val="000029"/>
        </w:rPr>
        <w:t xml:space="preserve"> e</w:t>
      </w:r>
      <w:r>
        <w:rPr>
          <w:color w:val="000059"/>
        </w:rPr>
        <w:t xml:space="preserve"> job</w:t>
      </w:r>
      <w:r>
        <w:rPr>
          <w:color w:val="000063"/>
        </w:rPr>
        <w:t xml:space="preserve"> circular</w:t>
      </w:r>
      <w:r>
        <w:rPr>
          <w:color w:val="000047"/>
        </w:rPr>
        <w:t xml:space="preserve"> kon</w:t>
      </w:r>
      <w:r>
        <w:rPr>
          <w:color w:val="620000"/>
        </w:rPr>
        <w:t xml:space="preserve"> page</w:t>
      </w:r>
      <w:r>
        <w:rPr>
          <w:color w:val="00002A"/>
        </w:rPr>
        <w:t xml:space="preserve"> theke</w:t>
      </w:r>
      <w:r>
        <w:rPr>
          <w:color w:val="5C0000"/>
        </w:rPr>
        <w:t xml:space="preserve"> dao</w:t>
      </w:r>
      <w:r>
        <w:rPr>
          <w:color w:val="3A0000"/>
        </w:rPr>
        <w:t xml:space="preserve"> hoye</w:t>
      </w:r>
      <w:r>
        <w:br/>
      </w:r>
      <w:r>
        <w:rPr>
          <w:color w:val="000025"/>
        </w:rPr>
        <w:t xml:space="preserve"> বিকাশ</w:t>
      </w:r>
      <w:r>
        <w:rPr>
          <w:color w:val="3D0000"/>
        </w:rPr>
        <w:t xml:space="preserve"> এ</w:t>
      </w:r>
      <w:r>
        <w:rPr>
          <w:color w:val="00007C"/>
        </w:rPr>
        <w:t xml:space="preserve"> জব</w:t>
      </w:r>
      <w:r>
        <w:rPr>
          <w:color w:val="4A0000"/>
        </w:rPr>
        <w:t xml:space="preserve"> করার</w:t>
      </w:r>
      <w:r>
        <w:rPr>
          <w:color w:val="000066"/>
        </w:rPr>
        <w:t xml:space="preserve"> লিংক</w:t>
      </w:r>
      <w:r>
        <w:rPr>
          <w:color w:val="000041"/>
        </w:rPr>
        <w:t xml:space="preserve"> টা</w:t>
      </w:r>
      <w:r>
        <w:rPr>
          <w:color w:val="4A0000"/>
        </w:rPr>
        <w:t xml:space="preserve"> একটু</w:t>
      </w:r>
      <w:r>
        <w:rPr>
          <w:color w:val="680000"/>
        </w:rPr>
        <w:t xml:space="preserve"> দিবেন</w:t>
      </w:r>
      <w:r>
        <w:rPr>
          <w:color w:val="560000"/>
        </w:rPr>
        <w:t xml:space="preserve"> ভাইয়া</w:t>
      </w:r>
      <w:r>
        <w:br/>
      </w:r>
      <w:r>
        <w:rPr>
          <w:color w:val="3A0000"/>
        </w:rPr>
        <w:t xml:space="preserve"> কোন</w:t>
      </w:r>
      <w:r>
        <w:rPr>
          <w:color w:val="00007B"/>
        </w:rPr>
        <w:t xml:space="preserve"> পেইজ</w:t>
      </w:r>
      <w:r>
        <w:rPr>
          <w:color w:val="000029"/>
        </w:rPr>
        <w:t xml:space="preserve"> থেকে</w:t>
      </w:r>
      <w:r>
        <w:rPr>
          <w:color w:val="220000"/>
        </w:rPr>
        <w:t xml:space="preserve"> আমি</w:t>
      </w:r>
      <w:r>
        <w:rPr>
          <w:color w:val="000021"/>
        </w:rPr>
        <w:t xml:space="preserve"> বিকাশ</w:t>
      </w:r>
      <w:r>
        <w:rPr>
          <w:color w:val="340000"/>
        </w:rPr>
        <w:t xml:space="preserve"> এর</w:t>
      </w:r>
      <w:r>
        <w:rPr>
          <w:color w:val="000054"/>
        </w:rPr>
        <w:t xml:space="preserve"> সকল</w:t>
      </w:r>
      <w:r>
        <w:rPr>
          <w:color w:val="000075"/>
        </w:rPr>
        <w:t xml:space="preserve"> recruitment</w:t>
      </w:r>
      <w:r>
        <w:rPr>
          <w:color w:val="000054"/>
        </w:rPr>
        <w:t xml:space="preserve"> গুলো</w:t>
      </w:r>
      <w:r>
        <w:rPr>
          <w:color w:val="000055"/>
        </w:rPr>
        <w:t xml:space="preserve"> দেখতে</w:t>
      </w:r>
      <w:r>
        <w:rPr>
          <w:color w:val="000042"/>
        </w:rPr>
        <w:t xml:space="preserve"> পারবো</w:t>
      </w:r>
      <w:r>
        <w:br/>
      </w:r>
      <w:r>
        <w:rPr>
          <w:color w:val="7E0000"/>
        </w:rPr>
        <w:t xml:space="preserve"> akhane</w:t>
      </w:r>
      <w:r>
        <w:rPr>
          <w:color w:val="000073"/>
        </w:rPr>
        <w:t xml:space="preserve"> job</w:t>
      </w:r>
      <w:r>
        <w:rPr>
          <w:color w:val="570000"/>
        </w:rPr>
        <w:t xml:space="preserve"> korta</w:t>
      </w:r>
      <w:r>
        <w:rPr>
          <w:color w:val="00005A"/>
        </w:rPr>
        <w:t xml:space="preserve"> ki</w:t>
      </w:r>
      <w:r>
        <w:rPr>
          <w:color w:val="00005A"/>
        </w:rPr>
        <w:t xml:space="preserve"> ki</w:t>
      </w:r>
      <w:r>
        <w:rPr>
          <w:color w:val="00008C"/>
        </w:rPr>
        <w:t xml:space="preserve"> qualification</w:t>
      </w:r>
      <w:r>
        <w:rPr>
          <w:color w:val="000000"/>
        </w:rPr>
        <w:t xml:space="preserve"> lage</w:t>
      </w:r>
      <w:r>
        <w:br/>
      </w:r>
      <w:r>
        <w:rPr>
          <w:color w:val="430000"/>
        </w:rPr>
        <w:t xml:space="preserve"> hlw</w:t>
      </w:r>
      <w:r>
        <w:rPr>
          <w:color w:val="00005C"/>
        </w:rPr>
        <w:t xml:space="preserve"> can</w:t>
      </w:r>
      <w:r>
        <w:rPr>
          <w:color w:val="770000"/>
        </w:rPr>
        <w:t xml:space="preserve"> you</w:t>
      </w:r>
      <w:r>
        <w:rPr>
          <w:color w:val="330000"/>
        </w:rPr>
        <w:t xml:space="preserve"> help</w:t>
      </w:r>
      <w:r>
        <w:rPr>
          <w:color w:val="650000"/>
        </w:rPr>
        <w:t xml:space="preserve"> me</w:t>
      </w:r>
      <w:r>
        <w:rPr>
          <w:color w:val="000000"/>
        </w:rPr>
        <w:t xml:space="preserve"> would</w:t>
      </w:r>
      <w:r>
        <w:rPr>
          <w:color w:val="770000"/>
        </w:rPr>
        <w:t xml:space="preserve"> you</w:t>
      </w:r>
      <w:r>
        <w:rPr>
          <w:color w:val="320000"/>
        </w:rPr>
        <w:t xml:space="preserve"> please</w:t>
      </w:r>
      <w:r>
        <w:rPr>
          <w:color w:val="3E0000"/>
        </w:rPr>
        <w:t xml:space="preserve"> tell</w:t>
      </w:r>
      <w:r>
        <w:rPr>
          <w:color w:val="650000"/>
        </w:rPr>
        <w:t xml:space="preserve"> me</w:t>
      </w:r>
      <w:r>
        <w:rPr>
          <w:color w:val="000030"/>
        </w:rPr>
        <w:t xml:space="preserve"> how</w:t>
      </w:r>
      <w:r>
        <w:rPr>
          <w:color w:val="00005C"/>
        </w:rPr>
        <w:t xml:space="preserve"> can</w:t>
      </w:r>
      <w:r>
        <w:rPr>
          <w:color w:val="230000"/>
        </w:rPr>
        <w:t xml:space="preserve"> i</w:t>
      </w:r>
      <w:r>
        <w:rPr>
          <w:color w:val="000035"/>
        </w:rPr>
        <w:t xml:space="preserve"> get</w:t>
      </w:r>
      <w:r>
        <w:rPr>
          <w:color w:val="000025"/>
        </w:rPr>
        <w:t xml:space="preserve"> to</w:t>
      </w:r>
      <w:r>
        <w:rPr>
          <w:color w:val="000052"/>
        </w:rPr>
        <w:t xml:space="preserve"> work</w:t>
      </w:r>
      <w:r>
        <w:rPr>
          <w:color w:val="3A0000"/>
        </w:rPr>
        <w:t xml:space="preserve"> with</w:t>
      </w:r>
      <w:r>
        <w:rPr>
          <w:color w:val="000000"/>
        </w:rPr>
        <w:t xml:space="preserve"> bkash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