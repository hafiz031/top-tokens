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0000"/>
        </w:rPr>
        <w:t xml:space="preserve"> amar</w:t>
      </w:r>
      <w:r>
        <w:rPr>
          <w:color w:val="330000"/>
        </w:rPr>
        <w:t xml:space="preserve"> a</w:t>
      </w:r>
      <w:r>
        <w:rPr>
          <w:color w:val="000073"/>
        </w:rPr>
        <w:t xml:space="preserve"> numbere</w:t>
      </w:r>
      <w:r>
        <w:rPr>
          <w:color w:val="00003B"/>
        </w:rPr>
        <w:t xml:space="preserve"> pin</w:t>
      </w:r>
      <w:r>
        <w:rPr>
          <w:color w:val="00007A"/>
        </w:rPr>
        <w:t xml:space="preserve"> sate</w:t>
      </w:r>
      <w:r>
        <w:rPr>
          <w:color w:val="500000"/>
        </w:rPr>
        <w:t xml:space="preserve"> korar</w:t>
      </w:r>
      <w:r>
        <w:rPr>
          <w:color w:val="000063"/>
        </w:rPr>
        <w:t xml:space="preserve"> somoy</w:t>
      </w:r>
      <w:r>
        <w:rPr>
          <w:color w:val="00006A"/>
        </w:rPr>
        <w:t xml:space="preserve"> ses</w:t>
      </w:r>
      <w:r>
        <w:br/>
      </w:r>
      <w:r>
        <w:rPr>
          <w:color w:val="2C0000"/>
        </w:rPr>
        <w:t xml:space="preserve"> amar</w:t>
      </w:r>
      <w:r>
        <w:rPr>
          <w:color w:val="000064"/>
        </w:rPr>
        <w:t xml:space="preserve"> numbare</w:t>
      </w:r>
      <w:r>
        <w:rPr>
          <w:color w:val="000036"/>
        </w:rPr>
        <w:t xml:space="preserve"> pin</w:t>
      </w:r>
      <w:r>
        <w:rPr>
          <w:color w:val="000070"/>
        </w:rPr>
        <w:t xml:space="preserve"> sate</w:t>
      </w:r>
      <w:r>
        <w:rPr>
          <w:color w:val="490000"/>
        </w:rPr>
        <w:t xml:space="preserve"> korar</w:t>
      </w:r>
      <w:r>
        <w:rPr>
          <w:color w:val="00005B"/>
        </w:rPr>
        <w:t xml:space="preserve"> somoy</w:t>
      </w:r>
      <w:r>
        <w:rPr>
          <w:color w:val="000061"/>
        </w:rPr>
        <w:t xml:space="preserve"> ses</w:t>
      </w:r>
      <w:r>
        <w:rPr>
          <w:color w:val="470000"/>
        </w:rPr>
        <w:t xml:space="preserve"> hoye</w:t>
      </w:r>
      <w:r>
        <w:rPr>
          <w:color w:val="00005E"/>
        </w:rPr>
        <w:t xml:space="preserve"> gase</w:t>
      </w:r>
      <w:r>
        <w:br/>
      </w:r>
      <w:r>
        <w:rPr>
          <w:color w:val="2B0000"/>
        </w:rPr>
        <w:t xml:space="preserve"> আমার</w:t>
      </w:r>
      <w:r>
        <w:rPr>
          <w:color w:val="000044"/>
        </w:rPr>
        <w:t xml:space="preserve"> পিন</w:t>
      </w:r>
      <w:r>
        <w:rPr>
          <w:color w:val="000067"/>
        </w:rPr>
        <w:t xml:space="preserve"> সেট</w:t>
      </w:r>
      <w:r>
        <w:rPr>
          <w:color w:val="530000"/>
        </w:rPr>
        <w:t xml:space="preserve"> করার</w:t>
      </w:r>
      <w:r>
        <w:rPr>
          <w:color w:val="000062"/>
        </w:rPr>
        <w:t xml:space="preserve"> সময়</w:t>
      </w:r>
      <w:r>
        <w:rPr>
          <w:color w:val="00009A"/>
        </w:rPr>
        <w:t xml:space="preserve"> ওভার</w:t>
      </w:r>
      <w:r>
        <w:rPr>
          <w:color w:val="000054"/>
        </w:rPr>
        <w:t xml:space="preserve"> হয়েছে</w:t>
      </w:r>
      <w:r>
        <w:br/>
      </w:r>
      <w:r>
        <w:rPr>
          <w:color w:val="260000"/>
        </w:rPr>
        <w:t xml:space="preserve"> amar</w:t>
      </w:r>
      <w:r>
        <w:rPr>
          <w:color w:val="660000"/>
        </w:rPr>
        <w:t xml:space="preserve"> akhane</w:t>
      </w:r>
      <w:r>
        <w:rPr>
          <w:color w:val="4D0000"/>
        </w:rPr>
        <w:t xml:space="preserve"> bole</w:t>
      </w:r>
      <w:r>
        <w:rPr>
          <w:color w:val="4B0000"/>
        </w:rPr>
        <w:t xml:space="preserve"> your</w:t>
      </w:r>
      <w:r>
        <w:rPr>
          <w:color w:val="00002F"/>
        </w:rPr>
        <w:t xml:space="preserve"> pin</w:t>
      </w:r>
      <w:r>
        <w:rPr>
          <w:color w:val="000072"/>
        </w:rPr>
        <w:t xml:space="preserve"> satting</w:t>
      </w:r>
      <w:r>
        <w:rPr>
          <w:color w:val="000049"/>
        </w:rPr>
        <w:t xml:space="preserve"> time</w:t>
      </w:r>
      <w:r>
        <w:rPr>
          <w:color w:val="370000"/>
        </w:rPr>
        <w:t xml:space="preserve"> is</w:t>
      </w:r>
      <w:r>
        <w:rPr>
          <w:color w:val="00005E"/>
        </w:rPr>
        <w:t xml:space="preserve"> over</w:t>
      </w:r>
      <w:r>
        <w:rPr>
          <w:color w:val="000040"/>
        </w:rPr>
        <w:t xml:space="preserve"> akhon</w:t>
      </w:r>
      <w:r>
        <w:rPr>
          <w:color w:val="000024"/>
        </w:rPr>
        <w:t xml:space="preserve"> ki</w:t>
      </w:r>
      <w:r>
        <w:rPr>
          <w:color w:val="000036"/>
        </w:rPr>
        <w:t xml:space="preserve"> korbo</w:t>
      </w:r>
      <w:r>
        <w:br/>
      </w:r>
      <w:r>
        <w:rPr>
          <w:color w:val="570000"/>
        </w:rPr>
        <w:t xml:space="preserve"> as</w:t>
      </w:r>
      <w:r>
        <w:rPr>
          <w:color w:val="2C0000"/>
        </w:rPr>
        <w:t xml:space="preserve"> i</w:t>
      </w:r>
      <w:r>
        <w:rPr>
          <w:color w:val="000061"/>
        </w:rPr>
        <w:t xml:space="preserve"> proceed</w:t>
      </w:r>
      <w:r>
        <w:rPr>
          <w:color w:val="430000"/>
        </w:rPr>
        <w:t xml:space="preserve"> it</w:t>
      </w:r>
      <w:r>
        <w:rPr>
          <w:color w:val="000060"/>
        </w:rPr>
        <w:t xml:space="preserve"> says</w:t>
      </w:r>
      <w:r>
        <w:rPr>
          <w:color w:val="4C0000"/>
        </w:rPr>
        <w:t xml:space="preserve"> that</w:t>
      </w:r>
      <w:r>
        <w:rPr>
          <w:color w:val="00002F"/>
        </w:rPr>
        <w:t xml:space="preserve"> my</w:t>
      </w:r>
      <w:r>
        <w:rPr>
          <w:color w:val="000030"/>
        </w:rPr>
        <w:t xml:space="preserve"> pin</w:t>
      </w:r>
      <w:r>
        <w:rPr>
          <w:color w:val="00006F"/>
        </w:rPr>
        <w:t xml:space="preserve"> setting</w:t>
      </w:r>
      <w:r>
        <w:rPr>
          <w:color w:val="00004C"/>
        </w:rPr>
        <w:t xml:space="preserve"> time</w:t>
      </w:r>
      <w:r>
        <w:rPr>
          <w:color w:val="3A0000"/>
        </w:rPr>
        <w:t xml:space="preserve"> is</w:t>
      </w:r>
      <w:r>
        <w:rPr>
          <w:color w:val="000000"/>
        </w:rPr>
        <w:t xml:space="preserve"> over</w:t>
      </w:r>
      <w:r>
        <w:br/>
      </w:r>
      <w:r>
        <w:rPr>
          <w:color w:val="260000"/>
        </w:rPr>
        <w:t xml:space="preserve"> amar</w:t>
      </w:r>
      <w:r>
        <w:rPr>
          <w:color w:val="660000"/>
        </w:rPr>
        <w:t xml:space="preserve"> akhane</w:t>
      </w:r>
      <w:r>
        <w:rPr>
          <w:color w:val="4D0000"/>
        </w:rPr>
        <w:t xml:space="preserve"> bole</w:t>
      </w:r>
      <w:r>
        <w:rPr>
          <w:color w:val="4B0000"/>
        </w:rPr>
        <w:t xml:space="preserve"> your</w:t>
      </w:r>
      <w:r>
        <w:rPr>
          <w:color w:val="00002F"/>
        </w:rPr>
        <w:t xml:space="preserve"> pin</w:t>
      </w:r>
      <w:r>
        <w:rPr>
          <w:color w:val="000072"/>
        </w:rPr>
        <w:t xml:space="preserve"> satting</w:t>
      </w:r>
      <w:r>
        <w:rPr>
          <w:color w:val="000049"/>
        </w:rPr>
        <w:t xml:space="preserve"> time</w:t>
      </w:r>
      <w:r>
        <w:rPr>
          <w:color w:val="370000"/>
        </w:rPr>
        <w:t xml:space="preserve"> is</w:t>
      </w:r>
      <w:r>
        <w:rPr>
          <w:color w:val="00005E"/>
        </w:rPr>
        <w:t xml:space="preserve"> over</w:t>
      </w:r>
      <w:r>
        <w:rPr>
          <w:color w:val="000040"/>
        </w:rPr>
        <w:t xml:space="preserve"> akhon</w:t>
      </w:r>
      <w:r>
        <w:rPr>
          <w:color w:val="000024"/>
        </w:rPr>
        <w:t xml:space="preserve"> ki</w:t>
      </w:r>
      <w:r>
        <w:rPr>
          <w:color w:val="000036"/>
        </w:rPr>
        <w:t xml:space="preserve"> korbo</w:t>
      </w:r>
      <w:r>
        <w:br/>
      </w:r>
      <w:r>
        <w:rPr>
          <w:color w:val="4B0000"/>
        </w:rPr>
        <w:t xml:space="preserve"> hello</w:t>
      </w:r>
      <w:r>
        <w:rPr>
          <w:color w:val="29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33"/>
        </w:rPr>
        <w:t xml:space="preserve"> pin</w:t>
      </w:r>
      <w:r>
        <w:rPr>
          <w:color w:val="000081"/>
        </w:rPr>
        <w:t xml:space="preserve"> ours</w:t>
      </w:r>
      <w:r>
        <w:rPr>
          <w:color w:val="3F0000"/>
        </w:rPr>
        <w:t xml:space="preserve"> ar</w:t>
      </w:r>
      <w:r>
        <w:rPr>
          <w:color w:val="000060"/>
        </w:rPr>
        <w:t xml:space="preserve"> moddhe</w:t>
      </w:r>
      <w:r>
        <w:rPr>
          <w:color w:val="00004C"/>
        </w:rPr>
        <w:t xml:space="preserve"> set</w:t>
      </w:r>
      <w:r>
        <w:rPr>
          <w:color w:val="310000"/>
        </w:rPr>
        <w:t xml:space="preserve"> korte</w:t>
      </w:r>
      <w:r>
        <w:rPr>
          <w:color w:val="00007C"/>
        </w:rPr>
        <w:t xml:space="preserve"> parini</w:t>
      </w:r>
      <w:r>
        <w:br/>
      </w:r>
      <w:r>
        <w:rPr>
          <w:color w:val="0000A7"/>
        </w:rPr>
        <w:t xml:space="preserve"> আমাৱ</w:t>
      </w:r>
      <w:r>
        <w:rPr>
          <w:color w:val="00002E"/>
        </w:rPr>
        <w:t xml:space="preserve"> বিকাশ</w:t>
      </w:r>
      <w:r>
        <w:rPr>
          <w:color w:val="00004A"/>
        </w:rPr>
        <w:t xml:space="preserve"> পিন</w:t>
      </w:r>
      <w:r>
        <w:rPr>
          <w:color w:val="000080"/>
        </w:rPr>
        <w:t xml:space="preserve"> মেয়াদ</w:t>
      </w:r>
      <w:r>
        <w:rPr>
          <w:color w:val="000070"/>
        </w:rPr>
        <w:t xml:space="preserve"> শেষ</w:t>
      </w:r>
      <w:r>
        <w:br/>
      </w:r>
      <w:r>
        <w:rPr>
          <w:color w:val="000032"/>
        </w:rPr>
        <w:t xml:space="preserve"> বিকাশে</w:t>
      </w:r>
      <w:r>
        <w:rPr>
          <w:color w:val="000062"/>
        </w:rPr>
        <w:t xml:space="preserve"> পিন</w:t>
      </w:r>
      <w:r>
        <w:rPr>
          <w:color w:val="000032"/>
        </w:rPr>
        <w:t xml:space="preserve"> নাম্বার</w:t>
      </w:r>
      <w:r>
        <w:rPr>
          <w:color w:val="000094"/>
        </w:rPr>
        <w:t xml:space="preserve"> সেট</w:t>
      </w:r>
      <w:r>
        <w:rPr>
          <w:color w:val="3B0000"/>
        </w:rPr>
        <w:t xml:space="preserve"> করার</w:t>
      </w:r>
      <w:r>
        <w:rPr>
          <w:color w:val="000046"/>
        </w:rPr>
        <w:t xml:space="preserve"> সময়</w:t>
      </w:r>
      <w:r>
        <w:rPr>
          <w:color w:val="00004A"/>
        </w:rPr>
        <w:t xml:space="preserve"> শেষ</w:t>
      </w:r>
      <w:r>
        <w:rPr>
          <w:color w:val="000030"/>
        </w:rPr>
        <w:t xml:space="preserve"> এখন</w:t>
      </w:r>
      <w:r>
        <w:rPr>
          <w:color w:val="00003C"/>
        </w:rPr>
        <w:t xml:space="preserve"> নতুন</w:t>
      </w:r>
      <w:r>
        <w:rPr>
          <w:color w:val="2F0000"/>
        </w:rPr>
        <w:t xml:space="preserve"> করে</w:t>
      </w:r>
      <w:r>
        <w:rPr>
          <w:color w:val="000031"/>
        </w:rPr>
        <w:t xml:space="preserve"> কিভাবে</w:t>
      </w:r>
      <w:r>
        <w:rPr>
          <w:color w:val="000062"/>
        </w:rPr>
        <w:t xml:space="preserve"> পিন</w:t>
      </w:r>
      <w:r>
        <w:rPr>
          <w:color w:val="000094"/>
        </w:rPr>
        <w:t xml:space="preserve"> সেট</w:t>
      </w:r>
      <w:r>
        <w:rPr>
          <w:color w:val="00003A"/>
        </w:rPr>
        <w:t xml:space="preserve"> করবো</w:t>
      </w:r>
      <w:r>
        <w:br/>
      </w:r>
      <w:r>
        <w:rPr>
          <w:color w:val="330000"/>
        </w:rPr>
        <w:t xml:space="preserve"> amr</w:t>
      </w:r>
      <w:r>
        <w:rPr>
          <w:color w:val="000021"/>
        </w:rPr>
        <w:t xml:space="preserve"> bkash</w:t>
      </w:r>
      <w:r>
        <w:rPr>
          <w:color w:val="2B0000"/>
        </w:rPr>
        <w:t xml:space="preserve"> a</w:t>
      </w:r>
      <w:r>
        <w:rPr>
          <w:color w:val="000043"/>
        </w:rPr>
        <w:t xml:space="preserve"> new</w:t>
      </w:r>
      <w:r>
        <w:rPr>
          <w:color w:val="000026"/>
        </w:rPr>
        <w:t xml:space="preserve"> account</w:t>
      </w:r>
      <w:r>
        <w:rPr>
          <w:color w:val="000044"/>
        </w:rPr>
        <w:t xml:space="preserve"> khulte</w:t>
      </w:r>
      <w:r>
        <w:rPr>
          <w:color w:val="000051"/>
        </w:rPr>
        <w:t xml:space="preserve"> gele</w:t>
      </w:r>
      <w:r>
        <w:rPr>
          <w:color w:val="000060"/>
        </w:rPr>
        <w:t xml:space="preserve"> dekhay</w:t>
      </w:r>
      <w:r>
        <w:rPr>
          <w:color w:val="500000"/>
        </w:rPr>
        <w:t xml:space="preserve"> j</w:t>
      </w:r>
      <w:r>
        <w:rPr>
          <w:color w:val="000032"/>
        </w:rPr>
        <w:t xml:space="preserve"> pin</w:t>
      </w:r>
      <w:r>
        <w:rPr>
          <w:color w:val="00004C"/>
        </w:rPr>
        <w:t xml:space="preserve"> set</w:t>
      </w:r>
      <w:r>
        <w:rPr>
          <w:color w:val="00004E"/>
        </w:rPr>
        <w:t xml:space="preserve"> time</w:t>
      </w:r>
      <w:r>
        <w:rPr>
          <w:color w:val="00006B"/>
        </w:rPr>
        <w:t xml:space="preserve"> expire</w:t>
      </w:r>
      <w:r>
        <w:br/>
      </w:r>
      <w:r>
        <w:rPr>
          <w:color w:val="180000"/>
        </w:rPr>
        <w:t xml:space="preserve"> ami</w:t>
      </w:r>
      <w:r>
        <w:rPr>
          <w:color w:val="000015"/>
        </w:rPr>
        <w:t xml:space="preserve"> bkash</w:t>
      </w:r>
      <w:r>
        <w:rPr>
          <w:color w:val="000018"/>
        </w:rPr>
        <w:t xml:space="preserve"> account</w:t>
      </w:r>
      <w:r>
        <w:rPr>
          <w:color w:val="00003F"/>
        </w:rPr>
        <w:t xml:space="preserve"> kholar</w:t>
      </w:r>
      <w:r>
        <w:rPr>
          <w:color w:val="280000"/>
        </w:rPr>
        <w:t xml:space="preserve"> jonno</w:t>
      </w:r>
      <w:r>
        <w:rPr>
          <w:color w:val="00001D"/>
        </w:rPr>
        <w:t xml:space="preserve"> number</w:t>
      </w:r>
      <w:r>
        <w:rPr>
          <w:color w:val="000091"/>
        </w:rPr>
        <w:t xml:space="preserve"> enter</w:t>
      </w:r>
      <w:r>
        <w:rPr>
          <w:color w:val="3A0000"/>
        </w:rPr>
        <w:t xml:space="preserve"> korechilam</w:t>
      </w:r>
      <w:r>
        <w:rPr>
          <w:color w:val="260000"/>
        </w:rPr>
        <w:t xml:space="preserve"> kintu</w:t>
      </w:r>
      <w:r>
        <w:rPr>
          <w:color w:val="000091"/>
        </w:rPr>
        <w:t xml:space="preserve"> enter</w:t>
      </w:r>
      <w:r>
        <w:rPr>
          <w:color w:val="580000"/>
        </w:rPr>
        <w:t xml:space="preserve"> korar</w:t>
      </w:r>
      <w:r>
        <w:rPr>
          <w:color w:val="00004F"/>
        </w:rPr>
        <w:t xml:space="preserve"> sathei</w:t>
      </w:r>
      <w:r>
        <w:rPr>
          <w:color w:val="350000"/>
        </w:rPr>
        <w:t xml:space="preserve"> bole</w:t>
      </w:r>
      <w:r>
        <w:rPr>
          <w:color w:val="2F0000"/>
        </w:rPr>
        <w:t xml:space="preserve"> je</w:t>
      </w:r>
      <w:r>
        <w:rPr>
          <w:color w:val="000020"/>
        </w:rPr>
        <w:t xml:space="preserve"> pin</w:t>
      </w:r>
      <w:r>
        <w:rPr>
          <w:color w:val="000031"/>
        </w:rPr>
        <w:t xml:space="preserve"> set</w:t>
      </w:r>
      <w:r>
        <w:rPr>
          <w:color w:val="580000"/>
        </w:rPr>
        <w:t xml:space="preserve"> korar</w:t>
      </w:r>
      <w:r>
        <w:rPr>
          <w:color w:val="000032"/>
        </w:rPr>
        <w:t xml:space="preserve"> time</w:t>
      </w:r>
      <w:r>
        <w:rPr>
          <w:color w:val="00004A"/>
        </w:rPr>
        <w:t xml:space="preserve"> shesh</w:t>
      </w:r>
      <w:r>
        <w:br/>
      </w:r>
      <w:r>
        <w:rPr>
          <w:color w:val="000024"/>
        </w:rPr>
        <w:t xml:space="preserve"> bkash</w:t>
      </w:r>
      <w:r>
        <w:rPr>
          <w:color w:val="4D0000"/>
        </w:rPr>
        <w:t xml:space="preserve"> amer</w:t>
      </w:r>
      <w:r>
        <w:rPr>
          <w:color w:val="000036"/>
        </w:rPr>
        <w:t xml:space="preserve"> pin</w:t>
      </w:r>
      <w:r>
        <w:rPr>
          <w:color w:val="000079"/>
        </w:rPr>
        <w:t xml:space="preserve"> sat</w:t>
      </w:r>
      <w:r>
        <w:rPr>
          <w:color w:val="00003E"/>
        </w:rPr>
        <w:t xml:space="preserve"> kora</w:t>
      </w:r>
      <w:r>
        <w:rPr>
          <w:color w:val="800000"/>
        </w:rPr>
        <w:t xml:space="preserve"> shas</w:t>
      </w:r>
      <w:r>
        <w:rPr>
          <w:color w:val="000033"/>
        </w:rPr>
        <w:t xml:space="preserve"> to</w:t>
      </w:r>
      <w:r>
        <w:rPr>
          <w:color w:val="280000"/>
        </w:rPr>
        <w:t xml:space="preserve"> ami</w:t>
      </w:r>
      <w:r>
        <w:rPr>
          <w:color w:val="00004A"/>
        </w:rPr>
        <w:t xml:space="preserve"> akhon</w:t>
      </w:r>
      <w:r>
        <w:rPr>
          <w:color w:val="00002A"/>
        </w:rPr>
        <w:t xml:space="preserve"> ki</w:t>
      </w:r>
      <w:r>
        <w:rPr>
          <w:color w:val="340000"/>
        </w:rPr>
        <w:t xml:space="preserve"> korte</w:t>
      </w:r>
      <w:r>
        <w:rPr>
          <w:color w:val="000047"/>
        </w:rPr>
        <w:t xml:space="preserve"> pari</w:t>
      </w:r>
      <w:r>
        <w:br/>
      </w:r>
      <w:r>
        <w:rPr>
          <w:color w:val="290000"/>
        </w:rPr>
        <w:t xml:space="preserve"> amr</w:t>
      </w:r>
      <w:r>
        <w:rPr>
          <w:color w:val="00003B"/>
        </w:rPr>
        <w:t xml:space="preserve"> apps</w:t>
      </w:r>
      <w:r>
        <w:rPr>
          <w:color w:val="000067"/>
        </w:rPr>
        <w:t xml:space="preserve"> paswerd</w:t>
      </w:r>
      <w:r>
        <w:rPr>
          <w:color w:val="5E0000"/>
        </w:rPr>
        <w:t xml:space="preserve"> diyar</w:t>
      </w:r>
      <w:r>
        <w:rPr>
          <w:color w:val="000044"/>
        </w:rPr>
        <w:t xml:space="preserve"> somoy</w:t>
      </w:r>
      <w:r>
        <w:rPr>
          <w:color w:val="00004C"/>
        </w:rPr>
        <w:t xml:space="preserve"> sesh</w:t>
      </w:r>
      <w:r>
        <w:rPr>
          <w:color w:val="000046"/>
        </w:rPr>
        <w:t xml:space="preserve"> hoya</w:t>
      </w:r>
      <w:r>
        <w:rPr>
          <w:color w:val="000046"/>
        </w:rPr>
        <w:t xml:space="preserve"> gase</w:t>
      </w:r>
      <w:r>
        <w:rPr>
          <w:color w:val="670000"/>
        </w:rPr>
        <w:t xml:space="preserve"> akhin</w:t>
      </w:r>
      <w:r>
        <w:rPr>
          <w:color w:val="1E0000"/>
        </w:rPr>
        <w:t xml:space="preserve"> ami</w:t>
      </w:r>
      <w:r>
        <w:rPr>
          <w:color w:val="00001F"/>
        </w:rPr>
        <w:t xml:space="preserve"> ki</w:t>
      </w:r>
      <w:r>
        <w:rPr>
          <w:color w:val="3D0000"/>
        </w:rPr>
        <w:t xml:space="preserve"> korta</w:t>
      </w:r>
      <w:r>
        <w:rPr>
          <w:color w:val="000035"/>
        </w:rPr>
        <w:t xml:space="preserve"> pari</w:t>
      </w:r>
      <w:r>
        <w:br/>
      </w:r>
      <w:r>
        <w:rPr>
          <w:color w:val="290000"/>
        </w:rPr>
        <w:t xml:space="preserve"> আমার</w:t>
      </w:r>
      <w:r>
        <w:rPr>
          <w:color w:val="000043"/>
        </w:rPr>
        <w:t xml:space="preserve"> বিকাশে</w:t>
      </w:r>
      <w:r>
        <w:rPr>
          <w:color w:val="000087"/>
        </w:rPr>
        <w:t xml:space="preserve"> পিনের</w:t>
      </w:r>
      <w:r>
        <w:rPr>
          <w:color w:val="000071"/>
        </w:rPr>
        <w:t xml:space="preserve"> মেয়াদ</w:t>
      </w:r>
      <w:r>
        <w:rPr>
          <w:color w:val="000064"/>
        </w:rPr>
        <w:t xml:space="preserve"> শেষ</w:t>
      </w:r>
      <w:r>
        <w:rPr>
          <w:color w:val="4E0000"/>
        </w:rPr>
        <w:t xml:space="preserve"> হয়ে</w:t>
      </w:r>
      <w:r>
        <w:rPr>
          <w:color w:val="000069"/>
        </w:rPr>
        <w:t xml:space="preserve"> গিয়েছে</w:t>
      </w:r>
      <w:r>
        <w:br/>
      </w:r>
      <w:r>
        <w:rPr>
          <w:color w:val="620000"/>
        </w:rPr>
        <w:t xml:space="preserve"> hello</w:t>
      </w:r>
      <w:r>
        <w:rPr>
          <w:color w:val="44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3F"/>
        </w:rPr>
        <w:t xml:space="preserve"> e</w:t>
      </w:r>
      <w:r>
        <w:rPr>
          <w:color w:val="000043"/>
        </w:rPr>
        <w:t xml:space="preserve"> pin</w:t>
      </w:r>
      <w:r>
        <w:rPr>
          <w:color w:val="000065"/>
        </w:rPr>
        <w:t xml:space="preserve"> set</w:t>
      </w:r>
      <w:r>
        <w:rPr>
          <w:color w:val="5B0000"/>
        </w:rPr>
        <w:t xml:space="preserve"> korar</w:t>
      </w:r>
      <w:r>
        <w:rPr>
          <w:color w:val="000070"/>
        </w:rPr>
        <w:t xml:space="preserve"> somoy</w:t>
      </w:r>
      <w:r>
        <w:rPr>
          <w:color w:val="000000"/>
        </w:rPr>
        <w:t xml:space="preserve"> sesh</w:t>
      </w:r>
      <w:r>
        <w:rPr>
          <w:color w:val="000000"/>
        </w:rPr>
        <w:t xml:space="preserve"> ekon</w:t>
      </w:r>
      <w:r>
        <w:rPr>
          <w:color w:val="000034"/>
        </w:rPr>
        <w:t xml:space="preserve"> ki</w:t>
      </w:r>
      <w:r>
        <w:rPr>
          <w:color w:val="00004E"/>
        </w:rPr>
        <w:t xml:space="preserve"> korbo</w:t>
      </w:r>
      <w:r>
        <w:br/>
      </w:r>
      <w:r>
        <w:rPr>
          <w:color w:val="2E0000"/>
        </w:rPr>
        <w:t xml:space="preserve"> amer</w:t>
      </w:r>
      <w:r>
        <w:rPr>
          <w:color w:val="000025"/>
        </w:rPr>
        <w:t xml:space="preserve"> bikash</w:t>
      </w:r>
      <w:r>
        <w:rPr>
          <w:color w:val="000041"/>
        </w:rPr>
        <w:t xml:space="preserve"> pin</w:t>
      </w:r>
      <w:r>
        <w:rPr>
          <w:color w:val="00004D"/>
        </w:rPr>
        <w:t xml:space="preserve"> bhula</w:t>
      </w:r>
      <w:r>
        <w:rPr>
          <w:color w:val="00004F"/>
        </w:rPr>
        <w:t xml:space="preserve"> jawar</w:t>
      </w:r>
      <w:r>
        <w:rPr>
          <w:color w:val="4F0000"/>
        </w:rPr>
        <w:t xml:space="preserve"> karona</w:t>
      </w:r>
      <w:r>
        <w:rPr>
          <w:color w:val="000045"/>
        </w:rPr>
        <w:t xml:space="preserve"> expired</w:t>
      </w:r>
      <w:r>
        <w:rPr>
          <w:color w:val="000025"/>
        </w:rPr>
        <w:t xml:space="preserve"> kora</w:t>
      </w:r>
      <w:r>
        <w:rPr>
          <w:color w:val="000000"/>
        </w:rPr>
        <w:t xml:space="preserve"> hoise</w:t>
      </w:r>
      <w:r>
        <w:rPr>
          <w:color w:val="000000"/>
        </w:rPr>
        <w:t xml:space="preserve"> new</w:t>
      </w:r>
      <w:r>
        <w:rPr>
          <w:color w:val="000041"/>
        </w:rPr>
        <w:t xml:space="preserve"> pin</w:t>
      </w:r>
      <w:r>
        <w:rPr>
          <w:color w:val="000040"/>
        </w:rPr>
        <w:t xml:space="preserve"> dita</w:t>
      </w:r>
      <w:r>
        <w:rPr>
          <w:color w:val="000062"/>
        </w:rPr>
        <w:t xml:space="preserve"> parchi</w:t>
      </w:r>
      <w:r>
        <w:rPr>
          <w:color w:val="000072"/>
        </w:rPr>
        <w:t xml:space="preserve"> nh</w:t>
      </w:r>
      <w:r>
        <w:rPr>
          <w:color w:val="000039"/>
        </w:rPr>
        <w:t xml:space="preserve"> kichu</w:t>
      </w:r>
      <w:r>
        <w:rPr>
          <w:color w:val="00001E"/>
        </w:rPr>
        <w:t xml:space="preserve"> e</w:t>
      </w:r>
      <w:r>
        <w:rPr>
          <w:color w:val="1F0000"/>
        </w:rPr>
        <w:t xml:space="preserve"> korte</w:t>
      </w:r>
      <w:r>
        <w:rPr>
          <w:color w:val="000062"/>
        </w:rPr>
        <w:t xml:space="preserve"> parchi</w:t>
      </w:r>
      <w:r>
        <w:rPr>
          <w:color w:val="000072"/>
        </w:rPr>
        <w:t xml:space="preserve"> nh</w:t>
      </w:r>
      <w:r>
        <w:br/>
      </w:r>
      <w:r>
        <w:rPr>
          <w:color w:val="490000"/>
        </w:rPr>
        <w:t xml:space="preserve"> i</w:t>
      </w:r>
      <w:r>
        <w:rPr>
          <w:color w:val="360000"/>
        </w:rPr>
        <w:t xml:space="preserve"> have</w:t>
      </w:r>
      <w:r>
        <w:rPr>
          <w:color w:val="00004F"/>
        </w:rPr>
        <w:t xml:space="preserve"> already</w:t>
      </w:r>
      <w:r>
        <w:rPr>
          <w:color w:val="000062"/>
        </w:rPr>
        <w:t xml:space="preserve"> passed</w:t>
      </w:r>
      <w:r>
        <w:rPr>
          <w:color w:val="2F0000"/>
        </w:rPr>
        <w:t xml:space="preserve"> the</w:t>
      </w:r>
      <w:r>
        <w:rPr>
          <w:color w:val="00003F"/>
        </w:rPr>
        <w:t xml:space="preserve"> time</w:t>
      </w:r>
      <w:r>
        <w:rPr>
          <w:color w:val="00004C"/>
        </w:rPr>
        <w:t xml:space="preserve"> to</w:t>
      </w:r>
      <w:r>
        <w:rPr>
          <w:color w:val="00003D"/>
        </w:rPr>
        <w:t xml:space="preserve"> set</w:t>
      </w:r>
      <w:r>
        <w:rPr>
          <w:color w:val="000000"/>
        </w:rPr>
        <w:t xml:space="preserve"> pin</w:t>
      </w:r>
      <w:r>
        <w:rPr>
          <w:color w:val="3B0000"/>
        </w:rPr>
        <w:t xml:space="preserve"> what</w:t>
      </w:r>
      <w:r>
        <w:rPr>
          <w:color w:val="00004A"/>
        </w:rPr>
        <w:t xml:space="preserve"> should</w:t>
      </w:r>
      <w:r>
        <w:rPr>
          <w:color w:val="490000"/>
        </w:rPr>
        <w:t xml:space="preserve"> i</w:t>
      </w:r>
      <w:r>
        <w:rPr>
          <w:color w:val="3B0000"/>
        </w:rPr>
        <w:t xml:space="preserve"> do</w:t>
      </w:r>
      <w:r>
        <w:rPr>
          <w:color w:val="00004C"/>
        </w:rPr>
        <w:t xml:space="preserve"> to</w:t>
      </w:r>
      <w:r>
        <w:rPr>
          <w:color w:val="000062"/>
        </w:rPr>
        <w:t xml:space="preserve"> resume</w:t>
      </w:r>
      <w:r>
        <w:rPr>
          <w:color w:val="000027"/>
        </w:rPr>
        <w:t xml:space="preserve"> my</w:t>
      </w:r>
      <w:r>
        <w:rPr>
          <w:color w:val="00001E"/>
        </w:rPr>
        <w:t xml:space="preserve"> account</w:t>
      </w:r>
      <w:r>
        <w:br/>
      </w:r>
      <w:r>
        <w:rPr>
          <w:color w:val="00003F"/>
        </w:rPr>
        <w:t xml:space="preserve"> pin</w:t>
      </w:r>
      <w:r>
        <w:rPr>
          <w:color w:val="00005E"/>
        </w:rPr>
        <w:t xml:space="preserve"> set</w:t>
      </w:r>
      <w:r>
        <w:rPr>
          <w:color w:val="000062"/>
        </w:rPr>
        <w:t xml:space="preserve"> time</w:t>
      </w:r>
      <w:r>
        <w:rPr>
          <w:color w:val="000099"/>
        </w:rPr>
        <w:t xml:space="preserve"> exceeded</w:t>
      </w:r>
      <w:r>
        <w:rPr>
          <w:color w:val="530000"/>
        </w:rPr>
        <w:t xml:space="preserve"> hoye</w:t>
      </w:r>
      <w:r>
        <w:rPr>
          <w:color w:val="00006C"/>
        </w:rPr>
        <w:t xml:space="preserve"> gase</w:t>
      </w:r>
      <w:r>
        <w:br/>
      </w:r>
      <w:r>
        <w:rPr>
          <w:color w:val="1C0000"/>
        </w:rPr>
        <w:t xml:space="preserve"> আমি</w:t>
      </w:r>
      <w:r>
        <w:rPr>
          <w:color w:val="00002C"/>
        </w:rPr>
        <w:t xml:space="preserve"> পিন</w:t>
      </w:r>
      <w:r>
        <w:rPr>
          <w:color w:val="000081"/>
        </w:rPr>
        <w:t xml:space="preserve"> কোড</w:t>
      </w:r>
      <w:r>
        <w:rPr>
          <w:color w:val="00004F"/>
        </w:rPr>
        <w:t xml:space="preserve"> দিচ্ছি</w:t>
      </w:r>
      <w:r>
        <w:rPr>
          <w:color w:val="270000"/>
        </w:rPr>
        <w:t xml:space="preserve"> কিন্তু</w:t>
      </w:r>
      <w:r>
        <w:rPr>
          <w:color w:val="000081"/>
        </w:rPr>
        <w:t xml:space="preserve"> কোড</w:t>
      </w:r>
      <w:r>
        <w:rPr>
          <w:color w:val="00006A"/>
        </w:rPr>
        <w:t xml:space="preserve"> এক্সপেইড</w:t>
      </w:r>
      <w:r>
        <w:rPr>
          <w:color w:val="00003C"/>
        </w:rPr>
        <w:t xml:space="preserve"> দেখাচ্ছে</w:t>
      </w:r>
      <w:r>
        <w:rPr>
          <w:color w:val="00006A"/>
        </w:rPr>
        <w:t xml:space="preserve"> ডুখতে</w:t>
      </w:r>
      <w:r>
        <w:rPr>
          <w:color w:val="000063"/>
        </w:rPr>
        <w:t xml:space="preserve"> পারচ্ছি</w:t>
      </w:r>
      <w:r>
        <w:rPr>
          <w:color w:val="000022"/>
        </w:rPr>
        <w:t xml:space="preserve"> না</w:t>
      </w:r>
      <w:r>
        <w:br/>
      </w:r>
      <w:r>
        <w:rPr>
          <w:color w:val="00001D"/>
        </w:rPr>
        <w:t xml:space="preserve"> bkash</w:t>
      </w:r>
      <w:r>
        <w:rPr>
          <w:color w:val="250000"/>
        </w:rPr>
        <w:t xml:space="preserve"> a</w:t>
      </w:r>
      <w:r>
        <w:rPr>
          <w:color w:val="00003A"/>
        </w:rPr>
        <w:t xml:space="preserve"> new</w:t>
      </w:r>
      <w:r>
        <w:rPr>
          <w:color w:val="000041"/>
        </w:rPr>
        <w:t xml:space="preserve"> registration</w:t>
      </w:r>
      <w:r>
        <w:rPr>
          <w:color w:val="2A0000"/>
        </w:rPr>
        <w:t xml:space="preserve"> korte</w:t>
      </w:r>
      <w:r>
        <w:rPr>
          <w:color w:val="00005A"/>
        </w:rPr>
        <w:t xml:space="preserve"> chaile</w:t>
      </w:r>
      <w:r>
        <w:rPr>
          <w:color w:val="000000"/>
        </w:rPr>
        <w:t xml:space="preserve"> apnar</w:t>
      </w:r>
      <w:r>
        <w:rPr>
          <w:color w:val="00002B"/>
        </w:rPr>
        <w:t xml:space="preserve"> pin</w:t>
      </w:r>
      <w:r>
        <w:rPr>
          <w:color w:val="000042"/>
        </w:rPr>
        <w:t xml:space="preserve"> set</w:t>
      </w:r>
      <w:r>
        <w:rPr>
          <w:color w:val="3B0000"/>
        </w:rPr>
        <w:t xml:space="preserve"> korar</w:t>
      </w:r>
      <w:r>
        <w:rPr>
          <w:color w:val="00006A"/>
        </w:rPr>
        <w:t xml:space="preserve"> shomoi</w:t>
      </w:r>
      <w:r>
        <w:rPr>
          <w:color w:val="000000"/>
        </w:rPr>
        <w:t xml:space="preserve"> shesh</w:t>
      </w:r>
      <w:r>
        <w:rPr>
          <w:color w:val="600000"/>
        </w:rPr>
        <w:t xml:space="preserve"> eti</w:t>
      </w:r>
      <w:r>
        <w:rPr>
          <w:color w:val="00005E"/>
        </w:rPr>
        <w:t xml:space="preserve"> barbar</w:t>
      </w:r>
      <w:r>
        <w:rPr>
          <w:color w:val="00004B"/>
        </w:rPr>
        <w:t xml:space="preserve"> dekhacche</w:t>
      </w:r>
      <w:r>
        <w:br/>
      </w:r>
      <w:r>
        <w:rPr>
          <w:color w:val="1C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B"/>
        </w:rPr>
        <w:t xml:space="preserve"> পিন</w:t>
      </w:r>
      <w:r>
        <w:rPr>
          <w:color w:val="00003E"/>
        </w:rPr>
        <w:t xml:space="preserve"> সময়</w:t>
      </w:r>
      <w:r>
        <w:rPr>
          <w:color w:val="000054"/>
        </w:rPr>
        <w:t xml:space="preserve"> মত</w:t>
      </w:r>
      <w:r>
        <w:rPr>
          <w:color w:val="000042"/>
        </w:rPr>
        <w:t xml:space="preserve"> সেট</w:t>
      </w:r>
      <w:r>
        <w:rPr>
          <w:color w:val="000054"/>
        </w:rPr>
        <w:t xml:space="preserve"> আপ</w:t>
      </w:r>
      <w:r>
        <w:rPr>
          <w:color w:val="480000"/>
        </w:rPr>
        <w:t xml:space="preserve"> করতে</w:t>
      </w:r>
      <w:r>
        <w:rPr>
          <w:color w:val="000060"/>
        </w:rPr>
        <w:t xml:space="preserve"> পারি</w:t>
      </w:r>
      <w:r>
        <w:rPr>
          <w:color w:val="000031"/>
        </w:rPr>
        <w:t xml:space="preserve"> নাই</w:t>
      </w:r>
      <w:r>
        <w:rPr>
          <w:color w:val="00002B"/>
        </w:rPr>
        <w:t xml:space="preserve"> এখন</w:t>
      </w:r>
      <w:r>
        <w:rPr>
          <w:color w:val="1E0000"/>
        </w:rPr>
        <w:t xml:space="preserve"> কি</w:t>
      </w:r>
      <w:r>
        <w:rPr>
          <w:color w:val="000038"/>
        </w:rPr>
        <w:t xml:space="preserve"> ভাবে</w:t>
      </w:r>
      <w:r>
        <w:rPr>
          <w:color w:val="00003B"/>
        </w:rPr>
        <w:t xml:space="preserve"> সেটা</w:t>
      </w:r>
      <w:r>
        <w:rPr>
          <w:color w:val="000045"/>
        </w:rPr>
        <w:t xml:space="preserve"> সমাধান</w:t>
      </w:r>
      <w:r>
        <w:rPr>
          <w:color w:val="480000"/>
        </w:rPr>
        <w:t xml:space="preserve"> করতে</w:t>
      </w:r>
      <w:r>
        <w:rPr>
          <w:color w:val="000060"/>
        </w:rPr>
        <w:t xml:space="preserve"> পারি</w:t>
      </w:r>
      <w:r>
        <w:rPr>
          <w:color w:val="3D0000"/>
        </w:rPr>
        <w:t xml:space="preserve"> প্লিজ</w:t>
      </w:r>
      <w:r>
        <w:rPr>
          <w:color w:val="000039"/>
        </w:rPr>
        <w:t xml:space="preserve"> জানাবেন</w:t>
      </w:r>
      <w:r>
        <w:br/>
      </w:r>
      <w:r>
        <w:rPr>
          <w:color w:val="000043"/>
        </w:rPr>
        <w:t xml:space="preserve"> pin</w:t>
      </w:r>
      <w:r>
        <w:rPr>
          <w:color w:val="000065"/>
        </w:rPr>
        <w:t xml:space="preserve"> set</w:t>
      </w:r>
      <w:r>
        <w:rPr>
          <w:color w:val="540000"/>
        </w:rPr>
        <w:t xml:space="preserve"> ar</w:t>
      </w:r>
      <w:r>
        <w:rPr>
          <w:color w:val="000068"/>
        </w:rPr>
        <w:t xml:space="preserve"> time</w:t>
      </w:r>
      <w:r>
        <w:rPr>
          <w:color w:val="000078"/>
        </w:rPr>
        <w:t xml:space="preserve"> ses</w:t>
      </w:r>
      <w:r>
        <w:rPr>
          <w:color w:val="750000"/>
        </w:rPr>
        <w:t xml:space="preserve"> ay</w:t>
      </w:r>
      <w:r>
        <w:rPr>
          <w:color w:val="00003D"/>
        </w:rPr>
        <w:t xml:space="preserve"> number</w:t>
      </w:r>
      <w:r>
        <w:br/>
      </w:r>
      <w:r>
        <w:rPr>
          <w:color w:val="29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00"/>
        </w:rPr>
        <w:t xml:space="preserve"> pbm</w:t>
      </w:r>
      <w:r>
        <w:rPr>
          <w:color w:val="000000"/>
        </w:rPr>
        <w:t xml:space="preserve"> the</w:t>
      </w:r>
      <w:r>
        <w:rPr>
          <w:color w:val="000033"/>
        </w:rPr>
        <w:t xml:space="preserve"> pin</w:t>
      </w:r>
      <w:r>
        <w:rPr>
          <w:color w:val="430000"/>
        </w:rPr>
        <w:t xml:space="preserve"> of</w:t>
      </w:r>
      <w:r>
        <w:rPr>
          <w:color w:val="790000"/>
        </w:rPr>
        <w:t xml:space="preserve"> tha</w:t>
      </w:r>
      <w:r>
        <w:rPr>
          <w:color w:val="000076"/>
        </w:rPr>
        <w:t xml:space="preserve"> coustomer</w:t>
      </w:r>
      <w:r>
        <w:rPr>
          <w:color w:val="550000"/>
        </w:rPr>
        <w:t xml:space="preserve"> has</w:t>
      </w:r>
      <w:r>
        <w:rPr>
          <w:color w:val="00006C"/>
        </w:rPr>
        <w:t xml:space="preserve"> expired</w:t>
      </w:r>
      <w:r>
        <w:rPr>
          <w:color w:val="000049"/>
        </w:rPr>
        <w:t xml:space="preserve"> দেখাচ্ছে</w:t>
      </w:r>
      <w:r>
        <w:br/>
      </w:r>
      <w:r>
        <w:rPr>
          <w:color w:val="29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37"/>
        </w:rPr>
        <w:t xml:space="preserve"> pin</w:t>
      </w:r>
      <w:r>
        <w:rPr>
          <w:color w:val="000053"/>
        </w:rPr>
        <w:t xml:space="preserve"> set</w:t>
      </w:r>
      <w:r>
        <w:rPr>
          <w:color w:val="000040"/>
        </w:rPr>
        <w:t xml:space="preserve"> korbo</w:t>
      </w:r>
      <w:r>
        <w:rPr>
          <w:color w:val="000056"/>
        </w:rPr>
        <w:t xml:space="preserve"> time</w:t>
      </w:r>
      <w:r>
        <w:rPr>
          <w:color w:val="000067"/>
        </w:rPr>
        <w:t xml:space="preserve"> sesh</w:t>
      </w:r>
      <w:r>
        <w:rPr>
          <w:color w:val="00008C"/>
        </w:rPr>
        <w:t xml:space="preserve"> hoyegache</w:t>
      </w:r>
      <w:r>
        <w:rPr>
          <w:color w:val="00002B"/>
        </w:rPr>
        <w:t xml:space="preserve"> ki</w:t>
      </w:r>
      <w:r>
        <w:rPr>
          <w:color w:val="350000"/>
        </w:rPr>
        <w:t xml:space="preserve"> korte</w:t>
      </w:r>
      <w:r>
        <w:rPr>
          <w:color w:val="000048"/>
        </w:rPr>
        <w:t xml:space="preserve"> pari</w:t>
      </w:r>
      <w:r>
        <w:br/>
      </w:r>
      <w:r>
        <w:rPr>
          <w:color w:val="000028"/>
        </w:rPr>
        <w:t xml:space="preserve"> bkash</w:t>
      </w:r>
      <w:r>
        <w:rPr>
          <w:color w:val="3B0000"/>
        </w:rPr>
        <w:t xml:space="preserve"> er</w:t>
      </w:r>
      <w:r>
        <w:rPr>
          <w:color w:val="00003D"/>
        </w:rPr>
        <w:t xml:space="preserve"> pin</w:t>
      </w:r>
      <w:r>
        <w:rPr>
          <w:color w:val="00005C"/>
        </w:rPr>
        <w:t xml:space="preserve"> set</w:t>
      </w:r>
      <w:r>
        <w:rPr>
          <w:color w:val="520000"/>
        </w:rPr>
        <w:t xml:space="preserve"> korar</w:t>
      </w:r>
      <w:r>
        <w:rPr>
          <w:color w:val="000066"/>
        </w:rPr>
        <w:t xml:space="preserve"> somoy</w:t>
      </w:r>
      <w:r>
        <w:rPr>
          <w:color w:val="00006D"/>
        </w:rPr>
        <w:t xml:space="preserve"> ses</w:t>
      </w:r>
      <w:r>
        <w:rPr>
          <w:color w:val="000058"/>
        </w:rPr>
        <w:t xml:space="preserve"> ekhon</w:t>
      </w:r>
      <w:r>
        <w:rPr>
          <w:color w:val="00004A"/>
        </w:rPr>
        <w:t xml:space="preserve"> kivabe</w:t>
      </w:r>
      <w:r>
        <w:rPr>
          <w:color w:val="000046"/>
        </w:rPr>
        <w:t xml:space="preserve"> korbo</w:t>
      </w:r>
      <w:r>
        <w:br/>
      </w:r>
      <w:r>
        <w:rPr>
          <w:color w:val="5B0000"/>
        </w:rPr>
        <w:t xml:space="preserve"> hlw</w:t>
      </w:r>
      <w:r>
        <w:rPr>
          <w:color w:val="2C0000"/>
        </w:rPr>
        <w:t xml:space="preserve"> amar</w:t>
      </w:r>
      <w:r>
        <w:rPr>
          <w:color w:val="00003E"/>
        </w:rPr>
        <w:t xml:space="preserve"> bikash</w:t>
      </w:r>
      <w:r>
        <w:rPr>
          <w:color w:val="000036"/>
        </w:rPr>
        <w:t xml:space="preserve"> pin</w:t>
      </w:r>
      <w:r>
        <w:rPr>
          <w:color w:val="00006F"/>
        </w:rPr>
        <w:t xml:space="preserve"> somoi</w:t>
      </w:r>
      <w:r>
        <w:rPr>
          <w:color w:val="00006E"/>
        </w:rPr>
        <w:t xml:space="preserve"> moto</w:t>
      </w:r>
      <w:r>
        <w:rPr>
          <w:color w:val="00004C"/>
        </w:rPr>
        <w:t xml:space="preserve"> dite</w:t>
      </w:r>
      <w:r>
        <w:rPr>
          <w:color w:val="000084"/>
        </w:rPr>
        <w:t xml:space="preserve"> parini</w:t>
      </w:r>
      <w:r>
        <w:br/>
      </w:r>
      <w:r>
        <w:rPr>
          <w:color w:val="6E0000"/>
        </w:rPr>
        <w:t xml:space="preserve"> the</w:t>
      </w:r>
      <w:r>
        <w:rPr>
          <w:color w:val="00002E"/>
        </w:rPr>
        <w:t xml:space="preserve"> pin</w:t>
      </w:r>
      <w:r>
        <w:rPr>
          <w:color w:val="3C0000"/>
        </w:rPr>
        <w:t xml:space="preserve"> of</w:t>
      </w:r>
      <w:r>
        <w:rPr>
          <w:color w:val="6E0000"/>
        </w:rPr>
        <w:t xml:space="preserve"> the</w:t>
      </w:r>
      <w:r>
        <w:rPr>
          <w:color w:val="000048"/>
        </w:rPr>
        <w:t xml:space="preserve"> customer</w:t>
      </w:r>
      <w:r>
        <w:rPr>
          <w:color w:val="4D0000"/>
        </w:rPr>
        <w:t xml:space="preserve"> has</w:t>
      </w:r>
      <w:r>
        <w:rPr>
          <w:color w:val="000062"/>
        </w:rPr>
        <w:t xml:space="preserve"> expired</w:t>
      </w:r>
      <w:r>
        <w:rPr>
          <w:color w:val="370000"/>
        </w:rPr>
        <w:t xml:space="preserve"> sir</w:t>
      </w:r>
      <w:r>
        <w:rPr>
          <w:color w:val="440000"/>
        </w:rPr>
        <w:t xml:space="preserve"> ata</w:t>
      </w:r>
      <w:r>
        <w:rPr>
          <w:color w:val="000034"/>
        </w:rPr>
        <w:t xml:space="preserve"> ase</w:t>
      </w:r>
      <w:r>
        <w:rPr>
          <w:color w:val="00001F"/>
        </w:rPr>
        <w:t xml:space="preserve"> bkash</w:t>
      </w:r>
      <w:r>
        <w:rPr>
          <w:color w:val="280000"/>
        </w:rPr>
        <w:t xml:space="preserve"> a</w:t>
      </w:r>
      <w:r>
        <w:rPr>
          <w:color w:val="000071"/>
        </w:rPr>
        <w:t xml:space="preserve"> dukle</w:t>
      </w:r>
      <w:r>
        <w:br/>
      </w:r>
      <w:r>
        <w:rPr>
          <w:color w:val="8E0000"/>
        </w:rPr>
        <w:t xml:space="preserve"> the</w:t>
      </w:r>
      <w:r>
        <w:rPr>
          <w:color w:val="00003C"/>
        </w:rPr>
        <w:t xml:space="preserve"> pin</w:t>
      </w:r>
      <w:r>
        <w:rPr>
          <w:color w:val="4E0000"/>
        </w:rPr>
        <w:t xml:space="preserve"> of</w:t>
      </w:r>
      <w:r>
        <w:rPr>
          <w:color w:val="8E0000"/>
        </w:rPr>
        <w:t xml:space="preserve"> the</w:t>
      </w:r>
      <w:r>
        <w:rPr>
          <w:color w:val="00005D"/>
        </w:rPr>
        <w:t xml:space="preserve"> customer</w:t>
      </w:r>
      <w:r>
        <w:rPr>
          <w:color w:val="640000"/>
        </w:rPr>
        <w:t xml:space="preserve"> has</w:t>
      </w:r>
      <w:r>
        <w:rPr>
          <w:color w:val="00007F"/>
        </w:rPr>
        <w:t xml:space="preserve"> expired</w:t>
      </w:r>
      <w:r>
        <w:br/>
      </w:r>
      <w:r>
        <w:rPr>
          <w:color w:val="00004D"/>
        </w:rPr>
        <w:t xml:space="preserve"> new</w:t>
      </w:r>
      <w:r>
        <w:rPr>
          <w:color w:val="000039"/>
        </w:rPr>
        <w:t xml:space="preserve"> pin</w:t>
      </w:r>
      <w:r>
        <w:rPr>
          <w:color w:val="000056"/>
        </w:rPr>
        <w:t xml:space="preserve"> set</w:t>
      </w:r>
      <w:r>
        <w:rPr>
          <w:color w:val="00006D"/>
        </w:rPr>
        <w:t xml:space="preserve"> up</w:t>
      </w:r>
      <w:r>
        <w:rPr>
          <w:color w:val="000059"/>
        </w:rPr>
        <w:t xml:space="preserve"> time</w:t>
      </w:r>
      <w:r>
        <w:rPr>
          <w:color w:val="000050"/>
        </w:rPr>
        <w:t xml:space="preserve"> limit</w:t>
      </w:r>
      <w:r>
        <w:rPr>
          <w:color w:val="000067"/>
        </w:rPr>
        <w:t xml:space="preserve"> ses</w:t>
      </w:r>
      <w:r>
        <w:rPr>
          <w:color w:val="4C0000"/>
        </w:rPr>
        <w:t xml:space="preserve"> hoye</w:t>
      </w:r>
      <w:r>
        <w:rPr>
          <w:color w:val="000000"/>
        </w:rPr>
        <w:t xml:space="preserve"> gece</w:t>
      </w:r>
      <w:r>
        <w:rPr>
          <w:color w:val="000000"/>
        </w:rPr>
        <w:t xml:space="preserve"> akhon</w:t>
      </w:r>
      <w:r>
        <w:rPr>
          <w:color w:val="00002C"/>
        </w:rPr>
        <w:t xml:space="preserve"> ki</w:t>
      </w:r>
      <w:r>
        <w:rPr>
          <w:color w:val="37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1F0000"/>
        </w:rPr>
        <w:t xml:space="preserve"> আমার</w:t>
      </w:r>
      <w:r>
        <w:rPr>
          <w:color w:val="000031"/>
        </w:rPr>
        <w:t xml:space="preserve"> পিন</w:t>
      </w:r>
      <w:r>
        <w:rPr>
          <w:color w:val="000096"/>
        </w:rPr>
        <w:t xml:space="preserve"> সেট</w:t>
      </w:r>
      <w:r>
        <w:rPr>
          <w:color w:val="3C0000"/>
        </w:rPr>
        <w:t xml:space="preserve"> করার</w:t>
      </w:r>
      <w:r>
        <w:rPr>
          <w:color w:val="000047"/>
        </w:rPr>
        <w:t xml:space="preserve"> সময়</w:t>
      </w:r>
      <w:r>
        <w:rPr>
          <w:color w:val="00004B"/>
        </w:rPr>
        <w:t xml:space="preserve"> শেষ</w:t>
      </w:r>
      <w:r>
        <w:rPr>
          <w:color w:val="3A0000"/>
        </w:rPr>
        <w:t xml:space="preserve"> হয়ে</w:t>
      </w:r>
      <w:r>
        <w:rPr>
          <w:color w:val="000077"/>
        </w:rPr>
        <w:t xml:space="preserve"> গেচিল</w:t>
      </w:r>
      <w:r>
        <w:rPr>
          <w:color w:val="000031"/>
        </w:rPr>
        <w:t xml:space="preserve"> এখন</w:t>
      </w:r>
      <w:r>
        <w:rPr>
          <w:color w:val="000031"/>
        </w:rPr>
        <w:t xml:space="preserve"> কিভাবে</w:t>
      </w:r>
      <w:r>
        <w:rPr>
          <w:color w:val="000096"/>
        </w:rPr>
        <w:t xml:space="preserve"> সেট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প্লিজ</w:t>
      </w:r>
      <w:r>
        <w:br/>
      </w:r>
      <w:r>
        <w:rPr>
          <w:color w:val="000037"/>
        </w:rPr>
        <w:t xml:space="preserve"> my</w:t>
      </w:r>
      <w:r>
        <w:rPr>
          <w:color w:val="000038"/>
        </w:rPr>
        <w:t xml:space="preserve"> pin</w:t>
      </w:r>
      <w:r>
        <w:rPr>
          <w:color w:val="000058"/>
        </w:rPr>
        <w:t xml:space="preserve"> time</w:t>
      </w:r>
      <w:r>
        <w:rPr>
          <w:color w:val="00004D"/>
        </w:rPr>
        <w:t xml:space="preserve"> out</w:t>
      </w:r>
      <w:r>
        <w:rPr>
          <w:color w:val="430000"/>
        </w:rPr>
        <w:t xml:space="preserve"> is</w:t>
      </w:r>
      <w:r>
        <w:rPr>
          <w:color w:val="000072"/>
        </w:rPr>
        <w:t xml:space="preserve"> over</w:t>
      </w:r>
      <w:r>
        <w:rPr>
          <w:color w:val="520000"/>
        </w:rPr>
        <w:t xml:space="preserve"> what</w:t>
      </w:r>
      <w:r>
        <w:rPr>
          <w:color w:val="000068"/>
        </w:rPr>
        <w:t xml:space="preserve"> should</w:t>
      </w:r>
      <w:r>
        <w:rPr>
          <w:color w:val="330000"/>
        </w:rPr>
        <w:t xml:space="preserve"> i</w:t>
      </w:r>
      <w:r>
        <w:rPr>
          <w:color w:val="530000"/>
        </w:rPr>
        <w:t xml:space="preserve"> do</w:t>
      </w:r>
      <w:r>
        <w:rPr>
          <w:color w:val="000000"/>
        </w:rPr>
        <w:t xml:space="preserve"> now</w:t>
      </w:r>
      <w:r>
        <w:br/>
      </w:r>
      <w:r>
        <w:rPr>
          <w:color w:val="1E0000"/>
        </w:rPr>
        <w:t xml:space="preserve"> আমার</w:t>
      </w:r>
      <w:r>
        <w:rPr>
          <w:color w:val="000030"/>
        </w:rPr>
        <w:t xml:space="preserve"> পিন</w:t>
      </w:r>
      <w:r>
        <w:rPr>
          <w:color w:val="00005E"/>
        </w:rPr>
        <w:t xml:space="preserve"> কোট</w:t>
      </w:r>
      <w:r>
        <w:rPr>
          <w:color w:val="00006C"/>
        </w:rPr>
        <w:t xml:space="preserve"> বসানোর</w:t>
      </w:r>
      <w:r>
        <w:rPr>
          <w:color w:val="000044"/>
        </w:rPr>
        <w:t xml:space="preserve"> সময়</w:t>
      </w:r>
      <w:r>
        <w:rPr>
          <w:color w:val="000048"/>
        </w:rPr>
        <w:t xml:space="preserve"> শেষ</w:t>
      </w:r>
      <w:r>
        <w:rPr>
          <w:color w:val="380000"/>
        </w:rPr>
        <w:t xml:space="preserve"> হয়ে</w:t>
      </w:r>
      <w:r>
        <w:rPr>
          <w:color w:val="00004C"/>
        </w:rPr>
        <w:t xml:space="preserve"> গিয়েছে</w:t>
      </w:r>
      <w:r>
        <w:rPr>
          <w:color w:val="39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00003D"/>
        </w:rPr>
        <w:t xml:space="preserve"> ভাবে</w:t>
      </w:r>
      <w:r>
        <w:rPr>
          <w:color w:val="000069"/>
        </w:rPr>
        <w:t xml:space="preserve"> করমো</w:t>
      </w:r>
      <w:r>
        <w:rPr>
          <w:color w:val="00002F"/>
        </w:rPr>
        <w:t xml:space="preserve"> এখন</w:t>
      </w:r>
      <w:r>
        <w:br/>
      </w:r>
      <w:r>
        <w:rPr>
          <w:color w:val="000031"/>
        </w:rPr>
        <w:t xml:space="preserve"> বিকাশে</w:t>
      </w:r>
      <w:r>
        <w:rPr>
          <w:color w:val="000058"/>
        </w:rPr>
        <w:t xml:space="preserve"> ডায়াল</w:t>
      </w:r>
      <w:r>
        <w:rPr>
          <w:color w:val="340000"/>
        </w:rPr>
        <w:t xml:space="preserve"> করলে</w:t>
      </w:r>
      <w:r>
        <w:rPr>
          <w:color w:val="2C0000"/>
        </w:rPr>
        <w:t xml:space="preserve"> এই</w:t>
      </w:r>
      <w:r>
        <w:rPr>
          <w:color w:val="00004B"/>
        </w:rPr>
        <w:t xml:space="preserve"> লেখা</w:t>
      </w:r>
      <w:r>
        <w:rPr>
          <w:color w:val="00003D"/>
        </w:rPr>
        <w:t xml:space="preserve"> আসে</w:t>
      </w:r>
      <w:r>
        <w:rPr>
          <w:color w:val="00004A"/>
        </w:rPr>
        <w:t xml:space="preserve"> কারন</w:t>
      </w:r>
      <w:r>
        <w:rPr>
          <w:color w:val="350000"/>
        </w:rPr>
        <w:t xml:space="preserve"> the</w:t>
      </w:r>
      <w:r>
        <w:rPr>
          <w:color w:val="00002D"/>
        </w:rPr>
        <w:t xml:space="preserve"> pin</w:t>
      </w:r>
      <w:r>
        <w:rPr>
          <w:color w:val="3B0000"/>
        </w:rPr>
        <w:t xml:space="preserve"> of</w:t>
      </w:r>
      <w:r>
        <w:rPr>
          <w:color w:val="000046"/>
        </w:rPr>
        <w:t xml:space="preserve"> customer</w:t>
      </w:r>
      <w:r>
        <w:rPr>
          <w:color w:val="5A0000"/>
        </w:rPr>
        <w:t xml:space="preserve"> had</w:t>
      </w:r>
      <w:r>
        <w:rPr>
          <w:color w:val="000073"/>
        </w:rPr>
        <w:t xml:space="preserve"> exoired</w:t>
      </w:r>
      <w:r>
        <w:br/>
      </w:r>
      <w:r>
        <w:rPr>
          <w:color w:val="530000"/>
        </w:rPr>
        <w:t xml:space="preserve"> vi</w:t>
      </w:r>
      <w:r>
        <w:rPr>
          <w:color w:val="2E0000"/>
        </w:rPr>
        <w:t xml:space="preserve"> amr</w:t>
      </w:r>
      <w:r>
        <w:rPr>
          <w:color w:val="00003E"/>
        </w:rPr>
        <w:t xml:space="preserve"> bikas</w:t>
      </w:r>
      <w:r>
        <w:rPr>
          <w:color w:val="380000"/>
        </w:rPr>
        <w:t xml:space="preserve"> ar</w:t>
      </w:r>
      <w:r>
        <w:rPr>
          <w:color w:val="000069"/>
        </w:rPr>
        <w:t xml:space="preserve"> pasword</w:t>
      </w:r>
      <w:r>
        <w:rPr>
          <w:color w:val="000073"/>
        </w:rPr>
        <w:t xml:space="preserve"> tome</w:t>
      </w:r>
      <w:r>
        <w:rPr>
          <w:color w:val="000051"/>
        </w:rPr>
        <w:t xml:space="preserve"> ses</w:t>
      </w:r>
      <w:r>
        <w:rPr>
          <w:color w:val="430000"/>
        </w:rPr>
        <w:t xml:space="preserve"> hoi</w:t>
      </w:r>
      <w:r>
        <w:rPr>
          <w:color w:val="000073"/>
        </w:rPr>
        <w:t xml:space="preserve"> geasa</w:t>
      </w:r>
      <w:r>
        <w:br/>
      </w:r>
      <w:r>
        <w:rPr>
          <w:color w:val="290000"/>
        </w:rPr>
        <w:t xml:space="preserve"> আমার</w:t>
      </w:r>
      <w:r>
        <w:rPr>
          <w:color w:val="000040"/>
        </w:rPr>
        <w:t xml:space="preserve"> পিন</w:t>
      </w:r>
      <w:r>
        <w:rPr>
          <w:color w:val="000062"/>
        </w:rPr>
        <w:t xml:space="preserve"> সেট</w:t>
      </w:r>
      <w:r>
        <w:rPr>
          <w:color w:val="4E0000"/>
        </w:rPr>
        <w:t xml:space="preserve"> করার</w:t>
      </w:r>
      <w:r>
        <w:rPr>
          <w:color w:val="00005C"/>
        </w:rPr>
        <w:t xml:space="preserve"> সময়</w:t>
      </w:r>
      <w:r>
        <w:rPr>
          <w:color w:val="000062"/>
        </w:rPr>
        <w:t xml:space="preserve"> শেষ</w:t>
      </w:r>
      <w:r>
        <w:rPr>
          <w:color w:val="4C0000"/>
        </w:rPr>
        <w:t xml:space="preserve"> হয়ে</w:t>
      </w:r>
      <w:r>
        <w:rPr>
          <w:color w:val="000047"/>
        </w:rPr>
        <w:t xml:space="preserve"> গেছে</w:t>
      </w:r>
      <w:r>
        <w:rPr>
          <w:color w:val="000040"/>
        </w:rPr>
        <w:t xml:space="preserve"> এখন</w:t>
      </w:r>
      <w:r>
        <w:rPr>
          <w:color w:val="2A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00004D"/>
        </w:rPr>
        <w:t xml:space="preserve"> করবো</w:t>
      </w:r>
      <w:r>
        <w:br/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3D0000"/>
        </w:rPr>
        <w:t xml:space="preserve"> a</w:t>
      </w:r>
      <w:r>
        <w:rPr>
          <w:color w:val="000046"/>
        </w:rPr>
        <w:t xml:space="preserve"> pin</w:t>
      </w:r>
      <w:r>
        <w:rPr>
          <w:color w:val="00006A"/>
        </w:rPr>
        <w:t xml:space="preserve"> set</w:t>
      </w:r>
      <w:r>
        <w:rPr>
          <w:color w:val="5F0000"/>
        </w:rPr>
        <w:t xml:space="preserve"> korar</w:t>
      </w:r>
      <w:r>
        <w:rPr>
          <w:color w:val="000076"/>
        </w:rPr>
        <w:t xml:space="preserve"> somoy</w:t>
      </w:r>
      <w:r>
        <w:rPr>
          <w:color w:val="00007E"/>
        </w:rPr>
        <w:t xml:space="preserve"> ses</w:t>
      </w:r>
      <w:r>
        <w:br/>
      </w:r>
      <w:r>
        <w:rPr>
          <w:color w:val="000043"/>
        </w:rPr>
        <w:t xml:space="preserve"> পিন</w:t>
      </w:r>
      <w:r>
        <w:rPr>
          <w:color w:val="0000A2"/>
        </w:rPr>
        <w:t xml:space="preserve"> সেটের</w:t>
      </w:r>
      <w:r>
        <w:rPr>
          <w:color w:val="000060"/>
        </w:rPr>
        <w:t xml:space="preserve"> সময়</w:t>
      </w:r>
      <w:r>
        <w:rPr>
          <w:color w:val="000066"/>
        </w:rPr>
        <w:t xml:space="preserve"> শেষ</w:t>
      </w:r>
      <w:r>
        <w:rPr>
          <w:color w:val="000043"/>
        </w:rPr>
        <w:t xml:space="preserve"> এখন</w:t>
      </w:r>
      <w:r>
        <w:rPr>
          <w:color w:val="2F0000"/>
        </w:rPr>
        <w:t xml:space="preserve"> কি</w:t>
      </w:r>
      <w:r>
        <w:rPr>
          <w:color w:val="000055"/>
        </w:rPr>
        <w:t xml:space="preserve"> করব</w:t>
      </w:r>
      <w:r>
        <w:br/>
      </w:r>
      <w:r>
        <w:rPr>
          <w:color w:val="000055"/>
        </w:rPr>
        <w:t xml:space="preserve"> পিন</w:t>
      </w:r>
      <w:r>
        <w:rPr>
          <w:color w:val="00007C"/>
        </w:rPr>
        <w:t xml:space="preserve"> কোড</w:t>
      </w:r>
      <w:r>
        <w:rPr>
          <w:color w:val="000081"/>
        </w:rPr>
        <w:t xml:space="preserve"> সেট</w:t>
      </w:r>
      <w:r>
        <w:rPr>
          <w:color w:val="670000"/>
        </w:rPr>
        <w:t xml:space="preserve"> করার</w:t>
      </w:r>
      <w:r>
        <w:rPr>
          <w:color w:val="00007A"/>
        </w:rPr>
        <w:t xml:space="preserve"> সময়</w:t>
      </w:r>
      <w:r>
        <w:rPr>
          <w:color w:val="000000"/>
        </w:rPr>
        <w:t xml:space="preserve"> পাইনি</w:t>
      </w:r>
      <w:r>
        <w:br/>
      </w:r>
      <w:r>
        <w:rPr>
          <w:color w:val="000054"/>
        </w:rPr>
        <w:t xml:space="preserve"> বিকাশের</w:t>
      </w:r>
      <w:r>
        <w:rPr>
          <w:color w:val="000046"/>
        </w:rPr>
        <w:t xml:space="preserve"> পিন</w:t>
      </w:r>
      <w:r>
        <w:rPr>
          <w:color w:val="00006B"/>
        </w:rPr>
        <w:t xml:space="preserve"> সেট</w:t>
      </w:r>
      <w:r>
        <w:rPr>
          <w:color w:val="560000"/>
        </w:rPr>
        <w:t xml:space="preserve"> করার</w:t>
      </w:r>
      <w:r>
        <w:rPr>
          <w:color w:val="000065"/>
        </w:rPr>
        <w:t xml:space="preserve"> সময়</w:t>
      </w:r>
      <w:r>
        <w:rPr>
          <w:color w:val="00006B"/>
        </w:rPr>
        <w:t xml:space="preserve"> শেষ</w:t>
      </w:r>
      <w:r>
        <w:rPr>
          <w:color w:val="310000"/>
        </w:rPr>
        <w:t xml:space="preserve"> কি</w:t>
      </w:r>
      <w:r>
        <w:rPr>
          <w:color w:val="3B0000"/>
        </w:rPr>
        <w:t xml:space="preserve"> করতে</w:t>
      </w:r>
      <w:r>
        <w:rPr>
          <w:color w:val="00004E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48"/>
        </w:rPr>
        <w:t xml:space="preserve"> বিকাশে</w:t>
      </w:r>
      <w:r>
        <w:rPr>
          <w:color w:val="000046"/>
        </w:rPr>
        <w:t xml:space="preserve"> পিন</w:t>
      </w:r>
      <w:r>
        <w:rPr>
          <w:color w:val="00006A"/>
        </w:rPr>
        <w:t xml:space="preserve"> সেট</w:t>
      </w:r>
      <w:r>
        <w:rPr>
          <w:color w:val="550000"/>
        </w:rPr>
        <w:t xml:space="preserve"> করার</w:t>
      </w:r>
      <w:r>
        <w:rPr>
          <w:color w:val="000064"/>
        </w:rPr>
        <w:t xml:space="preserve"> সময়</w:t>
      </w:r>
      <w:r>
        <w:rPr>
          <w:color w:val="00006A"/>
        </w:rPr>
        <w:t xml:space="preserve"> শেষ</w:t>
      </w:r>
      <w:r>
        <w:rPr>
          <w:color w:val="2D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59"/>
        </w:rPr>
        <w:t xml:space="preserve"> করব</w:t>
      </w:r>
      <w:r>
        <w:br/>
      </w:r>
      <w:r>
        <w:rPr>
          <w:color w:val="2D0000"/>
        </w:rPr>
        <w:t xml:space="preserve"> আমার</w:t>
      </w:r>
      <w:r>
        <w:rPr>
          <w:color w:val="000047"/>
        </w:rPr>
        <w:t xml:space="preserve"> পিন</w:t>
      </w:r>
      <w:r>
        <w:rPr>
          <w:color w:val="00006B"/>
        </w:rPr>
        <w:t xml:space="preserve"> সেট</w:t>
      </w:r>
      <w:r>
        <w:rPr>
          <w:color w:val="560000"/>
        </w:rPr>
        <w:t xml:space="preserve"> করার</w:t>
      </w:r>
      <w:r>
        <w:rPr>
          <w:color w:val="000065"/>
        </w:rPr>
        <w:t xml:space="preserve"> সময়</w:t>
      </w:r>
      <w:r>
        <w:rPr>
          <w:color w:val="00006B"/>
        </w:rPr>
        <w:t xml:space="preserve"> শেষ</w:t>
      </w:r>
      <w:r>
        <w:rPr>
          <w:color w:val="000046"/>
        </w:rPr>
        <w:t xml:space="preserve"> এখন</w:t>
      </w:r>
      <w:r>
        <w:rPr>
          <w:color w:val="2E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54"/>
        </w:rPr>
        <w:t xml:space="preserve"> করবো</w:t>
      </w:r>
      <w:r>
        <w:br/>
      </w:r>
      <w:r>
        <w:rPr>
          <w:color w:val="2D0000"/>
        </w:rPr>
        <w:t xml:space="preserve"> আমার</w:t>
      </w:r>
      <w:r>
        <w:rPr>
          <w:color w:val="000048"/>
        </w:rPr>
        <w:t xml:space="preserve"> পিন</w:t>
      </w:r>
      <w:r>
        <w:rPr>
          <w:color w:val="00006D"/>
        </w:rPr>
        <w:t xml:space="preserve"> সেট</w:t>
      </w:r>
      <w:r>
        <w:rPr>
          <w:color w:val="580000"/>
        </w:rPr>
        <w:t xml:space="preserve"> করার</w:t>
      </w:r>
      <w:r>
        <w:rPr>
          <w:color w:val="000067"/>
        </w:rPr>
        <w:t xml:space="preserve"> সময়</w:t>
      </w:r>
      <w:r>
        <w:rPr>
          <w:color w:val="00006D"/>
        </w:rPr>
        <w:t xml:space="preserve"> শেষ</w:t>
      </w:r>
      <w:r>
        <w:rPr>
          <w:color w:val="000048"/>
        </w:rPr>
        <w:t xml:space="preserve"> এখন</w:t>
      </w:r>
      <w:r>
        <w:rPr>
          <w:color w:val="320000"/>
        </w:rPr>
        <w:t xml:space="preserve"> কি</w:t>
      </w:r>
      <w:r>
        <w:rPr>
          <w:color w:val="000056"/>
        </w:rPr>
        <w:t xml:space="preserve"> করবো</w:t>
      </w:r>
      <w:r>
        <w:br/>
      </w:r>
      <w:r>
        <w:rPr>
          <w:color w:val="000018"/>
        </w:rPr>
        <w:t xml:space="preserve"> bkash</w:t>
      </w:r>
      <w:r>
        <w:rPr>
          <w:color w:val="00001C"/>
        </w:rPr>
        <w:t xml:space="preserve"> account</w:t>
      </w:r>
      <w:r>
        <w:rPr>
          <w:color w:val="200000"/>
        </w:rPr>
        <w:t xml:space="preserve"> a</w:t>
      </w:r>
      <w:r>
        <w:rPr>
          <w:color w:val="00003F"/>
        </w:rPr>
        <w:t xml:space="preserve"> onek</w:t>
      </w:r>
      <w:r>
        <w:rPr>
          <w:color w:val="340000"/>
        </w:rPr>
        <w:t xml:space="preserve"> age</w:t>
      </w:r>
      <w:r>
        <w:rPr>
          <w:color w:val="000025"/>
        </w:rPr>
        <w:t xml:space="preserve"> pin</w:t>
      </w:r>
      <w:r>
        <w:rPr>
          <w:color w:val="000050"/>
        </w:rPr>
        <w:t xml:space="preserve"> setup</w:t>
      </w:r>
      <w:r>
        <w:rPr>
          <w:color w:val="230000"/>
        </w:rPr>
        <w:t xml:space="preserve"> er</w:t>
      </w:r>
      <w:r>
        <w:rPr>
          <w:color w:val="00005D"/>
        </w:rPr>
        <w:t xml:space="preserve"> opshan</w:t>
      </w:r>
      <w:r>
        <w:rPr>
          <w:color w:val="000057"/>
        </w:rPr>
        <w:t xml:space="preserve"> ashsilo</w:t>
      </w:r>
      <w:r>
        <w:rPr>
          <w:color w:val="00004E"/>
        </w:rPr>
        <w:t xml:space="preserve"> tokhon</w:t>
      </w:r>
      <w:r>
        <w:rPr>
          <w:color w:val="00004F"/>
        </w:rPr>
        <w:t xml:space="preserve"> korini</w:t>
      </w:r>
      <w:r>
        <w:rPr>
          <w:color w:val="000048"/>
        </w:rPr>
        <w:t xml:space="preserve"> meyad</w:t>
      </w:r>
      <w:r>
        <w:rPr>
          <w:color w:val="000054"/>
        </w:rPr>
        <w:t xml:space="preserve"> shesh</w:t>
      </w:r>
      <w:r>
        <w:rPr>
          <w:color w:val="300000"/>
        </w:rPr>
        <w:t xml:space="preserve"> hoye</w:t>
      </w:r>
      <w:r>
        <w:rPr>
          <w:color w:val="340000"/>
        </w:rPr>
        <w:t xml:space="preserve"> gese</w:t>
      </w:r>
      <w:r>
        <w:br/>
      </w:r>
      <w:r>
        <w:rPr>
          <w:color w:val="240000"/>
        </w:rPr>
        <w:t xml:space="preserve"> আমার</w:t>
      </w:r>
      <w:r>
        <w:rPr>
          <w:color w:val="000039"/>
        </w:rPr>
        <w:t xml:space="preserve"> পিন</w:t>
      </w:r>
      <w:r>
        <w:rPr>
          <w:color w:val="000056"/>
        </w:rPr>
        <w:t xml:space="preserve"> সেট</w:t>
      </w:r>
      <w:r>
        <w:rPr>
          <w:color w:val="450000"/>
        </w:rPr>
        <w:t xml:space="preserve"> করার</w:t>
      </w:r>
      <w:r>
        <w:rPr>
          <w:color w:val="000051"/>
        </w:rPr>
        <w:t xml:space="preserve"> সময়</w:t>
      </w:r>
      <w:r>
        <w:rPr>
          <w:color w:val="000056"/>
        </w:rPr>
        <w:t xml:space="preserve"> শেষ</w:t>
      </w:r>
      <w:r>
        <w:rPr>
          <w:color w:val="430000"/>
        </w:rPr>
        <w:t xml:space="preserve"> হয়ে</w:t>
      </w:r>
      <w:r>
        <w:rPr>
          <w:color w:val="00003E"/>
        </w:rPr>
        <w:t xml:space="preserve"> গেছে</w:t>
      </w:r>
      <w:r>
        <w:rPr>
          <w:color w:val="000089"/>
        </w:rPr>
        <w:t xml:space="preserve"> আমিএখন</w:t>
      </w:r>
      <w:r>
        <w:rPr>
          <w:color w:val="270000"/>
        </w:rPr>
        <w:t xml:space="preserve"> কি</w:t>
      </w:r>
      <w:r>
        <w:rPr>
          <w:color w:val="000048"/>
        </w:rPr>
        <w:t xml:space="preserve"> করব</w:t>
      </w:r>
      <w:r>
        <w:br/>
      </w:r>
      <w:r>
        <w:rPr>
          <w:color w:val="000039"/>
        </w:rPr>
        <w:t xml:space="preserve"> পিন</w:t>
      </w:r>
      <w:r>
        <w:rPr>
          <w:color w:val="000057"/>
        </w:rPr>
        <w:t xml:space="preserve"> সেট</w:t>
      </w:r>
      <w:r>
        <w:rPr>
          <w:color w:val="460000"/>
        </w:rPr>
        <w:t xml:space="preserve"> করার</w:t>
      </w:r>
      <w:r>
        <w:rPr>
          <w:color w:val="000079"/>
        </w:rPr>
        <w:t xml:space="preserve"> টাইম</w:t>
      </w:r>
      <w:r>
        <w:rPr>
          <w:color w:val="000082"/>
        </w:rPr>
        <w:t xml:space="preserve"> ওভার</w:t>
      </w:r>
      <w:r>
        <w:rPr>
          <w:color w:val="44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500000"/>
        </w:rPr>
        <w:t xml:space="preserve"> কী</w:t>
      </w:r>
      <w:r>
        <w:rPr>
          <w:color w:val="300000"/>
        </w:rPr>
        <w:t xml:space="preserve"> করতে</w:t>
      </w:r>
      <w:r>
        <w:rPr>
          <w:color w:val="00003F"/>
        </w:rPr>
        <w:t xml:space="preserve"> পারি</w:t>
      </w:r>
      <w:r>
        <w:br/>
      </w:r>
      <w:r>
        <w:rPr>
          <w:color w:val="000054"/>
        </w:rPr>
        <w:t xml:space="preserve"> when</w:t>
      </w:r>
      <w:r>
        <w:rPr>
          <w:color w:val="290000"/>
        </w:rPr>
        <w:t xml:space="preserve"> i</w:t>
      </w:r>
      <w:r>
        <w:rPr>
          <w:color w:val="000067"/>
        </w:rPr>
        <w:t xml:space="preserve"> enter</w:t>
      </w:r>
      <w:r>
        <w:rPr>
          <w:color w:val="00002B"/>
        </w:rPr>
        <w:t xml:space="preserve"> to</w:t>
      </w:r>
      <w:r>
        <w:rPr>
          <w:color w:val="00001F"/>
        </w:rPr>
        <w:t xml:space="preserve"> bkash</w:t>
      </w:r>
      <w:r>
        <w:rPr>
          <w:color w:val="400000"/>
        </w:rPr>
        <w:t xml:space="preserve"> it</w:t>
      </w:r>
      <w:r>
        <w:rPr>
          <w:color w:val="5B0000"/>
        </w:rPr>
        <w:t xml:space="preserve"> shows</w:t>
      </w:r>
      <w:r>
        <w:rPr>
          <w:color w:val="490000"/>
        </w:rPr>
        <w:t xml:space="preserve"> your</w:t>
      </w:r>
      <w:r>
        <w:rPr>
          <w:color w:val="00003E"/>
        </w:rPr>
        <w:t xml:space="preserve"> new</w:t>
      </w:r>
      <w:r>
        <w:rPr>
          <w:color w:val="00002E"/>
        </w:rPr>
        <w:t xml:space="preserve"> pin</w:t>
      </w:r>
      <w:r>
        <w:rPr>
          <w:color w:val="000065"/>
        </w:rPr>
        <w:t xml:space="preserve"> setup</w:t>
      </w:r>
      <w:r>
        <w:rPr>
          <w:color w:val="000041"/>
        </w:rPr>
        <w:t xml:space="preserve"> limit</w:t>
      </w:r>
      <w:r>
        <w:rPr>
          <w:color w:val="000000"/>
        </w:rPr>
        <w:t xml:space="preserve"> exceeded</w:t>
      </w:r>
      <w:r>
        <w:rPr>
          <w:color w:val="000000"/>
        </w:rPr>
        <w:t xml:space="preserve"> buy</w:t>
      </w:r>
      <w:r>
        <w:rPr>
          <w:color w:val="00003F"/>
        </w:rPr>
        <w:t xml:space="preserve"> why</w:t>
      </w:r>
      <w:r>
        <w:br/>
      </w:r>
      <w:r>
        <w:rPr>
          <w:color w:val="250000"/>
        </w:rPr>
        <w:t xml:space="preserve"> amr</w:t>
      </w:r>
      <w:r>
        <w:rPr>
          <w:color w:val="000057"/>
        </w:rPr>
        <w:t xml:space="preserve"> akte</w:t>
      </w:r>
      <w:r>
        <w:rPr>
          <w:color w:val="000018"/>
        </w:rPr>
        <w:t xml:space="preserve"> bkash</w:t>
      </w:r>
      <w:r>
        <w:rPr>
          <w:color w:val="00001C"/>
        </w:rPr>
        <w:t xml:space="preserve"> account</w:t>
      </w:r>
      <w:r>
        <w:rPr>
          <w:color w:val="240000"/>
        </w:rPr>
        <w:t xml:space="preserve"> er</w:t>
      </w:r>
      <w:r>
        <w:rPr>
          <w:color w:val="000070"/>
        </w:rPr>
        <w:t xml:space="preserve"> password</w:t>
      </w:r>
      <w:r>
        <w:rPr>
          <w:color w:val="00003E"/>
        </w:rPr>
        <w:t xml:space="preserve"> dile</w:t>
      </w:r>
      <w:r>
        <w:rPr>
          <w:color w:val="000049"/>
        </w:rPr>
        <w:t xml:space="preserve"> dekhai</w:t>
      </w:r>
      <w:r>
        <w:rPr>
          <w:color w:val="000070"/>
        </w:rPr>
        <w:t xml:space="preserve"> password</w:t>
      </w:r>
      <w:r>
        <w:rPr>
          <w:color w:val="00005D"/>
        </w:rPr>
        <w:t xml:space="preserve"> experied</w:t>
      </w:r>
      <w:r>
        <w:rPr>
          <w:color w:val="000037"/>
        </w:rPr>
        <w:t xml:space="preserve"> service</w:t>
      </w:r>
      <w:r>
        <w:rPr>
          <w:color w:val="000042"/>
        </w:rPr>
        <w:t xml:space="preserve"> center</w:t>
      </w:r>
      <w:r>
        <w:rPr>
          <w:color w:val="200000"/>
        </w:rPr>
        <w:t xml:space="preserve"> a</w:t>
      </w:r>
      <w:r>
        <w:rPr>
          <w:color w:val="00003B"/>
        </w:rPr>
        <w:t xml:space="preserve"> gele</w:t>
      </w:r>
      <w:r>
        <w:rPr>
          <w:color w:val="00001C"/>
        </w:rPr>
        <w:t xml:space="preserve"> ki</w:t>
      </w:r>
      <w:r>
        <w:rPr>
          <w:color w:val="3C0000"/>
        </w:rPr>
        <w:t xml:space="preserve"> thik</w:t>
      </w:r>
      <w:r>
        <w:rPr>
          <w:color w:val="000028"/>
        </w:rPr>
        <w:t xml:space="preserve"> kore</w:t>
      </w:r>
      <w:r>
        <w:rPr>
          <w:color w:val="00003F"/>
        </w:rPr>
        <w:t xml:space="preserve"> dibe</w:t>
      </w:r>
      <w:r>
        <w:br/>
      </w:r>
      <w:r>
        <w:rPr>
          <w:color w:val="370000"/>
        </w:rPr>
        <w:t xml:space="preserve"> i</w:t>
      </w:r>
      <w:r>
        <w:rPr>
          <w:color w:val="520000"/>
        </w:rPr>
        <w:t xml:space="preserve"> have</w:t>
      </w:r>
      <w:r>
        <w:rPr>
          <w:color w:val="00005F"/>
        </w:rPr>
        <w:t xml:space="preserve"> failed</w:t>
      </w:r>
      <w:r>
        <w:rPr>
          <w:color w:val="000039"/>
        </w:rPr>
        <w:t xml:space="preserve"> to</w:t>
      </w:r>
      <w:r>
        <w:rPr>
          <w:color w:val="00005C"/>
        </w:rPr>
        <w:t xml:space="preserve"> set</w:t>
      </w:r>
      <w:r>
        <w:rPr>
          <w:color w:val="00003D"/>
        </w:rPr>
        <w:t xml:space="preserve"> pin</w:t>
      </w:r>
      <w:r>
        <w:rPr>
          <w:color w:val="910000"/>
        </w:rPr>
        <w:t xml:space="preserve"> within</w:t>
      </w:r>
      <w:r>
        <w:rPr>
          <w:color w:val="00005F"/>
        </w:rPr>
        <w:t xml:space="preserve"> time</w:t>
      </w:r>
      <w:r>
        <w:br/>
      </w:r>
      <w:r>
        <w:rPr>
          <w:color w:val="000061"/>
        </w:rPr>
        <w:t xml:space="preserve"> পিন</w:t>
      </w:r>
      <w:r>
        <w:rPr>
          <w:color w:val="000093"/>
        </w:rPr>
        <w:t xml:space="preserve"> সেট</w:t>
      </w:r>
      <w:r>
        <w:rPr>
          <w:color w:val="760000"/>
        </w:rPr>
        <w:t xml:space="preserve"> করার</w:t>
      </w:r>
      <w:r>
        <w:rPr>
          <w:color w:val="00008B"/>
        </w:rPr>
        <w:t xml:space="preserve"> সময়</w:t>
      </w:r>
      <w:r>
        <w:rPr>
          <w:color w:val="000000"/>
        </w:rPr>
        <w:t xml:space="preserve"> শেষ</w:t>
      </w:r>
      <w:r>
        <w:br/>
      </w:r>
      <w:r>
        <w:rPr>
          <w:color w:val="00002E"/>
        </w:rPr>
        <w:t xml:space="preserve"> pin</w:t>
      </w:r>
      <w:r>
        <w:rPr>
          <w:color w:val="000071"/>
        </w:rPr>
        <w:t xml:space="preserve"> seat</w:t>
      </w:r>
      <w:r>
        <w:rPr>
          <w:color w:val="3E0000"/>
        </w:rPr>
        <w:t xml:space="preserve"> korar</w:t>
      </w:r>
      <w:r>
        <w:rPr>
          <w:color w:val="000075"/>
        </w:rPr>
        <w:t xml:space="preserve"> somi</w:t>
      </w:r>
      <w:r>
        <w:rPr>
          <w:color w:val="000053"/>
        </w:rPr>
        <w:t xml:space="preserve"> ses</w:t>
      </w:r>
      <w:r>
        <w:rPr>
          <w:color w:val="580000"/>
        </w:rPr>
        <w:t xml:space="preserve"> hoia</w:t>
      </w:r>
      <w:r>
        <w:rPr>
          <w:color w:val="540000"/>
        </w:rPr>
        <w:t xml:space="preserve"> gasa</w:t>
      </w:r>
      <w:r>
        <w:rPr>
          <w:color w:val="4D0000"/>
        </w:rPr>
        <w:t xml:space="preserve"> akn</w:t>
      </w:r>
      <w:r>
        <w:rPr>
          <w:color w:val="000024"/>
        </w:rPr>
        <w:t xml:space="preserve"> ki</w:t>
      </w:r>
      <w:r>
        <w:rPr>
          <w:color w:val="000035"/>
        </w:rPr>
        <w:t xml:space="preserve"> korbo</w:t>
      </w:r>
      <w:r>
        <w:br/>
      </w:r>
      <w:r>
        <w:rPr>
          <w:color w:val="310000"/>
        </w:rPr>
        <w:t xml:space="preserve"> amar</w:t>
      </w:r>
      <w:r>
        <w:rPr>
          <w:color w:val="000053"/>
        </w:rPr>
        <w:t xml:space="preserve"> bikas</w:t>
      </w:r>
      <w:r>
        <w:rPr>
          <w:color w:val="4C0000"/>
        </w:rPr>
        <w:t xml:space="preserve"> ar</w:t>
      </w:r>
      <w:r>
        <w:rPr>
          <w:color w:val="00003D"/>
        </w:rPr>
        <w:t xml:space="preserve"> pin</w:t>
      </w:r>
      <w:r>
        <w:rPr>
          <w:color w:val="00005C"/>
        </w:rPr>
        <w:t xml:space="preserve"> set</w:t>
      </w:r>
      <w:r>
        <w:rPr>
          <w:color w:val="520000"/>
        </w:rPr>
        <w:t xml:space="preserve"> korar</w:t>
      </w:r>
      <w:r>
        <w:rPr>
          <w:color w:val="000066"/>
        </w:rPr>
        <w:t xml:space="preserve"> somoy</w:t>
      </w:r>
      <w:r>
        <w:rPr>
          <w:color w:val="8D0000"/>
        </w:rPr>
        <w:t xml:space="preserve"> sas</w:t>
      </w:r>
      <w:r>
        <w:br/>
      </w:r>
      <w:r>
        <w:rPr>
          <w:color w:val="00004D"/>
        </w:rPr>
        <w:t xml:space="preserve"> pin</w:t>
      </w:r>
      <w:r>
        <w:rPr>
          <w:color w:val="000075"/>
        </w:rPr>
        <w:t xml:space="preserve"> set</w:t>
      </w:r>
      <w:r>
        <w:rPr>
          <w:color w:val="000093"/>
        </w:rPr>
        <w:t xml:space="preserve"> up</w:t>
      </w:r>
      <w:r>
        <w:rPr>
          <w:color w:val="000079"/>
        </w:rPr>
        <w:t xml:space="preserve"> time</w:t>
      </w:r>
      <w:r>
        <w:rPr>
          <w:color w:val="5C0000"/>
        </w:rPr>
        <w:t xml:space="preserve"> is</w:t>
      </w:r>
      <w:r>
        <w:rPr>
          <w:color w:val="000000"/>
        </w:rPr>
        <w:t xml:space="preserve"> over</w:t>
      </w:r>
      <w:r>
        <w:br/>
      </w:r>
      <w:r>
        <w:rPr>
          <w:color w:val="220000"/>
        </w:rPr>
        <w:t xml:space="preserve"> আমার</w:t>
      </w:r>
      <w:r>
        <w:rPr>
          <w:color w:val="000040"/>
        </w:rPr>
        <w:t xml:space="preserve"> বিকাশের</w:t>
      </w:r>
      <w:r>
        <w:rPr>
          <w:color w:val="000036"/>
        </w:rPr>
        <w:t xml:space="preserve"> পিন</w:t>
      </w:r>
      <w:r>
        <w:rPr>
          <w:color w:val="000079"/>
        </w:rPr>
        <w:t xml:space="preserve"> ছেট</w:t>
      </w:r>
      <w:r>
        <w:rPr>
          <w:color w:val="410000"/>
        </w:rPr>
        <w:t xml:space="preserve"> করার</w:t>
      </w:r>
      <w:r>
        <w:rPr>
          <w:color w:val="00004D"/>
        </w:rPr>
        <w:t xml:space="preserve"> সময়</w:t>
      </w:r>
      <w:r>
        <w:rPr>
          <w:color w:val="000051"/>
        </w:rPr>
        <w:t xml:space="preserve"> শেষ</w:t>
      </w:r>
      <w:r>
        <w:rPr>
          <w:color w:val="000079"/>
        </w:rPr>
        <w:t xml:space="preserve"> দেখাইছে</w:t>
      </w:r>
      <w:r>
        <w:rPr>
          <w:color w:val="000035"/>
        </w:rPr>
        <w:t xml:space="preserve"> এখন</w:t>
      </w:r>
      <w:r>
        <w:rPr>
          <w:color w:val="25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00003B"/>
        </w:rPr>
        <w:t xml:space="preserve"> পারি</w:t>
      </w:r>
      <w:r>
        <w:br/>
      </w:r>
      <w:r>
        <w:rPr>
          <w:color w:val="000000"/>
        </w:rPr>
        <w:t xml:space="preserve"> sir</w:t>
      </w:r>
      <w:r>
        <w:rPr>
          <w:color w:val="6F0000"/>
        </w:rPr>
        <w:t xml:space="preserve"> mem</w:t>
      </w:r>
      <w:r>
        <w:rPr>
          <w:color w:val="360000"/>
        </w:rPr>
        <w:t xml:space="preserve"> amr</w:t>
      </w:r>
      <w:r>
        <w:rPr>
          <w:color w:val="000049"/>
        </w:rPr>
        <w:t xml:space="preserve"> bikas</w:t>
      </w:r>
      <w:r>
        <w:rPr>
          <w:color w:val="000035"/>
        </w:rPr>
        <w:t xml:space="preserve"> pin</w:t>
      </w:r>
      <w:r>
        <w:rPr>
          <w:color w:val="00004F"/>
        </w:rPr>
        <w:t xml:space="preserve"> code</w:t>
      </w:r>
      <w:r>
        <w:rPr>
          <w:color w:val="000054"/>
        </w:rPr>
        <w:t xml:space="preserve"> time</w:t>
      </w:r>
      <w:r>
        <w:rPr>
          <w:color w:val="000060"/>
        </w:rPr>
        <w:t xml:space="preserve"> ses</w:t>
      </w:r>
      <w:r>
        <w:rPr>
          <w:color w:val="000054"/>
        </w:rPr>
        <w:t xml:space="preserve"> akon</w:t>
      </w:r>
      <w:r>
        <w:rPr>
          <w:color w:val="280000"/>
        </w:rPr>
        <w:t xml:space="preserve"> ami</w:t>
      </w:r>
      <w:r>
        <w:rPr>
          <w:color w:val="000029"/>
        </w:rPr>
        <w:t xml:space="preserve"> ki</w:t>
      </w:r>
      <w:r>
        <w:rPr>
          <w:color w:val="340000"/>
        </w:rPr>
        <w:t xml:space="preserve"> korte</w:t>
      </w:r>
      <w:r>
        <w:rPr>
          <w:color w:val="000046"/>
        </w:rPr>
        <w:t xml:space="preserve"> pari</w:t>
      </w:r>
      <w:r>
        <w:br/>
      </w:r>
      <w:r>
        <w:rPr>
          <w:color w:val="1D0000"/>
        </w:rPr>
        <w:t xml:space="preserve"> আমি</w:t>
      </w:r>
      <w:r>
        <w:rPr>
          <w:color w:val="00002D"/>
        </w:rPr>
        <w:t xml:space="preserve"> বিকাশে</w:t>
      </w:r>
      <w:r>
        <w:rPr>
          <w:color w:val="000059"/>
        </w:rPr>
        <w:t xml:space="preserve"> পিন</w:t>
      </w:r>
      <w:r>
        <w:rPr>
          <w:color w:val="000056"/>
        </w:rPr>
        <w:t xml:space="preserve"> রিসিট</w:t>
      </w:r>
      <w:r>
        <w:rPr>
          <w:color w:val="360000"/>
        </w:rPr>
        <w:t xml:space="preserve"> করার</w:t>
      </w:r>
      <w:r>
        <w:rPr>
          <w:color w:val="3B0000"/>
        </w:rPr>
        <w:t xml:space="preserve"> পর</w:t>
      </w:r>
      <w:r>
        <w:rPr>
          <w:color w:val="000064"/>
        </w:rPr>
        <w:t xml:space="preserve"> ঘন্টার</w:t>
      </w:r>
      <w:r>
        <w:rPr>
          <w:color w:val="00006B"/>
        </w:rPr>
        <w:t xml:space="preserve"> বিতরে</w:t>
      </w:r>
      <w:r>
        <w:rPr>
          <w:color w:val="000059"/>
        </w:rPr>
        <w:t xml:space="preserve"> পিন</w:t>
      </w:r>
      <w:r>
        <w:rPr>
          <w:color w:val="000064"/>
        </w:rPr>
        <w:t xml:space="preserve"> দিই</w:t>
      </w:r>
      <w:r>
        <w:rPr>
          <w:color w:val="000032"/>
        </w:rPr>
        <w:t xml:space="preserve"> নাই</w:t>
      </w:r>
      <w:r>
        <w:rPr>
          <w:color w:val="00002C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35"/>
        </w:rPr>
        <w:t xml:space="preserve"> করবো</w:t>
      </w:r>
      <w:r>
        <w:br/>
      </w:r>
      <w:r>
        <w:rPr>
          <w:color w:val="220000"/>
        </w:rPr>
        <w:t xml:space="preserve"> আমি</w:t>
      </w:r>
      <w:r>
        <w:rPr>
          <w:color w:val="000051"/>
        </w:rPr>
        <w:t xml:space="preserve"> সঠিক</w:t>
      </w:r>
      <w:r>
        <w:rPr>
          <w:color w:val="000071"/>
        </w:rPr>
        <w:t xml:space="preserve"> সময়ে</w:t>
      </w:r>
      <w:r>
        <w:rPr>
          <w:color w:val="000069"/>
        </w:rPr>
        <w:t xml:space="preserve"> পিন</w:t>
      </w:r>
      <w:r>
        <w:rPr>
          <w:color w:val="00009E"/>
        </w:rPr>
        <w:t xml:space="preserve"> সেট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পারি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এখন</w:t>
      </w:r>
      <w:r>
        <w:rPr>
          <w:color w:val="000034"/>
        </w:rPr>
        <w:t xml:space="preserve"> কিভাবে</w:t>
      </w:r>
      <w:r>
        <w:rPr>
          <w:color w:val="000069"/>
        </w:rPr>
        <w:t xml:space="preserve"> পিন</w:t>
      </w:r>
      <w:r>
        <w:rPr>
          <w:color w:val="00009E"/>
        </w:rPr>
        <w:t xml:space="preserve"> সেট</w:t>
      </w:r>
      <w:r>
        <w:rPr>
          <w:color w:val="000000"/>
        </w:rPr>
        <w:t xml:space="preserve"> করব</w:t>
      </w:r>
      <w:r>
        <w:br/>
      </w:r>
      <w:r>
        <w:rPr>
          <w:color w:val="5E0000"/>
        </w:rPr>
        <w:t xml:space="preserve"> mar</w:t>
      </w:r>
      <w:r>
        <w:rPr>
          <w:color w:val="00005A"/>
        </w:rPr>
        <w:t xml:space="preserve"> bikasher</w:t>
      </w:r>
      <w:r>
        <w:rPr>
          <w:color w:val="000027"/>
        </w:rPr>
        <w:t xml:space="preserve"> pin</w:t>
      </w:r>
      <w:r>
        <w:rPr>
          <w:color w:val="00003C"/>
        </w:rPr>
        <w:t xml:space="preserve"> set</w:t>
      </w:r>
      <w:r>
        <w:rPr>
          <w:color w:val="360000"/>
        </w:rPr>
        <w:t xml:space="preserve"> korar</w:t>
      </w:r>
      <w:r>
        <w:rPr>
          <w:color w:val="000042"/>
        </w:rPr>
        <w:t xml:space="preserve"> somoy</w:t>
      </w:r>
      <w:r>
        <w:rPr>
          <w:color w:val="00005C"/>
        </w:rPr>
        <w:t xml:space="preserve"> seh</w:t>
      </w:r>
      <w:r>
        <w:rPr>
          <w:color w:val="340000"/>
        </w:rPr>
        <w:t xml:space="preserve"> hoye</w:t>
      </w:r>
      <w:r>
        <w:rPr>
          <w:color w:val="000058"/>
        </w:rPr>
        <w:t xml:space="preserve"> gesa</w:t>
      </w:r>
      <w:r>
        <w:rPr>
          <w:color w:val="000037"/>
        </w:rPr>
        <w:t xml:space="preserve"> akhon</w:t>
      </w:r>
      <w:r>
        <w:rPr>
          <w:color w:val="00001F"/>
        </w:rPr>
        <w:t xml:space="preserve"> ki</w:t>
      </w:r>
      <w:r>
        <w:rPr>
          <w:color w:val="000061"/>
        </w:rPr>
        <w:t xml:space="preserve"> kotre</w:t>
      </w:r>
      <w:r>
        <w:rPr>
          <w:color w:val="000034"/>
        </w:rPr>
        <w:t xml:space="preserve"> hobe</w:t>
      </w:r>
      <w:r>
        <w:br/>
      </w:r>
      <w:r>
        <w:rPr>
          <w:color w:val="200000"/>
        </w:rPr>
        <w:t xml:space="preserve"> ami</w:t>
      </w:r>
      <w:r>
        <w:rPr>
          <w:color w:val="000031"/>
        </w:rPr>
        <w:t xml:space="preserve"> bikash</w:t>
      </w:r>
      <w:r>
        <w:rPr>
          <w:color w:val="00005D"/>
        </w:rPr>
        <w:t xml:space="preserve"> khulchi</w:t>
      </w:r>
      <w:r>
        <w:rPr>
          <w:color w:val="00002B"/>
        </w:rPr>
        <w:t xml:space="preserve"> pin</w:t>
      </w:r>
      <w:r>
        <w:rPr>
          <w:color w:val="000041"/>
        </w:rPr>
        <w:t xml:space="preserve"> set</w:t>
      </w:r>
      <w:r>
        <w:rPr>
          <w:color w:val="00005D"/>
        </w:rPr>
        <w:t xml:space="preserve"> korini</w:t>
      </w:r>
      <w:r>
        <w:rPr>
          <w:color w:val="00008E"/>
        </w:rPr>
        <w:t xml:space="preserve"> ekhn</w:t>
      </w:r>
      <w:r>
        <w:rPr>
          <w:color w:val="000048"/>
        </w:rPr>
        <w:t xml:space="preserve"> somoy</w:t>
      </w:r>
      <w:r>
        <w:rPr>
          <w:color w:val="00004D"/>
        </w:rPr>
        <w:t xml:space="preserve"> ses</w:t>
      </w:r>
      <w:r>
        <w:rPr>
          <w:color w:val="00008E"/>
        </w:rPr>
        <w:t xml:space="preserve"> ekhn</w:t>
      </w:r>
      <w:r>
        <w:rPr>
          <w:color w:val="000021"/>
        </w:rPr>
        <w:t xml:space="preserve"> ki</w:t>
      </w:r>
      <w:r>
        <w:rPr>
          <w:color w:val="290000"/>
        </w:rPr>
        <w:t xml:space="preserve"> korte</w:t>
      </w:r>
      <w:r>
        <w:rPr>
          <w:color w:val="000039"/>
        </w:rPr>
        <w:t xml:space="preserve"> pari</w:t>
      </w:r>
      <w:r>
        <w:br/>
      </w:r>
      <w:r>
        <w:rPr>
          <w:color w:val="00004B"/>
        </w:rPr>
        <w:t xml:space="preserve"> পিন</w:t>
      </w:r>
      <w:r>
        <w:rPr>
          <w:color w:val="000072"/>
        </w:rPr>
        <w:t xml:space="preserve"> সেট</w:t>
      </w:r>
      <w:r>
        <w:rPr>
          <w:color w:val="5B0000"/>
        </w:rPr>
        <w:t xml:space="preserve"> করার</w:t>
      </w:r>
      <w:r>
        <w:rPr>
          <w:color w:val="00009D"/>
        </w:rPr>
        <w:t xml:space="preserve"> টাইম</w:t>
      </w:r>
      <w:r>
        <w:rPr>
          <w:color w:val="000071"/>
        </w:rPr>
        <w:t xml:space="preserve"> শেষ</w:t>
      </w:r>
      <w:r>
        <w:br/>
      </w:r>
      <w:r>
        <w:rPr>
          <w:color w:val="4A0000"/>
        </w:rPr>
        <w:t xml:space="preserve"> আমার</w:t>
      </w:r>
      <w:r>
        <w:rPr>
          <w:color w:val="00003A"/>
        </w:rPr>
        <w:t xml:space="preserve"> পিন</w:t>
      </w:r>
      <w:r>
        <w:rPr>
          <w:color w:val="000059"/>
        </w:rPr>
        <w:t xml:space="preserve"> সেট</w:t>
      </w:r>
      <w:r>
        <w:rPr>
          <w:color w:val="470000"/>
        </w:rPr>
        <w:t xml:space="preserve"> করার</w:t>
      </w:r>
      <w:r>
        <w:rPr>
          <w:color w:val="000054"/>
        </w:rPr>
        <w:t xml:space="preserve"> সময়</w:t>
      </w:r>
      <w:r>
        <w:rPr>
          <w:color w:val="000081"/>
        </w:rPr>
        <w:t xml:space="preserve"> সেষ</w:t>
      </w:r>
      <w:r>
        <w:rPr>
          <w:color w:val="00003A"/>
        </w:rPr>
        <w:t xml:space="preserve"> এখন</w:t>
      </w:r>
      <w:r>
        <w:rPr>
          <w:color w:val="4A0000"/>
        </w:rPr>
        <w:t xml:space="preserve"> আমার</w:t>
      </w:r>
      <w:r>
        <w:rPr>
          <w:color w:val="000076"/>
        </w:rPr>
        <w:t xml:space="preserve"> করনিও</w:t>
      </w:r>
      <w:r>
        <w:rPr>
          <w:color w:val="290000"/>
        </w:rPr>
        <w:t xml:space="preserve"> কি</w:t>
      </w:r>
      <w:r>
        <w:br/>
      </w:r>
      <w:r>
        <w:rPr>
          <w:color w:val="000047"/>
        </w:rPr>
        <w:t xml:space="preserve"> my</w:t>
      </w:r>
      <w:r>
        <w:rPr>
          <w:color w:val="000049"/>
        </w:rPr>
        <w:t xml:space="preserve"> pin</w:t>
      </w:r>
      <w:r>
        <w:rPr>
          <w:color w:val="00006E"/>
        </w:rPr>
        <w:t xml:space="preserve"> set</w:t>
      </w:r>
      <w:r>
        <w:rPr>
          <w:color w:val="000072"/>
        </w:rPr>
        <w:t xml:space="preserve"> time</w:t>
      </w:r>
      <w:r>
        <w:rPr>
          <w:color w:val="560000"/>
        </w:rPr>
        <w:t xml:space="preserve"> is</w:t>
      </w:r>
      <w:r>
        <w:rPr>
          <w:color w:val="000093"/>
        </w:rPr>
        <w:t xml:space="preserve"> over</w:t>
      </w:r>
      <w:r>
        <w:br/>
      </w:r>
      <w:r>
        <w:rPr>
          <w:color w:val="300000"/>
        </w:rPr>
        <w:t xml:space="preserve"> amar</w:t>
      </w:r>
      <w:r>
        <w:rPr>
          <w:color w:val="00003B"/>
        </w:rPr>
        <w:t xml:space="preserve"> pin</w:t>
      </w:r>
      <w:r>
        <w:rPr>
          <w:color w:val="000059"/>
        </w:rPr>
        <w:t xml:space="preserve"> set</w:t>
      </w:r>
      <w:r>
        <w:rPr>
          <w:color w:val="500000"/>
        </w:rPr>
        <w:t xml:space="preserve"> korar</w:t>
      </w:r>
      <w:r>
        <w:rPr>
          <w:color w:val="00005C"/>
        </w:rPr>
        <w:t xml:space="preserve"> time</w:t>
      </w:r>
      <w:r>
        <w:rPr>
          <w:color w:val="00007E"/>
        </w:rPr>
        <w:t xml:space="preserve"> expire</w:t>
      </w:r>
      <w:r>
        <w:rPr>
          <w:color w:val="4E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52"/>
        </w:rPr>
        <w:t xml:space="preserve"> akhon</w:t>
      </w:r>
      <w:r>
        <w:rPr>
          <w:color w:val="00002E"/>
        </w:rPr>
        <w:t xml:space="preserve"> ki</w:t>
      </w:r>
      <w:r>
        <w:rPr>
          <w:color w:val="000045"/>
        </w:rPr>
        <w:t xml:space="preserve"> korbo</w:t>
      </w:r>
      <w:r>
        <w:br/>
      </w:r>
      <w:r>
        <w:rPr>
          <w:color w:val="00007F"/>
        </w:rPr>
        <w:t xml:space="preserve"> bkas</w:t>
      </w:r>
      <w:r>
        <w:rPr>
          <w:color w:val="00004E"/>
        </w:rPr>
        <w:t xml:space="preserve"> pin</w:t>
      </w:r>
      <w:r>
        <w:rPr>
          <w:color w:val="4C0000"/>
        </w:rPr>
        <w:t xml:space="preserve"> er</w:t>
      </w:r>
      <w:r>
        <w:rPr>
          <w:color w:val="000082"/>
        </w:rPr>
        <w:t xml:space="preserve"> somoy</w:t>
      </w:r>
      <w:r>
        <w:rPr>
          <w:color w:val="00008C"/>
        </w:rPr>
        <w:t xml:space="preserve"> ses</w:t>
      </w:r>
      <w:r>
        <w:br/>
      </w:r>
      <w:r>
        <w:rPr>
          <w:color w:val="290000"/>
        </w:rPr>
        <w:t xml:space="preserve"> amar</w:t>
      </w:r>
      <w:r>
        <w:rPr>
          <w:color w:val="690000"/>
        </w:rPr>
        <w:t xml:space="preserve"> b</w:t>
      </w:r>
      <w:r>
        <w:rPr>
          <w:color w:val="00005D"/>
        </w:rPr>
        <w:t xml:space="preserve"> kash</w:t>
      </w:r>
      <w:r>
        <w:rPr>
          <w:color w:val="310000"/>
        </w:rPr>
        <w:t xml:space="preserve"> er</w:t>
      </w:r>
      <w:r>
        <w:rPr>
          <w:color w:val="000032"/>
        </w:rPr>
        <w:t xml:space="preserve"> pin</w:t>
      </w:r>
      <w:r>
        <w:rPr>
          <w:color w:val="00004C"/>
        </w:rPr>
        <w:t xml:space="preserve"> set</w:t>
      </w:r>
      <w:r>
        <w:rPr>
          <w:color w:val="440000"/>
        </w:rPr>
        <w:t xml:space="preserve"> korar</w:t>
      </w:r>
      <w:r>
        <w:rPr>
          <w:color w:val="00005C"/>
        </w:rPr>
        <w:t xml:space="preserve"> date</w:t>
      </w:r>
      <w:r>
        <w:rPr>
          <w:color w:val="00005E"/>
        </w:rPr>
        <w:t xml:space="preserve"> sesh</w:t>
      </w:r>
      <w:r>
        <w:rPr>
          <w:color w:val="650000"/>
        </w:rPr>
        <w:t xml:space="preserve"> hoe</w:t>
      </w:r>
      <w:r>
        <w:rPr>
          <w:color w:val="000000"/>
        </w:rPr>
        <w:t xml:space="preserve"> gese</w:t>
      </w:r>
      <w:r>
        <w:br/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00004A"/>
        </w:rPr>
        <w:t xml:space="preserve"> পিন</w:t>
      </w:r>
      <w:r>
        <w:rPr>
          <w:color w:val="490000"/>
        </w:rPr>
        <w:t xml:space="preserve"> এর</w:t>
      </w:r>
      <w:r>
        <w:rPr>
          <w:color w:val="00006A"/>
        </w:rPr>
        <w:t xml:space="preserve"> সময়</w:t>
      </w:r>
      <w:r>
        <w:rPr>
          <w:color w:val="000070"/>
        </w:rPr>
        <w:t xml:space="preserve"> শেষ</w:t>
      </w:r>
      <w:r>
        <w:rPr>
          <w:color w:val="00008E"/>
        </w:rPr>
        <w:t xml:space="preserve"> দেখাছে</w:t>
      </w:r>
      <w:r>
        <w:br/>
      </w:r>
      <w:r>
        <w:rPr>
          <w:color w:val="270000"/>
        </w:rPr>
        <w:t xml:space="preserve"> amar</w:t>
      </w:r>
      <w:r>
        <w:rPr>
          <w:color w:val="00003C"/>
        </w:rPr>
        <w:t xml:space="preserve"> akta</w:t>
      </w:r>
      <w:r>
        <w:rPr>
          <w:color w:val="000024"/>
        </w:rPr>
        <w:t xml:space="preserve"> account</w:t>
      </w:r>
      <w:r>
        <w:rPr>
          <w:color w:val="290000"/>
        </w:rPr>
        <w:t xml:space="preserve"> a</w:t>
      </w:r>
      <w:r>
        <w:rPr>
          <w:color w:val="720000"/>
        </w:rPr>
        <w:t xml:space="preserve"> the</w:t>
      </w:r>
      <w:r>
        <w:rPr>
          <w:color w:val="000030"/>
        </w:rPr>
        <w:t xml:space="preserve"> pin</w:t>
      </w:r>
      <w:r>
        <w:rPr>
          <w:color w:val="3F0000"/>
        </w:rPr>
        <w:t xml:space="preserve"> of</w:t>
      </w:r>
      <w:r>
        <w:rPr>
          <w:color w:val="720000"/>
        </w:rPr>
        <w:t xml:space="preserve"> the</w:t>
      </w:r>
      <w:r>
        <w:rPr>
          <w:color w:val="00004B"/>
        </w:rPr>
        <w:t xml:space="preserve"> customer</w:t>
      </w:r>
      <w:r>
        <w:rPr>
          <w:color w:val="500000"/>
        </w:rPr>
        <w:t xml:space="preserve"> has</w:t>
      </w:r>
      <w:r>
        <w:rPr>
          <w:color w:val="000065"/>
        </w:rPr>
        <w:t xml:space="preserve"> expired</w:t>
      </w:r>
      <w:r>
        <w:rPr>
          <w:color w:val="00007A"/>
        </w:rPr>
        <w:t xml:space="preserve"> dekhatse</w:t>
      </w:r>
      <w:r>
        <w:rPr>
          <w:color w:val="000000"/>
        </w:rPr>
        <w:t xml:space="preserve"> kno</w:t>
      </w:r>
      <w:r>
        <w:br/>
      </w:r>
      <w:r>
        <w:rPr>
          <w:color w:val="330000"/>
        </w:rPr>
        <w:t xml:space="preserve"> amr</w:t>
      </w:r>
      <w:r>
        <w:rPr>
          <w:color w:val="000043"/>
        </w:rPr>
        <w:t xml:space="preserve"> new</w:t>
      </w:r>
      <w:r>
        <w:rPr>
          <w:color w:val="000032"/>
        </w:rPr>
        <w:t xml:space="preserve"> pin</w:t>
      </w:r>
      <w:r>
        <w:rPr>
          <w:color w:val="00004C"/>
        </w:rPr>
        <w:t xml:space="preserve"> set</w:t>
      </w:r>
      <w:r>
        <w:rPr>
          <w:color w:val="000060"/>
        </w:rPr>
        <w:t xml:space="preserve"> up</w:t>
      </w:r>
      <w:r>
        <w:rPr>
          <w:color w:val="00004A"/>
        </w:rPr>
        <w:t xml:space="preserve"> r</w:t>
      </w:r>
      <w:r>
        <w:rPr>
          <w:color w:val="000047"/>
        </w:rPr>
        <w:t xml:space="preserve"> limit</w:t>
      </w:r>
      <w:r>
        <w:rPr>
          <w:color w:val="00004F"/>
        </w:rPr>
        <w:t xml:space="preserve"> time</w:t>
      </w:r>
      <w:r>
        <w:rPr>
          <w:color w:val="000062"/>
        </w:rPr>
        <w:t xml:space="preserve"> per</w:t>
      </w:r>
      <w:r>
        <w:rPr>
          <w:color w:val="4B0000"/>
        </w:rPr>
        <w:t xml:space="preserve"> hoi</w:t>
      </w:r>
      <w:r>
        <w:rPr>
          <w:color w:val="000057"/>
        </w:rPr>
        <w:t xml:space="preserve"> gase</w:t>
      </w:r>
      <w:r>
        <w:br/>
      </w:r>
      <w:r>
        <w:rPr>
          <w:color w:val="3C0000"/>
        </w:rPr>
        <w:t xml:space="preserve"> hello</w:t>
      </w:r>
      <w:r>
        <w:rPr>
          <w:color w:val="300000"/>
        </w:rPr>
        <w:t xml:space="preserve"> sir</w:t>
      </w:r>
      <w:r>
        <w:rPr>
          <w:color w:val="210000"/>
        </w:rPr>
        <w:t xml:space="preserve"> amar</w:t>
      </w:r>
      <w:r>
        <w:rPr>
          <w:color w:val="300000"/>
        </w:rPr>
        <w:t xml:space="preserve"> ai</w:t>
      </w:r>
      <w:r>
        <w:rPr>
          <w:color w:val="000025"/>
        </w:rPr>
        <w:t xml:space="preserve"> number</w:t>
      </w:r>
      <w:r>
        <w:rPr>
          <w:color w:val="000037"/>
        </w:rPr>
        <w:t xml:space="preserve"> bkash</w:t>
      </w:r>
      <w:r>
        <w:rPr>
          <w:color w:val="00002F"/>
        </w:rPr>
        <w:t xml:space="preserve"> nai</w:t>
      </w:r>
      <w:r>
        <w:rPr>
          <w:color w:val="300000"/>
        </w:rPr>
        <w:t xml:space="preserve"> kintu</w:t>
      </w:r>
      <w:r>
        <w:rPr>
          <w:color w:val="000037"/>
        </w:rPr>
        <w:t xml:space="preserve"> bkash</w:t>
      </w:r>
      <w:r>
        <w:rPr>
          <w:color w:val="00004B"/>
        </w:rPr>
        <w:t xml:space="preserve"> khular</w:t>
      </w:r>
      <w:r>
        <w:rPr>
          <w:color w:val="000044"/>
        </w:rPr>
        <w:t xml:space="preserve"> somoy</w:t>
      </w:r>
      <w:r>
        <w:rPr>
          <w:color w:val="530000"/>
        </w:rPr>
        <w:t xml:space="preserve"> bolce</w:t>
      </w:r>
      <w:r>
        <w:rPr>
          <w:color w:val="000029"/>
        </w:rPr>
        <w:t xml:space="preserve"> pin</w:t>
      </w:r>
      <w:r>
        <w:rPr>
          <w:color w:val="000061"/>
        </w:rPr>
        <w:t xml:space="preserve"> bosanor</w:t>
      </w:r>
      <w:r>
        <w:rPr>
          <w:color w:val="000040"/>
        </w:rPr>
        <w:t xml:space="preserve"> time</w:t>
      </w:r>
      <w:r>
        <w:rPr>
          <w:color w:val="00004D"/>
        </w:rPr>
        <w:t xml:space="preserve"> sesh</w:t>
      </w:r>
      <w:r>
        <w:rPr>
          <w:color w:val="360000"/>
        </w:rPr>
        <w:t xml:space="preserve"> hoye</w:t>
      </w:r>
      <w:r>
        <w:rPr>
          <w:color w:val="440000"/>
        </w:rPr>
        <w:t xml:space="preserve"> gece</w:t>
      </w:r>
      <w:r>
        <w:br/>
      </w:r>
      <w:r>
        <w:rPr>
          <w:color w:val="500000"/>
        </w:rPr>
        <w:t xml:space="preserve"> ভাইয়া</w:t>
      </w:r>
      <w:r>
        <w:rPr>
          <w:color w:val="230000"/>
        </w:rPr>
        <w:t xml:space="preserve"> আমার</w:t>
      </w:r>
      <w:r>
        <w:rPr>
          <w:color w:val="000043"/>
        </w:rPr>
        <w:t xml:space="preserve"> বিকাশের</w:t>
      </w:r>
      <w:r>
        <w:rPr>
          <w:color w:val="000074"/>
        </w:rPr>
        <w:t xml:space="preserve"> পিনের</w:t>
      </w:r>
      <w:r>
        <w:rPr>
          <w:color w:val="000061"/>
        </w:rPr>
        <w:t xml:space="preserve"> মেয়াদ</w:t>
      </w:r>
      <w:r>
        <w:rPr>
          <w:color w:val="000055"/>
        </w:rPr>
        <w:t xml:space="preserve"> শেষ</w:t>
      </w:r>
      <w:r>
        <w:rPr>
          <w:color w:val="000046"/>
        </w:rPr>
        <w:t xml:space="preserve"> হয়েছে</w:t>
      </w:r>
      <w:r>
        <w:rPr>
          <w:color w:val="510000"/>
        </w:rPr>
        <w:t xml:space="preserve"> তাহলে</w:t>
      </w:r>
      <w:r>
        <w:rPr>
          <w:color w:val="240000"/>
        </w:rPr>
        <w:t xml:space="preserve"> আমি</w:t>
      </w:r>
      <w:r>
        <w:rPr>
          <w:color w:val="000038"/>
        </w:rPr>
        <w:t xml:space="preserve"> এখন</w:t>
      </w:r>
      <w:r>
        <w:rPr>
          <w:color w:val="270000"/>
        </w:rPr>
        <w:t xml:space="preserve"> কি</w:t>
      </w:r>
      <w:r>
        <w:rPr>
          <w:color w:val="000043"/>
        </w:rPr>
        <w:t xml:space="preserve"> করবো</w:t>
      </w:r>
      <w:r>
        <w:br/>
      </w:r>
      <w:r>
        <w:rPr>
          <w:color w:val="8E0000"/>
        </w:rPr>
        <w:t xml:space="preserve"> the</w:t>
      </w:r>
      <w:r>
        <w:rPr>
          <w:color w:val="00003C"/>
        </w:rPr>
        <w:t xml:space="preserve"> pin</w:t>
      </w:r>
      <w:r>
        <w:rPr>
          <w:color w:val="4E0000"/>
        </w:rPr>
        <w:t xml:space="preserve"> of</w:t>
      </w:r>
      <w:r>
        <w:rPr>
          <w:color w:val="8E0000"/>
        </w:rPr>
        <w:t xml:space="preserve"> the</w:t>
      </w:r>
      <w:r>
        <w:rPr>
          <w:color w:val="00005D"/>
        </w:rPr>
        <w:t xml:space="preserve"> customer</w:t>
      </w:r>
      <w:r>
        <w:rPr>
          <w:color w:val="640000"/>
        </w:rPr>
        <w:t xml:space="preserve"> has</w:t>
      </w:r>
      <w:r>
        <w:rPr>
          <w:color w:val="00007F"/>
        </w:rPr>
        <w:t xml:space="preserve"> expired</w:t>
      </w:r>
      <w:r>
        <w:br/>
      </w:r>
      <w:r>
        <w:rPr>
          <w:color w:val="2E0000"/>
        </w:rPr>
        <w:t xml:space="preserve"> আমার</w:t>
      </w:r>
      <w:r>
        <w:rPr>
          <w:color w:val="000049"/>
        </w:rPr>
        <w:t xml:space="preserve"> পিন</w:t>
      </w:r>
      <w:r>
        <w:rPr>
          <w:color w:val="00006E"/>
        </w:rPr>
        <w:t xml:space="preserve"> সেট</w:t>
      </w:r>
      <w:r>
        <w:rPr>
          <w:color w:val="580000"/>
        </w:rPr>
        <w:t xml:space="preserve"> করার</w:t>
      </w:r>
      <w:r>
        <w:rPr>
          <w:color w:val="000068"/>
        </w:rPr>
        <w:t xml:space="preserve"> সময়</w:t>
      </w:r>
      <w:r>
        <w:rPr>
          <w:color w:val="000000"/>
        </w:rPr>
        <w:t xml:space="preserve"> শেষ</w:t>
      </w:r>
      <w:r>
        <w:rPr>
          <w:color w:val="570000"/>
        </w:rPr>
        <w:t xml:space="preserve"> এটা</w:t>
      </w:r>
      <w:r>
        <w:rPr>
          <w:color w:val="000044"/>
        </w:rPr>
        <w:t xml:space="preserve"> কেন</w:t>
      </w:r>
      <w:r>
        <w:rPr>
          <w:color w:val="000076"/>
        </w:rPr>
        <w:t xml:space="preserve"> দেখায়</w:t>
      </w:r>
      <w:r>
        <w:br/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35"/>
        </w:rPr>
        <w:t xml:space="preserve"> pin</w:t>
      </w:r>
      <w:r>
        <w:rPr>
          <w:color w:val="00004E"/>
        </w:rPr>
        <w:t xml:space="preserve"> code</w:t>
      </w:r>
      <w:r>
        <w:rPr>
          <w:color w:val="5B0000"/>
        </w:rPr>
        <w:t xml:space="preserve"> deyar</w:t>
      </w:r>
      <w:r>
        <w:rPr>
          <w:color w:val="000081"/>
        </w:rPr>
        <w:t xml:space="preserve"> shmoy</w:t>
      </w:r>
      <w:r>
        <w:rPr>
          <w:color w:val="000063"/>
        </w:rPr>
        <w:t xml:space="preserve"> sesh</w:t>
      </w:r>
      <w:r>
        <w:rPr>
          <w:color w:val="000081"/>
        </w:rPr>
        <w:t xml:space="preserve"> boltse</w:t>
      </w:r>
      <w:r>
        <w:br/>
      </w:r>
      <w:r>
        <w:rPr>
          <w:color w:val="330000"/>
        </w:rPr>
        <w:t xml:space="preserve"> amr</w:t>
      </w:r>
      <w:r>
        <w:rPr>
          <w:color w:val="000033"/>
        </w:rPr>
        <w:t xml:space="preserve"> pin</w:t>
      </w:r>
      <w:r>
        <w:rPr>
          <w:color w:val="00004B"/>
        </w:rPr>
        <w:t xml:space="preserve"> code</w:t>
      </w:r>
      <w:r>
        <w:rPr>
          <w:color w:val="000081"/>
        </w:rPr>
        <w:t xml:space="preserve"> segar</w:t>
      </w:r>
      <w:r>
        <w:rPr>
          <w:color w:val="000069"/>
        </w:rPr>
        <w:t xml:space="preserve"> shomoy</w:t>
      </w:r>
      <w:r>
        <w:rPr>
          <w:color w:val="000060"/>
        </w:rPr>
        <w:t xml:space="preserve"> sesh</w:t>
      </w:r>
      <w:r>
        <w:rPr>
          <w:color w:val="000081"/>
        </w:rPr>
        <w:t xml:space="preserve"> dekhaitse</w:t>
      </w:r>
      <w:r>
        <w:br/>
      </w:r>
      <w:r>
        <w:rPr>
          <w:color w:val="00004B"/>
        </w:rPr>
        <w:t xml:space="preserve"> pin</w:t>
      </w:r>
      <w:r>
        <w:rPr>
          <w:color w:val="000044"/>
        </w:rPr>
        <w:t xml:space="preserve"> number</w:t>
      </w:r>
      <w:r>
        <w:rPr>
          <w:color w:val="000072"/>
        </w:rPr>
        <w:t xml:space="preserve"> set</w:t>
      </w:r>
      <w:r>
        <w:rPr>
          <w:color w:val="5E0000"/>
        </w:rPr>
        <w:t xml:space="preserve"> ar</w:t>
      </w:r>
      <w:r>
        <w:rPr>
          <w:color w:val="000076"/>
        </w:rPr>
        <w:t xml:space="preserve"> time</w:t>
      </w:r>
      <w:r>
        <w:rPr>
          <w:color w:val="000087"/>
        </w:rPr>
        <w:t xml:space="preserve"> ses</w:t>
      </w:r>
      <w:r>
        <w:br/>
      </w:r>
      <w:r>
        <w:rPr>
          <w:color w:val="390000"/>
        </w:rPr>
        <w:t xml:space="preserve"> amr</w:t>
      </w:r>
      <w:r>
        <w:rPr>
          <w:color w:val="000025"/>
        </w:rPr>
        <w:t xml:space="preserve"> bkash</w:t>
      </w:r>
      <w:r>
        <w:rPr>
          <w:color w:val="360000"/>
        </w:rPr>
        <w:t xml:space="preserve"> er</w:t>
      </w:r>
      <w:r>
        <w:rPr>
          <w:color w:val="500000"/>
        </w:rPr>
        <w:t xml:space="preserve"> naki</w:t>
      </w:r>
      <w:r>
        <w:rPr>
          <w:color w:val="000038"/>
        </w:rPr>
        <w:t xml:space="preserve"> pin</w:t>
      </w:r>
      <w:r>
        <w:rPr>
          <w:color w:val="000055"/>
        </w:rPr>
        <w:t xml:space="preserve"> set</w:t>
      </w:r>
      <w:r>
        <w:rPr>
          <w:color w:val="000058"/>
        </w:rPr>
        <w:t xml:space="preserve"> time</w:t>
      </w:r>
      <w:r>
        <w:rPr>
          <w:color w:val="00008F"/>
        </w:rPr>
        <w:t xml:space="preserve"> shes</w:t>
      </w:r>
      <w:r>
        <w:rPr>
          <w:color w:val="4A0000"/>
        </w:rPr>
        <w:t xml:space="preserve"> hoye</w:t>
      </w:r>
      <w:r>
        <w:rPr>
          <w:color w:val="500000"/>
        </w:rPr>
        <w:t xml:space="preserve"> gese</w:t>
      </w:r>
      <w:r>
        <w:br/>
      </w:r>
      <w:r>
        <w:rPr>
          <w:color w:val="2D0000"/>
        </w:rPr>
        <w:t xml:space="preserve"> আমার</w:t>
      </w:r>
      <w:r>
        <w:rPr>
          <w:color w:val="000060"/>
        </w:rPr>
        <w:t xml:space="preserve"> একাউন্টের</w:t>
      </w:r>
      <w:r>
        <w:rPr>
          <w:color w:val="000047"/>
        </w:rPr>
        <w:t xml:space="preserve"> পিন</w:t>
      </w:r>
      <w:r>
        <w:rPr>
          <w:color w:val="00006C"/>
        </w:rPr>
        <w:t xml:space="preserve"> সেট</w:t>
      </w:r>
      <w:r>
        <w:rPr>
          <w:color w:val="560000"/>
        </w:rPr>
        <w:t xml:space="preserve"> করার</w:t>
      </w:r>
      <w:r>
        <w:rPr>
          <w:color w:val="0000AB"/>
        </w:rPr>
        <w:t xml:space="preserve"> সময়টি</w:t>
      </w:r>
      <w:r>
        <w:rPr>
          <w:color w:val="000000"/>
        </w:rPr>
        <w:t xml:space="preserve"> শেষ</w:t>
      </w:r>
      <w:r>
        <w:br/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3A"/>
        </w:rPr>
        <w:t xml:space="preserve"> pin</w:t>
      </w:r>
      <w:r>
        <w:rPr>
          <w:color w:val="000057"/>
        </w:rPr>
        <w:t xml:space="preserve"> set</w:t>
      </w:r>
      <w:r>
        <w:rPr>
          <w:color w:val="00006E"/>
        </w:rPr>
        <w:t xml:space="preserve"> up</w:t>
      </w:r>
      <w:r>
        <w:rPr>
          <w:color w:val="00005A"/>
        </w:rPr>
        <w:t xml:space="preserve"> time</w:t>
      </w:r>
      <w:r>
        <w:rPr>
          <w:color w:val="00007B"/>
        </w:rPr>
        <w:t xml:space="preserve"> expire</w:t>
      </w:r>
      <w:r>
        <w:rPr>
          <w:color w:val="4C0000"/>
        </w:rPr>
        <w:t xml:space="preserve"> hoye</w:t>
      </w:r>
      <w:r>
        <w:rPr>
          <w:color w:val="520000"/>
        </w:rPr>
        <w:t xml:space="preserve"> gese</w:t>
      </w:r>
      <w:r>
        <w:br/>
      </w:r>
      <w:r>
        <w:rPr>
          <w:color w:val="00003B"/>
        </w:rPr>
        <w:t xml:space="preserve"> my</w:t>
      </w:r>
      <w:r>
        <w:rPr>
          <w:color w:val="000029"/>
        </w:rPr>
        <w:t xml:space="preserve"> bkash</w:t>
      </w:r>
      <w:r>
        <w:rPr>
          <w:color w:val="00007A"/>
        </w:rPr>
        <w:t xml:space="preserve"> pin</w:t>
      </w:r>
      <w:r>
        <w:rPr>
          <w:color w:val="000078"/>
        </w:rPr>
        <w:t xml:space="preserve"> needed</w:t>
      </w:r>
      <w:r>
        <w:rPr>
          <w:color w:val="00006F"/>
        </w:rPr>
        <w:t xml:space="preserve"> showing</w:t>
      </w:r>
      <w:r>
        <w:rPr>
          <w:color w:val="00007A"/>
        </w:rPr>
        <w:t xml:space="preserve"> pin</w:t>
      </w:r>
      <w:r>
        <w:rPr>
          <w:color w:val="00005C"/>
        </w:rPr>
        <w:t xml:space="preserve"> set</w:t>
      </w:r>
      <w:r>
        <w:rPr>
          <w:color w:val="00005F"/>
        </w:rPr>
        <w:t xml:space="preserve"> time</w:t>
      </w:r>
      <w:r>
        <w:rPr>
          <w:color w:val="000000"/>
        </w:rPr>
        <w:t xml:space="preserve"> over</w:t>
      </w:r>
      <w:r>
        <w:br/>
      </w:r>
      <w:r>
        <w:rPr>
          <w:color w:val="000040"/>
        </w:rPr>
        <w:t xml:space="preserve"> পিন</w:t>
      </w:r>
      <w:r>
        <w:rPr>
          <w:color w:val="000061"/>
        </w:rPr>
        <w:t xml:space="preserve"> সেট</w:t>
      </w:r>
      <w:r>
        <w:rPr>
          <w:color w:val="00009A"/>
        </w:rPr>
        <w:t xml:space="preserve"> অাপ</w:t>
      </w:r>
      <w:r>
        <w:rPr>
          <w:color w:val="4E0000"/>
        </w:rPr>
        <w:t xml:space="preserve"> করার</w:t>
      </w:r>
      <w:r>
        <w:rPr>
          <w:color w:val="00005C"/>
        </w:rPr>
        <w:t xml:space="preserve"> সময়</w:t>
      </w:r>
      <w:r>
        <w:rPr>
          <w:color w:val="000000"/>
        </w:rPr>
        <w:t xml:space="preserve"> শেষ</w:t>
      </w:r>
      <w:r>
        <w:rPr>
          <w:color w:val="2D0000"/>
        </w:rPr>
        <w:t xml:space="preserve"> কি</w:t>
      </w:r>
      <w:r>
        <w:rPr>
          <w:color w:val="000051"/>
        </w:rPr>
        <w:t xml:space="preserve"> করব</w:t>
      </w:r>
      <w:r>
        <w:rPr>
          <w:color w:val="000040"/>
        </w:rPr>
        <w:t xml:space="preserve"> এখন</w:t>
      </w:r>
      <w:r>
        <w:br/>
      </w:r>
      <w:r>
        <w:rPr>
          <w:color w:val="330000"/>
        </w:rPr>
        <w:t xml:space="preserve"> amr</w:t>
      </w:r>
      <w:r>
        <w:rPr>
          <w:color w:val="000022"/>
        </w:rPr>
        <w:t xml:space="preserve"> bkash</w:t>
      </w:r>
      <w:r>
        <w:rPr>
          <w:color w:val="800000"/>
        </w:rPr>
        <w:t xml:space="preserve"> ar</w:t>
      </w:r>
      <w:r>
        <w:rPr>
          <w:color w:val="000033"/>
        </w:rPr>
        <w:t xml:space="preserve"> pin</w:t>
      </w:r>
      <w:r>
        <w:rPr>
          <w:color w:val="00004D"/>
        </w:rPr>
        <w:t xml:space="preserve"> set</w:t>
      </w:r>
      <w:r>
        <w:rPr>
          <w:color w:val="800000"/>
        </w:rPr>
        <w:t xml:space="preserve"> ar</w:t>
      </w:r>
      <w:r>
        <w:rPr>
          <w:color w:val="00004F"/>
        </w:rPr>
        <w:t xml:space="preserve"> time</w:t>
      </w:r>
      <w:r>
        <w:rPr>
          <w:color w:val="000046"/>
        </w:rPr>
        <w:t xml:space="preserve"> out</w:t>
      </w:r>
      <w:r>
        <w:rPr>
          <w:color w:val="660000"/>
        </w:rPr>
        <w:t xml:space="preserve"> hoe</w:t>
      </w:r>
      <w:r>
        <w:rPr>
          <w:color w:val="480000"/>
        </w:rPr>
        <w:t xml:space="preserve"> gese</w:t>
      </w:r>
      <w:r>
        <w:rPr>
          <w:color w:val="000046"/>
        </w:rPr>
        <w:t xml:space="preserve"> akhon</w:t>
      </w:r>
      <w:r>
        <w:rPr>
          <w:color w:val="000027"/>
        </w:rPr>
        <w:t xml:space="preserve"> ki</w:t>
      </w:r>
      <w:r>
        <w:rPr>
          <w:color w:val="31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2E"/>
        </w:rPr>
        <w:t xml:space="preserve"> account</w:t>
      </w:r>
      <w:r>
        <w:rPr>
          <w:color w:val="800000"/>
        </w:rPr>
        <w:t xml:space="preserve"> tir</w:t>
      </w:r>
      <w:r>
        <w:rPr>
          <w:color w:val="00003C"/>
        </w:rPr>
        <w:t xml:space="preserve"> pin</w:t>
      </w:r>
      <w:r>
        <w:rPr>
          <w:color w:val="00005B"/>
        </w:rPr>
        <w:t xml:space="preserve"> set</w:t>
      </w:r>
      <w:r>
        <w:rPr>
          <w:color w:val="000045"/>
        </w:rPr>
        <w:t xml:space="preserve"> kora</w:t>
      </w:r>
      <w:r>
        <w:rPr>
          <w:color w:val="000065"/>
        </w:rPr>
        <w:t xml:space="preserve"> somoy</w:t>
      </w:r>
      <w:r>
        <w:rPr>
          <w:color w:val="000064"/>
        </w:rPr>
        <w:t xml:space="preserve"> chole</w:t>
      </w:r>
      <w:r>
        <w:rPr>
          <w:color w:val="5F0000"/>
        </w:rPr>
        <w:t xml:space="preserve"> geche</w:t>
      </w:r>
      <w:r>
        <w:br/>
      </w:r>
      <w:r>
        <w:rPr>
          <w:color w:val="000041"/>
        </w:rPr>
        <w:t xml:space="preserve"> ekhon</w:t>
      </w:r>
      <w:r>
        <w:rPr>
          <w:color w:val="000049"/>
        </w:rPr>
        <w:t xml:space="preserve"> bkas</w:t>
      </w:r>
      <w:r>
        <w:rPr>
          <w:color w:val="000062"/>
        </w:rPr>
        <w:t xml:space="preserve"> boltece</w:t>
      </w:r>
      <w:r>
        <w:rPr>
          <w:color w:val="210000"/>
        </w:rPr>
        <w:t xml:space="preserve"> ami</w:t>
      </w:r>
      <w:r>
        <w:rPr>
          <w:color w:val="00002C"/>
        </w:rPr>
        <w:t xml:space="preserve"> pin</w:t>
      </w:r>
      <w:r>
        <w:rPr>
          <w:color w:val="000042"/>
        </w:rPr>
        <w:t xml:space="preserve"> code</w:t>
      </w:r>
      <w:r>
        <w:rPr>
          <w:color w:val="000062"/>
        </w:rPr>
        <w:t xml:space="preserve"> setup</w:t>
      </w:r>
      <w:r>
        <w:rPr>
          <w:color w:val="2B0000"/>
        </w:rPr>
        <w:t xml:space="preserve"> korte</w:t>
      </w:r>
      <w:r>
        <w:rPr>
          <w:color w:val="000071"/>
        </w:rPr>
        <w:t xml:space="preserve"> deri</w:t>
      </w:r>
      <w:r>
        <w:rPr>
          <w:color w:val="000031"/>
        </w:rPr>
        <w:t xml:space="preserve"> kore</w:t>
      </w:r>
      <w:r>
        <w:rPr>
          <w:color w:val="00006A"/>
        </w:rPr>
        <w:t xml:space="preserve"> feleci</w:t>
      </w:r>
      <w:r>
        <w:br/>
      </w:r>
      <w:r>
        <w:rPr>
          <w:color w:val="000060"/>
        </w:rPr>
        <w:t xml:space="preserve"> temporary</w:t>
      </w:r>
      <w:r>
        <w:rPr>
          <w:color w:val="00005D"/>
        </w:rPr>
        <w:t xml:space="preserve"> pin</w:t>
      </w:r>
      <w:r>
        <w:rPr>
          <w:color w:val="00006F"/>
        </w:rPr>
        <w:t xml:space="preserve"> disilo</w:t>
      </w:r>
      <w:r>
        <w:rPr>
          <w:color w:val="230000"/>
        </w:rPr>
        <w:t xml:space="preserve"> ami</w:t>
      </w:r>
      <w:r>
        <w:rPr>
          <w:color w:val="000062"/>
        </w:rPr>
        <w:t xml:space="preserve"> hours</w:t>
      </w:r>
      <w:r>
        <w:rPr>
          <w:color w:val="2D0000"/>
        </w:rPr>
        <w:t xml:space="preserve"> er</w:t>
      </w:r>
      <w:r>
        <w:rPr>
          <w:color w:val="000058"/>
        </w:rPr>
        <w:t xml:space="preserve"> moddhe</w:t>
      </w:r>
      <w:r>
        <w:rPr>
          <w:color w:val="00005D"/>
        </w:rPr>
        <w:t xml:space="preserve"> pin</w:t>
      </w:r>
      <w:r>
        <w:rPr>
          <w:color w:val="000046"/>
        </w:rPr>
        <w:t xml:space="preserve"> set</w:t>
      </w:r>
      <w:r>
        <w:rPr>
          <w:color w:val="2D0000"/>
        </w:rPr>
        <w:t xml:space="preserve"> korte</w:t>
      </w:r>
      <w:r>
        <w:rPr>
          <w:color w:val="00003D"/>
        </w:rPr>
        <w:t xml:space="preserve"> pari</w:t>
      </w:r>
      <w:r>
        <w:rPr>
          <w:color w:val="000036"/>
        </w:rPr>
        <w:t xml:space="preserve"> nai</w:t>
      </w:r>
      <w:r>
        <w:br/>
      </w:r>
      <w:r>
        <w:rPr>
          <w:color w:val="220000"/>
        </w:rPr>
        <w:t xml:space="preserve"> amar</w:t>
      </w:r>
      <w:r>
        <w:rPr>
          <w:color w:val="310000"/>
        </w:rPr>
        <w:t xml:space="preserve"> ai</w:t>
      </w:r>
      <w:r>
        <w:rPr>
          <w:color w:val="00004C"/>
        </w:rPr>
        <w:t xml:space="preserve"> number</w:t>
      </w:r>
      <w:r>
        <w:rPr>
          <w:color w:val="240000"/>
        </w:rPr>
        <w:t xml:space="preserve"> a</w:t>
      </w:r>
      <w:r>
        <w:rPr>
          <w:color w:val="000057"/>
        </w:rPr>
        <w:t xml:space="preserve"> dail</w:t>
      </w:r>
      <w:r>
        <w:rPr>
          <w:color w:val="490000"/>
        </w:rPr>
        <w:t xml:space="preserve"> korla</w:t>
      </w:r>
      <w:r>
        <w:rPr>
          <w:color w:val="630000"/>
        </w:rPr>
        <w:t xml:space="preserve"> the</w:t>
      </w:r>
      <w:r>
        <w:rPr>
          <w:color w:val="00004C"/>
        </w:rPr>
        <w:t xml:space="preserve"> number</w:t>
      </w:r>
      <w:r>
        <w:rPr>
          <w:color w:val="360000"/>
        </w:rPr>
        <w:t xml:space="preserve"> of</w:t>
      </w:r>
      <w:r>
        <w:rPr>
          <w:color w:val="630000"/>
        </w:rPr>
        <w:t xml:space="preserve"> the</w:t>
      </w:r>
      <w:r>
        <w:rPr>
          <w:color w:val="000041"/>
        </w:rPr>
        <w:t xml:space="preserve"> customer</w:t>
      </w:r>
      <w:r>
        <w:rPr>
          <w:color w:val="450000"/>
        </w:rPr>
        <w:t xml:space="preserve"> has</w:t>
      </w:r>
      <w:r>
        <w:rPr>
          <w:color w:val="000058"/>
        </w:rPr>
        <w:t xml:space="preserve"> expired</w:t>
      </w:r>
      <w:r>
        <w:rPr>
          <w:color w:val="00006A"/>
        </w:rPr>
        <w:t xml:space="preserve"> dekhaitesa</w:t>
      </w:r>
      <w:r>
        <w:br/>
      </w:r>
      <w:r>
        <w:rPr>
          <w:color w:val="000050"/>
        </w:rPr>
        <w:t xml:space="preserve"> বিকাশের</w:t>
      </w:r>
      <w:r>
        <w:rPr>
          <w:color w:val="00007B"/>
        </w:rPr>
        <w:t xml:space="preserve"> ডায়াল</w:t>
      </w:r>
      <w:r>
        <w:rPr>
          <w:color w:val="480000"/>
        </w:rPr>
        <w:t xml:space="preserve"> করলে</w:t>
      </w:r>
      <w:r>
        <w:rPr>
          <w:color w:val="000000"/>
        </w:rPr>
        <w:t xml:space="preserve"> দেখাচ্ছে</w:t>
      </w:r>
      <w:r>
        <w:rPr>
          <w:color w:val="4B0000"/>
        </w:rPr>
        <w:t xml:space="preserve"> the</w:t>
      </w:r>
      <w:r>
        <w:rPr>
          <w:color w:val="00003F"/>
        </w:rPr>
        <w:t xml:space="preserve"> pin</w:t>
      </w:r>
      <w:r>
        <w:rPr>
          <w:color w:val="530000"/>
        </w:rPr>
        <w:t xml:space="preserve"> of</w:t>
      </w:r>
      <w:r>
        <w:rPr>
          <w:color w:val="4B0000"/>
        </w:rPr>
        <w:t xml:space="preserve"> the</w:t>
      </w:r>
      <w:r>
        <w:rPr>
          <w:color w:val="000063"/>
        </w:rPr>
        <w:t xml:space="preserve"> customer</w:t>
      </w:r>
      <w:r>
        <w:rPr>
          <w:color w:val="6A0000"/>
        </w:rPr>
        <w:t xml:space="preserve"> has</w:t>
      </w:r>
      <w:r>
        <w:rPr>
          <w:color w:val="000000"/>
        </w:rPr>
        <w:t xml:space="preserve"> expire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3F0000"/>
        </w:rPr>
        <w:t xml:space="preserve"> এর</w:t>
      </w:r>
      <w:r>
        <w:rPr>
          <w:color w:val="000040"/>
        </w:rPr>
        <w:t xml:space="preserve"> পিন</w:t>
      </w:r>
      <w:r>
        <w:rPr>
          <w:color w:val="610000"/>
        </w:rPr>
        <w:t xml:space="preserve"> দেওয়ার</w:t>
      </w:r>
      <w:r>
        <w:rPr>
          <w:color w:val="00005B"/>
        </w:rPr>
        <w:t xml:space="preserve"> সময়</w:t>
      </w:r>
      <w:r>
        <w:rPr>
          <w:color w:val="000000"/>
        </w:rPr>
        <w:t xml:space="preserve"> শেষ</w:t>
      </w:r>
      <w:r>
        <w:rPr>
          <w:color w:val="00003F"/>
        </w:rPr>
        <w:t xml:space="preserve"> এখন</w:t>
      </w:r>
      <w:r>
        <w:rPr>
          <w:color w:val="290000"/>
        </w:rPr>
        <w:t xml:space="preserve"> আমি</w:t>
      </w:r>
      <w:r>
        <w:rPr>
          <w:color w:val="00006D"/>
        </w:rPr>
        <w:t xml:space="preserve"> লগ</w:t>
      </w:r>
      <w:r>
        <w:rPr>
          <w:color w:val="00005E"/>
        </w:rPr>
        <w:t xml:space="preserve"> ইন</w:t>
      </w:r>
      <w:r>
        <w:rPr>
          <w:color w:val="000051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250000"/>
        </w:rPr>
        <w:t xml:space="preserve"> আমার</w:t>
      </w:r>
      <w:r>
        <w:rPr>
          <w:color w:val="620000"/>
        </w:rPr>
        <w:t xml:space="preserve"> এখানে</w:t>
      </w:r>
      <w:r>
        <w:rPr>
          <w:color w:val="000064"/>
        </w:rPr>
        <w:t xml:space="preserve"> পাসওয়ার্ড</w:t>
      </w:r>
      <w:r>
        <w:rPr>
          <w:color w:val="000054"/>
        </w:rPr>
        <w:t xml:space="preserve"> ব্যবহার</w:t>
      </w:r>
      <w:r>
        <w:rPr>
          <w:color w:val="000054"/>
        </w:rPr>
        <w:t xml:space="preserve"> সময়</w:t>
      </w:r>
      <w:r>
        <w:rPr>
          <w:color w:val="000058"/>
        </w:rPr>
        <w:t xml:space="preserve"> শেষ</w:t>
      </w:r>
      <w:r>
        <w:rPr>
          <w:color w:val="620000"/>
        </w:rPr>
        <w:t xml:space="preserve"> তাই</w:t>
      </w:r>
      <w:r>
        <w:rPr>
          <w:color w:val="00005E"/>
        </w:rPr>
        <w:t xml:space="preserve"> হেল্প</w:t>
      </w:r>
      <w:r>
        <w:rPr>
          <w:color w:val="000036"/>
        </w:rPr>
        <w:t xml:space="preserve"> চাই</w:t>
      </w:r>
      <w:r>
        <w:br/>
      </w:r>
      <w:r>
        <w:rPr>
          <w:color w:val="24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58"/>
        </w:rPr>
        <w:t xml:space="preserve"> pin</w:t>
      </w:r>
      <w:r>
        <w:rPr>
          <w:color w:val="000084"/>
        </w:rPr>
        <w:t xml:space="preserve"> set</w:t>
      </w:r>
      <w:r>
        <w:rPr>
          <w:color w:val="3B0000"/>
        </w:rPr>
        <w:t xml:space="preserve"> korar</w:t>
      </w:r>
      <w:r>
        <w:rPr>
          <w:color w:val="000049"/>
        </w:rPr>
        <w:t xml:space="preserve"> somoy</w:t>
      </w:r>
      <w:r>
        <w:rPr>
          <w:color w:val="000052"/>
        </w:rPr>
        <w:t xml:space="preserve"> sesh</w:t>
      </w:r>
      <w:r>
        <w:rPr>
          <w:color w:val="3A0000"/>
        </w:rPr>
        <w:t xml:space="preserve"> hoye</w:t>
      </w:r>
      <w:r>
        <w:rPr>
          <w:color w:val="3E0000"/>
        </w:rPr>
        <w:t xml:space="preserve"> gese</w:t>
      </w:r>
      <w:r>
        <w:rPr>
          <w:color w:val="490000"/>
        </w:rPr>
        <w:t xml:space="preserve"> akn</w:t>
      </w:r>
      <w:r>
        <w:rPr>
          <w:color w:val="000022"/>
        </w:rPr>
        <w:t xml:space="preserve"> ki</w:t>
      </w:r>
      <w:r>
        <w:rPr>
          <w:color w:val="000030"/>
        </w:rPr>
        <w:t xml:space="preserve"> kore</w:t>
      </w:r>
      <w:r>
        <w:rPr>
          <w:color w:val="00003B"/>
        </w:rPr>
        <w:t xml:space="preserve"> bkash</w:t>
      </w:r>
      <w:r>
        <w:rPr>
          <w:color w:val="000058"/>
        </w:rPr>
        <w:t xml:space="preserve"> pin</w:t>
      </w:r>
      <w:r>
        <w:rPr>
          <w:color w:val="000084"/>
        </w:rPr>
        <w:t xml:space="preserve"> set</w:t>
      </w:r>
      <w:r>
        <w:rPr>
          <w:color w:val="000033"/>
        </w:rPr>
        <w:t xml:space="preserve"> korbo</w:t>
      </w:r>
      <w:r>
        <w:br/>
      </w:r>
      <w:r>
        <w:rPr>
          <w:color w:val="000029"/>
        </w:rPr>
        <w:t xml:space="preserve"> বিকাশ</w:t>
      </w:r>
      <w:r>
        <w:rPr>
          <w:color w:val="000042"/>
        </w:rPr>
        <w:t xml:space="preserve"> পিন</w:t>
      </w:r>
      <w:r>
        <w:rPr>
          <w:color w:val="9A0000"/>
        </w:rPr>
        <w:t xml:space="preserve"> সেক</w:t>
      </w:r>
      <w:r>
        <w:rPr>
          <w:color w:val="510000"/>
        </w:rPr>
        <w:t xml:space="preserve"> করার</w:t>
      </w:r>
      <w:r>
        <w:rPr>
          <w:color w:val="00005F"/>
        </w:rPr>
        <w:t xml:space="preserve"> সময়</w:t>
      </w:r>
      <w:r>
        <w:rPr>
          <w:color w:val="000064"/>
        </w:rPr>
        <w:t xml:space="preserve"> শেষ</w:t>
      </w:r>
      <w:r>
        <w:rPr>
          <w:color w:val="2E0000"/>
        </w:rPr>
        <w:t xml:space="preserve"> কি</w:t>
      </w:r>
      <w:r>
        <w:rPr>
          <w:color w:val="000054"/>
        </w:rPr>
        <w:t xml:space="preserve"> করব</w:t>
      </w:r>
      <w:r>
        <w:br/>
      </w:r>
      <w:r>
        <w:rPr>
          <w:color w:val="000029"/>
        </w:rPr>
        <w:t xml:space="preserve"> বিকাশ</w:t>
      </w:r>
      <w:r>
        <w:rPr>
          <w:color w:val="000043"/>
        </w:rPr>
        <w:t xml:space="preserve"> পিন</w:t>
      </w:r>
      <w:r>
        <w:rPr>
          <w:color w:val="9B0000"/>
        </w:rPr>
        <w:t xml:space="preserve"> সেক</w:t>
      </w:r>
      <w:r>
        <w:rPr>
          <w:color w:val="510000"/>
        </w:rPr>
        <w:t xml:space="preserve"> করার</w:t>
      </w:r>
      <w:r>
        <w:rPr>
          <w:color w:val="000060"/>
        </w:rPr>
        <w:t xml:space="preserve"> সময়</w:t>
      </w:r>
      <w:r>
        <w:rPr>
          <w:color w:val="000065"/>
        </w:rPr>
        <w:t xml:space="preserve"> শেষ</w:t>
      </w:r>
      <w:r>
        <w:rPr>
          <w:color w:val="2F0000"/>
        </w:rPr>
        <w:t xml:space="preserve"> কি</w:t>
      </w:r>
      <w:r>
        <w:rPr>
          <w:color w:val="00004F"/>
        </w:rPr>
        <w:t xml:space="preserve"> করবো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3B"/>
        </w:rPr>
        <w:t xml:space="preserve"> পিন</w:t>
      </w:r>
      <w:r>
        <w:rPr>
          <w:color w:val="000059"/>
        </w:rPr>
        <w:t xml:space="preserve"> সেট</w:t>
      </w:r>
      <w:r>
        <w:rPr>
          <w:color w:val="000054"/>
        </w:rPr>
        <w:t xml:space="preserve"> সময়</w:t>
      </w:r>
      <w:r>
        <w:rPr>
          <w:color w:val="000072"/>
        </w:rPr>
        <w:t xml:space="preserve"> মত</w:t>
      </w:r>
      <w:r>
        <w:rPr>
          <w:color w:val="00005C"/>
        </w:rPr>
        <w:t xml:space="preserve"> না</w:t>
      </w:r>
      <w:r>
        <w:rPr>
          <w:color w:val="470000"/>
        </w:rPr>
        <w:t xml:space="preserve"> করার</w:t>
      </w:r>
      <w:r>
        <w:rPr>
          <w:color w:val="600000"/>
        </w:rPr>
        <w:t xml:space="preserve"> কারনে</w:t>
      </w:r>
      <w:r>
        <w:rPr>
          <w:color w:val="00003A"/>
        </w:rPr>
        <w:t xml:space="preserve"> এখন</w:t>
      </w:r>
      <w:r>
        <w:rPr>
          <w:color w:val="00003F"/>
        </w:rPr>
        <w:t xml:space="preserve"> হচ্ছে</w:t>
      </w:r>
      <w:r>
        <w:rPr>
          <w:color w:val="00005C"/>
        </w:rPr>
        <w:t xml:space="preserve"> না</w:t>
      </w:r>
      <w:r>
        <w:br/>
      </w:r>
      <w:r>
        <w:rPr>
          <w:color w:val="280000"/>
        </w:rPr>
        <w:t xml:space="preserve"> amar</w:t>
      </w:r>
      <w:r>
        <w:rPr>
          <w:color w:val="000039"/>
        </w:rPr>
        <w:t xml:space="preserve"> bikash</w:t>
      </w:r>
      <w:r>
        <w:rPr>
          <w:color w:val="000032"/>
        </w:rPr>
        <w:t xml:space="preserve"> pin</w:t>
      </w:r>
      <w:r>
        <w:rPr>
          <w:color w:val="00004B"/>
        </w:rPr>
        <w:t xml:space="preserve"> set</w:t>
      </w:r>
      <w:r>
        <w:rPr>
          <w:color w:val="00007E"/>
        </w:rPr>
        <w:t xml:space="preserve"> corar</w:t>
      </w:r>
      <w:r>
        <w:rPr>
          <w:color w:val="00004E"/>
        </w:rPr>
        <w:t xml:space="preserve"> time</w:t>
      </w:r>
      <w:r>
        <w:rPr>
          <w:color w:val="000059"/>
        </w:rPr>
        <w:t xml:space="preserve"> ses</w:t>
      </w:r>
      <w:r>
        <w:rPr>
          <w:color w:val="5F0000"/>
        </w:rPr>
        <w:t xml:space="preserve"> hoia</w:t>
      </w:r>
      <w:r>
        <w:rPr>
          <w:color w:val="00006E"/>
        </w:rPr>
        <w:t xml:space="preserve"> gesa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62"/>
        </w:rPr>
        <w:t xml:space="preserve"> accaunt</w:t>
      </w:r>
      <w:r>
        <w:rPr>
          <w:color w:val="2D0000"/>
        </w:rPr>
        <w:t xml:space="preserve"> a</w:t>
      </w:r>
      <w:r>
        <w:rPr>
          <w:color w:val="000035"/>
        </w:rPr>
        <w:t xml:space="preserve"> pin</w:t>
      </w:r>
      <w:r>
        <w:rPr>
          <w:color w:val="00004F"/>
        </w:rPr>
        <w:t xml:space="preserve"> set</w:t>
      </w:r>
      <w:r>
        <w:rPr>
          <w:color w:val="330000"/>
        </w:rPr>
        <w:t xml:space="preserve"> korte</w:t>
      </w:r>
      <w:r>
        <w:rPr>
          <w:color w:val="000045"/>
        </w:rPr>
        <w:t xml:space="preserve"> hobe</w:t>
      </w:r>
      <w:r>
        <w:rPr>
          <w:color w:val="000029"/>
        </w:rPr>
        <w:t xml:space="preserve"> ki</w:t>
      </w:r>
      <w:r>
        <w:rPr>
          <w:color w:val="00004D"/>
        </w:rPr>
        <w:t xml:space="preserve"> vabe</w:t>
      </w:r>
      <w:r>
        <w:rPr>
          <w:color w:val="00003D"/>
        </w:rPr>
        <w:t xml:space="preserve"> korbo</w:t>
      </w:r>
      <w:r>
        <w:rPr>
          <w:color w:val="000058"/>
        </w:rPr>
        <w:t xml:space="preserve"> somoy</w:t>
      </w:r>
      <w:r>
        <w:rPr>
          <w:color w:val="4B0000"/>
        </w:rPr>
        <w:t xml:space="preserve"> naki</w:t>
      </w:r>
      <w:r>
        <w:rPr>
          <w:color w:val="00005F"/>
        </w:rPr>
        <w:t xml:space="preserve"> ses</w:t>
      </w:r>
      <w:r>
        <w:br/>
      </w:r>
      <w:r>
        <w:rPr>
          <w:color w:val="00004F"/>
        </w:rPr>
        <w:t xml:space="preserve"> পিন</w:t>
      </w:r>
      <w:r>
        <w:rPr>
          <w:color w:val="000078"/>
        </w:rPr>
        <w:t xml:space="preserve"> সেট</w:t>
      </w:r>
      <w:r>
        <w:rPr>
          <w:color w:val="610000"/>
        </w:rPr>
        <w:t xml:space="preserve"> করার</w:t>
      </w:r>
      <w:r>
        <w:rPr>
          <w:color w:val="000072"/>
        </w:rPr>
        <w:t xml:space="preserve"> সময়</w:t>
      </w:r>
      <w:r>
        <w:rPr>
          <w:color w:val="000000"/>
        </w:rPr>
        <w:t xml:space="preserve"> শেষ</w:t>
      </w:r>
      <w:r>
        <w:rPr>
          <w:color w:val="5F0000"/>
        </w:rPr>
        <w:t xml:space="preserve"> এটা</w:t>
      </w:r>
      <w:r>
        <w:rPr>
          <w:color w:val="6F0000"/>
        </w:rPr>
        <w:t xml:space="preserve"> কী</w:t>
      </w:r>
      <w:r>
        <w:br/>
      </w:r>
      <w:r>
        <w:rPr>
          <w:color w:val="000026"/>
        </w:rPr>
        <w:t xml:space="preserve"> একাউন্ট</w:t>
      </w:r>
      <w:r>
        <w:rPr>
          <w:color w:val="00004C"/>
        </w:rPr>
        <w:t xml:space="preserve"> খোলার</w:t>
      </w:r>
      <w:r>
        <w:rPr>
          <w:color w:val="410000"/>
        </w:rPr>
        <w:t xml:space="preserve"> পর</w:t>
      </w:r>
      <w:r>
        <w:rPr>
          <w:color w:val="000030"/>
        </w:rPr>
        <w:t xml:space="preserve"> পিন</w:t>
      </w:r>
      <w:r>
        <w:rPr>
          <w:color w:val="00006D"/>
        </w:rPr>
        <w:t xml:space="preserve"> সেব</w:t>
      </w:r>
      <w:r>
        <w:rPr>
          <w:color w:val="510000"/>
        </w:rPr>
        <w:t xml:space="preserve"> করতে</w:t>
      </w:r>
      <w:r>
        <w:rPr>
          <w:color w:val="000000"/>
        </w:rPr>
        <w:t xml:space="preserve"> পারিনি</w:t>
      </w:r>
      <w:r>
        <w:rPr>
          <w:color w:val="000000"/>
        </w:rPr>
        <w:t xml:space="preserve"> একন</w:t>
      </w:r>
      <w:r>
        <w:rPr>
          <w:color w:val="000045"/>
        </w:rPr>
        <w:t xml:space="preserve"> সময়</w:t>
      </w:r>
      <w:r>
        <w:rPr>
          <w:color w:val="000075"/>
        </w:rPr>
        <w:t xml:space="preserve"> ওবার</w:t>
      </w:r>
      <w:r>
        <w:rPr>
          <w:color w:val="39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একন</w:t>
      </w:r>
      <w:r>
        <w:rPr>
          <w:color w:val="000030"/>
        </w:rPr>
        <w:t xml:space="preserve"> কিভাবে</w:t>
      </w:r>
      <w:r>
        <w:rPr>
          <w:color w:val="000047"/>
        </w:rPr>
        <w:t xml:space="preserve"> ঠিক</w:t>
      </w:r>
      <w:r>
        <w:rPr>
          <w:color w:val="510000"/>
        </w:rPr>
        <w:t xml:space="preserve"> করতে</w:t>
      </w:r>
      <w:r>
        <w:rPr>
          <w:color w:val="000035"/>
        </w:rPr>
        <w:t xml:space="preserve"> পারি</w:t>
      </w:r>
      <w:r>
        <w:br/>
      </w:r>
      <w:r>
        <w:rPr>
          <w:color w:val="000031"/>
        </w:rPr>
        <w:t xml:space="preserve"> একাউন্ট</w:t>
      </w:r>
      <w:r>
        <w:rPr>
          <w:color w:val="3D0000"/>
        </w:rPr>
        <w:t xml:space="preserve"> এর</w:t>
      </w:r>
      <w:r>
        <w:rPr>
          <w:color w:val="00003E"/>
        </w:rPr>
        <w:t xml:space="preserve"> পিন</w:t>
      </w:r>
      <w:r>
        <w:rPr>
          <w:color w:val="00008C"/>
        </w:rPr>
        <w:t xml:space="preserve"> সেব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পারিনি</w:t>
      </w:r>
      <w:r>
        <w:rPr>
          <w:color w:val="000059"/>
        </w:rPr>
        <w:t xml:space="preserve"> সময়</w:t>
      </w:r>
      <w:r>
        <w:rPr>
          <w:color w:val="00005E"/>
        </w:rPr>
        <w:t xml:space="preserve"> শেষ</w:t>
      </w:r>
      <w:r>
        <w:rPr>
          <w:color w:val="490000"/>
        </w:rPr>
        <w:t xml:space="preserve"> হয়ে</w:t>
      </w:r>
      <w:r>
        <w:rPr>
          <w:color w:val="000063"/>
        </w:rPr>
        <w:t xml:space="preserve"> গিয়েছে</w:t>
      </w:r>
      <w:r>
        <w:br/>
      </w:r>
      <w:r>
        <w:rPr>
          <w:color w:val="00005C"/>
        </w:rPr>
        <w:t xml:space="preserve"> bishesh</w:t>
      </w:r>
      <w:r>
        <w:rPr>
          <w:color w:val="000033"/>
        </w:rPr>
        <w:t xml:space="preserve"> problem</w:t>
      </w:r>
      <w:r>
        <w:rPr>
          <w:color w:val="00004E"/>
        </w:rPr>
        <w:t xml:space="preserve"> thakar</w:t>
      </w:r>
      <w:r>
        <w:rPr>
          <w:color w:val="440000"/>
        </w:rPr>
        <w:t xml:space="preserve"> karone</w:t>
      </w:r>
      <w:r>
        <w:rPr>
          <w:color w:val="000000"/>
        </w:rPr>
        <w:t xml:space="preserve"> ami</w:t>
      </w:r>
      <w:r>
        <w:rPr>
          <w:color w:val="00005C"/>
        </w:rPr>
        <w:t xml:space="preserve"> nirdarito</w:t>
      </w:r>
      <w:r>
        <w:rPr>
          <w:color w:val="00004B"/>
        </w:rPr>
        <w:t xml:space="preserve"> shomoy</w:t>
      </w:r>
      <w:r>
        <w:rPr>
          <w:color w:val="000022"/>
        </w:rPr>
        <w:t xml:space="preserve"> e</w:t>
      </w:r>
      <w:r>
        <w:rPr>
          <w:color w:val="000024"/>
        </w:rPr>
        <w:t xml:space="preserve"> pin</w:t>
      </w:r>
      <w:r>
        <w:rPr>
          <w:color w:val="00004F"/>
        </w:rPr>
        <w:t xml:space="preserve"> cod</w:t>
      </w:r>
      <w:r>
        <w:rPr>
          <w:color w:val="000037"/>
        </w:rPr>
        <w:t xml:space="preserve"> set</w:t>
      </w:r>
      <w:r>
        <w:rPr>
          <w:color w:val="230000"/>
        </w:rPr>
        <w:t xml:space="preserve"> korte</w:t>
      </w:r>
      <w:r>
        <w:rPr>
          <w:color w:val="000030"/>
        </w:rPr>
        <w:t xml:space="preserve"> pari</w:t>
      </w:r>
      <w:r>
        <w:rPr>
          <w:color w:val="000000"/>
        </w:rPr>
        <w:t xml:space="preserve"> ne</w:t>
      </w:r>
      <w:r>
        <w:rPr>
          <w:color w:val="230000"/>
        </w:rPr>
        <w:t xml:space="preserve"> er</w:t>
      </w:r>
      <w:r>
        <w:rPr>
          <w:color w:val="570000"/>
        </w:rPr>
        <w:t xml:space="preserve"> jonn</w:t>
      </w:r>
      <w:r>
        <w:rPr>
          <w:color w:val="000032"/>
        </w:rPr>
        <w:t xml:space="preserve"> akhon</w:t>
      </w:r>
      <w:r>
        <w:rPr>
          <w:color w:val="1D0000"/>
        </w:rPr>
        <w:t xml:space="preserve"> amar</w:t>
      </w:r>
      <w:r>
        <w:rPr>
          <w:color w:val="00001C"/>
        </w:rPr>
        <w:t xml:space="preserve"> ki</w:t>
      </w:r>
      <w:r>
        <w:rPr>
          <w:color w:val="000000"/>
        </w:rPr>
        <w:t xml:space="preserve"> koroniyo</w:t>
      </w:r>
      <w:r>
        <w:br/>
      </w:r>
      <w:r>
        <w:rPr>
          <w:color w:val="5F0000"/>
        </w:rPr>
        <w:t xml:space="preserve"> আপনার</w:t>
      </w:r>
      <w:r>
        <w:rPr>
          <w:color w:val="00003B"/>
        </w:rPr>
        <w:t xml:space="preserve"> পিন</w:t>
      </w:r>
      <w:r>
        <w:rPr>
          <w:color w:val="00005A"/>
        </w:rPr>
        <w:t xml:space="preserve"> সেট</w:t>
      </w:r>
      <w:r>
        <w:rPr>
          <w:color w:val="480000"/>
        </w:rPr>
        <w:t xml:space="preserve"> করার</w:t>
      </w:r>
      <w:r>
        <w:rPr>
          <w:color w:val="000055"/>
        </w:rPr>
        <w:t xml:space="preserve"> সময়</w:t>
      </w:r>
      <w:r>
        <w:rPr>
          <w:color w:val="00005A"/>
        </w:rPr>
        <w:t xml:space="preserve"> শেষ</w:t>
      </w:r>
      <w:r>
        <w:rPr>
          <w:color w:val="370000"/>
        </w:rPr>
        <w:t xml:space="preserve"> এই</w:t>
      </w:r>
      <w:r>
        <w:rPr>
          <w:color w:val="000083"/>
        </w:rPr>
        <w:t xml:space="preserve"> লেখাটি</w:t>
      </w:r>
      <w:r>
        <w:rPr>
          <w:color w:val="000037"/>
        </w:rPr>
        <w:t xml:space="preserve"> কেন</w:t>
      </w:r>
      <w:r>
        <w:rPr>
          <w:color w:val="000000"/>
        </w:rPr>
        <w:t xml:space="preserve"> আসতেছে</w:t>
      </w:r>
      <w:r>
        <w:br/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4C"/>
        </w:rPr>
        <w:t xml:space="preserve"> একাউন্টে</w:t>
      </w:r>
      <w:r>
        <w:rPr>
          <w:color w:val="00003E"/>
        </w:rPr>
        <w:t xml:space="preserve"> পিন</w:t>
      </w:r>
      <w:r>
        <w:rPr>
          <w:color w:val="000055"/>
        </w:rPr>
        <w:t xml:space="preserve"> রিসেট</w:t>
      </w:r>
      <w:r>
        <w:rPr>
          <w:color w:val="4C0000"/>
        </w:rPr>
        <w:t xml:space="preserve"> করার</w:t>
      </w:r>
      <w:r>
        <w:rPr>
          <w:color w:val="00005A"/>
        </w:rPr>
        <w:t xml:space="preserve"> সময়</w:t>
      </w:r>
      <w:r>
        <w:rPr>
          <w:color w:val="00005E"/>
        </w:rPr>
        <w:t xml:space="preserve"> শেষ</w:t>
      </w:r>
      <w:r>
        <w:rPr>
          <w:color w:val="4A0000"/>
        </w:rPr>
        <w:t xml:space="preserve"> হয়ে</w:t>
      </w:r>
      <w:r>
        <w:rPr>
          <w:color w:val="000045"/>
        </w:rPr>
        <w:t xml:space="preserve"> গেছে</w:t>
      </w:r>
      <w:r>
        <w:rPr>
          <w:color w:val="00003E"/>
        </w:rPr>
        <w:t xml:space="preserve"> এখন</w:t>
      </w:r>
      <w:r>
        <w:rPr>
          <w:color w:val="2C0000"/>
        </w:rPr>
        <w:t xml:space="preserve"> কি</w:t>
      </w:r>
      <w:r>
        <w:rPr>
          <w:color w:val="00004A"/>
        </w:rPr>
        <w:t xml:space="preserve"> করবো</w:t>
      </w:r>
      <w:r>
        <w:br/>
      </w:r>
      <w:r>
        <w:rPr>
          <w:color w:val="000040"/>
        </w:rPr>
        <w:t xml:space="preserve"> my</w:t>
      </w:r>
      <w:r>
        <w:rPr>
          <w:color w:val="000041"/>
        </w:rPr>
        <w:t xml:space="preserve"> pin</w:t>
      </w:r>
      <w:r>
        <w:rPr>
          <w:color w:val="000095"/>
        </w:rPr>
        <w:t xml:space="preserve"> setting</w:t>
      </w:r>
      <w:r>
        <w:rPr>
          <w:color w:val="000066"/>
        </w:rPr>
        <w:t xml:space="preserve"> time</w:t>
      </w:r>
      <w:r>
        <w:rPr>
          <w:color w:val="4E0000"/>
        </w:rPr>
        <w:t xml:space="preserve"> is</w:t>
      </w:r>
      <w:r>
        <w:rPr>
          <w:color w:val="000084"/>
        </w:rPr>
        <w:t xml:space="preserve"> over</w:t>
      </w:r>
      <w:r>
        <w:br/>
      </w:r>
      <w:r>
        <w:rPr>
          <w:color w:val="200000"/>
        </w:rPr>
        <w:t xml:space="preserve"> আমার</w:t>
      </w:r>
      <w:r>
        <w:rPr>
          <w:color w:val="000066"/>
        </w:rPr>
        <w:t xml:space="preserve"> পিন</w:t>
      </w:r>
      <w:r>
        <w:rPr>
          <w:color w:val="00009B"/>
        </w:rPr>
        <w:t xml:space="preserve"> সেট</w:t>
      </w:r>
      <w:r>
        <w:rPr>
          <w:color w:val="3E0000"/>
        </w:rPr>
        <w:t xml:space="preserve"> করার</w:t>
      </w:r>
      <w:r>
        <w:rPr>
          <w:color w:val="000049"/>
        </w:rPr>
        <w:t xml:space="preserve"> সময়</w:t>
      </w:r>
      <w:r>
        <w:rPr>
          <w:color w:val="00004D"/>
        </w:rPr>
        <w:t xml:space="preserve"> শেষ</w:t>
      </w:r>
      <w:r>
        <w:rPr>
          <w:color w:val="3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33"/>
        </w:rPr>
        <w:t xml:space="preserve"> এখন</w:t>
      </w:r>
      <w:r>
        <w:rPr>
          <w:color w:val="000033"/>
        </w:rPr>
        <w:t xml:space="preserve"> কিভাবে</w:t>
      </w:r>
      <w:r>
        <w:rPr>
          <w:color w:val="000066"/>
        </w:rPr>
        <w:t xml:space="preserve"> পিন</w:t>
      </w:r>
      <w:r>
        <w:rPr>
          <w:color w:val="00009B"/>
        </w:rPr>
        <w:t xml:space="preserve"> সেট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2E0000"/>
        </w:rPr>
        <w:t xml:space="preserve"> আমার</w:t>
      </w:r>
      <w:r>
        <w:rPr>
          <w:color w:val="000049"/>
        </w:rPr>
        <w:t xml:space="preserve"> পিন</w:t>
      </w:r>
      <w:r>
        <w:rPr>
          <w:color w:val="00006F"/>
        </w:rPr>
        <w:t xml:space="preserve"> সেট</w:t>
      </w:r>
      <w:r>
        <w:rPr>
          <w:color w:val="590000"/>
        </w:rPr>
        <w:t xml:space="preserve"> করার</w:t>
      </w:r>
      <w:r>
        <w:rPr>
          <w:color w:val="000069"/>
        </w:rPr>
        <w:t xml:space="preserve"> সময়</w:t>
      </w:r>
      <w:r>
        <w:rPr>
          <w:color w:val="00006F"/>
        </w:rPr>
        <w:t xml:space="preserve"> শেষ</w:t>
      </w:r>
      <w:r>
        <w:rPr>
          <w:color w:val="330000"/>
        </w:rPr>
        <w:t xml:space="preserve"> কি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পারি</w:t>
      </w:r>
      <w:r>
        <w:br/>
      </w:r>
      <w:r>
        <w:rPr>
          <w:color w:val="0000A4"/>
        </w:rPr>
        <w:t xml:space="preserve"> পিনে</w:t>
      </w:r>
      <w:r>
        <w:rPr>
          <w:color w:val="000076"/>
        </w:rPr>
        <w:t xml:space="preserve"> মেয়াদ</w:t>
      </w:r>
      <w:r>
        <w:rPr>
          <w:color w:val="00009A"/>
        </w:rPr>
        <w:t xml:space="preserve"> শেস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expired</w:t>
      </w:r>
      <w:r>
        <w:rPr>
          <w:color w:val="00007C"/>
        </w:rPr>
        <w:t xml:space="preserve"> new</w:t>
      </w:r>
      <w:r>
        <w:rPr>
          <w:color w:val="00005C"/>
        </w:rPr>
        <w:t xml:space="preserve"> pin</w:t>
      </w:r>
      <w:r>
        <w:rPr>
          <w:color w:val="0000CA"/>
        </w:rPr>
        <w:t xml:space="preserve"> setup</w:t>
      </w:r>
      <w:r>
        <w:rPr>
          <w:color w:val="000000"/>
        </w:rPr>
        <w:t xml:space="preserve"> time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870000"/>
        </w:rPr>
        <w:t xml:space="preserve"> এর</w:t>
      </w:r>
      <w:r>
        <w:rPr>
          <w:color w:val="000044"/>
        </w:rPr>
        <w:t xml:space="preserve"> পিন</w:t>
      </w:r>
      <w:r>
        <w:rPr>
          <w:color w:val="000067"/>
        </w:rPr>
        <w:t xml:space="preserve"> সেট</w:t>
      </w:r>
      <w:r>
        <w:rPr>
          <w:color w:val="870000"/>
        </w:rPr>
        <w:t xml:space="preserve"> এর</w:t>
      </w:r>
      <w:r>
        <w:rPr>
          <w:color w:val="000062"/>
        </w:rPr>
        <w:t xml:space="preserve"> সময়</w:t>
      </w:r>
      <w:r>
        <w:rPr>
          <w:color w:val="000067"/>
        </w:rPr>
        <w:t xml:space="preserve"> শেষ</w:t>
      </w:r>
      <w:r>
        <w:rPr>
          <w:color w:val="000044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7"/>
        </w:rPr>
        <w:t xml:space="preserve"> pin</w:t>
      </w:r>
      <w:r>
        <w:rPr>
          <w:color w:val="000054"/>
        </w:rPr>
        <w:t xml:space="preserve"> set</w:t>
      </w:r>
      <w:r>
        <w:rPr>
          <w:color w:val="360000"/>
        </w:rPr>
        <w:t xml:space="preserve"> er</w:t>
      </w:r>
      <w:r>
        <w:rPr>
          <w:color w:val="000057"/>
        </w:rPr>
        <w:t xml:space="preserve"> time</w:t>
      </w:r>
      <w:r>
        <w:rPr>
          <w:color w:val="000064"/>
        </w:rPr>
        <w:t xml:space="preserve"> ses</w:t>
      </w:r>
      <w:r>
        <w:rPr>
          <w:color w:val="490000"/>
        </w:rPr>
        <w:t xml:space="preserve"> hoye</w:t>
      </w:r>
      <w:r>
        <w:rPr>
          <w:color w:val="5C0000"/>
        </w:rPr>
        <w:t xml:space="preserve"> gece</w:t>
      </w:r>
      <w:r>
        <w:rPr>
          <w:color w:val="000050"/>
        </w:rPr>
        <w:t xml:space="preserve"> ekhon</w:t>
      </w:r>
      <w:r>
        <w:rPr>
          <w:color w:val="00002B"/>
        </w:rPr>
        <w:t xml:space="preserve"> ki</w:t>
      </w:r>
      <w:r>
        <w:rPr>
          <w:color w:val="360000"/>
        </w:rPr>
        <w:t xml:space="preserve"> korte</w:t>
      </w:r>
      <w:r>
        <w:rPr>
          <w:color w:val="000049"/>
        </w:rPr>
        <w:t xml:space="preserve"> pari</w:t>
      </w:r>
      <w:r>
        <w:br/>
      </w:r>
      <w:r>
        <w:rPr>
          <w:color w:val="000085"/>
        </w:rPr>
        <w:t xml:space="preserve"> পিনের</w:t>
      </w:r>
      <w:r>
        <w:rPr>
          <w:color w:val="000070"/>
        </w:rPr>
        <w:t xml:space="preserve"> মেয়াদ</w:t>
      </w:r>
      <w:r>
        <w:rPr>
          <w:color w:val="000092"/>
        </w:rPr>
        <w:t xml:space="preserve"> শেস</w:t>
      </w:r>
      <w:r>
        <w:rPr>
          <w:color w:val="2D0000"/>
        </w:rPr>
        <w:t xml:space="preserve"> কি</w:t>
      </w:r>
      <w:r>
        <w:rPr>
          <w:color w:val="000052"/>
        </w:rPr>
        <w:t xml:space="preserve"> করব</w:t>
      </w:r>
      <w:r>
        <w:rPr>
          <w:color w:val="000040"/>
        </w:rPr>
        <w:t xml:space="preserve"> এখন</w:t>
      </w:r>
      <w:r>
        <w:br/>
      </w:r>
      <w:r>
        <w:rPr>
          <w:color w:val="00004C"/>
        </w:rPr>
        <w:t xml:space="preserve"> pin</w:t>
      </w:r>
      <w:r>
        <w:rPr>
          <w:color w:val="000080"/>
        </w:rPr>
        <w:t xml:space="preserve"> namber</w:t>
      </w:r>
      <w:r>
        <w:rPr>
          <w:color w:val="600000"/>
        </w:rPr>
        <w:t xml:space="preserve"> ar</w:t>
      </w:r>
      <w:r>
        <w:rPr>
          <w:color w:val="000077"/>
        </w:rPr>
        <w:t xml:space="preserve"> time</w:t>
      </w:r>
      <w:r>
        <w:rPr>
          <w:color w:val="000089"/>
        </w:rPr>
        <w:t xml:space="preserve"> ses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4C"/>
        </w:rPr>
        <w:t xml:space="preserve"> একাউন্টে</w:t>
      </w:r>
      <w:r>
        <w:rPr>
          <w:color w:val="00003F"/>
        </w:rPr>
        <w:t xml:space="preserve"> পিন</w:t>
      </w:r>
      <w:r>
        <w:rPr>
          <w:color w:val="00005F"/>
        </w:rPr>
        <w:t xml:space="preserve"> সেট</w:t>
      </w:r>
      <w:r>
        <w:rPr>
          <w:color w:val="4C0000"/>
        </w:rPr>
        <w:t xml:space="preserve"> করার</w:t>
      </w:r>
      <w:r>
        <w:rPr>
          <w:color w:val="000075"/>
        </w:rPr>
        <w:t xml:space="preserve"> সময়</w:t>
      </w:r>
      <w:r>
        <w:rPr>
          <w:color w:val="00005F"/>
        </w:rPr>
        <w:t xml:space="preserve"> শেষ</w:t>
      </w:r>
      <w:r>
        <w:rPr>
          <w:color w:val="00003E"/>
        </w:rPr>
        <w:t xml:space="preserve"> এখন</w:t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50"/>
        </w:rPr>
        <w:t xml:space="preserve"> করব</w:t>
      </w:r>
      <w:r>
        <w:br/>
      </w:r>
      <w:r>
        <w:rPr>
          <w:color w:val="16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57"/>
        </w:rPr>
        <w:t xml:space="preserve"> একাউন্টে</w:t>
      </w:r>
      <w:r>
        <w:rPr>
          <w:color w:val="000053"/>
        </w:rPr>
        <w:t xml:space="preserve"> ঘণ্টার</w:t>
      </w:r>
      <w:r>
        <w:rPr>
          <w:color w:val="3A0000"/>
        </w:rPr>
        <w:t xml:space="preserve"> মধ্যে</w:t>
      </w:r>
      <w:r>
        <w:rPr>
          <w:color w:val="000023"/>
        </w:rPr>
        <w:t xml:space="preserve"> পিন</w:t>
      </w:r>
      <w:r>
        <w:rPr>
          <w:color w:val="00006C"/>
        </w:rPr>
        <w:t xml:space="preserve"> সেট</w:t>
      </w:r>
      <w:r>
        <w:rPr>
          <w:color w:val="3B0000"/>
        </w:rPr>
        <w:t xml:space="preserve"> করতে</w:t>
      </w:r>
      <w:r>
        <w:rPr>
          <w:color w:val="00004A"/>
        </w:rPr>
        <w:t xml:space="preserve"> পারিনি</w:t>
      </w:r>
      <w:r>
        <w:rPr>
          <w:color w:val="3C0000"/>
        </w:rPr>
        <w:t xml:space="preserve"> তাই</w:t>
      </w:r>
      <w:r>
        <w:rPr>
          <w:color w:val="00002C"/>
        </w:rPr>
        <w:t xml:space="preserve"> বিকাশ</w:t>
      </w:r>
      <w:r>
        <w:rPr>
          <w:color w:val="000057"/>
        </w:rPr>
        <w:t xml:space="preserve"> একাউন্টে</w:t>
      </w:r>
      <w:r>
        <w:rPr>
          <w:color w:val="000047"/>
        </w:rPr>
        <w:t xml:space="preserve"> পিনটা</w:t>
      </w:r>
      <w:r>
        <w:rPr>
          <w:color w:val="170000"/>
        </w:rPr>
        <w:t xml:space="preserve"> আমি</w:t>
      </w:r>
      <w:r>
        <w:rPr>
          <w:color w:val="000047"/>
        </w:rPr>
        <w:t xml:space="preserve"> এখন</w:t>
      </w:r>
      <w:r>
        <w:rPr>
          <w:color w:val="00006C"/>
        </w:rPr>
        <w:t xml:space="preserve"> সেট</w:t>
      </w:r>
      <w:r>
        <w:rPr>
          <w:color w:val="3B0000"/>
        </w:rPr>
        <w:t xml:space="preserve"> করতে</w:t>
      </w:r>
      <w:r>
        <w:rPr>
          <w:color w:val="00004B"/>
        </w:rPr>
        <w:t xml:space="preserve"> পারতাছিনা</w:t>
      </w:r>
      <w:r>
        <w:rPr>
          <w:color w:val="000047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00002A"/>
        </w:rPr>
        <w:t xml:space="preserve"> করবো</w:t>
      </w:r>
      <w:r>
        <w:br/>
      </w:r>
      <w:r>
        <w:rPr>
          <w:color w:val="2C0000"/>
        </w:rPr>
        <w:t xml:space="preserve"> amar</w:t>
      </w:r>
      <w:r>
        <w:rPr>
          <w:color w:val="00003E"/>
        </w:rPr>
        <w:t xml:space="preserve"> bikash</w:t>
      </w:r>
      <w:r>
        <w:rPr>
          <w:color w:val="000064"/>
        </w:rPr>
        <w:t xml:space="preserve"> kola</w:t>
      </w:r>
      <w:r>
        <w:rPr>
          <w:color w:val="3F0000"/>
        </w:rPr>
        <w:t xml:space="preserve"> kintu</w:t>
      </w:r>
      <w:r>
        <w:rPr>
          <w:color w:val="000036"/>
        </w:rPr>
        <w:t xml:space="preserve"> pin</w:t>
      </w:r>
      <w:r>
        <w:rPr>
          <w:color w:val="000051"/>
        </w:rPr>
        <w:t xml:space="preserve"> set</w:t>
      </w:r>
      <w:r>
        <w:rPr>
          <w:color w:val="340000"/>
        </w:rPr>
        <w:t xml:space="preserve"> er</w:t>
      </w:r>
      <w:r>
        <w:rPr>
          <w:color w:val="000089"/>
        </w:rPr>
        <w:t xml:space="preserve"> somoybses</w:t>
      </w:r>
      <w:r>
        <w:rPr>
          <w:color w:val="00002A"/>
        </w:rPr>
        <w:t xml:space="preserve"> ki</w:t>
      </w:r>
      <w:r>
        <w:rPr>
          <w:color w:val="00006D"/>
        </w:rPr>
        <w:t xml:space="preserve"> koronio</w:t>
      </w:r>
      <w:r>
        <w:br/>
      </w:r>
      <w:r>
        <w:rPr>
          <w:color w:val="380000"/>
        </w:rPr>
        <w:t xml:space="preserve"> amr</w:t>
      </w:r>
      <w:r>
        <w:rPr>
          <w:color w:val="00003F"/>
        </w:rPr>
        <w:t xml:space="preserve"> bikash</w:t>
      </w:r>
      <w:r>
        <w:rPr>
          <w:color w:val="2F0000"/>
        </w:rPr>
        <w:t xml:space="preserve"> a</w:t>
      </w:r>
      <w:r>
        <w:rPr>
          <w:color w:val="000037"/>
        </w:rPr>
        <w:t xml:space="preserve"> pin</w:t>
      </w:r>
      <w:r>
        <w:rPr>
          <w:color w:val="000083"/>
        </w:rPr>
        <w:t xml:space="preserve"> bosate</w:t>
      </w:r>
      <w:r>
        <w:rPr>
          <w:color w:val="000048"/>
        </w:rPr>
        <w:t xml:space="preserve"> pari</w:t>
      </w:r>
      <w:r>
        <w:rPr>
          <w:color w:val="00003F"/>
        </w:rPr>
        <w:t xml:space="preserve"> nai</w:t>
      </w:r>
      <w:r>
        <w:rPr>
          <w:color w:val="000057"/>
        </w:rPr>
        <w:t xml:space="preserve"> akon</w:t>
      </w:r>
      <w:r>
        <w:rPr>
          <w:color w:val="00005C"/>
        </w:rPr>
        <w:t xml:space="preserve"> somoy</w:t>
      </w:r>
      <w:r>
        <w:rPr>
          <w:color w:val="000063"/>
        </w:rPr>
        <w:t xml:space="preserve"> ses</w:t>
      </w:r>
      <w:r>
        <w:br/>
      </w:r>
      <w:r>
        <w:rPr>
          <w:color w:val="24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3A"/>
        </w:rPr>
        <w:t xml:space="preserve"> পিন</w:t>
      </w:r>
      <w:r>
        <w:rPr>
          <w:color w:val="000072"/>
        </w:rPr>
        <w:t xml:space="preserve"> কোট</w:t>
      </w:r>
      <w:r>
        <w:rPr>
          <w:color w:val="000083"/>
        </w:rPr>
        <w:t xml:space="preserve"> সেব</w:t>
      </w:r>
      <w:r>
        <w:rPr>
          <w:color w:val="460000"/>
        </w:rPr>
        <w:t xml:space="preserve"> করার</w:t>
      </w:r>
      <w:r>
        <w:rPr>
          <w:color w:val="000053"/>
        </w:rPr>
        <w:t xml:space="preserve"> সময়</w:t>
      </w:r>
      <w:r>
        <w:rPr>
          <w:color w:val="000057"/>
        </w:rPr>
        <w:t xml:space="preserve"> শেষ</w:t>
      </w:r>
      <w:r>
        <w:rPr>
          <w:color w:val="440000"/>
        </w:rPr>
        <w:t xml:space="preserve"> হয়ে</w:t>
      </w:r>
      <w:r>
        <w:rPr>
          <w:color w:val="000040"/>
        </w:rPr>
        <w:t xml:space="preserve"> গেছে</w:t>
      </w:r>
      <w:r>
        <w:br/>
      </w:r>
      <w:r>
        <w:rPr>
          <w:color w:val="000060"/>
        </w:rPr>
        <w:t xml:space="preserve"> pin</w:t>
      </w:r>
      <w:r>
        <w:rPr>
          <w:color w:val="000049"/>
        </w:rPr>
        <w:t xml:space="preserve"> set</w:t>
      </w:r>
      <w:r>
        <w:rPr>
          <w:color w:val="410000"/>
        </w:rPr>
        <w:t xml:space="preserve"> korar</w:t>
      </w:r>
      <w:r>
        <w:rPr>
          <w:color w:val="000051"/>
        </w:rPr>
        <w:t xml:space="preserve"> somoy</w:t>
      </w:r>
      <w:r>
        <w:rPr>
          <w:color w:val="700000"/>
        </w:rPr>
        <w:t xml:space="preserve"> sas</w:t>
      </w:r>
      <w:r>
        <w:rPr>
          <w:color w:val="000060"/>
        </w:rPr>
        <w:t xml:space="preserve"> pin</w:t>
      </w:r>
      <w:r>
        <w:rPr>
          <w:color w:val="00006C"/>
        </w:rPr>
        <w:t xml:space="preserve"> kibaba</w:t>
      </w:r>
      <w:r>
        <w:rPr>
          <w:color w:val="00006C"/>
        </w:rPr>
        <w:t xml:space="preserve"> sat</w:t>
      </w:r>
      <w:r>
        <w:rPr>
          <w:color w:val="000038"/>
        </w:rPr>
        <w:t xml:space="preserve"> korbo</w:t>
      </w:r>
      <w:r>
        <w:br/>
      </w:r>
      <w:r>
        <w:rPr>
          <w:color w:val="000022"/>
        </w:rPr>
        <w:t xml:space="preserve"> একাউন্ট</w:t>
      </w:r>
      <w:r>
        <w:rPr>
          <w:color w:val="000044"/>
        </w:rPr>
        <w:t xml:space="preserve"> খোলার</w:t>
      </w:r>
      <w:r>
        <w:rPr>
          <w:color w:val="000050"/>
        </w:rPr>
        <w:t xml:space="preserve"> সময়</w:t>
      </w:r>
      <w:r>
        <w:rPr>
          <w:color w:val="1B0000"/>
        </w:rPr>
        <w:t xml:space="preserve"> আমার</w:t>
      </w:r>
      <w:r>
        <w:rPr>
          <w:color w:val="000056"/>
        </w:rPr>
        <w:t xml:space="preserve"> পিন</w:t>
      </w:r>
      <w:r>
        <w:rPr>
          <w:color w:val="000069"/>
        </w:rPr>
        <w:t xml:space="preserve"> দিতে</w:t>
      </w:r>
      <w:r>
        <w:rPr>
          <w:color w:val="000061"/>
        </w:rPr>
        <w:t xml:space="preserve"> দেরি</w:t>
      </w:r>
      <w:r>
        <w:rPr>
          <w:color w:val="3E0000"/>
        </w:rPr>
        <w:t xml:space="preserve"> হয়ে</w:t>
      </w:r>
      <w:r>
        <w:rPr>
          <w:color w:val="00005F"/>
        </w:rPr>
        <w:t xml:space="preserve"> যাওয়ার</w:t>
      </w:r>
      <w:r>
        <w:rPr>
          <w:color w:val="4A0000"/>
        </w:rPr>
        <w:t xml:space="preserve"> কারণে</w:t>
      </w:r>
      <w:r>
        <w:rPr>
          <w:color w:val="00002B"/>
        </w:rPr>
        <w:t xml:space="preserve"> এখন</w:t>
      </w:r>
      <w:r>
        <w:rPr>
          <w:color w:val="000056"/>
        </w:rPr>
        <w:t xml:space="preserve"> পিন</w:t>
      </w:r>
      <w:r>
        <w:rPr>
          <w:color w:val="000069"/>
        </w:rPr>
        <w:t xml:space="preserve"> দিতে</w:t>
      </w:r>
      <w:r>
        <w:rPr>
          <w:color w:val="00003A"/>
        </w:rPr>
        <w:t xml:space="preserve"> পারছিনা</w:t>
      </w:r>
      <w:r>
        <w:br/>
      </w:r>
      <w:r>
        <w:rPr>
          <w:color w:val="190000"/>
        </w:rPr>
        <w:t xml:space="preserve"> আমার</w:t>
      </w:r>
      <w:r>
        <w:rPr>
          <w:color w:val="00005D"/>
        </w:rPr>
        <w:t xml:space="preserve"> টেম্পোরারি</w:t>
      </w:r>
      <w:r>
        <w:rPr>
          <w:color w:val="000051"/>
        </w:rPr>
        <w:t xml:space="preserve"> পিন</w:t>
      </w:r>
      <w:r>
        <w:rPr>
          <w:color w:val="000029"/>
        </w:rPr>
        <w:t xml:space="preserve"> নাম্বার</w:t>
      </w:r>
      <w:r>
        <w:rPr>
          <w:color w:val="00007A"/>
        </w:rPr>
        <w:t xml:space="preserve"> সেট</w:t>
      </w:r>
      <w:r>
        <w:rPr>
          <w:color w:val="310000"/>
        </w:rPr>
        <w:t xml:space="preserve"> করার</w:t>
      </w:r>
      <w:r>
        <w:rPr>
          <w:color w:val="00003A"/>
        </w:rPr>
        <w:t xml:space="preserve"> সময়</w:t>
      </w:r>
      <w:r>
        <w:rPr>
          <w:color w:val="000061"/>
        </w:rPr>
        <w:t xml:space="preserve"> উত্তির্ন</w:t>
      </w:r>
      <w:r>
        <w:rPr>
          <w:color w:val="2F0000"/>
        </w:rPr>
        <w:t xml:space="preserve"> হয়ে</w:t>
      </w:r>
      <w:r>
        <w:rPr>
          <w:color w:val="000059"/>
        </w:rPr>
        <w:t xml:space="preserve"> যাওয়ায়</w:t>
      </w:r>
      <w:r>
        <w:rPr>
          <w:color w:val="000031"/>
        </w:rPr>
        <w:t xml:space="preserve"> নতুন</w:t>
      </w:r>
      <w:r>
        <w:rPr>
          <w:color w:val="000051"/>
        </w:rPr>
        <w:t xml:space="preserve"> পিন</w:t>
      </w:r>
      <w:r>
        <w:rPr>
          <w:color w:val="00007A"/>
        </w:rPr>
        <w:t xml:space="preserve"> সেট</w:t>
      </w:r>
      <w:r>
        <w:rPr>
          <w:color w:val="210000"/>
        </w:rPr>
        <w:t xml:space="preserve"> করতে</w:t>
      </w:r>
      <w:r>
        <w:rPr>
          <w:color w:val="000037"/>
        </w:rPr>
        <w:t xml:space="preserve"> পারছিনা</w:t>
      </w:r>
      <w:r>
        <w:br/>
      </w:r>
      <w:r>
        <w:rPr>
          <w:color w:val="00006B"/>
        </w:rPr>
        <w:t xml:space="preserve"> পিন</w:t>
      </w:r>
      <w:r>
        <w:rPr>
          <w:color w:val="000051"/>
        </w:rPr>
        <w:t xml:space="preserve"> সেট</w:t>
      </w:r>
      <w:r>
        <w:rPr>
          <w:color w:val="000067"/>
        </w:rPr>
        <w:t xml:space="preserve"> আপ</w:t>
      </w:r>
      <w:r>
        <w:rPr>
          <w:color w:val="000045"/>
        </w:rPr>
        <w:t xml:space="preserve"> সমস্যা</w:t>
      </w:r>
      <w:r>
        <w:rPr>
          <w:color w:val="000069"/>
        </w:rPr>
        <w:t xml:space="preserve"> নিউ</w:t>
      </w:r>
      <w:r>
        <w:rPr>
          <w:color w:val="00006B"/>
        </w:rPr>
        <w:t xml:space="preserve"> পিন</w:t>
      </w:r>
      <w:r>
        <w:rPr>
          <w:color w:val="00005A"/>
        </w:rPr>
        <w:t xml:space="preserve"> দেয়ার</w:t>
      </w:r>
      <w:r>
        <w:rPr>
          <w:color w:val="00004A"/>
        </w:rPr>
        <w:t xml:space="preserve"> লিমিট</w:t>
      </w:r>
      <w:r>
        <w:rPr>
          <w:color w:val="000050"/>
        </w:rPr>
        <w:t xml:space="preserve"> শেষ</w:t>
      </w:r>
      <w:r>
        <w:br/>
      </w:r>
      <w:r>
        <w:rPr>
          <w:color w:val="3B0000"/>
        </w:rPr>
        <w:t xml:space="preserve"> vai</w:t>
      </w:r>
      <w:r>
        <w:rPr>
          <w:color w:val="2C0000"/>
        </w:rPr>
        <w:t xml:space="preserve"> amr</w:t>
      </w:r>
      <w:r>
        <w:rPr>
          <w:color w:val="00001D"/>
        </w:rPr>
        <w:t xml:space="preserve"> bkash</w:t>
      </w:r>
      <w:r>
        <w:rPr>
          <w:color w:val="540000"/>
        </w:rPr>
        <w:t xml:space="preserve"> er</w:t>
      </w:r>
      <w:r>
        <w:rPr>
          <w:color w:val="00002B"/>
        </w:rPr>
        <w:t xml:space="preserve"> pin</w:t>
      </w:r>
      <w:r>
        <w:rPr>
          <w:color w:val="000041"/>
        </w:rPr>
        <w:t xml:space="preserve"> set</w:t>
      </w:r>
      <w:r>
        <w:rPr>
          <w:color w:val="540000"/>
        </w:rPr>
        <w:t xml:space="preserve"> er</w:t>
      </w:r>
      <w:r>
        <w:rPr>
          <w:color w:val="000043"/>
        </w:rPr>
        <w:t xml:space="preserve"> time</w:t>
      </w:r>
      <w:r>
        <w:rPr>
          <w:color w:val="00005C"/>
        </w:rPr>
        <w:t xml:space="preserve"> expire</w:t>
      </w:r>
      <w:r>
        <w:rPr>
          <w:color w:val="39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00"/>
        </w:rPr>
        <w:t xml:space="preserve"> ekhon</w:t>
      </w:r>
      <w:r>
        <w:rPr>
          <w:color w:val="000021"/>
        </w:rPr>
        <w:t xml:space="preserve"> account</w:t>
      </w:r>
      <w:r>
        <w:rPr>
          <w:color w:val="000064"/>
        </w:rPr>
        <w:t xml:space="preserve"> run</w:t>
      </w:r>
      <w:r>
        <w:rPr>
          <w:color w:val="2A0000"/>
        </w:rPr>
        <w:t xml:space="preserve"> korte</w:t>
      </w:r>
      <w:r>
        <w:rPr>
          <w:color w:val="000054"/>
        </w:rPr>
        <w:t xml:space="preserve"> chachi</w:t>
      </w:r>
      <w:r>
        <w:rPr>
          <w:color w:val="00002A"/>
        </w:rPr>
        <w:t xml:space="preserve"> my</w:t>
      </w:r>
      <w:r>
        <w:rPr>
          <w:color w:val="000052"/>
        </w:rPr>
        <w:t xml:space="preserve"> phn</w:t>
      </w:r>
      <w:r>
        <w:rPr>
          <w:color w:val="000000"/>
        </w:rPr>
        <w:t xml:space="preserve"> num</w:t>
      </w:r>
      <w:r>
        <w:br/>
      </w:r>
      <w:r>
        <w:rPr>
          <w:color w:val="2B0000"/>
        </w:rPr>
        <w:t xml:space="preserve"> ami</w:t>
      </w:r>
      <w:r>
        <w:rPr>
          <w:color w:val="000039"/>
        </w:rPr>
        <w:t xml:space="preserve"> pin</w:t>
      </w:r>
      <w:r>
        <w:rPr>
          <w:color w:val="000056"/>
        </w:rPr>
        <w:t xml:space="preserve"> set</w:t>
      </w:r>
      <w:r>
        <w:rPr>
          <w:color w:val="4D0000"/>
        </w:rPr>
        <w:t xml:space="preserve"> korar</w:t>
      </w:r>
      <w:r>
        <w:rPr>
          <w:color w:val="000059"/>
        </w:rPr>
        <w:t xml:space="preserve"> time</w:t>
      </w:r>
      <w:r>
        <w:rPr>
          <w:color w:val="00007A"/>
        </w:rPr>
        <w:t xml:space="preserve"> expire</w:t>
      </w:r>
      <w:r>
        <w:rPr>
          <w:color w:val="00003E"/>
        </w:rPr>
        <w:t xml:space="preserve"> kore</w:t>
      </w:r>
      <w:r>
        <w:rPr>
          <w:color w:val="000000"/>
        </w:rPr>
        <w:t xml:space="preserve"> felsi</w:t>
      </w:r>
      <w:r>
        <w:rPr>
          <w:color w:val="000000"/>
        </w:rPr>
        <w:t xml:space="preserve"> kivabe</w:t>
      </w:r>
      <w:r>
        <w:rPr>
          <w:color w:val="00002B"/>
        </w:rPr>
        <w:t xml:space="preserve"> account</w:t>
      </w:r>
      <w:r>
        <w:rPr>
          <w:color w:val="000084"/>
        </w:rPr>
        <w:t xml:space="preserve"> run</w:t>
      </w:r>
      <w:r>
        <w:rPr>
          <w:color w:val="000000"/>
        </w:rPr>
        <w:t xml:space="preserve"> korbo</w:t>
      </w:r>
      <w:r>
        <w:br/>
      </w:r>
      <w:r>
        <w:rPr>
          <w:color w:val="00003F"/>
        </w:rPr>
        <w:t xml:space="preserve"> new</w:t>
      </w:r>
      <w:r>
        <w:rPr>
          <w:color w:val="000036"/>
        </w:rPr>
        <w:t xml:space="preserve"> bikash</w:t>
      </w:r>
      <w:r>
        <w:rPr>
          <w:color w:val="000023"/>
        </w:rPr>
        <w:t xml:space="preserve"> account</w:t>
      </w:r>
      <w:r>
        <w:rPr>
          <w:color w:val="3B0000"/>
        </w:rPr>
        <w:t xml:space="preserve"> ar</w:t>
      </w:r>
      <w:r>
        <w:rPr>
          <w:color w:val="00002F"/>
        </w:rPr>
        <w:t xml:space="preserve"> pin</w:t>
      </w:r>
      <w:r>
        <w:rPr>
          <w:color w:val="000047"/>
        </w:rPr>
        <w:t xml:space="preserve"> set</w:t>
      </w:r>
      <w:r>
        <w:rPr>
          <w:color w:val="3F0000"/>
        </w:rPr>
        <w:t xml:space="preserve"> korar</w:t>
      </w:r>
      <w:r>
        <w:rPr>
          <w:color w:val="000049"/>
        </w:rPr>
        <w:t xml:space="preserve"> time</w:t>
      </w:r>
      <w:r>
        <w:rPr>
          <w:color w:val="000064"/>
        </w:rPr>
        <w:t xml:space="preserve"> expire</w:t>
      </w:r>
      <w:r>
        <w:rPr>
          <w:color w:val="5E0000"/>
        </w:rPr>
        <w:t xml:space="preserve"> hye</w:t>
      </w:r>
      <w:r>
        <w:rPr>
          <w:color w:val="420000"/>
        </w:rPr>
        <w:t xml:space="preserve"> gese</w:t>
      </w:r>
      <w:r>
        <w:rPr>
          <w:color w:val="3D0000"/>
        </w:rPr>
        <w:t xml:space="preserve"> help</w:t>
      </w:r>
      <w:r>
        <w:rPr>
          <w:color w:val="600000"/>
        </w:rPr>
        <w:t xml:space="preserve"> plzz</w:t>
      </w:r>
      <w:r>
        <w:br/>
      </w:r>
      <w:r>
        <w:rPr>
          <w:color w:val="000044"/>
        </w:rPr>
        <w:t xml:space="preserve"> bikash</w:t>
      </w:r>
      <w:r>
        <w:rPr>
          <w:color w:val="00002D"/>
        </w:rPr>
        <w:t xml:space="preserve"> account</w:t>
      </w:r>
      <w:r>
        <w:rPr>
          <w:color w:val="000000"/>
        </w:rPr>
        <w:t xml:space="preserve"> khulna</w:t>
      </w:r>
      <w:r>
        <w:rPr>
          <w:color w:val="000000"/>
        </w:rPr>
        <w:t xml:space="preserve"> pin</w:t>
      </w:r>
      <w:r>
        <w:rPr>
          <w:color w:val="00005A"/>
        </w:rPr>
        <w:t xml:space="preserve"> set</w:t>
      </w:r>
      <w:r>
        <w:rPr>
          <w:color w:val="000071"/>
        </w:rPr>
        <w:t xml:space="preserve"> up</w:t>
      </w:r>
      <w:r>
        <w:rPr>
          <w:color w:val="3A0000"/>
        </w:rPr>
        <w:t xml:space="preserve"> er</w:t>
      </w:r>
      <w:r>
        <w:rPr>
          <w:color w:val="00005D"/>
        </w:rPr>
        <w:t xml:space="preserve"> time</w:t>
      </w:r>
      <w:r>
        <w:rPr>
          <w:color w:val="000078"/>
        </w:rPr>
        <w:t xml:space="preserve"> over</w:t>
      </w:r>
      <w:r>
        <w:rPr>
          <w:color w:val="000066"/>
        </w:rPr>
        <w:t xml:space="preserve"> dekhacche</w:t>
      </w:r>
      <w:r>
        <w:br/>
      </w:r>
      <w:r>
        <w:rPr>
          <w:color w:val="000046"/>
        </w:rPr>
        <w:t xml:space="preserve"> new</w:t>
      </w:r>
      <w:r>
        <w:rPr>
          <w:color w:val="00003C"/>
        </w:rPr>
        <w:t xml:space="preserve"> bikash</w:t>
      </w:r>
      <w:r>
        <w:rPr>
          <w:color w:val="000028"/>
        </w:rPr>
        <w:t xml:space="preserve"> account</w:t>
      </w:r>
      <w:r>
        <w:rPr>
          <w:color w:val="420000"/>
        </w:rPr>
        <w:t xml:space="preserve"> ar</w:t>
      </w:r>
      <w:r>
        <w:rPr>
          <w:color w:val="000034"/>
        </w:rPr>
        <w:t xml:space="preserve"> pin</w:t>
      </w:r>
      <w:r>
        <w:rPr>
          <w:color w:val="00004F"/>
        </w:rPr>
        <w:t xml:space="preserve"> set</w:t>
      </w:r>
      <w:r>
        <w:rPr>
          <w:color w:val="470000"/>
        </w:rPr>
        <w:t xml:space="preserve"> korar</w:t>
      </w:r>
      <w:r>
        <w:rPr>
          <w:color w:val="000052"/>
        </w:rPr>
        <w:t xml:space="preserve"> time</w:t>
      </w:r>
      <w:r>
        <w:rPr>
          <w:color w:val="000070"/>
        </w:rPr>
        <w:t xml:space="preserve"> expire</w:t>
      </w:r>
      <w:r>
        <w:rPr>
          <w:color w:val="000000"/>
        </w:rPr>
        <w:t xml:space="preserve"> hoyse</w:t>
      </w:r>
      <w:r>
        <w:rPr>
          <w:color w:val="450000"/>
        </w:rPr>
        <w:t xml:space="preserve"> help</w:t>
      </w:r>
      <w:r>
        <w:rPr>
          <w:color w:val="6C0000"/>
        </w:rPr>
        <w:t xml:space="preserve"> plzz</w:t>
      </w:r>
      <w:r>
        <w:br/>
      </w:r>
      <w:r>
        <w:rPr>
          <w:color w:val="160000"/>
        </w:rPr>
        <w:t xml:space="preserve"> আমার</w:t>
      </w:r>
      <w:r>
        <w:rPr>
          <w:color w:val="00001B"/>
        </w:rPr>
        <w:t xml:space="preserve"> একাউন্ট</w:t>
      </w:r>
      <w:r>
        <w:rPr>
          <w:color w:val="00003D"/>
        </w:rPr>
        <w:t xml:space="preserve"> খুলছি</w:t>
      </w:r>
      <w:r>
        <w:rPr>
          <w:color w:val="000085"/>
        </w:rPr>
        <w:t xml:space="preserve"> ঘন্টা</w:t>
      </w:r>
      <w:r>
        <w:rPr>
          <w:color w:val="000032"/>
        </w:rPr>
        <w:t xml:space="preserve"> সময়</w:t>
      </w:r>
      <w:r>
        <w:rPr>
          <w:color w:val="000000"/>
        </w:rPr>
        <w:t xml:space="preserve"> নিয়েছে</w:t>
      </w:r>
      <w:r>
        <w:rPr>
          <w:color w:val="000031"/>
        </w:rPr>
        <w:t xml:space="preserve"> আজকে</w:t>
      </w:r>
      <w:r>
        <w:rPr>
          <w:color w:val="000085"/>
        </w:rPr>
        <w:t xml:space="preserve"> ঘন্টা</w:t>
      </w:r>
      <w:r>
        <w:rPr>
          <w:color w:val="000035"/>
        </w:rPr>
        <w:t xml:space="preserve"> শেষ</w:t>
      </w:r>
      <w:r>
        <w:rPr>
          <w:color w:val="000000"/>
        </w:rPr>
        <w:t xml:space="preserve"> হলো</w:t>
      </w:r>
      <w:r>
        <w:rPr>
          <w:color w:val="000022"/>
        </w:rPr>
        <w:t xml:space="preserve"> এখন</w:t>
      </w:r>
      <w:r>
        <w:rPr>
          <w:color w:val="360000"/>
        </w:rPr>
        <w:t xml:space="preserve"> বলে</w:t>
      </w:r>
      <w:r>
        <w:rPr>
          <w:color w:val="00003B"/>
        </w:rPr>
        <w:t xml:space="preserve"> লগ</w:t>
      </w:r>
      <w:r>
        <w:rPr>
          <w:color w:val="000034"/>
        </w:rPr>
        <w:t xml:space="preserve"> ইন</w:t>
      </w:r>
      <w:r>
        <w:rPr>
          <w:color w:val="00003D"/>
        </w:rPr>
        <w:t xml:space="preserve"> অপশনে</w:t>
      </w:r>
      <w:r>
        <w:rPr>
          <w:color w:val="00004A"/>
        </w:rPr>
        <w:t xml:space="preserve"> যান</w:t>
      </w:r>
      <w:r>
        <w:rPr>
          <w:color w:val="510000"/>
        </w:rPr>
        <w:t xml:space="preserve"> কিচ্ছু</w:t>
      </w:r>
      <w:r>
        <w:rPr>
          <w:color w:val="000054"/>
        </w:rPr>
        <w:t xml:space="preserve"> বুঝতাছি</w:t>
      </w:r>
      <w:r>
        <w:rPr>
          <w:color w:val="00001B"/>
        </w:rPr>
        <w:t xml:space="preserve"> না</w:t>
      </w:r>
      <w:r>
        <w:br/>
      </w:r>
      <w:r>
        <w:rPr>
          <w:color w:val="3B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70"/>
        </w:rPr>
        <w:t xml:space="preserve"> একাউন্টির</w:t>
      </w:r>
      <w:r>
        <w:rPr>
          <w:color w:val="00002E"/>
        </w:rPr>
        <w:t xml:space="preserve"> পিন</w:t>
      </w:r>
      <w:r>
        <w:rPr>
          <w:color w:val="000070"/>
        </w:rPr>
        <w:t xml:space="preserve"> সেটাপের</w:t>
      </w:r>
      <w:r>
        <w:rPr>
          <w:color w:val="000041"/>
        </w:rPr>
        <w:t xml:space="preserve"> লিমিট</w:t>
      </w:r>
      <w:r>
        <w:rPr>
          <w:color w:val="000046"/>
        </w:rPr>
        <w:t xml:space="preserve"> শেষ</w:t>
      </w:r>
      <w:r>
        <w:rPr>
          <w:color w:val="370000"/>
        </w:rPr>
        <w:t xml:space="preserve"> হয়ে</w:t>
      </w:r>
      <w:r>
        <w:rPr>
          <w:color w:val="00005C"/>
        </w:rPr>
        <w:t xml:space="preserve"> গেচে</w:t>
      </w:r>
      <w:r>
        <w:rPr>
          <w:color w:val="3B0000"/>
        </w:rPr>
        <w:t xml:space="preserve"> আমার</w:t>
      </w:r>
      <w:r>
        <w:rPr>
          <w:color w:val="000038"/>
        </w:rPr>
        <w:t xml:space="preserve"> একাউন্টে</w:t>
      </w:r>
      <w:r>
        <w:rPr>
          <w:color w:val="00005F"/>
        </w:rPr>
        <w:t xml:space="preserve"> আচে</w:t>
      </w:r>
      <w:r>
        <w:br/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49"/>
        </w:rPr>
        <w:t xml:space="preserve"> pin</w:t>
      </w:r>
      <w:r>
        <w:rPr>
          <w:color w:val="00006E"/>
        </w:rPr>
        <w:t xml:space="preserve"> set</w:t>
      </w:r>
      <w:r>
        <w:rPr>
          <w:color w:val="630000"/>
        </w:rPr>
        <w:t xml:space="preserve"> korar</w:t>
      </w:r>
      <w:r>
        <w:rPr>
          <w:color w:val="000071"/>
        </w:rPr>
        <w:t xml:space="preserve"> time</w:t>
      </w:r>
      <w:r>
        <w:rPr>
          <w:color w:val="000089"/>
        </w:rPr>
        <w:t xml:space="preserve"> sesh</w:t>
      </w:r>
      <w:r>
        <w:br/>
      </w:r>
      <w:r>
        <w:rPr>
          <w:color w:val="3E0000"/>
        </w:rPr>
        <w:t xml:space="preserve"> amer</w:t>
      </w:r>
      <w:r>
        <w:rPr>
          <w:color w:val="00001D"/>
        </w:rPr>
        <w:t xml:space="preserve"> bkash</w:t>
      </w:r>
      <w:r>
        <w:rPr>
          <w:color w:val="2A0000"/>
        </w:rPr>
        <w:t xml:space="preserve"> er</w:t>
      </w:r>
      <w:r>
        <w:rPr>
          <w:color w:val="00002B"/>
        </w:rPr>
        <w:t xml:space="preserve"> pin</w:t>
      </w:r>
      <w:r>
        <w:rPr>
          <w:color w:val="000027"/>
        </w:rPr>
        <w:t xml:space="preserve"> number</w:t>
      </w:r>
      <w:r>
        <w:rPr>
          <w:color w:val="450000"/>
        </w:rPr>
        <w:t xml:space="preserve"> tar</w:t>
      </w:r>
      <w:r>
        <w:rPr>
          <w:color w:val="000049"/>
        </w:rPr>
        <w:t xml:space="preserve"> somoy</w:t>
      </w:r>
      <w:r>
        <w:rPr>
          <w:color w:val="3E0000"/>
        </w:rPr>
        <w:t xml:space="preserve"> naki</w:t>
      </w:r>
      <w:r>
        <w:rPr>
          <w:color w:val="000052"/>
        </w:rPr>
        <w:t xml:space="preserve"> sesh</w:t>
      </w:r>
      <w:r>
        <w:rPr>
          <w:color w:val="00003F"/>
        </w:rPr>
        <w:t xml:space="preserve"> ekhon</w:t>
      </w:r>
      <w:r>
        <w:rPr>
          <w:color w:val="210000"/>
        </w:rPr>
        <w:t xml:space="preserve"> ami</w:t>
      </w:r>
      <w:r>
        <w:rPr>
          <w:color w:val="000022"/>
        </w:rPr>
        <w:t xml:space="preserve"> ki</w:t>
      </w:r>
      <w:r>
        <w:rPr>
          <w:color w:val="2A0000"/>
        </w:rPr>
        <w:t xml:space="preserve"> korte</w:t>
      </w:r>
      <w:r>
        <w:rPr>
          <w:color w:val="000039"/>
        </w:rPr>
        <w:t xml:space="preserve"> pari</w:t>
      </w:r>
      <w:r>
        <w:rPr>
          <w:color w:val="590000"/>
        </w:rPr>
        <w:t xml:space="preserve"> amke</w:t>
      </w:r>
      <w:r>
        <w:rPr>
          <w:color w:val="400000"/>
        </w:rPr>
        <w:t xml:space="preserve"> ektu</w:t>
      </w:r>
      <w:r>
        <w:rPr>
          <w:color w:val="390000"/>
        </w:rPr>
        <w:t xml:space="preserve"> help</w:t>
      </w:r>
      <w:r>
        <w:rPr>
          <w:color w:val="540000"/>
        </w:rPr>
        <w:t xml:space="preserve"> korben</w:t>
      </w:r>
      <w:r>
        <w:br/>
      </w:r>
      <w:r>
        <w:rPr>
          <w:color w:val="000060"/>
        </w:rPr>
        <w:t xml:space="preserve"> assala</w:t>
      </w:r>
      <w:r>
        <w:rPr>
          <w:color w:val="000060"/>
        </w:rPr>
        <w:t xml:space="preserve"> mualikum</w:t>
      </w:r>
      <w:r>
        <w:rPr>
          <w:color w:val="00005E"/>
        </w:rPr>
        <w:t xml:space="preserve"> bikasa</w:t>
      </w:r>
      <w:r>
        <w:rPr>
          <w:color w:val="380000"/>
        </w:rPr>
        <w:t xml:space="preserve"> amer</w:t>
      </w:r>
      <w:r>
        <w:rPr>
          <w:color w:val="000027"/>
        </w:rPr>
        <w:t xml:space="preserve"> pin</w:t>
      </w:r>
      <w:r>
        <w:rPr>
          <w:color w:val="000058"/>
        </w:rPr>
        <w:t xml:space="preserve"> sat</w:t>
      </w:r>
      <w:r>
        <w:rPr>
          <w:color w:val="00002D"/>
        </w:rPr>
        <w:t xml:space="preserve"> kora</w:t>
      </w:r>
      <w:r>
        <w:rPr>
          <w:color w:val="5E0000"/>
        </w:rPr>
        <w:t xml:space="preserve"> shas</w:t>
      </w:r>
      <w:r>
        <w:rPr>
          <w:color w:val="000042"/>
        </w:rPr>
        <w:t xml:space="preserve"> somoy</w:t>
      </w:r>
      <w:r>
        <w:rPr>
          <w:color w:val="000025"/>
        </w:rPr>
        <w:t xml:space="preserve"> to</w:t>
      </w:r>
      <w:r>
        <w:rPr>
          <w:color w:val="00003E"/>
        </w:rPr>
        <w:t xml:space="preserve"> akon</w:t>
      </w:r>
      <w:r>
        <w:rPr>
          <w:color w:val="1D0000"/>
        </w:rPr>
        <w:t xml:space="preserve"> ami</w:t>
      </w:r>
      <w:r>
        <w:rPr>
          <w:color w:val="00001E"/>
        </w:rPr>
        <w:t xml:space="preserve"> ki</w:t>
      </w:r>
      <w:r>
        <w:rPr>
          <w:color w:val="00002E"/>
        </w:rPr>
        <w:t xml:space="preserve"> korbo</w:t>
      </w:r>
      <w:r>
        <w:br/>
      </w:r>
      <w:r>
        <w:rPr>
          <w:color w:val="00001D"/>
        </w:rPr>
        <w:t xml:space="preserve"> bkash</w:t>
      </w:r>
      <w:r>
        <w:rPr>
          <w:color w:val="00002B"/>
        </w:rPr>
        <w:t xml:space="preserve"> pin</w:t>
      </w:r>
      <w:r>
        <w:rPr>
          <w:color w:val="00005E"/>
        </w:rPr>
        <w:t xml:space="preserve"> setup</w:t>
      </w:r>
      <w:r>
        <w:rPr>
          <w:color w:val="000043"/>
        </w:rPr>
        <w:t xml:space="preserve"> time</w:t>
      </w:r>
      <w:r>
        <w:rPr>
          <w:color w:val="00003B"/>
        </w:rPr>
        <w:t xml:space="preserve"> out</w:t>
      </w:r>
      <w:r>
        <w:rPr>
          <w:color w:val="390000"/>
        </w:rPr>
        <w:t xml:space="preserve"> hoye</w:t>
      </w:r>
      <w:r>
        <w:rPr>
          <w:color w:val="00006E"/>
        </w:rPr>
        <w:t xml:space="preserve"> geese</w:t>
      </w:r>
      <w:r>
        <w:rPr>
          <w:color w:val="000059"/>
        </w:rPr>
        <w:t xml:space="preserve"> iphone</w:t>
      </w:r>
      <w:r>
        <w:rPr>
          <w:color w:val="250000"/>
        </w:rPr>
        <w:t xml:space="preserve"> a</w:t>
      </w:r>
      <w:r>
        <w:rPr>
          <w:color w:val="000021"/>
        </w:rPr>
        <w:t xml:space="preserve"> ki</w:t>
      </w:r>
      <w:r>
        <w:rPr>
          <w:color w:val="00006E"/>
        </w:rPr>
        <w:t xml:space="preserve"> ave</w:t>
      </w:r>
      <w:r>
        <w:rPr>
          <w:color w:val="000041"/>
        </w:rPr>
        <w:t xml:space="preserve"> set</w:t>
      </w:r>
      <w:r>
        <w:rPr>
          <w:color w:val="000032"/>
        </w:rPr>
        <w:t xml:space="preserve"> korbo</w:t>
      </w:r>
      <w:r>
        <w:br/>
      </w:r>
      <w:r>
        <w:rPr>
          <w:color w:val="270000"/>
        </w:rPr>
        <w:t xml:space="preserve"> আমার</w:t>
      </w:r>
      <w:r>
        <w:rPr>
          <w:color w:val="00007D"/>
        </w:rPr>
        <w:t xml:space="preserve"> পিন</w:t>
      </w:r>
      <w:r>
        <w:rPr>
          <w:color w:val="00005E"/>
        </w:rPr>
        <w:t xml:space="preserve"> সেট</w:t>
      </w:r>
      <w:r>
        <w:rPr>
          <w:color w:val="4C0000"/>
        </w:rPr>
        <w:t xml:space="preserve"> করার</w:t>
      </w:r>
      <w:r>
        <w:rPr>
          <w:color w:val="000059"/>
        </w:rPr>
        <w:t xml:space="preserve"> সময়</w:t>
      </w:r>
      <w:r>
        <w:rPr>
          <w:color w:val="00005E"/>
        </w:rPr>
        <w:t xml:space="preserve"> শেষ</w:t>
      </w:r>
      <w:r>
        <w:rPr>
          <w:color w:val="00004C"/>
        </w:rPr>
        <w:t xml:space="preserve"> নতুন</w:t>
      </w:r>
      <w:r>
        <w:rPr>
          <w:color w:val="3B0000"/>
        </w:rPr>
        <w:t xml:space="preserve"> করে</w:t>
      </w:r>
      <w:r>
        <w:rPr>
          <w:color w:val="00007D"/>
        </w:rPr>
        <w:t xml:space="preserve"> পিন</w:t>
      </w:r>
      <w:r>
        <w:rPr>
          <w:color w:val="000052"/>
        </w:rPr>
        <w:t xml:space="preserve"> দিন</w:t>
      </w:r>
      <w:r>
        <w:br/>
      </w:r>
      <w:r>
        <w:rPr>
          <w:color w:val="1D0000"/>
        </w:rPr>
        <w:t xml:space="preserve"> আমি</w:t>
      </w:r>
      <w:r>
        <w:rPr>
          <w:color w:val="000045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1C"/>
        </w:rPr>
        <w:t xml:space="preserve"> বিকাশ</w:t>
      </w:r>
      <w:r>
        <w:rPr>
          <w:color w:val="000032"/>
        </w:rPr>
        <w:t xml:space="preserve"> খুলতে</w:t>
      </w:r>
      <w:r>
        <w:rPr>
          <w:color w:val="460000"/>
        </w:rPr>
        <w:t xml:space="preserve"> গিয়ে</w:t>
      </w:r>
      <w:r>
        <w:rPr>
          <w:color w:val="00002D"/>
        </w:rPr>
        <w:t xml:space="preserve"> পিন</w:t>
      </w:r>
      <w:r>
        <w:rPr>
          <w:color w:val="000045"/>
        </w:rPr>
        <w:t xml:space="preserve"> সেট</w:t>
      </w:r>
      <w:r>
        <w:rPr>
          <w:color w:val="260000"/>
        </w:rPr>
        <w:t xml:space="preserve"> করতে</w:t>
      </w:r>
      <w:r>
        <w:rPr>
          <w:color w:val="000032"/>
        </w:rPr>
        <w:t xml:space="preserve"> পারি</w:t>
      </w:r>
      <w:r>
        <w:rPr>
          <w:color w:val="00003C"/>
        </w:rPr>
        <w:t xml:space="preserve"> নি</w:t>
      </w:r>
      <w:r>
        <w:rPr>
          <w:color w:val="000062"/>
        </w:rPr>
        <w:t xml:space="preserve"> নেটওয়ার্ক</w:t>
      </w:r>
      <w:r>
        <w:rPr>
          <w:color w:val="00006D"/>
        </w:rPr>
        <w:t xml:space="preserve"> জনিত</w:t>
      </w:r>
      <w:r>
        <w:rPr>
          <w:color w:val="000057"/>
        </w:rPr>
        <w:t xml:space="preserve"> সমস্যার</w:t>
      </w:r>
      <w:r>
        <w:rPr>
          <w:color w:val="4A0000"/>
        </w:rPr>
        <w:t xml:space="preserve"> কারনে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