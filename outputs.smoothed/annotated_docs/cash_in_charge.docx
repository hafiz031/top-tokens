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9"/>
        </w:rPr>
        <w:t xml:space="preserve"> ক্যাশ</w:t>
      </w:r>
      <w:r>
        <w:rPr>
          <w:color w:val="000075"/>
        </w:rPr>
        <w:t xml:space="preserve"> ইন</w:t>
      </w:r>
      <w:r>
        <w:rPr>
          <w:color w:val="410000"/>
        </w:rPr>
        <w:t xml:space="preserve"> করতে</w:t>
      </w:r>
      <w:r>
        <w:rPr>
          <w:color w:val="37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6D"/>
        </w:rPr>
        <w:t xml:space="preserve"> চার্জ</w:t>
      </w:r>
      <w:r>
        <w:rPr>
          <w:color w:val="000080"/>
        </w:rPr>
        <w:t xml:space="preserve"> লাগে</w:t>
      </w:r>
      <w:r>
        <w:br/>
      </w:r>
      <w:r>
        <w:rPr>
          <w:color w:val="000068"/>
        </w:rPr>
        <w:t xml:space="preserve"> cash</w:t>
      </w:r>
      <w:r>
        <w:rPr>
          <w:color w:val="000081"/>
        </w:rPr>
        <w:t xml:space="preserve"> in</w:t>
      </w:r>
      <w:r>
        <w:rPr>
          <w:color w:val="00008D"/>
        </w:rPr>
        <w:t xml:space="preserve"> charge</w:t>
      </w:r>
      <w:r>
        <w:rPr>
          <w:color w:val="830000"/>
        </w:rPr>
        <w:t xml:space="preserve"> please</w:t>
      </w:r>
      <w:r>
        <w:br/>
      </w:r>
      <w:r>
        <w:rPr>
          <w:color w:val="00005A"/>
        </w:rPr>
        <w:t xml:space="preserve"> cash</w:t>
      </w:r>
      <w:r>
        <w:rPr>
          <w:color w:val="000070"/>
        </w:rPr>
        <w:t xml:space="preserve"> in</w:t>
      </w:r>
      <w:r>
        <w:rPr>
          <w:color w:val="570000"/>
        </w:rPr>
        <w:t xml:space="preserve"> korte</w:t>
      </w:r>
      <w:r>
        <w:rPr>
          <w:color w:val="000046"/>
        </w:rPr>
        <w:t xml:space="preserve"> ki</w:t>
      </w:r>
      <w:r>
        <w:rPr>
          <w:color w:val="00007A"/>
        </w:rPr>
        <w:t xml:space="preserve"> charge</w:t>
      </w:r>
      <w:r>
        <w:rPr>
          <w:color w:val="7F0000"/>
        </w:rPr>
        <w:t xml:space="preserve"> lagbe</w:t>
      </w:r>
      <w:r>
        <w:br/>
      </w:r>
      <w:r>
        <w:rPr>
          <w:color w:val="530000"/>
        </w:rPr>
        <w:t xml:space="preserve"> if</w:t>
      </w:r>
      <w:r>
        <w:rPr>
          <w:color w:val="2E0000"/>
        </w:rPr>
        <w:t xml:space="preserve"> i</w:t>
      </w:r>
      <w:r>
        <w:rPr>
          <w:color w:val="000033"/>
        </w:rPr>
        <w:t xml:space="preserve"> cash</w:t>
      </w:r>
      <w:r>
        <w:rPr>
          <w:color w:val="000040"/>
        </w:rPr>
        <w:t xml:space="preserve"> in</w:t>
      </w:r>
      <w:r>
        <w:rPr>
          <w:color w:val="000040"/>
        </w:rPr>
        <w:t xml:space="preserve"> from</w:t>
      </w:r>
      <w:r>
        <w:rPr>
          <w:color w:val="000044"/>
        </w:rPr>
        <w:t xml:space="preserve"> agent</w:t>
      </w:r>
      <w:r>
        <w:rPr>
          <w:color w:val="00003E"/>
        </w:rPr>
        <w:t xml:space="preserve"> how</w:t>
      </w:r>
      <w:r>
        <w:rPr>
          <w:color w:val="00005B"/>
        </w:rPr>
        <w:t xml:space="preserve"> much</w:t>
      </w:r>
      <w:r>
        <w:rPr>
          <w:color w:val="000046"/>
        </w:rPr>
        <w:t xml:space="preserve"> charge</w:t>
      </w:r>
      <w:r>
        <w:rPr>
          <w:color w:val="500000"/>
        </w:rPr>
        <w:t xml:space="preserve"> will</w:t>
      </w:r>
      <w:r>
        <w:rPr>
          <w:color w:val="510000"/>
        </w:rPr>
        <w:t xml:space="preserve"> be</w:t>
      </w:r>
      <w:r>
        <w:rPr>
          <w:color w:val="000062"/>
        </w:rPr>
        <w:t xml:space="preserve"> applicable</w:t>
      </w:r>
      <w:r>
        <w:br/>
      </w:r>
      <w:r>
        <w:rPr>
          <w:color w:val="5C0000"/>
        </w:rPr>
        <w:t xml:space="preserve"> আচ্ছা</w:t>
      </w:r>
      <w:r>
        <w:rPr>
          <w:color w:val="000044"/>
        </w:rPr>
        <w:t xml:space="preserve"> ক্যাশ</w:t>
      </w:r>
      <w:r>
        <w:rPr>
          <w:color w:val="000059"/>
        </w:rPr>
        <w:t xml:space="preserve"> ইন</w:t>
      </w:r>
      <w:r>
        <w:rPr>
          <w:color w:val="320000"/>
        </w:rPr>
        <w:t xml:space="preserve"> করতে</w:t>
      </w:r>
      <w:r>
        <w:rPr>
          <w:color w:val="2A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53"/>
        </w:rPr>
        <w:t xml:space="preserve"> চার্জ</w:t>
      </w:r>
      <w:r>
        <w:rPr>
          <w:color w:val="000049"/>
        </w:rPr>
        <w:t xml:space="preserve"> দিতে</w:t>
      </w:r>
      <w:r>
        <w:rPr>
          <w:color w:val="490000"/>
        </w:rPr>
        <w:t xml:space="preserve"> হয়</w:t>
      </w:r>
      <w:r>
        <w:rPr>
          <w:color w:val="000076"/>
        </w:rPr>
        <w:t xml:space="preserve"> আলাদা</w:t>
      </w:r>
      <w:r>
        <w:rPr>
          <w:color w:val="390000"/>
        </w:rPr>
        <w:t xml:space="preserve"> করে</w:t>
      </w:r>
      <w:r>
        <w:br/>
      </w:r>
      <w:r>
        <w:rPr>
          <w:color w:val="00005D"/>
        </w:rPr>
        <w:t xml:space="preserve"> agent</w:t>
      </w:r>
      <w:r>
        <w:rPr>
          <w:color w:val="000043"/>
        </w:rPr>
        <w:t xml:space="preserve"> theke</w:t>
      </w:r>
      <w:r>
        <w:rPr>
          <w:color w:val="000050"/>
        </w:rPr>
        <w:t xml:space="preserve"> bikash</w:t>
      </w:r>
      <w:r>
        <w:rPr>
          <w:color w:val="000042"/>
        </w:rPr>
        <w:t xml:space="preserve"> e</w:t>
      </w:r>
      <w:r>
        <w:rPr>
          <w:color w:val="00003E"/>
        </w:rPr>
        <w:t xml:space="preserve"> taka</w:t>
      </w:r>
      <w:r>
        <w:rPr>
          <w:color w:val="00005A"/>
        </w:rPr>
        <w:t xml:space="preserve"> nite</w:t>
      </w:r>
      <w:r>
        <w:rPr>
          <w:color w:val="000036"/>
        </w:rPr>
        <w:t xml:space="preserve"> ki</w:t>
      </w:r>
      <w:r>
        <w:rPr>
          <w:color w:val="00007D"/>
        </w:rPr>
        <w:t xml:space="preserve"> fee</w:t>
      </w:r>
      <w:r>
        <w:rPr>
          <w:color w:val="630000"/>
        </w:rPr>
        <w:t xml:space="preserve"> lagbe</w:t>
      </w:r>
      <w:r>
        <w:br/>
      </w:r>
      <w:r>
        <w:rPr>
          <w:color w:val="000042"/>
        </w:rPr>
        <w:t xml:space="preserve"> bkash</w:t>
      </w:r>
      <w:r>
        <w:rPr>
          <w:color w:val="00005C"/>
        </w:rPr>
        <w:t xml:space="preserve"> e</w:t>
      </w:r>
      <w:r>
        <w:rPr>
          <w:color w:val="000063"/>
        </w:rPr>
        <w:t xml:space="preserve"> cash</w:t>
      </w:r>
      <w:r>
        <w:rPr>
          <w:color w:val="00007A"/>
        </w:rPr>
        <w:t xml:space="preserve"> in</w:t>
      </w:r>
      <w:r>
        <w:rPr>
          <w:color w:val="5F0000"/>
        </w:rPr>
        <w:t xml:space="preserve"> er</w:t>
      </w:r>
      <w:r>
        <w:rPr>
          <w:color w:val="000085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2C"/>
        </w:rPr>
        <w:t xml:space="preserve"> বিকাশ</w:t>
      </w:r>
      <w:r>
        <w:rPr>
          <w:color w:val="00005C"/>
        </w:rPr>
        <w:t xml:space="preserve"> অ্যাপ</w:t>
      </w:r>
      <w:r>
        <w:rPr>
          <w:color w:val="4D0000"/>
        </w:rPr>
        <w:t xml:space="preserve"> দিয়ে</w:t>
      </w:r>
      <w:r>
        <w:rPr>
          <w:color w:val="000051"/>
        </w:rPr>
        <w:t xml:space="preserve"> ক্যাশ</w:t>
      </w:r>
      <w:r>
        <w:rPr>
          <w:color w:val="00006A"/>
        </w:rPr>
        <w:t xml:space="preserve"> ইন</w:t>
      </w:r>
      <w:r>
        <w:rPr>
          <w:color w:val="470000"/>
        </w:rPr>
        <w:t xml:space="preserve"> এর</w:t>
      </w:r>
      <w:r>
        <w:rPr>
          <w:color w:val="000063"/>
        </w:rPr>
        <w:t xml:space="preserve"> চার্জ</w:t>
      </w:r>
      <w:r>
        <w:rPr>
          <w:color w:val="000050"/>
        </w:rPr>
        <w:t xml:space="preserve"> কত</w:t>
      </w:r>
      <w:r>
        <w:rPr>
          <w:color w:val="00005E"/>
        </w:rPr>
        <w:t xml:space="preserve"> জানাবেন</w:t>
      </w:r>
      <w:r>
        <w:br/>
      </w:r>
      <w:r>
        <w:rPr>
          <w:color w:val="610000"/>
        </w:rPr>
        <w:t xml:space="preserve"> would</w:t>
      </w:r>
      <w:r>
        <w:rPr>
          <w:color w:val="500000"/>
        </w:rPr>
        <w:t xml:space="preserve"> you</w:t>
      </w:r>
      <w:r>
        <w:rPr>
          <w:color w:val="430000"/>
        </w:rPr>
        <w:t xml:space="preserve"> please</w:t>
      </w:r>
      <w:r>
        <w:rPr>
          <w:color w:val="530000"/>
        </w:rPr>
        <w:t xml:space="preserve"> tell</w:t>
      </w:r>
      <w:r>
        <w:rPr>
          <w:color w:val="440000"/>
        </w:rPr>
        <w:t xml:space="preserve"> me</w:t>
      </w:r>
      <w:r>
        <w:rPr>
          <w:color w:val="000052"/>
        </w:rPr>
        <w:t xml:space="preserve"> about</w:t>
      </w:r>
      <w:r>
        <w:rPr>
          <w:color w:val="00006A"/>
        </w:rPr>
        <w:t xml:space="preserve"> cashin</w:t>
      </w:r>
      <w:r>
        <w:rPr>
          <w:color w:val="000048"/>
        </w:rPr>
        <w:t xml:space="preserve"> charge</w:t>
      </w:r>
      <w:r>
        <w:rPr>
          <w:color w:val="000042"/>
        </w:rPr>
        <w:t xml:space="preserve"> in</w:t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br/>
      </w:r>
      <w:r>
        <w:rPr>
          <w:color w:val="000068"/>
        </w:rPr>
        <w:t xml:space="preserve"> cash</w:t>
      </w:r>
      <w:r>
        <w:rPr>
          <w:color w:val="000081"/>
        </w:rPr>
        <w:t xml:space="preserve"> in</w:t>
      </w:r>
      <w:r>
        <w:rPr>
          <w:color w:val="00008D"/>
        </w:rPr>
        <w:t xml:space="preserve"> charge</w:t>
      </w:r>
      <w:r>
        <w:rPr>
          <w:color w:val="830000"/>
        </w:rPr>
        <w:t xml:space="preserve"> please</w:t>
      </w:r>
      <w:r>
        <w:br/>
      </w:r>
      <w:r>
        <w:rPr>
          <w:color w:val="430000"/>
        </w:rPr>
        <w:t xml:space="preserve"> আমাকে</w:t>
      </w:r>
      <w:r>
        <w:rPr>
          <w:color w:val="00004A"/>
        </w:rPr>
        <w:t xml:space="preserve"> জানাবেন</w:t>
      </w:r>
      <w:r>
        <w:rPr>
          <w:color w:val="000022"/>
        </w:rPr>
        <w:t xml:space="preserve"> বিকাশ</w:t>
      </w:r>
      <w:r>
        <w:rPr>
          <w:color w:val="000046"/>
        </w:rPr>
        <w:t xml:space="preserve"> personal</w:t>
      </w:r>
      <w:r>
        <w:rPr>
          <w:color w:val="000076"/>
        </w:rPr>
        <w:t xml:space="preserve"> akount</w:t>
      </w:r>
      <w:r>
        <w:rPr>
          <w:color w:val="000033"/>
        </w:rPr>
        <w:t xml:space="preserve"> theke</w:t>
      </w:r>
      <w:r>
        <w:rPr>
          <w:color w:val="000046"/>
        </w:rPr>
        <w:t xml:space="preserve"> agent</w:t>
      </w:r>
      <w:r>
        <w:rPr>
          <w:color w:val="000030"/>
        </w:rPr>
        <w:t xml:space="preserve"> number</w:t>
      </w:r>
      <w:r>
        <w:rPr>
          <w:color w:val="000032"/>
        </w:rPr>
        <w:t xml:space="preserve"> e</w:t>
      </w:r>
      <w:r>
        <w:rPr>
          <w:color w:val="000063"/>
        </w:rPr>
        <w:t xml:space="preserve"> kash</w:t>
      </w:r>
      <w:r>
        <w:rPr>
          <w:color w:val="000042"/>
        </w:rPr>
        <w:t xml:space="preserve"> in</w:t>
      </w:r>
      <w:r>
        <w:rPr>
          <w:color w:val="330000"/>
        </w:rPr>
        <w:t xml:space="preserve"> er</w:t>
      </w:r>
      <w:r>
        <w:rPr>
          <w:color w:val="000048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270000"/>
        </w:rPr>
        <w:t xml:space="preserve"> আমি</w:t>
      </w:r>
      <w:r>
        <w:rPr>
          <w:color w:val="000028"/>
        </w:rPr>
        <w:t xml:space="preserve"> টাকা</w:t>
      </w:r>
      <w:r>
        <w:rPr>
          <w:color w:val="00004D"/>
        </w:rPr>
        <w:t xml:space="preserve"> এজেন্ট</w:t>
      </w:r>
      <w:r>
        <w:rPr>
          <w:color w:val="00003E"/>
        </w:rPr>
        <w:t xml:space="preserve"> নাম্বার</w:t>
      </w:r>
      <w:r>
        <w:rPr>
          <w:color w:val="000030"/>
        </w:rPr>
        <w:t xml:space="preserve"> থেকে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45"/>
        </w:rPr>
        <w:t xml:space="preserve"> ক্যাশ</w:t>
      </w:r>
      <w:r>
        <w:rPr>
          <w:color w:val="00005B"/>
        </w:rPr>
        <w:t xml:space="preserve"> ইন</w:t>
      </w:r>
      <w:r>
        <w:rPr>
          <w:color w:val="3C0000"/>
        </w:rPr>
        <w:t xml:space="preserve"> এর</w:t>
      </w:r>
      <w:r>
        <w:rPr>
          <w:color w:val="650000"/>
        </w:rPr>
        <w:t xml:space="preserve"> ক্ষেত্রে</w:t>
      </w:r>
      <w:r>
        <w:rPr>
          <w:color w:val="000055"/>
        </w:rPr>
        <w:t xml:space="preserve"> চার্জ</w:t>
      </w:r>
      <w:r>
        <w:rPr>
          <w:color w:val="000044"/>
        </w:rPr>
        <w:t xml:space="preserve"> কত</w:t>
      </w:r>
      <w:r>
        <w:rPr>
          <w:color w:val="000051"/>
        </w:rPr>
        <w:t xml:space="preserve"> জানাবেন</w:t>
      </w:r>
      <w:r>
        <w:br/>
      </w:r>
      <w:r>
        <w:rPr>
          <w:color w:val="000059"/>
        </w:rPr>
        <w:t xml:space="preserve"> ক্যাশ</w:t>
      </w:r>
      <w:r>
        <w:rPr>
          <w:color w:val="000075"/>
        </w:rPr>
        <w:t xml:space="preserve"> ইন</w:t>
      </w:r>
      <w:r>
        <w:rPr>
          <w:color w:val="410000"/>
        </w:rPr>
        <w:t xml:space="preserve"> করতে</w:t>
      </w:r>
      <w:r>
        <w:rPr>
          <w:color w:val="37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6D"/>
        </w:rPr>
        <w:t xml:space="preserve"> চার্জ</w:t>
      </w:r>
      <w:r>
        <w:rPr>
          <w:color w:val="000080"/>
        </w:rPr>
        <w:t xml:space="preserve"> লাগে</w:t>
      </w:r>
      <w:r>
        <w:br/>
      </w:r>
      <w:r>
        <w:rPr>
          <w:color w:val="5B0000"/>
        </w:rPr>
        <w:t xml:space="preserve"> please</w:t>
      </w:r>
      <w:r>
        <w:rPr>
          <w:color w:val="700000"/>
        </w:rPr>
        <w:t xml:space="preserve"> tell</w:t>
      </w:r>
      <w:r>
        <w:rPr>
          <w:color w:val="5C0000"/>
        </w:rPr>
        <w:t xml:space="preserve"> me</w:t>
      </w:r>
      <w:r>
        <w:rPr>
          <w:color w:val="000070"/>
        </w:rPr>
        <w:t xml:space="preserve"> about</w:t>
      </w:r>
      <w:r>
        <w:rPr>
          <w:color w:val="000048"/>
        </w:rPr>
        <w:t xml:space="preserve"> cash</w:t>
      </w:r>
      <w:r>
        <w:rPr>
          <w:color w:val="000059"/>
        </w:rPr>
        <w:t xml:space="preserve"> in</w:t>
      </w:r>
      <w:r>
        <w:rPr>
          <w:color w:val="000061"/>
        </w:rPr>
        <w:t xml:space="preserve"> charge</w:t>
      </w:r>
      <w:r>
        <w:br/>
      </w:r>
      <w:r>
        <w:rPr>
          <w:color w:val="000075"/>
        </w:rPr>
        <w:t xml:space="preserve"> ussd</w:t>
      </w:r>
      <w:r>
        <w:rPr>
          <w:color w:val="490000"/>
        </w:rPr>
        <w:t xml:space="preserve"> diye</w:t>
      </w:r>
      <w:r>
        <w:rPr>
          <w:color w:val="00006E"/>
        </w:rPr>
        <w:t xml:space="preserve"> kash</w:t>
      </w:r>
      <w:r>
        <w:rPr>
          <w:color w:val="00004A"/>
        </w:rPr>
        <w:t xml:space="preserve"> in</w:t>
      </w:r>
      <w:r>
        <w:rPr>
          <w:color w:val="390000"/>
        </w:rPr>
        <w:t xml:space="preserve"> korte</w:t>
      </w:r>
      <w:r>
        <w:rPr>
          <w:color w:val="000045"/>
        </w:rPr>
        <w:t xml:space="preserve"> kono</w:t>
      </w:r>
      <w:r>
        <w:rPr>
          <w:color w:val="000050"/>
        </w:rPr>
        <w:t xml:space="preserve"> charge</w:t>
      </w:r>
      <w:r>
        <w:rPr>
          <w:color w:val="000054"/>
        </w:rPr>
        <w:t xml:space="preserve"> dite</w:t>
      </w:r>
      <w:r>
        <w:rPr>
          <w:color w:val="4E0000"/>
        </w:rPr>
        <w:t xml:space="preserve"> hoye</w:t>
      </w:r>
      <w:r>
        <w:br/>
      </w:r>
      <w:r>
        <w:rPr>
          <w:color w:val="000057"/>
        </w:rPr>
        <w:t xml:space="preserve"> agent</w:t>
      </w:r>
      <w:r>
        <w:rPr>
          <w:color w:val="00003B"/>
        </w:rPr>
        <w:t xml:space="preserve"> number</w:t>
      </w:r>
      <w:r>
        <w:rPr>
          <w:color w:val="00003F"/>
        </w:rPr>
        <w:t xml:space="preserve"> theke</w:t>
      </w:r>
      <w:r>
        <w:rPr>
          <w:color w:val="00003A"/>
        </w:rPr>
        <w:t xml:space="preserve"> taka</w:t>
      </w:r>
      <w:r>
        <w:rPr>
          <w:color w:val="00007F"/>
        </w:rPr>
        <w:t xml:space="preserve"> rakhte</w:t>
      </w:r>
      <w:r>
        <w:rPr>
          <w:color w:val="00004C"/>
        </w:rPr>
        <w:t xml:space="preserve"> kono</w:t>
      </w:r>
      <w:r>
        <w:rPr>
          <w:color w:val="000059"/>
        </w:rPr>
        <w:t xml:space="preserve"> charge</w:t>
      </w:r>
      <w:r>
        <w:rPr>
          <w:color w:val="00005C"/>
        </w:rPr>
        <w:t xml:space="preserve"> dite</w:t>
      </w:r>
      <w:r>
        <w:rPr>
          <w:color w:val="570000"/>
        </w:rPr>
        <w:t xml:space="preserve"> hoye</w:t>
      </w:r>
      <w:r>
        <w:br/>
      </w:r>
      <w:r>
        <w:rPr>
          <w:color w:val="390000"/>
        </w:rPr>
        <w:t xml:space="preserve"> i</w:t>
      </w:r>
      <w:r>
        <w:rPr>
          <w:color w:val="000050"/>
        </w:rPr>
        <w:t xml:space="preserve"> want</w:t>
      </w:r>
      <w:r>
        <w:rPr>
          <w:color w:val="00003C"/>
        </w:rPr>
        <w:t xml:space="preserve"> to</w:t>
      </w:r>
      <w:r>
        <w:rPr>
          <w:color w:val="000061"/>
        </w:rPr>
        <w:t xml:space="preserve"> know</w:t>
      </w:r>
      <w:r>
        <w:rPr>
          <w:color w:val="630000"/>
        </w:rPr>
        <w:t xml:space="preserve"> that</w:t>
      </w:r>
      <w:r>
        <w:rPr>
          <w:color w:val="000080"/>
        </w:rPr>
        <w:t xml:space="preserve"> cashin</w:t>
      </w:r>
      <w:r>
        <w:rPr>
          <w:color w:val="000056"/>
        </w:rPr>
        <w:t xml:space="preserve"> charge</w:t>
      </w:r>
      <w:r>
        <w:rPr>
          <w:color w:val="000050"/>
        </w:rPr>
        <w:t xml:space="preserve"> from</w:t>
      </w:r>
      <w:r>
        <w:rPr>
          <w:color w:val="00002A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80"/>
        </w:rPr>
        <w:t xml:space="preserve"> cashin</w:t>
      </w:r>
      <w:r>
        <w:rPr>
          <w:color w:val="3E0000"/>
        </w:rPr>
        <w:t xml:space="preserve"> er</w:t>
      </w:r>
      <w:r>
        <w:rPr>
          <w:color w:val="0000A2"/>
        </w:rPr>
        <w:t xml:space="preserve"> kkhetre</w:t>
      </w:r>
      <w:r>
        <w:rPr>
          <w:color w:val="00004A"/>
        </w:rPr>
        <w:t xml:space="preserve"> kono</w:t>
      </w:r>
      <w:r>
        <w:rPr>
          <w:color w:val="000056"/>
        </w:rPr>
        <w:t xml:space="preserve"> charge</w:t>
      </w:r>
      <w:r>
        <w:rPr>
          <w:color w:val="000047"/>
        </w:rPr>
        <w:t xml:space="preserve"> ase</w:t>
      </w:r>
      <w:r>
        <w:br/>
      </w:r>
      <w:r>
        <w:rPr>
          <w:color w:val="000072"/>
        </w:rPr>
        <w:t xml:space="preserve"> ajent</w:t>
      </w:r>
      <w:r>
        <w:rPr>
          <w:color w:val="000037"/>
        </w:rPr>
        <w:t xml:space="preserve"> theke</w:t>
      </w:r>
      <w:r>
        <w:rPr>
          <w:color w:val="000084"/>
        </w:rPr>
        <w:t xml:space="preserve"> kashin</w:t>
      </w:r>
      <w:r>
        <w:rPr>
          <w:color w:val="000035"/>
        </w:rPr>
        <w:t xml:space="preserve"> e</w:t>
      </w:r>
      <w:r>
        <w:rPr>
          <w:color w:val="000045"/>
        </w:rPr>
        <w:t xml:space="preserve"> koto</w:t>
      </w:r>
      <w:r>
        <w:rPr>
          <w:color w:val="000032"/>
        </w:rPr>
        <w:t xml:space="preserve"> taka</w:t>
      </w:r>
      <w:r>
        <w:rPr>
          <w:color w:val="00004D"/>
        </w:rPr>
        <w:t xml:space="preserve"> charge</w:t>
      </w:r>
      <w:r>
        <w:rPr>
          <w:color w:val="000060"/>
        </w:rPr>
        <w:t xml:space="preserve"> kata</w:t>
      </w:r>
      <w:r>
        <w:rPr>
          <w:color w:val="4B0000"/>
        </w:rPr>
        <w:t xml:space="preserve"> hoye</w:t>
      </w:r>
      <w:r>
        <w:br/>
      </w:r>
      <w:r>
        <w:rPr>
          <w:color w:val="00004B"/>
        </w:rPr>
        <w:t xml:space="preserve"> এজেন্ট</w:t>
      </w:r>
      <w:r>
        <w:rPr>
          <w:color w:val="00003D"/>
        </w:rPr>
        <w:t xml:space="preserve"> নাম্বার</w:t>
      </w:r>
      <w:r>
        <w:rPr>
          <w:color w:val="00002F"/>
        </w:rPr>
        <w:t xml:space="preserve"> থেকে</w:t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3C0000"/>
        </w:rPr>
        <w:t xml:space="preserve"> এ</w:t>
      </w:r>
      <w:r>
        <w:rPr>
          <w:color w:val="000027"/>
        </w:rPr>
        <w:t xml:space="preserve"> টাকা</w:t>
      </w:r>
      <w:r>
        <w:rPr>
          <w:color w:val="000090"/>
        </w:rPr>
        <w:t xml:space="preserve"> ডুকাতে</w:t>
      </w:r>
      <w:r>
        <w:rPr>
          <w:color w:val="4B0000"/>
        </w:rPr>
        <w:t xml:space="preserve"> কোনো</w:t>
      </w:r>
      <w:r>
        <w:rPr>
          <w:color w:val="000053"/>
        </w:rPr>
        <w:t xml:space="preserve"> চার্জ</w:t>
      </w:r>
      <w:r>
        <w:rPr>
          <w:color w:val="000049"/>
        </w:rPr>
        <w:t xml:space="preserve"> দিতে</w:t>
      </w:r>
      <w:r>
        <w:rPr>
          <w:color w:val="430000"/>
        </w:rPr>
        <w:t xml:space="preserve"> হবে</w:t>
      </w:r>
      <w:r>
        <w:br/>
      </w:r>
      <w:r>
        <w:rPr>
          <w:color w:val="2B0000"/>
        </w:rPr>
        <w:t xml:space="preserve"> ami</w:t>
      </w:r>
      <w:r>
        <w:rPr>
          <w:color w:val="000072"/>
        </w:rPr>
        <w:t xml:space="preserve"> ajent</w:t>
      </w:r>
      <w:r>
        <w:rPr>
          <w:color w:val="000034"/>
        </w:rPr>
        <w:t xml:space="preserve"> number</w:t>
      </w:r>
      <w:r>
        <w:rPr>
          <w:color w:val="000037"/>
        </w:rPr>
        <w:t xml:space="preserve"> theke</w:t>
      </w:r>
      <w:r>
        <w:rPr>
          <w:color w:val="000033"/>
        </w:rPr>
        <w:t xml:space="preserve"> taka</w:t>
      </w:r>
      <w:r>
        <w:rPr>
          <w:color w:val="2E0000"/>
        </w:rPr>
        <w:t xml:space="preserve"> amar</w:t>
      </w:r>
      <w:r>
        <w:rPr>
          <w:color w:val="000042"/>
        </w:rPr>
        <w:t xml:space="preserve"> bikash</w:t>
      </w:r>
      <w:r>
        <w:rPr>
          <w:color w:val="000036"/>
        </w:rPr>
        <w:t xml:space="preserve"> e</w:t>
      </w:r>
      <w:r>
        <w:rPr>
          <w:color w:val="00003B"/>
        </w:rPr>
        <w:t xml:space="preserve"> add</w:t>
      </w:r>
      <w:r>
        <w:rPr>
          <w:color w:val="370000"/>
        </w:rPr>
        <w:t xml:space="preserve"> korte</w:t>
      </w:r>
      <w:r>
        <w:rPr>
          <w:color w:val="000042"/>
        </w:rPr>
        <w:t xml:space="preserve"> kono</w:t>
      </w:r>
      <w:r>
        <w:rPr>
          <w:color w:val="00004D"/>
        </w:rPr>
        <w:t xml:space="preserve"> charge</w:t>
      </w:r>
      <w:r>
        <w:rPr>
          <w:color w:val="000061"/>
        </w:rPr>
        <w:t xml:space="preserve"> kata</w:t>
      </w:r>
      <w:r>
        <w:rPr>
          <w:color w:val="00004B"/>
        </w:rPr>
        <w:t xml:space="preserve"> hobe</w:t>
      </w:r>
      <w:r>
        <w:br/>
      </w:r>
      <w:r>
        <w:rPr>
          <w:color w:val="6F0000"/>
        </w:rPr>
        <w:t xml:space="preserve"> could</w:t>
      </w:r>
      <w:r>
        <w:rPr>
          <w:color w:val="590000"/>
        </w:rPr>
        <w:t xml:space="preserve"> you</w:t>
      </w:r>
      <w:r>
        <w:rPr>
          <w:color w:val="4B0000"/>
        </w:rPr>
        <w:t xml:space="preserve"> please</w:t>
      </w:r>
      <w:r>
        <w:rPr>
          <w:color w:val="5D0000"/>
        </w:rPr>
        <w:t xml:space="preserve"> tell</w:t>
      </w:r>
      <w:r>
        <w:rPr>
          <w:color w:val="4C0000"/>
        </w:rPr>
        <w:t xml:space="preserve"> me</w:t>
      </w:r>
      <w:r>
        <w:rPr>
          <w:color w:val="00005C"/>
        </w:rPr>
        <w:t xml:space="preserve"> about</w:t>
      </w:r>
      <w:r>
        <w:rPr>
          <w:color w:val="00003B"/>
        </w:rPr>
        <w:t xml:space="preserve"> cash</w:t>
      </w:r>
      <w:r>
        <w:rPr>
          <w:color w:val="00004A"/>
        </w:rPr>
        <w:t xml:space="preserve"> in</w:t>
      </w:r>
      <w:r>
        <w:rPr>
          <w:color w:val="000050"/>
        </w:rPr>
        <w:t xml:space="preserve"> charge</w:t>
      </w:r>
      <w:r>
        <w:br/>
      </w:r>
      <w:r>
        <w:rPr>
          <w:color w:val="00007F"/>
        </w:rPr>
        <w:t xml:space="preserve"> give</w:t>
      </w:r>
      <w:r>
        <w:rPr>
          <w:color w:val="5C0000"/>
        </w:rPr>
        <w:t xml:space="preserve"> me</w:t>
      </w:r>
      <w:r>
        <w:rPr>
          <w:color w:val="000048"/>
        </w:rPr>
        <w:t xml:space="preserve"> cash</w:t>
      </w:r>
      <w:r>
        <w:rPr>
          <w:color w:val="00005A"/>
        </w:rPr>
        <w:t xml:space="preserve"> in</w:t>
      </w:r>
      <w:r>
        <w:rPr>
          <w:color w:val="000061"/>
        </w:rPr>
        <w:t xml:space="preserve"> charge</w:t>
      </w:r>
      <w:r>
        <w:rPr>
          <w:color w:val="00005A"/>
        </w:rPr>
        <w:t xml:space="preserve"> from</w:t>
      </w:r>
      <w:r>
        <w:rPr>
          <w:color w:val="000030"/>
        </w:rPr>
        <w:t xml:space="preserve"> bkash</w:t>
      </w:r>
      <w:r>
        <w:rPr>
          <w:color w:val="000052"/>
        </w:rPr>
        <w:t xml:space="preserve"> app</w:t>
      </w:r>
      <w:r>
        <w:br/>
      </w:r>
      <w:r>
        <w:rPr>
          <w:color w:val="00005C"/>
        </w:rPr>
        <w:t xml:space="preserve"> cash</w:t>
      </w:r>
      <w:r>
        <w:rPr>
          <w:color w:val="000073"/>
        </w:rPr>
        <w:t xml:space="preserve"> in</w:t>
      </w:r>
      <w:r>
        <w:rPr>
          <w:color w:val="590000"/>
        </w:rPr>
        <w:t xml:space="preserve"> er</w:t>
      </w:r>
      <w:r>
        <w:rPr>
          <w:color w:val="00007D"/>
        </w:rPr>
        <w:t xml:space="preserve"> charge</w:t>
      </w:r>
      <w:r>
        <w:rPr>
          <w:color w:val="00008A"/>
        </w:rPr>
        <w:t xml:space="preserve"> janaben</w:t>
      </w:r>
      <w:r>
        <w:br/>
      </w:r>
      <w:r>
        <w:rPr>
          <w:color w:val="000060"/>
        </w:rPr>
        <w:t xml:space="preserve"> acha</w:t>
      </w:r>
      <w:r>
        <w:rPr>
          <w:color w:val="260000"/>
        </w:rPr>
        <w:t xml:space="preserve"> ami</w:t>
      </w:r>
      <w:r>
        <w:rPr>
          <w:color w:val="000066"/>
        </w:rPr>
        <w:t xml:space="preserve"> ajent</w:t>
      </w:r>
      <w:r>
        <w:rPr>
          <w:color w:val="00002E"/>
        </w:rPr>
        <w:t xml:space="preserve"> number</w:t>
      </w:r>
      <w:r>
        <w:rPr>
          <w:color w:val="000031"/>
        </w:rPr>
        <w:t xml:space="preserve"> theke</w:t>
      </w:r>
      <w:r>
        <w:rPr>
          <w:color w:val="00002D"/>
        </w:rPr>
        <w:t xml:space="preserve"> taka</w:t>
      </w:r>
      <w:r>
        <w:rPr>
          <w:color w:val="290000"/>
        </w:rPr>
        <w:t xml:space="preserve"> amar</w:t>
      </w:r>
      <w:r>
        <w:rPr>
          <w:color w:val="00003B"/>
        </w:rPr>
        <w:t xml:space="preserve"> bikash</w:t>
      </w:r>
      <w:r>
        <w:rPr>
          <w:color w:val="000030"/>
        </w:rPr>
        <w:t xml:space="preserve"> e</w:t>
      </w:r>
      <w:r>
        <w:rPr>
          <w:color w:val="00006A"/>
        </w:rPr>
        <w:t xml:space="preserve"> rakhle</w:t>
      </w:r>
      <w:r>
        <w:rPr>
          <w:color w:val="00003B"/>
        </w:rPr>
        <w:t xml:space="preserve"> kono</w:t>
      </w:r>
      <w:r>
        <w:rPr>
          <w:color w:val="000045"/>
        </w:rPr>
        <w:t xml:space="preserve"> charge</w:t>
      </w:r>
      <w:r>
        <w:rPr>
          <w:color w:val="000048"/>
        </w:rPr>
        <w:t xml:space="preserve"> dite</w:t>
      </w:r>
      <w:r>
        <w:rPr>
          <w:color w:val="000043"/>
        </w:rPr>
        <w:t xml:space="preserve"> hobe</w:t>
      </w:r>
      <w:r>
        <w:br/>
      </w:r>
      <w:r>
        <w:rPr>
          <w:color w:val="00005E"/>
        </w:rPr>
        <w:t xml:space="preserve"> ক্যাশ</w:t>
      </w:r>
      <w:r>
        <w:rPr>
          <w:color w:val="00007B"/>
        </w:rPr>
        <w:t xml:space="preserve"> ইন</w:t>
      </w:r>
      <w:r>
        <w:rPr>
          <w:color w:val="520000"/>
        </w:rPr>
        <w:t xml:space="preserve"> এর</w:t>
      </w:r>
      <w:r>
        <w:rPr>
          <w:color w:val="000073"/>
        </w:rPr>
        <w:t xml:space="preserve"> চার্জ</w:t>
      </w:r>
      <w:r>
        <w:rPr>
          <w:color w:val="00005D"/>
        </w:rPr>
        <w:t xml:space="preserve"> কত</w:t>
      </w:r>
      <w:r>
        <w:rPr>
          <w:color w:val="00006D"/>
        </w:rPr>
        <w:t xml:space="preserve"> জানাবেন</w:t>
      </w:r>
      <w:r>
        <w:br/>
      </w:r>
      <w:r>
        <w:rPr>
          <w:color w:val="00007A"/>
        </w:rPr>
        <w:t xml:space="preserve"> cash</w:t>
      </w:r>
      <w:r>
        <w:rPr>
          <w:color w:val="000097"/>
        </w:rPr>
        <w:t xml:space="preserve"> in</w:t>
      </w:r>
      <w:r>
        <w:rPr>
          <w:color w:val="0000A4"/>
        </w:rPr>
        <w:t xml:space="preserve"> charge</w:t>
      </w:r>
      <w:r>
        <w:rPr>
          <w:color w:val="000000"/>
        </w:rPr>
        <w:t xml:space="preserve"> please</w:t>
      </w:r>
      <w:r>
        <w:br/>
      </w:r>
      <w:r>
        <w:rPr>
          <w:color w:val="590000"/>
        </w:rPr>
        <w:t xml:space="preserve"> plz</w:t>
      </w:r>
      <w:r>
        <w:rPr>
          <w:color w:val="640000"/>
        </w:rPr>
        <w:t xml:space="preserve"> tell</w:t>
      </w:r>
      <w:r>
        <w:rPr>
          <w:color w:val="520000"/>
        </w:rPr>
        <w:t xml:space="preserve"> me</w:t>
      </w:r>
      <w:r>
        <w:rPr>
          <w:color w:val="000063"/>
        </w:rPr>
        <w:t xml:space="preserve"> about</w:t>
      </w:r>
      <w:r>
        <w:rPr>
          <w:color w:val="000040"/>
        </w:rPr>
        <w:t xml:space="preserve"> cash</w:t>
      </w:r>
      <w:r>
        <w:rPr>
          <w:color w:val="000050"/>
        </w:rPr>
        <w:t xml:space="preserve"> in</w:t>
      </w:r>
      <w:r>
        <w:rPr>
          <w:color w:val="000057"/>
        </w:rPr>
        <w:t xml:space="preserve"> charge</w:t>
      </w:r>
      <w:r>
        <w:rPr>
          <w:color w:val="000050"/>
        </w:rPr>
        <w:t xml:space="preserve"> from</w:t>
      </w:r>
      <w:r>
        <w:rPr>
          <w:color w:val="000049"/>
        </w:rPr>
        <w:t xml:space="preserve"> app</w:t>
      </w:r>
      <w:r>
        <w:br/>
      </w:r>
      <w:r>
        <w:rPr>
          <w:color w:val="00007B"/>
        </w:rPr>
        <w:t xml:space="preserve"> দোকান</w:t>
      </w:r>
      <w:r>
        <w:rPr>
          <w:color w:val="000033"/>
        </w:rPr>
        <w:t xml:space="preserve"> থেকে</w:t>
      </w:r>
      <w:r>
        <w:rPr>
          <w:color w:val="000028"/>
        </w:rPr>
        <w:t xml:space="preserve"> বিকাশ</w:t>
      </w:r>
      <w:r>
        <w:rPr>
          <w:color w:val="420000"/>
        </w:rPr>
        <w:t xml:space="preserve"> এ</w:t>
      </w:r>
      <w:r>
        <w:rPr>
          <w:color w:val="00002B"/>
        </w:rPr>
        <w:t xml:space="preserve"> টাকা</w:t>
      </w:r>
      <w:r>
        <w:rPr>
          <w:color w:val="00006F"/>
        </w:rPr>
        <w:t xml:space="preserve"> রাখতে</w:t>
      </w:r>
      <w:r>
        <w:rPr>
          <w:color w:val="520000"/>
        </w:rPr>
        <w:t xml:space="preserve"> কোনো</w:t>
      </w:r>
      <w:r>
        <w:rPr>
          <w:color w:val="00005A"/>
        </w:rPr>
        <w:t xml:space="preserve"> চার্জ</w:t>
      </w:r>
      <w:r>
        <w:rPr>
          <w:color w:val="000050"/>
        </w:rPr>
        <w:t xml:space="preserve"> দিতে</w:t>
      </w:r>
      <w:r>
        <w:rPr>
          <w:color w:val="490000"/>
        </w:rPr>
        <w:t xml:space="preserve"> হবে</w:t>
      </w:r>
      <w:r>
        <w:br/>
      </w:r>
      <w:r>
        <w:rPr>
          <w:color w:val="6B0000"/>
        </w:rPr>
        <w:t xml:space="preserve"> আচ্ছা</w:t>
      </w:r>
      <w:r>
        <w:rPr>
          <w:color w:val="00002B"/>
        </w:rPr>
        <w:t xml:space="preserve"> বিকাশ</w:t>
      </w:r>
      <w:r>
        <w:rPr>
          <w:color w:val="470000"/>
        </w:rPr>
        <w:t xml:space="preserve"> এ</w:t>
      </w:r>
      <w:r>
        <w:rPr>
          <w:color w:val="00004F"/>
        </w:rPr>
        <w:t xml:space="preserve"> ক্যাশ</w:t>
      </w:r>
      <w:r>
        <w:rPr>
          <w:color w:val="000068"/>
        </w:rPr>
        <w:t xml:space="preserve"> ইন</w:t>
      </w:r>
      <w:r>
        <w:rPr>
          <w:color w:val="450000"/>
        </w:rPr>
        <w:t xml:space="preserve"> এর</w:t>
      </w:r>
      <w:r>
        <w:rPr>
          <w:color w:val="000061"/>
        </w:rPr>
        <w:t xml:space="preserve"> চার্জ</w:t>
      </w:r>
      <w:r>
        <w:rPr>
          <w:color w:val="000079"/>
        </w:rPr>
        <w:t xml:space="preserve"> ফ্রি</w:t>
      </w:r>
      <w:r>
        <w:br/>
      </w:r>
      <w:r>
        <w:rPr>
          <w:color w:val="000072"/>
        </w:rPr>
        <w:t xml:space="preserve"> kash</w:t>
      </w:r>
      <w:r>
        <w:rPr>
          <w:color w:val="00004D"/>
        </w:rPr>
        <w:t xml:space="preserve"> in</w:t>
      </w:r>
      <w:r>
        <w:rPr>
          <w:color w:val="3B0000"/>
        </w:rPr>
        <w:t xml:space="preserve"> korte</w:t>
      </w:r>
      <w:r>
        <w:rPr>
          <w:color w:val="000085"/>
        </w:rPr>
        <w:t xml:space="preserve"> kirokom</w:t>
      </w:r>
      <w:r>
        <w:rPr>
          <w:color w:val="000053"/>
        </w:rPr>
        <w:t xml:space="preserve"> charge</w:t>
      </w:r>
      <w:r>
        <w:rPr>
          <w:color w:val="000068"/>
        </w:rPr>
        <w:t xml:space="preserve"> kata</w:t>
      </w:r>
      <w:r>
        <w:rPr>
          <w:color w:val="510000"/>
        </w:rPr>
        <w:t xml:space="preserve"> hoye</w:t>
      </w:r>
      <w:r>
        <w:br/>
      </w:r>
      <w:r>
        <w:rPr>
          <w:color w:val="000060"/>
        </w:rPr>
        <w:t xml:space="preserve"> cash</w:t>
      </w:r>
      <w:r>
        <w:rPr>
          <w:color w:val="000078"/>
        </w:rPr>
        <w:t xml:space="preserve"> in</w:t>
      </w:r>
      <w:r>
        <w:rPr>
          <w:color w:val="00006F"/>
        </w:rPr>
        <w:t xml:space="preserve"> kono</w:t>
      </w:r>
      <w:r>
        <w:rPr>
          <w:color w:val="000082"/>
        </w:rPr>
        <w:t xml:space="preserve"> charge</w:t>
      </w:r>
      <w:r>
        <w:rPr>
          <w:color w:val="00006B"/>
        </w:rPr>
        <w:t xml:space="preserve"> ase</w:t>
      </w:r>
      <w:r>
        <w:br/>
      </w:r>
      <w:r>
        <w:rPr>
          <w:color w:val="000055"/>
        </w:rPr>
        <w:t xml:space="preserve"> এজেন্ট</w:t>
      </w:r>
      <w:r>
        <w:rPr>
          <w:color w:val="420000"/>
        </w:rPr>
        <w:t xml:space="preserve"> এর</w:t>
      </w:r>
      <w:r>
        <w:rPr>
          <w:color w:val="00007F"/>
        </w:rPr>
        <w:t xml:space="preserve"> দোকান</w:t>
      </w:r>
      <w:r>
        <w:rPr>
          <w:color w:val="000035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7D"/>
        </w:rPr>
        <w:t xml:space="preserve"> আনলে</w:t>
      </w:r>
      <w:r>
        <w:rPr>
          <w:color w:val="2F0000"/>
        </w:rPr>
        <w:t xml:space="preserve"> কি</w:t>
      </w:r>
      <w:r>
        <w:rPr>
          <w:color w:val="490000"/>
        </w:rPr>
        <w:t xml:space="preserve"> কোন</w:t>
      </w:r>
      <w:r>
        <w:rPr>
          <w:color w:val="00005D"/>
        </w:rPr>
        <w:t xml:space="preserve"> চার্জ</w:t>
      </w:r>
      <w:r>
        <w:rPr>
          <w:color w:val="000000"/>
        </w:rPr>
        <w:t xml:space="preserve"> লাগবে</w:t>
      </w:r>
      <w:r>
        <w:br/>
      </w:r>
      <w:r>
        <w:rPr>
          <w:color w:val="00002D"/>
        </w:rPr>
        <w:t xml:space="preserve"> বিকাশ</w:t>
      </w:r>
      <w:r>
        <w:rPr>
          <w:color w:val="00005C"/>
        </w:rPr>
        <w:t xml:space="preserve"> এজেন্ট</w:t>
      </w:r>
      <w:r>
        <w:rPr>
          <w:color w:val="00005E"/>
        </w:rPr>
        <w:t xml:space="preserve"> পয়েন্ট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88"/>
        </w:rPr>
        <w:t xml:space="preserve"> আনলে</w:t>
      </w:r>
      <w:r>
        <w:rPr>
          <w:color w:val="330000"/>
        </w:rPr>
        <w:t xml:space="preserve"> কি</w:t>
      </w:r>
      <w:r>
        <w:rPr>
          <w:color w:val="000065"/>
        </w:rPr>
        <w:t xml:space="preserve"> চার্জ</w:t>
      </w:r>
      <w:r>
        <w:rPr>
          <w:color w:val="00005A"/>
        </w:rPr>
        <w:t xml:space="preserve"> দিতে</w:t>
      </w:r>
      <w:r>
        <w:rPr>
          <w:color w:val="000000"/>
        </w:rPr>
        <w:t xml:space="preserve"> হবে</w:t>
      </w:r>
      <w:r>
        <w:br/>
      </w:r>
      <w:r>
        <w:rPr>
          <w:color w:val="000087"/>
        </w:rPr>
        <w:t xml:space="preserve"> দোকানদার</w:t>
      </w:r>
      <w:r>
        <w:rPr>
          <w:color w:val="3B0000"/>
        </w:rPr>
        <w:t xml:space="preserve"> এর</w:t>
      </w:r>
      <w:r>
        <w:rPr>
          <w:color w:val="510000"/>
        </w:rPr>
        <w:t xml:space="preserve"> মাধ্যমে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3D0000"/>
        </w:rPr>
        <w:t xml:space="preserve"> এ</w:t>
      </w:r>
      <w:r>
        <w:rPr>
          <w:color w:val="00004F"/>
        </w:rPr>
        <w:t xml:space="preserve"> টাকা</w:t>
      </w:r>
      <w:r>
        <w:rPr>
          <w:color w:val="00006F"/>
        </w:rPr>
        <w:t xml:space="preserve"> আনলে</w:t>
      </w:r>
      <w:r>
        <w:rPr>
          <w:color w:val="000043"/>
        </w:rPr>
        <w:t xml:space="preserve"> কত</w:t>
      </w:r>
      <w:r>
        <w:rPr>
          <w:color w:val="00004F"/>
        </w:rPr>
        <w:t xml:space="preserve"> টাকা</w:t>
      </w:r>
      <w:r>
        <w:rPr>
          <w:color w:val="000049"/>
        </w:rPr>
        <w:t xml:space="preserve"> দিতে</w:t>
      </w:r>
      <w:r>
        <w:rPr>
          <w:color w:val="000000"/>
        </w:rPr>
        <w:t xml:space="preserve"> হয়</w:t>
      </w:r>
      <w:r>
        <w:br/>
      </w:r>
      <w:r>
        <w:rPr>
          <w:color w:val="4F0000"/>
        </w:rPr>
        <w:t xml:space="preserve"> is</w:t>
      </w:r>
      <w:r>
        <w:rPr>
          <w:color w:val="00006A"/>
        </w:rPr>
        <w:t xml:space="preserve"> there</w:t>
      </w:r>
      <w:r>
        <w:rPr>
          <w:color w:val="000065"/>
        </w:rPr>
        <w:t xml:space="preserve"> any</w:t>
      </w:r>
      <w:r>
        <w:rPr>
          <w:color w:val="00005A"/>
        </w:rPr>
        <w:t xml:space="preserve"> charge</w:t>
      </w:r>
      <w:r>
        <w:rPr>
          <w:color w:val="00007F"/>
        </w:rPr>
        <w:t xml:space="preserve"> applicable</w:t>
      </w:r>
      <w:r>
        <w:rPr>
          <w:color w:val="580000"/>
        </w:rPr>
        <w:t xml:space="preserve"> for</w:t>
      </w:r>
      <w:r>
        <w:rPr>
          <w:color w:val="000043"/>
        </w:rPr>
        <w:t xml:space="preserve"> cash</w:t>
      </w:r>
      <w:r>
        <w:rPr>
          <w:color w:val="000000"/>
        </w:rPr>
        <w:t xml:space="preserve"> in</w:t>
      </w:r>
      <w:r>
        <w:br/>
      </w:r>
      <w:r>
        <w:rPr>
          <w:color w:val="440000"/>
        </w:rPr>
        <w:t xml:space="preserve"> is</w:t>
      </w:r>
      <w:r>
        <w:rPr>
          <w:color w:val="00005B"/>
        </w:rPr>
        <w:t xml:space="preserve"> there</w:t>
      </w:r>
      <w:r>
        <w:rPr>
          <w:color w:val="000058"/>
        </w:rPr>
        <w:t xml:space="preserve"> any</w:t>
      </w:r>
      <w:r>
        <w:rPr>
          <w:color w:val="00004E"/>
        </w:rPr>
        <w:t xml:space="preserve"> charge</w:t>
      </w:r>
      <w:r>
        <w:rPr>
          <w:color w:val="00006E"/>
        </w:rPr>
        <w:t xml:space="preserve"> applicable</w:t>
      </w:r>
      <w:r>
        <w:rPr>
          <w:color w:val="4C0000"/>
        </w:rPr>
        <w:t xml:space="preserve"> for</w:t>
      </w:r>
      <w:r>
        <w:rPr>
          <w:color w:val="00003A"/>
        </w:rPr>
        <w:t xml:space="preserve"> cash</w:t>
      </w:r>
      <w:r>
        <w:rPr>
          <w:color w:val="000048"/>
        </w:rPr>
        <w:t xml:space="preserve"> in</w:t>
      </w:r>
      <w:r>
        <w:rPr>
          <w:color w:val="000048"/>
        </w:rPr>
        <w:t xml:space="preserve"> from</w:t>
      </w:r>
      <w:r>
        <w:rPr>
          <w:color w:val="00004C"/>
        </w:rPr>
        <w:t xml:space="preserve"> agent</w:t>
      </w:r>
      <w:r>
        <w:rPr>
          <w:color w:val="000000"/>
        </w:rPr>
        <w:t xml:space="preserve"> shop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