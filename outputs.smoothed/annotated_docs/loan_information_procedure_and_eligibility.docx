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00000"/>
        </w:rPr>
        <w:t xml:space="preserve"> ami</w:t>
      </w:r>
      <w:r>
        <w:rPr>
          <w:color w:val="00005A"/>
        </w:rPr>
        <w:t xml:space="preserve"> loan</w:t>
      </w:r>
      <w:r>
        <w:rPr>
          <w:color w:val="0000B3"/>
        </w:rPr>
        <w:t xml:space="preserve"> pabona</w:t>
      </w:r>
      <w:r>
        <w:rPr>
          <w:color w:val="00008F"/>
        </w:rPr>
        <w:t xml:space="preserve"> ken</w:t>
      </w:r>
      <w:r>
        <w:br/>
      </w:r>
      <w:r>
        <w:rPr>
          <w:color w:val="000043"/>
        </w:rPr>
        <w:t xml:space="preserve"> বিকাশ</w:t>
      </w:r>
      <w:r>
        <w:rPr>
          <w:color w:val="000066"/>
        </w:rPr>
        <w:t xml:space="preserve"> লোন</w:t>
      </w:r>
      <w:r>
        <w:rPr>
          <w:color w:val="00008F"/>
        </w:rPr>
        <w:t xml:space="preserve"> পেতে</w:t>
      </w:r>
      <w:r>
        <w:rPr>
          <w:color w:val="4C0000"/>
        </w:rPr>
        <w:t xml:space="preserve"> কি</w:t>
      </w:r>
      <w:r>
        <w:rPr>
          <w:color w:val="5B0000"/>
        </w:rPr>
        <w:t xml:space="preserve"> করতে</w:t>
      </w:r>
      <w:r>
        <w:rPr>
          <w:color w:val="7A0000"/>
        </w:rPr>
        <w:t xml:space="preserve"> হবে</w:t>
      </w:r>
      <w:r>
        <w:br/>
      </w:r>
      <w:r>
        <w:rPr>
          <w:color w:val="000078"/>
        </w:rPr>
        <w:t xml:space="preserve"> how</w:t>
      </w:r>
      <w:r>
        <w:rPr>
          <w:color w:val="590000"/>
        </w:rPr>
        <w:t xml:space="preserve"> i</w:t>
      </w:r>
      <w:r>
        <w:rPr>
          <w:color w:val="000073"/>
        </w:rPr>
        <w:t xml:space="preserve"> can</w:t>
      </w:r>
      <w:r>
        <w:rPr>
          <w:color w:val="000085"/>
        </w:rPr>
        <w:t xml:space="preserve"> get</w:t>
      </w:r>
      <w:r>
        <w:rPr>
          <w:color w:val="000069"/>
        </w:rPr>
        <w:t xml:space="preserve"> loan</w:t>
      </w:r>
      <w:r>
        <w:br/>
      </w:r>
      <w:r>
        <w:rPr>
          <w:color w:val="00004D"/>
        </w:rPr>
        <w:t xml:space="preserve"> এখন</w:t>
      </w:r>
      <w:r>
        <w:rPr>
          <w:color w:val="000048"/>
        </w:rPr>
        <w:t xml:space="preserve"> লোন</w:t>
      </w:r>
      <w:r>
        <w:rPr>
          <w:color w:val="000060"/>
        </w:rPr>
        <w:t xml:space="preserve"> চালু</w:t>
      </w:r>
      <w:r>
        <w:rPr>
          <w:color w:val="0000A4"/>
        </w:rPr>
        <w:t xml:space="preserve"> হবার</w:t>
      </w:r>
      <w:r>
        <w:rPr>
          <w:color w:val="550000"/>
        </w:rPr>
        <w:t xml:space="preserve"> জন্য</w:t>
      </w:r>
      <w:r>
        <w:rPr>
          <w:color w:val="360000"/>
        </w:rPr>
        <w:t xml:space="preserve"> কি</w:t>
      </w:r>
      <w:r>
        <w:rPr>
          <w:color w:val="530000"/>
        </w:rPr>
        <w:t xml:space="preserve"> করা</w:t>
      </w:r>
      <w:r>
        <w:rPr>
          <w:color w:val="000000"/>
        </w:rPr>
        <w:t xml:space="preserve"> লাগবে</w:t>
      </w:r>
      <w:r>
        <w:br/>
      </w:r>
      <w:r>
        <w:rPr>
          <w:color w:val="3B0000"/>
        </w:rPr>
        <w:t xml:space="preserve"> আমি</w:t>
      </w:r>
      <w:r>
        <w:rPr>
          <w:color w:val="3F0000"/>
        </w:rPr>
        <w:t xml:space="preserve"> কি</w:t>
      </w:r>
      <w:r>
        <w:rPr>
          <w:color w:val="000038"/>
        </w:rPr>
        <w:t xml:space="preserve"> বিকাশ</w:t>
      </w:r>
      <w:r>
        <w:rPr>
          <w:color w:val="000089"/>
        </w:rPr>
        <w:t xml:space="preserve"> এপ</w:t>
      </w:r>
      <w:r>
        <w:rPr>
          <w:color w:val="000047"/>
        </w:rPr>
        <w:t xml:space="preserve"> থেকে</w:t>
      </w:r>
      <w:r>
        <w:rPr>
          <w:color w:val="000054"/>
        </w:rPr>
        <w:t xml:space="preserve"> লোন</w:t>
      </w:r>
      <w:r>
        <w:rPr>
          <w:color w:val="000064"/>
        </w:rPr>
        <w:t xml:space="preserve"> নিতে</w:t>
      </w:r>
      <w:r>
        <w:rPr>
          <w:color w:val="000071"/>
        </w:rPr>
        <w:t xml:space="preserve"> পারবো</w:t>
      </w:r>
      <w:r>
        <w:br/>
      </w:r>
      <w:r>
        <w:rPr>
          <w:color w:val="3C0000"/>
        </w:rPr>
        <w:t xml:space="preserve"> আমি</w:t>
      </w:r>
      <w:r>
        <w:rPr>
          <w:color w:val="410000"/>
        </w:rPr>
        <w:t xml:space="preserve"> কি</w:t>
      </w:r>
      <w:r>
        <w:rPr>
          <w:color w:val="790000"/>
        </w:rPr>
        <w:t xml:space="preserve"> আপনাদের</w:t>
      </w:r>
      <w:r>
        <w:rPr>
          <w:color w:val="000039"/>
        </w:rPr>
        <w:t xml:space="preserve"> বিকাশ</w:t>
      </w:r>
      <w:r>
        <w:rPr>
          <w:color w:val="000049"/>
        </w:rPr>
        <w:t xml:space="preserve"> থেকে</w:t>
      </w:r>
      <w:r>
        <w:rPr>
          <w:color w:val="000057"/>
        </w:rPr>
        <w:t xml:space="preserve"> লোন</w:t>
      </w:r>
      <w:r>
        <w:rPr>
          <w:color w:val="00007B"/>
        </w:rPr>
        <w:t xml:space="preserve"> পেতে</w:t>
      </w:r>
      <w:r>
        <w:rPr>
          <w:color w:val="000067"/>
        </w:rPr>
        <w:t xml:space="preserve"> পারি</w:t>
      </w:r>
      <w:r>
        <w:br/>
      </w:r>
      <w:r>
        <w:rPr>
          <w:color w:val="580000"/>
        </w:rPr>
        <w:t xml:space="preserve"> আমি</w:t>
      </w:r>
      <w:r>
        <w:rPr>
          <w:color w:val="600000"/>
        </w:rPr>
        <w:t xml:space="preserve"> কি</w:t>
      </w:r>
      <w:r>
        <w:rPr>
          <w:color w:val="000054"/>
        </w:rPr>
        <w:t xml:space="preserve"> বিকাশ</w:t>
      </w:r>
      <w:r>
        <w:rPr>
          <w:color w:val="00007F"/>
        </w:rPr>
        <w:t xml:space="preserve"> লোন</w:t>
      </w:r>
      <w:r>
        <w:rPr>
          <w:color w:val="00009B"/>
        </w:rPr>
        <w:t xml:space="preserve"> পাবো</w:t>
      </w:r>
      <w:r>
        <w:br/>
      </w:r>
      <w:r>
        <w:rPr>
          <w:color w:val="610000"/>
        </w:rPr>
        <w:t xml:space="preserve"> আমি</w:t>
      </w:r>
      <w:r>
        <w:rPr>
          <w:color w:val="00005C"/>
        </w:rPr>
        <w:t xml:space="preserve"> বিকাশ</w:t>
      </w:r>
      <w:r>
        <w:rPr>
          <w:color w:val="00008B"/>
        </w:rPr>
        <w:t xml:space="preserve"> লোন</w:t>
      </w:r>
      <w:r>
        <w:rPr>
          <w:color w:val="0000A5"/>
        </w:rPr>
        <w:t xml:space="preserve"> নিতে</w:t>
      </w:r>
      <w:r>
        <w:rPr>
          <w:color w:val="000000"/>
        </w:rPr>
        <w:t xml:space="preserve"> আগ্রহী</w:t>
      </w:r>
      <w:r>
        <w:br/>
      </w:r>
      <w:r>
        <w:rPr>
          <w:color w:val="000021"/>
        </w:rPr>
        <w:t xml:space="preserve"> bkash</w:t>
      </w:r>
      <w:r>
        <w:rPr>
          <w:color w:val="00002E"/>
        </w:rPr>
        <w:t xml:space="preserve"> e</w:t>
      </w:r>
      <w:r>
        <w:rPr>
          <w:color w:val="000069"/>
        </w:rPr>
        <w:t xml:space="preserve"> loan</w:t>
      </w:r>
      <w:r>
        <w:rPr>
          <w:color w:val="620000"/>
        </w:rPr>
        <w:t xml:space="preserve"> pabar</w:t>
      </w:r>
      <w:r>
        <w:rPr>
          <w:color w:val="3D0000"/>
        </w:rPr>
        <w:t xml:space="preserve"> jonno</w:t>
      </w:r>
      <w:r>
        <w:rPr>
          <w:color w:val="000073"/>
        </w:rPr>
        <w:t xml:space="preserve"> masik</w:t>
      </w:r>
      <w:r>
        <w:rPr>
          <w:color w:val="00003C"/>
        </w:rPr>
        <w:t xml:space="preserve"> koto</w:t>
      </w:r>
      <w:r>
        <w:rPr>
          <w:color w:val="00002C"/>
        </w:rPr>
        <w:t xml:space="preserve"> taka</w:t>
      </w:r>
      <w:r>
        <w:rPr>
          <w:color w:val="000049"/>
        </w:rPr>
        <w:t xml:space="preserve"> use</w:t>
      </w:r>
      <w:r>
        <w:rPr>
          <w:color w:val="2F0000"/>
        </w:rPr>
        <w:t xml:space="preserve"> korte</w:t>
      </w:r>
      <w:r>
        <w:rPr>
          <w:color w:val="000000"/>
        </w:rPr>
        <w:t xml:space="preserve"> hoy</w:t>
      </w:r>
      <w:r>
        <w:rPr>
          <w:color w:val="550000"/>
        </w:rPr>
        <w:t xml:space="preserve"> ba</w:t>
      </w:r>
      <w:r>
        <w:rPr>
          <w:color w:val="000069"/>
        </w:rPr>
        <w:t xml:space="preserve"> loan</w:t>
      </w:r>
      <w:r>
        <w:rPr>
          <w:color w:val="000037"/>
        </w:rPr>
        <w:t xml:space="preserve"> pabo</w:t>
      </w:r>
      <w:r>
        <w:rPr>
          <w:color w:val="000000"/>
        </w:rPr>
        <w:t xml:space="preserve"> kivabe</w:t>
      </w:r>
      <w:r>
        <w:br/>
      </w:r>
      <w:r>
        <w:rPr>
          <w:color w:val="000039"/>
        </w:rPr>
        <w:t xml:space="preserve"> how</w:t>
      </w:r>
      <w:r>
        <w:rPr>
          <w:color w:val="2B0000"/>
        </w:rPr>
        <w:t xml:space="preserve"> i</w:t>
      </w:r>
      <w:r>
        <w:rPr>
          <w:color w:val="480000"/>
        </w:rPr>
        <w:t xml:space="preserve"> am</w:t>
      </w:r>
      <w:r>
        <w:rPr>
          <w:color w:val="00004D"/>
        </w:rPr>
        <w:t xml:space="preserve"> eligible</w:t>
      </w:r>
      <w:r>
        <w:rPr>
          <w:color w:val="3F0000"/>
        </w:rPr>
        <w:t xml:space="preserve"> for</w:t>
      </w:r>
      <w:r>
        <w:rPr>
          <w:color w:val="000040"/>
        </w:rPr>
        <w:t xml:space="preserve"> get</w:t>
      </w:r>
      <w:r>
        <w:rPr>
          <w:color w:val="290000"/>
        </w:rPr>
        <w:t xml:space="preserve"> a</w:t>
      </w:r>
      <w:r>
        <w:rPr>
          <w:color w:val="000074"/>
        </w:rPr>
        <w:t xml:space="preserve"> small</w:t>
      </w:r>
      <w:r>
        <w:rPr>
          <w:color w:val="000032"/>
        </w:rPr>
        <w:t xml:space="preserve"> loan</w:t>
      </w:r>
      <w:r>
        <w:rPr>
          <w:color w:val="450000"/>
        </w:rPr>
        <w:t xml:space="preserve"> what</w:t>
      </w:r>
      <w:r>
        <w:rPr>
          <w:color w:val="380000"/>
        </w:rPr>
        <w:t xml:space="preserve"> is</w:t>
      </w:r>
      <w:r>
        <w:rPr>
          <w:color w:val="380000"/>
        </w:rPr>
        <w:t xml:space="preserve"> the</w:t>
      </w:r>
      <w:r>
        <w:rPr>
          <w:color w:val="000069"/>
        </w:rPr>
        <w:t xml:space="preserve"> requirement</w:t>
      </w:r>
      <w:r>
        <w:br/>
      </w:r>
      <w:r>
        <w:rPr>
          <w:color w:val="00005C"/>
        </w:rPr>
        <w:t xml:space="preserve"> bosore</w:t>
      </w:r>
      <w:r>
        <w:rPr>
          <w:color w:val="000060"/>
        </w:rPr>
        <w:t xml:space="preserve"> sorbbo</w:t>
      </w:r>
      <w:r>
        <w:rPr>
          <w:color w:val="000060"/>
        </w:rPr>
        <w:t xml:space="preserve"> nimmno</w:t>
      </w:r>
      <w:r>
        <w:rPr>
          <w:color w:val="00002E"/>
        </w:rPr>
        <w:t xml:space="preserve"> koto</w:t>
      </w:r>
      <w:r>
        <w:rPr>
          <w:color w:val="000020"/>
        </w:rPr>
        <w:t xml:space="preserve"> tk</w:t>
      </w:r>
      <w:r>
        <w:rPr>
          <w:color w:val="000038"/>
        </w:rPr>
        <w:t xml:space="preserve"> lenden</w:t>
      </w:r>
      <w:r>
        <w:rPr>
          <w:color w:val="2D0000"/>
        </w:rPr>
        <w:t xml:space="preserve"> korle</w:t>
      </w:r>
      <w:r>
        <w:rPr>
          <w:color w:val="00004C"/>
        </w:rPr>
        <w:t xml:space="preserve"> biksh</w:t>
      </w:r>
      <w:r>
        <w:rPr>
          <w:color w:val="000028"/>
        </w:rPr>
        <w:t xml:space="preserve"> loan</w:t>
      </w:r>
      <w:r>
        <w:rPr>
          <w:color w:val="000053"/>
        </w:rPr>
        <w:t xml:space="preserve"> sebati</w:t>
      </w:r>
      <w:r>
        <w:rPr>
          <w:color w:val="4A0000"/>
        </w:rPr>
        <w:t xml:space="preserve"> die</w:t>
      </w:r>
      <w:r>
        <w:rPr>
          <w:color w:val="600000"/>
        </w:rPr>
        <w:t xml:space="preserve"> thaken</w:t>
      </w:r>
      <w:r>
        <w:br/>
      </w:r>
      <w:r>
        <w:rPr>
          <w:color w:val="00007B"/>
        </w:rPr>
        <w:t xml:space="preserve"> loan</w:t>
      </w:r>
      <w:r>
        <w:rPr>
          <w:color w:val="000070"/>
        </w:rPr>
        <w:t xml:space="preserve"> upojukto</w:t>
      </w:r>
      <w:r>
        <w:rPr>
          <w:color w:val="000032"/>
        </w:rPr>
        <w:t xml:space="preserve"> na</w:t>
      </w:r>
      <w:r>
        <w:rPr>
          <w:color w:val="000063"/>
        </w:rPr>
        <w:t xml:space="preserve"> dekhacche</w:t>
      </w:r>
      <w:r>
        <w:rPr>
          <w:color w:val="620000"/>
        </w:rPr>
        <w:t xml:space="preserve"> tahole</w:t>
      </w:r>
      <w:r>
        <w:rPr>
          <w:color w:val="2B0000"/>
        </w:rPr>
        <w:t xml:space="preserve"> ami</w:t>
      </w:r>
      <w:r>
        <w:rPr>
          <w:color w:val="00007B"/>
        </w:rPr>
        <w:t xml:space="preserve"> loan</w:t>
      </w:r>
      <w:r>
        <w:rPr>
          <w:color w:val="000059"/>
        </w:rPr>
        <w:t xml:space="preserve"> pete</w:t>
      </w:r>
      <w:r>
        <w:rPr>
          <w:color w:val="00002D"/>
        </w:rPr>
        <w:t xml:space="preserve"> ki</w:t>
      </w:r>
      <w:r>
        <w:rPr>
          <w:color w:val="38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1E0000"/>
        </w:rPr>
        <w:t xml:space="preserve"> আমার</w:t>
      </w:r>
      <w:r>
        <w:rPr>
          <w:color w:val="000059"/>
        </w:rPr>
        <w:t xml:space="preserve"> লোন</w:t>
      </w:r>
      <w:r>
        <w:rPr>
          <w:color w:val="00005B"/>
        </w:rPr>
        <w:t xml:space="preserve"> অপশনটা</w:t>
      </w:r>
      <w:r>
        <w:rPr>
          <w:color w:val="000065"/>
        </w:rPr>
        <w:t xml:space="preserve"> চালো</w:t>
      </w:r>
      <w:r>
        <w:rPr>
          <w:color w:val="2D0000"/>
        </w:rPr>
        <w:t xml:space="preserve"> করে</w:t>
      </w:r>
      <w:r>
        <w:rPr>
          <w:color w:val="000042"/>
        </w:rPr>
        <w:t xml:space="preserve"> দেন</w:t>
      </w:r>
      <w:r>
        <w:rPr>
          <w:color w:val="1F0000"/>
        </w:rPr>
        <w:t xml:space="preserve"> আমি</w:t>
      </w:r>
      <w:r>
        <w:rPr>
          <w:color w:val="000073"/>
        </w:rPr>
        <w:t xml:space="preserve"> টাইমলি</w:t>
      </w:r>
      <w:r>
        <w:rPr>
          <w:color w:val="000059"/>
        </w:rPr>
        <w:t xml:space="preserve"> লোন</w:t>
      </w:r>
      <w:r>
        <w:rPr>
          <w:color w:val="000073"/>
        </w:rPr>
        <w:t xml:space="preserve"> পরিসুধ</w:t>
      </w:r>
      <w:r>
        <w:rPr>
          <w:color w:val="000038"/>
        </w:rPr>
        <w:t xml:space="preserve"> করবো</w:t>
      </w:r>
      <w:r>
        <w:br/>
      </w:r>
      <w:r>
        <w:rPr>
          <w:color w:val="470000"/>
        </w:rPr>
        <w:t xml:space="preserve"> ami</w:t>
      </w:r>
      <w:r>
        <w:rPr>
          <w:color w:val="00005A"/>
        </w:rPr>
        <w:t xml:space="preserve"> proti</w:t>
      </w:r>
      <w:r>
        <w:rPr>
          <w:color w:val="000052"/>
        </w:rPr>
        <w:t xml:space="preserve"> monthly</w:t>
      </w:r>
      <w:r>
        <w:rPr>
          <w:color w:val="000050"/>
        </w:rPr>
        <w:t xml:space="preserve"> onek</w:t>
      </w:r>
      <w:r>
        <w:rPr>
          <w:color w:val="000046"/>
        </w:rPr>
        <w:t xml:space="preserve"> lenden</w:t>
      </w:r>
      <w:r>
        <w:rPr>
          <w:color w:val="460000"/>
        </w:rPr>
        <w:t xml:space="preserve"> kori</w:t>
      </w:r>
      <w:r>
        <w:rPr>
          <w:color w:val="000041"/>
        </w:rPr>
        <w:t xml:space="preserve"> akhon</w:t>
      </w:r>
      <w:r>
        <w:rPr>
          <w:color w:val="000024"/>
        </w:rPr>
        <w:t xml:space="preserve"> ki</w:t>
      </w:r>
      <w:r>
        <w:rPr>
          <w:color w:val="470000"/>
        </w:rPr>
        <w:t xml:space="preserve"> ami</w:t>
      </w:r>
      <w:r>
        <w:rPr>
          <w:color w:val="450000"/>
        </w:rPr>
        <w:t xml:space="preserve"> apnader</w:t>
      </w:r>
      <w:r>
        <w:rPr>
          <w:color w:val="660000"/>
        </w:rPr>
        <w:t xml:space="preserve"> kas</w:t>
      </w:r>
      <w:r>
        <w:rPr>
          <w:color w:val="00002D"/>
        </w:rPr>
        <w:t xml:space="preserve"> theke</w:t>
      </w:r>
      <w:r>
        <w:rPr>
          <w:color w:val="000032"/>
        </w:rPr>
        <w:t xml:space="preserve"> loan</w:t>
      </w:r>
      <w:r>
        <w:rPr>
          <w:color w:val="000034"/>
        </w:rPr>
        <w:t xml:space="preserve"> pabo</w:t>
      </w:r>
      <w:r>
        <w:br/>
      </w:r>
      <w:r>
        <w:rPr>
          <w:color w:val="000000"/>
        </w:rPr>
        <w:t xml:space="preserve"> স্যার</w:t>
      </w:r>
      <w:r>
        <w:rPr>
          <w:color w:val="00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46"/>
        </w:rPr>
        <w:t xml:space="preserve"> একাউন্ট</w:t>
      </w:r>
      <w:r>
        <w:rPr>
          <w:color w:val="3E0000"/>
        </w:rPr>
        <w:t xml:space="preserve"> কি</w:t>
      </w:r>
      <w:r>
        <w:rPr>
          <w:color w:val="000053"/>
        </w:rPr>
        <w:t xml:space="preserve"> লোন</w:t>
      </w:r>
      <w:r>
        <w:rPr>
          <w:color w:val="000087"/>
        </w:rPr>
        <w:t xml:space="preserve"> পাওয়ার</w:t>
      </w:r>
      <w:r>
        <w:rPr>
          <w:color w:val="0000A6"/>
        </w:rPr>
        <w:t xml:space="preserve"> যোগ্য</w:t>
      </w:r>
      <w:r>
        <w:rPr>
          <w:color w:val="000000"/>
        </w:rPr>
        <w:t xml:space="preserve"> নয়</w:t>
      </w:r>
      <w:r>
        <w:br/>
      </w:r>
      <w:r>
        <w:rPr>
          <w:color w:val="000051"/>
        </w:rPr>
        <w:t xml:space="preserve"> accah</w:t>
      </w:r>
      <w:r>
        <w:rPr>
          <w:color w:val="4B0000"/>
        </w:rPr>
        <w:t xml:space="preserve"> mem</w:t>
      </w:r>
      <w:r>
        <w:rPr>
          <w:color w:val="00004D"/>
        </w:rPr>
        <w:t xml:space="preserve"> loan</w:t>
      </w:r>
      <w:r>
        <w:rPr>
          <w:color w:val="00002E"/>
        </w:rPr>
        <w:t xml:space="preserve"> nite</w:t>
      </w:r>
      <w:r>
        <w:rPr>
          <w:color w:val="3D0000"/>
        </w:rPr>
        <w:t xml:space="preserve"> hole</w:t>
      </w:r>
      <w:r>
        <w:rPr>
          <w:color w:val="000054"/>
        </w:rPr>
        <w:t xml:space="preserve"> ki</w:t>
      </w:r>
      <w:r>
        <w:rPr>
          <w:color w:val="000054"/>
        </w:rPr>
        <w:t xml:space="preserve"> ki</w:t>
      </w:r>
      <w:r>
        <w:rPr>
          <w:color w:val="000029"/>
        </w:rPr>
        <w:t xml:space="preserve"> kora</w:t>
      </w:r>
      <w:r>
        <w:rPr>
          <w:color w:val="330000"/>
        </w:rPr>
        <w:t xml:space="preserve"> lagbe</w:t>
      </w:r>
      <w:r>
        <w:rPr>
          <w:color w:val="00005B"/>
        </w:rPr>
        <w:t xml:space="preserve"> bah</w:t>
      </w:r>
      <w:r>
        <w:rPr>
          <w:color w:val="000054"/>
        </w:rPr>
        <w:t xml:space="preserve"> ki</w:t>
      </w:r>
      <w:r>
        <w:rPr>
          <w:color w:val="00002B"/>
        </w:rPr>
        <w:t xml:space="preserve"> kivabe</w:t>
      </w:r>
      <w:r>
        <w:rPr>
          <w:color w:val="00004D"/>
        </w:rPr>
        <w:t xml:space="preserve"> loan</w:t>
      </w:r>
      <w:r>
        <w:rPr>
          <w:color w:val="000040"/>
        </w:rPr>
        <w:t xml:space="preserve"> pawar</w:t>
      </w:r>
      <w:r>
        <w:rPr>
          <w:color w:val="00005B"/>
        </w:rPr>
        <w:t xml:space="preserve"> joggoh</w:t>
      </w:r>
      <w:r>
        <w:rPr>
          <w:color w:val="00004B"/>
        </w:rPr>
        <w:t xml:space="preserve"> hobo</w:t>
      </w:r>
      <w:r>
        <w:rPr>
          <w:color w:val="1B0000"/>
        </w:rPr>
        <w:t xml:space="preserve"> ami</w:t>
      </w:r>
      <w:r>
        <w:br/>
      </w:r>
      <w:r>
        <w:rPr>
          <w:color w:val="3D0000"/>
        </w:rPr>
        <w:t xml:space="preserve"> আমি</w:t>
      </w:r>
      <w:r>
        <w:rPr>
          <w:color w:val="420000"/>
        </w:rPr>
        <w:t xml:space="preserve"> কি</w:t>
      </w:r>
      <w:r>
        <w:rPr>
          <w:color w:val="00003A"/>
        </w:rPr>
        <w:t xml:space="preserve"> বিকাশ</w:t>
      </w:r>
      <w:r>
        <w:rPr>
          <w:color w:val="00004A"/>
        </w:rPr>
        <w:t xml:space="preserve"> থেকে</w:t>
      </w:r>
      <w:r>
        <w:rPr>
          <w:color w:val="000058"/>
        </w:rPr>
        <w:t xml:space="preserve"> লোন</w:t>
      </w:r>
      <w:r>
        <w:rPr>
          <w:color w:val="0000C8"/>
        </w:rPr>
        <w:t xml:space="preserve"> পাবোনা</w:t>
      </w:r>
      <w:r>
        <w:br/>
      </w:r>
      <w:r>
        <w:rPr>
          <w:color w:val="2F0000"/>
        </w:rPr>
        <w:t xml:space="preserve"> আমি</w:t>
      </w:r>
      <w:r>
        <w:rPr>
          <w:color w:val="000044"/>
        </w:rPr>
        <w:t xml:space="preserve"> কেন</w:t>
      </w:r>
      <w:r>
        <w:rPr>
          <w:color w:val="000044"/>
        </w:rPr>
        <w:t xml:space="preserve"> লোন</w:t>
      </w:r>
      <w:r>
        <w:rPr>
          <w:color w:val="000076"/>
        </w:rPr>
        <w:t xml:space="preserve"> সেবা</w:t>
      </w:r>
      <w:r>
        <w:rPr>
          <w:color w:val="00006C"/>
        </w:rPr>
        <w:t xml:space="preserve"> পাচ্ছি</w:t>
      </w:r>
      <w:r>
        <w:rPr>
          <w:color w:val="000000"/>
        </w:rPr>
        <w:t xml:space="preserve"> না</w:t>
      </w:r>
      <w:r>
        <w:rPr>
          <w:color w:val="00006D"/>
        </w:rPr>
        <w:t xml:space="preserve"> বা</w:t>
      </w:r>
      <w:r>
        <w:rPr>
          <w:color w:val="330000"/>
        </w:rPr>
        <w:t xml:space="preserve"> কি</w:t>
      </w:r>
      <w:r>
        <w:rPr>
          <w:color w:val="4E0000"/>
        </w:rPr>
        <w:t xml:space="preserve"> করলে</w:t>
      </w:r>
      <w:r>
        <w:rPr>
          <w:color w:val="000052"/>
        </w:rPr>
        <w:t xml:space="preserve"> পাবো</w:t>
      </w:r>
      <w:r>
        <w:br/>
      </w:r>
      <w:r>
        <w:rPr>
          <w:color w:val="000000"/>
        </w:rPr>
        <w:t xml:space="preserve"> hello</w:t>
      </w:r>
      <w:r>
        <w:rPr>
          <w:color w:val="000082"/>
        </w:rPr>
        <w:t xml:space="preserve"> need</w:t>
      </w:r>
      <w:r>
        <w:rPr>
          <w:color w:val="510000"/>
        </w:rPr>
        <w:t xml:space="preserve"> a</w:t>
      </w:r>
      <w:r>
        <w:rPr>
          <w:color w:val="000063"/>
        </w:rPr>
        <w:t xml:space="preserve"> loan</w:t>
      </w:r>
      <w:r>
        <w:rPr>
          <w:color w:val="000075"/>
        </w:rPr>
        <w:t xml:space="preserve"> from</w:t>
      </w:r>
      <w:r>
        <w:rPr>
          <w:color w:val="00005B"/>
        </w:rPr>
        <w:t xml:space="preserve"> my</w:t>
      </w:r>
      <w:r>
        <w:rPr>
          <w:color w:val="00003E"/>
        </w:rPr>
        <w:t xml:space="preserve"> bkash</w:t>
      </w:r>
      <w:r>
        <w:rPr>
          <w:color w:val="000047"/>
        </w:rPr>
        <w:t xml:space="preserve"> account</w:t>
      </w:r>
      <w:r>
        <w:br/>
      </w:r>
      <w:r>
        <w:rPr>
          <w:color w:val="000047"/>
        </w:rPr>
        <w:t xml:space="preserve"> কিভাবে</w:t>
      </w:r>
      <w:r>
        <w:rPr>
          <w:color w:val="2D0000"/>
        </w:rPr>
        <w:t xml:space="preserve"> আমি</w:t>
      </w:r>
      <w:r>
        <w:rPr>
          <w:color w:val="00006A"/>
        </w:rPr>
        <w:t xml:space="preserve"> লোনের</w:t>
      </w:r>
      <w:r>
        <w:rPr>
          <w:color w:val="000089"/>
        </w:rPr>
        <w:t xml:space="preserve"> আওতায়</w:t>
      </w:r>
      <w:r>
        <w:rPr>
          <w:color w:val="000000"/>
        </w:rPr>
        <w:t xml:space="preserve"> আসবো</w:t>
      </w:r>
      <w:r>
        <w:rPr>
          <w:color w:val="560000"/>
        </w:rPr>
        <w:t xml:space="preserve"> একটু</w:t>
      </w:r>
      <w:r>
        <w:rPr>
          <w:color w:val="000063"/>
        </w:rPr>
        <w:t xml:space="preserve"> বিস্তারিত</w:t>
      </w:r>
      <w:r>
        <w:rPr>
          <w:color w:val="00004C"/>
        </w:rPr>
        <w:t xml:space="preserve"> জানতে</w:t>
      </w:r>
      <w:r>
        <w:rPr>
          <w:color w:val="000041"/>
        </w:rPr>
        <w:t xml:space="preserve"> চাই</w:t>
      </w:r>
      <w:r>
        <w:br/>
      </w:r>
      <w:r>
        <w:rPr>
          <w:color w:val="5F0000"/>
        </w:rPr>
        <w:t xml:space="preserve"> amake</w:t>
      </w:r>
      <w:r>
        <w:rPr>
          <w:color w:val="000033"/>
        </w:rPr>
        <w:t xml:space="preserve"> ki</w:t>
      </w:r>
      <w:r>
        <w:rPr>
          <w:color w:val="000046"/>
        </w:rPr>
        <w:t xml:space="preserve"> loan</w:t>
      </w:r>
      <w:r>
        <w:rPr>
          <w:color w:val="A00000"/>
        </w:rPr>
        <w:t xml:space="preserve"> deo</w:t>
      </w:r>
      <w:r>
        <w:rPr>
          <w:color w:val="960000"/>
        </w:rPr>
        <w:t xml:space="preserve"> jabena</w:t>
      </w:r>
      <w:r>
        <w:br/>
      </w:r>
      <w:r>
        <w:rPr>
          <w:color w:val="0000BB"/>
        </w:rPr>
        <w:t xml:space="preserve"> লোন</w:t>
      </w:r>
      <w:r>
        <w:rPr>
          <w:color w:val="00005D"/>
        </w:rPr>
        <w:t xml:space="preserve"> কিভাবে</w:t>
      </w:r>
      <w:r>
        <w:rPr>
          <w:color w:val="000067"/>
        </w:rPr>
        <w:t xml:space="preserve"> নিতে</w:t>
      </w:r>
      <w:r>
        <w:rPr>
          <w:color w:val="000066"/>
        </w:rPr>
        <w:t xml:space="preserve"> পারি</w:t>
      </w:r>
      <w:r>
        <w:br/>
      </w:r>
      <w:r>
        <w:rPr>
          <w:color w:val="000041"/>
        </w:rPr>
        <w:t xml:space="preserve"> বিকাশ</w:t>
      </w:r>
      <w:r>
        <w:rPr>
          <w:color w:val="000053"/>
        </w:rPr>
        <w:t xml:space="preserve"> থেকে</w:t>
      </w:r>
      <w:r>
        <w:rPr>
          <w:color w:val="000062"/>
        </w:rPr>
        <w:t xml:space="preserve"> লোন</w:t>
      </w:r>
      <w:r>
        <w:rPr>
          <w:color w:val="00006A"/>
        </w:rPr>
        <w:t xml:space="preserve"> কিভাবে</w:t>
      </w:r>
      <w:r>
        <w:rPr>
          <w:color w:val="00008A"/>
        </w:rPr>
        <w:t xml:space="preserve"> পেতে</w:t>
      </w:r>
      <w:r>
        <w:rPr>
          <w:color w:val="000074"/>
        </w:rPr>
        <w:t xml:space="preserve"> পারি</w:t>
      </w:r>
      <w:r>
        <w:br/>
      </w:r>
      <w:r>
        <w:rPr>
          <w:color w:val="310000"/>
        </w:rPr>
        <w:t xml:space="preserve"> আমার</w:t>
      </w:r>
      <w:r>
        <w:rPr>
          <w:color w:val="0000BC"/>
        </w:rPr>
        <w:t xml:space="preserve"> এইনম্বার</w:t>
      </w:r>
      <w:r>
        <w:rPr>
          <w:color w:val="00003D"/>
        </w:rPr>
        <w:t xml:space="preserve"> থেকে</w:t>
      </w:r>
      <w:r>
        <w:rPr>
          <w:color w:val="000049"/>
        </w:rPr>
        <w:t xml:space="preserve"> লোন</w:t>
      </w:r>
      <w:r>
        <w:rPr>
          <w:color w:val="000056"/>
        </w:rPr>
        <w:t xml:space="preserve"> নিতে</w:t>
      </w:r>
      <w:r>
        <w:rPr>
          <w:color w:val="000066"/>
        </w:rPr>
        <w:t xml:space="preserve"> পাব</w:t>
      </w:r>
      <w:r>
        <w:br/>
      </w:r>
      <w:r>
        <w:rPr>
          <w:color w:val="000063"/>
        </w:rPr>
        <w:t xml:space="preserve"> how</w:t>
      </w:r>
      <w:r>
        <w:rPr>
          <w:color w:val="00005F"/>
        </w:rPr>
        <w:t xml:space="preserve"> can</w:t>
      </w:r>
      <w:r>
        <w:rPr>
          <w:color w:val="4A0000"/>
        </w:rPr>
        <w:t xml:space="preserve"> i</w:t>
      </w:r>
      <w:r>
        <w:rPr>
          <w:color w:val="000085"/>
        </w:rPr>
        <w:t xml:space="preserve"> eligible</w:t>
      </w:r>
      <w:r>
        <w:rPr>
          <w:color w:val="6C0000"/>
        </w:rPr>
        <w:t xml:space="preserve"> for</w:t>
      </w:r>
      <w:r>
        <w:rPr>
          <w:color w:val="000037"/>
        </w:rPr>
        <w:t xml:space="preserve"> bkash</w:t>
      </w:r>
      <w:r>
        <w:rPr>
          <w:color w:val="000057"/>
        </w:rPr>
        <w:t xml:space="preserve"> loan</w:t>
      </w:r>
      <w:r>
        <w:br/>
      </w:r>
      <w:r>
        <w:rPr>
          <w:color w:val="3C0000"/>
        </w:rPr>
        <w:t xml:space="preserve"> আমি</w:t>
      </w:r>
      <w:r>
        <w:rPr>
          <w:color w:val="400000"/>
        </w:rPr>
        <w:t xml:space="preserve"> কি</w:t>
      </w:r>
      <w:r>
        <w:rPr>
          <w:color w:val="000056"/>
        </w:rPr>
        <w:t xml:space="preserve"> লোন</w:t>
      </w:r>
      <w:r>
        <w:rPr>
          <w:color w:val="0000DE"/>
        </w:rPr>
        <w:t xml:space="preserve"> নিতেপারবো</w:t>
      </w:r>
      <w:r>
        <w:br/>
      </w:r>
      <w:r>
        <w:rPr>
          <w:color w:val="000041"/>
        </w:rPr>
        <w:t xml:space="preserve"> বিকাশ</w:t>
      </w:r>
      <w:r>
        <w:rPr>
          <w:color w:val="000053"/>
        </w:rPr>
        <w:t xml:space="preserve"> থেকে</w:t>
      </w:r>
      <w:r>
        <w:rPr>
          <w:color w:val="000063"/>
        </w:rPr>
        <w:t xml:space="preserve"> লোন</w:t>
      </w:r>
      <w:r>
        <w:rPr>
          <w:color w:val="000078"/>
        </w:rPr>
        <w:t xml:space="preserve"> পাবো</w:t>
      </w:r>
      <w:r>
        <w:rPr>
          <w:color w:val="0000AB"/>
        </w:rPr>
        <w:t xml:space="preserve"> কেমনে</w:t>
      </w:r>
      <w:r>
        <w:br/>
      </w:r>
      <w:r>
        <w:rPr>
          <w:color w:val="000040"/>
        </w:rPr>
        <w:t xml:space="preserve"> loan</w:t>
      </w:r>
      <w:r>
        <w:rPr>
          <w:color w:val="00005A"/>
        </w:rPr>
        <w:t xml:space="preserve"> service</w:t>
      </w:r>
      <w:r>
        <w:rPr>
          <w:color w:val="00005C"/>
        </w:rPr>
        <w:t xml:space="preserve"> active</w:t>
      </w:r>
      <w:r>
        <w:rPr>
          <w:color w:val="520000"/>
        </w:rPr>
        <w:t xml:space="preserve"> korar</w:t>
      </w:r>
      <w:r>
        <w:rPr>
          <w:color w:val="4B0000"/>
        </w:rPr>
        <w:t xml:space="preserve"> jonno</w:t>
      </w:r>
      <w:r>
        <w:rPr>
          <w:color w:val="5F0000"/>
        </w:rPr>
        <w:t xml:space="preserve"> ke</w:t>
      </w:r>
      <w:r>
        <w:rPr>
          <w:color w:val="5C0000"/>
        </w:rPr>
        <w:t xml:space="preserve"> korta</w:t>
      </w:r>
      <w:r>
        <w:rPr>
          <w:color w:val="000076"/>
        </w:rPr>
        <w:t xml:space="preserve"> hoba</w:t>
      </w:r>
      <w:r>
        <w:br/>
      </w:r>
      <w:r>
        <w:rPr>
          <w:color w:val="000057"/>
        </w:rPr>
        <w:t xml:space="preserve"> ম্যাম</w:t>
      </w:r>
      <w:r>
        <w:rPr>
          <w:color w:val="1D0000"/>
        </w:rPr>
        <w:t xml:space="preserve"> আমি</w:t>
      </w:r>
      <w:r>
        <w:rPr>
          <w:color w:val="000045"/>
        </w:rPr>
        <w:t xml:space="preserve"> সিটি</w:t>
      </w:r>
      <w:r>
        <w:rPr>
          <w:color w:val="00004A"/>
        </w:rPr>
        <w:t xml:space="preserve"> ব্যাংকের</w:t>
      </w:r>
      <w:r>
        <w:rPr>
          <w:color w:val="000065"/>
        </w:rPr>
        <w:t xml:space="preserve"> সাহায্যে</w:t>
      </w:r>
      <w:r>
        <w:rPr>
          <w:color w:val="00002A"/>
        </w:rPr>
        <w:t xml:space="preserve"> লোন</w:t>
      </w:r>
      <w:r>
        <w:rPr>
          <w:color w:val="490000"/>
        </w:rPr>
        <w:t xml:space="preserve"> আপনারা</w:t>
      </w:r>
      <w:r>
        <w:rPr>
          <w:color w:val="00005B"/>
        </w:rPr>
        <w:t xml:space="preserve"> দিচ্ছেন</w:t>
      </w:r>
      <w:r>
        <w:rPr>
          <w:color w:val="510000"/>
        </w:rPr>
        <w:t xml:space="preserve"> ওটা</w:t>
      </w:r>
      <w:r>
        <w:rPr>
          <w:color w:val="1F0000"/>
        </w:rPr>
        <w:t xml:space="preserve"> কি</w:t>
      </w:r>
      <w:r>
        <w:rPr>
          <w:color w:val="000039"/>
        </w:rPr>
        <w:t xml:space="preserve"> ভাবে</w:t>
      </w:r>
      <w:r>
        <w:rPr>
          <w:color w:val="000033"/>
        </w:rPr>
        <w:t xml:space="preserve"> পাবো</w:t>
      </w:r>
      <w:r>
        <w:rPr>
          <w:color w:val="520000"/>
        </w:rPr>
        <w:t xml:space="preserve"> আমরা</w:t>
      </w:r>
      <w:r>
        <w:br/>
      </w:r>
      <w:r>
        <w:rPr>
          <w:color w:val="330000"/>
        </w:rPr>
        <w:t xml:space="preserve"> ami</w:t>
      </w:r>
      <w:r>
        <w:rPr>
          <w:color w:val="00006B"/>
        </w:rPr>
        <w:t xml:space="preserve"> city</w:t>
      </w:r>
      <w:r>
        <w:rPr>
          <w:color w:val="00004C"/>
        </w:rPr>
        <w:t xml:space="preserve"> bank</w:t>
      </w:r>
      <w:r>
        <w:rPr>
          <w:color w:val="560000"/>
        </w:rPr>
        <w:t xml:space="preserve"> ar</w:t>
      </w:r>
      <w:r>
        <w:rPr>
          <w:color w:val="000048"/>
        </w:rPr>
        <w:t xml:space="preserve"> loan</w:t>
      </w:r>
      <w:r>
        <w:rPr>
          <w:color w:val="000053"/>
        </w:rPr>
        <w:t xml:space="preserve"> kivabe</w:t>
      </w:r>
      <w:r>
        <w:rPr>
          <w:color w:val="00009F"/>
        </w:rPr>
        <w:t xml:space="preserve"> peye</w:t>
      </w:r>
      <w:r>
        <w:rPr>
          <w:color w:val="000000"/>
        </w:rPr>
        <w:t xml:space="preserve"> pari</w:t>
      </w:r>
      <w:r>
        <w:br/>
      </w:r>
      <w:r>
        <w:rPr>
          <w:color w:val="00002A"/>
        </w:rPr>
        <w:t xml:space="preserve"> bkash</w:t>
      </w:r>
      <w:r>
        <w:rPr>
          <w:color w:val="000043"/>
        </w:rPr>
        <w:t xml:space="preserve"> loan</w:t>
      </w:r>
      <w:r>
        <w:rPr>
          <w:color w:val="3D0000"/>
        </w:rPr>
        <w:t xml:space="preserve"> er</w:t>
      </w:r>
      <w:r>
        <w:rPr>
          <w:color w:val="730000"/>
        </w:rPr>
        <w:t xml:space="preserve"> jnno</w:t>
      </w:r>
      <w:r>
        <w:rPr>
          <w:color w:val="000084"/>
        </w:rPr>
        <w:t xml:space="preserve"> minimum</w:t>
      </w:r>
      <w:r>
        <w:rPr>
          <w:color w:val="00009A"/>
        </w:rPr>
        <w:t xml:space="preserve"> requirment</w:t>
      </w:r>
      <w:r>
        <w:rPr>
          <w:color w:val="000000"/>
        </w:rPr>
        <w:t xml:space="preserve"> ki</w:t>
      </w:r>
      <w:r>
        <w:br/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37"/>
        </w:rPr>
        <w:t xml:space="preserve"> লোন</w:t>
      </w:r>
      <w:r>
        <w:rPr>
          <w:color w:val="00004E"/>
        </w:rPr>
        <w:t xml:space="preserve"> পেতে</w:t>
      </w:r>
      <w:r>
        <w:rPr>
          <w:color w:val="5A0000"/>
        </w:rPr>
        <w:t xml:space="preserve"> হলে</w:t>
      </w:r>
      <w:r>
        <w:rPr>
          <w:color w:val="A60000"/>
        </w:rPr>
        <w:t xml:space="preserve"> কী</w:t>
      </w:r>
      <w:r>
        <w:rPr>
          <w:color w:val="A60000"/>
        </w:rPr>
        <w:t xml:space="preserve"> কী</w:t>
      </w:r>
      <w:r>
        <w:rPr>
          <w:color w:val="00007F"/>
        </w:rPr>
        <w:t xml:space="preserve"> যোগ্যতা</w:t>
      </w:r>
      <w:r>
        <w:rPr>
          <w:color w:val="000000"/>
        </w:rPr>
        <w:t xml:space="preserve"> লাগবে</w:t>
      </w:r>
      <w:r>
        <w:br/>
      </w:r>
      <w:r>
        <w:rPr>
          <w:color w:val="3D0000"/>
        </w:rPr>
        <w:t xml:space="preserve"> আমার</w:t>
      </w:r>
      <w:r>
        <w:rPr>
          <w:color w:val="00005A"/>
        </w:rPr>
        <w:t xml:space="preserve"> লোন</w:t>
      </w:r>
      <w:r>
        <w:rPr>
          <w:color w:val="B00000"/>
        </w:rPr>
        <w:t xml:space="preserve"> খুব</w:t>
      </w:r>
      <w:r>
        <w:rPr>
          <w:color w:val="000094"/>
        </w:rPr>
        <w:t xml:space="preserve"> দরকার</w:t>
      </w:r>
      <w:r>
        <w:br/>
      </w:r>
      <w:r>
        <w:rPr>
          <w:color w:val="430000"/>
        </w:rPr>
        <w:t xml:space="preserve"> sir</w:t>
      </w:r>
      <w:r>
        <w:rPr>
          <w:color w:val="520000"/>
        </w:rPr>
        <w:t xml:space="preserve"> amake</w:t>
      </w:r>
      <w:r>
        <w:rPr>
          <w:color w:val="00004E"/>
        </w:rPr>
        <w:t xml:space="preserve"> lon</w:t>
      </w:r>
      <w:r>
        <w:rPr>
          <w:color w:val="8B0000"/>
        </w:rPr>
        <w:t xml:space="preserve"> dewyar</w:t>
      </w:r>
      <w:r>
        <w:rPr>
          <w:color w:val="000082"/>
        </w:rPr>
        <w:t xml:space="preserve"> bebostha</w:t>
      </w:r>
      <w:r>
        <w:rPr>
          <w:color w:val="000041"/>
        </w:rPr>
        <w:t xml:space="preserve"> kora</w:t>
      </w:r>
      <w:r>
        <w:rPr>
          <w:color w:val="510000"/>
        </w:rPr>
        <w:t xml:space="preserve"> jay</w:t>
      </w:r>
      <w:r>
        <w:br/>
      </w:r>
      <w:r>
        <w:rPr>
          <w:color w:val="6B0000"/>
        </w:rPr>
        <w:t xml:space="preserve"> আমাকে</w:t>
      </w:r>
      <w:r>
        <w:rPr>
          <w:color w:val="000053"/>
        </w:rPr>
        <w:t xml:space="preserve"> লোন</w:t>
      </w:r>
      <w:r>
        <w:rPr>
          <w:color w:val="0000D7"/>
        </w:rPr>
        <w:t xml:space="preserve"> দেয়াজাবে</w:t>
      </w:r>
      <w:r>
        <w:br/>
      </w:r>
      <w:r>
        <w:rPr>
          <w:color w:val="000048"/>
        </w:rPr>
        <w:t xml:space="preserve"> loan</w:t>
      </w:r>
      <w:r>
        <w:rPr>
          <w:color w:val="000098"/>
        </w:rPr>
        <w:t xml:space="preserve"> nitey</w:t>
      </w:r>
      <w:r>
        <w:rPr>
          <w:color w:val="370000"/>
        </w:rPr>
        <w:t xml:space="preserve"> amar</w:t>
      </w:r>
      <w:r>
        <w:rPr>
          <w:color w:val="00004F"/>
        </w:rPr>
        <w:t xml:space="preserve"> kono</w:t>
      </w:r>
      <w:r>
        <w:rPr>
          <w:color w:val="00005E"/>
        </w:rPr>
        <w:t xml:space="preserve"> problem</w:t>
      </w:r>
      <w:r>
        <w:rPr>
          <w:color w:val="00004C"/>
        </w:rPr>
        <w:t xml:space="preserve"> ase</w:t>
      </w:r>
      <w:r>
        <w:rPr>
          <w:color w:val="6E0000"/>
        </w:rPr>
        <w:t xml:space="preserve"> kina</w:t>
      </w:r>
      <w:r>
        <w:br/>
      </w:r>
      <w:r>
        <w:rPr>
          <w:color w:val="00006B"/>
        </w:rPr>
        <w:t xml:space="preserve"> lon</w:t>
      </w:r>
      <w:r>
        <w:rPr>
          <w:color w:val="9B0000"/>
        </w:rPr>
        <w:t xml:space="preserve"> pabar</w:t>
      </w:r>
      <w:r>
        <w:rPr>
          <w:color w:val="610000"/>
        </w:rPr>
        <w:t xml:space="preserve"> jonno</w:t>
      </w:r>
      <w:r>
        <w:rPr>
          <w:color w:val="00003C"/>
        </w:rPr>
        <w:t xml:space="preserve"> ki</w:t>
      </w:r>
      <w:r>
        <w:rPr>
          <w:color w:val="4B0000"/>
        </w:rPr>
        <w:t xml:space="preserve"> korte</w:t>
      </w:r>
      <w:r>
        <w:rPr>
          <w:color w:val="000066"/>
        </w:rPr>
        <w:t xml:space="preserve"> hobe</w:t>
      </w:r>
      <w:r>
        <w:br/>
      </w:r>
      <w:r>
        <w:rPr>
          <w:color w:val="460000"/>
        </w:rPr>
        <w:t xml:space="preserve"> আমি</w:t>
      </w:r>
      <w:r>
        <w:rPr>
          <w:color w:val="4C0000"/>
        </w:rPr>
        <w:t xml:space="preserve"> কি</w:t>
      </w:r>
      <w:r>
        <w:rPr>
          <w:color w:val="000065"/>
        </w:rPr>
        <w:t xml:space="preserve"> লোন</w:t>
      </w:r>
      <w:r>
        <w:rPr>
          <w:color w:val="000078"/>
        </w:rPr>
        <w:t xml:space="preserve"> নিতে</w:t>
      </w:r>
      <w:r>
        <w:rPr>
          <w:color w:val="000095"/>
        </w:rPr>
        <w:t xml:space="preserve"> পারব</w:t>
      </w:r>
      <w:r>
        <w:rPr>
          <w:color w:val="000055"/>
        </w:rPr>
        <w:t xml:space="preserve"> না</w:t>
      </w:r>
      <w:r>
        <w:br/>
      </w:r>
      <w:r>
        <w:rPr>
          <w:color w:val="000026"/>
        </w:rPr>
        <w:t xml:space="preserve"> বিকাশ</w:t>
      </w:r>
      <w:r>
        <w:rPr>
          <w:color w:val="000030"/>
        </w:rPr>
        <w:t xml:space="preserve"> থেকে</w:t>
      </w:r>
      <w:r>
        <w:rPr>
          <w:color w:val="4C0000"/>
        </w:rPr>
        <w:t xml:space="preserve"> যে</w:t>
      </w:r>
      <w:r>
        <w:rPr>
          <w:color w:val="000039"/>
        </w:rPr>
        <w:t xml:space="preserve"> লোন</w:t>
      </w:r>
      <w:r>
        <w:rPr>
          <w:color w:val="3D0000"/>
        </w:rPr>
        <w:t xml:space="preserve"> এর</w:t>
      </w:r>
      <w:r>
        <w:rPr>
          <w:color w:val="00007A"/>
        </w:rPr>
        <w:t xml:space="preserve"> ব্যবস্থা</w:t>
      </w:r>
      <w:r>
        <w:rPr>
          <w:color w:val="8B0000"/>
        </w:rPr>
        <w:t xml:space="preserve"> করছেন</w:t>
      </w:r>
      <w:r>
        <w:rPr>
          <w:color w:val="4A0000"/>
        </w:rPr>
        <w:t xml:space="preserve"> এটা</w:t>
      </w:r>
      <w:r>
        <w:rPr>
          <w:color w:val="2B0000"/>
        </w:rPr>
        <w:t xml:space="preserve"> কি</w:t>
      </w:r>
      <w:r>
        <w:rPr>
          <w:color w:val="00004F"/>
        </w:rPr>
        <w:t xml:space="preserve"> ভাবে</w:t>
      </w:r>
      <w:r>
        <w:rPr>
          <w:color w:val="000000"/>
        </w:rPr>
        <w:t xml:space="preserve"> পাবো</w:t>
      </w:r>
      <w:r>
        <w:br/>
      </w:r>
      <w:r>
        <w:rPr>
          <w:color w:val="000053"/>
        </w:rPr>
        <w:t xml:space="preserve"> loan</w:t>
      </w:r>
      <w:r>
        <w:rPr>
          <w:color w:val="00006D"/>
        </w:rPr>
        <w:t xml:space="preserve"> option</w:t>
      </w:r>
      <w:r>
        <w:rPr>
          <w:color w:val="00007D"/>
        </w:rPr>
        <w:t xml:space="preserve"> chalu</w:t>
      </w:r>
      <w:r>
        <w:rPr>
          <w:color w:val="6A0000"/>
        </w:rPr>
        <w:t xml:space="preserve"> korar</w:t>
      </w:r>
      <w:r>
        <w:rPr>
          <w:color w:val="610000"/>
        </w:rPr>
        <w:t xml:space="preserve"> jonno</w:t>
      </w:r>
      <w:r>
        <w:rPr>
          <w:color w:val="00003D"/>
        </w:rPr>
        <w:t xml:space="preserve"> ki</w:t>
      </w:r>
      <w:r>
        <w:rPr>
          <w:color w:val="4C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3F0000"/>
        </w:rPr>
        <w:t xml:space="preserve"> ami</w:t>
      </w:r>
      <w:r>
        <w:rPr>
          <w:color w:val="000041"/>
        </w:rPr>
        <w:t xml:space="preserve"> ki</w:t>
      </w:r>
      <w:r>
        <w:rPr>
          <w:color w:val="00007B"/>
        </w:rPr>
        <w:t xml:space="preserve"> vabe</w:t>
      </w:r>
      <w:r>
        <w:rPr>
          <w:color w:val="000061"/>
        </w:rPr>
        <w:t xml:space="preserve"> bikash</w:t>
      </w:r>
      <w:r>
        <w:rPr>
          <w:color w:val="000051"/>
        </w:rPr>
        <w:t xml:space="preserve"> theke</w:t>
      </w:r>
      <w:r>
        <w:rPr>
          <w:color w:val="000059"/>
        </w:rPr>
        <w:t xml:space="preserve"> loan</w:t>
      </w:r>
      <w:r>
        <w:rPr>
          <w:color w:val="000083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790000"/>
        </w:rPr>
        <w:t xml:space="preserve"> amak</w:t>
      </w:r>
      <w:r>
        <w:rPr>
          <w:color w:val="000041"/>
        </w:rPr>
        <w:t xml:space="preserve"> loan</w:t>
      </w:r>
      <w:r>
        <w:rPr>
          <w:color w:val="3B0000"/>
        </w:rPr>
        <w:t xml:space="preserve"> er</w:t>
      </w:r>
      <w:r>
        <w:rPr>
          <w:color w:val="4C0000"/>
        </w:rPr>
        <w:t xml:space="preserve"> jonno</w:t>
      </w:r>
      <w:r>
        <w:rPr>
          <w:color w:val="00009C"/>
        </w:rPr>
        <w:t xml:space="preserve"> qualify</w:t>
      </w:r>
      <w:r>
        <w:rPr>
          <w:color w:val="00006D"/>
        </w:rPr>
        <w:t xml:space="preserve"> koren</w:t>
      </w:r>
      <w:r>
        <w:br/>
      </w:r>
      <w:r>
        <w:rPr>
          <w:color w:val="000064"/>
        </w:rPr>
        <w:t xml:space="preserve"> সিটি</w:t>
      </w:r>
      <w:r>
        <w:rPr>
          <w:color w:val="00006C"/>
        </w:rPr>
        <w:t xml:space="preserve"> ব্যাংকের</w:t>
      </w:r>
      <w:r>
        <w:rPr>
          <w:color w:val="00003D"/>
        </w:rPr>
        <w:t xml:space="preserve"> লোন</w:t>
      </w:r>
      <w:r>
        <w:rPr>
          <w:color w:val="2E0000"/>
        </w:rPr>
        <w:t xml:space="preserve"> কি</w:t>
      </w:r>
      <w:r>
        <w:rPr>
          <w:color w:val="00008E"/>
        </w:rPr>
        <w:t xml:space="preserve"> আগামী</w:t>
      </w:r>
      <w:r>
        <w:rPr>
          <w:color w:val="000058"/>
        </w:rPr>
        <w:t xml:space="preserve"> মাসে</w:t>
      </w:r>
      <w:r>
        <w:rPr>
          <w:color w:val="000060"/>
        </w:rPr>
        <w:t xml:space="preserve"> নেওয়া</w:t>
      </w:r>
      <w:r>
        <w:rPr>
          <w:color w:val="000000"/>
        </w:rPr>
        <w:t xml:space="preserve"> যাবে</w:t>
      </w:r>
      <w:r>
        <w:br/>
      </w:r>
      <w:r>
        <w:rPr>
          <w:color w:val="000035"/>
        </w:rPr>
        <w:t xml:space="preserve"> বিকাশ</w:t>
      </w:r>
      <w:r>
        <w:rPr>
          <w:color w:val="000043"/>
        </w:rPr>
        <w:t xml:space="preserve"> থেকে</w:t>
      </w:r>
      <w:r>
        <w:rPr>
          <w:color w:val="000056"/>
        </w:rPr>
        <w:t xml:space="preserve"> কিভাবে</w:t>
      </w:r>
      <w:r>
        <w:rPr>
          <w:color w:val="000050"/>
        </w:rPr>
        <w:t xml:space="preserve"> লোন</w:t>
      </w:r>
      <w:r>
        <w:rPr>
          <w:color w:val="0000B4"/>
        </w:rPr>
        <w:t xml:space="preserve"> নেব</w:t>
      </w:r>
      <w:r>
        <w:rPr>
          <w:color w:val="680000"/>
        </w:rPr>
        <w:t xml:space="preserve"> ভাই</w:t>
      </w:r>
      <w:r>
        <w:br/>
      </w:r>
      <w:r>
        <w:rPr>
          <w:color w:val="000058"/>
        </w:rPr>
        <w:t xml:space="preserve"> বিকাশে</w:t>
      </w:r>
      <w:r>
        <w:rPr>
          <w:color w:val="000056"/>
        </w:rPr>
        <w:t xml:space="preserve"> কিভাবে</w:t>
      </w:r>
      <w:r>
        <w:rPr>
          <w:color w:val="000050"/>
        </w:rPr>
        <w:t xml:space="preserve"> লোন</w:t>
      </w:r>
      <w:r>
        <w:rPr>
          <w:color w:val="0000B4"/>
        </w:rPr>
        <w:t xml:space="preserve"> নেব</w:t>
      </w:r>
      <w:r>
        <w:rPr>
          <w:color w:val="660000"/>
        </w:rPr>
        <w:t xml:space="preserve"> স্যার</w:t>
      </w:r>
      <w:r>
        <w:br/>
      </w:r>
      <w:r>
        <w:rPr>
          <w:color w:val="370000"/>
        </w:rPr>
        <w:t xml:space="preserve"> আমি</w:t>
      </w:r>
      <w:r>
        <w:rPr>
          <w:color w:val="000056"/>
        </w:rPr>
        <w:t xml:space="preserve"> কিভাবে</w:t>
      </w:r>
      <w:r>
        <w:rPr>
          <w:color w:val="000081"/>
        </w:rPr>
        <w:t xml:space="preserve"> লোনের</w:t>
      </w:r>
      <w:r>
        <w:rPr>
          <w:color w:val="00008E"/>
        </w:rPr>
        <w:t xml:space="preserve"> উপযুক্ত</w:t>
      </w:r>
      <w:r>
        <w:rPr>
          <w:color w:val="840000"/>
        </w:rPr>
        <w:t xml:space="preserve"> হতে</w:t>
      </w:r>
      <w:r>
        <w:rPr>
          <w:color w:val="000000"/>
        </w:rPr>
        <w:t xml:space="preserve"> পারি</w:t>
      </w:r>
      <w:r>
        <w:br/>
      </w:r>
      <w:r>
        <w:rPr>
          <w:color w:val="5A0000"/>
        </w:rPr>
        <w:t xml:space="preserve"> sar</w:t>
      </w:r>
      <w:r>
        <w:rPr>
          <w:color w:val="650000"/>
        </w:rPr>
        <w:t xml:space="preserve"> amra</w:t>
      </w:r>
      <w:r>
        <w:rPr>
          <w:color w:val="740000"/>
        </w:rPr>
        <w:t xml:space="preserve"> kei</w:t>
      </w:r>
      <w:r>
        <w:rPr>
          <w:color w:val="00003F"/>
        </w:rPr>
        <w:t xml:space="preserve"> lon</w:t>
      </w:r>
      <w:r>
        <w:rPr>
          <w:color w:val="5C0000"/>
        </w:rPr>
        <w:t xml:space="preserve"> neta</w:t>
      </w:r>
      <w:r>
        <w:rPr>
          <w:color w:val="600000"/>
        </w:rPr>
        <w:t xml:space="preserve"> par</w:t>
      </w:r>
      <w:r>
        <w:rPr>
          <w:color w:val="000068"/>
        </w:rPr>
        <w:t xml:space="preserve"> bo</w:t>
      </w:r>
      <w:r>
        <w:br/>
      </w:r>
      <w:r>
        <w:rPr>
          <w:color w:val="470000"/>
        </w:rPr>
        <w:t xml:space="preserve"> এই</w:t>
      </w:r>
      <w:r>
        <w:rPr>
          <w:color w:val="000084"/>
        </w:rPr>
        <w:t xml:space="preserve"> নামবার</w:t>
      </w:r>
      <w:r>
        <w:rPr>
          <w:color w:val="350000"/>
        </w:rPr>
        <w:t xml:space="preserve"> কি</w:t>
      </w:r>
      <w:r>
        <w:rPr>
          <w:color w:val="000047"/>
        </w:rPr>
        <w:t xml:space="preserve"> লোন</w:t>
      </w:r>
      <w:r>
        <w:rPr>
          <w:color w:val="00007C"/>
        </w:rPr>
        <w:t xml:space="preserve"> নেয়া</w:t>
      </w:r>
      <w:r>
        <w:rPr>
          <w:color w:val="000059"/>
        </w:rPr>
        <w:t xml:space="preserve"> যাবে</w:t>
      </w:r>
      <w:r>
        <w:rPr>
          <w:color w:val="000068"/>
        </w:rPr>
        <w:t xml:space="preserve"> কিনা</w:t>
      </w:r>
      <w:r>
        <w:br/>
      </w:r>
      <w:r>
        <w:rPr>
          <w:color w:val="910000"/>
        </w:rPr>
        <w:t xml:space="preserve"> ভাই</w:t>
      </w:r>
      <w:r>
        <w:rPr>
          <w:color w:val="4B0000"/>
        </w:rPr>
        <w:t xml:space="preserve"> আমার</w:t>
      </w:r>
      <w:r>
        <w:rPr>
          <w:color w:val="00006F"/>
        </w:rPr>
        <w:t xml:space="preserve"> লোন</w:t>
      </w:r>
      <w:r>
        <w:rPr>
          <w:color w:val="00009F"/>
        </w:rPr>
        <w:t xml:space="preserve"> লাগবে</w:t>
      </w:r>
      <w:r>
        <w:br/>
      </w:r>
      <w:r>
        <w:rPr>
          <w:color w:val="00006E"/>
        </w:rPr>
        <w:t xml:space="preserve"> অন্য</w:t>
      </w:r>
      <w:r>
        <w:rPr>
          <w:color w:val="650000"/>
        </w:rPr>
        <w:t xml:space="preserve"> কোনো</w:t>
      </w:r>
      <w:r>
        <w:rPr>
          <w:color w:val="000067"/>
        </w:rPr>
        <w:t xml:space="preserve"> ভাবে</w:t>
      </w:r>
      <w:r>
        <w:rPr>
          <w:color w:val="380000"/>
        </w:rPr>
        <w:t xml:space="preserve"> কি</w:t>
      </w:r>
      <w:r>
        <w:rPr>
          <w:color w:val="00004B"/>
        </w:rPr>
        <w:t xml:space="preserve"> লোন</w:t>
      </w:r>
      <w:r>
        <w:rPr>
          <w:color w:val="000076"/>
        </w:rPr>
        <w:t xml:space="preserve"> নেওয়া</w:t>
      </w:r>
      <w:r>
        <w:rPr>
          <w:color w:val="00005E"/>
        </w:rPr>
        <w:t xml:space="preserve"> যাবে</w:t>
      </w:r>
      <w:r>
        <w:br/>
      </w:r>
      <w:r>
        <w:rPr>
          <w:color w:val="00007A"/>
        </w:rPr>
        <w:t xml:space="preserve"> বিকাশে</w:t>
      </w:r>
      <w:r>
        <w:rPr>
          <w:color w:val="00006F"/>
        </w:rPr>
        <w:t xml:space="preserve"> লোন</w:t>
      </w:r>
      <w:r>
        <w:rPr>
          <w:color w:val="7F0000"/>
        </w:rPr>
        <w:t xml:space="preserve"> করা</w:t>
      </w:r>
      <w:r>
        <w:rPr>
          <w:color w:val="910000"/>
        </w:rPr>
        <w:t xml:space="preserve"> হয়</w:t>
      </w:r>
      <w:r>
        <w:rPr>
          <w:color w:val="000000"/>
        </w:rPr>
        <w:t xml:space="preserve"> কিভাবে</w:t>
      </w:r>
      <w:r>
        <w:br/>
      </w:r>
      <w:r>
        <w:rPr>
          <w:color w:val="000066"/>
        </w:rPr>
        <w:t xml:space="preserve"> লোন</w:t>
      </w:r>
      <w:r>
        <w:rPr>
          <w:color w:val="000083"/>
        </w:rPr>
        <w:t xml:space="preserve"> সেকশন</w:t>
      </w:r>
      <w:r>
        <w:rPr>
          <w:color w:val="350000"/>
        </w:rPr>
        <w:t xml:space="preserve"> এর</w:t>
      </w:r>
      <w:r>
        <w:rPr>
          <w:color w:val="3C0000"/>
        </w:rPr>
        <w:t xml:space="preserve"> জন্য</w:t>
      </w:r>
      <w:r>
        <w:rPr>
          <w:color w:val="00005A"/>
        </w:rPr>
        <w:t xml:space="preserve"> উপযুক্ত</w:t>
      </w:r>
      <w:r>
        <w:rPr>
          <w:color w:val="540000"/>
        </w:rPr>
        <w:t xml:space="preserve"> হতে</w:t>
      </w:r>
      <w:r>
        <w:rPr>
          <w:color w:val="260000"/>
        </w:rPr>
        <w:t xml:space="preserve"> কি</w:t>
      </w:r>
      <w:r>
        <w:rPr>
          <w:color w:val="2D0000"/>
        </w:rPr>
        <w:t xml:space="preserve"> করতে</w:t>
      </w:r>
      <w:r>
        <w:rPr>
          <w:color w:val="000000"/>
        </w:rPr>
        <w:t xml:space="preserve"> হবে</w:t>
      </w:r>
      <w:r>
        <w:rPr>
          <w:color w:val="000021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000036"/>
        </w:rPr>
        <w:t xml:space="preserve"> কিভাবে</w:t>
      </w:r>
      <w:r>
        <w:rPr>
          <w:color w:val="000066"/>
        </w:rPr>
        <w:t xml:space="preserve"> লোন</w:t>
      </w:r>
      <w:r>
        <w:rPr>
          <w:color w:val="00004C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37"/>
        </w:rPr>
        <w:t xml:space="preserve"> bkash</w:t>
      </w:r>
      <w:r>
        <w:rPr>
          <w:color w:val="000050"/>
        </w:rPr>
        <w:t xml:space="preserve"> theke</w:t>
      </w:r>
      <w:r>
        <w:rPr>
          <w:color w:val="000058"/>
        </w:rPr>
        <w:t xml:space="preserve"> loan</w:t>
      </w:r>
      <w:r>
        <w:rPr>
          <w:color w:val="00008A"/>
        </w:rPr>
        <w:t xml:space="preserve"> nibo</w:t>
      </w:r>
      <w:r>
        <w:rPr>
          <w:color w:val="000064"/>
        </w:rPr>
        <w:t xml:space="preserve"> kivabe</w:t>
      </w:r>
      <w:r>
        <w:rPr>
          <w:color w:val="880000"/>
        </w:rPr>
        <w:t xml:space="preserve"> bolben</w:t>
      </w:r>
      <w:r>
        <w:rPr>
          <w:color w:val="000000"/>
        </w:rPr>
        <w:t xml:space="preserve"> plg</w:t>
      </w:r>
      <w:r>
        <w:br/>
      </w:r>
      <w:r>
        <w:rPr>
          <w:color w:val="00004F"/>
        </w:rPr>
        <w:t xml:space="preserve"> বিকাশ</w:t>
      </w:r>
      <w:r>
        <w:rPr>
          <w:color w:val="000077"/>
        </w:rPr>
        <w:t xml:space="preserve"> লোন</w:t>
      </w:r>
      <w:r>
        <w:rPr>
          <w:color w:val="000080"/>
        </w:rPr>
        <w:t xml:space="preserve"> কিভাবে</w:t>
      </w:r>
      <w:r>
        <w:rPr>
          <w:color w:val="0000A6"/>
        </w:rPr>
        <w:t xml:space="preserve"> পাব</w:t>
      </w:r>
      <w:r>
        <w:br/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380000"/>
        </w:rPr>
        <w:t xml:space="preserve"> কি</w:t>
      </w:r>
      <w:r>
        <w:rPr>
          <w:color w:val="0000B1"/>
        </w:rPr>
        <w:t xml:space="preserve"> বাভে</w:t>
      </w:r>
      <w:r>
        <w:rPr>
          <w:color w:val="00004B"/>
        </w:rPr>
        <w:t xml:space="preserve"> লোন</w:t>
      </w:r>
      <w:r>
        <w:rPr>
          <w:color w:val="000086"/>
        </w:rPr>
        <w:t xml:space="preserve"> নিবো</w:t>
      </w:r>
      <w:r>
        <w:br/>
      </w:r>
      <w:r>
        <w:rPr>
          <w:color w:val="000038"/>
        </w:rPr>
        <w:t xml:space="preserve"> বিকাশ</w:t>
      </w:r>
      <w:r>
        <w:rPr>
          <w:color w:val="000047"/>
        </w:rPr>
        <w:t xml:space="preserve"> থেকে</w:t>
      </w:r>
      <w:r>
        <w:rPr>
          <w:color w:val="000054"/>
        </w:rPr>
        <w:t xml:space="preserve"> লোন</w:t>
      </w:r>
      <w:r>
        <w:rPr>
          <w:color w:val="00008A"/>
        </w:rPr>
        <w:t xml:space="preserve"> পাওয়ার</w:t>
      </w:r>
      <w:r>
        <w:rPr>
          <w:color w:val="640000"/>
        </w:rPr>
        <w:t xml:space="preserve"> জন্য</w:t>
      </w:r>
      <w:r>
        <w:rPr>
          <w:color w:val="3F0000"/>
        </w:rPr>
        <w:t xml:space="preserve"> কি</w:t>
      </w:r>
      <w:r>
        <w:rPr>
          <w:color w:val="4B0000"/>
        </w:rPr>
        <w:t xml:space="preserve"> করতে</w:t>
      </w:r>
      <w:r>
        <w:rPr>
          <w:color w:val="660000"/>
        </w:rPr>
        <w:t xml:space="preserve"> হবে</w:t>
      </w:r>
      <w:r>
        <w:br/>
      </w:r>
      <w:r>
        <w:rPr>
          <w:color w:val="00005A"/>
        </w:rPr>
        <w:t xml:space="preserve"> বিকাশে</w:t>
      </w:r>
      <w:r>
        <w:rPr>
          <w:color w:val="000052"/>
        </w:rPr>
        <w:t xml:space="preserve"> লোন</w:t>
      </w:r>
      <w:r>
        <w:rPr>
          <w:color w:val="000073"/>
        </w:rPr>
        <w:t xml:space="preserve"> পেতে</w:t>
      </w:r>
      <w:r>
        <w:rPr>
          <w:color w:val="850000"/>
        </w:rPr>
        <w:t xml:space="preserve"> হলে</w:t>
      </w:r>
      <w:r>
        <w:rPr>
          <w:color w:val="3D0000"/>
        </w:rPr>
        <w:t xml:space="preserve"> কি</w:t>
      </w:r>
      <w:r>
        <w:rPr>
          <w:color w:val="490000"/>
        </w:rPr>
        <w:t xml:space="preserve"> করতে</w:t>
      </w:r>
      <w:r>
        <w:rPr>
          <w:color w:val="620000"/>
        </w:rPr>
        <w:t xml:space="preserve"> হবে</w:t>
      </w:r>
      <w:r>
        <w:br/>
      </w:r>
      <w:r>
        <w:rPr>
          <w:color w:val="3A0000"/>
        </w:rPr>
        <w:t xml:space="preserve"> আমি</w:t>
      </w:r>
      <w:r>
        <w:rPr>
          <w:color w:val="00005A"/>
        </w:rPr>
        <w:t xml:space="preserve"> কিভাবে</w:t>
      </w:r>
      <w:r>
        <w:rPr>
          <w:color w:val="000038"/>
        </w:rPr>
        <w:t xml:space="preserve"> বিকাশ</w:t>
      </w:r>
      <w:r>
        <w:rPr>
          <w:color w:val="0000A7"/>
        </w:rPr>
        <w:t xml:space="preserve"> এ্যাকাউন্ট</w:t>
      </w:r>
      <w:r>
        <w:rPr>
          <w:color w:val="000047"/>
        </w:rPr>
        <w:t xml:space="preserve"> থেকে</w:t>
      </w:r>
      <w:r>
        <w:rPr>
          <w:color w:val="000054"/>
        </w:rPr>
        <w:t xml:space="preserve"> লোন</w:t>
      </w:r>
      <w:r>
        <w:rPr>
          <w:color w:val="000063"/>
        </w:rPr>
        <w:t xml:space="preserve"> নিতে</w:t>
      </w:r>
      <w:r>
        <w:rPr>
          <w:color w:val="000000"/>
        </w:rPr>
        <w:t xml:space="preserve"> পারব</w:t>
      </w:r>
      <w:r>
        <w:br/>
      </w:r>
      <w:r>
        <w:rPr>
          <w:color w:val="00007E"/>
        </w:rPr>
        <w:t xml:space="preserve"> loan</w:t>
      </w:r>
      <w:r>
        <w:rPr>
          <w:color w:val="00006D"/>
        </w:rPr>
        <w:t xml:space="preserve"> newa</w:t>
      </w:r>
      <w:r>
        <w:rPr>
          <w:color w:val="000070"/>
        </w:rPr>
        <w:t xml:space="preserve"> jacce</w:t>
      </w:r>
      <w:r>
        <w:rPr>
          <w:color w:val="000033"/>
        </w:rPr>
        <w:t xml:space="preserve"> na</w:t>
      </w:r>
      <w:r>
        <w:rPr>
          <w:color w:val="670000"/>
        </w:rPr>
        <w:t xml:space="preserve"> so</w:t>
      </w:r>
      <w:r>
        <w:rPr>
          <w:color w:val="000048"/>
        </w:rPr>
        <w:t xml:space="preserve"> kivabe</w:t>
      </w:r>
      <w:r>
        <w:rPr>
          <w:color w:val="00007E"/>
        </w:rPr>
        <w:t xml:space="preserve"> loan</w:t>
      </w:r>
      <w:r>
        <w:rPr>
          <w:color w:val="00004C"/>
        </w:rPr>
        <w:t xml:space="preserve"> nite</w:t>
      </w:r>
      <w:r>
        <w:rPr>
          <w:color w:val="000000"/>
        </w:rPr>
        <w:t xml:space="preserve"> parbo</w:t>
      </w:r>
      <w:r>
        <w:br/>
      </w:r>
      <w:r>
        <w:rPr>
          <w:color w:val="4E0000"/>
        </w:rPr>
        <w:t xml:space="preserve"> আমি</w:t>
      </w:r>
      <w:r>
        <w:rPr>
          <w:color w:val="000071"/>
        </w:rPr>
        <w:t xml:space="preserve"> লোন</w:t>
      </w:r>
      <w:r>
        <w:rPr>
          <w:color w:val="000097"/>
        </w:rPr>
        <w:t xml:space="preserve"> চালু</w:t>
      </w:r>
      <w:r>
        <w:rPr>
          <w:color w:val="650000"/>
        </w:rPr>
        <w:t xml:space="preserve"> করতে</w:t>
      </w:r>
      <w:r>
        <w:rPr>
          <w:color w:val="000070"/>
        </w:rPr>
        <w:t xml:space="preserve"> চাই</w:t>
      </w:r>
      <w:r>
        <w:br/>
      </w:r>
      <w:r>
        <w:rPr>
          <w:color w:val="000063"/>
        </w:rPr>
        <w:t xml:space="preserve"> lone</w:t>
      </w:r>
      <w:r>
        <w:rPr>
          <w:color w:val="0000A4"/>
        </w:rPr>
        <w:t xml:space="preserve"> nebar</w:t>
      </w:r>
      <w:r>
        <w:rPr>
          <w:color w:val="500000"/>
        </w:rPr>
        <w:t xml:space="preserve"> jonno</w:t>
      </w:r>
      <w:r>
        <w:rPr>
          <w:color w:val="000065"/>
        </w:rPr>
        <w:t xml:space="preserve"> ki</w:t>
      </w:r>
      <w:r>
        <w:rPr>
          <w:color w:val="000065"/>
        </w:rPr>
        <w:t xml:space="preserve"> ki</w:t>
      </w:r>
      <w:r>
        <w:rPr>
          <w:color w:val="3E0000"/>
        </w:rPr>
        <w:t xml:space="preserve"> korte</w:t>
      </w:r>
      <w:r>
        <w:rPr>
          <w:color w:val="000055"/>
        </w:rPr>
        <w:t xml:space="preserve"> hobe</w:t>
      </w:r>
      <w:r>
        <w:br/>
      </w:r>
      <w:r>
        <w:rPr>
          <w:color w:val="00005A"/>
        </w:rPr>
        <w:t xml:space="preserve"> বিকাশে</w:t>
      </w:r>
      <w:r>
        <w:rPr>
          <w:color w:val="000062"/>
        </w:rPr>
        <w:t xml:space="preserve"> কত</w:t>
      </w:r>
      <w:r>
        <w:rPr>
          <w:color w:val="000039"/>
        </w:rPr>
        <w:t xml:space="preserve"> টাকা</w:t>
      </w:r>
      <w:r>
        <w:rPr>
          <w:color w:val="000070"/>
        </w:rPr>
        <w:t xml:space="preserve"> লেনদেন</w:t>
      </w:r>
      <w:r>
        <w:rPr>
          <w:color w:val="5F0000"/>
        </w:rPr>
        <w:t xml:space="preserve"> করলে</w:t>
      </w:r>
      <w:r>
        <w:rPr>
          <w:color w:val="000052"/>
        </w:rPr>
        <w:t xml:space="preserve"> লোন</w:t>
      </w:r>
      <w:r>
        <w:rPr>
          <w:color w:val="00007B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1E"/>
        </w:rPr>
        <w:t xml:space="preserve"> বিকাশ</w:t>
      </w:r>
      <w:r>
        <w:rPr>
          <w:color w:val="00005B"/>
        </w:rPr>
        <w:t xml:space="preserve"> লোন</w:t>
      </w:r>
      <w:r>
        <w:rPr>
          <w:color w:val="000058"/>
        </w:rPr>
        <w:t xml:space="preserve"> সেবাটি</w:t>
      </w:r>
      <w:r>
        <w:rPr>
          <w:color w:val="000036"/>
        </w:rPr>
        <w:t xml:space="preserve"> নিতে</w:t>
      </w:r>
      <w:r>
        <w:rPr>
          <w:color w:val="000076"/>
        </w:rPr>
        <w:t xml:space="preserve"> টার্মস</w:t>
      </w:r>
      <w:r>
        <w:rPr>
          <w:color w:val="000071"/>
        </w:rPr>
        <w:t xml:space="preserve"> কন্ডিশন</w:t>
      </w:r>
      <w:r>
        <w:rPr>
          <w:color w:val="220000"/>
        </w:rPr>
        <w:t xml:space="preserve"> কি</w:t>
      </w:r>
      <w:r>
        <w:rPr>
          <w:color w:val="220000"/>
        </w:rPr>
        <w:t xml:space="preserve"> কি</w:t>
      </w:r>
      <w:r>
        <w:rPr>
          <w:color w:val="000051"/>
        </w:rPr>
        <w:t xml:space="preserve"> কখন</w:t>
      </w:r>
      <w:r>
        <w:rPr>
          <w:color w:val="1F0000"/>
        </w:rPr>
        <w:t xml:space="preserve"> আমি</w:t>
      </w:r>
      <w:r>
        <w:rPr>
          <w:color w:val="00005B"/>
        </w:rPr>
        <w:t xml:space="preserve"> লোন</w:t>
      </w:r>
      <w:r>
        <w:rPr>
          <w:color w:val="300000"/>
        </w:rPr>
        <w:t xml:space="preserve"> এর</w:t>
      </w:r>
      <w:r>
        <w:rPr>
          <w:color w:val="000051"/>
        </w:rPr>
        <w:t xml:space="preserve"> উপযুক্ত</w:t>
      </w:r>
      <w:r>
        <w:rPr>
          <w:color w:val="000000"/>
        </w:rPr>
        <w:t xml:space="preserve"> হবো</w:t>
      </w:r>
      <w:r>
        <w:br/>
      </w:r>
      <w:r>
        <w:rPr>
          <w:color w:val="950000"/>
        </w:rPr>
        <w:t xml:space="preserve"> আমাকে</w:t>
      </w:r>
      <w:r>
        <w:rPr>
          <w:color w:val="00007D"/>
        </w:rPr>
        <w:t xml:space="preserve"> loan</w:t>
      </w:r>
      <w:r>
        <w:rPr>
          <w:color w:val="0000A4"/>
        </w:rPr>
        <w:t xml:space="preserve"> দিন</w:t>
      </w:r>
      <w:r>
        <w:br/>
      </w:r>
      <w:r>
        <w:rPr>
          <w:color w:val="3C0000"/>
        </w:rPr>
        <w:t xml:space="preserve"> ami</w:t>
      </w:r>
      <w:r>
        <w:rPr>
          <w:color w:val="000035"/>
        </w:rPr>
        <w:t xml:space="preserve"> bkash</w:t>
      </w:r>
      <w:r>
        <w:rPr>
          <w:color w:val="00004D"/>
        </w:rPr>
        <w:t xml:space="preserve"> theke</w:t>
      </w:r>
      <w:r>
        <w:rPr>
          <w:color w:val="000088"/>
        </w:rPr>
        <w:t xml:space="preserve"> kibabe</w:t>
      </w:r>
      <w:r>
        <w:rPr>
          <w:color w:val="000055"/>
        </w:rPr>
        <w:t xml:space="preserve"> loan</w:t>
      </w:r>
      <w:r>
        <w:rPr>
          <w:color w:val="00007C"/>
        </w:rPr>
        <w:t xml:space="preserve"> pete</w:t>
      </w:r>
      <w:r>
        <w:rPr>
          <w:color w:val="000069"/>
        </w:rPr>
        <w:t xml:space="preserve"> pari</w:t>
      </w:r>
      <w:r>
        <w:br/>
      </w:r>
      <w:r>
        <w:rPr>
          <w:color w:val="300000"/>
        </w:rPr>
        <w:t xml:space="preserve"> ami</w:t>
      </w:r>
      <w:r>
        <w:rPr>
          <w:color w:val="000057"/>
        </w:rPr>
        <w:t xml:space="preserve"> bikas</w:t>
      </w:r>
      <w:r>
        <w:rPr>
          <w:color w:val="000063"/>
        </w:rPr>
        <w:t xml:space="preserve"> thaka</w:t>
      </w:r>
      <w:r>
        <w:rPr>
          <w:color w:val="000043"/>
        </w:rPr>
        <w:t xml:space="preserve"> loan</w:t>
      </w:r>
      <w:r>
        <w:rPr>
          <w:color w:val="000071"/>
        </w:rPr>
        <w:t xml:space="preserve"> nita</w:t>
      </w:r>
      <w:r>
        <w:rPr>
          <w:color w:val="000071"/>
        </w:rPr>
        <w:t xml:space="preserve"> chacci</w:t>
      </w:r>
      <w:r>
        <w:rPr>
          <w:color w:val="530000"/>
        </w:rPr>
        <w:t xml:space="preserve"> help</w:t>
      </w:r>
      <w:r>
        <w:rPr>
          <w:color w:val="590000"/>
        </w:rPr>
        <w:t xml:space="preserve"> plz</w:t>
      </w:r>
      <w:r>
        <w:br/>
      </w:r>
      <w:r>
        <w:rPr>
          <w:color w:val="000036"/>
        </w:rPr>
        <w:t xml:space="preserve"> বিকাশ</w:t>
      </w:r>
      <w:r>
        <w:rPr>
          <w:color w:val="000044"/>
        </w:rPr>
        <w:t xml:space="preserve"> থেকে</w:t>
      </w:r>
      <w:r>
        <w:rPr>
          <w:color w:val="000051"/>
        </w:rPr>
        <w:t xml:space="preserve"> লোন</w:t>
      </w:r>
      <w:r>
        <w:rPr>
          <w:color w:val="000060"/>
        </w:rPr>
        <w:t xml:space="preserve"> নিতে</w:t>
      </w:r>
      <w:r>
        <w:rPr>
          <w:color w:val="3D0000"/>
        </w:rPr>
        <w:t xml:space="preserve"> কি</w:t>
      </w:r>
      <w:r>
        <w:rPr>
          <w:color w:val="6D0000"/>
        </w:rPr>
        <w:t xml:space="preserve"> কোনো</w:t>
      </w:r>
      <w:r>
        <w:rPr>
          <w:color w:val="0000A0"/>
        </w:rPr>
        <w:t xml:space="preserve"> শর্ত</w:t>
      </w:r>
      <w:r>
        <w:rPr>
          <w:color w:val="000000"/>
        </w:rPr>
        <w:t xml:space="preserve"> আছে</w:t>
      </w:r>
      <w:r>
        <w:br/>
      </w:r>
      <w:r>
        <w:rPr>
          <w:color w:val="410000"/>
        </w:rPr>
        <w:t xml:space="preserve"> ami</w:t>
      </w:r>
      <w:r>
        <w:rPr>
          <w:color w:val="00006A"/>
        </w:rPr>
        <w:t xml:space="preserve"> kivabe</w:t>
      </w:r>
      <w:r>
        <w:rPr>
          <w:color w:val="000085"/>
        </w:rPr>
        <w:t xml:space="preserve"> lone</w:t>
      </w:r>
      <w:r>
        <w:rPr>
          <w:color w:val="000087"/>
        </w:rPr>
        <w:t xml:space="preserve"> pete</w:t>
      </w:r>
      <w:r>
        <w:rPr>
          <w:color w:val="000073"/>
        </w:rPr>
        <w:t xml:space="preserve"> pari</w:t>
      </w:r>
      <w:r>
        <w:br/>
      </w:r>
      <w:r>
        <w:rPr>
          <w:color w:val="490000"/>
        </w:rPr>
        <w:t xml:space="preserve"> sir</w:t>
      </w:r>
      <w:r>
        <w:rPr>
          <w:color w:val="2E0000"/>
        </w:rPr>
        <w:t xml:space="preserve"> ami</w:t>
      </w:r>
      <w:r>
        <w:rPr>
          <w:color w:val="000055"/>
        </w:rPr>
        <w:t xml:space="preserve"> lon</w:t>
      </w:r>
      <w:r>
        <w:rPr>
          <w:color w:val="7B0000"/>
        </w:rPr>
        <w:t xml:space="preserve"> pabar</w:t>
      </w:r>
      <w:r>
        <w:rPr>
          <w:color w:val="00009D"/>
        </w:rPr>
        <w:t xml:space="preserve"> jonjjo</w:t>
      </w:r>
      <w:r>
        <w:rPr>
          <w:color w:val="640000"/>
        </w:rPr>
        <w:t xml:space="preserve"> kina</w:t>
      </w:r>
      <w:r>
        <w:br/>
      </w:r>
      <w:r>
        <w:rPr>
          <w:color w:val="350000"/>
        </w:rPr>
        <w:t xml:space="preserve"> ami</w:t>
      </w:r>
      <w:r>
        <w:rPr>
          <w:color w:val="000062"/>
        </w:rPr>
        <w:t xml:space="preserve"> lon</w:t>
      </w:r>
      <w:r>
        <w:rPr>
          <w:color w:val="8D0000"/>
        </w:rPr>
        <w:t xml:space="preserve"> pabar</w:t>
      </w:r>
      <w:r>
        <w:rPr>
          <w:color w:val="0000B4"/>
        </w:rPr>
        <w:t xml:space="preserve"> jojjo</w:t>
      </w:r>
      <w:r>
        <w:rPr>
          <w:color w:val="000000"/>
        </w:rPr>
        <w:t xml:space="preserve"> kina</w:t>
      </w:r>
      <w:r>
        <w:br/>
      </w:r>
      <w:r>
        <w:rPr>
          <w:color w:val="310000"/>
        </w:rPr>
        <w:t xml:space="preserve"> আমার</w:t>
      </w:r>
      <w:r>
        <w:rPr>
          <w:color w:val="470000"/>
        </w:rPr>
        <w:t xml:space="preserve"> এই</w:t>
      </w:r>
      <w:r>
        <w:rPr>
          <w:color w:val="0000BB"/>
        </w:rPr>
        <w:t xml:space="preserve"> এ্যপসটা</w:t>
      </w:r>
      <w:r>
        <w:rPr>
          <w:color w:val="360000"/>
        </w:rPr>
        <w:t xml:space="preserve"> কি</w:t>
      </w:r>
      <w:r>
        <w:rPr>
          <w:color w:val="000048"/>
        </w:rPr>
        <w:t xml:space="preserve"> লোন</w:t>
      </w:r>
      <w:r>
        <w:rPr>
          <w:color w:val="000076"/>
        </w:rPr>
        <w:t xml:space="preserve"> পাওয়ার</w:t>
      </w:r>
      <w:r>
        <w:rPr>
          <w:color w:val="000000"/>
        </w:rPr>
        <w:t xml:space="preserve"> যোগ্য</w:t>
      </w:r>
      <w:r>
        <w:br/>
      </w:r>
      <w:r>
        <w:rPr>
          <w:color w:val="5A0000"/>
        </w:rPr>
        <w:t xml:space="preserve"> স্যার</w:t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থেকে</w:t>
      </w:r>
      <w:r>
        <w:rPr>
          <w:color w:val="000047"/>
        </w:rPr>
        <w:t xml:space="preserve"> লোন</w:t>
      </w:r>
      <w:r>
        <w:rPr>
          <w:color w:val="000064"/>
        </w:rPr>
        <w:t xml:space="preserve"> পেতে</w:t>
      </w:r>
      <w:r>
        <w:rPr>
          <w:color w:val="730000"/>
        </w:rPr>
        <w:t xml:space="preserve"> হলে</w:t>
      </w:r>
      <w:r>
        <w:rPr>
          <w:color w:val="5B0000"/>
        </w:rPr>
        <w:t xml:space="preserve"> আমাকে</w:t>
      </w:r>
      <w:r>
        <w:rPr>
          <w:color w:val="350000"/>
        </w:rPr>
        <w:t xml:space="preserve"> কি</w:t>
      </w:r>
      <w:r>
        <w:rPr>
          <w:color w:val="3F0000"/>
        </w:rPr>
        <w:t xml:space="preserve"> করতে</w:t>
      </w:r>
      <w:r>
        <w:rPr>
          <w:color w:val="550000"/>
        </w:rPr>
        <w:t xml:space="preserve"> হবে</w:t>
      </w:r>
      <w:r>
        <w:br/>
      </w:r>
      <w:r>
        <w:rPr>
          <w:color w:val="3C0000"/>
        </w:rPr>
        <w:t xml:space="preserve"> স্যার</w:t>
      </w:r>
      <w:r>
        <w:rPr>
          <w:color w:val="000032"/>
        </w:rPr>
        <w:t xml:space="preserve"> এখন</w:t>
      </w:r>
      <w:r>
        <w:rPr>
          <w:color w:val="230000"/>
        </w:rPr>
        <w:t xml:space="preserve"> কি</w:t>
      </w:r>
      <w:r>
        <w:rPr>
          <w:color w:val="2A0000"/>
        </w:rPr>
        <w:t xml:space="preserve"> করতে</w:t>
      </w:r>
      <w:r>
        <w:rPr>
          <w:color w:val="000038"/>
        </w:rPr>
        <w:t xml:space="preserve"> পারি</w:t>
      </w:r>
      <w:r>
        <w:rPr>
          <w:color w:val="00002F"/>
        </w:rPr>
        <w:t xml:space="preserve"> লোন</w:t>
      </w:r>
      <w:r>
        <w:rPr>
          <w:color w:val="00004D"/>
        </w:rPr>
        <w:t xml:space="preserve"> পাওয়ার</w:t>
      </w:r>
      <w:r>
        <w:rPr>
          <w:color w:val="380000"/>
        </w:rPr>
        <w:t xml:space="preserve"> জন্য</w:t>
      </w:r>
      <w:r>
        <w:rPr>
          <w:color w:val="200000"/>
        </w:rPr>
        <w:t xml:space="preserve"> আমার</w:t>
      </w:r>
      <w:r>
        <w:rPr>
          <w:color w:val="5C0000"/>
        </w:rPr>
        <w:t xml:space="preserve"> খুব</w:t>
      </w:r>
      <w:r>
        <w:rPr>
          <w:color w:val="00004D"/>
        </w:rPr>
        <w:t xml:space="preserve"> দরকার</w:t>
      </w:r>
      <w:r>
        <w:rPr>
          <w:color w:val="540000"/>
        </w:rPr>
        <w:t xml:space="preserve"> আপনি</w:t>
      </w:r>
      <w:r>
        <w:rPr>
          <w:color w:val="3E0000"/>
        </w:rPr>
        <w:t xml:space="preserve"> একটু</w:t>
      </w:r>
      <w:r>
        <w:rPr>
          <w:color w:val="00003F"/>
        </w:rPr>
        <w:t xml:space="preserve"> চালু</w:t>
      </w:r>
      <w:r>
        <w:rPr>
          <w:color w:val="530000"/>
        </w:rPr>
        <w:t xml:space="preserve"> করলেই</w:t>
      </w:r>
      <w:r>
        <w:rPr>
          <w:color w:val="390000"/>
        </w:rPr>
        <w:t xml:space="preserve"> হবে</w:t>
      </w:r>
      <w:r>
        <w:br/>
      </w:r>
      <w:r>
        <w:rPr>
          <w:color w:val="3D0000"/>
        </w:rPr>
        <w:t xml:space="preserve"> hello</w:t>
      </w:r>
      <w:r>
        <w:rPr>
          <w:color w:val="1F0000"/>
        </w:rPr>
        <w:t xml:space="preserve"> ami</w:t>
      </w:r>
      <w:r>
        <w:rPr>
          <w:color w:val="00006A"/>
        </w:rPr>
        <w:t xml:space="preserve"> jnat</w:t>
      </w:r>
      <w:r>
        <w:rPr>
          <w:color w:val="00006A"/>
        </w:rPr>
        <w:t xml:space="preserve"> acai</w:t>
      </w:r>
      <w:r>
        <w:rPr>
          <w:color w:val="2A0000"/>
        </w:rPr>
        <w:t xml:space="preserve"> amr</w:t>
      </w:r>
      <w:r>
        <w:rPr>
          <w:color w:val="00001F"/>
        </w:rPr>
        <w:t xml:space="preserve"> account</w:t>
      </w:r>
      <w:r>
        <w:rPr>
          <w:color w:val="000028"/>
        </w:rPr>
        <w:t xml:space="preserve"> ta</w:t>
      </w:r>
      <w:r>
        <w:rPr>
          <w:color w:val="000020"/>
        </w:rPr>
        <w:t xml:space="preserve"> ki</w:t>
      </w:r>
      <w:r>
        <w:rPr>
          <w:color w:val="00002C"/>
        </w:rPr>
        <w:t xml:space="preserve"> loan</w:t>
      </w:r>
      <w:r>
        <w:rPr>
          <w:color w:val="00003D"/>
        </w:rPr>
        <w:t xml:space="preserve"> r</w:t>
      </w:r>
      <w:r>
        <w:rPr>
          <w:color w:val="4C0000"/>
        </w:rPr>
        <w:t xml:space="preserve"> jnno</w:t>
      </w:r>
      <w:r>
        <w:rPr>
          <w:color w:val="000051"/>
        </w:rPr>
        <w:t xml:space="preserve"> upojukto</w:t>
      </w:r>
      <w:r>
        <w:rPr>
          <w:color w:val="440000"/>
        </w:rPr>
        <w:t xml:space="preserve"> kina</w:t>
      </w:r>
      <w:r>
        <w:rPr>
          <w:color w:val="00004C"/>
        </w:rPr>
        <w:t xml:space="preserve"> janta</w:t>
      </w:r>
      <w:r>
        <w:rPr>
          <w:color w:val="00003A"/>
        </w:rPr>
        <w:t xml:space="preserve"> cai</w:t>
      </w:r>
      <w:r>
        <w:br/>
      </w:r>
      <w:r>
        <w:rPr>
          <w:color w:val="00004D"/>
        </w:rPr>
        <w:t xml:space="preserve"> সিটি</w:t>
      </w:r>
      <w:r>
        <w:rPr>
          <w:color w:val="00004B"/>
        </w:rPr>
        <w:t xml:space="preserve"> ব্যাংকে</w:t>
      </w:r>
      <w:r>
        <w:rPr>
          <w:color w:val="000050"/>
        </w:rPr>
        <w:t xml:space="preserve"> থেকে</w:t>
      </w:r>
      <w:r>
        <w:rPr>
          <w:color w:val="00001F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230000"/>
        </w:rPr>
        <w:t xml:space="preserve"> কি</w:t>
      </w:r>
      <w:r>
        <w:rPr>
          <w:color w:val="000041"/>
        </w:rPr>
        <w:t xml:space="preserve"> ভাবে</w:t>
      </w:r>
      <w:r>
        <w:rPr>
          <w:color w:val="00002F"/>
        </w:rPr>
        <w:t xml:space="preserve"> লোন</w:t>
      </w:r>
      <w:r>
        <w:rPr>
          <w:color w:val="000050"/>
        </w:rPr>
        <w:t xml:space="preserve"> দেয়</w:t>
      </w:r>
      <w:r>
        <w:rPr>
          <w:color w:val="000036"/>
        </w:rPr>
        <w:t xml:space="preserve"> জানতে</w:t>
      </w:r>
      <w:r>
        <w:rPr>
          <w:color w:val="000050"/>
        </w:rPr>
        <w:t xml:space="preserve"> চায়</w:t>
      </w:r>
      <w:r>
        <w:rPr>
          <w:color w:val="210000"/>
        </w:rPr>
        <w:t xml:space="preserve"> আমি</w:t>
      </w:r>
      <w:r>
        <w:rPr>
          <w:color w:val="000044"/>
        </w:rPr>
        <w:t xml:space="preserve"> মাসে</w:t>
      </w:r>
      <w:r>
        <w:rPr>
          <w:color w:val="4E0000"/>
        </w:rPr>
        <w:t xml:space="preserve"> অনেক</w:t>
      </w:r>
      <w:r>
        <w:rPr>
          <w:color w:val="000021"/>
        </w:rPr>
        <w:t xml:space="preserve"> টাকা</w:t>
      </w:r>
      <w:r>
        <w:rPr>
          <w:color w:val="000041"/>
        </w:rPr>
        <w:t xml:space="preserve"> লেনদেন</w:t>
      </w:r>
      <w:r>
        <w:rPr>
          <w:color w:val="430000"/>
        </w:rPr>
        <w:t xml:space="preserve"> করি</w:t>
      </w:r>
      <w:r>
        <w:br/>
      </w:r>
      <w:r>
        <w:rPr>
          <w:color w:val="000050"/>
        </w:rPr>
        <w:t xml:space="preserve"> লোন</w:t>
      </w:r>
      <w:r>
        <w:rPr>
          <w:color w:val="000082"/>
        </w:rPr>
        <w:t xml:space="preserve"> পাওয়ার</w:t>
      </w:r>
      <w:r>
        <w:rPr>
          <w:color w:val="5E0000"/>
        </w:rPr>
        <w:t xml:space="preserve"> জন্য</w:t>
      </w:r>
      <w:r>
        <w:rPr>
          <w:color w:val="00008E"/>
        </w:rPr>
        <w:t xml:space="preserve"> উপযুক্ত</w:t>
      </w:r>
      <w:r>
        <w:rPr>
          <w:color w:val="000000"/>
        </w:rPr>
        <w:t xml:space="preserve"> না</w:t>
      </w:r>
      <w:r>
        <w:rPr>
          <w:color w:val="000050"/>
        </w:rPr>
        <w:t xml:space="preserve"> লোন</w:t>
      </w:r>
      <w:r>
        <w:rPr>
          <w:color w:val="000082"/>
        </w:rPr>
        <w:t xml:space="preserve"> পাওয়ার</w:t>
      </w:r>
      <w:r>
        <w:rPr>
          <w:color w:val="5E0000"/>
        </w:rPr>
        <w:t xml:space="preserve"> জন্য</w:t>
      </w:r>
      <w:r>
        <w:rPr>
          <w:color w:val="000022"/>
        </w:rPr>
        <w:t xml:space="preserve"> একাউন্ট</w:t>
      </w:r>
      <w:r>
        <w:rPr>
          <w:color w:val="00008E"/>
        </w:rPr>
        <w:t xml:space="preserve"> উপযুক্ত</w:t>
      </w:r>
      <w:r>
        <w:rPr>
          <w:color w:val="230000"/>
        </w:rPr>
        <w:t xml:space="preserve"> করতে</w:t>
      </w:r>
      <w:r>
        <w:rPr>
          <w:color w:val="400000"/>
        </w:rPr>
        <w:t xml:space="preserve"> হলে</w:t>
      </w:r>
      <w:r>
        <w:rPr>
          <w:color w:val="3C0000"/>
        </w:rPr>
        <w:t xml:space="preserve"> কি</w:t>
      </w:r>
      <w:r>
        <w:rPr>
          <w:color w:val="3C0000"/>
        </w:rPr>
        <w:t xml:space="preserve"> কি</w:t>
      </w:r>
      <w:r>
        <w:rPr>
          <w:color w:val="2D0000"/>
        </w:rPr>
        <w:t xml:space="preserve"> করা</w:t>
      </w:r>
      <w:r>
        <w:rPr>
          <w:color w:val="000000"/>
        </w:rPr>
        <w:t xml:space="preserve"> লাগবে</w:t>
      </w:r>
      <w:r>
        <w:br/>
      </w:r>
      <w:r>
        <w:rPr>
          <w:color w:val="460000"/>
        </w:rPr>
        <w:t xml:space="preserve"> ভাইয়া</w:t>
      </w:r>
      <w:r>
        <w:rPr>
          <w:color w:val="1F0000"/>
        </w:rPr>
        <w:t xml:space="preserve"> আমার</w:t>
      </w:r>
      <w:r>
        <w:rPr>
          <w:color w:val="00004B"/>
        </w:rPr>
        <w:t xml:space="preserve"> লোনের</w:t>
      </w:r>
      <w:r>
        <w:rPr>
          <w:color w:val="000048"/>
        </w:rPr>
        <w:t xml:space="preserve"> অপশন</w:t>
      </w:r>
      <w:r>
        <w:rPr>
          <w:color w:val="00002E"/>
        </w:rPr>
        <w:t xml:space="preserve"> আছে</w:t>
      </w:r>
      <w:r>
        <w:rPr>
          <w:color w:val="530000"/>
        </w:rPr>
        <w:t xml:space="preserve"> তবে</w:t>
      </w:r>
      <w:r>
        <w:rPr>
          <w:color w:val="00005D"/>
        </w:rPr>
        <w:t xml:space="preserve"> লোন</w:t>
      </w:r>
      <w:r>
        <w:rPr>
          <w:color w:val="00004E"/>
        </w:rPr>
        <w:t xml:space="preserve"> দিচ্ছে</w:t>
      </w:r>
      <w:r>
        <w:rPr>
          <w:color w:val="000027"/>
        </w:rPr>
        <w:t xml:space="preserve"> না</w:t>
      </w:r>
      <w:r>
        <w:rPr>
          <w:color w:val="000000"/>
        </w:rPr>
        <w:t xml:space="preserve"> কেনো</w:t>
      </w:r>
      <w:r>
        <w:rPr>
          <w:color w:val="200000"/>
        </w:rPr>
        <w:t xml:space="preserve"> আমি</w:t>
      </w:r>
      <w:r>
        <w:rPr>
          <w:color w:val="00005D"/>
        </w:rPr>
        <w:t xml:space="preserve"> লোন</w:t>
      </w:r>
      <w:r>
        <w:rPr>
          <w:color w:val="000053"/>
        </w:rPr>
        <w:t xml:space="preserve"> কবে</w:t>
      </w:r>
      <w:r>
        <w:rPr>
          <w:color w:val="000043"/>
        </w:rPr>
        <w:t xml:space="preserve"> আর</w:t>
      </w:r>
      <w:r>
        <w:rPr>
          <w:color w:val="000032"/>
        </w:rPr>
        <w:t xml:space="preserve"> কিভাবে</w:t>
      </w:r>
      <w:r>
        <w:rPr>
          <w:color w:val="000041"/>
        </w:rPr>
        <w:t xml:space="preserve"> পেতে</w:t>
      </w:r>
      <w:r>
        <w:rPr>
          <w:color w:val="000036"/>
        </w:rPr>
        <w:t xml:space="preserve"> পারি</w:t>
      </w:r>
      <w:r>
        <w:br/>
      </w:r>
      <w:r>
        <w:rPr>
          <w:color w:val="420000"/>
        </w:rPr>
        <w:t xml:space="preserve"> hi</w:t>
      </w:r>
      <w:r>
        <w:rPr>
          <w:color w:val="000056"/>
        </w:rPr>
        <w:t xml:space="preserve"> কেউ</w:t>
      </w:r>
      <w:r>
        <w:rPr>
          <w:color w:val="570000"/>
        </w:rPr>
        <w:t xml:space="preserve"> আছেন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2B"/>
        </w:rPr>
        <w:t xml:space="preserve"> লোন</w:t>
      </w:r>
      <w:r>
        <w:rPr>
          <w:color w:val="00003C"/>
        </w:rPr>
        <w:t xml:space="preserve"> পেতে</w:t>
      </w:r>
      <w:r>
        <w:rPr>
          <w:color w:val="450000"/>
        </w:rPr>
        <w:t xml:space="preserve"> হলে</w:t>
      </w:r>
      <w:r>
        <w:rPr>
          <w:color w:val="200000"/>
        </w:rPr>
        <w:t xml:space="preserve"> কি</w:t>
      </w:r>
      <w:r>
        <w:rPr>
          <w:color w:val="000055"/>
        </w:rPr>
        <w:t xml:space="preserve"> রকম</w:t>
      </w:r>
      <w:r>
        <w:rPr>
          <w:color w:val="000062"/>
        </w:rPr>
        <w:t xml:space="preserve"> যোগ্যতা</w:t>
      </w:r>
      <w:r>
        <w:rPr>
          <w:color w:val="000046"/>
        </w:rPr>
        <w:t xml:space="preserve"> দরকার</w:t>
      </w:r>
      <w:r>
        <w:rPr>
          <w:color w:val="440000"/>
        </w:rPr>
        <w:t xml:space="preserve"> তা</w:t>
      </w:r>
      <w:r>
        <w:rPr>
          <w:color w:val="000031"/>
        </w:rPr>
        <w:t xml:space="preserve"> জানতে</w:t>
      </w:r>
      <w:r>
        <w:rPr>
          <w:color w:val="00002B"/>
        </w:rPr>
        <w:t xml:space="preserve"> চাই</w:t>
      </w:r>
      <w:r>
        <w:br/>
      </w:r>
      <w:r>
        <w:rPr>
          <w:color w:val="000038"/>
        </w:rPr>
        <w:t xml:space="preserve"> বিকাশ</w:t>
      </w:r>
      <w:r>
        <w:rPr>
          <w:color w:val="000047"/>
        </w:rPr>
        <w:t xml:space="preserve"> থেকে</w:t>
      </w:r>
      <w:r>
        <w:rPr>
          <w:color w:val="3B0000"/>
        </w:rPr>
        <w:t xml:space="preserve"> আমি</w:t>
      </w:r>
      <w:r>
        <w:rPr>
          <w:color w:val="000097"/>
        </w:rPr>
        <w:t xml:space="preserve"> কখন</w:t>
      </w:r>
      <w:r>
        <w:rPr>
          <w:color w:val="000054"/>
        </w:rPr>
        <w:t xml:space="preserve"> লোন</w:t>
      </w:r>
      <w:r>
        <w:rPr>
          <w:color w:val="000064"/>
        </w:rPr>
        <w:t xml:space="preserve"> নিতে</w:t>
      </w:r>
      <w:r>
        <w:rPr>
          <w:color w:val="000071"/>
        </w:rPr>
        <w:t xml:space="preserve"> পারবো</w:t>
      </w:r>
      <w:r>
        <w:br/>
      </w:r>
      <w:r>
        <w:rPr>
          <w:color w:val="A10000"/>
        </w:rPr>
        <w:t xml:space="preserve"> mi</w:t>
      </w:r>
      <w:r>
        <w:rPr>
          <w:color w:val="00004E"/>
        </w:rPr>
        <w:t xml:space="preserve"> bikash</w:t>
      </w:r>
      <w:r>
        <w:rPr>
          <w:color w:val="000041"/>
        </w:rPr>
        <w:t xml:space="preserve"> theke</w:t>
      </w:r>
      <w:r>
        <w:rPr>
          <w:color w:val="000048"/>
        </w:rPr>
        <w:t xml:space="preserve"> loan</w:t>
      </w:r>
      <w:r>
        <w:rPr>
          <w:color w:val="000078"/>
        </w:rPr>
        <w:t xml:space="preserve"> nita</w:t>
      </w:r>
      <w:r>
        <w:rPr>
          <w:color w:val="00005E"/>
        </w:rPr>
        <w:t xml:space="preserve"> cai</w:t>
      </w:r>
      <w:r>
        <w:br/>
      </w:r>
      <w:r>
        <w:rPr>
          <w:color w:val="00002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43"/>
        </w:rPr>
        <w:t xml:space="preserve"> লোন</w:t>
      </w:r>
      <w:r>
        <w:rPr>
          <w:color w:val="790000"/>
        </w:rPr>
        <w:t xml:space="preserve"> নেওয়ার</w:t>
      </w:r>
      <w:r>
        <w:rPr>
          <w:color w:val="00007A"/>
        </w:rPr>
        <w:t xml:space="preserve"> সিস্টেম</w:t>
      </w:r>
      <w:r>
        <w:rPr>
          <w:color w:val="00004D"/>
        </w:rPr>
        <w:t xml:space="preserve"> টা</w:t>
      </w:r>
      <w:r>
        <w:rPr>
          <w:color w:val="590000"/>
        </w:rPr>
        <w:t xml:space="preserve"> একটু</w:t>
      </w:r>
      <w:r>
        <w:rPr>
          <w:color w:val="6A0000"/>
        </w:rPr>
        <w:t xml:space="preserve"> বলবেন</w:t>
      </w:r>
      <w:r>
        <w:br/>
      </w:r>
      <w:r>
        <w:rPr>
          <w:color w:val="4B0000"/>
        </w:rPr>
        <w:t xml:space="preserve"> what</w:t>
      </w:r>
      <w:r>
        <w:rPr>
          <w:color w:val="560000"/>
        </w:rPr>
        <w:t xml:space="preserve"> are</w:t>
      </w:r>
      <w:r>
        <w:rPr>
          <w:color w:val="3D0000"/>
        </w:rPr>
        <w:t xml:space="preserve"> the</w:t>
      </w:r>
      <w:r>
        <w:rPr>
          <w:color w:val="00007D"/>
        </w:rPr>
        <w:t xml:space="preserve"> requirements</w:t>
      </w:r>
      <w:r>
        <w:rPr>
          <w:color w:val="000030"/>
        </w:rPr>
        <w:t xml:space="preserve"> to</w:t>
      </w:r>
      <w:r>
        <w:rPr>
          <w:color w:val="000082"/>
        </w:rPr>
        <w:t xml:space="preserve"> become</w:t>
      </w:r>
      <w:r>
        <w:rPr>
          <w:color w:val="000053"/>
        </w:rPr>
        <w:t xml:space="preserve"> eligible</w:t>
      </w:r>
      <w:r>
        <w:rPr>
          <w:color w:val="440000"/>
        </w:rPr>
        <w:t xml:space="preserve"> for</w:t>
      </w:r>
      <w:r>
        <w:rPr>
          <w:color w:val="000022"/>
        </w:rPr>
        <w:t xml:space="preserve"> bkash</w:t>
      </w:r>
      <w:r>
        <w:rPr>
          <w:color w:val="000000"/>
        </w:rPr>
        <w:t xml:space="preserve"> loan</w:t>
      </w:r>
      <w:r>
        <w:br/>
      </w:r>
      <w:r>
        <w:rPr>
          <w:color w:val="000028"/>
        </w:rPr>
        <w:t xml:space="preserve"> bkash</w:t>
      </w:r>
      <w:r>
        <w:rPr>
          <w:color w:val="000040"/>
        </w:rPr>
        <w:t xml:space="preserve"> loan</w:t>
      </w:r>
      <w:r>
        <w:rPr>
          <w:color w:val="3B0000"/>
        </w:rPr>
        <w:t xml:space="preserve"> er</w:t>
      </w:r>
      <w:r>
        <w:rPr>
          <w:color w:val="000075"/>
        </w:rPr>
        <w:t xml:space="preserve"> upojukto</w:t>
      </w:r>
      <w:r>
        <w:rPr>
          <w:color w:val="00006E"/>
        </w:rPr>
        <w:t xml:space="preserve"> hote</w:t>
      </w:r>
      <w:r>
        <w:rPr>
          <w:color w:val="670000"/>
        </w:rPr>
        <w:t xml:space="preserve"> hole</w:t>
      </w:r>
      <w:r>
        <w:rPr>
          <w:color w:val="00005E"/>
        </w:rPr>
        <w:t xml:space="preserve"> ki</w:t>
      </w:r>
      <w:r>
        <w:rPr>
          <w:color w:val="00005E"/>
        </w:rPr>
        <w:t xml:space="preserve"> ki</w:t>
      </w:r>
      <w:r>
        <w:rPr>
          <w:color w:val="3A0000"/>
        </w:rPr>
        <w:t xml:space="preserve"> korte</w:t>
      </w:r>
      <w:r>
        <w:rPr>
          <w:color w:val="00004F"/>
        </w:rPr>
        <w:t xml:space="preserve"> hobe</w:t>
      </w:r>
      <w:r>
        <w:br/>
      </w:r>
      <w:r>
        <w:rPr>
          <w:color w:val="00004E"/>
        </w:rPr>
        <w:t xml:space="preserve"> বিকাশ</w:t>
      </w:r>
      <w:r>
        <w:rPr>
          <w:color w:val="000063"/>
        </w:rPr>
        <w:t xml:space="preserve"> থেকে</w:t>
      </w:r>
      <w:r>
        <w:rPr>
          <w:color w:val="000075"/>
        </w:rPr>
        <w:t xml:space="preserve"> লোন</w:t>
      </w:r>
      <w:r>
        <w:rPr>
          <w:color w:val="00008B"/>
        </w:rPr>
        <w:t xml:space="preserve"> নিতে</w:t>
      </w:r>
      <w:r>
        <w:rPr>
          <w:color w:val="000056"/>
        </w:rPr>
        <w:t xml:space="preserve"> পারব</w:t>
      </w:r>
      <w:r>
        <w:rPr>
          <w:color w:val="280000"/>
        </w:rPr>
        <w:t xml:space="preserve"> আমি</w:t>
      </w:r>
      <w:r>
        <w:rPr>
          <w:color w:val="2C0000"/>
        </w:rPr>
        <w:t xml:space="preserve"> কি</w:t>
      </w:r>
      <w:r>
        <w:rPr>
          <w:color w:val="00004E"/>
        </w:rPr>
        <w:t xml:space="preserve"> বিকাশ</w:t>
      </w:r>
      <w:r>
        <w:rPr>
          <w:color w:val="000063"/>
        </w:rPr>
        <w:t xml:space="preserve"> থেকে</w:t>
      </w:r>
      <w:r>
        <w:rPr>
          <w:color w:val="000075"/>
        </w:rPr>
        <w:t xml:space="preserve"> লোন</w:t>
      </w:r>
      <w:r>
        <w:rPr>
          <w:color w:val="00008B"/>
        </w:rPr>
        <w:t xml:space="preserve"> নিতে</w:t>
      </w:r>
      <w:r>
        <w:rPr>
          <w:color w:val="000045"/>
        </w:rPr>
        <w:t xml:space="preserve"> পারি</w:t>
      </w:r>
      <w:r>
        <w:br/>
      </w:r>
      <w:r>
        <w:rPr>
          <w:color w:val="600000"/>
        </w:rPr>
        <w:t xml:space="preserve"> ami</w:t>
      </w:r>
      <w:r>
        <w:rPr>
          <w:color w:val="000063"/>
        </w:rPr>
        <w:t xml:space="preserve"> ki</w:t>
      </w:r>
      <w:r>
        <w:rPr>
          <w:color w:val="000088"/>
        </w:rPr>
        <w:t xml:space="preserve"> loan</w:t>
      </w:r>
      <w:r>
        <w:rPr>
          <w:color w:val="0000A5"/>
        </w:rPr>
        <w:t xml:space="preserve"> nite</w:t>
      </w:r>
      <w:r>
        <w:rPr>
          <w:color w:val="000000"/>
        </w:rPr>
        <w:t xml:space="preserve"> parbo</w:t>
      </w:r>
      <w:r>
        <w:br/>
      </w:r>
      <w:r>
        <w:rPr>
          <w:color w:val="00004E"/>
        </w:rPr>
        <w:t xml:space="preserve"> loan</w:t>
      </w:r>
      <w:r>
        <w:rPr>
          <w:color w:val="470000"/>
        </w:rPr>
        <w:t xml:space="preserve"> er</w:t>
      </w:r>
      <w:r>
        <w:rPr>
          <w:color w:val="5B0000"/>
        </w:rPr>
        <w:t xml:space="preserve"> jonno</w:t>
      </w:r>
      <w:r>
        <w:rPr>
          <w:color w:val="000039"/>
        </w:rPr>
        <w:t xml:space="preserve"> ki</w:t>
      </w:r>
      <w:r>
        <w:rPr>
          <w:color w:val="000055"/>
        </w:rPr>
        <w:t xml:space="preserve"> kono</w:t>
      </w:r>
      <w:r>
        <w:rPr>
          <w:color w:val="0000BA"/>
        </w:rPr>
        <w:t xml:space="preserve"> ruls</w:t>
      </w:r>
      <w:r>
        <w:rPr>
          <w:color w:val="000000"/>
        </w:rPr>
        <w:t xml:space="preserve"> ase</w:t>
      </w:r>
      <w:r>
        <w:br/>
      </w:r>
      <w:r>
        <w:rPr>
          <w:color w:val="000035"/>
        </w:rPr>
        <w:t xml:space="preserve"> বিকাশ</w:t>
      </w:r>
      <w:r>
        <w:rPr>
          <w:color w:val="000051"/>
        </w:rPr>
        <w:t xml:space="preserve"> লোন</w:t>
      </w:r>
      <w:r>
        <w:rPr>
          <w:color w:val="00005F"/>
        </w:rPr>
        <w:t xml:space="preserve"> নিতে</w:t>
      </w:r>
      <w:r>
        <w:rPr>
          <w:color w:val="830000"/>
        </w:rPr>
        <w:t xml:space="preserve"> হলে</w:t>
      </w:r>
      <w:r>
        <w:rPr>
          <w:color w:val="670000"/>
        </w:rPr>
        <w:t xml:space="preserve"> আমাকে</w:t>
      </w:r>
      <w:r>
        <w:rPr>
          <w:color w:val="3C0000"/>
        </w:rPr>
        <w:t xml:space="preserve"> কি</w:t>
      </w:r>
      <w:r>
        <w:rPr>
          <w:color w:val="480000"/>
        </w:rPr>
        <w:t xml:space="preserve"> করতে</w:t>
      </w:r>
      <w:r>
        <w:rPr>
          <w:color w:val="610000"/>
        </w:rPr>
        <w:t xml:space="preserve"> হবে</w:t>
      </w:r>
      <w:r>
        <w:br/>
      </w:r>
      <w:r>
        <w:rPr>
          <w:color w:val="980000"/>
        </w:rPr>
        <w:t xml:space="preserve"> ime</w:t>
      </w:r>
      <w:r>
        <w:rPr>
          <w:color w:val="00002C"/>
        </w:rPr>
        <w:t xml:space="preserve"> bkash</w:t>
      </w:r>
      <w:r>
        <w:rPr>
          <w:color w:val="00003F"/>
        </w:rPr>
        <w:t xml:space="preserve"> ta</w:t>
      </w:r>
      <w:r>
        <w:rPr>
          <w:color w:val="000064"/>
        </w:rPr>
        <w:t xml:space="preserve"> lone</w:t>
      </w:r>
      <w:r>
        <w:rPr>
          <w:color w:val="830000"/>
        </w:rPr>
        <w:t xml:space="preserve"> neta</w:t>
      </w:r>
      <w:r>
        <w:rPr>
          <w:color w:val="00005B"/>
        </w:rPr>
        <w:t xml:space="preserve"> cai</w:t>
      </w:r>
      <w:r>
        <w:br/>
      </w:r>
      <w:r>
        <w:rPr>
          <w:color w:val="370000"/>
        </w:rPr>
        <w:t xml:space="preserve"> আমি</w:t>
      </w:r>
      <w:r>
        <w:rPr>
          <w:color w:val="3B0000"/>
        </w:rPr>
        <w:t xml:space="preserve"> কি</w:t>
      </w:r>
      <w:r>
        <w:rPr>
          <w:color w:val="00004F"/>
        </w:rPr>
        <w:t xml:space="preserve"> লোন</w:t>
      </w:r>
      <w:r>
        <w:rPr>
          <w:color w:val="A20000"/>
        </w:rPr>
        <w:t xml:space="preserve"> পাওয়ার</w:t>
      </w:r>
      <w:r>
        <w:rPr>
          <w:color w:val="00009F"/>
        </w:rPr>
        <w:t xml:space="preserve"> যোগ্য</w:t>
      </w:r>
      <w:r>
        <w:br/>
      </w:r>
      <w:r>
        <w:rPr>
          <w:color w:val="510000"/>
        </w:rPr>
        <w:t xml:space="preserve"> আমি</w:t>
      </w:r>
      <w:r>
        <w:rPr>
          <w:color w:val="580000"/>
        </w:rPr>
        <w:t xml:space="preserve"> কি</w:t>
      </w:r>
      <w:r>
        <w:rPr>
          <w:color w:val="000075"/>
        </w:rPr>
        <w:t xml:space="preserve"> লোন</w:t>
      </w:r>
      <w:r>
        <w:rPr>
          <w:color w:val="0000BF"/>
        </w:rPr>
        <w:t xml:space="preserve"> পাওয়ার</w:t>
      </w:r>
      <w:r>
        <w:rPr>
          <w:color w:val="000000"/>
        </w:rPr>
        <w:t xml:space="preserve"> উপযোগী</w:t>
      </w:r>
      <w:r>
        <w:br/>
      </w:r>
      <w:r>
        <w:rPr>
          <w:color w:val="5A0000"/>
        </w:rPr>
        <w:t xml:space="preserve"> স্যার</w:t>
      </w:r>
      <w:r>
        <w:rPr>
          <w:color w:val="00002F"/>
        </w:rPr>
        <w:t xml:space="preserve"> বিকাশ</w:t>
      </w:r>
      <w:r>
        <w:rPr>
          <w:color w:val="000047"/>
        </w:rPr>
        <w:t xml:space="preserve"> লোন</w:t>
      </w:r>
      <w:r>
        <w:rPr>
          <w:color w:val="00003B"/>
        </w:rPr>
        <w:t xml:space="preserve"> না</w:t>
      </w:r>
      <w:r>
        <w:rPr>
          <w:color w:val="7B0000"/>
        </w:rPr>
        <w:t xml:space="preserve"> হইছে</w:t>
      </w:r>
      <w:r>
        <w:rPr>
          <w:color w:val="350000"/>
        </w:rPr>
        <w:t xml:space="preserve"> কি</w:t>
      </w:r>
      <w:r>
        <w:rPr>
          <w:color w:val="0000A7"/>
        </w:rPr>
        <w:t xml:space="preserve"> করণীয়</w:t>
      </w:r>
      <w:r>
        <w:br/>
      </w:r>
      <w:r>
        <w:rPr>
          <w:color w:val="2E0000"/>
        </w:rPr>
        <w:t xml:space="preserve"> আমি</w:t>
      </w:r>
      <w:r>
        <w:rPr>
          <w:color w:val="000047"/>
        </w:rPr>
        <w:t xml:space="preserve"> কিভাবে</w:t>
      </w:r>
      <w:r>
        <w:rPr>
          <w:color w:val="000042"/>
        </w:rPr>
        <w:t xml:space="preserve"> লোন</w:t>
      </w:r>
      <w:r>
        <w:rPr>
          <w:color w:val="760000"/>
        </w:rPr>
        <w:t xml:space="preserve"> নেওয়ার</w:t>
      </w:r>
      <w:r>
        <w:rPr>
          <w:color w:val="00008E"/>
        </w:rPr>
        <w:t xml:space="preserve"> উপযোগী</w:t>
      </w:r>
      <w:r>
        <w:rPr>
          <w:color w:val="890000"/>
        </w:rPr>
        <w:t xml:space="preserve"> হব</w:t>
      </w:r>
      <w:r>
        <w:br/>
      </w:r>
      <w:r>
        <w:rPr>
          <w:color w:val="380000"/>
        </w:rPr>
        <w:t xml:space="preserve"> আমার</w:t>
      </w:r>
      <w:r>
        <w:rPr>
          <w:color w:val="520000"/>
        </w:rPr>
        <w:t xml:space="preserve"> এই</w:t>
      </w:r>
      <w:r>
        <w:rPr>
          <w:color w:val="00006D"/>
        </w:rPr>
        <w:t xml:space="preserve"> একাউন্টে</w:t>
      </w:r>
      <w:r>
        <w:rPr>
          <w:color w:val="000053"/>
        </w:rPr>
        <w:t xml:space="preserve"> লোন</w:t>
      </w:r>
      <w:r>
        <w:rPr>
          <w:color w:val="000091"/>
        </w:rPr>
        <w:t xml:space="preserve"> নেয়া</w:t>
      </w:r>
      <w:r>
        <w:rPr>
          <w:color w:val="000068"/>
        </w:rPr>
        <w:t xml:space="preserve"> যাবে</w:t>
      </w:r>
      <w:r>
        <w:rPr>
          <w:color w:val="3E0000"/>
        </w:rPr>
        <w:t xml:space="preserve"> কি</w:t>
      </w:r>
      <w:r>
        <w:br/>
      </w:r>
      <w:r>
        <w:rPr>
          <w:color w:val="470000"/>
        </w:rPr>
        <w:t xml:space="preserve"> sir</w:t>
      </w:r>
      <w:r>
        <w:rPr>
          <w:color w:val="000028"/>
        </w:rPr>
        <w:t xml:space="preserve"> bkash</w:t>
      </w:r>
      <w:r>
        <w:rPr>
          <w:color w:val="00003A"/>
        </w:rPr>
        <w:t xml:space="preserve"> theke</w:t>
      </w:r>
      <w:r>
        <w:rPr>
          <w:color w:val="000040"/>
        </w:rPr>
        <w:t xml:space="preserve"> loan</w:t>
      </w:r>
      <w:r>
        <w:rPr>
          <w:color w:val="000089"/>
        </w:rPr>
        <w:t xml:space="preserve"> paowar</w:t>
      </w:r>
      <w:r>
        <w:rPr>
          <w:color w:val="4B0000"/>
        </w:rPr>
        <w:t xml:space="preserve"> jonno</w:t>
      </w:r>
      <w:r>
        <w:rPr>
          <w:color w:val="580000"/>
        </w:rPr>
        <w:t xml:space="preserve"> apnader</w:t>
      </w:r>
      <w:r>
        <w:rPr>
          <w:color w:val="00007E"/>
        </w:rPr>
        <w:t xml:space="preserve"> condition</w:t>
      </w:r>
      <w:r>
        <w:rPr>
          <w:color w:val="00002F"/>
        </w:rPr>
        <w:t xml:space="preserve"> ki</w:t>
      </w:r>
      <w:r>
        <w:br/>
      </w:r>
      <w:r>
        <w:rPr>
          <w:color w:val="510000"/>
        </w:rPr>
        <w:t xml:space="preserve"> আমি</w:t>
      </w:r>
      <w:r>
        <w:rPr>
          <w:color w:val="000075"/>
        </w:rPr>
        <w:t xml:space="preserve"> লোন</w:t>
      </w:r>
      <w:r>
        <w:rPr>
          <w:color w:val="0000D2"/>
        </w:rPr>
        <w:t xml:space="preserve"> নিবো</w:t>
      </w:r>
      <w:r>
        <w:br/>
      </w:r>
      <w:r>
        <w:rPr>
          <w:color w:val="4E0000"/>
        </w:rPr>
        <w:t xml:space="preserve"> ami</w:t>
      </w:r>
      <w:r>
        <w:rPr>
          <w:color w:val="000045"/>
        </w:rPr>
        <w:t xml:space="preserve"> bkash</w:t>
      </w:r>
      <w:r>
        <w:rPr>
          <w:color w:val="000063"/>
        </w:rPr>
        <w:t xml:space="preserve"> theke</w:t>
      </w:r>
      <w:r>
        <w:rPr>
          <w:color w:val="00006E"/>
        </w:rPr>
        <w:t xml:space="preserve"> loan</w:t>
      </w:r>
      <w:r>
        <w:rPr>
          <w:color w:val="000085"/>
        </w:rPr>
        <w:t xml:space="preserve"> nite</w:t>
      </w:r>
      <w:r>
        <w:rPr>
          <w:color w:val="000077"/>
        </w:rPr>
        <w:t xml:space="preserve"> chai</w:t>
      </w:r>
      <w:r>
        <w:br/>
      </w:r>
      <w:r>
        <w:rPr>
          <w:color w:val="00008C"/>
        </w:rPr>
        <w:t xml:space="preserve"> ei</w:t>
      </w:r>
      <w:r>
        <w:rPr>
          <w:color w:val="000067"/>
        </w:rPr>
        <w:t xml:space="preserve"> number</w:t>
      </w:r>
      <w:r>
        <w:rPr>
          <w:color w:val="000058"/>
        </w:rPr>
        <w:t xml:space="preserve"> ki</w:t>
      </w:r>
      <w:r>
        <w:rPr>
          <w:color w:val="000078"/>
        </w:rPr>
        <w:t xml:space="preserve"> loan</w:t>
      </w:r>
      <w:r>
        <w:rPr>
          <w:color w:val="6E0000"/>
        </w:rPr>
        <w:t xml:space="preserve"> er</w:t>
      </w:r>
      <w:r>
        <w:rPr>
          <w:color w:val="000000"/>
        </w:rPr>
        <w:t xml:space="preserve"> upojukto</w:t>
      </w:r>
      <w:r>
        <w:br/>
      </w:r>
      <w:r>
        <w:rPr>
          <w:color w:val="360000"/>
        </w:rPr>
        <w:t xml:space="preserve"> ami</w:t>
      </w:r>
      <w:r>
        <w:rPr>
          <w:color w:val="00001C"/>
        </w:rPr>
        <w:t xml:space="preserve"> ki</w:t>
      </w:r>
      <w:r>
        <w:rPr>
          <w:color w:val="000029"/>
        </w:rPr>
        <w:t xml:space="preserve"> bikash</w:t>
      </w:r>
      <w:r>
        <w:rPr>
          <w:color w:val="000034"/>
        </w:rPr>
        <w:t xml:space="preserve"> r</w:t>
      </w:r>
      <w:r>
        <w:rPr>
          <w:color w:val="000026"/>
        </w:rPr>
        <w:t xml:space="preserve"> loan</w:t>
      </w:r>
      <w:r>
        <w:rPr>
          <w:color w:val="00005B"/>
        </w:rPr>
        <w:t xml:space="preserve"> sabar</w:t>
      </w:r>
      <w:r>
        <w:rPr>
          <w:color w:val="2D0000"/>
        </w:rPr>
        <w:t xml:space="preserve"> jonno</w:t>
      </w:r>
      <w:r>
        <w:rPr>
          <w:color w:val="000045"/>
        </w:rPr>
        <w:t xml:space="preserve"> upojukto</w:t>
      </w:r>
      <w:r>
        <w:rPr>
          <w:color w:val="3A0000"/>
        </w:rPr>
        <w:t xml:space="preserve"> kina</w:t>
      </w:r>
      <w:r>
        <w:rPr>
          <w:color w:val="340000"/>
        </w:rPr>
        <w:t xml:space="preserve"> ata</w:t>
      </w:r>
      <w:r>
        <w:rPr>
          <w:color w:val="000042"/>
        </w:rPr>
        <w:t xml:space="preserve"> janta</w:t>
      </w:r>
      <w:r>
        <w:rPr>
          <w:color w:val="000058"/>
        </w:rPr>
        <w:t xml:space="preserve"> cassilm</w:t>
      </w:r>
      <w:r>
        <w:rPr>
          <w:color w:val="360000"/>
        </w:rPr>
        <w:t xml:space="preserve"> ami</w:t>
      </w:r>
      <w:r>
        <w:rPr>
          <w:color w:val="440000"/>
        </w:rPr>
        <w:t xml:space="preserve"> akjon</w:t>
      </w:r>
      <w:r>
        <w:rPr>
          <w:color w:val="00005B"/>
        </w:rPr>
        <w:t xml:space="preserve"> government</w:t>
      </w:r>
      <w:r>
        <w:rPr>
          <w:color w:val="00005B"/>
        </w:rPr>
        <w:t xml:space="preserve"> employee</w:t>
      </w:r>
      <w:r>
        <w:br/>
      </w:r>
      <w:r>
        <w:rPr>
          <w:color w:val="410000"/>
        </w:rPr>
        <w:t xml:space="preserve"> আমার</w:t>
      </w:r>
      <w:r>
        <w:rPr>
          <w:color w:val="000040"/>
        </w:rPr>
        <w:t xml:space="preserve"> বিকাশ</w:t>
      </w:r>
      <w:r>
        <w:rPr>
          <w:color w:val="00007D"/>
        </w:rPr>
        <w:t xml:space="preserve"> একাউন্টে</w:t>
      </w:r>
      <w:r>
        <w:rPr>
          <w:color w:val="480000"/>
        </w:rPr>
        <w:t xml:space="preserve"> কি</w:t>
      </w:r>
      <w:r>
        <w:rPr>
          <w:color w:val="000060"/>
        </w:rPr>
        <w:t xml:space="preserve"> লোন</w:t>
      </w:r>
      <w:r>
        <w:rPr>
          <w:color w:val="000072"/>
        </w:rPr>
        <w:t xml:space="preserve"> নিতে</w:t>
      </w:r>
      <w:r>
        <w:rPr>
          <w:color w:val="000072"/>
        </w:rPr>
        <w:t xml:space="preserve"> পারি</w:t>
      </w:r>
      <w:r>
        <w:br/>
      </w:r>
      <w:r>
        <w:rPr>
          <w:color w:val="4B0000"/>
        </w:rPr>
        <w:t xml:space="preserve"> amar</w:t>
      </w:r>
      <w:r>
        <w:rPr>
          <w:color w:val="000031"/>
        </w:rPr>
        <w:t xml:space="preserve"> loan</w:t>
      </w:r>
      <w:r>
        <w:rPr>
          <w:color w:val="00005A"/>
        </w:rPr>
        <w:t xml:space="preserve"> lagba</w:t>
      </w:r>
      <w:r>
        <w:rPr>
          <w:color w:val="360000"/>
        </w:rPr>
        <w:t xml:space="preserve"> kintu</w:t>
      </w:r>
      <w:r>
        <w:rPr>
          <w:color w:val="4B0000"/>
        </w:rPr>
        <w:t xml:space="preserve"> amar</w:t>
      </w:r>
      <w:r>
        <w:rPr>
          <w:color w:val="00004E"/>
        </w:rPr>
        <w:t xml:space="preserve"> accunt</w:t>
      </w:r>
      <w:r>
        <w:rPr>
          <w:color w:val="270000"/>
        </w:rPr>
        <w:t xml:space="preserve"> a</w:t>
      </w:r>
      <w:r>
        <w:rPr>
          <w:color w:val="000070"/>
        </w:rPr>
        <w:t xml:space="preserve"> dicha</w:t>
      </w:r>
      <w:r>
        <w:rPr>
          <w:color w:val="000027"/>
        </w:rPr>
        <w:t xml:space="preserve"> na</w:t>
      </w:r>
      <w:r>
        <w:rPr>
          <w:color w:val="620000"/>
        </w:rPr>
        <w:t xml:space="preserve"> tay</w:t>
      </w:r>
      <w:r>
        <w:rPr>
          <w:color w:val="000023"/>
        </w:rPr>
        <w:t xml:space="preserve"> ki</w:t>
      </w:r>
      <w:r>
        <w:rPr>
          <w:color w:val="450000"/>
        </w:rPr>
        <w:t xml:space="preserve"> korta</w:t>
      </w:r>
      <w:r>
        <w:rPr>
          <w:color w:val="000059"/>
        </w:rPr>
        <w:t xml:space="preserve"> hoba</w:t>
      </w:r>
      <w:r>
        <w:br/>
      </w:r>
      <w:r>
        <w:rPr>
          <w:color w:val="00007B"/>
        </w:rPr>
        <w:t xml:space="preserve"> ম্যাডাম</w:t>
      </w:r>
      <w:r>
        <w:rPr>
          <w:color w:val="00003F"/>
        </w:rPr>
        <w:t xml:space="preserve"> কিভাবে</w:t>
      </w:r>
      <w:r>
        <w:rPr>
          <w:color w:val="270000"/>
        </w:rPr>
        <w:t xml:space="preserve"> আমার</w:t>
      </w:r>
      <w:r>
        <w:rPr>
          <w:color w:val="00006C"/>
        </w:rPr>
        <w:t xml:space="preserve"> ফোনে</w:t>
      </w:r>
      <w:r>
        <w:rPr>
          <w:color w:val="000027"/>
        </w:rPr>
        <w:t xml:space="preserve"> বিকাশ</w:t>
      </w:r>
      <w:r>
        <w:rPr>
          <w:color w:val="00003A"/>
        </w:rPr>
        <w:t xml:space="preserve"> লোন</w:t>
      </w:r>
      <w:r>
        <w:rPr>
          <w:color w:val="000064"/>
        </w:rPr>
        <w:t xml:space="preserve"> সার্ভিস</w:t>
      </w:r>
      <w:r>
        <w:rPr>
          <w:color w:val="000068"/>
        </w:rPr>
        <w:t xml:space="preserve"> উপযুক্ত</w:t>
      </w:r>
      <w:r>
        <w:rPr>
          <w:color w:val="00004F"/>
        </w:rPr>
        <w:t xml:space="preserve"> করব</w:t>
      </w:r>
      <w:r>
        <w:br/>
      </w:r>
      <w:r>
        <w:rPr>
          <w:color w:val="00004E"/>
        </w:rPr>
        <w:t xml:space="preserve"> লোন</w:t>
      </w:r>
      <w:r>
        <w:rPr>
          <w:color w:val="000085"/>
        </w:rPr>
        <w:t xml:space="preserve"> সার্ভিস</w:t>
      </w:r>
      <w:r>
        <w:rPr>
          <w:color w:val="00006B"/>
        </w:rPr>
        <w:t xml:space="preserve"> টি</w:t>
      </w:r>
      <w:r>
        <w:rPr>
          <w:color w:val="00006E"/>
        </w:rPr>
        <w:t xml:space="preserve"> পেতে</w:t>
      </w:r>
      <w:r>
        <w:rPr>
          <w:color w:val="3A0000"/>
        </w:rPr>
        <w:t xml:space="preserve"> কি</w:t>
      </w:r>
      <w:r>
        <w:rPr>
          <w:color w:val="460000"/>
        </w:rPr>
        <w:t xml:space="preserve"> করতে</w:t>
      </w:r>
      <w:r>
        <w:rPr>
          <w:color w:val="5E0000"/>
        </w:rPr>
        <w:t xml:space="preserve"> হবে</w:t>
      </w:r>
      <w:r>
        <w:br/>
      </w:r>
      <w:r>
        <w:rPr>
          <w:color w:val="3C0000"/>
        </w:rPr>
        <w:t xml:space="preserve"> স্যার</w:t>
      </w:r>
      <w:r>
        <w:rPr>
          <w:color w:val="210000"/>
        </w:rPr>
        <w:t xml:space="preserve"> আমি</w:t>
      </w:r>
      <w:r>
        <w:rPr>
          <w:color w:val="00007A"/>
        </w:rPr>
        <w:t xml:space="preserve"> কাঁচামালের</w:t>
      </w:r>
      <w:r>
        <w:rPr>
          <w:color w:val="000064"/>
        </w:rPr>
        <w:t xml:space="preserve"> ব্যবসা</w:t>
      </w:r>
      <w:r>
        <w:rPr>
          <w:color w:val="000040"/>
        </w:rPr>
        <w:t xml:space="preserve"> করব</w:t>
      </w:r>
      <w:r>
        <w:rPr>
          <w:color w:val="200000"/>
        </w:rPr>
        <w:t xml:space="preserve"> আমার</w:t>
      </w:r>
      <w:r>
        <w:rPr>
          <w:color w:val="00002F"/>
        </w:rPr>
        <w:t xml:space="preserve"> লোন</w:t>
      </w:r>
      <w:r>
        <w:rPr>
          <w:color w:val="00004A"/>
        </w:rPr>
        <w:t xml:space="preserve"> অপশন</w:t>
      </w:r>
      <w:r>
        <w:rPr>
          <w:color w:val="00007A"/>
        </w:rPr>
        <w:t xml:space="preserve"> এনেবেল</w:t>
      </w:r>
      <w:r>
        <w:rPr>
          <w:color w:val="300000"/>
        </w:rPr>
        <w:t xml:space="preserve"> করে</w:t>
      </w:r>
      <w:r>
        <w:rPr>
          <w:color w:val="000043"/>
        </w:rPr>
        <w:t xml:space="preserve"> দিন</w:t>
      </w:r>
      <w:r>
        <w:br/>
      </w:r>
      <w:r>
        <w:rPr>
          <w:color w:val="000039"/>
        </w:rPr>
        <w:t xml:space="preserve"> loan</w:t>
      </w:r>
      <w:r>
        <w:rPr>
          <w:color w:val="000083"/>
        </w:rPr>
        <w:t xml:space="preserve"> neoyar</w:t>
      </w:r>
      <w:r>
        <w:rPr>
          <w:color w:val="430000"/>
        </w:rPr>
        <w:t xml:space="preserve"> jonno</w:t>
      </w:r>
      <w:r>
        <w:rPr>
          <w:color w:val="000083"/>
        </w:rPr>
        <w:t xml:space="preserve"> upjukto</w:t>
      </w:r>
      <w:r>
        <w:rPr>
          <w:color w:val="000061"/>
        </w:rPr>
        <w:t xml:space="preserve"> hote</w:t>
      </w:r>
      <w:r>
        <w:rPr>
          <w:color w:val="5C0000"/>
        </w:rPr>
        <w:t xml:space="preserve"> hole</w:t>
      </w:r>
      <w:r>
        <w:rPr>
          <w:color w:val="00002A"/>
        </w:rPr>
        <w:t xml:space="preserve"> ki</w:t>
      </w:r>
      <w:r>
        <w:rPr>
          <w:color w:val="34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5B0000"/>
        </w:rPr>
        <w:t xml:space="preserve"> ame</w:t>
      </w:r>
      <w:r>
        <w:rPr>
          <w:color w:val="890000"/>
        </w:rPr>
        <w:t xml:space="preserve"> kii</w:t>
      </w:r>
      <w:r>
        <w:rPr>
          <w:color w:val="000029"/>
        </w:rPr>
        <w:t xml:space="preserve"> bkash</w:t>
      </w:r>
      <w:r>
        <w:rPr>
          <w:color w:val="000042"/>
        </w:rPr>
        <w:t xml:space="preserve"> loan</w:t>
      </w:r>
      <w:r>
        <w:rPr>
          <w:color w:val="000050"/>
        </w:rPr>
        <w:t xml:space="preserve"> nite</w:t>
      </w:r>
      <w:r>
        <w:rPr>
          <w:color w:val="9E0000"/>
        </w:rPr>
        <w:t xml:space="preserve"> perbo</w:t>
      </w:r>
      <w:r>
        <w:br/>
      </w:r>
      <w:r>
        <w:rPr>
          <w:color w:val="00004E"/>
        </w:rPr>
        <w:t xml:space="preserve"> বিকাশ</w:t>
      </w:r>
      <w:r>
        <w:rPr>
          <w:color w:val="000076"/>
        </w:rPr>
        <w:t xml:space="preserve"> লোন</w:t>
      </w:r>
      <w:r>
        <w:rPr>
          <w:color w:val="000087"/>
        </w:rPr>
        <w:t xml:space="preserve"> টা</w:t>
      </w:r>
      <w:r>
        <w:rPr>
          <w:color w:val="520000"/>
        </w:rPr>
        <w:t xml:space="preserve"> আমি</w:t>
      </w:r>
      <w:r>
        <w:rPr>
          <w:color w:val="00008C"/>
        </w:rPr>
        <w:t xml:space="preserve"> নিতে</w:t>
      </w:r>
      <w:r>
        <w:rPr>
          <w:color w:val="000000"/>
        </w:rPr>
        <w:t xml:space="preserve"> পাড়বো</w:t>
      </w:r>
      <w:r>
        <w:br/>
      </w:r>
      <w:r>
        <w:rPr>
          <w:color w:val="310000"/>
        </w:rPr>
        <w:t xml:space="preserve"> আমি</w:t>
      </w:r>
      <w:r>
        <w:rPr>
          <w:color w:val="670000"/>
        </w:rPr>
        <w:t xml:space="preserve"> যদি</w:t>
      </w:r>
      <w:r>
        <w:rPr>
          <w:color w:val="000047"/>
        </w:rPr>
        <w:t xml:space="preserve"> লোন</w:t>
      </w:r>
      <w:r>
        <w:rPr>
          <w:color w:val="000054"/>
        </w:rPr>
        <w:t xml:space="preserve"> নিতে</w:t>
      </w:r>
      <w:r>
        <w:rPr>
          <w:color w:val="000046"/>
        </w:rPr>
        <w:t xml:space="preserve"> চাই</w:t>
      </w:r>
      <w:r>
        <w:rPr>
          <w:color w:val="6E0000"/>
        </w:rPr>
        <w:t xml:space="preserve"> তাহলে</w:t>
      </w:r>
      <w:r>
        <w:rPr>
          <w:color w:val="5B0000"/>
        </w:rPr>
        <w:t xml:space="preserve"> আমাকে</w:t>
      </w:r>
      <w:r>
        <w:rPr>
          <w:color w:val="350000"/>
        </w:rPr>
        <w:t xml:space="preserve"> কি</w:t>
      </w:r>
      <w:r>
        <w:rPr>
          <w:color w:val="3F0000"/>
        </w:rPr>
        <w:t xml:space="preserve"> করতে</w:t>
      </w:r>
      <w:r>
        <w:rPr>
          <w:color w:val="550000"/>
        </w:rPr>
        <w:t xml:space="preserve"> হবে</w:t>
      </w:r>
      <w:r>
        <w:br/>
      </w:r>
      <w:r>
        <w:rPr>
          <w:color w:val="4A0000"/>
        </w:rPr>
        <w:t xml:space="preserve"> স্যার</w:t>
      </w:r>
      <w:r>
        <w:rPr>
          <w:color w:val="280000"/>
        </w:rPr>
        <w:t xml:space="preserve"> আমি</w:t>
      </w:r>
      <w:r>
        <w:rPr>
          <w:color w:val="2C0000"/>
        </w:rPr>
        <w:t xml:space="preserve"> কি</w:t>
      </w:r>
      <w:r>
        <w:rPr>
          <w:color w:val="00003A"/>
        </w:rPr>
        <w:t xml:space="preserve"> লোন</w:t>
      </w:r>
      <w:r>
        <w:rPr>
          <w:color w:val="000051"/>
        </w:rPr>
        <w:t xml:space="preserve"> পাব</w:t>
      </w:r>
      <w:r>
        <w:rPr>
          <w:color w:val="550000"/>
        </w:rPr>
        <w:t xml:space="preserve"> যদি</w:t>
      </w:r>
      <w:r>
        <w:rPr>
          <w:color w:val="680000"/>
        </w:rPr>
        <w:t xml:space="preserve"> আপনি</w:t>
      </w:r>
      <w:r>
        <w:rPr>
          <w:color w:val="000079"/>
        </w:rPr>
        <w:t xml:space="preserve"> দেখে</w:t>
      </w:r>
      <w:r>
        <w:rPr>
          <w:color w:val="700000"/>
        </w:rPr>
        <w:t xml:space="preserve"> বলতেন</w:t>
      </w:r>
      <w:r>
        <w:br/>
      </w:r>
      <w:r>
        <w:rPr>
          <w:color w:val="440000"/>
        </w:rPr>
        <w:t xml:space="preserve"> আমি</w:t>
      </w:r>
      <w:r>
        <w:rPr>
          <w:color w:val="490000"/>
        </w:rPr>
        <w:t xml:space="preserve"> কি</w:t>
      </w:r>
      <w:r>
        <w:rPr>
          <w:color w:val="000062"/>
        </w:rPr>
        <w:t xml:space="preserve"> লোন</w:t>
      </w:r>
      <w:r>
        <w:rPr>
          <w:color w:val="000074"/>
        </w:rPr>
        <w:t xml:space="preserve"> নিতে</w:t>
      </w:r>
      <w:r>
        <w:rPr>
          <w:color w:val="000090"/>
        </w:rPr>
        <w:t xml:space="preserve"> পারব</w:t>
      </w:r>
      <w:r>
        <w:rPr>
          <w:color w:val="000041"/>
        </w:rPr>
        <w:t xml:space="preserve"> বিকাশ</w:t>
      </w:r>
      <w:r>
        <w:rPr>
          <w:color w:val="000052"/>
        </w:rPr>
        <w:t xml:space="preserve"> থেকে</w:t>
      </w:r>
      <w:r>
        <w:br/>
      </w:r>
      <w:r>
        <w:rPr>
          <w:color w:val="5A0000"/>
        </w:rPr>
        <w:t xml:space="preserve"> স্যার</w:t>
      </w:r>
      <w:r>
        <w:rPr>
          <w:color w:val="00002F"/>
        </w:rPr>
        <w:t xml:space="preserve"> বিকাশ</w:t>
      </w:r>
      <w:r>
        <w:rPr>
          <w:color w:val="4D0000"/>
        </w:rPr>
        <w:t xml:space="preserve"> এ</w:t>
      </w:r>
      <w:r>
        <w:rPr>
          <w:color w:val="000047"/>
        </w:rPr>
        <w:t xml:space="preserve"> লোন</w:t>
      </w:r>
      <w:r>
        <w:rPr>
          <w:color w:val="000074"/>
        </w:rPr>
        <w:t xml:space="preserve"> পাওয়ার</w:t>
      </w:r>
      <w:r>
        <w:rPr>
          <w:color w:val="540000"/>
        </w:rPr>
        <w:t xml:space="preserve"> জন্য</w:t>
      </w:r>
      <w:r>
        <w:rPr>
          <w:color w:val="6A0000"/>
        </w:rPr>
        <w:t xml:space="preserve"> কি</w:t>
      </w:r>
      <w:r>
        <w:rPr>
          <w:color w:val="6A0000"/>
        </w:rPr>
        <w:t xml:space="preserve"> কি</w:t>
      </w:r>
      <w:r>
        <w:rPr>
          <w:color w:val="3F0000"/>
        </w:rPr>
        <w:t xml:space="preserve"> করতে</w:t>
      </w:r>
      <w:r>
        <w:rPr>
          <w:color w:val="550000"/>
        </w:rPr>
        <w:t xml:space="preserve"> হবে</w:t>
      </w:r>
      <w:r>
        <w:br/>
      </w:r>
      <w:r>
        <w:rPr>
          <w:color w:val="380000"/>
        </w:rPr>
        <w:t xml:space="preserve"> আমি</w:t>
      </w:r>
      <w:r>
        <w:rPr>
          <w:color w:val="000050"/>
        </w:rPr>
        <w:t xml:space="preserve"> লোন</w:t>
      </w:r>
      <w:r>
        <w:rPr>
          <w:color w:val="000080"/>
        </w:rPr>
        <w:t xml:space="preserve"> পাচ্ছি</w:t>
      </w:r>
      <w:r>
        <w:rPr>
          <w:color w:val="000043"/>
        </w:rPr>
        <w:t xml:space="preserve"> না</w:t>
      </w:r>
      <w:r>
        <w:rPr>
          <w:color w:val="3C0000"/>
        </w:rPr>
        <w:t xml:space="preserve"> কি</w:t>
      </w:r>
      <w:r>
        <w:rPr>
          <w:color w:val="5D0000"/>
        </w:rPr>
        <w:t xml:space="preserve"> করলে</w:t>
      </w:r>
      <w:r>
        <w:rPr>
          <w:color w:val="000071"/>
        </w:rPr>
        <w:t xml:space="preserve"> পেতে</w:t>
      </w:r>
      <w:r>
        <w:rPr>
          <w:color w:val="00005F"/>
        </w:rPr>
        <w:t xml:space="preserve"> পারি</w:t>
      </w:r>
      <w:r>
        <w:br/>
      </w:r>
      <w:r>
        <w:rPr>
          <w:color w:val="2A0000"/>
        </w:rPr>
        <w:t xml:space="preserve"> ami</w:t>
      </w:r>
      <w:r>
        <w:rPr>
          <w:color w:val="000043"/>
        </w:rPr>
        <w:t xml:space="preserve"> kivabe</w:t>
      </w:r>
      <w:r>
        <w:rPr>
          <w:color w:val="380000"/>
        </w:rPr>
        <w:t xml:space="preserve"> amr</w:t>
      </w:r>
      <w:r>
        <w:rPr>
          <w:color w:val="00002A"/>
        </w:rPr>
        <w:t xml:space="preserve"> account</w:t>
      </w:r>
      <w:r>
        <w:rPr>
          <w:color w:val="000036"/>
        </w:rPr>
        <w:t xml:space="preserve"> ta</w:t>
      </w:r>
      <w:r>
        <w:rPr>
          <w:color w:val="00003B"/>
        </w:rPr>
        <w:t xml:space="preserve"> loan</w:t>
      </w:r>
      <w:r>
        <w:rPr>
          <w:color w:val="360000"/>
        </w:rPr>
        <w:t xml:space="preserve"> er</w:t>
      </w:r>
      <w:r>
        <w:rPr>
          <w:color w:val="650000"/>
        </w:rPr>
        <w:t xml:space="preserve"> jnno</w:t>
      </w:r>
      <w:r>
        <w:rPr>
          <w:color w:val="00008D"/>
        </w:rPr>
        <w:t xml:space="preserve"> rady</w:t>
      </w:r>
      <w:r>
        <w:rPr>
          <w:color w:val="00005D"/>
        </w:rPr>
        <w:t xml:space="preserve"> krte</w:t>
      </w:r>
      <w:r>
        <w:rPr>
          <w:color w:val="000049"/>
        </w:rPr>
        <w:t xml:space="preserve"> pari</w:t>
      </w:r>
      <w:r>
        <w:br/>
      </w:r>
      <w:r>
        <w:rPr>
          <w:color w:val="000022"/>
        </w:rPr>
        <w:t xml:space="preserve"> বিকাশ</w:t>
      </w:r>
      <w:r>
        <w:rPr>
          <w:color w:val="000033"/>
        </w:rPr>
        <w:t xml:space="preserve"> লোন</w:t>
      </w:r>
      <w:r>
        <w:rPr>
          <w:color w:val="000048"/>
        </w:rPr>
        <w:t xml:space="preserve"> পেতে</w:t>
      </w:r>
      <w:r>
        <w:rPr>
          <w:color w:val="980000"/>
        </w:rPr>
        <w:t xml:space="preserve"> কী</w:t>
      </w:r>
      <w:r>
        <w:rPr>
          <w:color w:val="980000"/>
        </w:rPr>
        <w:t xml:space="preserve"> কী</w:t>
      </w:r>
      <w:r>
        <w:rPr>
          <w:color w:val="00007E"/>
        </w:rPr>
        <w:t xml:space="preserve"> requirment</w:t>
      </w:r>
      <w:r>
        <w:rPr>
          <w:color w:val="000078"/>
        </w:rPr>
        <w:t xml:space="preserve"> fill</w:t>
      </w:r>
      <w:r>
        <w:rPr>
          <w:color w:val="2D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62"/>
        </w:rPr>
        <w:t xml:space="preserve"> একাউন্টে</w:t>
      </w:r>
      <w:r>
        <w:rPr>
          <w:color w:val="00004B"/>
        </w:rPr>
        <w:t xml:space="preserve"> লোন</w:t>
      </w:r>
      <w:r>
        <w:rPr>
          <w:color w:val="000088"/>
        </w:rPr>
        <w:t xml:space="preserve"> সিস্টেম</w:t>
      </w:r>
      <w:r>
        <w:rPr>
          <w:color w:val="000065"/>
        </w:rPr>
        <w:t xml:space="preserve"> চালু</w:t>
      </w:r>
      <w:r>
        <w:rPr>
          <w:color w:val="430000"/>
        </w:rPr>
        <w:t xml:space="preserve"> করতে</w:t>
      </w:r>
      <w:r>
        <w:rPr>
          <w:color w:val="380000"/>
        </w:rPr>
        <w:t xml:space="preserve"> কি</w:t>
      </w:r>
      <w:r>
        <w:rPr>
          <w:color w:val="570000"/>
        </w:rPr>
        <w:t xml:space="preserve"> করা</w:t>
      </w:r>
      <w:r>
        <w:rPr>
          <w:color w:val="000000"/>
        </w:rPr>
        <w:t xml:space="preserve"> লাগবে</w:t>
      </w:r>
      <w:r>
        <w:br/>
      </w:r>
      <w:r>
        <w:rPr>
          <w:color w:val="000097"/>
        </w:rPr>
        <w:t xml:space="preserve"> bikes</w:t>
      </w:r>
      <w:r>
        <w:rPr>
          <w:color w:val="00005A"/>
        </w:rPr>
        <w:t xml:space="preserve"> lon</w:t>
      </w:r>
      <w:r>
        <w:rPr>
          <w:color w:val="00008D"/>
        </w:rPr>
        <w:t xml:space="preserve"> pate</w:t>
      </w:r>
      <w:r>
        <w:rPr>
          <w:color w:val="000032"/>
        </w:rPr>
        <w:t xml:space="preserve"> ki</w:t>
      </w:r>
      <w:r>
        <w:rPr>
          <w:color w:val="3F0000"/>
        </w:rPr>
        <w:t xml:space="preserve"> korte</w:t>
      </w:r>
      <w:r>
        <w:rPr>
          <w:color w:val="000055"/>
        </w:rPr>
        <w:t xml:space="preserve"> hobe</w:t>
      </w:r>
      <w:r>
        <w:br/>
      </w:r>
      <w:r>
        <w:rPr>
          <w:color w:val="570000"/>
        </w:rPr>
        <w:t xml:space="preserve"> আমি</w:t>
      </w:r>
      <w:r>
        <w:rPr>
          <w:color w:val="00007D"/>
        </w:rPr>
        <w:t xml:space="preserve"> লোন</w:t>
      </w:r>
      <w:r>
        <w:rPr>
          <w:color w:val="000098"/>
        </w:rPr>
        <w:t xml:space="preserve"> পাবো</w:t>
      </w:r>
      <w:r>
        <w:rPr>
          <w:color w:val="000087"/>
        </w:rPr>
        <w:t xml:space="preserve"> কিভাবে</w:t>
      </w:r>
      <w:r>
        <w:br/>
      </w:r>
      <w:r>
        <w:rPr>
          <w:color w:val="000000"/>
        </w:rPr>
        <w:t xml:space="preserve"> sir</w:t>
      </w:r>
      <w:r>
        <w:rPr>
          <w:color w:val="500000"/>
        </w:rPr>
        <w:t xml:space="preserve"> ami</w:t>
      </w:r>
      <w:r>
        <w:rPr>
          <w:color w:val="450000"/>
        </w:rPr>
        <w:t xml:space="preserve"> jante</w:t>
      </w:r>
      <w:r>
        <w:rPr>
          <w:color w:val="000081"/>
        </w:rPr>
        <w:t xml:space="preserve"> chatsi</w:t>
      </w:r>
      <w:r>
        <w:rPr>
          <w:color w:val="540000"/>
        </w:rPr>
        <w:t xml:space="preserve"> j</w:t>
      </w:r>
      <w:r>
        <w:rPr>
          <w:color w:val="4E0000"/>
        </w:rPr>
        <w:t xml:space="preserve"> apnader</w:t>
      </w:r>
      <w:r>
        <w:rPr>
          <w:color w:val="000038"/>
        </w:rPr>
        <w:t xml:space="preserve"> loan</w:t>
      </w:r>
      <w:r>
        <w:rPr>
          <w:color w:val="00006A"/>
        </w:rPr>
        <w:t xml:space="preserve"> seba</w:t>
      </w:r>
      <w:r>
        <w:rPr>
          <w:color w:val="000046"/>
        </w:rPr>
        <w:t xml:space="preserve"> ti</w:t>
      </w:r>
      <w:r>
        <w:rPr>
          <w:color w:val="500000"/>
        </w:rPr>
        <w:t xml:space="preserve"> ami</w:t>
      </w:r>
      <w:r>
        <w:rPr>
          <w:color w:val="000040"/>
        </w:rPr>
        <w:t xml:space="preserve"> kivabe</w:t>
      </w:r>
      <w:r>
        <w:rPr>
          <w:color w:val="000000"/>
        </w:rPr>
        <w:t xml:space="preserve"> pabo</w:t>
      </w:r>
      <w:r>
        <w:br/>
      </w:r>
      <w:r>
        <w:rPr>
          <w:color w:val="8E0000"/>
        </w:rPr>
        <w:t xml:space="preserve"> amake</w:t>
      </w:r>
      <w:r>
        <w:rPr>
          <w:color w:val="000068"/>
        </w:rPr>
        <w:t xml:space="preserve"> loan</w:t>
      </w:r>
      <w:r>
        <w:rPr>
          <w:color w:val="0000B8"/>
        </w:rPr>
        <w:t xml:space="preserve"> diben</w:t>
      </w:r>
      <w:r>
        <w:br/>
      </w:r>
      <w:r>
        <w:rPr>
          <w:color w:val="560000"/>
        </w:rPr>
        <w:t xml:space="preserve"> ami</w:t>
      </w:r>
      <w:r>
        <w:rPr>
          <w:color w:val="000059"/>
        </w:rPr>
        <w:t xml:space="preserve"> ki</w:t>
      </w:r>
      <w:r>
        <w:rPr>
          <w:color w:val="00004C"/>
        </w:rPr>
        <w:t xml:space="preserve"> bkash</w:t>
      </w:r>
      <w:r>
        <w:rPr>
          <w:color w:val="00006E"/>
        </w:rPr>
        <w:t xml:space="preserve"> theke</w:t>
      </w:r>
      <w:r>
        <w:rPr>
          <w:color w:val="00007A"/>
        </w:rPr>
        <w:t xml:space="preserve"> loan</w:t>
      </w:r>
      <w:r>
        <w:rPr>
          <w:color w:val="000080"/>
        </w:rPr>
        <w:t xml:space="preserve"> pabo</w:t>
      </w:r>
      <w:r>
        <w:br/>
      </w:r>
      <w:r>
        <w:rPr>
          <w:color w:val="850000"/>
        </w:rPr>
        <w:t xml:space="preserve"> ভাই</w:t>
      </w:r>
      <w:r>
        <w:rPr>
          <w:color w:val="000043"/>
        </w:rPr>
        <w:t xml:space="preserve"> বিকাশ</w:t>
      </w:r>
      <w:r>
        <w:rPr>
          <w:color w:val="000065"/>
        </w:rPr>
        <w:t xml:space="preserve"> লোন</w:t>
      </w:r>
      <w:r>
        <w:rPr>
          <w:color w:val="00006D"/>
        </w:rPr>
        <w:t xml:space="preserve"> কিভাবে</w:t>
      </w:r>
      <w:r>
        <w:rPr>
          <w:color w:val="00008E"/>
        </w:rPr>
        <w:t xml:space="preserve"> পাব</w:t>
      </w:r>
      <w:r>
        <w:br/>
      </w:r>
      <w:r>
        <w:rPr>
          <w:color w:val="500000"/>
        </w:rPr>
        <w:t xml:space="preserve"> স্যার</w:t>
      </w:r>
      <w:r>
        <w:rPr>
          <w:color w:val="2B0000"/>
        </w:rPr>
        <w:t xml:space="preserve"> আমি</w:t>
      </w:r>
      <w:r>
        <w:rPr>
          <w:color w:val="2F0000"/>
        </w:rPr>
        <w:t xml:space="preserve"> কি</w:t>
      </w:r>
      <w:r>
        <w:rPr>
          <w:color w:val="7C0000"/>
        </w:rPr>
        <w:t xml:space="preserve"> এই</w:t>
      </w:r>
      <w:r>
        <w:rPr>
          <w:color w:val="000029"/>
        </w:rPr>
        <w:t xml:space="preserve"> বিকাশ</w:t>
      </w:r>
      <w:r>
        <w:rPr>
          <w:color w:val="000069"/>
        </w:rPr>
        <w:t xml:space="preserve"> থেকে</w:t>
      </w:r>
      <w:r>
        <w:rPr>
          <w:color w:val="00003E"/>
        </w:rPr>
        <w:t xml:space="preserve"> লোন</w:t>
      </w:r>
      <w:r>
        <w:rPr>
          <w:color w:val="00004A"/>
        </w:rPr>
        <w:t xml:space="preserve"> নিতে</w:t>
      </w:r>
      <w:r>
        <w:rPr>
          <w:color w:val="000054"/>
        </w:rPr>
        <w:t xml:space="preserve"> পারবো</w:t>
      </w:r>
      <w:r>
        <w:rPr>
          <w:color w:val="2A0000"/>
        </w:rPr>
        <w:t xml:space="preserve"> আমার</w:t>
      </w:r>
      <w:r>
        <w:rPr>
          <w:color w:val="7C0000"/>
        </w:rPr>
        <w:t xml:space="preserve"> এই</w:t>
      </w:r>
      <w:r>
        <w:rPr>
          <w:color w:val="000058"/>
        </w:rPr>
        <w:t xml:space="preserve"> অ্যাকাউন্ট</w:t>
      </w:r>
      <w:r>
        <w:rPr>
          <w:color w:val="000069"/>
        </w:rPr>
        <w:t xml:space="preserve"> থেকে</w:t>
      </w:r>
      <w:r>
        <w:br/>
      </w:r>
      <w:r>
        <w:rPr>
          <w:color w:val="3E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48"/>
        </w:rPr>
        <w:t xml:space="preserve"> লোনের</w:t>
      </w:r>
      <w:r>
        <w:rPr>
          <w:color w:val="00009C"/>
        </w:rPr>
        <w:t xml:space="preserve"> সুবিধা</w:t>
      </w:r>
      <w:r>
        <w:rPr>
          <w:color w:val="00006D"/>
        </w:rPr>
        <w:t xml:space="preserve"> পাবো</w:t>
      </w:r>
      <w:r>
        <w:rPr>
          <w:color w:val="000035"/>
        </w:rPr>
        <w:t xml:space="preserve"> কত</w:t>
      </w:r>
      <w:r>
        <w:rPr>
          <w:color w:val="00001F"/>
        </w:rPr>
        <w:t xml:space="preserve"> টাকা</w:t>
      </w:r>
      <w:r>
        <w:rPr>
          <w:color w:val="00003D"/>
        </w:rPr>
        <w:t xml:space="preserve"> লেনদেন</w:t>
      </w:r>
      <w:r>
        <w:rPr>
          <w:color w:val="330000"/>
        </w:rPr>
        <w:t xml:space="preserve"> করা</w:t>
      </w:r>
      <w:r>
        <w:rPr>
          <w:color w:val="400000"/>
        </w:rPr>
        <w:t xml:space="preserve"> পর</w:t>
      </w:r>
      <w:r>
        <w:rPr>
          <w:color w:val="3E0000"/>
        </w:rPr>
        <w:t xml:space="preserve"> আমি</w:t>
      </w:r>
      <w:r>
        <w:rPr>
          <w:color w:val="00009C"/>
        </w:rPr>
        <w:t xml:space="preserve"> সুবিধা</w:t>
      </w:r>
      <w:r>
        <w:rPr>
          <w:color w:val="000033"/>
        </w:rPr>
        <w:t xml:space="preserve"> টা</w:t>
      </w:r>
      <w:r>
        <w:rPr>
          <w:color w:val="00006D"/>
        </w:rPr>
        <w:t xml:space="preserve"> পাবো</w:t>
      </w:r>
      <w:r>
        <w:br/>
      </w:r>
      <w:r>
        <w:rPr>
          <w:color w:val="520000"/>
        </w:rPr>
        <w:t xml:space="preserve"> আমি</w:t>
      </w:r>
      <w:r>
        <w:rPr>
          <w:color w:val="590000"/>
        </w:rPr>
        <w:t xml:space="preserve"> কি</w:t>
      </w:r>
      <w:r>
        <w:rPr>
          <w:color w:val="00004E"/>
        </w:rPr>
        <w:t xml:space="preserve"> বিকাশ</w:t>
      </w:r>
      <w:r>
        <w:rPr>
          <w:color w:val="000064"/>
        </w:rPr>
        <w:t xml:space="preserve"> থেকে</w:t>
      </w:r>
      <w:r>
        <w:rPr>
          <w:color w:val="000076"/>
        </w:rPr>
        <w:t xml:space="preserve"> লোন</w:t>
      </w:r>
      <w:r>
        <w:rPr>
          <w:color w:val="00008C"/>
        </w:rPr>
        <w:t xml:space="preserve"> নিতে</w:t>
      </w:r>
      <w:r>
        <w:rPr>
          <w:color w:val="000000"/>
        </w:rPr>
        <w:t xml:space="preserve"> পারবো</w:t>
      </w:r>
      <w:r>
        <w:br/>
      </w:r>
      <w:r>
        <w:rPr>
          <w:color w:val="340000"/>
        </w:rPr>
        <w:t xml:space="preserve"> আমি</w:t>
      </w:r>
      <w:r>
        <w:rPr>
          <w:color w:val="390000"/>
        </w:rPr>
        <w:t xml:space="preserve"> কি</w:t>
      </w:r>
      <w:r>
        <w:rPr>
          <w:color w:val="00007C"/>
        </w:rPr>
        <w:t xml:space="preserve"> সিটি</w:t>
      </w:r>
      <w:r>
        <w:rPr>
          <w:color w:val="000086"/>
        </w:rPr>
        <w:t xml:space="preserve"> ব্যাংকের</w:t>
      </w:r>
      <w:r>
        <w:rPr>
          <w:color w:val="00004C"/>
        </w:rPr>
        <w:t xml:space="preserve"> লোন</w:t>
      </w:r>
      <w:r>
        <w:rPr>
          <w:color w:val="00006B"/>
        </w:rPr>
        <w:t xml:space="preserve"> পেতে</w:t>
      </w:r>
      <w:r>
        <w:rPr>
          <w:color w:val="000059"/>
        </w:rPr>
        <w:t xml:space="preserve"> পারি</w:t>
      </w:r>
      <w:r>
        <w:br/>
      </w:r>
      <w:r>
        <w:rPr>
          <w:color w:val="3B0000"/>
        </w:rPr>
        <w:t xml:space="preserve"> আমি</w:t>
      </w:r>
      <w:r>
        <w:rPr>
          <w:color w:val="400000"/>
        </w:rPr>
        <w:t xml:space="preserve"> কি</w:t>
      </w:r>
      <w:r>
        <w:rPr>
          <w:color w:val="000038"/>
        </w:rPr>
        <w:t xml:space="preserve"> বিকাশ</w:t>
      </w:r>
      <w:r>
        <w:rPr>
          <w:color w:val="0000A2"/>
        </w:rPr>
        <w:t xml:space="preserve"> তেকে</w:t>
      </w:r>
      <w:r>
        <w:rPr>
          <w:color w:val="000055"/>
        </w:rPr>
        <w:t xml:space="preserve"> লোন</w:t>
      </w:r>
      <w:r>
        <w:rPr>
          <w:color w:val="000065"/>
        </w:rPr>
        <w:t xml:space="preserve"> নিতে</w:t>
      </w:r>
      <w:r>
        <w:rPr>
          <w:color w:val="000064"/>
        </w:rPr>
        <w:t xml:space="preserve"> পারি</w:t>
      </w:r>
      <w:r>
        <w:br/>
      </w:r>
      <w:r>
        <w:rPr>
          <w:color w:val="000025"/>
        </w:rPr>
        <w:t xml:space="preserve"> bkash</w:t>
      </w:r>
      <w:r>
        <w:rPr>
          <w:color w:val="00008C"/>
        </w:rPr>
        <w:t xml:space="preserve"> takea</w:t>
      </w:r>
      <w:r>
        <w:rPr>
          <w:color w:val="00003B"/>
        </w:rPr>
        <w:t xml:space="preserve"> loan</w:t>
      </w:r>
      <w:r>
        <w:rPr>
          <w:color w:val="00006B"/>
        </w:rPr>
        <w:t xml:space="preserve"> ne</w:t>
      </w:r>
      <w:r>
        <w:rPr>
          <w:color w:val="000035"/>
        </w:rPr>
        <w:t xml:space="preserve"> ta</w:t>
      </w:r>
      <w:r>
        <w:rPr>
          <w:color w:val="00004D"/>
        </w:rPr>
        <w:t xml:space="preserve"> cai</w:t>
      </w:r>
      <w:r>
        <w:rPr>
          <w:color w:val="00008C"/>
        </w:rPr>
        <w:t xml:space="preserve"> hazer</w:t>
      </w:r>
      <w:r>
        <w:br/>
      </w:r>
      <w:r>
        <w:rPr>
          <w:color w:val="830000"/>
        </w:rPr>
        <w:t xml:space="preserve"> ভাই</w:t>
      </w:r>
      <w:r>
        <w:rPr>
          <w:color w:val="460000"/>
        </w:rPr>
        <w:t xml:space="preserve"> আমি</w:t>
      </w:r>
      <w:r>
        <w:rPr>
          <w:color w:val="4B0000"/>
        </w:rPr>
        <w:t xml:space="preserve"> কি</w:t>
      </w:r>
      <w:r>
        <w:rPr>
          <w:color w:val="000043"/>
        </w:rPr>
        <w:t xml:space="preserve"> বিকাশ</w:t>
      </w:r>
      <w:r>
        <w:rPr>
          <w:color w:val="000055"/>
        </w:rPr>
        <w:t xml:space="preserve"> থেকে</w:t>
      </w:r>
      <w:r>
        <w:rPr>
          <w:color w:val="000064"/>
        </w:rPr>
        <w:t xml:space="preserve"> লোন</w:t>
      </w:r>
      <w:r>
        <w:rPr>
          <w:color w:val="00007A"/>
        </w:rPr>
        <w:t xml:space="preserve"> পাবো</w:t>
      </w:r>
      <w:r>
        <w:br/>
      </w:r>
      <w:r>
        <w:rPr>
          <w:color w:val="970000"/>
        </w:rPr>
        <w:t xml:space="preserve"> helo</w:t>
      </w:r>
      <w:r>
        <w:rPr>
          <w:color w:val="490000"/>
        </w:rPr>
        <w:t xml:space="preserve"> sir</w:t>
      </w:r>
      <w:r>
        <w:rPr>
          <w:color w:val="2E0000"/>
        </w:rPr>
        <w:t xml:space="preserve"> ami</w:t>
      </w:r>
      <w:r>
        <w:rPr>
          <w:color w:val="00004B"/>
        </w:rPr>
        <w:t xml:space="preserve"> kivabe</w:t>
      </w:r>
      <w:r>
        <w:rPr>
          <w:color w:val="000041"/>
        </w:rPr>
        <w:t xml:space="preserve"> loan</w:t>
      </w:r>
      <w:r>
        <w:rPr>
          <w:color w:val="000060"/>
        </w:rPr>
        <w:t xml:space="preserve"> pete</w:t>
      </w:r>
      <w:r>
        <w:rPr>
          <w:color w:val="000051"/>
        </w:rPr>
        <w:t xml:space="preserve"> pari</w:t>
      </w:r>
      <w:r>
        <w:rPr>
          <w:color w:val="5D0000"/>
        </w:rPr>
        <w:t xml:space="preserve"> hi</w:t>
      </w:r>
      <w:r>
        <w:br/>
      </w:r>
      <w:r>
        <w:rPr>
          <w:color w:val="280000"/>
        </w:rPr>
        <w:t xml:space="preserve"> আমার</w:t>
      </w:r>
      <w:r>
        <w:rPr>
          <w:color w:val="00003B"/>
        </w:rPr>
        <w:t xml:space="preserve"> লোন</w:t>
      </w:r>
      <w:r>
        <w:rPr>
          <w:color w:val="000029"/>
        </w:rPr>
        <w:t xml:space="preserve"> টাকা</w:t>
      </w:r>
      <w:r>
        <w:rPr>
          <w:color w:val="000054"/>
        </w:rPr>
        <w:t xml:space="preserve"> লাগবে</w:t>
      </w:r>
      <w:r>
        <w:rPr>
          <w:color w:val="290000"/>
        </w:rPr>
        <w:t xml:space="preserve"> আমি</w:t>
      </w:r>
      <w:r>
        <w:rPr>
          <w:color w:val="000068"/>
        </w:rPr>
        <w:t xml:space="preserve"> কীভাবে</w:t>
      </w:r>
      <w:r>
        <w:rPr>
          <w:color w:val="000053"/>
        </w:rPr>
        <w:t xml:space="preserve"> পেতে</w:t>
      </w:r>
      <w:r>
        <w:rPr>
          <w:color w:val="000045"/>
        </w:rPr>
        <w:t xml:space="preserve"> পারি</w:t>
      </w:r>
      <w:r>
        <w:rPr>
          <w:color w:val="560000"/>
        </w:rPr>
        <w:t xml:space="preserve"> যদি</w:t>
      </w:r>
      <w:r>
        <w:rPr>
          <w:color w:val="4D0000"/>
        </w:rPr>
        <w:t xml:space="preserve"> একটু</w:t>
      </w:r>
      <w:r>
        <w:rPr>
          <w:color w:val="710000"/>
        </w:rPr>
        <w:t xml:space="preserve"> বলতেন</w:t>
      </w:r>
      <w:r>
        <w:br/>
      </w:r>
      <w:r>
        <w:rPr>
          <w:color w:val="570000"/>
        </w:rPr>
        <w:t xml:space="preserve"> ami</w:t>
      </w:r>
      <w:r>
        <w:rPr>
          <w:color w:val="4B0000"/>
        </w:rPr>
        <w:t xml:space="preserve"> jante</w:t>
      </w:r>
      <w:r>
        <w:rPr>
          <w:color w:val="000050"/>
        </w:rPr>
        <w:t xml:space="preserve"> cai</w:t>
      </w:r>
      <w:r>
        <w:rPr>
          <w:color w:val="00005A"/>
        </w:rPr>
        <w:t xml:space="preserve"> ki</w:t>
      </w:r>
      <w:r>
        <w:rPr>
          <w:color w:val="00005A"/>
        </w:rPr>
        <w:t xml:space="preserve"> ki</w:t>
      </w:r>
      <w:r>
        <w:rPr>
          <w:color w:val="000093"/>
        </w:rPr>
        <w:t xml:space="preserve"> niyome</w:t>
      </w:r>
      <w:r>
        <w:rPr>
          <w:color w:val="570000"/>
        </w:rPr>
        <w:t xml:space="preserve"> ami</w:t>
      </w:r>
      <w:r>
        <w:rPr>
          <w:color w:val="00003D"/>
        </w:rPr>
        <w:t xml:space="preserve"> loan</w:t>
      </w:r>
      <w:r>
        <w:rPr>
          <w:color w:val="00004A"/>
        </w:rPr>
        <w:t xml:space="preserve"> nite</w:t>
      </w:r>
      <w:r>
        <w:rPr>
          <w:color w:val="00004C"/>
        </w:rPr>
        <w:t xml:space="preserve"> pari</w:t>
      </w:r>
      <w:r>
        <w:br/>
      </w:r>
      <w:r>
        <w:rPr>
          <w:color w:val="000078"/>
        </w:rPr>
        <w:t xml:space="preserve"> loan</w:t>
      </w:r>
      <w:r>
        <w:rPr>
          <w:color w:val="00007E"/>
        </w:rPr>
        <w:t xml:space="preserve"> pabo</w:t>
      </w:r>
      <w:r>
        <w:rPr>
          <w:color w:val="000057"/>
        </w:rPr>
        <w:t xml:space="preserve"> ki</w:t>
      </w:r>
      <w:r>
        <w:rPr>
          <w:color w:val="0000A4"/>
        </w:rPr>
        <w:t xml:space="preserve"> vabe</w:t>
      </w:r>
      <w:r>
        <w:br/>
      </w:r>
      <w:r>
        <w:rPr>
          <w:color w:val="000060"/>
        </w:rPr>
        <w:t xml:space="preserve"> লোন</w:t>
      </w:r>
      <w:r>
        <w:rPr>
          <w:color w:val="000043"/>
        </w:rPr>
        <w:t xml:space="preserve"> পাব</w:t>
      </w:r>
      <w:r>
        <w:rPr>
          <w:color w:val="000000"/>
        </w:rPr>
        <w:t xml:space="preserve"> কিভাবে</w:t>
      </w:r>
      <w:r>
        <w:rPr>
          <w:color w:val="000039"/>
        </w:rPr>
        <w:t xml:space="preserve"> কত</w:t>
      </w:r>
      <w:r>
        <w:rPr>
          <w:color w:val="000021"/>
        </w:rPr>
        <w:t xml:space="preserve"> টাকা</w:t>
      </w:r>
      <w:r>
        <w:rPr>
          <w:color w:val="000045"/>
        </w:rPr>
        <w:t xml:space="preserve"> মাসে</w:t>
      </w:r>
      <w:r>
        <w:rPr>
          <w:color w:val="000042"/>
        </w:rPr>
        <w:t xml:space="preserve"> লেনদেন</w:t>
      </w:r>
      <w:r>
        <w:rPr>
          <w:color w:val="370000"/>
        </w:rPr>
        <w:t xml:space="preserve"> করলে</w:t>
      </w:r>
      <w:r>
        <w:rPr>
          <w:color w:val="000060"/>
        </w:rPr>
        <w:t xml:space="preserve"> লোন</w:t>
      </w:r>
      <w:r>
        <w:rPr>
          <w:color w:val="00004F"/>
        </w:rPr>
        <w:t xml:space="preserve"> পাওয়ার</w:t>
      </w:r>
      <w:r>
        <w:rPr>
          <w:color w:val="000055"/>
        </w:rPr>
        <w:t xml:space="preserve"> উপযুক্ত</w:t>
      </w:r>
      <w:r>
        <w:rPr>
          <w:color w:val="4F0000"/>
        </w:rPr>
        <w:t xml:space="preserve"> বলে</w:t>
      </w:r>
      <w:r>
        <w:rPr>
          <w:color w:val="000077"/>
        </w:rPr>
        <w:t xml:space="preserve"> বিবেচিত</w:t>
      </w:r>
      <w:r>
        <w:rPr>
          <w:color w:val="000000"/>
        </w:rPr>
        <w:t xml:space="preserve"> হব</w:t>
      </w:r>
      <w:r>
        <w:br/>
      </w:r>
      <w:r>
        <w:rPr>
          <w:color w:val="00004A"/>
        </w:rPr>
        <w:t xml:space="preserve"> বিকাশ</w:t>
      </w:r>
      <w:r>
        <w:rPr>
          <w:color w:val="00005E"/>
        </w:rPr>
        <w:t xml:space="preserve"> থেকে</w:t>
      </w:r>
      <w:r>
        <w:rPr>
          <w:color w:val="000078"/>
        </w:rPr>
        <w:t xml:space="preserve"> কিভাবে</w:t>
      </w:r>
      <w:r>
        <w:rPr>
          <w:color w:val="00004E"/>
        </w:rPr>
        <w:t xml:space="preserve"> টাকা</w:t>
      </w:r>
      <w:r>
        <w:rPr>
          <w:color w:val="00006F"/>
        </w:rPr>
        <w:t xml:space="preserve"> লোন</w:t>
      </w:r>
      <w:r>
        <w:rPr>
          <w:color w:val="000084"/>
        </w:rPr>
        <w:t xml:space="preserve"> নিতে</w:t>
      </w:r>
      <w:r>
        <w:rPr>
          <w:color w:val="000000"/>
        </w:rPr>
        <w:t xml:space="preserve"> পারবো</w:t>
      </w:r>
      <w:r>
        <w:br/>
      </w:r>
      <w:r>
        <w:rPr>
          <w:color w:val="1D0000"/>
        </w:rPr>
        <w:t xml:space="preserve"> আমি</w:t>
      </w:r>
      <w:r>
        <w:rPr>
          <w:color w:val="00006E"/>
        </w:rPr>
        <w:t xml:space="preserve"> ফরিদুল</w:t>
      </w:r>
      <w:r>
        <w:rPr>
          <w:color w:val="00006A"/>
        </w:rPr>
        <w:t xml:space="preserve"> আলম</w:t>
      </w:r>
      <w:r>
        <w:rPr>
          <w:color w:val="00002A"/>
        </w:rPr>
        <w:t xml:space="preserve"> লোন</w:t>
      </w:r>
      <w:r>
        <w:rPr>
          <w:color w:val="200000"/>
        </w:rPr>
        <w:t xml:space="preserve"> কি</w:t>
      </w:r>
      <w:r>
        <w:rPr>
          <w:color w:val="00003A"/>
        </w:rPr>
        <w:t xml:space="preserve"> লেনদেন</w:t>
      </w:r>
      <w:r>
        <w:rPr>
          <w:color w:val="2D0000"/>
        </w:rPr>
        <w:t xml:space="preserve"> এর</w:t>
      </w:r>
      <w:r>
        <w:rPr>
          <w:color w:val="4A0000"/>
        </w:rPr>
        <w:t xml:space="preserve"> উপর</w:t>
      </w:r>
      <w:r>
        <w:rPr>
          <w:color w:val="000067"/>
        </w:rPr>
        <w:t xml:space="preserve"> ভিত্তি</w:t>
      </w:r>
      <w:r>
        <w:rPr>
          <w:color w:val="2C0000"/>
        </w:rPr>
        <w:t xml:space="preserve"> করে</w:t>
      </w:r>
      <w:r>
        <w:rPr>
          <w:color w:val="00004A"/>
        </w:rPr>
        <w:t xml:space="preserve"> দেওয়া</w:t>
      </w:r>
      <w:r>
        <w:rPr>
          <w:color w:val="480000"/>
        </w:rPr>
        <w:t xml:space="preserve"> হয়</w:t>
      </w:r>
      <w:r>
        <w:rPr>
          <w:color w:val="380000"/>
        </w:rPr>
        <w:t xml:space="preserve"> ভাই</w:t>
      </w:r>
      <w:r>
        <w:br/>
      </w:r>
      <w:r>
        <w:rPr>
          <w:color w:val="5E0000"/>
        </w:rPr>
        <w:t xml:space="preserve"> আমি</w:t>
      </w:r>
      <w:r>
        <w:rPr>
          <w:color w:val="650000"/>
        </w:rPr>
        <w:t xml:space="preserve"> কি</w:t>
      </w:r>
      <w:r>
        <w:rPr>
          <w:color w:val="000087"/>
        </w:rPr>
        <w:t xml:space="preserve"> লোন</w:t>
      </w:r>
      <w:r>
        <w:rPr>
          <w:color w:val="0000A5"/>
        </w:rPr>
        <w:t xml:space="preserve"> পাবো</w:t>
      </w:r>
      <w:r>
        <w:br/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42"/>
        </w:rPr>
        <w:t xml:space="preserve"> লোন</w:t>
      </w:r>
      <w:r>
        <w:rPr>
          <w:color w:val="00005E"/>
        </w:rPr>
        <w:t xml:space="preserve"> পেতে</w:t>
      </w:r>
      <w:r>
        <w:rPr>
          <w:color w:val="690000"/>
        </w:rPr>
        <w:t xml:space="preserve"> গেলে</w:t>
      </w:r>
      <w:r>
        <w:rPr>
          <w:color w:val="2D0000"/>
        </w:rPr>
        <w:t xml:space="preserve"> আমার</w:t>
      </w:r>
      <w:r>
        <w:rPr>
          <w:color w:val="640000"/>
        </w:rPr>
        <w:t xml:space="preserve"> কি</w:t>
      </w:r>
      <w:r>
        <w:rPr>
          <w:color w:val="640000"/>
        </w:rPr>
        <w:t xml:space="preserve"> কি</w:t>
      </w:r>
      <w:r>
        <w:rPr>
          <w:color w:val="980000"/>
        </w:rPr>
        <w:t xml:space="preserve"> থাকতে</w:t>
      </w:r>
      <w:r>
        <w:rPr>
          <w:color w:val="000000"/>
        </w:rPr>
        <w:t xml:space="preserve"> হবে</w:t>
      </w:r>
      <w:r>
        <w:br/>
      </w:r>
      <w:r>
        <w:rPr>
          <w:color w:val="000036"/>
        </w:rPr>
        <w:t xml:space="preserve"> বিকাশ</w:t>
      </w:r>
      <w:r>
        <w:rPr>
          <w:color w:val="000045"/>
        </w:rPr>
        <w:t xml:space="preserve"> থেকে</w:t>
      </w:r>
      <w:r>
        <w:rPr>
          <w:color w:val="000052"/>
        </w:rPr>
        <w:t xml:space="preserve"> লোন</w:t>
      </w:r>
      <w:r>
        <w:rPr>
          <w:color w:val="000080"/>
        </w:rPr>
        <w:t xml:space="preserve"> অপশন</w:t>
      </w:r>
      <w:r>
        <w:rPr>
          <w:color w:val="00006E"/>
        </w:rPr>
        <w:t xml:space="preserve"> চালু</w:t>
      </w:r>
      <w:r>
        <w:rPr>
          <w:color w:val="000068"/>
        </w:rPr>
        <w:t xml:space="preserve"> করবো</w:t>
      </w:r>
      <w:r>
        <w:rPr>
          <w:color w:val="3D0000"/>
        </w:rPr>
        <w:t xml:space="preserve"> কি</w:t>
      </w:r>
      <w:r>
        <w:rPr>
          <w:color w:val="540000"/>
        </w:rPr>
        <w:t xml:space="preserve"> করে</w:t>
      </w:r>
      <w:r>
        <w:br/>
      </w:r>
      <w:r>
        <w:rPr>
          <w:color w:val="480000"/>
        </w:rPr>
        <w:t xml:space="preserve"> amar</w:t>
      </w:r>
      <w:r>
        <w:rPr>
          <w:color w:val="00003B"/>
        </w:rPr>
        <w:t xml:space="preserve"> bkash</w:t>
      </w:r>
      <w:r>
        <w:rPr>
          <w:color w:val="4C0000"/>
        </w:rPr>
        <w:t xml:space="preserve"> a</w:t>
      </w:r>
      <w:r>
        <w:rPr>
          <w:color w:val="000045"/>
        </w:rPr>
        <w:t xml:space="preserve"> ki</w:t>
      </w:r>
      <w:r>
        <w:rPr>
          <w:color w:val="420000"/>
        </w:rPr>
        <w:t xml:space="preserve"> ami</w:t>
      </w:r>
      <w:r>
        <w:rPr>
          <w:color w:val="00007A"/>
        </w:rPr>
        <w:t xml:space="preserve"> lon</w:t>
      </w:r>
      <w:r>
        <w:rPr>
          <w:color w:val="000072"/>
        </w:rPr>
        <w:t xml:space="preserve"> nite</w:t>
      </w:r>
      <w:r>
        <w:rPr>
          <w:color w:val="000071"/>
        </w:rPr>
        <w:t xml:space="preserve"> parbo</w:t>
      </w:r>
      <w:r>
        <w:br/>
      </w:r>
      <w:r>
        <w:rPr>
          <w:color w:val="8F0000"/>
        </w:rPr>
        <w:t xml:space="preserve"> viya</w:t>
      </w:r>
      <w:r>
        <w:rPr>
          <w:color w:val="00002A"/>
        </w:rPr>
        <w:t xml:space="preserve"> bkash</w:t>
      </w:r>
      <w:r>
        <w:rPr>
          <w:color w:val="630000"/>
        </w:rPr>
        <w:t xml:space="preserve"> ke</w:t>
      </w:r>
      <w:r>
        <w:rPr>
          <w:color w:val="000043"/>
        </w:rPr>
        <w:t xml:space="preserve"> loan</w:t>
      </w:r>
      <w:r>
        <w:rPr>
          <w:color w:val="00008D"/>
        </w:rPr>
        <w:t xml:space="preserve"> nawa</w:t>
      </w:r>
      <w:r>
        <w:rPr>
          <w:color w:val="00005A"/>
        </w:rPr>
        <w:t xml:space="preserve"> jai</w:t>
      </w:r>
      <w:r>
        <w:br/>
      </w:r>
      <w:r>
        <w:rPr>
          <w:color w:val="410000"/>
        </w:rPr>
        <w:t xml:space="preserve"> ami</w:t>
      </w:r>
      <w:r>
        <w:rPr>
          <w:color w:val="000044"/>
        </w:rPr>
        <w:t xml:space="preserve"> ki</w:t>
      </w:r>
      <w:r>
        <w:rPr>
          <w:color w:val="00007F"/>
        </w:rPr>
        <w:t xml:space="preserve"> vabe</w:t>
      </w:r>
      <w:r>
        <w:rPr>
          <w:color w:val="00005D"/>
        </w:rPr>
        <w:t xml:space="preserve"> loan</w:t>
      </w:r>
      <w:r>
        <w:rPr>
          <w:color w:val="0000B0"/>
        </w:rPr>
        <w:t xml:space="preserve"> nebo</w:t>
      </w:r>
      <w:r>
        <w:br/>
      </w:r>
      <w:r>
        <w:rPr>
          <w:color w:val="00003A"/>
        </w:rPr>
        <w:t xml:space="preserve"> how</w:t>
      </w:r>
      <w:r>
        <w:rPr>
          <w:color w:val="000070"/>
        </w:rPr>
        <w:t xml:space="preserve"> can</w:t>
      </w:r>
      <w:r>
        <w:rPr>
          <w:color w:val="2B0000"/>
        </w:rPr>
        <w:t xml:space="preserve"> i</w:t>
      </w:r>
      <w:r>
        <w:rPr>
          <w:color w:val="000040"/>
        </w:rPr>
        <w:t xml:space="preserve"> get</w:t>
      </w:r>
      <w:r>
        <w:rPr>
          <w:color w:val="000033"/>
        </w:rPr>
        <w:t xml:space="preserve"> loan</w:t>
      </w:r>
      <w:r>
        <w:rPr>
          <w:color w:val="00003C"/>
        </w:rPr>
        <w:t xml:space="preserve"> from</w:t>
      </w:r>
      <w:r>
        <w:rPr>
          <w:color w:val="000000"/>
        </w:rPr>
        <w:t xml:space="preserve"> bkash</w:t>
      </w:r>
      <w:r>
        <w:rPr>
          <w:color w:val="000070"/>
        </w:rPr>
        <w:t xml:space="preserve"> can</w:t>
      </w:r>
      <w:r>
        <w:rPr>
          <w:color w:val="480000"/>
        </w:rPr>
        <w:t xml:space="preserve"> you</w:t>
      </w:r>
      <w:r>
        <w:rPr>
          <w:color w:val="430000"/>
        </w:rPr>
        <w:t xml:space="preserve"> plz</w:t>
      </w:r>
      <w:r>
        <w:rPr>
          <w:color w:val="000068"/>
        </w:rPr>
        <w:t xml:space="preserve"> say</w:t>
      </w:r>
      <w:r>
        <w:rPr>
          <w:color w:val="000063"/>
        </w:rPr>
        <w:t xml:space="preserve"> something</w:t>
      </w:r>
      <w:r>
        <w:rPr>
          <w:color w:val="00004B"/>
        </w:rPr>
        <w:t xml:space="preserve"> about</w:t>
      </w:r>
      <w:r>
        <w:rPr>
          <w:color w:val="000000"/>
        </w:rPr>
        <w:t xml:space="preserve"> this</w:t>
      </w:r>
      <w:r>
        <w:br/>
      </w:r>
      <w:r>
        <w:rPr>
          <w:color w:val="400000"/>
        </w:rPr>
        <w:t xml:space="preserve"> ami</w:t>
      </w:r>
      <w:r>
        <w:rPr>
          <w:color w:val="000042"/>
        </w:rPr>
        <w:t xml:space="preserve"> ki</w:t>
      </w:r>
      <w:r>
        <w:rPr>
          <w:color w:val="000039"/>
        </w:rPr>
        <w:t xml:space="preserve"> bkash</w:t>
      </w:r>
      <w:r>
        <w:rPr>
          <w:color w:val="00005B"/>
        </w:rPr>
        <w:t xml:space="preserve"> loan</w:t>
      </w:r>
      <w:r>
        <w:rPr>
          <w:color w:val="0000B5"/>
        </w:rPr>
        <w:t xml:space="preserve"> nete</w:t>
      </w:r>
      <w:r>
        <w:rPr>
          <w:color w:val="00006D"/>
        </w:rPr>
        <w:t xml:space="preserve"> parbo</w:t>
      </w:r>
      <w:r>
        <w:br/>
      </w:r>
      <w:r>
        <w:rPr>
          <w:color w:val="000063"/>
        </w:rPr>
        <w:t xml:space="preserve"> loan</w:t>
      </w:r>
      <w:r>
        <w:rPr>
          <w:color w:val="000081"/>
        </w:rPr>
        <w:t xml:space="preserve"> option</w:t>
      </w:r>
      <w:r>
        <w:rPr>
          <w:color w:val="000076"/>
        </w:rPr>
        <w:t xml:space="preserve"> open</w:t>
      </w:r>
      <w:r>
        <w:rPr>
          <w:color w:val="00006B"/>
        </w:rPr>
        <w:t xml:space="preserve"> kora</w:t>
      </w:r>
      <w:r>
        <w:rPr>
          <w:color w:val="000071"/>
        </w:rPr>
        <w:t xml:space="preserve"> kivabe</w:t>
      </w:r>
      <w:r>
        <w:br/>
      </w:r>
      <w:r>
        <w:rPr>
          <w:color w:val="600000"/>
        </w:rPr>
        <w:t xml:space="preserve"> ami</w:t>
      </w:r>
      <w:r>
        <w:rPr>
          <w:color w:val="000055"/>
        </w:rPr>
        <w:t xml:space="preserve"> bkash</w:t>
      </w:r>
      <w:r>
        <w:rPr>
          <w:color w:val="000087"/>
        </w:rPr>
        <w:t xml:space="preserve"> loan</w:t>
      </w:r>
      <w:r>
        <w:rPr>
          <w:color w:val="00008E"/>
        </w:rPr>
        <w:t xml:space="preserve"> pabo</w:t>
      </w:r>
      <w:r>
        <w:rPr>
          <w:color w:val="000063"/>
        </w:rPr>
        <w:t xml:space="preserve"> ki</w:t>
      </w:r>
      <w:r>
        <w:br/>
      </w:r>
      <w:r>
        <w:rPr>
          <w:color w:val="280000"/>
        </w:rPr>
        <w:t xml:space="preserve"> ami</w:t>
      </w:r>
      <w:r>
        <w:rPr>
          <w:color w:val="000023"/>
        </w:rPr>
        <w:t xml:space="preserve"> bkash</w:t>
      </w:r>
      <w:r>
        <w:rPr>
          <w:color w:val="670000"/>
        </w:rPr>
        <w:t xml:space="preserve"> er</w:t>
      </w:r>
      <w:r>
        <w:rPr>
          <w:color w:val="000038"/>
        </w:rPr>
        <w:t xml:space="preserve"> loan</w:t>
      </w:r>
      <w:r>
        <w:rPr>
          <w:color w:val="000073"/>
        </w:rPr>
        <w:t xml:space="preserve"> sheba</w:t>
      </w:r>
      <w:r>
        <w:rPr>
          <w:color w:val="000046"/>
        </w:rPr>
        <w:t xml:space="preserve"> ti</w:t>
      </w:r>
      <w:r>
        <w:rPr>
          <w:color w:val="000052"/>
        </w:rPr>
        <w:t xml:space="preserve"> pete</w:t>
      </w:r>
      <w:r>
        <w:rPr>
          <w:color w:val="00003D"/>
        </w:rPr>
        <w:t xml:space="preserve"> chai</w:t>
      </w:r>
      <w:r>
        <w:rPr>
          <w:color w:val="670000"/>
        </w:rPr>
        <w:t xml:space="preserve"> er</w:t>
      </w:r>
      <w:r>
        <w:rPr>
          <w:color w:val="640000"/>
        </w:rPr>
        <w:t xml:space="preserve"> jonne</w:t>
      </w:r>
      <w:r>
        <w:rPr>
          <w:color w:val="000029"/>
        </w:rPr>
        <w:t xml:space="preserve"> ki</w:t>
      </w:r>
      <w:r>
        <w:rPr>
          <w:color w:val="330000"/>
        </w:rPr>
        <w:t xml:space="preserve"> korte</w:t>
      </w:r>
      <w:r>
        <w:rPr>
          <w:color w:val="000045"/>
        </w:rPr>
        <w:t xml:space="preserve"> hobe</w:t>
      </w:r>
      <w:r>
        <w:br/>
      </w:r>
      <w:r>
        <w:rPr>
          <w:color w:val="4D0000"/>
        </w:rPr>
        <w:t xml:space="preserve"> আমি</w:t>
      </w:r>
      <w:r>
        <w:rPr>
          <w:color w:val="00006F"/>
        </w:rPr>
        <w:t xml:space="preserve"> লোন</w:t>
      </w:r>
      <w:r>
        <w:rPr>
          <w:color w:val="000083"/>
        </w:rPr>
        <w:t xml:space="preserve"> নিতে</w:t>
      </w:r>
      <w:r>
        <w:rPr>
          <w:color w:val="000095"/>
        </w:rPr>
        <w:t xml:space="preserve"> পারবো</w:t>
      </w:r>
      <w:r>
        <w:rPr>
          <w:color w:val="530000"/>
        </w:rPr>
        <w:t xml:space="preserve"> কি</w:t>
      </w:r>
      <w:r>
        <w:br/>
      </w:r>
      <w:r>
        <w:rPr>
          <w:color w:val="00009E"/>
        </w:rPr>
        <w:t xml:space="preserve"> ম্যাম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থেকে</w:t>
      </w:r>
      <w:r>
        <w:rPr>
          <w:color w:val="340000"/>
        </w:rPr>
        <w:t xml:space="preserve"> আমি</w:t>
      </w:r>
      <w:r>
        <w:rPr>
          <w:color w:val="000051"/>
        </w:rPr>
        <w:t xml:space="preserve"> কিভাবে</w:t>
      </w:r>
      <w:r>
        <w:rPr>
          <w:color w:val="00004C"/>
        </w:rPr>
        <w:t xml:space="preserve"> লোন</w:t>
      </w:r>
      <w:r>
        <w:rPr>
          <w:color w:val="000063"/>
        </w:rPr>
        <w:t xml:space="preserve"> দিতে</w:t>
      </w:r>
      <w:r>
        <w:rPr>
          <w:color w:val="000059"/>
        </w:rPr>
        <w:t xml:space="preserve"> পারি</w:t>
      </w:r>
      <w:r>
        <w:br/>
      </w:r>
      <w:r>
        <w:rPr>
          <w:color w:val="00005B"/>
        </w:rPr>
        <w:t xml:space="preserve"> লোন</w:t>
      </w:r>
      <w:r>
        <w:rPr>
          <w:color w:val="00006B"/>
        </w:rPr>
        <w:t xml:space="preserve"> নিতে</w:t>
      </w:r>
      <w:r>
        <w:rPr>
          <w:color w:val="930000"/>
        </w:rPr>
        <w:t xml:space="preserve"> হলে</w:t>
      </w:r>
      <w:r>
        <w:rPr>
          <w:color w:val="440000"/>
        </w:rPr>
        <w:t xml:space="preserve"> কি</w:t>
      </w:r>
      <w:r>
        <w:rPr>
          <w:color w:val="510000"/>
        </w:rPr>
        <w:t xml:space="preserve"> করতে</w:t>
      </w:r>
      <w:r>
        <w:rPr>
          <w:color w:val="6D0000"/>
        </w:rPr>
        <w:t xml:space="preserve"> হবে</w:t>
      </w:r>
      <w:r>
        <w:br/>
      </w:r>
      <w:r>
        <w:rPr>
          <w:color w:val="3B0000"/>
        </w:rPr>
        <w:t xml:space="preserve"> আমি</w:t>
      </w:r>
      <w:r>
        <w:rPr>
          <w:color w:val="00005B"/>
        </w:rPr>
        <w:t xml:space="preserve"> কিভাবে</w:t>
      </w:r>
      <w:r>
        <w:rPr>
          <w:color w:val="000038"/>
        </w:rPr>
        <w:t xml:space="preserve"> বিকাশ</w:t>
      </w:r>
      <w:r>
        <w:rPr>
          <w:color w:val="000047"/>
        </w:rPr>
        <w:t xml:space="preserve"> থেকে</w:t>
      </w:r>
      <w:r>
        <w:rPr>
          <w:color w:val="000055"/>
        </w:rPr>
        <w:t xml:space="preserve"> লোন</w:t>
      </w:r>
      <w:r>
        <w:rPr>
          <w:color w:val="0000C1"/>
        </w:rPr>
        <w:t xml:space="preserve"> নেবো</w:t>
      </w:r>
      <w:r>
        <w:br/>
      </w:r>
      <w:r>
        <w:rPr>
          <w:color w:val="390000"/>
        </w:rPr>
        <w:t xml:space="preserve"> আমার</w:t>
      </w:r>
      <w:r>
        <w:rPr>
          <w:color w:val="530000"/>
        </w:rPr>
        <w:t xml:space="preserve"> এই</w:t>
      </w:r>
      <w:r>
        <w:rPr>
          <w:color w:val="000048"/>
        </w:rPr>
        <w:t xml:space="preserve"> একাউন্ট</w:t>
      </w:r>
      <w:r>
        <w:rPr>
          <w:color w:val="000054"/>
        </w:rPr>
        <w:t xml:space="preserve"> লোন</w:t>
      </w:r>
      <w:r>
        <w:rPr>
          <w:color w:val="000092"/>
        </w:rPr>
        <w:t xml:space="preserve"> নেয়া</w:t>
      </w:r>
      <w:r>
        <w:rPr>
          <w:color w:val="000091"/>
        </w:rPr>
        <w:t xml:space="preserve"> সম্ভব</w:t>
      </w:r>
      <w:r>
        <w:br/>
      </w:r>
      <w:r>
        <w:rPr>
          <w:color w:val="3B0000"/>
        </w:rPr>
        <w:t xml:space="preserve"> আমি</w:t>
      </w:r>
      <w:r>
        <w:rPr>
          <w:color w:val="000055"/>
        </w:rPr>
        <w:t xml:space="preserve"> চাই</w:t>
      </w:r>
      <w:r>
        <w:rPr>
          <w:color w:val="00009E"/>
        </w:rPr>
        <w:t xml:space="preserve"> ছিলাম</w:t>
      </w:r>
      <w:r>
        <w:rPr>
          <w:color w:val="710000"/>
        </w:rPr>
        <w:t xml:space="preserve"> যে</w:t>
      </w:r>
      <w:r>
        <w:rPr>
          <w:color w:val="000039"/>
        </w:rPr>
        <w:t xml:space="preserve"> বিকাশ</w:t>
      </w:r>
      <w:r>
        <w:rPr>
          <w:color w:val="000048"/>
        </w:rPr>
        <w:t xml:space="preserve"> থেকে</w:t>
      </w:r>
      <w:r>
        <w:rPr>
          <w:color w:val="000055"/>
        </w:rPr>
        <w:t xml:space="preserve"> লোন</w:t>
      </w:r>
      <w:r>
        <w:rPr>
          <w:color w:val="000000"/>
        </w:rPr>
        <w:t xml:space="preserve"> নিবো</w:t>
      </w:r>
      <w:r>
        <w:br/>
      </w:r>
      <w:r>
        <w:rPr>
          <w:color w:val="830000"/>
        </w:rPr>
        <w:t xml:space="preserve"> আচ্ছা</w:t>
      </w:r>
      <w:r>
        <w:rPr>
          <w:color w:val="380000"/>
        </w:rPr>
        <w:t xml:space="preserve"> আমি</w:t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থেকে</w:t>
      </w:r>
      <w:r>
        <w:rPr>
          <w:color w:val="000050"/>
        </w:rPr>
        <w:t xml:space="preserve"> লোন</w:t>
      </w:r>
      <w:r>
        <w:rPr>
          <w:color w:val="00005F"/>
        </w:rPr>
        <w:t xml:space="preserve"> নিতে</w:t>
      </w:r>
      <w:r>
        <w:rPr>
          <w:color w:val="000000"/>
        </w:rPr>
        <w:t xml:space="preserve"> চাচ্ছি</w:t>
      </w:r>
      <w:r>
        <w:rPr>
          <w:color w:val="000075"/>
        </w:rPr>
        <w:t xml:space="preserve"> সেটা</w:t>
      </w:r>
      <w:r>
        <w:rPr>
          <w:color w:val="000056"/>
        </w:rPr>
        <w:t xml:space="preserve"> কিভাবে</w:t>
      </w:r>
      <w:r>
        <w:br/>
      </w:r>
      <w:r>
        <w:rPr>
          <w:color w:val="3F0000"/>
        </w:rPr>
        <w:t xml:space="preserve"> আমার</w:t>
      </w:r>
      <w:r>
        <w:rPr>
          <w:color w:val="5D0000"/>
        </w:rPr>
        <w:t xml:space="preserve"> এই</w:t>
      </w:r>
      <w:r>
        <w:rPr>
          <w:color w:val="000066"/>
        </w:rPr>
        <w:t xml:space="preserve"> নাম্বার</w:t>
      </w:r>
      <w:r>
        <w:rPr>
          <w:color w:val="00004F"/>
        </w:rPr>
        <w:t xml:space="preserve"> থেকে</w:t>
      </w:r>
      <w:r>
        <w:rPr>
          <w:color w:val="460000"/>
        </w:rPr>
        <w:t xml:space="preserve"> কি</w:t>
      </w:r>
      <w:r>
        <w:rPr>
          <w:color w:val="00005E"/>
        </w:rPr>
        <w:t xml:space="preserve"> লোন</w:t>
      </w:r>
      <w:r>
        <w:rPr>
          <w:color w:val="000093"/>
        </w:rPr>
        <w:t xml:space="preserve"> নেওয়া</w:t>
      </w:r>
      <w:r>
        <w:rPr>
          <w:color w:val="000000"/>
        </w:rPr>
        <w:t xml:space="preserve"> যাবে</w:t>
      </w:r>
      <w:r>
        <w:br/>
      </w:r>
      <w:r>
        <w:rPr>
          <w:color w:val="000044"/>
        </w:rPr>
        <w:t xml:space="preserve"> bikash</w:t>
      </w:r>
      <w:r>
        <w:rPr>
          <w:color w:val="000056"/>
        </w:rPr>
        <w:t xml:space="preserve"> apps</w:t>
      </w:r>
      <w:r>
        <w:rPr>
          <w:color w:val="000039"/>
        </w:rPr>
        <w:t xml:space="preserve"> theke</w:t>
      </w:r>
      <w:r>
        <w:rPr>
          <w:color w:val="00005D"/>
        </w:rPr>
        <w:t xml:space="preserve"> city</w:t>
      </w:r>
      <w:r>
        <w:rPr>
          <w:color w:val="000042"/>
        </w:rPr>
        <w:t xml:space="preserve"> bank</w:t>
      </w:r>
      <w:r>
        <w:rPr>
          <w:color w:val="960000"/>
        </w:rPr>
        <w:t xml:space="preserve"> ker</w:t>
      </w:r>
      <w:r>
        <w:rPr>
          <w:color w:val="00003F"/>
        </w:rPr>
        <w:t xml:space="preserve"> loan</w:t>
      </w:r>
      <w:r>
        <w:rPr>
          <w:color w:val="000048"/>
        </w:rPr>
        <w:t xml:space="preserve"> kivabe</w:t>
      </w:r>
      <w:r>
        <w:rPr>
          <w:color w:val="000042"/>
        </w:rPr>
        <w:t xml:space="preserve"> pabo</w:t>
      </w:r>
      <w:r>
        <w:br/>
      </w:r>
      <w:r>
        <w:rPr>
          <w:color w:val="300000"/>
        </w:rPr>
        <w:t xml:space="preserve"> আমার</w:t>
      </w:r>
      <w:r>
        <w:rPr>
          <w:color w:val="00008E"/>
        </w:rPr>
        <w:t xml:space="preserve"> লোন</w:t>
      </w:r>
      <w:r>
        <w:rPr>
          <w:color w:val="000065"/>
        </w:rPr>
        <w:t xml:space="preserve"> লাগবে</w:t>
      </w:r>
      <w:r>
        <w:rPr>
          <w:color w:val="00004C"/>
        </w:rPr>
        <w:t xml:space="preserve"> কিভাবে</w:t>
      </w:r>
      <w:r>
        <w:rPr>
          <w:color w:val="00008E"/>
        </w:rPr>
        <w:t xml:space="preserve"> লোন</w:t>
      </w:r>
      <w:r>
        <w:rPr>
          <w:color w:val="0000A1"/>
        </w:rPr>
        <w:t xml:space="preserve"> নেবো</w:t>
      </w:r>
      <w:r>
        <w:br/>
      </w:r>
      <w:r>
        <w:rPr>
          <w:color w:val="000044"/>
        </w:rPr>
        <w:t xml:space="preserve"> bkash</w:t>
      </w:r>
      <w:r>
        <w:rPr>
          <w:color w:val="570000"/>
        </w:rPr>
        <w:t xml:space="preserve"> a</w:t>
      </w:r>
      <w:r>
        <w:rPr>
          <w:color w:val="00006C"/>
        </w:rPr>
        <w:t xml:space="preserve"> loan</w:t>
      </w:r>
      <w:r>
        <w:rPr>
          <w:color w:val="00004F"/>
        </w:rPr>
        <w:t xml:space="preserve"> ki</w:t>
      </w:r>
      <w:r>
        <w:rPr>
          <w:color w:val="000093"/>
        </w:rPr>
        <w:t xml:space="preserve"> vabe</w:t>
      </w:r>
      <w:r>
        <w:rPr>
          <w:color w:val="000071"/>
        </w:rPr>
        <w:t xml:space="preserve"> pabo</w:t>
      </w:r>
      <w:r>
        <w:br/>
      </w:r>
      <w:r>
        <w:rPr>
          <w:color w:val="3C0000"/>
        </w:rPr>
        <w:t xml:space="preserve"> ami</w:t>
      </w:r>
      <w:r>
        <w:rPr>
          <w:color w:val="5E0000"/>
        </w:rPr>
        <w:t xml:space="preserve"> ai</w:t>
      </w:r>
      <w:r>
        <w:rPr>
          <w:color w:val="00003C"/>
        </w:rPr>
        <w:t xml:space="preserve"> account</w:t>
      </w:r>
      <w:r>
        <w:rPr>
          <w:color w:val="00004D"/>
        </w:rPr>
        <w:t xml:space="preserve"> theke</w:t>
      </w:r>
      <w:r>
        <w:rPr>
          <w:color w:val="000060"/>
        </w:rPr>
        <w:t xml:space="preserve"> kivabe</w:t>
      </w:r>
      <w:r>
        <w:rPr>
          <w:color w:val="000054"/>
        </w:rPr>
        <w:t xml:space="preserve"> loan</w:t>
      </w:r>
      <w:r>
        <w:rPr>
          <w:color w:val="00007B"/>
        </w:rPr>
        <w:t xml:space="preserve"> pete</w:t>
      </w:r>
      <w:r>
        <w:rPr>
          <w:color w:val="000068"/>
        </w:rPr>
        <w:t xml:space="preserve"> pari</w:t>
      </w:r>
      <w:r>
        <w:br/>
      </w:r>
      <w:r>
        <w:rPr>
          <w:color w:val="490000"/>
        </w:rPr>
        <w:t xml:space="preserve"> আমি</w:t>
      </w:r>
      <w:r>
        <w:rPr>
          <w:color w:val="000072"/>
        </w:rPr>
        <w:t xml:space="preserve"> কিভাবে</w:t>
      </w:r>
      <w:r>
        <w:rPr>
          <w:color w:val="000046"/>
        </w:rPr>
        <w:t xml:space="preserve"> বিকাশ</w:t>
      </w:r>
      <w:r>
        <w:rPr>
          <w:color w:val="000059"/>
        </w:rPr>
        <w:t xml:space="preserve"> থেকে</w:t>
      </w:r>
      <w:r>
        <w:rPr>
          <w:color w:val="00006A"/>
        </w:rPr>
        <w:t xml:space="preserve"> লোন</w:t>
      </w:r>
      <w:r>
        <w:rPr>
          <w:color w:val="000095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3F0000"/>
        </w:rPr>
        <w:t xml:space="preserve"> আমি</w:t>
      </w:r>
      <w:r>
        <w:rPr>
          <w:color w:val="440000"/>
        </w:rPr>
        <w:t xml:space="preserve"> কি</w:t>
      </w:r>
      <w:r>
        <w:rPr>
          <w:color w:val="800000"/>
        </w:rPr>
        <w:t xml:space="preserve"> আপনাদের</w:t>
      </w:r>
      <w:r>
        <w:rPr>
          <w:color w:val="00009F"/>
        </w:rPr>
        <w:t xml:space="preserve"> সেবা</w:t>
      </w:r>
      <w:r>
        <w:rPr>
          <w:color w:val="00004D"/>
        </w:rPr>
        <w:t xml:space="preserve"> থেকে</w:t>
      </w:r>
      <w:r>
        <w:rPr>
          <w:color w:val="00005B"/>
        </w:rPr>
        <w:t xml:space="preserve"> লোন</w:t>
      </w:r>
      <w:r>
        <w:rPr>
          <w:color w:val="000000"/>
        </w:rPr>
        <w:t xml:space="preserve"> পাবো</w:t>
      </w:r>
      <w:r>
        <w:br/>
      </w:r>
      <w:r>
        <w:rPr>
          <w:color w:val="00004E"/>
        </w:rPr>
        <w:t xml:space="preserve"> বিকাশ</w:t>
      </w:r>
      <w:r>
        <w:rPr>
          <w:color w:val="000063"/>
        </w:rPr>
        <w:t xml:space="preserve"> থেকে</w:t>
      </w:r>
      <w:r>
        <w:rPr>
          <w:color w:val="00007E"/>
        </w:rPr>
        <w:t xml:space="preserve"> কিভাবে</w:t>
      </w:r>
      <w:r>
        <w:rPr>
          <w:color w:val="000075"/>
        </w:rPr>
        <w:t xml:space="preserve"> লোন</w:t>
      </w:r>
      <w:r>
        <w:rPr>
          <w:color w:val="00008A"/>
        </w:rPr>
        <w:t xml:space="preserve"> নিতে</w:t>
      </w:r>
      <w:r>
        <w:rPr>
          <w:color w:val="000000"/>
        </w:rPr>
        <w:t xml:space="preserve"> পারি</w:t>
      </w:r>
      <w:r>
        <w:br/>
      </w:r>
      <w:r>
        <w:rPr>
          <w:color w:val="2C0000"/>
        </w:rPr>
        <w:t xml:space="preserve"> আমার</w:t>
      </w:r>
      <w:r>
        <w:rPr>
          <w:color w:val="000041"/>
        </w:rPr>
        <w:t xml:space="preserve"> লোন</w:t>
      </w:r>
      <w:r>
        <w:rPr>
          <w:color w:val="00006A"/>
        </w:rPr>
        <w:t xml:space="preserve"> দরকার</w:t>
      </w:r>
      <w:r>
        <w:rPr>
          <w:color w:val="7E0000"/>
        </w:rPr>
        <w:t xml:space="preserve"> খুব</w:t>
      </w:r>
      <w:r>
        <w:rPr>
          <w:color w:val="000071"/>
        </w:rPr>
        <w:t xml:space="preserve"> বেশি</w:t>
      </w:r>
      <w:r>
        <w:rPr>
          <w:color w:val="870000"/>
        </w:rPr>
        <w:t xml:space="preserve"> প্রয়োজন</w:t>
      </w:r>
      <w:r>
        <w:br/>
      </w:r>
      <w:r>
        <w:rPr>
          <w:color w:val="4A0000"/>
        </w:rPr>
        <w:t xml:space="preserve"> amar</w:t>
      </w:r>
      <w:r>
        <w:rPr>
          <w:color w:val="000045"/>
        </w:rPr>
        <w:t xml:space="preserve"> account</w:t>
      </w:r>
      <w:r>
        <w:rPr>
          <w:color w:val="000078"/>
        </w:rPr>
        <w:t xml:space="preserve"> ti</w:t>
      </w:r>
      <w:r>
        <w:rPr>
          <w:color w:val="000047"/>
        </w:rPr>
        <w:t xml:space="preserve"> ki</w:t>
      </w:r>
      <w:r>
        <w:rPr>
          <w:color w:val="000061"/>
        </w:rPr>
        <w:t xml:space="preserve"> loan</w:t>
      </w:r>
      <w:r>
        <w:rPr>
          <w:color w:val="0000A0"/>
        </w:rPr>
        <w:t xml:space="preserve"> pabe</w:t>
      </w:r>
      <w:r>
        <w:br/>
      </w:r>
      <w:r>
        <w:rPr>
          <w:color w:val="000089"/>
        </w:rPr>
        <w:t xml:space="preserve"> accah</w:t>
      </w:r>
      <w:r>
        <w:rPr>
          <w:color w:val="7A0000"/>
        </w:rPr>
        <w:t xml:space="preserve"> apnar</w:t>
      </w:r>
      <w:r>
        <w:rPr>
          <w:color w:val="000029"/>
        </w:rPr>
        <w:t xml:space="preserve"> bkash</w:t>
      </w:r>
      <w:r>
        <w:rPr>
          <w:color w:val="4D0000"/>
        </w:rPr>
        <w:t xml:space="preserve"> ar</w:t>
      </w:r>
      <w:r>
        <w:rPr>
          <w:color w:val="000041"/>
        </w:rPr>
        <w:t xml:space="preserve"> loan</w:t>
      </w:r>
      <w:r>
        <w:rPr>
          <w:color w:val="000069"/>
        </w:rPr>
        <w:t xml:space="preserve"> kibabe</w:t>
      </w:r>
      <w:r>
        <w:rPr>
          <w:color w:val="000059"/>
        </w:rPr>
        <w:t xml:space="preserve"> din</w:t>
      </w:r>
      <w:r>
        <w:br/>
      </w:r>
      <w:r>
        <w:rPr>
          <w:color w:val="0000A8"/>
        </w:rPr>
        <w:t xml:space="preserve"> মেম</w:t>
      </w:r>
      <w:r>
        <w:rPr>
          <w:color w:val="340000"/>
        </w:rPr>
        <w:t xml:space="preserve"> আমি</w:t>
      </w:r>
      <w:r>
        <w:rPr>
          <w:color w:val="380000"/>
        </w:rPr>
        <w:t xml:space="preserve"> কি</w:t>
      </w:r>
      <w:r>
        <w:rPr>
          <w:color w:val="680000"/>
        </w:rPr>
        <w:t xml:space="preserve"> আপনাদের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00004A"/>
        </w:rPr>
        <w:t xml:space="preserve"> লোন</w:t>
      </w:r>
      <w:r>
        <w:rPr>
          <w:color w:val="000058"/>
        </w:rPr>
        <w:t xml:space="preserve"> নিতে</w:t>
      </w:r>
      <w:r>
        <w:rPr>
          <w:color w:val="000000"/>
        </w:rPr>
        <w:t xml:space="preserve"> পারব</w:t>
      </w:r>
      <w:r>
        <w:br/>
      </w:r>
      <w:r>
        <w:rPr>
          <w:color w:val="560000"/>
        </w:rPr>
        <w:t xml:space="preserve"> ami</w:t>
      </w:r>
      <w:r>
        <w:rPr>
          <w:color w:val="00004C"/>
        </w:rPr>
        <w:t xml:space="preserve"> bkash</w:t>
      </w:r>
      <w:r>
        <w:rPr>
          <w:color w:val="00006E"/>
        </w:rPr>
        <w:t xml:space="preserve"> theke</w:t>
      </w:r>
      <w:r>
        <w:rPr>
          <w:color w:val="000059"/>
        </w:rPr>
        <w:t xml:space="preserve"> ki</w:t>
      </w:r>
      <w:r>
        <w:rPr>
          <w:color w:val="00007A"/>
        </w:rPr>
        <w:t xml:space="preserve"> loan</w:t>
      </w:r>
      <w:r>
        <w:rPr>
          <w:color w:val="000080"/>
        </w:rPr>
        <w:t xml:space="preserve"> pabo</w:t>
      </w:r>
      <w:r>
        <w:br/>
      </w:r>
      <w:r>
        <w:rPr>
          <w:color w:val="440000"/>
        </w:rPr>
        <w:t xml:space="preserve"> ami</w:t>
      </w:r>
      <w:r>
        <w:rPr>
          <w:color w:val="000060"/>
        </w:rPr>
        <w:t xml:space="preserve"> loan</w:t>
      </w:r>
      <w:r>
        <w:rPr>
          <w:color w:val="00009A"/>
        </w:rPr>
        <w:t xml:space="preserve"> kibabe</w:t>
      </w:r>
      <w:r>
        <w:rPr>
          <w:color w:val="000074"/>
        </w:rPr>
        <w:t xml:space="preserve"> nite</w:t>
      </w:r>
      <w:r>
        <w:rPr>
          <w:color w:val="000073"/>
        </w:rPr>
        <w:t xml:space="preserve"> parbo</w:t>
      </w:r>
      <w:r>
        <w:br/>
      </w:r>
      <w:r>
        <w:rPr>
          <w:color w:val="000062"/>
        </w:rPr>
        <w:t xml:space="preserve"> লোন</w:t>
      </w:r>
      <w:r>
        <w:rPr>
          <w:color w:val="0000B1"/>
        </w:rPr>
        <w:t xml:space="preserve"> নিবো</w:t>
      </w:r>
      <w:r>
        <w:rPr>
          <w:color w:val="4A0000"/>
        </w:rPr>
        <w:t xml:space="preserve"> কি</w:t>
      </w:r>
      <w:r>
        <w:rPr>
          <w:color w:val="000087"/>
        </w:rPr>
        <w:t xml:space="preserve"> ভাবে</w:t>
      </w:r>
      <w:r>
        <w:br/>
      </w:r>
      <w:r>
        <w:rPr>
          <w:color w:val="4F0000"/>
        </w:rPr>
        <w:t xml:space="preserve"> ভাই</w:t>
      </w:r>
      <w:r>
        <w:rPr>
          <w:color w:val="290000"/>
        </w:rPr>
        <w:t xml:space="preserve"> আমার</w:t>
      </w:r>
      <w:r>
        <w:rPr>
          <w:color w:val="00003C"/>
        </w:rPr>
        <w:t xml:space="preserve"> লোন</w:t>
      </w:r>
      <w:r>
        <w:rPr>
          <w:color w:val="000000"/>
        </w:rPr>
        <w:t xml:space="preserve"> লাগবে</w:t>
      </w:r>
      <w:r>
        <w:rPr>
          <w:color w:val="000041"/>
        </w:rPr>
        <w:t xml:space="preserve"> কিভাবে</w:t>
      </w:r>
      <w:r>
        <w:rPr>
          <w:color w:val="00008F"/>
        </w:rPr>
        <w:t xml:space="preserve"> নিমু</w:t>
      </w:r>
      <w:r>
        <w:rPr>
          <w:color w:val="00006A"/>
        </w:rPr>
        <w:t xml:space="preserve"> সাহায্য</w:t>
      </w:r>
      <w:r>
        <w:rPr>
          <w:color w:val="820000"/>
        </w:rPr>
        <w:t xml:space="preserve"> কর</w:t>
      </w:r>
      <w:r>
        <w:br/>
      </w:r>
      <w:r>
        <w:rPr>
          <w:color w:val="490000"/>
        </w:rPr>
        <w:t xml:space="preserve"> আমি</w:t>
      </w:r>
      <w:r>
        <w:rPr>
          <w:color w:val="000046"/>
        </w:rPr>
        <w:t xml:space="preserve"> বিকাশ</w:t>
      </w:r>
      <w:r>
        <w:rPr>
          <w:color w:val="000059"/>
        </w:rPr>
        <w:t xml:space="preserve"> থেকে</w:t>
      </w:r>
      <w:r>
        <w:rPr>
          <w:color w:val="000072"/>
        </w:rPr>
        <w:t xml:space="preserve"> কিভাবে</w:t>
      </w:r>
      <w:r>
        <w:rPr>
          <w:color w:val="00006A"/>
        </w:rPr>
        <w:t xml:space="preserve"> লোন</w:t>
      </w:r>
      <w:r>
        <w:rPr>
          <w:color w:val="000095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3B"/>
        </w:rPr>
        <w:t xml:space="preserve"> লোন</w:t>
      </w:r>
      <w:r>
        <w:rPr>
          <w:color w:val="000082"/>
        </w:rPr>
        <w:t xml:space="preserve"> সার্ভিসের</w:t>
      </w:r>
      <w:r>
        <w:rPr>
          <w:color w:val="000058"/>
        </w:rPr>
        <w:t xml:space="preserve"> সাথে</w:t>
      </w:r>
      <w:r>
        <w:rPr>
          <w:color w:val="290000"/>
        </w:rPr>
        <w:t xml:space="preserve"> আমি</w:t>
      </w:r>
      <w:r>
        <w:rPr>
          <w:color w:val="00003F"/>
        </w:rPr>
        <w:t xml:space="preserve"> কিভাবে</w:t>
      </w:r>
      <w:r>
        <w:rPr>
          <w:color w:val="00007A"/>
        </w:rPr>
        <w:t xml:space="preserve"> যুক্ত</w:t>
      </w:r>
      <w:r>
        <w:rPr>
          <w:color w:val="620000"/>
        </w:rPr>
        <w:t xml:space="preserve"> হতে</w:t>
      </w:r>
      <w:r>
        <w:rPr>
          <w:color w:val="00004F"/>
        </w:rPr>
        <w:t xml:space="preserve"> পারবো</w:t>
      </w:r>
      <w:r>
        <w:br/>
      </w:r>
      <w:r>
        <w:rPr>
          <w:color w:val="00005D"/>
        </w:rPr>
        <w:t xml:space="preserve"> bikash</w:t>
      </w:r>
      <w:r>
        <w:rPr>
          <w:color w:val="00007B"/>
        </w:rPr>
        <w:t xml:space="preserve"> lone</w:t>
      </w:r>
      <w:r>
        <w:rPr>
          <w:color w:val="0000B5"/>
        </w:rPr>
        <w:t xml:space="preserve"> kibaba</w:t>
      </w:r>
      <w:r>
        <w:rPr>
          <w:color w:val="00005A"/>
        </w:rPr>
        <w:t xml:space="preserve"> pabo</w:t>
      </w:r>
      <w:r>
        <w:br/>
      </w:r>
      <w:r>
        <w:rPr>
          <w:color w:val="740000"/>
        </w:rPr>
        <w:t xml:space="preserve"> হ্যালো</w:t>
      </w:r>
      <w:r>
        <w:rPr>
          <w:color w:val="4F0000"/>
        </w:rPr>
        <w:t xml:space="preserve"> স্যার</w:t>
      </w:r>
      <w:r>
        <w:rPr>
          <w:color w:val="2A0000"/>
        </w:rPr>
        <w:t xml:space="preserve"> আমার</w:t>
      </w:r>
      <w:r>
        <w:rPr>
          <w:color w:val="00003E"/>
        </w:rPr>
        <w:t xml:space="preserve"> লোন</w:t>
      </w:r>
      <w:r>
        <w:rPr>
          <w:color w:val="000043"/>
        </w:rPr>
        <w:t xml:space="preserve"> কিভাবে</w:t>
      </w:r>
      <w:r>
        <w:rPr>
          <w:color w:val="00006F"/>
        </w:rPr>
        <w:t xml:space="preserve"> নিব</w:t>
      </w:r>
      <w:r>
        <w:rPr>
          <w:color w:val="500000"/>
        </w:rPr>
        <w:t xml:space="preserve"> এটা</w:t>
      </w:r>
      <w:r>
        <w:rPr>
          <w:color w:val="520000"/>
        </w:rPr>
        <w:t xml:space="preserve"> একটু</w:t>
      </w:r>
      <w:r>
        <w:rPr>
          <w:color w:val="600000"/>
        </w:rPr>
        <w:t xml:space="preserve"> বলেন</w:t>
      </w:r>
      <w:r>
        <w:br/>
      </w:r>
      <w:r>
        <w:rPr>
          <w:color w:val="00001F"/>
        </w:rPr>
        <w:t xml:space="preserve"> bkash</w:t>
      </w:r>
      <w:r>
        <w:rPr>
          <w:color w:val="280000"/>
        </w:rPr>
        <w:t xml:space="preserve"> a</w:t>
      </w:r>
      <w:r>
        <w:rPr>
          <w:color w:val="4B0000"/>
        </w:rPr>
        <w:t xml:space="preserve"> j</w:t>
      </w:r>
      <w:r>
        <w:rPr>
          <w:color w:val="000064"/>
        </w:rPr>
        <w:t xml:space="preserve"> loan</w:t>
      </w:r>
      <w:r>
        <w:rPr>
          <w:color w:val="000041"/>
        </w:rPr>
        <w:t xml:space="preserve"> option</w:t>
      </w:r>
      <w:r>
        <w:rPr>
          <w:color w:val="00002D"/>
        </w:rPr>
        <w:t xml:space="preserve"> ta</w:t>
      </w:r>
      <w:r>
        <w:rPr>
          <w:color w:val="000053"/>
        </w:rPr>
        <w:t xml:space="preserve"> dewa</w:t>
      </w:r>
      <w:r>
        <w:rPr>
          <w:color w:val="700000"/>
        </w:rPr>
        <w:t xml:space="preserve"> asee</w:t>
      </w:r>
      <w:r>
        <w:rPr>
          <w:color w:val="000039"/>
        </w:rPr>
        <w:t xml:space="preserve"> kivabe</w:t>
      </w:r>
      <w:r>
        <w:rPr>
          <w:color w:val="000077"/>
        </w:rPr>
        <w:t xml:space="preserve"> thaolee</w:t>
      </w:r>
      <w:r>
        <w:rPr>
          <w:color w:val="000064"/>
        </w:rPr>
        <w:t xml:space="preserve"> loan</w:t>
      </w:r>
      <w:r>
        <w:rPr>
          <w:color w:val="000034"/>
        </w:rPr>
        <w:t xml:space="preserve"> pabo</w:t>
      </w:r>
      <w:r>
        <w:br/>
      </w:r>
      <w:r>
        <w:rPr>
          <w:color w:val="920000"/>
        </w:rPr>
        <w:t xml:space="preserve"> আচ্ছা</w:t>
      </w:r>
      <w:r>
        <w:rPr>
          <w:color w:val="3E0000"/>
        </w:rPr>
        <w:t xml:space="preserve"> আমি</w:t>
      </w:r>
      <w:r>
        <w:rPr>
          <w:color w:val="430000"/>
        </w:rPr>
        <w:t xml:space="preserve"> কি</w:t>
      </w:r>
      <w:r>
        <w:rPr>
          <w:color w:val="000059"/>
        </w:rPr>
        <w:t xml:space="preserve"> লোন</w:t>
      </w:r>
      <w:r>
        <w:rPr>
          <w:color w:val="00007E"/>
        </w:rPr>
        <w:t xml:space="preserve"> পেতে</w:t>
      </w:r>
      <w:r>
        <w:rPr>
          <w:color w:val="000069"/>
        </w:rPr>
        <w:t xml:space="preserve"> পারি</w:t>
      </w:r>
      <w:r>
        <w:br/>
      </w:r>
      <w:r>
        <w:rPr>
          <w:color w:val="300000"/>
        </w:rPr>
        <w:t xml:space="preserve"> amar</w:t>
      </w:r>
      <w:r>
        <w:rPr>
          <w:color w:val="000027"/>
        </w:rPr>
        <w:t xml:space="preserve"> bkash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7E"/>
        </w:rPr>
        <w:t xml:space="preserve"> loan</w:t>
      </w:r>
      <w:r>
        <w:rPr>
          <w:color w:val="000052"/>
        </w:rPr>
        <w:t xml:space="preserve"> option</w:t>
      </w:r>
      <w:r>
        <w:rPr>
          <w:color w:val="000039"/>
        </w:rPr>
        <w:t xml:space="preserve"> ta</w:t>
      </w:r>
      <w:r>
        <w:rPr>
          <w:color w:val="000051"/>
        </w:rPr>
        <w:t xml:space="preserve"> ace</w:t>
      </w:r>
      <w:r>
        <w:rPr>
          <w:color w:val="3A0000"/>
        </w:rPr>
        <w:t xml:space="preserve"> but</w:t>
      </w:r>
      <w:r>
        <w:rPr>
          <w:color w:val="560000"/>
        </w:rPr>
        <w:t xml:space="preserve"> amake</w:t>
      </w:r>
      <w:r>
        <w:rPr>
          <w:color w:val="00007E"/>
        </w:rPr>
        <w:t xml:space="preserve"> loan</w:t>
      </w:r>
      <w:r>
        <w:rPr>
          <w:color w:val="000078"/>
        </w:rPr>
        <w:t xml:space="preserve"> dicce</w:t>
      </w:r>
      <w:r>
        <w:rPr>
          <w:color w:val="000033"/>
        </w:rPr>
        <w:t xml:space="preserve"> na</w:t>
      </w:r>
      <w:r>
        <w:br/>
      </w:r>
      <w:r>
        <w:rPr>
          <w:color w:val="00004E"/>
        </w:rPr>
        <w:t xml:space="preserve"> বিকাশ</w:t>
      </w:r>
      <w:r>
        <w:rPr>
          <w:color w:val="000063"/>
        </w:rPr>
        <w:t xml:space="preserve"> থেকে</w:t>
      </w:r>
      <w:r>
        <w:rPr>
          <w:color w:val="00007E"/>
        </w:rPr>
        <w:t xml:space="preserve"> কিভাবে</w:t>
      </w:r>
      <w:r>
        <w:rPr>
          <w:color w:val="000075"/>
        </w:rPr>
        <w:t xml:space="preserve"> লোন</w:t>
      </w:r>
      <w:r>
        <w:rPr>
          <w:color w:val="00008A"/>
        </w:rPr>
        <w:t xml:space="preserve"> নিতে</w:t>
      </w:r>
      <w:r>
        <w:rPr>
          <w:color w:val="000000"/>
        </w:rPr>
        <w:t xml:space="preserve"> পারি</w:t>
      </w:r>
      <w:r>
        <w:br/>
      </w:r>
      <w:r>
        <w:rPr>
          <w:color w:val="000000"/>
        </w:rPr>
        <w:t xml:space="preserve"> vaiya</w:t>
      </w:r>
      <w:r>
        <w:rPr>
          <w:color w:val="000037"/>
        </w:rPr>
        <w:t xml:space="preserve"> bkash</w:t>
      </w:r>
      <w:r>
        <w:rPr>
          <w:color w:val="00004F"/>
        </w:rPr>
        <w:t xml:space="preserve"> theke</w:t>
      </w:r>
      <w:r>
        <w:rPr>
          <w:color w:val="000057"/>
        </w:rPr>
        <w:t xml:space="preserve"> loan</w:t>
      </w:r>
      <w:r>
        <w:rPr>
          <w:color w:val="000097"/>
        </w:rPr>
        <w:t xml:space="preserve"> newa</w:t>
      </w:r>
      <w:r>
        <w:rPr>
          <w:color w:val="00008D"/>
        </w:rPr>
        <w:t xml:space="preserve"> jacche</w:t>
      </w:r>
      <w:r>
        <w:rPr>
          <w:color w:val="000047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3F"/>
        </w:rPr>
        <w:t xml:space="preserve"> কিভাবে</w:t>
      </w:r>
      <w:r>
        <w:rPr>
          <w:color w:val="27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5E"/>
        </w:rPr>
        <w:t xml:space="preserve"> একাউন্টটি</w:t>
      </w:r>
      <w:r>
        <w:rPr>
          <w:color w:val="00003A"/>
        </w:rPr>
        <w:t xml:space="preserve"> লোন</w:t>
      </w:r>
      <w:r>
        <w:rPr>
          <w:color w:val="3E0000"/>
        </w:rPr>
        <w:t xml:space="preserve"> এর</w:t>
      </w:r>
      <w:r>
        <w:rPr>
          <w:color w:val="7B0000"/>
        </w:rPr>
        <w:t xml:space="preserve"> জন্যে</w:t>
      </w:r>
      <w:r>
        <w:rPr>
          <w:color w:val="000092"/>
        </w:rPr>
        <w:t xml:space="preserve"> বিবেচিত</w:t>
      </w:r>
      <w:r>
        <w:rPr>
          <w:color w:val="460000"/>
        </w:rPr>
        <w:t xml:space="preserve"> হবে</w:t>
      </w:r>
      <w:r>
        <w:br/>
      </w:r>
      <w:r>
        <w:rPr>
          <w:color w:val="370000"/>
        </w:rPr>
        <w:t xml:space="preserve"> ami</w:t>
      </w:r>
      <w:r>
        <w:rPr>
          <w:color w:val="000070"/>
        </w:rPr>
        <w:t xml:space="preserve"> lone</w:t>
      </w:r>
      <w:r>
        <w:rPr>
          <w:color w:val="B40000"/>
        </w:rPr>
        <w:t xml:space="preserve"> nata</w:t>
      </w:r>
      <w:r>
        <w:rPr>
          <w:color w:val="000081"/>
        </w:rPr>
        <w:t xml:space="preserve"> chi</w:t>
      </w:r>
      <w:r>
        <w:br/>
      </w:r>
      <w:r>
        <w:rPr>
          <w:color w:val="00004F"/>
        </w:rPr>
        <w:t xml:space="preserve"> loan</w:t>
      </w:r>
      <w:r>
        <w:rPr>
          <w:color w:val="490000"/>
        </w:rPr>
        <w:t xml:space="preserve"> er</w:t>
      </w:r>
      <w:r>
        <w:rPr>
          <w:color w:val="0000B2"/>
        </w:rPr>
        <w:t xml:space="preserve"> babosta</w:t>
      </w:r>
      <w:r>
        <w:rPr>
          <w:color w:val="000092"/>
        </w:rPr>
        <w:t xml:space="preserve"> hoba</w:t>
      </w:r>
      <w:r>
        <w:br/>
      </w:r>
      <w:r>
        <w:rPr>
          <w:color w:val="300000"/>
        </w:rPr>
        <w:t xml:space="preserve"> আমি</w:t>
      </w:r>
      <w:r>
        <w:rPr>
          <w:color w:val="9C0000"/>
        </w:rPr>
        <w:t xml:space="preserve"> কি</w:t>
      </w:r>
      <w:r>
        <w:rPr>
          <w:color w:val="000045"/>
        </w:rPr>
        <w:t xml:space="preserve"> লোন</w:t>
      </w:r>
      <w:r>
        <w:rPr>
          <w:color w:val="000062"/>
        </w:rPr>
        <w:t xml:space="preserve"> পেতে</w:t>
      </w:r>
      <w:r>
        <w:rPr>
          <w:color w:val="700000"/>
        </w:rPr>
        <w:t xml:space="preserve"> হলে</w:t>
      </w:r>
      <w:r>
        <w:rPr>
          <w:color w:val="9C0000"/>
        </w:rPr>
        <w:t xml:space="preserve"> কি</w:t>
      </w:r>
      <w:r>
        <w:rPr>
          <w:color w:val="9C0000"/>
        </w:rPr>
        <w:t xml:space="preserve"> কি</w:t>
      </w:r>
      <w:r>
        <w:rPr>
          <w:color w:val="3E0000"/>
        </w:rPr>
        <w:t xml:space="preserve"> করতে</w:t>
      </w:r>
      <w:r>
        <w:rPr>
          <w:color w:val="530000"/>
        </w:rPr>
        <w:t xml:space="preserve"> হবে</w:t>
      </w:r>
      <w:r>
        <w:br/>
      </w:r>
      <w:r>
        <w:rPr>
          <w:color w:val="000020"/>
        </w:rPr>
        <w:t xml:space="preserve"> bkash</w:t>
      </w:r>
      <w:r>
        <w:rPr>
          <w:color w:val="000042"/>
        </w:rPr>
        <w:t xml:space="preserve"> lon</w:t>
      </w:r>
      <w:r>
        <w:rPr>
          <w:color w:val="00005F"/>
        </w:rPr>
        <w:t xml:space="preserve"> neyar</w:t>
      </w:r>
      <w:r>
        <w:rPr>
          <w:color w:val="000052"/>
        </w:rPr>
        <w:t xml:space="preserve"> system</w:t>
      </w:r>
      <w:r>
        <w:rPr>
          <w:color w:val="00002E"/>
        </w:rPr>
        <w:t xml:space="preserve"> ta</w:t>
      </w:r>
      <w:r>
        <w:rPr>
          <w:color w:val="00005B"/>
        </w:rPr>
        <w:t xml:space="preserve"> calu</w:t>
      </w:r>
      <w:r>
        <w:rPr>
          <w:color w:val="000050"/>
        </w:rPr>
        <w:t xml:space="preserve"> hoice</w:t>
      </w:r>
      <w:r>
        <w:rPr>
          <w:color w:val="570000"/>
        </w:rPr>
        <w:t xml:space="preserve"> ota</w:t>
      </w:r>
      <w:r>
        <w:rPr>
          <w:color w:val="000072"/>
        </w:rPr>
        <w:t xml:space="preserve"> kiavbe</w:t>
      </w:r>
      <w:r>
        <w:rPr>
          <w:color w:val="00004B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00004D"/>
        </w:rPr>
        <w:t xml:space="preserve"> বিকাশ</w:t>
      </w:r>
      <w:r>
        <w:rPr>
          <w:color w:val="000062"/>
        </w:rPr>
        <w:t xml:space="preserve"> থেকে</w:t>
      </w:r>
      <w:r>
        <w:rPr>
          <w:color w:val="000074"/>
        </w:rPr>
        <w:t xml:space="preserve"> লোন</w:t>
      </w:r>
      <w:r>
        <w:rPr>
          <w:color w:val="00007D"/>
        </w:rPr>
        <w:t xml:space="preserve"> কিভাবে</w:t>
      </w:r>
      <w:r>
        <w:rPr>
          <w:color w:val="00008D"/>
        </w:rPr>
        <w:t xml:space="preserve"> পাবো</w:t>
      </w:r>
      <w:r>
        <w:br/>
      </w:r>
      <w:r>
        <w:rPr>
          <w:color w:val="740000"/>
        </w:rPr>
        <w:t xml:space="preserve"> আপনাদের</w:t>
      </w:r>
      <w:r>
        <w:rPr>
          <w:color w:val="000053"/>
        </w:rPr>
        <w:t xml:space="preserve"> লোন</w:t>
      </w:r>
      <w:r>
        <w:rPr>
          <w:color w:val="3E0000"/>
        </w:rPr>
        <w:t xml:space="preserve"> কি</w:t>
      </w:r>
      <w:r>
        <w:rPr>
          <w:color w:val="000072"/>
        </w:rPr>
        <w:t xml:space="preserve"> ভাবে</w:t>
      </w:r>
      <w:r>
        <w:rPr>
          <w:color w:val="00007D"/>
        </w:rPr>
        <w:t xml:space="preserve"> পাওয়া</w:t>
      </w:r>
      <w:r>
        <w:rPr>
          <w:color w:val="6A0000"/>
        </w:rPr>
        <w:t xml:space="preserve"> যায়</w:t>
      </w:r>
      <w:r>
        <w:br/>
      </w:r>
      <w:r>
        <w:rPr>
          <w:color w:val="000050"/>
        </w:rPr>
        <w:t xml:space="preserve"> bikash</w:t>
      </w:r>
      <w:r>
        <w:rPr>
          <w:color w:val="000043"/>
        </w:rPr>
        <w:t xml:space="preserve"> theke</w:t>
      </w:r>
      <w:r>
        <w:rPr>
          <w:color w:val="00004A"/>
        </w:rPr>
        <w:t xml:space="preserve"> loan</w:t>
      </w:r>
      <w:r>
        <w:rPr>
          <w:color w:val="00009E"/>
        </w:rPr>
        <w:t xml:space="preserve"> neoar</w:t>
      </w:r>
      <w:r>
        <w:rPr>
          <w:color w:val="000098"/>
        </w:rPr>
        <w:t xml:space="preserve"> criteria</w:t>
      </w:r>
      <w:r>
        <w:rPr>
          <w:color w:val="000000"/>
        </w:rPr>
        <w:t xml:space="preserve"> ki</w:t>
      </w:r>
      <w:r>
        <w:br/>
      </w:r>
      <w:r>
        <w:rPr>
          <w:color w:val="550000"/>
        </w:rPr>
        <w:t xml:space="preserve"> আপনাদের</w:t>
      </w:r>
      <w:r>
        <w:rPr>
          <w:color w:val="00003D"/>
        </w:rPr>
        <w:t xml:space="preserve"> লোন</w:t>
      </w:r>
      <w:r>
        <w:rPr>
          <w:color w:val="000076"/>
        </w:rPr>
        <w:t xml:space="preserve"> ই</w:t>
      </w:r>
      <w:r>
        <w:rPr>
          <w:color w:val="000045"/>
        </w:rPr>
        <w:t xml:space="preserve"> টা</w:t>
      </w:r>
      <w:r>
        <w:rPr>
          <w:color w:val="000051"/>
        </w:rPr>
        <w:t xml:space="preserve"> চালু</w:t>
      </w:r>
      <w:r>
        <w:rPr>
          <w:color w:val="000050"/>
        </w:rPr>
        <w:t xml:space="preserve"> হয়েছে</w:t>
      </w:r>
      <w:r>
        <w:rPr>
          <w:color w:val="4E0000"/>
        </w:rPr>
        <w:t xml:space="preserve"> এটা</w:t>
      </w:r>
      <w:r>
        <w:rPr>
          <w:color w:val="2D0000"/>
        </w:rPr>
        <w:t xml:space="preserve"> কি</w:t>
      </w:r>
      <w:r>
        <w:rPr>
          <w:color w:val="2A0000"/>
        </w:rPr>
        <w:t xml:space="preserve"> আমি</w:t>
      </w:r>
      <w:r>
        <w:rPr>
          <w:color w:val="00005D"/>
        </w:rPr>
        <w:t xml:space="preserve"> ব্যবহার</w:t>
      </w:r>
      <w:r>
        <w:rPr>
          <w:color w:val="36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480000"/>
        </w:rPr>
        <w:t xml:space="preserve"> ami</w:t>
      </w:r>
      <w:r>
        <w:rPr>
          <w:color w:val="0000A3"/>
        </w:rPr>
        <w:t xml:space="preserve"> kibabe</w:t>
      </w:r>
      <w:r>
        <w:rPr>
          <w:color w:val="000092"/>
        </w:rPr>
        <w:t xml:space="preserve"> lone</w:t>
      </w:r>
      <w:r>
        <w:rPr>
          <w:color w:val="00006B"/>
        </w:rPr>
        <w:t xml:space="preserve"> pabo</w:t>
      </w:r>
      <w:r>
        <w:br/>
      </w:r>
      <w:r>
        <w:rPr>
          <w:color w:val="000059"/>
        </w:rPr>
        <w:t xml:space="preserve"> লোন</w:t>
      </w:r>
      <w:r>
        <w:rPr>
          <w:color w:val="000091"/>
        </w:rPr>
        <w:t xml:space="preserve"> পাওয়ার</w:t>
      </w:r>
      <w:r>
        <w:rPr>
          <w:color w:val="0000BD"/>
        </w:rPr>
        <w:t xml:space="preserve"> উপায়</w:t>
      </w:r>
      <w:r>
        <w:rPr>
          <w:color w:val="000000"/>
        </w:rPr>
        <w:t xml:space="preserve"> কি</w:t>
      </w:r>
      <w:r>
        <w:br/>
      </w:r>
      <w:r>
        <w:rPr>
          <w:color w:val="2E0000"/>
        </w:rPr>
        <w:t xml:space="preserve"> ami</w:t>
      </w:r>
      <w:r>
        <w:rPr>
          <w:color w:val="000029"/>
        </w:rPr>
        <w:t xml:space="preserve"> bkash</w:t>
      </w:r>
      <w:r>
        <w:rPr>
          <w:color w:val="00003A"/>
        </w:rPr>
        <w:t xml:space="preserve"> e</w:t>
      </w:r>
      <w:r>
        <w:rPr>
          <w:color w:val="000041"/>
        </w:rPr>
        <w:t xml:space="preserve"> loan</w:t>
      </w:r>
      <w:r>
        <w:rPr>
          <w:color w:val="000067"/>
        </w:rPr>
        <w:t xml:space="preserve"> nibo</w:t>
      </w:r>
      <w:r>
        <w:rPr>
          <w:color w:val="7A0000"/>
        </w:rPr>
        <w:t xml:space="preserve"> toh</w:t>
      </w:r>
      <w:r>
        <w:rPr>
          <w:color w:val="590000"/>
        </w:rPr>
        <w:t xml:space="preserve"> amake</w:t>
      </w:r>
      <w:r>
        <w:rPr>
          <w:color w:val="000060"/>
        </w:rPr>
        <w:t xml:space="preserve"> ki</w:t>
      </w:r>
      <w:r>
        <w:rPr>
          <w:color w:val="000060"/>
        </w:rPr>
        <w:t xml:space="preserve"> ki</w:t>
      </w:r>
      <w:r>
        <w:rPr>
          <w:color w:val="3B0000"/>
        </w:rPr>
        <w:t xml:space="preserve"> korte</w:t>
      </w:r>
      <w:r>
        <w:rPr>
          <w:color w:val="000051"/>
        </w:rPr>
        <w:t xml:space="preserve"> hobe</w:t>
      </w:r>
      <w:r>
        <w:br/>
      </w:r>
      <w:r>
        <w:rPr>
          <w:color w:val="000046"/>
        </w:rPr>
        <w:t xml:space="preserve"> বিকাশ</w:t>
      </w:r>
      <w:r>
        <w:rPr>
          <w:color w:val="700000"/>
        </w:rPr>
        <w:t xml:space="preserve"> এর</w:t>
      </w:r>
      <w:r>
        <w:rPr>
          <w:color w:val="00006A"/>
        </w:rPr>
        <w:t xml:space="preserve"> লোন</w:t>
      </w:r>
      <w:r>
        <w:rPr>
          <w:color w:val="000072"/>
        </w:rPr>
        <w:t xml:space="preserve"> কিভাবে</w:t>
      </w:r>
      <w:r>
        <w:rPr>
          <w:color w:val="000096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390000"/>
        </w:rPr>
        <w:t xml:space="preserve"> আমার</w:t>
      </w:r>
      <w:r>
        <w:rPr>
          <w:color w:val="000054"/>
        </w:rPr>
        <w:t xml:space="preserve"> লোন</w:t>
      </w:r>
      <w:r>
        <w:rPr>
          <w:color w:val="000078"/>
        </w:rPr>
        <w:t xml:space="preserve"> লাগবে</w:t>
      </w:r>
      <w:r>
        <w:rPr>
          <w:color w:val="3F0000"/>
        </w:rPr>
        <w:t xml:space="preserve"> কি</w:t>
      </w:r>
      <w:r>
        <w:rPr>
          <w:color w:val="000073"/>
        </w:rPr>
        <w:t xml:space="preserve"> ভাবে</w:t>
      </w:r>
      <w:r>
        <w:rPr>
          <w:color w:val="000096"/>
        </w:rPr>
        <w:t xml:space="preserve"> নিবো</w:t>
      </w:r>
      <w:r>
        <w:br/>
      </w:r>
      <w:r>
        <w:rPr>
          <w:color w:val="230000"/>
        </w:rPr>
        <w:t xml:space="preserve"> আমি</w:t>
      </w:r>
      <w:r>
        <w:rPr>
          <w:color w:val="000065"/>
        </w:rPr>
        <w:t xml:space="preserve"> লোন</w:t>
      </w:r>
      <w:r>
        <w:rPr>
          <w:color w:val="00003C"/>
        </w:rPr>
        <w:t xml:space="preserve"> নিতে</w:t>
      </w:r>
      <w:r>
        <w:rPr>
          <w:color w:val="00003F"/>
        </w:rPr>
        <w:t xml:space="preserve"> পারছি</w:t>
      </w:r>
      <w:r>
        <w:rPr>
          <w:color w:val="00002A"/>
        </w:rPr>
        <w:t xml:space="preserve"> না</w:t>
      </w:r>
      <w:r>
        <w:rPr>
          <w:color w:val="000000"/>
        </w:rPr>
        <w:t xml:space="preserve"> কেনো</w:t>
      </w:r>
      <w:r>
        <w:rPr>
          <w:color w:val="260000"/>
        </w:rPr>
        <w:t xml:space="preserve"> কি</w:t>
      </w:r>
      <w:r>
        <w:rPr>
          <w:color w:val="3A0000"/>
        </w:rPr>
        <w:t xml:space="preserve"> করলে</w:t>
      </w:r>
      <w:r>
        <w:rPr>
          <w:color w:val="000065"/>
        </w:rPr>
        <w:t xml:space="preserve"> লোন</w:t>
      </w:r>
      <w:r>
        <w:rPr>
          <w:color w:val="5A0000"/>
        </w:rPr>
        <w:t xml:space="preserve"> নেওয়ার</w:t>
      </w:r>
      <w:r>
        <w:rPr>
          <w:color w:val="00006D"/>
        </w:rPr>
        <w:t xml:space="preserve"> উপযোগী</w:t>
      </w:r>
      <w:r>
        <w:rPr>
          <w:color w:val="3D0000"/>
        </w:rPr>
        <w:t xml:space="preserve"> হবে</w:t>
      </w:r>
      <w:r>
        <w:rPr>
          <w:color w:val="220000"/>
        </w:rPr>
        <w:t xml:space="preserve"> আমার</w:t>
      </w:r>
      <w:r>
        <w:rPr>
          <w:color w:val="000075"/>
        </w:rPr>
        <w:t xml:space="preserve"> একাউন্ট্</w:t>
      </w:r>
      <w:r>
        <w:br/>
      </w:r>
      <w:r>
        <w:rPr>
          <w:color w:val="00002A"/>
        </w:rPr>
        <w:t xml:space="preserve"> বিকাশ</w:t>
      </w:r>
      <w:r>
        <w:rPr>
          <w:color w:val="000084"/>
        </w:rPr>
        <w:t xml:space="preserve"> লোনটা</w:t>
      </w:r>
      <w:r>
        <w:rPr>
          <w:color w:val="6F0000"/>
        </w:rPr>
        <w:t xml:space="preserve"> আপনারা</w:t>
      </w:r>
      <w:r>
        <w:rPr>
          <w:color w:val="000045"/>
        </w:rPr>
        <w:t xml:space="preserve"> কিভাবে</w:t>
      </w:r>
      <w:r>
        <w:rPr>
          <w:color w:val="490000"/>
        </w:rPr>
        <w:t xml:space="preserve"> দিয়ে</w:t>
      </w:r>
      <w:r>
        <w:rPr>
          <w:color w:val="000097"/>
        </w:rPr>
        <w:t xml:space="preserve"> থাকেন</w:t>
      </w:r>
      <w:r>
        <w:br/>
      </w:r>
      <w:r>
        <w:rPr>
          <w:color w:val="240000"/>
        </w:rPr>
        <w:t xml:space="preserve"> আমি</w:t>
      </w:r>
      <w:r>
        <w:rPr>
          <w:color w:val="000022"/>
        </w:rPr>
        <w:t xml:space="preserve"> বিকাশ</w:t>
      </w:r>
      <w:r>
        <w:rPr>
          <w:color w:val="000092"/>
        </w:rPr>
        <w:t xml:space="preserve"> পার্সোনাল</w:t>
      </w:r>
      <w:r>
        <w:rPr>
          <w:color w:val="000067"/>
        </w:rPr>
        <w:t xml:space="preserve"> লোন</w:t>
      </w:r>
      <w:r>
        <w:rPr>
          <w:color w:val="000045"/>
        </w:rPr>
        <w:t xml:space="preserve"> সম্পর্কে</w:t>
      </w:r>
      <w:r>
        <w:rPr>
          <w:color w:val="00003B"/>
        </w:rPr>
        <w:t xml:space="preserve"> জানতে</w:t>
      </w:r>
      <w:r>
        <w:rPr>
          <w:color w:val="000033"/>
        </w:rPr>
        <w:t xml:space="preserve"> চাই</w:t>
      </w:r>
      <w:r>
        <w:rPr>
          <w:color w:val="000037"/>
        </w:rPr>
        <w:t xml:space="preserve"> কিভাবে</w:t>
      </w:r>
      <w:r>
        <w:rPr>
          <w:color w:val="000092"/>
        </w:rPr>
        <w:t xml:space="preserve"> পার্সোনাল</w:t>
      </w:r>
      <w:r>
        <w:rPr>
          <w:color w:val="000067"/>
        </w:rPr>
        <w:t xml:space="preserve"> লোন</w:t>
      </w:r>
      <w:r>
        <w:rPr>
          <w:color w:val="000060"/>
        </w:rPr>
        <w:t xml:space="preserve"> নেওয়া</w:t>
      </w:r>
      <w:r>
        <w:rPr>
          <w:color w:val="000053"/>
        </w:rPr>
        <w:t xml:space="preserve"> যায়</w:t>
      </w:r>
      <w:r>
        <w:br/>
      </w:r>
      <w:r>
        <w:rPr>
          <w:color w:val="2F0000"/>
        </w:rPr>
        <w:t xml:space="preserve"> আমি</w:t>
      </w:r>
      <w:r>
        <w:rPr>
          <w:color w:val="000048"/>
        </w:rPr>
        <w:t xml:space="preserve"> কিভাবে</w:t>
      </w:r>
      <w:r>
        <w:rPr>
          <w:color w:val="000043"/>
        </w:rPr>
        <w:t xml:space="preserve"> লোন</w:t>
      </w:r>
      <w:r>
        <w:rPr>
          <w:color w:val="00009C"/>
        </w:rPr>
        <w:t xml:space="preserve"> সার্ভিসে</w:t>
      </w:r>
      <w:r>
        <w:rPr>
          <w:color w:val="A80000"/>
        </w:rPr>
        <w:t xml:space="preserve"> আসব</w:t>
      </w:r>
      <w:r>
        <w:br/>
      </w:r>
      <w:r>
        <w:rPr>
          <w:color w:val="00005A"/>
        </w:rPr>
        <w:t xml:space="preserve"> loan</w:t>
      </w:r>
      <w:r>
        <w:rPr>
          <w:color w:val="520000"/>
        </w:rPr>
        <w:t xml:space="preserve"> er</w:t>
      </w:r>
      <w:r>
        <w:rPr>
          <w:color w:val="620000"/>
        </w:rPr>
        <w:t xml:space="preserve"> jonna</w:t>
      </w:r>
      <w:r>
        <w:rPr>
          <w:color w:val="000021"/>
        </w:rPr>
        <w:t xml:space="preserve"> ki</w:t>
      </w:r>
      <w:r>
        <w:rPr>
          <w:color w:val="00006B"/>
        </w:rPr>
        <w:t xml:space="preserve"> joggota</w:t>
      </w:r>
      <w:r>
        <w:rPr>
          <w:color w:val="3C0000"/>
        </w:rPr>
        <w:t xml:space="preserve"> lagbe</w:t>
      </w:r>
      <w:r>
        <w:rPr>
          <w:color w:val="2B0000"/>
        </w:rPr>
        <w:t xml:space="preserve"> amr</w:t>
      </w:r>
      <w:r>
        <w:rPr>
          <w:color w:val="000020"/>
        </w:rPr>
        <w:t xml:space="preserve"> account</w:t>
      </w:r>
      <w:r>
        <w:rPr>
          <w:color w:val="000029"/>
        </w:rPr>
        <w:t xml:space="preserve"> ta</w:t>
      </w:r>
      <w:r>
        <w:rPr>
          <w:color w:val="00005A"/>
        </w:rPr>
        <w:t xml:space="preserve"> loan</w:t>
      </w:r>
      <w:r>
        <w:rPr>
          <w:color w:val="520000"/>
        </w:rPr>
        <w:t xml:space="preserve"> er</w:t>
      </w:r>
      <w:r>
        <w:rPr>
          <w:color w:val="00005B"/>
        </w:rPr>
        <w:t xml:space="preserve"> niom</w:t>
      </w:r>
      <w:r>
        <w:rPr>
          <w:color w:val="240000"/>
        </w:rPr>
        <w:t xml:space="preserve"> a</w:t>
      </w:r>
      <w:r>
        <w:rPr>
          <w:color w:val="00004A"/>
        </w:rPr>
        <w:t xml:space="preserve"> pore</w:t>
      </w:r>
      <w:r>
        <w:rPr>
          <w:color w:val="000024"/>
        </w:rPr>
        <w:t xml:space="preserve"> na</w:t>
      </w:r>
      <w:r>
        <w:rPr>
          <w:color w:val="000031"/>
        </w:rPr>
        <w:t xml:space="preserve"> kno</w:t>
      </w:r>
      <w:r>
        <w:br/>
      </w:r>
      <w:r>
        <w:rPr>
          <w:color w:val="000025"/>
        </w:rPr>
        <w:t xml:space="preserve"> bkash</w:t>
      </w:r>
      <w:r>
        <w:rPr>
          <w:color w:val="000040"/>
        </w:rPr>
        <w:t xml:space="preserve"> app</w:t>
      </w:r>
      <w:r>
        <w:rPr>
          <w:color w:val="000036"/>
        </w:rPr>
        <w:t xml:space="preserve"> theke</w:t>
      </w:r>
      <w:r>
        <w:rPr>
          <w:color w:val="00003B"/>
        </w:rPr>
        <w:t xml:space="preserve"> loan</w:t>
      </w:r>
      <w:r>
        <w:rPr>
          <w:color w:val="360000"/>
        </w:rPr>
        <w:t xml:space="preserve"> er</w:t>
      </w:r>
      <w:r>
        <w:rPr>
          <w:color w:val="460000"/>
        </w:rPr>
        <w:t xml:space="preserve"> jonno</w:t>
      </w:r>
      <w:r>
        <w:rPr>
          <w:color w:val="00008E"/>
        </w:rPr>
        <w:t xml:space="preserve"> awatavukto</w:t>
      </w:r>
      <w:r>
        <w:rPr>
          <w:color w:val="000066"/>
        </w:rPr>
        <w:t xml:space="preserve"> hote</w:t>
      </w:r>
      <w:r>
        <w:rPr>
          <w:color w:val="600000"/>
        </w:rPr>
        <w:t xml:space="preserve"> hole</w:t>
      </w:r>
      <w:r>
        <w:rPr>
          <w:color w:val="00002B"/>
        </w:rPr>
        <w:t xml:space="preserve"> ki</w:t>
      </w:r>
      <w:r>
        <w:rPr>
          <w:color w:val="36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410000"/>
        </w:rPr>
        <w:t xml:space="preserve"> ami</w:t>
      </w:r>
      <w:r>
        <w:rPr>
          <w:color w:val="000043"/>
        </w:rPr>
        <w:t xml:space="preserve"> ki</w:t>
      </w:r>
      <w:r>
        <w:rPr>
          <w:color w:val="00007E"/>
        </w:rPr>
        <w:t xml:space="preserve"> vabe</w:t>
      </w:r>
      <w:r>
        <w:rPr>
          <w:color w:val="000078"/>
        </w:rPr>
        <w:t xml:space="preserve"> lon</w:t>
      </w:r>
      <w:r>
        <w:rPr>
          <w:color w:val="000070"/>
        </w:rPr>
        <w:t xml:space="preserve"> nite</w:t>
      </w:r>
      <w:r>
        <w:rPr>
          <w:color w:val="000072"/>
        </w:rPr>
        <w:t xml:space="preserve"> pari</w:t>
      </w:r>
      <w:r>
        <w:br/>
      </w:r>
      <w:r>
        <w:rPr>
          <w:color w:val="490000"/>
        </w:rPr>
        <w:t xml:space="preserve"> i</w:t>
      </w:r>
      <w:r>
        <w:rPr>
          <w:color w:val="00008B"/>
        </w:rPr>
        <w:t xml:space="preserve"> cant</w:t>
      </w:r>
      <w:r>
        <w:rPr>
          <w:color w:val="000092"/>
        </w:rPr>
        <w:t xml:space="preserve"> apply</w:t>
      </w:r>
      <w:r>
        <w:rPr>
          <w:color w:val="6A0000"/>
        </w:rPr>
        <w:t xml:space="preserve"> for</w:t>
      </w:r>
      <w:r>
        <w:rPr>
          <w:color w:val="000056"/>
        </w:rPr>
        <w:t xml:space="preserve"> loan</w:t>
      </w:r>
      <w:r>
        <w:br/>
      </w:r>
      <w:r>
        <w:rPr>
          <w:color w:val="3C0000"/>
        </w:rPr>
        <w:t xml:space="preserve"> sir</w:t>
      </w:r>
      <w:r>
        <w:rPr>
          <w:color w:val="260000"/>
        </w:rPr>
        <w:t xml:space="preserve"> ami</w:t>
      </w:r>
      <w:r>
        <w:rPr>
          <w:color w:val="000030"/>
        </w:rPr>
        <w:t xml:space="preserve"> to</w:t>
      </w:r>
      <w:r>
        <w:rPr>
          <w:color w:val="00007C"/>
        </w:rPr>
        <w:t xml:space="preserve"> anek</w:t>
      </w:r>
      <w:r>
        <w:rPr>
          <w:color w:val="00002D"/>
        </w:rPr>
        <w:t xml:space="preserve"> taka</w:t>
      </w:r>
      <w:r>
        <w:rPr>
          <w:color w:val="00004C"/>
        </w:rPr>
        <w:t xml:space="preserve"> lenden</w:t>
      </w:r>
      <w:r>
        <w:rPr>
          <w:color w:val="4C0000"/>
        </w:rPr>
        <w:t xml:space="preserve"> kori</w:t>
      </w:r>
      <w:r>
        <w:rPr>
          <w:color w:val="4A0000"/>
        </w:rPr>
        <w:t xml:space="preserve"> amake</w:t>
      </w:r>
      <w:r>
        <w:rPr>
          <w:color w:val="000036"/>
        </w:rPr>
        <w:t xml:space="preserve"> loan</w:t>
      </w:r>
      <w:r>
        <w:rPr>
          <w:color w:val="00005A"/>
        </w:rPr>
        <w:t xml:space="preserve"> dewa</w:t>
      </w:r>
      <w:r>
        <w:rPr>
          <w:color w:val="00004C"/>
        </w:rPr>
        <w:t xml:space="preserve"> hocce</w:t>
      </w:r>
      <w:r>
        <w:rPr>
          <w:color w:val="00002C"/>
        </w:rPr>
        <w:t xml:space="preserve"> na</w:t>
      </w:r>
      <w:r>
        <w:rPr>
          <w:color w:val="00003C"/>
        </w:rPr>
        <w:t xml:space="preserve"> keno</w:t>
      </w:r>
      <w:r>
        <w:br/>
      </w:r>
      <w:r>
        <w:rPr>
          <w:color w:val="5C0000"/>
        </w:rPr>
        <w:t xml:space="preserve"> ami</w:t>
      </w:r>
      <w:r>
        <w:rPr>
          <w:color w:val="000082"/>
        </w:rPr>
        <w:t xml:space="preserve"> loan</w:t>
      </w:r>
      <w:r>
        <w:rPr>
          <w:color w:val="000089"/>
        </w:rPr>
        <w:t xml:space="preserve"> pabo</w:t>
      </w:r>
      <w:r>
        <w:rPr>
          <w:color w:val="00005F"/>
        </w:rPr>
        <w:t xml:space="preserve"> ki</w:t>
      </w:r>
      <w:r>
        <w:rPr>
          <w:color w:val="00006A"/>
        </w:rPr>
        <w:t xml:space="preserve"> na</w:t>
      </w:r>
      <w:r>
        <w:br/>
      </w:r>
      <w:r>
        <w:rPr>
          <w:color w:val="000061"/>
        </w:rPr>
        <w:t xml:space="preserve"> লোন</w:t>
      </w:r>
      <w:r>
        <w:rPr>
          <w:color w:val="000073"/>
        </w:rPr>
        <w:t xml:space="preserve"> নিতে</w:t>
      </w:r>
      <w:r>
        <w:rPr>
          <w:color w:val="7C0000"/>
        </w:rPr>
        <w:t xml:space="preserve"> আমাকে</w:t>
      </w:r>
      <w:r>
        <w:rPr>
          <w:color w:val="490000"/>
        </w:rPr>
        <w:t xml:space="preserve"> কি</w:t>
      </w:r>
      <w:r>
        <w:rPr>
          <w:color w:val="570000"/>
        </w:rPr>
        <w:t xml:space="preserve"> করতে</w:t>
      </w:r>
      <w:r>
        <w:rPr>
          <w:color w:val="750000"/>
        </w:rPr>
        <w:t xml:space="preserve"> হবে</w:t>
      </w:r>
      <w:r>
        <w:br/>
      </w:r>
      <w:r>
        <w:rPr>
          <w:color w:val="5B0000"/>
        </w:rPr>
        <w:t xml:space="preserve"> ami</w:t>
      </w:r>
      <w:r>
        <w:rPr>
          <w:color w:val="00005E"/>
        </w:rPr>
        <w:t xml:space="preserve"> ki</w:t>
      </w:r>
      <w:r>
        <w:rPr>
          <w:color w:val="000051"/>
        </w:rPr>
        <w:t xml:space="preserve"> bkash</w:t>
      </w:r>
      <w:r>
        <w:rPr>
          <w:color w:val="000081"/>
        </w:rPr>
        <w:t xml:space="preserve"> loan</w:t>
      </w:r>
      <w:r>
        <w:rPr>
          <w:color w:val="00009C"/>
        </w:rPr>
        <w:t xml:space="preserve"> nite</w:t>
      </w:r>
      <w:r>
        <w:rPr>
          <w:color w:val="000000"/>
        </w:rPr>
        <w:t xml:space="preserve"> parbo</w:t>
      </w:r>
      <w:r>
        <w:br/>
      </w:r>
      <w:r>
        <w:rPr>
          <w:color w:val="000074"/>
        </w:rPr>
        <w:t xml:space="preserve"> loan</w:t>
      </w:r>
      <w:r>
        <w:rPr>
          <w:color w:val="0000E2"/>
        </w:rPr>
        <w:t xml:space="preserve"> kivaba</w:t>
      </w:r>
      <w:r>
        <w:rPr>
          <w:color w:val="000000"/>
        </w:rPr>
        <w:t xml:space="preserve"> pabo</w:t>
      </w:r>
      <w:r>
        <w:br/>
      </w:r>
      <w:r>
        <w:rPr>
          <w:color w:val="000047"/>
        </w:rPr>
        <w:t xml:space="preserve"> বিকাশ</w:t>
      </w:r>
      <w:r>
        <w:rPr>
          <w:color w:val="00006C"/>
        </w:rPr>
        <w:t xml:space="preserve"> লোন</w:t>
      </w:r>
      <w:r>
        <w:rPr>
          <w:color w:val="000091"/>
        </w:rPr>
        <w:t xml:space="preserve"> সম্পর্কে</w:t>
      </w:r>
      <w:r>
        <w:rPr>
          <w:color w:val="00007C"/>
        </w:rPr>
        <w:t xml:space="preserve"> জানতে</w:t>
      </w:r>
      <w:r>
        <w:rPr>
          <w:color w:val="00006B"/>
        </w:rPr>
        <w:t xml:space="preserve"> চাই</w:t>
      </w:r>
      <w:r>
        <w:br/>
      </w:r>
      <w:r>
        <w:rPr>
          <w:color w:val="2B0000"/>
        </w:rPr>
        <w:t xml:space="preserve"> ami</w:t>
      </w:r>
      <w:r>
        <w:rPr>
          <w:color w:val="00002D"/>
        </w:rPr>
        <w:t xml:space="preserve"> ki</w:t>
      </w:r>
      <w:r>
        <w:rPr>
          <w:color w:val="00003D"/>
        </w:rPr>
        <w:t xml:space="preserve"> loan</w:t>
      </w:r>
      <w:r>
        <w:rPr>
          <w:color w:val="00004A"/>
        </w:rPr>
        <w:t xml:space="preserve"> nite</w:t>
      </w:r>
      <w:r>
        <w:rPr>
          <w:color w:val="00004A"/>
        </w:rPr>
        <w:t xml:space="preserve"> parbo</w:t>
      </w:r>
      <w:r>
        <w:rPr>
          <w:color w:val="000089"/>
        </w:rPr>
        <w:t xml:space="preserve"> serial</w:t>
      </w:r>
      <w:r>
        <w:rPr>
          <w:color w:val="000038"/>
        </w:rPr>
        <w:t xml:space="preserve"> ta</w:t>
      </w:r>
      <w:r>
        <w:rPr>
          <w:color w:val="580000"/>
        </w:rPr>
        <w:t xml:space="preserve"> aktu</w:t>
      </w:r>
      <w:r>
        <w:rPr>
          <w:color w:val="000068"/>
        </w:rPr>
        <w:t xml:space="preserve"> janan</w:t>
      </w:r>
      <w:r>
        <w:rPr>
          <w:color w:val="490000"/>
        </w:rPr>
        <w:t xml:space="preserve"> please</w:t>
      </w:r>
      <w:r>
        <w:br/>
      </w:r>
      <w:r>
        <w:rPr>
          <w:color w:val="00004A"/>
        </w:rPr>
        <w:t xml:space="preserve"> কিভাবে</w:t>
      </w:r>
      <w:r>
        <w:rPr>
          <w:color w:val="000045"/>
        </w:rPr>
        <w:t xml:space="preserve"> লোন</w:t>
      </w:r>
      <w:r>
        <w:rPr>
          <w:color w:val="00009E"/>
        </w:rPr>
        <w:t xml:space="preserve"> নেবো</w:t>
      </w:r>
      <w:r>
        <w:rPr>
          <w:color w:val="000088"/>
        </w:rPr>
        <w:t xml:space="preserve"> শর্ত</w:t>
      </w:r>
      <w:r>
        <w:rPr>
          <w:color w:val="670000"/>
        </w:rPr>
        <w:t xml:space="preserve"> কী</w:t>
      </w:r>
      <w:r>
        <w:br/>
      </w:r>
      <w:r>
        <w:rPr>
          <w:color w:val="430000"/>
        </w:rPr>
        <w:t xml:space="preserve"> ami</w:t>
      </w:r>
      <w:r>
        <w:rPr>
          <w:color w:val="00005F"/>
        </w:rPr>
        <w:t xml:space="preserve"> loan</w:t>
      </w:r>
      <w:r>
        <w:rPr>
          <w:color w:val="0000E2"/>
        </w:rPr>
        <w:t xml:space="preserve"> panona</w:t>
      </w:r>
      <w:r>
        <w:br/>
      </w:r>
      <w:r>
        <w:rPr>
          <w:color w:val="000039"/>
        </w:rPr>
        <w:t xml:space="preserve"> বিকাশ</w:t>
      </w:r>
      <w:r>
        <w:rPr>
          <w:color w:val="000056"/>
        </w:rPr>
        <w:t xml:space="preserve"> লোন</w:t>
      </w:r>
      <w:r>
        <w:rPr>
          <w:color w:val="0000AF"/>
        </w:rPr>
        <w:t xml:space="preserve"> কিবাবে</w:t>
      </w:r>
      <w:r>
        <w:rPr>
          <w:color w:val="000099"/>
        </w:rPr>
        <w:t xml:space="preserve"> নিব</w:t>
      </w:r>
      <w:r>
        <w:br/>
      </w:r>
      <w:r>
        <w:rPr>
          <w:color w:val="00007C"/>
        </w:rPr>
        <w:t xml:space="preserve"> loan</w:t>
      </w:r>
      <w:r>
        <w:rPr>
          <w:color w:val="000097"/>
        </w:rPr>
        <w:t xml:space="preserve"> nite</w:t>
      </w:r>
      <w:r>
        <w:rPr>
          <w:color w:val="0000A2"/>
        </w:rPr>
        <w:t xml:space="preserve"> cai</w:t>
      </w:r>
      <w:r>
        <w:rPr>
          <w:color w:val="000000"/>
        </w:rPr>
        <w:t xml:space="preserve"> ami</w:t>
      </w:r>
      <w:r>
        <w:br/>
      </w:r>
      <w:r>
        <w:rPr>
          <w:color w:val="770000"/>
        </w:rPr>
        <w:t xml:space="preserve"> আচ্ছা</w:t>
      </w:r>
      <w:r>
        <w:rPr>
          <w:color w:val="320000"/>
        </w:rPr>
        <w:t xml:space="preserve"> আমি</w:t>
      </w:r>
      <w:r>
        <w:rPr>
          <w:color w:val="360000"/>
        </w:rPr>
        <w:t xml:space="preserve"> কি</w:t>
      </w:r>
      <w:r>
        <w:rPr>
          <w:color w:val="000048"/>
        </w:rPr>
        <w:t xml:space="preserve"> লোন</w:t>
      </w:r>
      <w:r>
        <w:rPr>
          <w:color w:val="000056"/>
        </w:rPr>
        <w:t xml:space="preserve"> নিতে</w:t>
      </w:r>
      <w:r>
        <w:rPr>
          <w:color w:val="0000B4"/>
        </w:rPr>
        <w:t xml:space="preserve"> পরবো</w:t>
      </w:r>
      <w:r>
        <w:br/>
      </w:r>
      <w:r>
        <w:rPr>
          <w:color w:val="4E0000"/>
        </w:rPr>
        <w:t xml:space="preserve"> আমি</w:t>
      </w:r>
      <w:r>
        <w:rPr>
          <w:color w:val="00004C"/>
        </w:rPr>
        <w:t xml:space="preserve"> bkash</w:t>
      </w:r>
      <w:r>
        <w:rPr>
          <w:color w:val="00005F"/>
        </w:rPr>
        <w:t xml:space="preserve"> থেকে</w:t>
      </w:r>
      <w:r>
        <w:rPr>
          <w:color w:val="000070"/>
        </w:rPr>
        <w:t xml:space="preserve"> লোন</w:t>
      </w:r>
      <w:r>
        <w:rPr>
          <w:color w:val="540000"/>
        </w:rPr>
        <w:t xml:space="preserve"> কি</w:t>
      </w:r>
      <w:r>
        <w:rPr>
          <w:color w:val="00009B"/>
        </w:rPr>
        <w:t xml:space="preserve"> ভাবে</w:t>
      </w:r>
      <w:r>
        <w:rPr>
          <w:color w:val="000000"/>
        </w:rPr>
        <w:t xml:space="preserve"> নিবো</w:t>
      </w:r>
      <w:r>
        <w:br/>
      </w:r>
      <w:r>
        <w:rPr>
          <w:color w:val="260000"/>
        </w:rPr>
        <w:t xml:space="preserve"> ami</w:t>
      </w:r>
      <w:r>
        <w:rPr>
          <w:color w:val="000035"/>
        </w:rPr>
        <w:t xml:space="preserve"> loan</w:t>
      </w:r>
      <w:r>
        <w:rPr>
          <w:color w:val="000041"/>
        </w:rPr>
        <w:t xml:space="preserve"> nite</w:t>
      </w:r>
      <w:r>
        <w:rPr>
          <w:color w:val="000080"/>
        </w:rPr>
        <w:t xml:space="preserve"> parvhi</w:t>
      </w:r>
      <w:r>
        <w:rPr>
          <w:color w:val="00002B"/>
        </w:rPr>
        <w:t xml:space="preserve"> na</w:t>
      </w:r>
      <w:r>
        <w:rPr>
          <w:color w:val="00003C"/>
        </w:rPr>
        <w:t xml:space="preserve"> keno</w:t>
      </w:r>
      <w:r>
        <w:rPr>
          <w:color w:val="330000"/>
        </w:rPr>
        <w:t xml:space="preserve"> amr</w:t>
      </w:r>
      <w:r>
        <w:rPr>
          <w:color w:val="000026"/>
        </w:rPr>
        <w:t xml:space="preserve"> account</w:t>
      </w:r>
      <w:r>
        <w:rPr>
          <w:color w:val="00005B"/>
        </w:rPr>
        <w:t xml:space="preserve"> kobe</w:t>
      </w:r>
      <w:r>
        <w:rPr>
          <w:color w:val="000051"/>
        </w:rPr>
        <w:t xml:space="preserve"> eligible</w:t>
      </w:r>
      <w:r>
        <w:rPr>
          <w:color w:val="00007B"/>
        </w:rPr>
        <w:t xml:space="preserve"> hobr</w:t>
      </w:r>
      <w:r>
        <w:br/>
      </w:r>
      <w:r>
        <w:rPr>
          <w:color w:val="000054"/>
        </w:rPr>
        <w:t xml:space="preserve"> how</w:t>
      </w:r>
      <w:r>
        <w:rPr>
          <w:color w:val="000051"/>
        </w:rPr>
        <w:t xml:space="preserve"> can</w:t>
      </w:r>
      <w:r>
        <w:rPr>
          <w:color w:val="3E0000"/>
        </w:rPr>
        <w:t xml:space="preserve"> i</w:t>
      </w:r>
      <w:r>
        <w:rPr>
          <w:color w:val="0000B0"/>
        </w:rPr>
        <w:t xml:space="preserve"> qualified</w:t>
      </w:r>
      <w:r>
        <w:rPr>
          <w:color w:val="5C0000"/>
        </w:rPr>
        <w:t xml:space="preserve"> for</w:t>
      </w:r>
      <w:r>
        <w:rPr>
          <w:color w:val="00002E"/>
        </w:rPr>
        <w:t xml:space="preserve"> bkash</w:t>
      </w:r>
      <w:r>
        <w:rPr>
          <w:color w:val="00004A"/>
        </w:rPr>
        <w:t xml:space="preserve"> loan</w:t>
      </w:r>
      <w:r>
        <w:br/>
      </w:r>
      <w:r>
        <w:rPr>
          <w:color w:val="300000"/>
        </w:rPr>
        <w:t xml:space="preserve"> vaiya</w:t>
      </w:r>
      <w:r>
        <w:rPr>
          <w:color w:val="2D0000"/>
        </w:rPr>
        <w:t xml:space="preserve"> ami</w:t>
      </w:r>
      <w:r>
        <w:rPr>
          <w:color w:val="00004D"/>
        </w:rPr>
        <w:t xml:space="preserve"> potin</w:t>
      </w:r>
      <w:r>
        <w:rPr>
          <w:color w:val="000014"/>
        </w:rPr>
        <w:t xml:space="preserve"> bkash</w:t>
      </w:r>
      <w:r>
        <w:rPr>
          <w:color w:val="3C0000"/>
        </w:rPr>
        <w:t xml:space="preserve"> see</w:t>
      </w:r>
      <w:r>
        <w:rPr>
          <w:color w:val="00002D"/>
        </w:rPr>
        <w:t xml:space="preserve"> lenden</w:t>
      </w:r>
      <w:r>
        <w:rPr>
          <w:color w:val="2D0000"/>
        </w:rPr>
        <w:t xml:space="preserve"> kori</w:t>
      </w:r>
      <w:r>
        <w:rPr>
          <w:color w:val="300000"/>
        </w:rPr>
        <w:t xml:space="preserve"> kinto</w:t>
      </w:r>
      <w:r>
        <w:rPr>
          <w:color w:val="2D0000"/>
        </w:rPr>
        <w:t xml:space="preserve"> ami</w:t>
      </w:r>
      <w:r>
        <w:rPr>
          <w:color w:val="000054"/>
        </w:rPr>
        <w:t xml:space="preserve"> lon</w:t>
      </w:r>
      <w:r>
        <w:rPr>
          <w:color w:val="00007A"/>
        </w:rPr>
        <w:t xml:space="preserve"> nebo</w:t>
      </w:r>
      <w:r>
        <w:rPr>
          <w:color w:val="000054"/>
        </w:rPr>
        <w:t xml:space="preserve"> lon</w:t>
      </w:r>
      <w:r>
        <w:rPr>
          <w:color w:val="00004A"/>
        </w:rPr>
        <w:t xml:space="preserve"> apson</w:t>
      </w:r>
      <w:r>
        <w:rPr>
          <w:color w:val="00004D"/>
        </w:rPr>
        <w:t xml:space="preserve"> jalo</w:t>
      </w:r>
      <w:r>
        <w:rPr>
          <w:color w:val="000023"/>
        </w:rPr>
        <w:t xml:space="preserve"> nai</w:t>
      </w:r>
      <w:r>
        <w:rPr>
          <w:color w:val="000017"/>
        </w:rPr>
        <w:t xml:space="preserve"> ki</w:t>
      </w:r>
      <w:r>
        <w:rPr>
          <w:color w:val="000037"/>
        </w:rPr>
        <w:t xml:space="preserve"> babe</w:t>
      </w:r>
      <w:r>
        <w:rPr>
          <w:color w:val="00007A"/>
        </w:rPr>
        <w:t xml:space="preserve"> nebo</w:t>
      </w:r>
      <w:r>
        <w:rPr>
          <w:color w:val="000037"/>
        </w:rPr>
        <w:t xml:space="preserve"> akto</w:t>
      </w:r>
      <w:r>
        <w:rPr>
          <w:color w:val="2F0000"/>
        </w:rPr>
        <w:t xml:space="preserve"> bolen</w:t>
      </w:r>
      <w:r>
        <w:br/>
      </w:r>
      <w:r>
        <w:rPr>
          <w:color w:val="000076"/>
        </w:rPr>
        <w:t xml:space="preserve"> acha</w:t>
      </w:r>
      <w:r>
        <w:rPr>
          <w:color w:val="2F0000"/>
        </w:rPr>
        <w:t xml:space="preserve"> ami</w:t>
      </w:r>
      <w:r>
        <w:rPr>
          <w:color w:val="000030"/>
        </w:rPr>
        <w:t xml:space="preserve"> ki</w:t>
      </w:r>
      <w:r>
        <w:rPr>
          <w:color w:val="000098"/>
        </w:rPr>
        <w:t xml:space="preserve"> vabay</w:t>
      </w:r>
      <w:r>
        <w:rPr>
          <w:color w:val="000042"/>
        </w:rPr>
        <w:t xml:space="preserve"> loan</w:t>
      </w:r>
      <w:r>
        <w:rPr>
          <w:color w:val="000088"/>
        </w:rPr>
        <w:t xml:space="preserve"> pata</w:t>
      </w:r>
      <w:r>
        <w:rPr>
          <w:color w:val="000000"/>
        </w:rPr>
        <w:t xml:space="preserve"> pari</w:t>
      </w:r>
      <w:r>
        <w:br/>
      </w:r>
      <w:r>
        <w:rPr>
          <w:color w:val="000041"/>
        </w:rPr>
        <w:t xml:space="preserve"> বিকাশ</w:t>
      </w:r>
      <w:r>
        <w:rPr>
          <w:color w:val="000053"/>
        </w:rPr>
        <w:t xml:space="preserve"> থেকে</w:t>
      </w:r>
      <w:r>
        <w:rPr>
          <w:color w:val="4A0000"/>
        </w:rPr>
        <w:t xml:space="preserve"> কি</w:t>
      </w:r>
      <w:r>
        <w:rPr>
          <w:color w:val="000063"/>
        </w:rPr>
        <w:t xml:space="preserve"> লোন</w:t>
      </w:r>
      <w:r>
        <w:rPr>
          <w:color w:val="000095"/>
        </w:rPr>
        <w:t xml:space="preserve"> পাওয়া</w:t>
      </w:r>
      <w:r>
        <w:rPr>
          <w:color w:val="7E0000"/>
        </w:rPr>
        <w:t xml:space="preserve"> যায়</w:t>
      </w:r>
      <w:r>
        <w:br/>
      </w:r>
      <w:r>
        <w:rPr>
          <w:color w:val="4F0000"/>
        </w:rPr>
        <w:t xml:space="preserve"> ami</w:t>
      </w:r>
      <w:r>
        <w:rPr>
          <w:color w:val="0000A0"/>
        </w:rPr>
        <w:t xml:space="preserve"> lone</w:t>
      </w:r>
      <w:r>
        <w:rPr>
          <w:color w:val="000087"/>
        </w:rPr>
        <w:t xml:space="preserve"> nite</w:t>
      </w:r>
      <w:r>
        <w:rPr>
          <w:color w:val="000078"/>
        </w:rPr>
        <w:t xml:space="preserve"> chai</w:t>
      </w:r>
      <w:r>
        <w:br/>
      </w:r>
      <w:r>
        <w:rPr>
          <w:color w:val="8A0000"/>
        </w:rPr>
        <w:t xml:space="preserve"> ভাই</w:t>
      </w:r>
      <w:r>
        <w:rPr>
          <w:color w:val="000072"/>
        </w:rPr>
        <w:t xml:space="preserve"> কিভাবে</w:t>
      </w:r>
      <w:r>
        <w:rPr>
          <w:color w:val="00006A"/>
        </w:rPr>
        <w:t xml:space="preserve"> লোন</w:t>
      </w:r>
      <w:r>
        <w:rPr>
          <w:color w:val="000081"/>
        </w:rPr>
        <w:t xml:space="preserve"> পাবো</w:t>
      </w:r>
      <w:r>
        <w:rPr>
          <w:color w:val="000046"/>
        </w:rPr>
        <w:t xml:space="preserve"> বিকাশ</w:t>
      </w:r>
      <w:r>
        <w:rPr>
          <w:color w:val="000000"/>
        </w:rPr>
        <w:t xml:space="preserve"> থেকে</w:t>
      </w:r>
      <w:r>
        <w:br/>
      </w:r>
      <w:r>
        <w:rPr>
          <w:color w:val="BA0000"/>
        </w:rPr>
        <w:t xml:space="preserve"> আপু</w:t>
      </w:r>
      <w:r>
        <w:rPr>
          <w:color w:val="4A0000"/>
        </w:rPr>
        <w:t xml:space="preserve"> আমি</w:t>
      </w:r>
      <w:r>
        <w:rPr>
          <w:color w:val="000072"/>
        </w:rPr>
        <w:t xml:space="preserve"> কিভাবে</w:t>
      </w:r>
      <w:r>
        <w:rPr>
          <w:color w:val="00006A"/>
        </w:rPr>
        <w:t xml:space="preserve"> লোন</w:t>
      </w:r>
      <w:r>
        <w:rPr>
          <w:color w:val="000000"/>
        </w:rPr>
        <w:t xml:space="preserve"> পাব</w:t>
      </w:r>
      <w:r>
        <w:br/>
      </w:r>
      <w:r>
        <w:rPr>
          <w:color w:val="00002A"/>
        </w:rPr>
        <w:t xml:space="preserve"> বিকাশ</w:t>
      </w:r>
      <w:r>
        <w:rPr>
          <w:color w:val="000035"/>
        </w:rPr>
        <w:t xml:space="preserve"> থেকে</w:t>
      </w:r>
      <w:r>
        <w:rPr>
          <w:color w:val="00003F"/>
        </w:rPr>
        <w:t xml:space="preserve"> লোন</w:t>
      </w:r>
      <w:r>
        <w:rPr>
          <w:color w:val="710000"/>
        </w:rPr>
        <w:t xml:space="preserve"> নেওয়ার</w:t>
      </w:r>
      <w:r>
        <w:rPr>
          <w:color w:val="4B0000"/>
        </w:rPr>
        <w:t xml:space="preserve"> জন্য</w:t>
      </w:r>
      <w:r>
        <w:rPr>
          <w:color w:val="000044"/>
        </w:rPr>
        <w:t xml:space="preserve"> কিভাবে</w:t>
      </w:r>
      <w:r>
        <w:rPr>
          <w:color w:val="00007F"/>
        </w:rPr>
        <w:t xml:space="preserve"> যোগ্য</w:t>
      </w:r>
      <w:r>
        <w:rPr>
          <w:color w:val="690000"/>
        </w:rPr>
        <w:t xml:space="preserve"> হতে</w:t>
      </w:r>
      <w:r>
        <w:rPr>
          <w:color w:val="4C0000"/>
        </w:rPr>
        <w:t xml:space="preserve"> হবে</w:t>
      </w:r>
      <w:r>
        <w:br/>
      </w:r>
      <w:r>
        <w:rPr>
          <w:color w:val="370000"/>
        </w:rPr>
        <w:t xml:space="preserve"> আমি</w:t>
      </w:r>
      <w:r>
        <w:rPr>
          <w:color w:val="000058"/>
        </w:rPr>
        <w:t xml:space="preserve"> বিকাশে</w:t>
      </w:r>
      <w:r>
        <w:rPr>
          <w:color w:val="000050"/>
        </w:rPr>
        <w:t xml:space="preserve"> লোন</w:t>
      </w:r>
      <w:r>
        <w:rPr>
          <w:color w:val="000071"/>
        </w:rPr>
        <w:t xml:space="preserve"> পেতে</w:t>
      </w:r>
      <w:r>
        <w:rPr>
          <w:color w:val="810000"/>
        </w:rPr>
        <w:t xml:space="preserve"> হলে</w:t>
      </w:r>
      <w:r>
        <w:rPr>
          <w:color w:val="3C0000"/>
        </w:rPr>
        <w:t xml:space="preserve"> কি</w:t>
      </w:r>
      <w:r>
        <w:rPr>
          <w:color w:val="470000"/>
        </w:rPr>
        <w:t xml:space="preserve"> করতে</w:t>
      </w:r>
      <w:r>
        <w:rPr>
          <w:color w:val="600000"/>
        </w:rPr>
        <w:t xml:space="preserve"> হবে</w:t>
      </w:r>
      <w:r>
        <w:br/>
      </w:r>
      <w:r>
        <w:rPr>
          <w:color w:val="00005A"/>
        </w:rPr>
        <w:t xml:space="preserve"> বিকাশ</w:t>
      </w:r>
      <w:r>
        <w:rPr>
          <w:color w:val="000088"/>
        </w:rPr>
        <w:t xml:space="preserve"> লোন</w:t>
      </w:r>
      <w:r>
        <w:rPr>
          <w:color w:val="0000A6"/>
        </w:rPr>
        <w:t xml:space="preserve"> পাবো</w:t>
      </w:r>
      <w:r>
        <w:rPr>
          <w:color w:val="660000"/>
        </w:rPr>
        <w:t xml:space="preserve"> কি</w:t>
      </w:r>
      <w:r>
        <w:rPr>
          <w:color w:val="000000"/>
        </w:rPr>
        <w:t xml:space="preserve"> ভাবে</w:t>
      </w:r>
      <w:r>
        <w:br/>
      </w:r>
      <w:r>
        <w:rPr>
          <w:color w:val="610000"/>
        </w:rPr>
        <w:t xml:space="preserve"> আমি</w:t>
      </w:r>
      <w:r>
        <w:rPr>
          <w:color w:val="00005C"/>
        </w:rPr>
        <w:t xml:space="preserve"> বিকাশ</w:t>
      </w:r>
      <w:r>
        <w:rPr>
          <w:color w:val="00008B"/>
        </w:rPr>
        <w:t xml:space="preserve"> লোন</w:t>
      </w:r>
      <w:r>
        <w:rPr>
          <w:color w:val="0000A5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হেল্প</w:t>
      </w:r>
      <w:r>
        <w:rPr>
          <w:color w:val="000000"/>
        </w:rPr>
        <w:t xml:space="preserve"> মি</w:t>
      </w:r>
      <w:r>
        <w:br/>
      </w:r>
      <w:r>
        <w:rPr>
          <w:color w:val="000074"/>
        </w:rPr>
        <w:t xml:space="preserve"> loan</w:t>
      </w:r>
      <w:r>
        <w:rPr>
          <w:color w:val="00005A"/>
        </w:rPr>
        <w:t xml:space="preserve"> nibo</w:t>
      </w:r>
      <w:r>
        <w:rPr>
          <w:color w:val="00002A"/>
        </w:rPr>
        <w:t xml:space="preserve"> ki</w:t>
      </w:r>
      <w:r>
        <w:rPr>
          <w:color w:val="00007A"/>
        </w:rPr>
        <w:t xml:space="preserve"> baby</w:t>
      </w:r>
      <w:r>
        <w:rPr>
          <w:color w:val="290000"/>
        </w:rPr>
        <w:t xml:space="preserve"> ami</w:t>
      </w:r>
      <w:r>
        <w:rPr>
          <w:color w:val="000074"/>
        </w:rPr>
        <w:t xml:space="preserve"> loan</w:t>
      </w:r>
      <w:r>
        <w:rPr>
          <w:color w:val="00007C"/>
        </w:rPr>
        <w:t xml:space="preserve"> nity</w:t>
      </w:r>
      <w:r>
        <w:rPr>
          <w:color w:val="00005F"/>
        </w:rPr>
        <w:t xml:space="preserve"> chi</w:t>
      </w:r>
      <w:r>
        <w:br/>
      </w:r>
      <w:r>
        <w:rPr>
          <w:color w:val="270000"/>
        </w:rPr>
        <w:t xml:space="preserve"> ami</w:t>
      </w:r>
      <w:r>
        <w:rPr>
          <w:color w:val="00003F"/>
        </w:rPr>
        <w:t xml:space="preserve"> kivabe</w:t>
      </w:r>
      <w:r>
        <w:rPr>
          <w:color w:val="000085"/>
        </w:rPr>
        <w:t xml:space="preserve"> citi</w:t>
      </w:r>
      <w:r>
        <w:rPr>
          <w:color w:val="00003A"/>
        </w:rPr>
        <w:t xml:space="preserve"> bank</w:t>
      </w:r>
      <w:r>
        <w:rPr>
          <w:color w:val="000032"/>
        </w:rPr>
        <w:t xml:space="preserve"> theke</w:t>
      </w:r>
      <w:r>
        <w:rPr>
          <w:color w:val="000037"/>
        </w:rPr>
        <w:t xml:space="preserve"> loan</w:t>
      </w:r>
      <w:r>
        <w:rPr>
          <w:color w:val="000043"/>
        </w:rPr>
        <w:t xml:space="preserve"> nite</w:t>
      </w:r>
      <w:r>
        <w:rPr>
          <w:color w:val="000045"/>
        </w:rPr>
        <w:t xml:space="preserve"> pari</w:t>
      </w:r>
      <w:r>
        <w:rPr>
          <w:color w:val="490000"/>
        </w:rPr>
        <w:t xml:space="preserve"> plz</w:t>
      </w:r>
      <w:r>
        <w:rPr>
          <w:color w:val="00006A"/>
        </w:rPr>
        <w:t xml:space="preserve"> ekto</w:t>
      </w:r>
      <w:r>
        <w:rPr>
          <w:color w:val="00004F"/>
        </w:rPr>
        <w:t xml:space="preserve"> janaben</w:t>
      </w:r>
      <w:r>
        <w:br/>
      </w:r>
      <w:r>
        <w:rPr>
          <w:color w:val="760000"/>
        </w:rPr>
        <w:t xml:space="preserve"> ভাইয়া</w:t>
      </w:r>
      <w:r>
        <w:rPr>
          <w:color w:val="000055"/>
        </w:rPr>
        <w:t xml:space="preserve"> বিকাশে</w:t>
      </w:r>
      <w:r>
        <w:rPr>
          <w:color w:val="00004D"/>
        </w:rPr>
        <w:t xml:space="preserve"> লোন</w:t>
      </w:r>
      <w:r>
        <w:rPr>
          <w:color w:val="000086"/>
        </w:rPr>
        <w:t xml:space="preserve"> কেমনে</w:t>
      </w:r>
      <w:r>
        <w:rPr>
          <w:color w:val="00008B"/>
        </w:rPr>
        <w:t xml:space="preserve"> নিবো</w:t>
      </w:r>
      <w:r>
        <w:br/>
      </w:r>
      <w:r>
        <w:rPr>
          <w:color w:val="00004F"/>
        </w:rPr>
        <w:t xml:space="preserve"> lon</w:t>
      </w:r>
      <w:r>
        <w:rPr>
          <w:color w:val="000074"/>
        </w:rPr>
        <w:t xml:space="preserve"> nebo</w:t>
      </w:r>
      <w:r>
        <w:rPr>
          <w:color w:val="4E0000"/>
        </w:rPr>
        <w:t xml:space="preserve"> vai</w:t>
      </w:r>
      <w:r>
        <w:rPr>
          <w:color w:val="2B0000"/>
        </w:rPr>
        <w:t xml:space="preserve"> ami</w:t>
      </w:r>
      <w:r>
        <w:rPr>
          <w:color w:val="00006A"/>
        </w:rPr>
        <w:t xml:space="preserve"> akto</w:t>
      </w:r>
      <w:r>
        <w:rPr>
          <w:color w:val="000092"/>
        </w:rPr>
        <w:t xml:space="preserve"> somosai</w:t>
      </w:r>
      <w:r>
        <w:rPr>
          <w:color w:val="000040"/>
        </w:rPr>
        <w:t xml:space="preserve"> ase</w:t>
      </w:r>
      <w:r>
        <w:br/>
      </w:r>
      <w:r>
        <w:rPr>
          <w:color w:val="000043"/>
        </w:rPr>
        <w:t xml:space="preserve"> বিকাশ</w:t>
      </w:r>
      <w:r>
        <w:rPr>
          <w:color w:val="000055"/>
        </w:rPr>
        <w:t xml:space="preserve"> থেকে</w:t>
      </w:r>
      <w:r>
        <w:rPr>
          <w:color w:val="000065"/>
        </w:rPr>
        <w:t xml:space="preserve"> লোন</w:t>
      </w:r>
      <w:r>
        <w:rPr>
          <w:color w:val="000077"/>
        </w:rPr>
        <w:t xml:space="preserve"> নিতে</w:t>
      </w:r>
      <w:r>
        <w:rPr>
          <w:color w:val="4B0000"/>
        </w:rPr>
        <w:t xml:space="preserve"> কি</w:t>
      </w:r>
      <w:r>
        <w:rPr>
          <w:color w:val="5A0000"/>
        </w:rPr>
        <w:t xml:space="preserve"> করতে</w:t>
      </w:r>
      <w:r>
        <w:rPr>
          <w:color w:val="790000"/>
        </w:rPr>
        <w:t xml:space="preserve"> হবে</w:t>
      </w:r>
      <w:r>
        <w:br/>
      </w:r>
      <w:r>
        <w:rPr>
          <w:color w:val="230000"/>
        </w:rPr>
        <w:t xml:space="preserve"> আমি</w:t>
      </w:r>
      <w:r>
        <w:rPr>
          <w:color w:val="000022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000033"/>
        </w:rPr>
        <w:t xml:space="preserve"> লোন</w:t>
      </w:r>
      <w:r>
        <w:rPr>
          <w:color w:val="000048"/>
        </w:rPr>
        <w:t xml:space="preserve"> পেতে</w:t>
      </w:r>
      <w:r>
        <w:rPr>
          <w:color w:val="530000"/>
        </w:rPr>
        <w:t xml:space="preserve"> হলে</w:t>
      </w:r>
      <w:r>
        <w:rPr>
          <w:color w:val="260000"/>
        </w:rPr>
        <w:t xml:space="preserve"> কি</w:t>
      </w:r>
      <w:r>
        <w:rPr>
          <w:color w:val="000065"/>
        </w:rPr>
        <w:t xml:space="preserve"> রকম</w:t>
      </w:r>
      <w:r>
        <w:rPr>
          <w:color w:val="000075"/>
        </w:rPr>
        <w:t xml:space="preserve"> যোগ্যতা</w:t>
      </w:r>
      <w:r>
        <w:rPr>
          <w:color w:val="000054"/>
        </w:rPr>
        <w:t xml:space="preserve"> দরকার</w:t>
      </w:r>
      <w:r>
        <w:rPr>
          <w:color w:val="510000"/>
        </w:rPr>
        <w:t xml:space="preserve"> তা</w:t>
      </w:r>
      <w:r>
        <w:rPr>
          <w:color w:val="00003B"/>
        </w:rPr>
        <w:t xml:space="preserve"> জানতে</w:t>
      </w:r>
      <w:r>
        <w:rPr>
          <w:color w:val="000033"/>
        </w:rPr>
        <w:t xml:space="preserve"> চাই</w:t>
      </w:r>
      <w:r>
        <w:br/>
      </w:r>
      <w:r>
        <w:rPr>
          <w:color w:val="480000"/>
        </w:rPr>
        <w:t xml:space="preserve"> কি</w:t>
      </w:r>
      <w:r>
        <w:rPr>
          <w:color w:val="630000"/>
        </w:rPr>
        <w:t xml:space="preserve"> করে</w:t>
      </w:r>
      <w:r>
        <w:rPr>
          <w:color w:val="000040"/>
        </w:rPr>
        <w:t xml:space="preserve"> বিকাশ</w:t>
      </w:r>
      <w:r>
        <w:rPr>
          <w:color w:val="000051"/>
        </w:rPr>
        <w:t xml:space="preserve"> থেকে</w:t>
      </w:r>
      <w:r>
        <w:rPr>
          <w:color w:val="000060"/>
        </w:rPr>
        <w:t xml:space="preserve"> লোন</w:t>
      </w:r>
      <w:r>
        <w:rPr>
          <w:color w:val="0000AD"/>
        </w:rPr>
        <w:t xml:space="preserve"> নিবো</w:t>
      </w:r>
      <w:r>
        <w:br/>
      </w:r>
      <w:r>
        <w:rPr>
          <w:color w:val="720000"/>
        </w:rPr>
        <w:t xml:space="preserve"> স্যার</w:t>
      </w:r>
      <w:r>
        <w:rPr>
          <w:color w:val="3E0000"/>
        </w:rPr>
        <w:t xml:space="preserve"> আমি</w:t>
      </w:r>
      <w:r>
        <w:rPr>
          <w:color w:val="430000"/>
        </w:rPr>
        <w:t xml:space="preserve"> কি</w:t>
      </w:r>
      <w:r>
        <w:rPr>
          <w:color w:val="00003B"/>
        </w:rPr>
        <w:t xml:space="preserve"> বিকাশ</w:t>
      </w:r>
      <w:r>
        <w:rPr>
          <w:color w:val="00004C"/>
        </w:rPr>
        <w:t xml:space="preserve"> থেকে</w:t>
      </w:r>
      <w:r>
        <w:rPr>
          <w:color w:val="00005A"/>
        </w:rPr>
        <w:t xml:space="preserve"> লোন</w:t>
      </w:r>
      <w:r>
        <w:rPr>
          <w:color w:val="00006A"/>
        </w:rPr>
        <w:t xml:space="preserve"> নিতে</w:t>
      </w:r>
      <w:r>
        <w:rPr>
          <w:color w:val="000078"/>
        </w:rPr>
        <w:t xml:space="preserve"> পারবো</w:t>
      </w:r>
      <w:r>
        <w:br/>
      </w:r>
      <w:r>
        <w:rPr>
          <w:color w:val="620000"/>
        </w:rPr>
        <w:t xml:space="preserve"> amr</w:t>
      </w:r>
      <w:r>
        <w:rPr>
          <w:color w:val="000084"/>
        </w:rPr>
        <w:t xml:space="preserve"> bikas</w:t>
      </w:r>
      <w:r>
        <w:rPr>
          <w:color w:val="00005D"/>
        </w:rPr>
        <w:t xml:space="preserve"> theke</w:t>
      </w:r>
      <w:r>
        <w:rPr>
          <w:color w:val="000066"/>
        </w:rPr>
        <w:t xml:space="preserve"> loan</w:t>
      </w:r>
      <w:r>
        <w:rPr>
          <w:color w:val="880000"/>
        </w:rPr>
        <w:t xml:space="preserve"> lagbe</w:t>
      </w:r>
      <w:r>
        <w:br/>
      </w:r>
      <w:r>
        <w:rPr>
          <w:color w:val="000025"/>
        </w:rPr>
        <w:t xml:space="preserve"> bkash</w:t>
      </w:r>
      <w:r>
        <w:rPr>
          <w:color w:val="00003B"/>
        </w:rPr>
        <w:t xml:space="preserve"> loan</w:t>
      </w:r>
      <w:r>
        <w:rPr>
          <w:color w:val="350000"/>
        </w:rPr>
        <w:t xml:space="preserve"> er</w:t>
      </w:r>
      <w:r>
        <w:rPr>
          <w:color w:val="690000"/>
        </w:rPr>
        <w:t xml:space="preserve"> jei</w:t>
      </w:r>
      <w:r>
        <w:rPr>
          <w:color w:val="00004C"/>
        </w:rPr>
        <w:t xml:space="preserve"> option</w:t>
      </w:r>
      <w:r>
        <w:rPr>
          <w:color w:val="000035"/>
        </w:rPr>
        <w:t xml:space="preserve"> ta</w:t>
      </w:r>
      <w:r>
        <w:rPr>
          <w:color w:val="000046"/>
        </w:rPr>
        <w:t xml:space="preserve"> ache</w:t>
      </w:r>
      <w:r>
        <w:rPr>
          <w:color w:val="000059"/>
        </w:rPr>
        <w:t xml:space="preserve"> seta</w:t>
      </w:r>
      <w:r>
        <w:rPr>
          <w:color w:val="000059"/>
        </w:rPr>
        <w:t xml:space="preserve"> eligible</w:t>
      </w:r>
      <w:r>
        <w:rPr>
          <w:color w:val="000064"/>
        </w:rPr>
        <w:t xml:space="preserve"> hote</w:t>
      </w:r>
      <w:r>
        <w:rPr>
          <w:color w:val="00002B"/>
        </w:rPr>
        <w:t xml:space="preserve"> ki</w:t>
      </w:r>
      <w:r>
        <w:rPr>
          <w:color w:val="00003F"/>
        </w:rPr>
        <w:t xml:space="preserve"> kora</w:t>
      </w:r>
      <w:r>
        <w:rPr>
          <w:color w:val="000000"/>
        </w:rPr>
        <w:t xml:space="preserve"> lagbe</w:t>
      </w:r>
      <w:r>
        <w:br/>
      </w:r>
      <w:r>
        <w:rPr>
          <w:color w:val="00006E"/>
        </w:rPr>
        <w:t xml:space="preserve"> achha</w:t>
      </w:r>
      <w:r>
        <w:rPr>
          <w:color w:val="680000"/>
        </w:rPr>
        <w:t xml:space="preserve"> apndr</w:t>
      </w:r>
      <w:r>
        <w:rPr>
          <w:color w:val="00001E"/>
        </w:rPr>
        <w:t xml:space="preserve"> bkash</w:t>
      </w:r>
      <w:r>
        <w:rPr>
          <w:color w:val="420000"/>
        </w:rPr>
        <w:t xml:space="preserve"> je</w:t>
      </w:r>
      <w:r>
        <w:rPr>
          <w:color w:val="000030"/>
        </w:rPr>
        <w:t xml:space="preserve"> loan</w:t>
      </w:r>
      <w:r>
        <w:rPr>
          <w:color w:val="00002B"/>
        </w:rPr>
        <w:t xml:space="preserve"> ta</w:t>
      </w:r>
      <w:r>
        <w:rPr>
          <w:color w:val="680000"/>
        </w:rPr>
        <w:t xml:space="preserve"> ayta</w:t>
      </w:r>
      <w:r>
        <w:rPr>
          <w:color w:val="00003C"/>
        </w:rPr>
        <w:t xml:space="preserve"> off</w:t>
      </w:r>
      <w:r>
        <w:rPr>
          <w:color w:val="000031"/>
        </w:rPr>
        <w:t xml:space="preserve"> kore</w:t>
      </w:r>
      <w:r>
        <w:rPr>
          <w:color w:val="490000"/>
        </w:rPr>
        <w:t xml:space="preserve"> diya</w:t>
      </w:r>
      <w:r>
        <w:rPr>
          <w:color w:val="000054"/>
        </w:rPr>
        <w:t xml:space="preserve"> hoiche</w:t>
      </w:r>
      <w:r>
        <w:rPr>
          <w:color w:val="000027"/>
        </w:rPr>
        <w:t xml:space="preserve"> na</w:t>
      </w:r>
      <w:r>
        <w:rPr>
          <w:color w:val="000023"/>
        </w:rPr>
        <w:t xml:space="preserve"> ki</w:t>
      </w:r>
      <w:r>
        <w:br/>
      </w:r>
      <w:r>
        <w:rPr>
          <w:color w:val="3A0000"/>
        </w:rPr>
        <w:t xml:space="preserve"> আমি</w:t>
      </w:r>
      <w:r>
        <w:rPr>
          <w:color w:val="000038"/>
        </w:rPr>
        <w:t xml:space="preserve"> বিকাশ</w:t>
      </w:r>
      <w:r>
        <w:rPr>
          <w:color w:val="000047"/>
        </w:rPr>
        <w:t xml:space="preserve"> থেকে</w:t>
      </w:r>
      <w:r>
        <w:rPr>
          <w:color w:val="000094"/>
        </w:rPr>
        <w:t xml:space="preserve"> কীভাবে</w:t>
      </w:r>
      <w:r>
        <w:rPr>
          <w:color w:val="000054"/>
        </w:rPr>
        <w:t xml:space="preserve"> লোন</w:t>
      </w:r>
      <w:r>
        <w:rPr>
          <w:color w:val="000077"/>
        </w:rPr>
        <w:t xml:space="preserve"> পেতে</w:t>
      </w:r>
      <w:r>
        <w:rPr>
          <w:color w:val="000063"/>
        </w:rPr>
        <w:t xml:space="preserve"> পারি</w:t>
      </w:r>
      <w:r>
        <w:br/>
      </w:r>
      <w:r>
        <w:rPr>
          <w:color w:val="740000"/>
        </w:rPr>
        <w:t xml:space="preserve"> ভাই</w:t>
      </w:r>
      <w:r>
        <w:rPr>
          <w:color w:val="00003B"/>
        </w:rPr>
        <w:t xml:space="preserve"> বিকাশ</w:t>
      </w:r>
      <w:r>
        <w:rPr>
          <w:color w:val="000059"/>
        </w:rPr>
        <w:t xml:space="preserve"> লোন</w:t>
      </w:r>
      <w:r>
        <w:rPr>
          <w:color w:val="000060"/>
        </w:rPr>
        <w:t xml:space="preserve"> কিভাবে</w:t>
      </w:r>
      <w:r>
        <w:rPr>
          <w:color w:val="000086"/>
        </w:rPr>
        <w:t xml:space="preserve"> পাওয়া</w:t>
      </w:r>
      <w:r>
        <w:rPr>
          <w:color w:val="00006F"/>
        </w:rPr>
        <w:t xml:space="preserve"> যাবে</w:t>
      </w:r>
      <w:r>
        <w:br/>
      </w:r>
      <w:r>
        <w:rPr>
          <w:color w:val="000024"/>
        </w:rPr>
        <w:t xml:space="preserve"> bkash</w:t>
      </w:r>
      <w:r>
        <w:rPr>
          <w:color w:val="680000"/>
        </w:rPr>
        <w:t xml:space="preserve"> er</w:t>
      </w:r>
      <w:r>
        <w:rPr>
          <w:color w:val="000039"/>
        </w:rPr>
        <w:t xml:space="preserve"> loan</w:t>
      </w:r>
      <w:r>
        <w:rPr>
          <w:color w:val="680000"/>
        </w:rPr>
        <w:t xml:space="preserve"> er</w:t>
      </w:r>
      <w:r>
        <w:rPr>
          <w:color w:val="00004A"/>
        </w:rPr>
        <w:t xml:space="preserve"> option</w:t>
      </w:r>
      <w:r>
        <w:rPr>
          <w:color w:val="000034"/>
        </w:rPr>
        <w:t xml:space="preserve"> ta</w:t>
      </w:r>
      <w:r>
        <w:rPr>
          <w:color w:val="00007A"/>
        </w:rPr>
        <w:t xml:space="preserve"> enable</w:t>
      </w:r>
      <w:r>
        <w:rPr>
          <w:color w:val="680000"/>
        </w:rPr>
        <w:t xml:space="preserve"> korte</w:t>
      </w:r>
      <w:r>
        <w:rPr>
          <w:color w:val="5C0000"/>
        </w:rPr>
        <w:t xml:space="preserve"> hole</w:t>
      </w:r>
      <w:r>
        <w:rPr>
          <w:color w:val="000029"/>
        </w:rPr>
        <w:t xml:space="preserve"> ki</w:t>
      </w:r>
      <w:r>
        <w:rPr>
          <w:color w:val="680000"/>
        </w:rPr>
        <w:t xml:space="preserve"> korte</w:t>
      </w:r>
      <w:r>
        <w:rPr>
          <w:color w:val="000046"/>
        </w:rPr>
        <w:t xml:space="preserve"> hobe</w:t>
      </w:r>
      <w:r>
        <w:br/>
      </w:r>
      <w:r>
        <w:rPr>
          <w:color w:val="470000"/>
        </w:rPr>
        <w:t xml:space="preserve"> আমি</w:t>
      </w:r>
      <w:r>
        <w:rPr>
          <w:color w:val="4D0000"/>
        </w:rPr>
        <w:t xml:space="preserve"> কি</w:t>
      </w:r>
      <w:r>
        <w:rPr>
          <w:color w:val="000067"/>
        </w:rPr>
        <w:t xml:space="preserve"> লোন</w:t>
      </w:r>
      <w:r>
        <w:rPr>
          <w:color w:val="000091"/>
        </w:rPr>
        <w:t xml:space="preserve"> পেতে</w:t>
      </w:r>
      <w:r>
        <w:rPr>
          <w:color w:val="000079"/>
        </w:rPr>
        <w:t xml:space="preserve"> পারি</w:t>
      </w:r>
      <w:r>
        <w:rPr>
          <w:color w:val="000056"/>
        </w:rPr>
        <w:t xml:space="preserve"> না</w:t>
      </w:r>
      <w:r>
        <w:br/>
      </w:r>
      <w:r>
        <w:rPr>
          <w:color w:val="000055"/>
        </w:rPr>
        <w:t xml:space="preserve"> কত</w:t>
      </w:r>
      <w:r>
        <w:rPr>
          <w:color w:val="000032"/>
        </w:rPr>
        <w:t xml:space="preserve"> টাকা</w:t>
      </w:r>
      <w:r>
        <w:rPr>
          <w:color w:val="00004E"/>
        </w:rPr>
        <w:t xml:space="preserve"> বিকাশে</w:t>
      </w:r>
      <w:r>
        <w:rPr>
          <w:color w:val="860000"/>
        </w:rPr>
        <w:t xml:space="preserve"> থাকলে</w:t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থেকে</w:t>
      </w:r>
      <w:r>
        <w:rPr>
          <w:color w:val="000047"/>
        </w:rPr>
        <w:t xml:space="preserve"> লোন</w:t>
      </w:r>
      <w:r>
        <w:rPr>
          <w:color w:val="00006B"/>
        </w:rPr>
        <w:t xml:space="preserve"> পাওয়া</w:t>
      </w:r>
      <w:r>
        <w:rPr>
          <w:color w:val="000059"/>
        </w:rPr>
        <w:t xml:space="preserve"> যাবে</w:t>
      </w:r>
      <w:r>
        <w:br/>
      </w:r>
      <w:r>
        <w:rPr>
          <w:color w:val="430000"/>
        </w:rPr>
        <w:t xml:space="preserve"> আমি</w:t>
      </w:r>
      <w:r>
        <w:rPr>
          <w:color w:val="000068"/>
        </w:rPr>
        <w:t xml:space="preserve"> কিভাবে</w:t>
      </w:r>
      <w:r>
        <w:rPr>
          <w:color w:val="000060"/>
        </w:rPr>
        <w:t xml:space="preserve"> লোন</w:t>
      </w:r>
      <w:r>
        <w:rPr>
          <w:color w:val="00009E"/>
        </w:rPr>
        <w:t xml:space="preserve"> আবেদন</w:t>
      </w:r>
      <w:r>
        <w:rPr>
          <w:color w:val="00007B"/>
        </w:rPr>
        <w:t xml:space="preserve"> করবো</w:t>
      </w:r>
      <w:r>
        <w:br/>
      </w:r>
      <w:r>
        <w:rPr>
          <w:color w:val="730000"/>
        </w:rPr>
        <w:t xml:space="preserve"> vai</w:t>
      </w:r>
      <w:r>
        <w:rPr>
          <w:color w:val="450000"/>
        </w:rPr>
        <w:t xml:space="preserve"> amar</w:t>
      </w:r>
      <w:r>
        <w:rPr>
          <w:color w:val="000040"/>
        </w:rPr>
        <w:t xml:space="preserve"> account</w:t>
      </w:r>
      <w:r>
        <w:rPr>
          <w:color w:val="490000"/>
        </w:rPr>
        <w:t xml:space="preserve"> a</w:t>
      </w:r>
      <w:r>
        <w:rPr>
          <w:color w:val="000042"/>
        </w:rPr>
        <w:t xml:space="preserve"> ki</w:t>
      </w:r>
      <w:r>
        <w:rPr>
          <w:color w:val="7C0000"/>
        </w:rPr>
        <w:t xml:space="preserve"> ame</w:t>
      </w:r>
      <w:r>
        <w:rPr>
          <w:color w:val="00005A"/>
        </w:rPr>
        <w:t xml:space="preserve"> loan</w:t>
      </w:r>
      <w:r>
        <w:rPr>
          <w:color w:val="00005F"/>
        </w:rPr>
        <w:t xml:space="preserve"> pabo</w:t>
      </w:r>
      <w:r>
        <w:br/>
      </w:r>
      <w:r>
        <w:rPr>
          <w:color w:val="000049"/>
        </w:rPr>
        <w:t xml:space="preserve"> loan</w:t>
      </w:r>
      <w:r>
        <w:rPr>
          <w:color w:val="430000"/>
        </w:rPr>
        <w:t xml:space="preserve"> er</w:t>
      </w:r>
      <w:r>
        <w:rPr>
          <w:color w:val="560000"/>
        </w:rPr>
        <w:t xml:space="preserve"> jonno</w:t>
      </w:r>
      <w:r>
        <w:rPr>
          <w:color w:val="340000"/>
        </w:rPr>
        <w:t xml:space="preserve"> ami</w:t>
      </w:r>
      <w:r>
        <w:rPr>
          <w:color w:val="000070"/>
        </w:rPr>
        <w:t xml:space="preserve"> eligible</w:t>
      </w:r>
      <w:r>
        <w:rPr>
          <w:color w:val="A00000"/>
        </w:rPr>
        <w:t xml:space="preserve"> achi</w:t>
      </w:r>
      <w:r>
        <w:rPr>
          <w:color w:val="000035"/>
        </w:rPr>
        <w:t xml:space="preserve"> ki</w:t>
      </w:r>
      <w:r>
        <w:rPr>
          <w:color w:val="00003C"/>
        </w:rPr>
        <w:t xml:space="preserve"> na</w:t>
      </w:r>
      <w:r>
        <w:br/>
      </w:r>
      <w:r>
        <w:rPr>
          <w:color w:val="00005C"/>
        </w:rPr>
        <w:t xml:space="preserve"> সিটি</w:t>
      </w:r>
      <w:r>
        <w:rPr>
          <w:color w:val="000085"/>
        </w:rPr>
        <w:t xml:space="preserve"> ব‍্যাংক</w:t>
      </w:r>
      <w:r>
        <w:rPr>
          <w:color w:val="00002F"/>
        </w:rPr>
        <w:t xml:space="preserve"> থেকে</w:t>
      </w:r>
      <w:r>
        <w:rPr>
          <w:color w:val="000038"/>
        </w:rPr>
        <w:t xml:space="preserve"> লোন</w:t>
      </w:r>
      <w:r>
        <w:rPr>
          <w:color w:val="000091"/>
        </w:rPr>
        <w:t xml:space="preserve"> পায়া</w:t>
      </w:r>
      <w:r>
        <w:rPr>
          <w:color w:val="00006D"/>
        </w:rPr>
        <w:t xml:space="preserve"> জাবে</w:t>
      </w:r>
      <w:r>
        <w:br/>
      </w:r>
      <w:r>
        <w:rPr>
          <w:color w:val="340000"/>
        </w:rPr>
        <w:t xml:space="preserve"> ame</w:t>
      </w:r>
      <w:r>
        <w:rPr>
          <w:color w:val="000017"/>
        </w:rPr>
        <w:t xml:space="preserve"> bkash</w:t>
      </w:r>
      <w:r>
        <w:rPr>
          <w:color w:val="000054"/>
        </w:rPr>
        <w:t xml:space="preserve"> takha</w:t>
      </w:r>
      <w:r>
        <w:rPr>
          <w:color w:val="000031"/>
        </w:rPr>
        <w:t xml:space="preserve"> lon</w:t>
      </w:r>
      <w:r>
        <w:rPr>
          <w:color w:val="470000"/>
        </w:rPr>
        <w:t xml:space="preserve"> neta</w:t>
      </w:r>
      <w:r>
        <w:rPr>
          <w:color w:val="00004C"/>
        </w:rPr>
        <w:t xml:space="preserve"> chacce</w:t>
      </w:r>
      <w:r>
        <w:rPr>
          <w:color w:val="3D0000"/>
        </w:rPr>
        <w:t xml:space="preserve"> so</w:t>
      </w:r>
      <w:r>
        <w:rPr>
          <w:color w:val="000054"/>
        </w:rPr>
        <w:t xml:space="preserve"> apne</w:t>
      </w:r>
      <w:r>
        <w:rPr>
          <w:color w:val="00001B"/>
        </w:rPr>
        <w:t xml:space="preserve"> ki</w:t>
      </w:r>
      <w:r>
        <w:rPr>
          <w:color w:val="490000"/>
        </w:rPr>
        <w:t xml:space="preserve"> amaka</w:t>
      </w:r>
      <w:r>
        <w:rPr>
          <w:color w:val="2C0000"/>
        </w:rPr>
        <w:t xml:space="preserve"> ar</w:t>
      </w:r>
      <w:r>
        <w:rPr>
          <w:color w:val="520000"/>
        </w:rPr>
        <w:t xml:space="preserve"> jonna</w:t>
      </w:r>
      <w:r>
        <w:rPr>
          <w:color w:val="360000"/>
        </w:rPr>
        <w:t xml:space="preserve"> aktu</w:t>
      </w:r>
      <w:r>
        <w:rPr>
          <w:color w:val="2E0000"/>
        </w:rPr>
        <w:t xml:space="preserve"> help</w:t>
      </w:r>
      <w:r>
        <w:rPr>
          <w:color w:val="360000"/>
        </w:rPr>
        <w:t xml:space="preserve"> korta</w:t>
      </w:r>
      <w:r>
        <w:rPr>
          <w:color w:val="000054"/>
        </w:rPr>
        <w:t xml:space="preserve"> parban</w:t>
      </w:r>
      <w:r>
        <w:br/>
      </w:r>
      <w:r>
        <w:rPr>
          <w:color w:val="000021"/>
        </w:rPr>
        <w:t xml:space="preserve"> bkash</w:t>
      </w:r>
      <w:r>
        <w:rPr>
          <w:color w:val="570000"/>
        </w:rPr>
        <w:t xml:space="preserve"> a</w:t>
      </w:r>
      <w:r>
        <w:rPr>
          <w:color w:val="000045"/>
        </w:rPr>
        <w:t xml:space="preserve"> lon</w:t>
      </w:r>
      <w:r>
        <w:rPr>
          <w:color w:val="000041"/>
        </w:rPr>
        <w:t xml:space="preserve"> nite</w:t>
      </w:r>
      <w:r>
        <w:rPr>
          <w:color w:val="560000"/>
        </w:rPr>
        <w:t xml:space="preserve"> hole</w:t>
      </w:r>
      <w:r>
        <w:rPr>
          <w:color w:val="00003D"/>
        </w:rPr>
        <w:t xml:space="preserve"> koto</w:t>
      </w:r>
      <w:r>
        <w:rPr>
          <w:color w:val="00005A"/>
        </w:rPr>
        <w:t xml:space="preserve"> taka</w:t>
      </w:r>
      <w:r>
        <w:rPr>
          <w:color w:val="00004B"/>
        </w:rPr>
        <w:t xml:space="preserve"> lenden</w:t>
      </w:r>
      <w:r>
        <w:rPr>
          <w:color w:val="300000"/>
        </w:rPr>
        <w:t xml:space="preserve"> korte</w:t>
      </w:r>
      <w:r>
        <w:rPr>
          <w:color w:val="000000"/>
        </w:rPr>
        <w:t xml:space="preserve"> hoi</w:t>
      </w:r>
      <w:r>
        <w:rPr>
          <w:color w:val="000026"/>
        </w:rPr>
        <w:t xml:space="preserve"> account</w:t>
      </w:r>
      <w:r>
        <w:rPr>
          <w:color w:val="570000"/>
        </w:rPr>
        <w:t xml:space="preserve"> a</w:t>
      </w:r>
      <w:r>
        <w:rPr>
          <w:color w:val="000027"/>
        </w:rPr>
        <w:t xml:space="preserve"> ki</w:t>
      </w:r>
      <w:r>
        <w:rPr>
          <w:color w:val="00005A"/>
        </w:rPr>
        <w:t xml:space="preserve"> taka</w:t>
      </w:r>
      <w:r>
        <w:rPr>
          <w:color w:val="000053"/>
        </w:rPr>
        <w:t xml:space="preserve"> joma</w:t>
      </w:r>
      <w:r>
        <w:rPr>
          <w:color w:val="000062"/>
        </w:rPr>
        <w:t xml:space="preserve"> rakhte</w:t>
      </w:r>
      <w:r>
        <w:rPr>
          <w:color w:val="000000"/>
        </w:rPr>
        <w:t xml:space="preserve"> hoi</w:t>
      </w:r>
      <w:r>
        <w:br/>
      </w:r>
      <w:r>
        <w:rPr>
          <w:color w:val="4B0000"/>
        </w:rPr>
        <w:t xml:space="preserve"> ami</w:t>
      </w:r>
      <w:r>
        <w:rPr>
          <w:color w:val="00004D"/>
        </w:rPr>
        <w:t xml:space="preserve"> ki</w:t>
      </w:r>
      <w:r>
        <w:rPr>
          <w:color w:val="000042"/>
        </w:rPr>
        <w:t xml:space="preserve"> bkash</w:t>
      </w:r>
      <w:r>
        <w:rPr>
          <w:color w:val="000060"/>
        </w:rPr>
        <w:t xml:space="preserve"> theke</w:t>
      </w:r>
      <w:r>
        <w:rPr>
          <w:color w:val="000097"/>
        </w:rPr>
        <w:t xml:space="preserve"> lone</w:t>
      </w:r>
      <w:r>
        <w:rPr>
          <w:color w:val="000080"/>
        </w:rPr>
        <w:t xml:space="preserve"> nite</w:t>
      </w:r>
      <w:r>
        <w:rPr>
          <w:color w:val="000000"/>
        </w:rPr>
        <w:t xml:space="preserve"> pari</w:t>
      </w:r>
      <w:r>
        <w:br/>
      </w:r>
      <w:r>
        <w:rPr>
          <w:color w:val="340000"/>
        </w:rPr>
        <w:t xml:space="preserve"> আমার</w:t>
      </w:r>
      <w:r>
        <w:rPr>
          <w:color w:val="00009B"/>
        </w:rPr>
        <w:t xml:space="preserve"> লোন</w:t>
      </w:r>
      <w:r>
        <w:rPr>
          <w:color w:val="520000"/>
        </w:rPr>
        <w:t xml:space="preserve"> এর</w:t>
      </w:r>
      <w:r>
        <w:rPr>
          <w:color w:val="970000"/>
        </w:rPr>
        <w:t xml:space="preserve"> খুব</w:t>
      </w:r>
      <w:r>
        <w:rPr>
          <w:color w:val="000000"/>
        </w:rPr>
        <w:t xml:space="preserve"> দরকার</w:t>
      </w:r>
      <w:r>
        <w:rPr>
          <w:color w:val="000000"/>
        </w:rPr>
        <w:t xml:space="preserve"> আমি</w:t>
      </w:r>
      <w:r>
        <w:rPr>
          <w:color w:val="00009B"/>
        </w:rPr>
        <w:t xml:space="preserve"> লোন</w:t>
      </w:r>
      <w:r>
        <w:rPr>
          <w:color w:val="00005B"/>
        </w:rPr>
        <w:t xml:space="preserve"> নিতে</w:t>
      </w:r>
      <w:r>
        <w:rPr>
          <w:color w:val="000000"/>
        </w:rPr>
        <w:t xml:space="preserve"> চাই</w:t>
      </w:r>
      <w:r>
        <w:br/>
      </w:r>
      <w:r>
        <w:rPr>
          <w:color w:val="00007F"/>
        </w:rPr>
        <w:t xml:space="preserve"> লোন</w:t>
      </w:r>
      <w:r>
        <w:rPr>
          <w:color w:val="5F0000"/>
        </w:rPr>
        <w:t xml:space="preserve"> কি</w:t>
      </w:r>
      <w:r>
        <w:rPr>
          <w:color w:val="580000"/>
        </w:rPr>
        <w:t xml:space="preserve"> আমি</w:t>
      </w:r>
      <w:r>
        <w:rPr>
          <w:color w:val="0000B2"/>
        </w:rPr>
        <w:t xml:space="preserve"> পাব</w:t>
      </w:r>
      <w:r>
        <w:br/>
      </w:r>
      <w:r>
        <w:rPr>
          <w:color w:val="930000"/>
        </w:rPr>
        <w:t xml:space="preserve"> আমাকে</w:t>
      </w:r>
      <w:r>
        <w:rPr>
          <w:color w:val="000073"/>
        </w:rPr>
        <w:t xml:space="preserve"> লোন</w:t>
      </w:r>
      <w:r>
        <w:rPr>
          <w:color w:val="0000AC"/>
        </w:rPr>
        <w:t xml:space="preserve"> দেন</w:t>
      </w:r>
      <w:r>
        <w:br/>
      </w:r>
      <w:r>
        <w:rPr>
          <w:color w:val="4C0000"/>
        </w:rPr>
        <w:t xml:space="preserve"> আমার</w:t>
      </w:r>
      <w:r>
        <w:rPr>
          <w:color w:val="00003E"/>
        </w:rPr>
        <w:t xml:space="preserve"> বিকাশে</w:t>
      </w:r>
      <w:r>
        <w:rPr>
          <w:color w:val="270000"/>
        </w:rPr>
        <w:t xml:space="preserve"> আমি</w:t>
      </w:r>
      <w:r>
        <w:rPr>
          <w:color w:val="000038"/>
        </w:rPr>
        <w:t xml:space="preserve"> লোন</w:t>
      </w:r>
      <w:r>
        <w:rPr>
          <w:color w:val="000058"/>
        </w:rPr>
        <w:t xml:space="preserve"> অপশন</w:t>
      </w:r>
      <w:r>
        <w:rPr>
          <w:color w:val="000040"/>
        </w:rPr>
        <w:t xml:space="preserve"> টা</w:t>
      </w:r>
      <w:r>
        <w:rPr>
          <w:color w:val="00004B"/>
        </w:rPr>
        <w:t xml:space="preserve"> চালু</w:t>
      </w:r>
      <w:r>
        <w:rPr>
          <w:color w:val="32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00008C"/>
        </w:rPr>
        <w:t xml:space="preserve"> সেক্ষেএে</w:t>
      </w:r>
      <w:r>
        <w:rPr>
          <w:color w:val="4C0000"/>
        </w:rPr>
        <w:t xml:space="preserve"> আমার</w:t>
      </w:r>
      <w:r>
        <w:rPr>
          <w:color w:val="000066"/>
        </w:rPr>
        <w:t xml:space="preserve"> করণীয়</w:t>
      </w:r>
      <w:r>
        <w:rPr>
          <w:color w:val="000000"/>
        </w:rPr>
        <w:t xml:space="preserve"> কী</w:t>
      </w:r>
      <w:r>
        <w:br/>
      </w:r>
      <w:r>
        <w:rPr>
          <w:color w:val="350000"/>
        </w:rPr>
        <w:t xml:space="preserve"> আমি</w:t>
      </w:r>
      <w:r>
        <w:rPr>
          <w:color w:val="390000"/>
        </w:rPr>
        <w:t xml:space="preserve"> কি</w:t>
      </w:r>
      <w:r>
        <w:rPr>
          <w:color w:val="00004C"/>
        </w:rPr>
        <w:t xml:space="preserve"> লোন</w:t>
      </w:r>
      <w:r>
        <w:rPr>
          <w:color w:val="00007D"/>
        </w:rPr>
        <w:t xml:space="preserve"> পাওয়ার</w:t>
      </w:r>
      <w:r>
        <w:rPr>
          <w:color w:val="5A0000"/>
        </w:rPr>
        <w:t xml:space="preserve"> জন্য</w:t>
      </w:r>
      <w:r>
        <w:rPr>
          <w:color w:val="00007E"/>
        </w:rPr>
        <w:t xml:space="preserve"> আবেদন</w:t>
      </w:r>
      <w:r>
        <w:rPr>
          <w:color w:val="440000"/>
        </w:rPr>
        <w:t xml:space="preserve"> করতে</w:t>
      </w:r>
      <w:r>
        <w:rPr>
          <w:color w:val="00005A"/>
        </w:rPr>
        <w:t xml:space="preserve"> পারি</w:t>
      </w:r>
      <w:r>
        <w:br/>
      </w:r>
      <w:r>
        <w:rPr>
          <w:color w:val="390000"/>
        </w:rPr>
        <w:t xml:space="preserve"> আমি</w:t>
      </w:r>
      <w:r>
        <w:rPr>
          <w:color w:val="000053"/>
        </w:rPr>
        <w:t xml:space="preserve"> লোন</w:t>
      </w:r>
      <w:r>
        <w:rPr>
          <w:color w:val="000062"/>
        </w:rPr>
        <w:t xml:space="preserve"> নিতে</w:t>
      </w:r>
      <w:r>
        <w:rPr>
          <w:color w:val="0000B1"/>
        </w:rPr>
        <w:t xml:space="preserve"> ইচ্ছুক</w:t>
      </w:r>
      <w:r>
        <w:rPr>
          <w:color w:val="740000"/>
        </w:rPr>
        <w:t xml:space="preserve"> আপনাদের</w:t>
      </w:r>
      <w:r>
        <w:br/>
      </w:r>
      <w:r>
        <w:rPr>
          <w:color w:val="00009E"/>
        </w:rPr>
        <w:t xml:space="preserve"> মেডাম</w:t>
      </w:r>
      <w:r>
        <w:rPr>
          <w:color w:val="000081"/>
        </w:rPr>
        <w:t xml:space="preserve"> কীভাবে</w:t>
      </w:r>
      <w:r>
        <w:rPr>
          <w:color w:val="000049"/>
        </w:rPr>
        <w:t xml:space="preserve"> লোন</w:t>
      </w:r>
      <w:r>
        <w:rPr>
          <w:color w:val="000084"/>
        </w:rPr>
        <w:t xml:space="preserve"> নিবো</w:t>
      </w:r>
      <w:r>
        <w:br/>
      </w:r>
      <w:r>
        <w:rPr>
          <w:color w:val="7E0000"/>
        </w:rPr>
        <w:t xml:space="preserve"> apu</w:t>
      </w:r>
      <w:r>
        <w:rPr>
          <w:color w:val="000083"/>
        </w:rPr>
        <w:t xml:space="preserve"> bksh</w:t>
      </w:r>
      <w:r>
        <w:rPr>
          <w:color w:val="000051"/>
        </w:rPr>
        <w:t xml:space="preserve"> loan</w:t>
      </w:r>
      <w:r>
        <w:rPr>
          <w:color w:val="000080"/>
        </w:rPr>
        <w:t xml:space="preserve"> nibo</w:t>
      </w:r>
      <w:r>
        <w:rPr>
          <w:color w:val="00005D"/>
        </w:rPr>
        <w:t xml:space="preserve"> kivabe</w:t>
      </w:r>
      <w:r>
        <w:br/>
      </w:r>
      <w:r>
        <w:rPr>
          <w:color w:val="570000"/>
        </w:rPr>
        <w:t xml:space="preserve"> আমি</w:t>
      </w:r>
      <w:r>
        <w:rPr>
          <w:color w:val="000087"/>
        </w:rPr>
        <w:t xml:space="preserve"> কিভাবে</w:t>
      </w:r>
      <w:r>
        <w:rPr>
          <w:color w:val="00007D"/>
        </w:rPr>
        <w:t xml:space="preserve"> লোন</w:t>
      </w:r>
      <w:r>
        <w:rPr>
          <w:color w:val="000098"/>
        </w:rPr>
        <w:t xml:space="preserve"> পাবো</w:t>
      </w:r>
      <w:r>
        <w:br/>
      </w:r>
      <w:r>
        <w:rPr>
          <w:color w:val="4C0000"/>
        </w:rPr>
        <w:t xml:space="preserve"> আমার</w:t>
      </w:r>
      <w:r>
        <w:rPr>
          <w:color w:val="00003E"/>
        </w:rPr>
        <w:t xml:space="preserve"> বিকাশে</w:t>
      </w:r>
      <w:r>
        <w:rPr>
          <w:color w:val="270000"/>
        </w:rPr>
        <w:t xml:space="preserve"> আমি</w:t>
      </w:r>
      <w:r>
        <w:rPr>
          <w:color w:val="000038"/>
        </w:rPr>
        <w:t xml:space="preserve"> লোন</w:t>
      </w:r>
      <w:r>
        <w:rPr>
          <w:color w:val="000058"/>
        </w:rPr>
        <w:t xml:space="preserve"> অপশন</w:t>
      </w:r>
      <w:r>
        <w:rPr>
          <w:color w:val="000040"/>
        </w:rPr>
        <w:t xml:space="preserve"> টা</w:t>
      </w:r>
      <w:r>
        <w:rPr>
          <w:color w:val="00004B"/>
        </w:rPr>
        <w:t xml:space="preserve"> চালু</w:t>
      </w:r>
      <w:r>
        <w:rPr>
          <w:color w:val="32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00008C"/>
        </w:rPr>
        <w:t xml:space="preserve"> সেক্ষেএে</w:t>
      </w:r>
      <w:r>
        <w:rPr>
          <w:color w:val="4C0000"/>
        </w:rPr>
        <w:t xml:space="preserve"> আমার</w:t>
      </w:r>
      <w:r>
        <w:rPr>
          <w:color w:val="000066"/>
        </w:rPr>
        <w:t xml:space="preserve"> করণীয়</w:t>
      </w:r>
      <w:r>
        <w:rPr>
          <w:color w:val="000000"/>
        </w:rPr>
        <w:t xml:space="preserve"> কী</w:t>
      </w:r>
      <w:r>
        <w:br/>
      </w:r>
      <w:r>
        <w:rPr>
          <w:color w:val="00003E"/>
        </w:rPr>
        <w:t xml:space="preserve"> বিকাশ</w:t>
      </w:r>
      <w:r>
        <w:rPr>
          <w:color w:val="00005E"/>
        </w:rPr>
        <w:t xml:space="preserve"> লোন</w:t>
      </w:r>
      <w:r>
        <w:rPr>
          <w:color w:val="00007E"/>
        </w:rPr>
        <w:t xml:space="preserve"> সম্পর্কে</w:t>
      </w:r>
      <w:r>
        <w:rPr>
          <w:color w:val="7C0000"/>
        </w:rPr>
        <w:t xml:space="preserve"> একটু</w:t>
      </w:r>
      <w:r>
        <w:rPr>
          <w:color w:val="00006C"/>
        </w:rPr>
        <w:t xml:space="preserve"> জানতে</w:t>
      </w:r>
      <w:r>
        <w:rPr>
          <w:color w:val="00005E"/>
        </w:rPr>
        <w:t xml:space="preserve"> চাই</w:t>
      </w:r>
      <w:r>
        <w:br/>
      </w:r>
      <w:r>
        <w:rPr>
          <w:color w:val="00007F"/>
        </w:rPr>
        <w:t xml:space="preserve"> লোন</w:t>
      </w:r>
      <w:r>
        <w:rPr>
          <w:color w:val="5F0000"/>
        </w:rPr>
        <w:t xml:space="preserve"> কি</w:t>
      </w:r>
      <w:r>
        <w:rPr>
          <w:color w:val="580000"/>
        </w:rPr>
        <w:t xml:space="preserve"> আমি</w:t>
      </w:r>
      <w:r>
        <w:rPr>
          <w:color w:val="0000B2"/>
        </w:rPr>
        <w:t xml:space="preserve"> পাব</w:t>
      </w:r>
      <w:r>
        <w:br/>
      </w:r>
      <w:r>
        <w:rPr>
          <w:color w:val="000040"/>
        </w:rPr>
        <w:t xml:space="preserve"> bkash</w:t>
      </w:r>
      <w:r>
        <w:rPr>
          <w:color w:val="000065"/>
        </w:rPr>
        <w:t xml:space="preserve"> loan</w:t>
      </w:r>
      <w:r>
        <w:rPr>
          <w:color w:val="00004A"/>
        </w:rPr>
        <w:t xml:space="preserve"> ki</w:t>
      </w:r>
      <w:r>
        <w:rPr>
          <w:color w:val="00008B"/>
        </w:rPr>
        <w:t xml:space="preserve"> vabe</w:t>
      </w:r>
      <w:r>
        <w:rPr>
          <w:color w:val="00009F"/>
        </w:rPr>
        <w:t xml:space="preserve"> nibo</w:t>
      </w:r>
      <w:r>
        <w:br/>
      </w:r>
      <w:r>
        <w:rPr>
          <w:color w:val="510000"/>
        </w:rPr>
        <w:t xml:space="preserve"> আমি</w:t>
      </w:r>
      <w:r>
        <w:rPr>
          <w:color w:val="000075"/>
        </w:rPr>
        <w:t xml:space="preserve"> লোন</w:t>
      </w:r>
      <w:r>
        <w:rPr>
          <w:color w:val="0000D2"/>
        </w:rPr>
        <w:t xml:space="preserve"> নিবো</w:t>
      </w:r>
      <w:r>
        <w:br/>
      </w:r>
      <w:r>
        <w:rPr>
          <w:color w:val="00004B"/>
        </w:rPr>
        <w:t xml:space="preserve"> loan</w:t>
      </w:r>
      <w:r>
        <w:rPr>
          <w:color w:val="440000"/>
        </w:rPr>
        <w:t xml:space="preserve"> er</w:t>
      </w:r>
      <w:r>
        <w:rPr>
          <w:color w:val="580000"/>
        </w:rPr>
        <w:t xml:space="preserve"> jonno</w:t>
      </w:r>
      <w:r>
        <w:rPr>
          <w:color w:val="00008D"/>
        </w:rPr>
        <w:t xml:space="preserve"> mashe</w:t>
      </w:r>
      <w:r>
        <w:rPr>
          <w:color w:val="000055"/>
        </w:rPr>
        <w:t xml:space="preserve"> koto</w:t>
      </w:r>
      <w:r>
        <w:rPr>
          <w:color w:val="00003D"/>
        </w:rPr>
        <w:t xml:space="preserve"> tk</w:t>
      </w:r>
      <w:r>
        <w:rPr>
          <w:color w:val="000069"/>
        </w:rPr>
        <w:t xml:space="preserve"> lenden</w:t>
      </w:r>
      <w:r>
        <w:rPr>
          <w:color w:val="440000"/>
        </w:rPr>
        <w:t xml:space="preserve"> korte</w:t>
      </w:r>
      <w:r>
        <w:rPr>
          <w:color w:val="000000"/>
        </w:rPr>
        <w:t xml:space="preserve"> hoi</w:t>
      </w:r>
      <w:r>
        <w:br/>
      </w:r>
      <w:r>
        <w:rPr>
          <w:color w:val="000054"/>
        </w:rPr>
        <w:t xml:space="preserve"> লোন</w:t>
      </w:r>
      <w:r>
        <w:rPr>
          <w:color w:val="000072"/>
        </w:rPr>
        <w:t xml:space="preserve"> অপশনটা</w:t>
      </w:r>
      <w:r>
        <w:rPr>
          <w:color w:val="000066"/>
        </w:rPr>
        <w:t xml:space="preserve"> সবার</w:t>
      </w:r>
      <w:r>
        <w:rPr>
          <w:color w:val="420000"/>
        </w:rPr>
        <w:t xml:space="preserve"> জন্য</w:t>
      </w:r>
      <w:r>
        <w:rPr>
          <w:color w:val="00002E"/>
        </w:rPr>
        <w:t xml:space="preserve"> না</w:t>
      </w:r>
      <w:r>
        <w:rPr>
          <w:color w:val="310000"/>
        </w:rPr>
        <w:t xml:space="preserve"> তবে</w:t>
      </w:r>
      <w:r>
        <w:rPr>
          <w:color w:val="150000"/>
        </w:rPr>
        <w:t xml:space="preserve"> কি</w:t>
      </w:r>
      <w:r>
        <w:rPr>
          <w:color w:val="310000"/>
        </w:rPr>
        <w:t xml:space="preserve"> আপনি</w:t>
      </w:r>
      <w:r>
        <w:rPr>
          <w:color w:val="000048"/>
        </w:rPr>
        <w:t xml:space="preserve"> বর্ণবাদের</w:t>
      </w:r>
      <w:r>
        <w:rPr>
          <w:color w:val="000027"/>
        </w:rPr>
        <w:t xml:space="preserve"> কথা</w:t>
      </w:r>
      <w:r>
        <w:rPr>
          <w:color w:val="000045"/>
        </w:rPr>
        <w:t xml:space="preserve"> বলতেছেন</w:t>
      </w:r>
      <w:r>
        <w:rPr>
          <w:color w:val="000054"/>
        </w:rPr>
        <w:t xml:space="preserve"> লোন</w:t>
      </w:r>
      <w:r>
        <w:rPr>
          <w:color w:val="000072"/>
        </w:rPr>
        <w:t xml:space="preserve"> অপশনটা</w:t>
      </w:r>
      <w:r>
        <w:rPr>
          <w:color w:val="000066"/>
        </w:rPr>
        <w:t xml:space="preserve"> সবার</w:t>
      </w:r>
      <w:r>
        <w:rPr>
          <w:color w:val="420000"/>
        </w:rPr>
        <w:t xml:space="preserve"> জন্য</w:t>
      </w:r>
      <w:r>
        <w:rPr>
          <w:color w:val="00002E"/>
        </w:rPr>
        <w:t xml:space="preserve"> না</w:t>
      </w:r>
      <w:r>
        <w:rPr>
          <w:color w:val="2D0000"/>
        </w:rPr>
        <w:t xml:space="preserve"> হলে</w:t>
      </w:r>
      <w:r>
        <w:rPr>
          <w:color w:val="2B0000"/>
        </w:rPr>
        <w:t xml:space="preserve"> তাহলে</w:t>
      </w:r>
      <w:r>
        <w:rPr>
          <w:color w:val="000054"/>
        </w:rPr>
        <w:t xml:space="preserve"> লোন</w:t>
      </w:r>
      <w:r>
        <w:rPr>
          <w:color w:val="00002B"/>
        </w:rPr>
        <w:t xml:space="preserve"> অপশন</w:t>
      </w:r>
      <w:r>
        <w:rPr>
          <w:color w:val="3E0000"/>
        </w:rPr>
        <w:t xml:space="preserve"> দিলেন</w:t>
      </w:r>
      <w:r>
        <w:rPr>
          <w:color w:val="00001C"/>
        </w:rPr>
        <w:t xml:space="preserve"> কেন</w:t>
      </w:r>
      <w:r>
        <w:br/>
      </w:r>
      <w:r>
        <w:rPr>
          <w:color w:val="00004C"/>
        </w:rPr>
        <w:t xml:space="preserve"> বিকাশ</w:t>
      </w:r>
      <w:r>
        <w:rPr>
          <w:color w:val="000060"/>
        </w:rPr>
        <w:t xml:space="preserve"> থেকে</w:t>
      </w:r>
      <w:r>
        <w:rPr>
          <w:color w:val="000072"/>
        </w:rPr>
        <w:t xml:space="preserve"> লোন</w:t>
      </w:r>
      <w:r>
        <w:rPr>
          <w:color w:val="000087"/>
        </w:rPr>
        <w:t xml:space="preserve"> নিতে</w:t>
      </w:r>
      <w:r>
        <w:rPr>
          <w:color w:val="000087"/>
        </w:rPr>
        <w:t xml:space="preserve"> চাচ্ছি</w:t>
      </w:r>
      <w:r>
        <w:br/>
      </w:r>
      <w:r>
        <w:rPr>
          <w:color w:val="00002B"/>
        </w:rPr>
        <w:t xml:space="preserve"> bkash</w:t>
      </w:r>
      <w:r>
        <w:rPr>
          <w:color w:val="770000"/>
        </w:rPr>
        <w:t xml:space="preserve"> ja</w:t>
      </w:r>
      <w:r>
        <w:rPr>
          <w:color w:val="000058"/>
        </w:rPr>
        <w:t xml:space="preserve"> lon</w:t>
      </w:r>
      <w:r>
        <w:rPr>
          <w:color w:val="000075"/>
        </w:rPr>
        <w:t xml:space="preserve"> day</w:t>
      </w:r>
      <w:r>
        <w:rPr>
          <w:color w:val="5E0000"/>
        </w:rPr>
        <w:t xml:space="preserve"> ata</w:t>
      </w:r>
      <w:r>
        <w:rPr>
          <w:color w:val="000032"/>
        </w:rPr>
        <w:t xml:space="preserve"> ki</w:t>
      </w:r>
      <w:r>
        <w:rPr>
          <w:color w:val="300000"/>
        </w:rPr>
        <w:t xml:space="preserve"> ami</w:t>
      </w:r>
      <w:r>
        <w:rPr>
          <w:color w:val="000052"/>
        </w:rPr>
        <w:t xml:space="preserve"> nite</w:t>
      </w:r>
      <w:r>
        <w:rPr>
          <w:color w:val="000052"/>
        </w:rPr>
        <w:t xml:space="preserve"> parbo</w:t>
      </w:r>
      <w:r>
        <w:br/>
      </w:r>
      <w:r>
        <w:rPr>
          <w:color w:val="3E0000"/>
        </w:rPr>
        <w:t xml:space="preserve"> ami</w:t>
      </w:r>
      <w:r>
        <w:rPr>
          <w:color w:val="000040"/>
        </w:rPr>
        <w:t xml:space="preserve"> ki</w:t>
      </w:r>
      <w:r>
        <w:rPr>
          <w:color w:val="000058"/>
        </w:rPr>
        <w:t xml:space="preserve"> loan</w:t>
      </w:r>
      <w:r>
        <w:rPr>
          <w:color w:val="500000"/>
        </w:rPr>
        <w:t xml:space="preserve"> er</w:t>
      </w:r>
      <w:r>
        <w:rPr>
          <w:color w:val="670000"/>
        </w:rPr>
        <w:t xml:space="preserve"> jonno</w:t>
      </w:r>
      <w:r>
        <w:rPr>
          <w:color w:val="000095"/>
        </w:rPr>
        <w:t xml:space="preserve"> apply</w:t>
      </w:r>
      <w:r>
        <w:rPr>
          <w:color w:val="000060"/>
        </w:rPr>
        <w:t xml:space="preserve"> korbo</w:t>
      </w:r>
      <w:r>
        <w:br/>
      </w:r>
      <w:r>
        <w:rPr>
          <w:color w:val="370000"/>
        </w:rPr>
        <w:t xml:space="preserve"> কিছু</w:t>
      </w:r>
      <w:r>
        <w:rPr>
          <w:color w:val="000035"/>
        </w:rPr>
        <w:t xml:space="preserve"> টাকা</w:t>
      </w:r>
      <w:r>
        <w:rPr>
          <w:color w:val="000026"/>
        </w:rPr>
        <w:t xml:space="preserve"> লোন</w:t>
      </w:r>
      <w:r>
        <w:rPr>
          <w:color w:val="2B0000"/>
        </w:rPr>
        <w:t xml:space="preserve"> দিয়ে</w:t>
      </w:r>
      <w:r>
        <w:rPr>
          <w:color w:val="5A0000"/>
        </w:rPr>
        <w:t xml:space="preserve"> আমকে</w:t>
      </w:r>
      <w:r>
        <w:rPr>
          <w:color w:val="000062"/>
        </w:rPr>
        <w:t xml:space="preserve"> সহোজুগিতা</w:t>
      </w:r>
      <w:r>
        <w:rPr>
          <w:color w:val="440000"/>
        </w:rPr>
        <w:t xml:space="preserve"> করেন</w:t>
      </w:r>
      <w:r>
        <w:rPr>
          <w:color w:val="190000"/>
        </w:rPr>
        <w:t xml:space="preserve"> আমার</w:t>
      </w:r>
      <w:r>
        <w:rPr>
          <w:color w:val="560000"/>
        </w:rPr>
        <w:t xml:space="preserve"> মা</w:t>
      </w:r>
      <w:r>
        <w:rPr>
          <w:color w:val="000062"/>
        </w:rPr>
        <w:t xml:space="preserve"> হাসপাতালে</w:t>
      </w:r>
      <w:r>
        <w:rPr>
          <w:color w:val="000026"/>
        </w:rPr>
        <w:t xml:space="preserve"> আছে</w:t>
      </w:r>
      <w:r>
        <w:rPr>
          <w:color w:val="000062"/>
        </w:rPr>
        <w:t xml:space="preserve"> চিখিশা</w:t>
      </w:r>
      <w:r>
        <w:rPr>
          <w:color w:val="220000"/>
        </w:rPr>
        <w:t xml:space="preserve"> করতে</w:t>
      </w:r>
      <w:r>
        <w:rPr>
          <w:color w:val="000035"/>
        </w:rPr>
        <w:t xml:space="preserve"> টাকা</w:t>
      </w:r>
      <w:r>
        <w:rPr>
          <w:color w:val="000036"/>
        </w:rPr>
        <w:t xml:space="preserve"> লাগবে</w:t>
      </w:r>
      <w:r>
        <w:br/>
      </w:r>
      <w:r>
        <w:rPr>
          <w:color w:val="820000"/>
        </w:rPr>
        <w:t xml:space="preserve"> hi</w:t>
      </w:r>
      <w:r>
        <w:rPr>
          <w:color w:val="400000"/>
        </w:rPr>
        <w:t xml:space="preserve"> ami</w:t>
      </w:r>
      <w:r>
        <w:rPr>
          <w:color w:val="000068"/>
        </w:rPr>
        <w:t xml:space="preserve"> kivabe</w:t>
      </w:r>
      <w:r>
        <w:rPr>
          <w:color w:val="00005B"/>
        </w:rPr>
        <w:t xml:space="preserve"> loan</w:t>
      </w:r>
      <w:r>
        <w:rPr>
          <w:color w:val="00006F"/>
        </w:rPr>
        <w:t xml:space="preserve"> nite</w:t>
      </w:r>
      <w:r>
        <w:rPr>
          <w:color w:val="00006E"/>
        </w:rPr>
        <w:t xml:space="preserve"> parbo</w:t>
      </w:r>
      <w:r>
        <w:br/>
      </w:r>
      <w:r>
        <w:rPr>
          <w:color w:val="000047"/>
        </w:rPr>
        <w:t xml:space="preserve"> in</w:t>
      </w:r>
      <w:r>
        <w:rPr>
          <w:color w:val="000026"/>
        </w:rPr>
        <w:t xml:space="preserve"> bkash</w:t>
      </w:r>
      <w:r>
        <w:rPr>
          <w:color w:val="00005B"/>
        </w:rPr>
        <w:t xml:space="preserve"> there</w:t>
      </w:r>
      <w:r>
        <w:rPr>
          <w:color w:val="440000"/>
        </w:rPr>
        <w:t xml:space="preserve"> is</w:t>
      </w:r>
      <w:r>
        <w:rPr>
          <w:color w:val="000064"/>
        </w:rPr>
        <w:t xml:space="preserve"> one</w:t>
      </w:r>
      <w:r>
        <w:rPr>
          <w:color w:val="00004F"/>
        </w:rPr>
        <w:t xml:space="preserve"> option</w:t>
      </w:r>
      <w:r>
        <w:rPr>
          <w:color w:val="4B0000"/>
        </w:rPr>
        <w:t xml:space="preserve"> of</w:t>
      </w:r>
      <w:r>
        <w:rPr>
          <w:color w:val="00003D"/>
        </w:rPr>
        <w:t xml:space="preserve"> loan</w:t>
      </w:r>
      <w:r>
        <w:rPr>
          <w:color w:val="000045"/>
        </w:rPr>
        <w:t xml:space="preserve"> how</w:t>
      </w:r>
      <w:r>
        <w:rPr>
          <w:color w:val="000043"/>
        </w:rPr>
        <w:t xml:space="preserve"> can</w:t>
      </w:r>
      <w:r>
        <w:rPr>
          <w:color w:val="340000"/>
        </w:rPr>
        <w:t xml:space="preserve"> i</w:t>
      </w:r>
      <w:r>
        <w:rPr>
          <w:color w:val="000055"/>
        </w:rPr>
        <w:t xml:space="preserve"> use</w:t>
      </w:r>
      <w:r>
        <w:rPr>
          <w:color w:val="000000"/>
        </w:rPr>
        <w:t xml:space="preserve"> this</w:t>
      </w:r>
      <w:r>
        <w:br/>
      </w:r>
      <w:r>
        <w:rPr>
          <w:color w:val="000056"/>
        </w:rPr>
        <w:t xml:space="preserve"> lon</w:t>
      </w:r>
      <w:r>
        <w:rPr>
          <w:color w:val="00009E"/>
        </w:rPr>
        <w:t xml:space="preserve"> neyer</w:t>
      </w:r>
      <w:r>
        <w:rPr>
          <w:color w:val="4D0000"/>
        </w:rPr>
        <w:t xml:space="preserve"> jonno</w:t>
      </w:r>
      <w:r>
        <w:rPr>
          <w:color w:val="000082"/>
        </w:rPr>
        <w:t xml:space="preserve"> condition</w:t>
      </w:r>
      <w:r>
        <w:rPr>
          <w:color w:val="000030"/>
        </w:rPr>
        <w:t xml:space="preserve"> ki</w:t>
      </w:r>
      <w:r>
        <w:rPr>
          <w:color w:val="540000"/>
        </w:rPr>
        <w:t xml:space="preserve"> vai</w:t>
      </w:r>
      <w:r>
        <w:br/>
      </w:r>
      <w:r>
        <w:rPr>
          <w:color w:val="680000"/>
        </w:rPr>
        <w:t xml:space="preserve"> আমি</w:t>
      </w:r>
      <w:r>
        <w:rPr>
          <w:color w:val="000096"/>
        </w:rPr>
        <w:t xml:space="preserve"> লোন</w:t>
      </w:r>
      <w:r>
        <w:rPr>
          <w:color w:val="0000B1"/>
        </w:rPr>
        <w:t xml:space="preserve"> নিতে</w:t>
      </w:r>
      <w:r>
        <w:rPr>
          <w:color w:val="000000"/>
        </w:rPr>
        <w:t xml:space="preserve"> চাই</w:t>
      </w:r>
      <w:r>
        <w:br/>
      </w:r>
      <w:r>
        <w:rPr>
          <w:color w:val="000064"/>
        </w:rPr>
        <w:t xml:space="preserve"> lon</w:t>
      </w:r>
      <w:r>
        <w:rPr>
          <w:color w:val="000079"/>
        </w:rPr>
        <w:t xml:space="preserve"> nibo</w:t>
      </w:r>
      <w:r>
        <w:rPr>
          <w:color w:val="720000"/>
        </w:rPr>
        <w:t xml:space="preserve"> ke</w:t>
      </w:r>
      <w:r>
        <w:rPr>
          <w:color w:val="0000A3"/>
        </w:rPr>
        <w:t xml:space="preserve"> vaby</w:t>
      </w:r>
      <w:r>
        <w:br/>
      </w:r>
      <w:r>
        <w:rPr>
          <w:color w:val="570000"/>
        </w:rPr>
        <w:t xml:space="preserve"> sir</w:t>
      </w:r>
      <w:r>
        <w:rPr>
          <w:color w:val="4A0000"/>
        </w:rPr>
        <w:t xml:space="preserve"> amr</w:t>
      </w:r>
      <w:r>
        <w:rPr>
          <w:color w:val="000054"/>
        </w:rPr>
        <w:t xml:space="preserve"> bikash</w:t>
      </w:r>
      <w:r>
        <w:rPr>
          <w:color w:val="000071"/>
        </w:rPr>
        <w:t xml:space="preserve"> acount</w:t>
      </w:r>
      <w:r>
        <w:rPr>
          <w:color w:val="000039"/>
        </w:rPr>
        <w:t xml:space="preserve"> ki</w:t>
      </w:r>
      <w:r>
        <w:rPr>
          <w:color w:val="000055"/>
        </w:rPr>
        <w:t xml:space="preserve"> kono</w:t>
      </w:r>
      <w:r>
        <w:rPr>
          <w:color w:val="000065"/>
        </w:rPr>
        <w:t xml:space="preserve"> lon</w:t>
      </w:r>
      <w:r>
        <w:rPr>
          <w:color w:val="000052"/>
        </w:rPr>
        <w:t xml:space="preserve"> pabo</w:t>
      </w:r>
      <w:r>
        <w:rPr>
          <w:color w:val="00003F"/>
        </w:rPr>
        <w:t xml:space="preserve"> na</w:t>
      </w:r>
      <w:r>
        <w:br/>
      </w:r>
      <w:r>
        <w:rPr>
          <w:color w:val="0000A1"/>
        </w:rPr>
        <w:t xml:space="preserve"> লোন</w:t>
      </w:r>
      <w:r>
        <w:rPr>
          <w:color w:val="0000C5"/>
        </w:rPr>
        <w:t xml:space="preserve"> পাবো</w:t>
      </w:r>
      <w:r>
        <w:rPr>
          <w:color w:val="000000"/>
        </w:rPr>
        <w:t xml:space="preserve"> না</w:t>
      </w:r>
      <w:r>
        <w:br/>
      </w:r>
      <w:r>
        <w:rPr>
          <w:color w:val="000039"/>
        </w:rPr>
        <w:t xml:space="preserve"> বিকাশ</w:t>
      </w:r>
      <w:r>
        <w:rPr>
          <w:color w:val="000049"/>
        </w:rPr>
        <w:t xml:space="preserve"> থেকে</w:t>
      </w:r>
      <w:r>
        <w:rPr>
          <w:color w:val="410000"/>
        </w:rPr>
        <w:t xml:space="preserve"> কি</w:t>
      </w:r>
      <w:r>
        <w:rPr>
          <w:color w:val="000056"/>
        </w:rPr>
        <w:t xml:space="preserve"> লোন</w:t>
      </w:r>
      <w:r>
        <w:rPr>
          <w:color w:val="000095"/>
        </w:rPr>
        <w:t xml:space="preserve"> নেয়া</w:t>
      </w:r>
      <w:r>
        <w:rPr>
          <w:color w:val="000094"/>
        </w:rPr>
        <w:t xml:space="preserve"> সম্ভব</w:t>
      </w:r>
      <w:r>
        <w:rPr>
          <w:color w:val="000000"/>
        </w:rPr>
        <w:t xml:space="preserve"> ভাইয়া</w:t>
      </w:r>
      <w:r>
        <w:br/>
      </w:r>
      <w:r>
        <w:rPr>
          <w:color w:val="000057"/>
        </w:rPr>
        <w:t xml:space="preserve"> ei</w:t>
      </w:r>
      <w:r>
        <w:rPr>
          <w:color w:val="000079"/>
        </w:rPr>
        <w:t xml:space="preserve"> num</w:t>
      </w:r>
      <w:r>
        <w:rPr>
          <w:color w:val="00004B"/>
        </w:rPr>
        <w:t xml:space="preserve"> loan</w:t>
      </w:r>
      <w:r>
        <w:rPr>
          <w:color w:val="440000"/>
        </w:rPr>
        <w:t xml:space="preserve"> er</w:t>
      </w:r>
      <w:r>
        <w:rPr>
          <w:color w:val="000089"/>
        </w:rPr>
        <w:t xml:space="preserve"> upojukto</w:t>
      </w:r>
      <w:r>
        <w:rPr>
          <w:color w:val="730000"/>
        </w:rPr>
        <w:t xml:space="preserve"> kina</w:t>
      </w:r>
      <w:r>
        <w:br/>
      </w:r>
      <w:r>
        <w:rPr>
          <w:color w:val="AE0000"/>
        </w:rPr>
        <w:t xml:space="preserve"> assalamualikum</w:t>
      </w:r>
      <w:r>
        <w:rPr>
          <w:color w:val="000060"/>
        </w:rPr>
        <w:t xml:space="preserve"> how</w:t>
      </w:r>
      <w:r>
        <w:rPr>
          <w:color w:val="00004B"/>
        </w:rPr>
        <w:t xml:space="preserve"> to</w:t>
      </w:r>
      <w:r>
        <w:rPr>
          <w:color w:val="480000"/>
        </w:rPr>
        <w:t xml:space="preserve"> i</w:t>
      </w:r>
      <w:r>
        <w:rPr>
          <w:color w:val="00006B"/>
        </w:rPr>
        <w:t xml:space="preserve"> get</w:t>
      </w:r>
      <w:r>
        <w:rPr>
          <w:color w:val="000035"/>
        </w:rPr>
        <w:t xml:space="preserve"> bkash</w:t>
      </w:r>
      <w:r>
        <w:rPr>
          <w:color w:val="000000"/>
        </w:rPr>
        <w:t xml:space="preserve"> loan</w:t>
      </w:r>
      <w:r>
        <w:br/>
      </w:r>
      <w:r>
        <w:rPr>
          <w:color w:val="420000"/>
        </w:rPr>
        <w:t xml:space="preserve"> আমি</w:t>
      </w:r>
      <w:r>
        <w:rPr>
          <w:color w:val="00005F"/>
        </w:rPr>
        <w:t xml:space="preserve"> লোন</w:t>
      </w:r>
      <w:r>
        <w:rPr>
          <w:color w:val="000086"/>
        </w:rPr>
        <w:t xml:space="preserve"> পেতে</w:t>
      </w:r>
      <w:r>
        <w:rPr>
          <w:color w:val="0000B7"/>
        </w:rPr>
        <w:t xml:space="preserve"> পারিনা</w:t>
      </w:r>
      <w:r>
        <w:br/>
      </w:r>
      <w:r>
        <w:rPr>
          <w:color w:val="410000"/>
        </w:rPr>
        <w:t xml:space="preserve"> আমি</w:t>
      </w:r>
      <w:r>
        <w:rPr>
          <w:color w:val="470000"/>
        </w:rPr>
        <w:t xml:space="preserve"> কি</w:t>
      </w:r>
      <w:r>
        <w:rPr>
          <w:color w:val="00005E"/>
        </w:rPr>
        <w:t xml:space="preserve"> লোন</w:t>
      </w:r>
      <w:r>
        <w:rPr>
          <w:color w:val="0000D7"/>
        </w:rPr>
        <w:t xml:space="preserve"> পাবোনা</w:t>
      </w:r>
      <w:r>
        <w:br/>
      </w:r>
      <w:r>
        <w:rPr>
          <w:color w:val="770000"/>
        </w:rPr>
        <w:t xml:space="preserve"> ভাই</w:t>
      </w:r>
      <w:r>
        <w:rPr>
          <w:color w:val="3F0000"/>
        </w:rPr>
        <w:t xml:space="preserve"> আমি</w:t>
      </w:r>
      <w:r>
        <w:rPr>
          <w:color w:val="00005B"/>
        </w:rPr>
        <w:t xml:space="preserve"> লোন</w:t>
      </w:r>
      <w:r>
        <w:rPr>
          <w:color w:val="0000AD"/>
        </w:rPr>
        <w:t xml:space="preserve"> তুলতে</w:t>
      </w:r>
      <w:r>
        <w:rPr>
          <w:color w:val="00005B"/>
        </w:rPr>
        <w:t xml:space="preserve"> চাই</w:t>
      </w:r>
      <w:r>
        <w:br/>
      </w:r>
      <w:r>
        <w:rPr>
          <w:color w:val="510000"/>
        </w:rPr>
        <w:t xml:space="preserve"> আমি</w:t>
      </w:r>
      <w:r>
        <w:rPr>
          <w:color w:val="000075"/>
        </w:rPr>
        <w:t xml:space="preserve"> লোন</w:t>
      </w:r>
      <w:r>
        <w:rPr>
          <w:color w:val="0000D2"/>
        </w:rPr>
        <w:t xml:space="preserve"> নিবো</w:t>
      </w:r>
      <w:r>
        <w:br/>
      </w:r>
      <w:r>
        <w:rPr>
          <w:color w:val="00006A"/>
        </w:rPr>
        <w:t xml:space="preserve"> lon</w:t>
      </w:r>
      <w:r>
        <w:rPr>
          <w:color w:val="0000A5"/>
        </w:rPr>
        <w:t xml:space="preserve"> pate</w:t>
      </w:r>
      <w:r>
        <w:rPr>
          <w:color w:val="000065"/>
        </w:rPr>
        <w:t xml:space="preserve"> pari</w:t>
      </w:r>
      <w:r>
        <w:rPr>
          <w:color w:val="00003B"/>
        </w:rPr>
        <w:t xml:space="preserve"> ki</w:t>
      </w:r>
      <w:r>
        <w:rPr>
          <w:color w:val="00006F"/>
        </w:rPr>
        <w:t xml:space="preserve"> vabe</w:t>
      </w:r>
      <w:r>
        <w:br/>
      </w:r>
      <w:r>
        <w:rPr>
          <w:color w:val="48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5A"/>
        </w:rPr>
        <w:t xml:space="preserve"> থেকে</w:t>
      </w:r>
      <w:r>
        <w:rPr>
          <w:color w:val="00006B"/>
        </w:rPr>
        <w:t xml:space="preserve"> লোন</w:t>
      </w:r>
      <w:r>
        <w:rPr>
          <w:color w:val="BA0000"/>
        </w:rPr>
        <w:t xml:space="preserve"> প্রয়োজন</w:t>
      </w:r>
      <w:r>
        <w:br/>
      </w:r>
      <w:r>
        <w:rPr>
          <w:color w:val="680000"/>
        </w:rPr>
        <w:t xml:space="preserve"> vai</w:t>
      </w:r>
      <w:r>
        <w:rPr>
          <w:color w:val="000058"/>
        </w:rPr>
        <w:t xml:space="preserve"> bikash</w:t>
      </w:r>
      <w:r>
        <w:rPr>
          <w:color w:val="000051"/>
        </w:rPr>
        <w:t xml:space="preserve"> loan</w:t>
      </w:r>
      <w:r>
        <w:rPr>
          <w:color w:val="00003B"/>
        </w:rPr>
        <w:t xml:space="preserve"> ki</w:t>
      </w:r>
      <w:r>
        <w:rPr>
          <w:color w:val="00006F"/>
        </w:rPr>
        <w:t xml:space="preserve"> vabe</w:t>
      </w:r>
      <w:r>
        <w:rPr>
          <w:color w:val="00009A"/>
        </w:rPr>
        <w:t xml:space="preserve"> nebo</w:t>
      </w:r>
      <w:r>
        <w:br/>
      </w:r>
      <w:r>
        <w:rPr>
          <w:color w:val="000028"/>
        </w:rPr>
        <w:t xml:space="preserve"> লোন</w:t>
      </w:r>
      <w:r>
        <w:rPr>
          <w:color w:val="000042"/>
        </w:rPr>
        <w:t xml:space="preserve"> পাওয়ার</w:t>
      </w:r>
      <w:r>
        <w:rPr>
          <w:color w:val="300000"/>
        </w:rPr>
        <w:t xml:space="preserve"> জন্য</w:t>
      </w:r>
      <w:r>
        <w:rPr>
          <w:color w:val="000031"/>
        </w:rPr>
        <w:t xml:space="preserve"> কত</w:t>
      </w:r>
      <w:r>
        <w:rPr>
          <w:color w:val="000039"/>
        </w:rPr>
        <w:t xml:space="preserve"> টাকা</w:t>
      </w:r>
      <w:r>
        <w:rPr>
          <w:color w:val="00006F"/>
        </w:rPr>
        <w:t xml:space="preserve"> লেনদেন</w:t>
      </w:r>
      <w:r>
        <w:rPr>
          <w:color w:val="240000"/>
        </w:rPr>
        <w:t xml:space="preserve"> করতে</w:t>
      </w:r>
      <w:r>
        <w:rPr>
          <w:color w:val="000000"/>
        </w:rPr>
        <w:t xml:space="preserve"> হবে</w:t>
      </w:r>
      <w:r>
        <w:rPr>
          <w:color w:val="1C0000"/>
        </w:rPr>
        <w:t xml:space="preserve"> আমি</w:t>
      </w:r>
      <w:r>
        <w:rPr>
          <w:color w:val="380000"/>
        </w:rPr>
        <w:t xml:space="preserve"> তো</w:t>
      </w:r>
      <w:r>
        <w:rPr>
          <w:color w:val="0000AE"/>
        </w:rPr>
        <w:t xml:space="preserve"> লক্ষ</w:t>
      </w:r>
      <w:r>
        <w:rPr>
          <w:color w:val="0000AE"/>
        </w:rPr>
        <w:t xml:space="preserve"> লক্ষ</w:t>
      </w:r>
      <w:r>
        <w:rPr>
          <w:color w:val="000039"/>
        </w:rPr>
        <w:t xml:space="preserve"> টাকা</w:t>
      </w:r>
      <w:r>
        <w:rPr>
          <w:color w:val="00006F"/>
        </w:rPr>
        <w:t xml:space="preserve"> লেনদেন</w:t>
      </w:r>
      <w:r>
        <w:rPr>
          <w:color w:val="340000"/>
        </w:rPr>
        <w:t xml:space="preserve"> করছি</w:t>
      </w:r>
      <w:r>
        <w:br/>
      </w:r>
      <w:r>
        <w:rPr>
          <w:color w:val="3E0000"/>
        </w:rPr>
        <w:t xml:space="preserve"> amar</w:t>
      </w:r>
      <w:r>
        <w:rPr>
          <w:color w:val="00003A"/>
        </w:rPr>
        <w:t xml:space="preserve"> account</w:t>
      </w:r>
      <w:r>
        <w:rPr>
          <w:color w:val="000072"/>
        </w:rPr>
        <w:t xml:space="preserve"> service</w:t>
      </w:r>
      <w:r>
        <w:rPr>
          <w:color w:val="420000"/>
        </w:rPr>
        <w:t xml:space="preserve"> a</w:t>
      </w:r>
      <w:r>
        <w:rPr>
          <w:color w:val="00003B"/>
        </w:rPr>
        <w:t xml:space="preserve"> ki</w:t>
      </w:r>
      <w:r>
        <w:rPr>
          <w:color w:val="000051"/>
        </w:rPr>
        <w:t xml:space="preserve"> loan</w:t>
      </w:r>
      <w:r>
        <w:rPr>
          <w:color w:val="00008C"/>
        </w:rPr>
        <w:t xml:space="preserve"> newa</w:t>
      </w:r>
      <w:r>
        <w:rPr>
          <w:color w:val="000064"/>
        </w:rPr>
        <w:t xml:space="preserve"> jabe</w:t>
      </w:r>
      <w:r>
        <w:rPr>
          <w:color w:val="000000"/>
        </w:rPr>
        <w:t xml:space="preserve"> na</w:t>
      </w:r>
      <w:r>
        <w:br/>
      </w:r>
      <w:r>
        <w:rPr>
          <w:color w:val="2B0000"/>
        </w:rPr>
        <w:t xml:space="preserve"> আমার</w:t>
      </w:r>
      <w:r>
        <w:rPr>
          <w:color w:val="000045"/>
        </w:rPr>
        <w:t xml:space="preserve"> বিকাশে</w:t>
      </w:r>
      <w:r>
        <w:rPr>
          <w:color w:val="00003F"/>
        </w:rPr>
        <w:t xml:space="preserve"> লোন</w:t>
      </w:r>
      <w:r>
        <w:rPr>
          <w:color w:val="0000A3"/>
        </w:rPr>
        <w:t xml:space="preserve"> সাবিস</w:t>
      </w:r>
      <w:r>
        <w:rPr>
          <w:color w:val="000054"/>
        </w:rPr>
        <w:t xml:space="preserve"> চালু</w:t>
      </w:r>
      <w:r>
        <w:rPr>
          <w:color w:val="480000"/>
        </w:rPr>
        <w:t xml:space="preserve"> করা</w:t>
      </w:r>
      <w:r>
        <w:rPr>
          <w:color w:val="00007A"/>
        </w:rPr>
        <w:t xml:space="preserve"> জাবে</w:t>
      </w:r>
      <w:r>
        <w:br/>
      </w:r>
      <w:r>
        <w:rPr>
          <w:color w:val="780000"/>
        </w:rPr>
        <w:t xml:space="preserve"> hello</w:t>
      </w:r>
      <w:r>
        <w:rPr>
          <w:color w:val="000037"/>
        </w:rPr>
        <w:t xml:space="preserve"> bkash</w:t>
      </w:r>
      <w:r>
        <w:rPr>
          <w:color w:val="000057"/>
        </w:rPr>
        <w:t xml:space="preserve"> loan</w:t>
      </w:r>
      <w:r>
        <w:rPr>
          <w:color w:val="00007D"/>
        </w:rPr>
        <w:t xml:space="preserve"> somporke</w:t>
      </w:r>
      <w:r>
        <w:rPr>
          <w:color w:val="6A0000"/>
        </w:rPr>
        <w:t xml:space="preserve"> jante</w:t>
      </w:r>
      <w:r>
        <w:rPr>
          <w:color w:val="000071"/>
        </w:rPr>
        <w:t xml:space="preserve"> cai</w:t>
      </w:r>
      <w:r>
        <w:br/>
      </w:r>
      <w:r>
        <w:rPr>
          <w:color w:val="320000"/>
        </w:rPr>
        <w:t xml:space="preserve"> কি</w:t>
      </w:r>
      <w:r>
        <w:rPr>
          <w:color w:val="4D0000"/>
        </w:rPr>
        <w:t xml:space="preserve"> করলে</w:t>
      </w:r>
      <w:r>
        <w:rPr>
          <w:color w:val="2E0000"/>
        </w:rPr>
        <w:t xml:space="preserve"> আমি</w:t>
      </w:r>
      <w:r>
        <w:rPr>
          <w:color w:val="00006C"/>
        </w:rPr>
        <w:t xml:space="preserve"> লোনের</w:t>
      </w:r>
      <w:r>
        <w:rPr>
          <w:color w:val="0000AD"/>
        </w:rPr>
        <w:t xml:space="preserve"> অন্তভুক্ত</w:t>
      </w:r>
      <w:r>
        <w:rPr>
          <w:color w:val="6F0000"/>
        </w:rPr>
        <w:t xml:space="preserve"> হতে</w:t>
      </w:r>
      <w:r>
        <w:rPr>
          <w:color w:val="000000"/>
        </w:rPr>
        <w:t xml:space="preserve"> পারি</w:t>
      </w:r>
      <w:r>
        <w:br/>
      </w:r>
      <w:r>
        <w:rPr>
          <w:color w:val="490000"/>
        </w:rPr>
        <w:t xml:space="preserve"> আমার</w:t>
      </w:r>
      <w:r>
        <w:rPr>
          <w:color w:val="000076"/>
        </w:rPr>
        <w:t xml:space="preserve"> বিকাশে</w:t>
      </w:r>
      <w:r>
        <w:rPr>
          <w:color w:val="000095"/>
        </w:rPr>
        <w:t xml:space="preserve"> অ্যাপ</w:t>
      </w:r>
      <w:r>
        <w:rPr>
          <w:color w:val="00006B"/>
        </w:rPr>
        <w:t xml:space="preserve"> লোন</w:t>
      </w:r>
      <w:r>
        <w:rPr>
          <w:color w:val="00006C"/>
        </w:rPr>
        <w:t xml:space="preserve"> আছে</w:t>
      </w:r>
      <w:r>
        <w:br/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থেকে</w:t>
      </w:r>
      <w:r>
        <w:rPr>
          <w:color w:val="00005C"/>
        </w:rPr>
        <w:t xml:space="preserve"> লোন</w:t>
      </w:r>
      <w:r>
        <w:rPr>
          <w:color w:val="00006D"/>
        </w:rPr>
        <w:t xml:space="preserve"> নিতে</w:t>
      </w:r>
      <w:r>
        <w:rPr>
          <w:color w:val="960000"/>
        </w:rPr>
        <w:t xml:space="preserve"> হলে</w:t>
      </w:r>
      <w:r>
        <w:rPr>
          <w:color w:val="450000"/>
        </w:rPr>
        <w:t xml:space="preserve"> কি</w:t>
      </w:r>
      <w:r>
        <w:rPr>
          <w:color w:val="52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340000"/>
        </w:rPr>
        <w:t xml:space="preserve"> ame</w:t>
      </w:r>
      <w:r>
        <w:rPr>
          <w:color w:val="000017"/>
        </w:rPr>
        <w:t xml:space="preserve"> bkash</w:t>
      </w:r>
      <w:r>
        <w:rPr>
          <w:color w:val="000054"/>
        </w:rPr>
        <w:t xml:space="preserve"> takha</w:t>
      </w:r>
      <w:r>
        <w:rPr>
          <w:color w:val="000031"/>
        </w:rPr>
        <w:t xml:space="preserve"> lon</w:t>
      </w:r>
      <w:r>
        <w:rPr>
          <w:color w:val="470000"/>
        </w:rPr>
        <w:t xml:space="preserve"> neta</w:t>
      </w:r>
      <w:r>
        <w:rPr>
          <w:color w:val="00004C"/>
        </w:rPr>
        <w:t xml:space="preserve"> chacce</w:t>
      </w:r>
      <w:r>
        <w:rPr>
          <w:color w:val="3D0000"/>
        </w:rPr>
        <w:t xml:space="preserve"> so</w:t>
      </w:r>
      <w:r>
        <w:rPr>
          <w:color w:val="000054"/>
        </w:rPr>
        <w:t xml:space="preserve"> apne</w:t>
      </w:r>
      <w:r>
        <w:rPr>
          <w:color w:val="00001B"/>
        </w:rPr>
        <w:t xml:space="preserve"> ki</w:t>
      </w:r>
      <w:r>
        <w:rPr>
          <w:color w:val="490000"/>
        </w:rPr>
        <w:t xml:space="preserve"> amaka</w:t>
      </w:r>
      <w:r>
        <w:rPr>
          <w:color w:val="2C0000"/>
        </w:rPr>
        <w:t xml:space="preserve"> ar</w:t>
      </w:r>
      <w:r>
        <w:rPr>
          <w:color w:val="520000"/>
        </w:rPr>
        <w:t xml:space="preserve"> jonna</w:t>
      </w:r>
      <w:r>
        <w:rPr>
          <w:color w:val="360000"/>
        </w:rPr>
        <w:t xml:space="preserve"> aktu</w:t>
      </w:r>
      <w:r>
        <w:rPr>
          <w:color w:val="2E0000"/>
        </w:rPr>
        <w:t xml:space="preserve"> help</w:t>
      </w:r>
      <w:r>
        <w:rPr>
          <w:color w:val="360000"/>
        </w:rPr>
        <w:t xml:space="preserve"> korta</w:t>
      </w:r>
      <w:r>
        <w:rPr>
          <w:color w:val="000054"/>
        </w:rPr>
        <w:t xml:space="preserve"> parban</w:t>
      </w:r>
      <w:r>
        <w:br/>
      </w:r>
      <w:r>
        <w:rPr>
          <w:color w:val="00004F"/>
        </w:rPr>
        <w:t xml:space="preserve"> city</w:t>
      </w:r>
      <w:r>
        <w:rPr>
          <w:color w:val="000038"/>
        </w:rPr>
        <w:t xml:space="preserve"> bank</w:t>
      </w:r>
      <w:r>
        <w:rPr>
          <w:color w:val="000031"/>
        </w:rPr>
        <w:t xml:space="preserve"> theke</w:t>
      </w:r>
      <w:r>
        <w:rPr>
          <w:color w:val="000022"/>
        </w:rPr>
        <w:t xml:space="preserve"> bkash</w:t>
      </w:r>
      <w:r>
        <w:rPr>
          <w:color w:val="000026"/>
        </w:rPr>
        <w:t xml:space="preserve"> account</w:t>
      </w:r>
      <w:r>
        <w:rPr>
          <w:color w:val="2C0000"/>
        </w:rPr>
        <w:t xml:space="preserve"> a</w:t>
      </w:r>
      <w:r>
        <w:rPr>
          <w:color w:val="00004D"/>
        </w:rPr>
        <w:t xml:space="preserve"> lone</w:t>
      </w:r>
      <w:r>
        <w:rPr>
          <w:color w:val="310000"/>
        </w:rPr>
        <w:t xml:space="preserve"> er</w:t>
      </w:r>
      <w:r>
        <w:rPr>
          <w:color w:val="000081"/>
        </w:rPr>
        <w:t xml:space="preserve"> systeme</w:t>
      </w:r>
      <w:r>
        <w:rPr>
          <w:color w:val="000031"/>
        </w:rPr>
        <w:t xml:space="preserve"> ta</w:t>
      </w:r>
      <w:r>
        <w:rPr>
          <w:color w:val="000081"/>
        </w:rPr>
        <w:t xml:space="preserve"> jananen</w:t>
      </w:r>
      <w:r>
        <w:rPr>
          <w:color w:val="400000"/>
        </w:rPr>
        <w:t xml:space="preserve"> please</w:t>
      </w:r>
      <w:r>
        <w:br/>
      </w:r>
      <w:r>
        <w:rPr>
          <w:color w:val="0000A0"/>
        </w:rPr>
        <w:t xml:space="preserve"> loan</w:t>
      </w:r>
      <w:r>
        <w:rPr>
          <w:color w:val="0000C5"/>
        </w:rPr>
        <w:t xml:space="preserve"> hobe</w:t>
      </w:r>
      <w:r>
        <w:br/>
      </w:r>
      <w:r>
        <w:rPr>
          <w:color w:val="480000"/>
        </w:rPr>
        <w:t xml:space="preserve"> ami</w:t>
      </w:r>
      <w:r>
        <w:rPr>
          <w:color w:val="000084"/>
        </w:rPr>
        <w:t xml:space="preserve"> lon</w:t>
      </w:r>
      <w:r>
        <w:rPr>
          <w:color w:val="5D0000"/>
        </w:rPr>
        <w:t xml:space="preserve"> korte</w:t>
      </w:r>
      <w:r>
        <w:rPr>
          <w:color w:val="0000B6"/>
        </w:rPr>
        <w:t xml:space="preserve"> chay</w:t>
      </w:r>
      <w:r>
        <w:br/>
      </w:r>
      <w:r>
        <w:rPr>
          <w:color w:val="330000"/>
        </w:rPr>
        <w:t xml:space="preserve"> ami</w:t>
      </w:r>
      <w:r>
        <w:rPr>
          <w:color w:val="00002D"/>
        </w:rPr>
        <w:t xml:space="preserve"> bkash</w:t>
      </w:r>
      <w:r>
        <w:rPr>
          <w:color w:val="000041"/>
        </w:rPr>
        <w:t xml:space="preserve"> theke</w:t>
      </w:r>
      <w:r>
        <w:rPr>
          <w:color w:val="000067"/>
        </w:rPr>
        <w:t xml:space="preserve"> lone</w:t>
      </w:r>
      <w:r>
        <w:rPr>
          <w:color w:val="000058"/>
        </w:rPr>
        <w:t xml:space="preserve"> nite</w:t>
      </w:r>
      <w:r>
        <w:rPr>
          <w:color w:val="00004E"/>
        </w:rPr>
        <w:t xml:space="preserve"> chai</w:t>
      </w:r>
      <w:r>
        <w:rPr>
          <w:color w:val="0000A6"/>
        </w:rPr>
        <w:t xml:space="preserve"> emargency</w:t>
      </w:r>
      <w:r>
        <w:rPr>
          <w:color w:val="00003B"/>
        </w:rPr>
        <w:t xml:space="preserve"> tk</w:t>
      </w:r>
      <w:r>
        <w:br/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6D"/>
        </w:rPr>
        <w:t xml:space="preserve"> এত</w:t>
      </w:r>
      <w:r>
        <w:rPr>
          <w:color w:val="000047"/>
        </w:rPr>
        <w:t xml:space="preserve"> লেনদেন</w:t>
      </w:r>
      <w:r>
        <w:rPr>
          <w:color w:val="3C0000"/>
        </w:rPr>
        <w:t xml:space="preserve"> করা</w:t>
      </w:r>
      <w:r>
        <w:rPr>
          <w:color w:val="000055"/>
        </w:rPr>
        <w:t xml:space="preserve"> পরে</w:t>
      </w:r>
      <w:r>
        <w:rPr>
          <w:color w:val="00007B"/>
        </w:rPr>
        <w:t xml:space="preserve"> ক্যান</w:t>
      </w:r>
      <w:r>
        <w:rPr>
          <w:color w:val="430000"/>
        </w:rPr>
        <w:t xml:space="preserve"> আমাকে</w:t>
      </w:r>
      <w:r>
        <w:rPr>
          <w:color w:val="000034"/>
        </w:rPr>
        <w:t xml:space="preserve"> লোন</w:t>
      </w:r>
      <w:r>
        <w:rPr>
          <w:color w:val="00004C"/>
        </w:rPr>
        <w:t xml:space="preserve"> দেওয়া</w:t>
      </w:r>
      <w:r>
        <w:rPr>
          <w:color w:val="00003C"/>
        </w:rPr>
        <w:t xml:space="preserve"> হচ্ছে</w:t>
      </w:r>
      <w:r>
        <w:rPr>
          <w:color w:val="00002B"/>
        </w:rPr>
        <w:t xml:space="preserve"> না</w:t>
      </w:r>
      <w:r>
        <w:br/>
      </w:r>
      <w:r>
        <w:rPr>
          <w:color w:val="00007C"/>
        </w:rPr>
        <w:t xml:space="preserve"> বিকাশের</w:t>
      </w:r>
      <w:r>
        <w:rPr>
          <w:color w:val="000061"/>
        </w:rPr>
        <w:t xml:space="preserve"> লোন</w:t>
      </w:r>
      <w:r>
        <w:rPr>
          <w:color w:val="000073"/>
        </w:rPr>
        <w:t xml:space="preserve"> নিতে</w:t>
      </w:r>
      <w:r>
        <w:rPr>
          <w:color w:val="490000"/>
        </w:rPr>
        <w:t xml:space="preserve"> কি</w:t>
      </w:r>
      <w:r>
        <w:rPr>
          <w:color w:val="570000"/>
        </w:rPr>
        <w:t xml:space="preserve"> করতে</w:t>
      </w:r>
      <w:r>
        <w:rPr>
          <w:color w:val="750000"/>
        </w:rPr>
        <w:t xml:space="preserve"> হবে</w:t>
      </w:r>
      <w:r>
        <w:br/>
      </w:r>
      <w:r>
        <w:rPr>
          <w:color w:val="000038"/>
        </w:rPr>
        <w:t xml:space="preserve"> বিকাশে</w:t>
      </w:r>
      <w:r>
        <w:rPr>
          <w:color w:val="000032"/>
        </w:rPr>
        <w:t xml:space="preserve"> লোন</w:t>
      </w:r>
      <w:r>
        <w:rPr>
          <w:color w:val="5A0000"/>
        </w:rPr>
        <w:t xml:space="preserve"> নেওয়ার</w:t>
      </w:r>
      <w:r>
        <w:rPr>
          <w:color w:val="000060"/>
        </w:rPr>
        <w:t xml:space="preserve"> ব্যাপারে</w:t>
      </w:r>
      <w:r>
        <w:rPr>
          <w:color w:val="00003A"/>
        </w:rPr>
        <w:t xml:space="preserve"> জানতে</w:t>
      </w:r>
      <w:r>
        <w:rPr>
          <w:color w:val="000000"/>
        </w:rPr>
        <w:t xml:space="preserve"> চাচ্ছিলাম</w:t>
      </w:r>
      <w:r>
        <w:rPr>
          <w:color w:val="000036"/>
        </w:rPr>
        <w:t xml:space="preserve"> কিভাবে</w:t>
      </w:r>
      <w:r>
        <w:rPr>
          <w:color w:val="00003C"/>
        </w:rPr>
        <w:t xml:space="preserve"> নিতে</w:t>
      </w:r>
      <w:r>
        <w:rPr>
          <w:color w:val="420000"/>
        </w:rPr>
        <w:t xml:space="preserve"> হয়</w:t>
      </w:r>
      <w:r>
        <w:rPr>
          <w:color w:val="00004A"/>
        </w:rPr>
        <w:t xml:space="preserve"> আর</w:t>
      </w:r>
      <w:r>
        <w:rPr>
          <w:color w:val="000070"/>
        </w:rPr>
        <w:t xml:space="preserve"> নীতিমালা</w:t>
      </w:r>
      <w:r>
        <w:rPr>
          <w:color w:val="000056"/>
        </w:rPr>
        <w:t xml:space="preserve"> গুলো</w:t>
      </w:r>
      <w:r>
        <w:rPr>
          <w:color w:val="260000"/>
        </w:rPr>
        <w:t xml:space="preserve"> কি</w:t>
      </w:r>
      <w:r>
        <w:rPr>
          <w:color w:val="260000"/>
        </w:rPr>
        <w:t xml:space="preserve"> কি</w:t>
      </w:r>
      <w:r>
        <w:br/>
      </w:r>
      <w:r>
        <w:rPr>
          <w:color w:val="0000C3"/>
        </w:rPr>
        <w:t xml:space="preserve"> lun</w:t>
      </w:r>
      <w:r>
        <w:rPr>
          <w:color w:val="00007A"/>
        </w:rPr>
        <w:t xml:space="preserve"> nite</w:t>
      </w:r>
      <w:r>
        <w:rPr>
          <w:color w:val="00006D"/>
        </w:rPr>
        <w:t xml:space="preserve"> chai</w:t>
      </w:r>
      <w:r>
        <w:br/>
      </w:r>
      <w:r>
        <w:rPr>
          <w:color w:val="410000"/>
        </w:rPr>
        <w:t xml:space="preserve"> ami</w:t>
      </w:r>
      <w:r>
        <w:rPr>
          <w:color w:val="000039"/>
        </w:rPr>
        <w:t xml:space="preserve"> bkash</w:t>
      </w:r>
      <w:r>
        <w:rPr>
          <w:color w:val="4A0000"/>
        </w:rPr>
        <w:t xml:space="preserve"> a</w:t>
      </w:r>
      <w:r>
        <w:rPr>
          <w:color w:val="00005B"/>
        </w:rPr>
        <w:t xml:space="preserve"> loan</w:t>
      </w:r>
      <w:r>
        <w:rPr>
          <w:color w:val="A40000"/>
        </w:rPr>
        <w:t xml:space="preserve"> pacchi</w:t>
      </w:r>
      <w:r>
        <w:rPr>
          <w:color w:val="00004A"/>
        </w:rPr>
        <w:t xml:space="preserve"> na</w:t>
      </w:r>
      <w:r>
        <w:rPr>
          <w:color w:val="000066"/>
        </w:rPr>
        <w:t xml:space="preserve"> keno</w:t>
      </w:r>
      <w:r>
        <w:br/>
      </w:r>
      <w:r>
        <w:rPr>
          <w:color w:val="270000"/>
        </w:rPr>
        <w:t xml:space="preserve"> আমার</w:t>
      </w:r>
      <w:r>
        <w:rPr>
          <w:color w:val="00003F"/>
        </w:rPr>
        <w:t xml:space="preserve"> বিকাশে</w:t>
      </w:r>
      <w:r>
        <w:rPr>
          <w:color w:val="000073"/>
        </w:rPr>
        <w:t xml:space="preserve"> লোন</w:t>
      </w:r>
      <w:r>
        <w:rPr>
          <w:color w:val="000071"/>
        </w:rPr>
        <w:t xml:space="preserve"> অপশনটি</w:t>
      </w:r>
      <w:r>
        <w:rPr>
          <w:color w:val="000078"/>
        </w:rPr>
        <w:t xml:space="preserve"> অন</w:t>
      </w:r>
      <w:r>
        <w:rPr>
          <w:color w:val="000039"/>
        </w:rPr>
        <w:t xml:space="preserve"> আছে</w:t>
      </w:r>
      <w:r>
        <w:rPr>
          <w:color w:val="360000"/>
        </w:rPr>
        <w:t xml:space="preserve"> কিন্তু</w:t>
      </w:r>
      <w:r>
        <w:rPr>
          <w:color w:val="280000"/>
        </w:rPr>
        <w:t xml:space="preserve"> আমি</w:t>
      </w:r>
      <w:r>
        <w:rPr>
          <w:color w:val="000073"/>
        </w:rPr>
        <w:t xml:space="preserve"> লোন</w:t>
      </w:r>
      <w:r>
        <w:rPr>
          <w:color w:val="00005B"/>
        </w:rPr>
        <w:t xml:space="preserve"> পাচ্ছি</w:t>
      </w:r>
      <w:r>
        <w:rPr>
          <w:color w:val="000030"/>
        </w:rPr>
        <w:t xml:space="preserve"> না</w:t>
      </w:r>
      <w:r>
        <w:br/>
      </w:r>
      <w:r>
        <w:rPr>
          <w:color w:val="000036"/>
        </w:rPr>
        <w:t xml:space="preserve"> bkash</w:t>
      </w:r>
      <w:r>
        <w:rPr>
          <w:color w:val="000043"/>
        </w:rPr>
        <w:t xml:space="preserve"> থেকে</w:t>
      </w:r>
      <w:r>
        <w:rPr>
          <w:color w:val="00004F"/>
        </w:rPr>
        <w:t xml:space="preserve"> লোন</w:t>
      </w:r>
      <w:r>
        <w:rPr>
          <w:color w:val="0000A4"/>
        </w:rPr>
        <w:t xml:space="preserve"> নেয়ার</w:t>
      </w:r>
      <w:r>
        <w:rPr>
          <w:color w:val="00009C"/>
        </w:rPr>
        <w:t xml:space="preserve"> শর্ত</w:t>
      </w:r>
      <w:r>
        <w:rPr>
          <w:color w:val="000000"/>
        </w:rPr>
        <w:t xml:space="preserve"> কি</w:t>
      </w:r>
      <w:r>
        <w:br/>
      </w:r>
      <w:r>
        <w:rPr>
          <w:color w:val="00004C"/>
        </w:rPr>
        <w:t xml:space="preserve"> how</w:t>
      </w:r>
      <w:r>
        <w:rPr>
          <w:color w:val="000049"/>
        </w:rPr>
        <w:t xml:space="preserve"> can</w:t>
      </w:r>
      <w:r>
        <w:rPr>
          <w:color w:val="390000"/>
        </w:rPr>
        <w:t xml:space="preserve"> i</w:t>
      </w:r>
      <w:r>
        <w:rPr>
          <w:color w:val="640000"/>
        </w:rPr>
        <w:t xml:space="preserve"> be</w:t>
      </w:r>
      <w:r>
        <w:rPr>
          <w:color w:val="000066"/>
        </w:rPr>
        <w:t xml:space="preserve"> eligible</w:t>
      </w:r>
      <w:r>
        <w:rPr>
          <w:color w:val="530000"/>
        </w:rPr>
        <w:t xml:space="preserve"> for</w:t>
      </w:r>
      <w:r>
        <w:rPr>
          <w:color w:val="00002A"/>
        </w:rPr>
        <w:t xml:space="preserve"> bkash</w:t>
      </w:r>
      <w:r>
        <w:rPr>
          <w:color w:val="000043"/>
        </w:rPr>
        <w:t xml:space="preserve"> loan</w:t>
      </w:r>
      <w:r>
        <w:rPr>
          <w:color w:val="00004F"/>
        </w:rPr>
        <w:t xml:space="preserve"> from</w:t>
      </w:r>
      <w:r>
        <w:rPr>
          <w:color w:val="000063"/>
        </w:rPr>
        <w:t xml:space="preserve"> city</w:t>
      </w:r>
      <w:r>
        <w:rPr>
          <w:color w:val="000000"/>
        </w:rPr>
        <w:t xml:space="preserve"> bank</w:t>
      </w:r>
      <w:r>
        <w:br/>
      </w:r>
      <w:r>
        <w:rPr>
          <w:color w:val="430000"/>
        </w:rPr>
        <w:t xml:space="preserve"> আমি</w:t>
      </w:r>
      <w:r>
        <w:rPr>
          <w:color w:val="000040"/>
        </w:rPr>
        <w:t xml:space="preserve"> বিকাশ</w:t>
      </w:r>
      <w:r>
        <w:rPr>
          <w:color w:val="000061"/>
        </w:rPr>
        <w:t xml:space="preserve"> লোন</w:t>
      </w:r>
      <w:r>
        <w:rPr>
          <w:color w:val="000073"/>
        </w:rPr>
        <w:t xml:space="preserve"> নিতে</w:t>
      </w:r>
      <w:r>
        <w:rPr>
          <w:color w:val="0000A3"/>
        </w:rPr>
        <w:t xml:space="preserve"> পারতেছি</w:t>
      </w:r>
      <w:r>
        <w:rPr>
          <w:color w:val="000051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420000"/>
        </w:rPr>
        <w:t xml:space="preserve"> আমি</w:t>
      </w:r>
      <w:r>
        <w:rPr>
          <w:color w:val="000060"/>
        </w:rPr>
        <w:t xml:space="preserve"> লোন</w:t>
      </w:r>
      <w:r>
        <w:rPr>
          <w:color w:val="000071"/>
        </w:rPr>
        <w:t xml:space="preserve"> নিতে</w:t>
      </w:r>
      <w:r>
        <w:rPr>
          <w:color w:val="00005F"/>
        </w:rPr>
        <w:t xml:space="preserve"> চাই</w:t>
      </w:r>
      <w:r>
        <w:rPr>
          <w:color w:val="5B0000"/>
        </w:rPr>
        <w:t xml:space="preserve"> কিন্তু</w:t>
      </w:r>
      <w:r>
        <w:rPr>
          <w:color w:val="000077"/>
        </w:rPr>
        <w:t xml:space="preserve"> পারছি</w:t>
      </w:r>
      <w:r>
        <w:rPr>
          <w:color w:val="000050"/>
        </w:rPr>
        <w:t xml:space="preserve"> না</w:t>
      </w:r>
      <w:r>
        <w:br/>
      </w:r>
      <w:r>
        <w:rPr>
          <w:color w:val="00004D"/>
        </w:rPr>
        <w:t xml:space="preserve"> akta</w:t>
      </w:r>
      <w:r>
        <w:rPr>
          <w:color w:val="000038"/>
        </w:rPr>
        <w:t xml:space="preserve"> number</w:t>
      </w:r>
      <w:r>
        <w:rPr>
          <w:color w:val="7B0000"/>
        </w:rPr>
        <w:t xml:space="preserve"> re</w:t>
      </w:r>
      <w:r>
        <w:rPr>
          <w:color w:val="000041"/>
        </w:rPr>
        <w:t xml:space="preserve"> loan</w:t>
      </w:r>
      <w:r>
        <w:rPr>
          <w:color w:val="00008E"/>
        </w:rPr>
        <w:t xml:space="preserve"> subida</w:t>
      </w:r>
      <w:r>
        <w:rPr>
          <w:color w:val="720000"/>
        </w:rPr>
        <w:t xml:space="preserve"> asce</w:t>
      </w:r>
      <w:r>
        <w:rPr>
          <w:color w:val="000035"/>
        </w:rPr>
        <w:t xml:space="preserve"> na</w:t>
      </w:r>
      <w:r>
        <w:br/>
      </w:r>
      <w:r>
        <w:rPr>
          <w:color w:val="540000"/>
        </w:rPr>
        <w:t xml:space="preserve"> amk</w:t>
      </w:r>
      <w:r>
        <w:rPr>
          <w:color w:val="000069"/>
        </w:rPr>
        <w:t xml:space="preserve"> loan</w:t>
      </w:r>
      <w:r>
        <w:rPr>
          <w:color w:val="300000"/>
        </w:rPr>
        <w:t xml:space="preserve"> er</w:t>
      </w:r>
      <w:r>
        <w:rPr>
          <w:color w:val="600000"/>
        </w:rPr>
        <w:t xml:space="preserve"> bepare</w:t>
      </w:r>
      <w:r>
        <w:rPr>
          <w:color w:val="00006D"/>
        </w:rPr>
        <w:t xml:space="preserve"> sahajjo</w:t>
      </w:r>
      <w:r>
        <w:rPr>
          <w:color w:val="5B0000"/>
        </w:rPr>
        <w:t xml:space="preserve"> korun</w:t>
      </w:r>
      <w:r>
        <w:rPr>
          <w:color w:val="250000"/>
        </w:rPr>
        <w:t xml:space="preserve"> ami</w:t>
      </w:r>
      <w:r>
        <w:rPr>
          <w:color w:val="00003B"/>
        </w:rPr>
        <w:t xml:space="preserve"> kivabe</w:t>
      </w:r>
      <w:r>
        <w:rPr>
          <w:color w:val="000069"/>
        </w:rPr>
        <w:t xml:space="preserve"> loan</w:t>
      </w:r>
      <w:r>
        <w:rPr>
          <w:color w:val="00004C"/>
        </w:rPr>
        <w:t xml:space="preserve"> pete</w:t>
      </w:r>
      <w:r>
        <w:rPr>
          <w:color w:val="000040"/>
        </w:rPr>
        <w:t xml:space="preserve"> pari</w:t>
      </w:r>
      <w:r>
        <w:br/>
      </w:r>
      <w:r>
        <w:rPr>
          <w:color w:val="580000"/>
        </w:rPr>
        <w:t xml:space="preserve"> আমি</w:t>
      </w:r>
      <w:r>
        <w:rPr>
          <w:color w:val="5F0000"/>
        </w:rPr>
        <w:t xml:space="preserve"> কি</w:t>
      </w:r>
      <w:r>
        <w:rPr>
          <w:color w:val="00007F"/>
        </w:rPr>
        <w:t xml:space="preserve"> লোন</w:t>
      </w:r>
      <w:r>
        <w:rPr>
          <w:color w:val="0000B2"/>
        </w:rPr>
        <w:t xml:space="preserve"> পাব</w:t>
      </w:r>
      <w:r>
        <w:br/>
      </w:r>
      <w:r>
        <w:rPr>
          <w:color w:val="240000"/>
        </w:rPr>
        <w:t xml:space="preserve"> ami</w:t>
      </w:r>
      <w:r>
        <w:rPr>
          <w:color w:val="000072"/>
        </w:rPr>
        <w:t xml:space="preserve"> screenshot</w:t>
      </w:r>
      <w:r>
        <w:rPr>
          <w:color w:val="00003A"/>
        </w:rPr>
        <w:t xml:space="preserve"> kivabe</w:t>
      </w:r>
      <w:r>
        <w:rPr>
          <w:color w:val="570000"/>
        </w:rPr>
        <w:t xml:space="preserve"> dibo</w:t>
      </w:r>
      <w:r>
        <w:rPr>
          <w:color w:val="510000"/>
        </w:rPr>
        <w:t xml:space="preserve"> amk</w:t>
      </w:r>
      <w:r>
        <w:rPr>
          <w:color w:val="000033"/>
        </w:rPr>
        <w:t xml:space="preserve"> loan</w:t>
      </w:r>
      <w:r>
        <w:rPr>
          <w:color w:val="2E0000"/>
        </w:rPr>
        <w:t xml:space="preserve"> er</w:t>
      </w:r>
      <w:r>
        <w:rPr>
          <w:color w:val="5E0000"/>
        </w:rPr>
        <w:t xml:space="preserve"> bepare</w:t>
      </w:r>
      <w:r>
        <w:rPr>
          <w:color w:val="00006A"/>
        </w:rPr>
        <w:t xml:space="preserve"> sahajjo</w:t>
      </w:r>
      <w:r>
        <w:rPr>
          <w:color w:val="580000"/>
        </w:rPr>
        <w:t xml:space="preserve"> korun</w:t>
      </w:r>
      <w:r>
        <w:br/>
      </w:r>
      <w:r>
        <w:rPr>
          <w:color w:val="00005C"/>
        </w:rPr>
        <w:t xml:space="preserve"> loan</w:t>
      </w:r>
      <w:r>
        <w:rPr>
          <w:color w:val="000078"/>
        </w:rPr>
        <w:t xml:space="preserve"> option</w:t>
      </w:r>
      <w:r>
        <w:rPr>
          <w:color w:val="00007C"/>
        </w:rPr>
        <w:t xml:space="preserve"> on</w:t>
      </w:r>
      <w:r>
        <w:rPr>
          <w:color w:val="000043"/>
        </w:rPr>
        <w:t xml:space="preserve"> ki</w:t>
      </w:r>
      <w:r>
        <w:rPr>
          <w:color w:val="00005E"/>
        </w:rPr>
        <w:t xml:space="preserve"> kore</w:t>
      </w:r>
      <w:r>
        <w:rPr>
          <w:color w:val="000071"/>
        </w:rPr>
        <w:t xml:space="preserve"> hobe</w:t>
      </w:r>
      <w:r>
        <w:br/>
      </w:r>
      <w:r>
        <w:rPr>
          <w:color w:val="400000"/>
        </w:rPr>
        <w:t xml:space="preserve"> স্যার</w:t>
      </w:r>
      <w:r>
        <w:rPr>
          <w:color w:val="220000"/>
        </w:rPr>
        <w:t xml:space="preserve"> আমার</w:t>
      </w:r>
      <w:r>
        <w:rPr>
          <w:color w:val="000051"/>
        </w:rPr>
        <w:t xml:space="preserve"> লোনের</w:t>
      </w:r>
      <w:r>
        <w:rPr>
          <w:color w:val="000074"/>
        </w:rPr>
        <w:t xml:space="preserve"> অপসোন</w:t>
      </w:r>
      <w:r>
        <w:rPr>
          <w:color w:val="000039"/>
        </w:rPr>
        <w:t xml:space="preserve"> টা</w:t>
      </w:r>
      <w:r>
        <w:rPr>
          <w:color w:val="7C0000"/>
        </w:rPr>
        <w:t xml:space="preserve"> দোয়া</w:t>
      </w:r>
      <w:r>
        <w:rPr>
          <w:color w:val="670000"/>
        </w:rPr>
        <w:t xml:space="preserve"> করে</w:t>
      </w:r>
      <w:r>
        <w:rPr>
          <w:color w:val="000043"/>
        </w:rPr>
        <w:t xml:space="preserve"> চালু</w:t>
      </w:r>
      <w:r>
        <w:rPr>
          <w:color w:val="670000"/>
        </w:rPr>
        <w:t xml:space="preserve"> করে</w:t>
      </w:r>
      <w:r>
        <w:rPr>
          <w:color w:val="00004B"/>
        </w:rPr>
        <w:t xml:space="preserve"> দেন</w:t>
      </w:r>
      <w:r>
        <w:br/>
      </w:r>
      <w:r>
        <w:rPr>
          <w:color w:val="340000"/>
        </w:rPr>
        <w:t xml:space="preserve"> আমি</w:t>
      </w:r>
      <w:r>
        <w:rPr>
          <w:color w:val="380000"/>
        </w:rPr>
        <w:t xml:space="preserve"> কি</w:t>
      </w:r>
      <w:r>
        <w:rPr>
          <w:color w:val="00009B"/>
        </w:rPr>
        <w:t xml:space="preserve"> ঋণ</w:t>
      </w:r>
      <w:r>
        <w:rPr>
          <w:color w:val="000094"/>
        </w:rPr>
        <w:t xml:space="preserve"> গ্রহন</w:t>
      </w:r>
      <w:r>
        <w:rPr>
          <w:color w:val="430000"/>
        </w:rPr>
        <w:t xml:space="preserve"> করতে</w:t>
      </w:r>
      <w:r>
        <w:rPr>
          <w:color w:val="000059"/>
        </w:rPr>
        <w:t xml:space="preserve"> পারি</w:t>
      </w:r>
      <w:r>
        <w:br/>
      </w:r>
      <w:r>
        <w:rPr>
          <w:color w:val="2A0000"/>
        </w:rPr>
        <w:t xml:space="preserve"> আমি</w:t>
      </w:r>
      <w:r>
        <w:rPr>
          <w:color w:val="2D0000"/>
        </w:rPr>
        <w:t xml:space="preserve"> কি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থেকে</w:t>
      </w:r>
      <w:r>
        <w:rPr>
          <w:color w:val="00003D"/>
        </w:rPr>
        <w:t xml:space="preserve"> লোন</w:t>
      </w:r>
      <w:r>
        <w:rPr>
          <w:color w:val="000097"/>
        </w:rPr>
        <w:t xml:space="preserve"> সাভিসটি</w:t>
      </w:r>
      <w:r>
        <w:rPr>
          <w:color w:val="890000"/>
        </w:rPr>
        <w:t xml:space="preserve"> উপভোগ</w:t>
      </w:r>
      <w:r>
        <w:rPr>
          <w:color w:val="360000"/>
        </w:rPr>
        <w:t xml:space="preserve"> করতে</w:t>
      </w:r>
      <w:r>
        <w:rPr>
          <w:color w:val="000059"/>
        </w:rPr>
        <w:t xml:space="preserve"> পারব</w:t>
      </w:r>
      <w:r>
        <w:br/>
      </w:r>
      <w:r>
        <w:rPr>
          <w:color w:val="490000"/>
        </w:rPr>
        <w:t xml:space="preserve"> আমি</w:t>
      </w:r>
      <w:r>
        <w:rPr>
          <w:color w:val="480000"/>
        </w:rPr>
        <w:t xml:space="preserve"> তো</w:t>
      </w:r>
      <w:r>
        <w:rPr>
          <w:color w:val="570000"/>
        </w:rPr>
        <w:t xml:space="preserve"> অনেক</w:t>
      </w:r>
      <w:r>
        <w:rPr>
          <w:color w:val="000074"/>
        </w:rPr>
        <w:t xml:space="preserve"> থেকেই</w:t>
      </w:r>
      <w:r>
        <w:rPr>
          <w:color w:val="000046"/>
        </w:rPr>
        <w:t xml:space="preserve"> বিকাশ</w:t>
      </w:r>
      <w:r>
        <w:rPr>
          <w:color w:val="000051"/>
        </w:rPr>
        <w:t xml:space="preserve"> ব্যবহার</w:t>
      </w:r>
      <w:r>
        <w:rPr>
          <w:color w:val="4B0000"/>
        </w:rPr>
        <w:t xml:space="preserve"> করি</w:t>
      </w:r>
      <w:r>
        <w:rPr>
          <w:color w:val="490000"/>
        </w:rPr>
        <w:t xml:space="preserve"> আমি</w:t>
      </w:r>
      <w:r>
        <w:rPr>
          <w:color w:val="000046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39"/>
        </w:rPr>
        <w:t xml:space="preserve"> কিভাবে</w:t>
      </w:r>
      <w:r>
        <w:rPr>
          <w:color w:val="000034"/>
        </w:rPr>
        <w:t xml:space="preserve"> লোন</w:t>
      </w:r>
      <w:r>
        <w:rPr>
          <w:color w:val="00003E"/>
        </w:rPr>
        <w:t xml:space="preserve"> নিতে</w:t>
      </w:r>
      <w:r>
        <w:rPr>
          <w:color w:val="00003E"/>
        </w:rPr>
        <w:t xml:space="preserve"> পারি</w:t>
      </w:r>
      <w:r>
        <w:br/>
      </w:r>
      <w:r>
        <w:rPr>
          <w:color w:val="000066"/>
        </w:rPr>
        <w:t xml:space="preserve"> how</w:t>
      </w:r>
      <w:r>
        <w:rPr>
          <w:color w:val="000062"/>
        </w:rPr>
        <w:t xml:space="preserve"> can</w:t>
      </w:r>
      <w:r>
        <w:rPr>
          <w:color w:val="4C0000"/>
        </w:rPr>
        <w:t xml:space="preserve"> i</w:t>
      </w:r>
      <w:r>
        <w:rPr>
          <w:color w:val="000071"/>
        </w:rPr>
        <w:t xml:space="preserve"> get</w:t>
      </w:r>
      <w:r>
        <w:rPr>
          <w:color w:val="000059"/>
        </w:rPr>
        <w:t xml:space="preserve"> loan</w:t>
      </w:r>
      <w:r>
        <w:rPr>
          <w:color w:val="00006A"/>
        </w:rPr>
        <w:t xml:space="preserve"> from</w:t>
      </w:r>
      <w:r>
        <w:rPr>
          <w:color w:val="000052"/>
        </w:rPr>
        <w:t xml:space="preserve"> my</w:t>
      </w:r>
      <w:r>
        <w:rPr>
          <w:color w:val="000000"/>
        </w:rPr>
        <w:t xml:space="preserve"> account</w:t>
      </w:r>
      <w:r>
        <w:br/>
      </w:r>
      <w:r>
        <w:rPr>
          <w:color w:val="000083"/>
        </w:rPr>
        <w:t xml:space="preserve"> সার</w:t>
      </w:r>
      <w:r>
        <w:rPr>
          <w:color w:val="320000"/>
        </w:rPr>
        <w:t xml:space="preserve"> আমার</w:t>
      </w:r>
      <w:r>
        <w:rPr>
          <w:color w:val="000079"/>
        </w:rPr>
        <w:t xml:space="preserve"> লোনের</w:t>
      </w:r>
      <w:r>
        <w:rPr>
          <w:color w:val="00007B"/>
        </w:rPr>
        <w:t xml:space="preserve"> দরকার</w:t>
      </w:r>
      <w:r>
        <w:rPr>
          <w:color w:val="7A0000"/>
        </w:rPr>
        <w:t xml:space="preserve"> ছিলো</w:t>
      </w:r>
      <w:r>
        <w:br/>
      </w:r>
      <w:r>
        <w:rPr>
          <w:color w:val="730000"/>
        </w:rPr>
        <w:t xml:space="preserve"> ভাই</w:t>
      </w:r>
      <w:r>
        <w:rPr>
          <w:color w:val="3C0000"/>
        </w:rPr>
        <w:t xml:space="preserve"> আমার</w:t>
      </w:r>
      <w:r>
        <w:rPr>
          <w:color w:val="000058"/>
        </w:rPr>
        <w:t xml:space="preserve"> লোন</w:t>
      </w:r>
      <w:r>
        <w:rPr>
          <w:color w:val="000076"/>
        </w:rPr>
        <w:t xml:space="preserve"> চালু</w:t>
      </w:r>
      <w:r>
        <w:rPr>
          <w:color w:val="5B0000"/>
        </w:rPr>
        <w:t xml:space="preserve"> করে</w:t>
      </w:r>
      <w:r>
        <w:rPr>
          <w:color w:val="000084"/>
        </w:rPr>
        <w:t xml:space="preserve"> দেন</w:t>
      </w:r>
      <w:r>
        <w:br/>
      </w:r>
      <w:r>
        <w:rPr>
          <w:color w:val="000028"/>
        </w:rPr>
        <w:t xml:space="preserve"> bkash</w:t>
      </w:r>
      <w:r>
        <w:rPr>
          <w:color w:val="340000"/>
        </w:rPr>
        <w:t xml:space="preserve"> a</w:t>
      </w:r>
      <w:r>
        <w:rPr>
          <w:color w:val="000040"/>
        </w:rPr>
        <w:t xml:space="preserve"> loan</w:t>
      </w:r>
      <w:r>
        <w:rPr>
          <w:color w:val="000059"/>
        </w:rPr>
        <w:t xml:space="preserve"> service</w:t>
      </w:r>
      <w:r>
        <w:rPr>
          <w:color w:val="00003A"/>
        </w:rPr>
        <w:t xml:space="preserve"> ta</w:t>
      </w:r>
      <w:r>
        <w:rPr>
          <w:color w:val="2D0000"/>
        </w:rPr>
        <w:t xml:space="preserve"> ami</w:t>
      </w:r>
      <w:r>
        <w:rPr>
          <w:color w:val="000043"/>
        </w:rPr>
        <w:t xml:space="preserve"> pabo</w:t>
      </w:r>
      <w:r>
        <w:rPr>
          <w:color w:val="620000"/>
        </w:rPr>
        <w:t xml:space="preserve"> kina</w:t>
      </w:r>
      <w:r>
        <w:rPr>
          <w:color w:val="00005A"/>
        </w:rPr>
        <w:t xml:space="preserve"> janaben</w:t>
      </w:r>
      <w:r>
        <w:rPr>
          <w:color w:val="8F0000"/>
        </w:rPr>
        <w:t xml:space="preserve"> plss</w:t>
      </w:r>
      <w:r>
        <w:br/>
      </w:r>
      <w:r>
        <w:rPr>
          <w:color w:val="770000"/>
        </w:rPr>
        <w:t xml:space="preserve"> vai</w:t>
      </w:r>
      <w:r>
        <w:rPr>
          <w:color w:val="000085"/>
        </w:rPr>
        <w:t xml:space="preserve"> lone</w:t>
      </w:r>
      <w:r>
        <w:rPr>
          <w:color w:val="000092"/>
        </w:rPr>
        <w:t xml:space="preserve"> nibo</w:t>
      </w:r>
      <w:r>
        <w:rPr>
          <w:color w:val="00006A"/>
        </w:rPr>
        <w:t xml:space="preserve"> kivabe</w:t>
      </w:r>
      <w:r>
        <w:br/>
      </w:r>
      <w:r>
        <w:rPr>
          <w:color w:val="680000"/>
        </w:rPr>
        <w:t xml:space="preserve"> ভাইয়া</w:t>
      </w:r>
      <w:r>
        <w:rPr>
          <w:color w:val="2F0000"/>
        </w:rPr>
        <w:t xml:space="preserve"> আমি</w:t>
      </w:r>
      <w:r>
        <w:rPr>
          <w:color w:val="330000"/>
        </w:rPr>
        <w:t xml:space="preserve"> কি</w:t>
      </w:r>
      <w:r>
        <w:rPr>
          <w:color w:val="00002D"/>
        </w:rPr>
        <w:t xml:space="preserve"> বিকাশ</w:t>
      </w:r>
      <w:r>
        <w:rPr>
          <w:color w:val="00009F"/>
        </w:rPr>
        <w:t xml:space="preserve"> লোনটি</w:t>
      </w:r>
      <w:r>
        <w:rPr>
          <w:color w:val="000049"/>
        </w:rPr>
        <w:t xml:space="preserve"> এখন</w:t>
      </w:r>
      <w:r>
        <w:rPr>
          <w:color w:val="000061"/>
        </w:rPr>
        <w:t xml:space="preserve"> পেতে</w:t>
      </w:r>
      <w:r>
        <w:rPr>
          <w:color w:val="000051"/>
        </w:rPr>
        <w:t xml:space="preserve"> পারি</w:t>
      </w:r>
      <w:r>
        <w:br/>
      </w:r>
      <w:r>
        <w:rPr>
          <w:color w:val="460000"/>
        </w:rPr>
        <w:t xml:space="preserve"> আমার</w:t>
      </w:r>
      <w:r>
        <w:rPr>
          <w:color w:val="950000"/>
        </w:rPr>
        <w:t xml:space="preserve"> কিছু</w:t>
      </w:r>
      <w:r>
        <w:rPr>
          <w:color w:val="000048"/>
        </w:rPr>
        <w:t xml:space="preserve"> টাকা</w:t>
      </w:r>
      <w:r>
        <w:rPr>
          <w:color w:val="000067"/>
        </w:rPr>
        <w:t xml:space="preserve"> লোন</w:t>
      </w:r>
      <w:r>
        <w:rPr>
          <w:color w:val="000094"/>
        </w:rPr>
        <w:t xml:space="preserve"> লাগবে</w:t>
      </w:r>
      <w:r>
        <w:br/>
      </w:r>
      <w:r>
        <w:rPr>
          <w:color w:val="720000"/>
        </w:rPr>
        <w:t xml:space="preserve"> ভাইয়া</w:t>
      </w:r>
      <w:r>
        <w:rPr>
          <w:color w:val="000032"/>
        </w:rPr>
        <w:t xml:space="preserve"> বিকাশ</w:t>
      </w:r>
      <w:r>
        <w:rPr>
          <w:color w:val="00009B"/>
        </w:rPr>
        <w:t xml:space="preserve"> লোনটা</w:t>
      </w:r>
      <w:r>
        <w:rPr>
          <w:color w:val="380000"/>
        </w:rPr>
        <w:t xml:space="preserve"> কি</w:t>
      </w:r>
      <w:r>
        <w:rPr>
          <w:color w:val="340000"/>
        </w:rPr>
        <w:t xml:space="preserve"> আমি</w:t>
      </w:r>
      <w:r>
        <w:rPr>
          <w:color w:val="00006A"/>
        </w:rPr>
        <w:t xml:space="preserve"> পেতে</w:t>
      </w:r>
      <w:r>
        <w:rPr>
          <w:color w:val="000059"/>
        </w:rPr>
        <w:t xml:space="preserve"> পারি</w:t>
      </w:r>
      <w:r>
        <w:br/>
      </w:r>
      <w:r>
        <w:rPr>
          <w:color w:val="000032"/>
        </w:rPr>
        <w:t xml:space="preserve"> বিকাশ</w:t>
      </w:r>
      <w:r>
        <w:rPr>
          <w:color w:val="00004C"/>
        </w:rPr>
        <w:t xml:space="preserve"> লোন</w:t>
      </w:r>
      <w:r>
        <w:rPr>
          <w:color w:val="00007C"/>
        </w:rPr>
        <w:t xml:space="preserve"> পাওয়ার</w:t>
      </w:r>
      <w:r>
        <w:rPr>
          <w:color w:val="5A0000"/>
        </w:rPr>
        <w:t xml:space="preserve"> জন্য</w:t>
      </w:r>
      <w:r>
        <w:rPr>
          <w:color w:val="710000"/>
        </w:rPr>
        <w:t xml:space="preserve"> কী</w:t>
      </w:r>
      <w:r>
        <w:rPr>
          <w:color w:val="00008D"/>
        </w:rPr>
        <w:t xml:space="preserve"> করনীয়</w:t>
      </w:r>
      <w:r>
        <w:br/>
      </w:r>
      <w:r>
        <w:rPr>
          <w:color w:val="000057"/>
        </w:rPr>
        <w:t xml:space="preserve"> বিকাশে</w:t>
      </w:r>
      <w:r>
        <w:rPr>
          <w:color w:val="00004F"/>
        </w:rPr>
        <w:t xml:space="preserve"> লোন</w:t>
      </w:r>
      <w:r>
        <w:rPr>
          <w:color w:val="00005E"/>
        </w:rPr>
        <w:t xml:space="preserve"> নিতে</w:t>
      </w:r>
      <w:r>
        <w:rPr>
          <w:color w:val="810000"/>
        </w:rPr>
        <w:t xml:space="preserve"> হলে</w:t>
      </w:r>
      <w:r>
        <w:rPr>
          <w:color w:val="3C0000"/>
        </w:rPr>
        <w:t xml:space="preserve"> কি</w:t>
      </w:r>
      <w:r>
        <w:rPr>
          <w:color w:val="5B0000"/>
        </w:rPr>
        <w:t xml:space="preserve"> করা</w:t>
      </w:r>
      <w:r>
        <w:rPr>
          <w:color w:val="000072"/>
        </w:rPr>
        <w:t xml:space="preserve"> লাগবে</w:t>
      </w:r>
      <w:r>
        <w:br/>
      </w:r>
      <w:r>
        <w:rPr>
          <w:color w:val="000024"/>
        </w:rPr>
        <w:t xml:space="preserve"> bkash</w:t>
      </w:r>
      <w:r>
        <w:rPr>
          <w:color w:val="5D0000"/>
        </w:rPr>
        <w:t xml:space="preserve"> a</w:t>
      </w:r>
      <w:r>
        <w:rPr>
          <w:color w:val="000039"/>
        </w:rPr>
        <w:t xml:space="preserve"> loan</w:t>
      </w:r>
      <w:r>
        <w:rPr>
          <w:color w:val="7B0000"/>
        </w:rPr>
        <w:t xml:space="preserve"> key</w:t>
      </w:r>
      <w:r>
        <w:rPr>
          <w:color w:val="000089"/>
        </w:rPr>
        <w:t xml:space="preserve"> bab</w:t>
      </w:r>
      <w:r>
        <w:rPr>
          <w:color w:val="5D0000"/>
        </w:rPr>
        <w:t xml:space="preserve"> a</w:t>
      </w:r>
      <w:r>
        <w:rPr>
          <w:color w:val="00006B"/>
        </w:rPr>
        <w:t xml:space="preserve"> paoya</w:t>
      </w:r>
      <w:r>
        <w:rPr>
          <w:color w:val="00004D"/>
        </w:rPr>
        <w:t xml:space="preserve"> jai</w:t>
      </w:r>
      <w:r>
        <w:br/>
      </w:r>
      <w:r>
        <w:rPr>
          <w:color w:val="360000"/>
        </w:rPr>
        <w:t xml:space="preserve"> ami</w:t>
      </w:r>
      <w:r>
        <w:rPr>
          <w:color w:val="00004C"/>
        </w:rPr>
        <w:t xml:space="preserve"> loan</w:t>
      </w:r>
      <w:r>
        <w:rPr>
          <w:color w:val="00006B"/>
        </w:rPr>
        <w:t xml:space="preserve"> service</w:t>
      </w:r>
      <w:r>
        <w:rPr>
          <w:color w:val="00006F"/>
        </w:rPr>
        <w:t xml:space="preserve"> pete</w:t>
      </w:r>
      <w:r>
        <w:rPr>
          <w:color w:val="7B0000"/>
        </w:rPr>
        <w:t xml:space="preserve"> hole</w:t>
      </w:r>
      <w:r>
        <w:rPr>
          <w:color w:val="000038"/>
        </w:rPr>
        <w:t xml:space="preserve"> ki</w:t>
      </w:r>
      <w:r>
        <w:rPr>
          <w:color w:val="450000"/>
        </w:rPr>
        <w:t xml:space="preserve"> korte</w:t>
      </w:r>
      <w:r>
        <w:rPr>
          <w:color w:val="00005E"/>
        </w:rPr>
        <w:t xml:space="preserve"> hobe</w:t>
      </w:r>
      <w:r>
        <w:br/>
      </w:r>
      <w:r>
        <w:rPr>
          <w:color w:val="000050"/>
        </w:rPr>
        <w:t xml:space="preserve"> loan</w:t>
      </w:r>
      <w:r>
        <w:rPr>
          <w:color w:val="960000"/>
        </w:rPr>
        <w:t xml:space="preserve"> pabar</w:t>
      </w:r>
      <w:r>
        <w:rPr>
          <w:color w:val="5D0000"/>
        </w:rPr>
        <w:t xml:space="preserve"> jonno</w:t>
      </w:r>
      <w:r>
        <w:rPr>
          <w:color w:val="4C0000"/>
        </w:rPr>
        <w:t xml:space="preserve"> amr</w:t>
      </w:r>
      <w:r>
        <w:rPr>
          <w:color w:val="000075"/>
        </w:rPr>
        <w:t xml:space="preserve"> ki</w:t>
      </w:r>
      <w:r>
        <w:rPr>
          <w:color w:val="000075"/>
        </w:rPr>
        <w:t xml:space="preserve"> ki</w:t>
      </w:r>
      <w:r>
        <w:rPr>
          <w:color w:val="000056"/>
        </w:rPr>
        <w:t xml:space="preserve"> kora</w:t>
      </w:r>
      <w:r>
        <w:rPr>
          <w:color w:val="000000"/>
        </w:rPr>
        <w:t xml:space="preserve"> lagbe</w:t>
      </w:r>
      <w:r>
        <w:br/>
      </w:r>
      <w:r>
        <w:rPr>
          <w:color w:val="00005A"/>
        </w:rPr>
        <w:t xml:space="preserve"> how</w:t>
      </w:r>
      <w:r>
        <w:rPr>
          <w:color w:val="000046"/>
        </w:rPr>
        <w:t xml:space="preserve"> to</w:t>
      </w:r>
      <w:r>
        <w:rPr>
          <w:color w:val="00006E"/>
        </w:rPr>
        <w:t xml:space="preserve"> use</w:t>
      </w:r>
      <w:r>
        <w:rPr>
          <w:color w:val="000031"/>
        </w:rPr>
        <w:t xml:space="preserve"> bkash</w:t>
      </w:r>
      <w:r>
        <w:rPr>
          <w:color w:val="00004F"/>
        </w:rPr>
        <w:t xml:space="preserve"> loan</w:t>
      </w:r>
      <w:r>
        <w:rPr>
          <w:color w:val="0000B0"/>
        </w:rPr>
        <w:t xml:space="preserve"> facility</w:t>
      </w:r>
      <w:r>
        <w:br/>
      </w:r>
      <w:r>
        <w:rPr>
          <w:color w:val="00006A"/>
        </w:rPr>
        <w:t xml:space="preserve"> লোন</w:t>
      </w:r>
      <w:r>
        <w:rPr>
          <w:color w:val="000099"/>
        </w:rPr>
        <w:t xml:space="preserve"> লাগবে</w:t>
      </w:r>
      <w:r>
        <w:rPr>
          <w:color w:val="000072"/>
        </w:rPr>
        <w:t xml:space="preserve"> কিভাবে</w:t>
      </w:r>
      <w:r>
        <w:rPr>
          <w:color w:val="000082"/>
        </w:rPr>
        <w:t xml:space="preserve"> পাবো</w:t>
      </w:r>
      <w:r>
        <w:br/>
      </w:r>
      <w:r>
        <w:rPr>
          <w:color w:val="310000"/>
        </w:rPr>
        <w:t xml:space="preserve"> ami</w:t>
      </w:r>
      <w:r>
        <w:rPr>
          <w:color w:val="000032"/>
        </w:rPr>
        <w:t xml:space="preserve"> ki</w:t>
      </w:r>
      <w:r>
        <w:rPr>
          <w:color w:val="00002B"/>
        </w:rPr>
        <w:t xml:space="preserve"> bkash</w:t>
      </w:r>
      <w:r>
        <w:rPr>
          <w:color w:val="00004A"/>
        </w:rPr>
        <w:t xml:space="preserve"> app</w:t>
      </w:r>
      <w:r>
        <w:rPr>
          <w:color w:val="510000"/>
        </w:rPr>
        <w:t xml:space="preserve"> ar</w:t>
      </w:r>
      <w:r>
        <w:rPr>
          <w:color w:val="000084"/>
        </w:rPr>
        <w:t xml:space="preserve"> madhome</w:t>
      </w:r>
      <w:r>
        <w:rPr>
          <w:color w:val="000059"/>
        </w:rPr>
        <w:t xml:space="preserve"> lon</w:t>
      </w:r>
      <w:r>
        <w:rPr>
          <w:color w:val="000073"/>
        </w:rPr>
        <w:t xml:space="preserve"> nita</w:t>
      </w:r>
      <w:r>
        <w:rPr>
          <w:color w:val="000053"/>
        </w:rPr>
        <w:t xml:space="preserve"> parbo</w:t>
      </w:r>
      <w:r>
        <w:br/>
      </w:r>
      <w:r>
        <w:rPr>
          <w:color w:val="770000"/>
        </w:rPr>
        <w:t xml:space="preserve"> আচ্ছা</w:t>
      </w:r>
      <w:r>
        <w:rPr>
          <w:color w:val="5F0000"/>
        </w:rPr>
        <w:t xml:space="preserve"> ভাই</w:t>
      </w:r>
      <w:r>
        <w:rPr>
          <w:color w:val="320000"/>
        </w:rPr>
        <w:t xml:space="preserve"> আমি</w:t>
      </w:r>
      <w:r>
        <w:rPr>
          <w:color w:val="000030"/>
        </w:rPr>
        <w:t xml:space="preserve"> বিকাশ</w:t>
      </w:r>
      <w:r>
        <w:rPr>
          <w:color w:val="00003D"/>
        </w:rPr>
        <w:t xml:space="preserve"> থেকে</w:t>
      </w:r>
      <w:r>
        <w:rPr>
          <w:color w:val="000048"/>
        </w:rPr>
        <w:t xml:space="preserve"> লোন</w:t>
      </w:r>
      <w:r>
        <w:rPr>
          <w:color w:val="000056"/>
        </w:rPr>
        <w:t xml:space="preserve"> নিতে</w:t>
      </w:r>
      <w:r>
        <w:rPr>
          <w:color w:val="00005B"/>
        </w:rPr>
        <w:t xml:space="preserve"> পারছি</w:t>
      </w:r>
      <w:r>
        <w:rPr>
          <w:color w:val="00003D"/>
        </w:rPr>
        <w:t xml:space="preserve"> না</w:t>
      </w:r>
      <w:r>
        <w:rPr>
          <w:color w:val="00005A"/>
        </w:rPr>
        <w:t xml:space="preserve"> কেনো</w:t>
      </w:r>
      <w:r>
        <w:br/>
      </w:r>
      <w:r>
        <w:rPr>
          <w:color w:val="000070"/>
        </w:rPr>
        <w:t xml:space="preserve"> city</w:t>
      </w:r>
      <w:r>
        <w:rPr>
          <w:color w:val="00004F"/>
        </w:rPr>
        <w:t xml:space="preserve"> bank</w:t>
      </w:r>
      <w:r>
        <w:rPr>
          <w:color w:val="3E0000"/>
        </w:rPr>
        <w:t xml:space="preserve"> a</w:t>
      </w:r>
      <w:r>
        <w:rPr>
          <w:color w:val="00004C"/>
        </w:rPr>
        <w:t xml:space="preserve"> loan</w:t>
      </w:r>
      <w:r>
        <w:rPr>
          <w:color w:val="000037"/>
        </w:rPr>
        <w:t xml:space="preserve"> ki</w:t>
      </w:r>
      <w:r>
        <w:rPr>
          <w:color w:val="0000B6"/>
        </w:rPr>
        <w:t xml:space="preserve"> pobo</w:t>
      </w:r>
      <w:r>
        <w:br/>
      </w:r>
      <w:r>
        <w:rPr>
          <w:color w:val="570000"/>
        </w:rPr>
        <w:t xml:space="preserve"> আমার</w:t>
      </w:r>
      <w:r>
        <w:rPr>
          <w:color w:val="000098"/>
        </w:rPr>
        <w:t xml:space="preserve"> ইমারজেন্সি</w:t>
      </w:r>
      <w:r>
        <w:rPr>
          <w:color w:val="000040"/>
        </w:rPr>
        <w:t xml:space="preserve"> লোন</w:t>
      </w:r>
      <w:r>
        <w:rPr>
          <w:color w:val="00006A"/>
        </w:rPr>
        <w:t xml:space="preserve"> দরকার</w:t>
      </w:r>
      <w:r>
        <w:rPr>
          <w:color w:val="000045"/>
        </w:rPr>
        <w:t xml:space="preserve"> এখন</w:t>
      </w:r>
      <w:r>
        <w:rPr>
          <w:color w:val="570000"/>
        </w:rPr>
        <w:t xml:space="preserve"> আমার</w:t>
      </w:r>
      <w:r>
        <w:rPr>
          <w:color w:val="000074"/>
        </w:rPr>
        <w:t xml:space="preserve"> করণীয়</w:t>
      </w:r>
      <w:r>
        <w:rPr>
          <w:color w:val="000000"/>
        </w:rPr>
        <w:t xml:space="preserve"> কি</w:t>
      </w:r>
      <w:r>
        <w:br/>
      </w:r>
      <w:r>
        <w:rPr>
          <w:color w:val="8F0000"/>
        </w:rPr>
        <w:t xml:space="preserve"> assalamualaikum</w:t>
      </w:r>
      <w:r>
        <w:rPr>
          <w:color w:val="470000"/>
        </w:rPr>
        <w:t xml:space="preserve"> amr</w:t>
      </w:r>
      <w:r>
        <w:rPr>
          <w:color w:val="000035"/>
        </w:rPr>
        <w:t xml:space="preserve"> account</w:t>
      </w:r>
      <w:r>
        <w:rPr>
          <w:color w:val="000042"/>
        </w:rPr>
        <w:t xml:space="preserve"> e</w:t>
      </w:r>
      <w:r>
        <w:rPr>
          <w:color w:val="00004B"/>
        </w:rPr>
        <w:t xml:space="preserve"> loan</w:t>
      </w:r>
      <w:r>
        <w:rPr>
          <w:color w:val="000061"/>
        </w:rPr>
        <w:t xml:space="preserve"> option</w:t>
      </w:r>
      <w:r>
        <w:rPr>
          <w:color w:val="000064"/>
        </w:rPr>
        <w:t xml:space="preserve"> on</w:t>
      </w:r>
      <w:r>
        <w:rPr>
          <w:color w:val="000051"/>
        </w:rPr>
        <w:t xml:space="preserve"> nai</w:t>
      </w:r>
      <w:r>
        <w:rPr>
          <w:color w:val="000000"/>
        </w:rPr>
        <w:t xml:space="preserve"> keno</w:t>
      </w:r>
      <w:r>
        <w:br/>
      </w:r>
      <w:r>
        <w:rPr>
          <w:color w:val="000042"/>
        </w:rPr>
        <w:t xml:space="preserve"> বিকাশ</w:t>
      </w:r>
      <w:r>
        <w:rPr>
          <w:color w:val="000054"/>
        </w:rPr>
        <w:t xml:space="preserve"> থেকে</w:t>
      </w:r>
      <w:r>
        <w:rPr>
          <w:color w:val="000064"/>
        </w:rPr>
        <w:t xml:space="preserve"> লোন</w:t>
      </w:r>
      <w:r>
        <w:rPr>
          <w:color w:val="00006C"/>
        </w:rPr>
        <w:t xml:space="preserve"> কিভাবে</w:t>
      </w:r>
      <w:r>
        <w:rPr>
          <w:color w:val="000076"/>
        </w:rPr>
        <w:t xml:space="preserve"> নিতে</w:t>
      </w:r>
      <w:r>
        <w:rPr>
          <w:color w:val="000000"/>
        </w:rPr>
        <w:t xml:space="preserve"> পারি</w:t>
      </w:r>
      <w:r>
        <w:rPr>
          <w:color w:val="000000"/>
        </w:rPr>
        <w:t xml:space="preserve"> যদি</w:t>
      </w:r>
      <w:r>
        <w:rPr>
          <w:color w:val="830000"/>
        </w:rPr>
        <w:t xml:space="preserve"> একটু</w:t>
      </w:r>
      <w:r>
        <w:rPr>
          <w:color w:val="000000"/>
        </w:rPr>
        <w:t xml:space="preserve"> বলতেন</w:t>
      </w:r>
      <w:r>
        <w:br/>
      </w:r>
      <w:r>
        <w:rPr>
          <w:color w:val="000027"/>
        </w:rPr>
        <w:t xml:space="preserve"> লোন</w:t>
      </w:r>
      <w:r>
        <w:rPr>
          <w:color w:val="00009A"/>
        </w:rPr>
        <w:t xml:space="preserve"> অপশনটি</w:t>
      </w:r>
      <w:r>
        <w:rPr>
          <w:color w:val="000069"/>
        </w:rPr>
        <w:t xml:space="preserve"> চালু</w:t>
      </w:r>
      <w:r>
        <w:rPr>
          <w:color w:val="460000"/>
        </w:rPr>
        <w:t xml:space="preserve"> করতে</w:t>
      </w:r>
      <w:r>
        <w:rPr>
          <w:color w:val="3B0000"/>
        </w:rPr>
        <w:t xml:space="preserve"> কি</w:t>
      </w:r>
      <w:r>
        <w:rPr>
          <w:color w:val="460000"/>
        </w:rPr>
        <w:t xml:space="preserve"> করতে</w:t>
      </w:r>
      <w:r>
        <w:rPr>
          <w:color w:val="2F0000"/>
        </w:rPr>
        <w:t xml:space="preserve"> হবে</w:t>
      </w:r>
      <w:r>
        <w:rPr>
          <w:color w:val="000039"/>
        </w:rPr>
        <w:t xml:space="preserve"> আর</w:t>
      </w:r>
      <w:r>
        <w:rPr>
          <w:color w:val="460000"/>
        </w:rPr>
        <w:t xml:space="preserve"> আপনি</w:t>
      </w:r>
      <w:r>
        <w:rPr>
          <w:color w:val="3B0000"/>
        </w:rPr>
        <w:t xml:space="preserve"> কি</w:t>
      </w:r>
      <w:r>
        <w:rPr>
          <w:color w:val="2E0000"/>
        </w:rPr>
        <w:t xml:space="preserve"> কোন</w:t>
      </w:r>
      <w:r>
        <w:rPr>
          <w:color w:val="000036"/>
        </w:rPr>
        <w:t xml:space="preserve"> ভাবে</w:t>
      </w:r>
      <w:r>
        <w:rPr>
          <w:color w:val="00009A"/>
        </w:rPr>
        <w:t xml:space="preserve"> অপশনটি</w:t>
      </w:r>
      <w:r>
        <w:rPr>
          <w:color w:val="000069"/>
        </w:rPr>
        <w:t xml:space="preserve"> চালু</w:t>
      </w:r>
      <w:r>
        <w:rPr>
          <w:color w:val="280000"/>
        </w:rPr>
        <w:t xml:space="preserve"> করে</w:t>
      </w:r>
      <w:r>
        <w:rPr>
          <w:color w:val="000033"/>
        </w:rPr>
        <w:t xml:space="preserve"> দিতে</w:t>
      </w:r>
      <w:r>
        <w:rPr>
          <w:color w:val="000000"/>
        </w:rPr>
        <w:t xml:space="preserve"> পারবেন</w:t>
      </w:r>
      <w:r>
        <w:br/>
      </w:r>
      <w:r>
        <w:rPr>
          <w:color w:val="450000"/>
        </w:rPr>
        <w:t xml:space="preserve"> ami</w:t>
      </w:r>
      <w:r>
        <w:rPr>
          <w:color w:val="00006F"/>
        </w:rPr>
        <w:t xml:space="preserve"> kivabe</w:t>
      </w:r>
      <w:r>
        <w:rPr>
          <w:color w:val="00008B"/>
        </w:rPr>
        <w:t xml:space="preserve"> lone</w:t>
      </w:r>
      <w:r>
        <w:rPr>
          <w:color w:val="000076"/>
        </w:rPr>
        <w:t xml:space="preserve"> nite</w:t>
      </w:r>
      <w:r>
        <w:rPr>
          <w:color w:val="000078"/>
        </w:rPr>
        <w:t xml:space="preserve"> pari</w:t>
      </w:r>
      <w:r>
        <w:br/>
      </w:r>
      <w:r>
        <w:rPr>
          <w:color w:val="520000"/>
        </w:rPr>
        <w:t xml:space="preserve"> আমি</w:t>
      </w:r>
      <w:r>
        <w:rPr>
          <w:color w:val="000080"/>
        </w:rPr>
        <w:t xml:space="preserve"> কিভাবে</w:t>
      </w:r>
      <w:r>
        <w:rPr>
          <w:color w:val="00004F"/>
        </w:rPr>
        <w:t xml:space="preserve"> বিকাশ</w:t>
      </w:r>
      <w:r>
        <w:rPr>
          <w:color w:val="000077"/>
        </w:rPr>
        <w:t xml:space="preserve"> লোন</w:t>
      </w:r>
      <w:r>
        <w:rPr>
          <w:color w:val="000091"/>
        </w:rPr>
        <w:t xml:space="preserve"> পাবো</w:t>
      </w:r>
      <w:r>
        <w:br/>
      </w:r>
      <w:r>
        <w:rPr>
          <w:color w:val="690000"/>
        </w:rPr>
        <w:t xml:space="preserve"> sir</w:t>
      </w:r>
      <w:r>
        <w:rPr>
          <w:color w:val="430000"/>
        </w:rPr>
        <w:t xml:space="preserve"> ami</w:t>
      </w:r>
      <w:r>
        <w:rPr>
          <w:color w:val="000067"/>
        </w:rPr>
        <w:t xml:space="preserve"> bikash</w:t>
      </w:r>
      <w:r>
        <w:rPr>
          <w:color w:val="000056"/>
        </w:rPr>
        <w:t xml:space="preserve"> theke</w:t>
      </w:r>
      <w:r>
        <w:rPr>
          <w:color w:val="00005F"/>
        </w:rPr>
        <w:t xml:space="preserve"> loan</w:t>
      </w:r>
      <w:r>
        <w:rPr>
          <w:color w:val="000094"/>
        </w:rPr>
        <w:t xml:space="preserve"> nibo</w:t>
      </w:r>
      <w:r>
        <w:rPr>
          <w:color w:val="000000"/>
        </w:rPr>
        <w:t xml:space="preserve"> kivabe</w:t>
      </w:r>
      <w:r>
        <w:br/>
      </w:r>
      <w:r>
        <w:rPr>
          <w:color w:val="390000"/>
        </w:rPr>
        <w:t xml:space="preserve"> ami</w:t>
      </w:r>
      <w:r>
        <w:rPr>
          <w:color w:val="000032"/>
        </w:rPr>
        <w:t xml:space="preserve"> bkash</w:t>
      </w:r>
      <w:r>
        <w:rPr>
          <w:color w:val="000076"/>
        </w:rPr>
        <w:t xml:space="preserve"> take</w:t>
      </w:r>
      <w:r>
        <w:rPr>
          <w:color w:val="00003B"/>
        </w:rPr>
        <w:t xml:space="preserve"> ki</w:t>
      </w:r>
      <w:r>
        <w:rPr>
          <w:color w:val="000050"/>
        </w:rPr>
        <w:t xml:space="preserve"> loan</w:t>
      </w:r>
      <w:r>
        <w:rPr>
          <w:color w:val="0000A0"/>
        </w:rPr>
        <w:t xml:space="preserve"> nete</w:t>
      </w:r>
      <w:r>
        <w:rPr>
          <w:color w:val="000061"/>
        </w:rPr>
        <w:t xml:space="preserve"> parbo</w:t>
      </w:r>
      <w:r>
        <w:br/>
      </w:r>
      <w:r>
        <w:rPr>
          <w:color w:val="000035"/>
        </w:rPr>
        <w:t xml:space="preserve"> লোন</w:t>
      </w:r>
      <w:r>
        <w:rPr>
          <w:color w:val="00003F"/>
        </w:rPr>
        <w:t xml:space="preserve"> নিতে</w:t>
      </w:r>
      <w:r>
        <w:rPr>
          <w:color w:val="560000"/>
        </w:rPr>
        <w:t xml:space="preserve"> হলে</w:t>
      </w:r>
      <w:r>
        <w:rPr>
          <w:color w:val="000000"/>
        </w:rPr>
        <w:t xml:space="preserve"> কি</w:t>
      </w:r>
      <w:r>
        <w:rPr>
          <w:color w:val="000044"/>
        </w:rPr>
        <w:t xml:space="preserve"> বিকাশের</w:t>
      </w:r>
      <w:r>
        <w:rPr>
          <w:color w:val="000051"/>
        </w:rPr>
        <w:t xml:space="preserve"> সব</w:t>
      </w:r>
      <w:r>
        <w:rPr>
          <w:color w:val="00005A"/>
        </w:rPr>
        <w:t xml:space="preserve"> গুলো</w:t>
      </w:r>
      <w:r>
        <w:rPr>
          <w:color w:val="000049"/>
        </w:rPr>
        <w:t xml:space="preserve"> পয়েন্ট</w:t>
      </w:r>
      <w:r>
        <w:rPr>
          <w:color w:val="00006A"/>
        </w:rPr>
        <w:t xml:space="preserve"> লেভেল</w:t>
      </w:r>
      <w:r>
        <w:rPr>
          <w:color w:val="6E0000"/>
        </w:rPr>
        <w:t xml:space="preserve"> পার</w:t>
      </w:r>
      <w:r>
        <w:rPr>
          <w:color w:val="2F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49"/>
        </w:rPr>
        <w:t xml:space="preserve"> লোন</w:t>
      </w:r>
      <w:r>
        <w:rPr>
          <w:color w:val="830000"/>
        </w:rPr>
        <w:t xml:space="preserve"> নেওয়ার</w:t>
      </w:r>
      <w:r>
        <w:rPr>
          <w:color w:val="570000"/>
        </w:rPr>
        <w:t xml:space="preserve"> জন্য</w:t>
      </w:r>
      <w:r>
        <w:rPr>
          <w:color w:val="00003F"/>
        </w:rPr>
        <w:t xml:space="preserve"> একাউন্ট</w:t>
      </w:r>
      <w:r>
        <w:rPr>
          <w:color w:val="00004F"/>
        </w:rPr>
        <w:t xml:space="preserve"> কিভাবে</w:t>
      </w:r>
      <w:r>
        <w:rPr>
          <w:color w:val="000083"/>
        </w:rPr>
        <w:t xml:space="preserve"> উপযুক্ত</w:t>
      </w:r>
      <w:r>
        <w:rPr>
          <w:color w:val="54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2D"/>
        </w:rPr>
        <w:t xml:space="preserve"> বিকাশ</w:t>
      </w:r>
      <w:r>
        <w:rPr>
          <w:color w:val="000044"/>
        </w:rPr>
        <w:t xml:space="preserve"> লোন</w:t>
      </w:r>
      <w:r>
        <w:rPr>
          <w:color w:val="0000AA"/>
        </w:rPr>
        <w:t xml:space="preserve"> সুবিধাটি</w:t>
      </w:r>
      <w:r>
        <w:rPr>
          <w:color w:val="000096"/>
        </w:rPr>
        <w:t xml:space="preserve"> কাদের</w:t>
      </w:r>
      <w:r>
        <w:rPr>
          <w:color w:val="510000"/>
        </w:rPr>
        <w:t xml:space="preserve"> জন্য</w:t>
      </w:r>
      <w:r>
        <w:rPr>
          <w:color w:val="000000"/>
        </w:rPr>
        <w:t xml:space="preserve"> প্রযোজ্য</w:t>
      </w:r>
      <w:r>
        <w:br/>
      </w:r>
      <w:r>
        <w:rPr>
          <w:color w:val="000036"/>
        </w:rPr>
        <w:t xml:space="preserve"> bkash</w:t>
      </w:r>
      <w:r>
        <w:rPr>
          <w:color w:val="460000"/>
        </w:rPr>
        <w:t xml:space="preserve"> a</w:t>
      </w:r>
      <w:r>
        <w:rPr>
          <w:color w:val="000056"/>
        </w:rPr>
        <w:t xml:space="preserve"> loan</w:t>
      </w:r>
      <w:r>
        <w:rPr>
          <w:color w:val="00007E"/>
        </w:rPr>
        <w:t xml:space="preserve"> pete</w:t>
      </w:r>
      <w:r>
        <w:rPr>
          <w:color w:val="000083"/>
        </w:rPr>
        <w:t xml:space="preserve"> gele</w:t>
      </w:r>
      <w:r>
        <w:rPr>
          <w:color w:val="00007F"/>
        </w:rPr>
        <w:t xml:space="preserve"> ki</w:t>
      </w:r>
      <w:r>
        <w:rPr>
          <w:color w:val="00007F"/>
        </w:rPr>
        <w:t xml:space="preserve"> ki</w:t>
      </w:r>
      <w:r>
        <w:rPr>
          <w:color w:val="000000"/>
        </w:rPr>
        <w:t xml:space="preserve"> lgbe</w:t>
      </w:r>
      <w:r>
        <w:br/>
      </w:r>
      <w:r>
        <w:rPr>
          <w:color w:val="390000"/>
        </w:rPr>
        <w:t xml:space="preserve"> আমি</w:t>
      </w:r>
      <w:r>
        <w:rPr>
          <w:color w:val="000094"/>
        </w:rPr>
        <w:t xml:space="preserve"> কখন</w:t>
      </w:r>
      <w:r>
        <w:rPr>
          <w:color w:val="000037"/>
        </w:rPr>
        <w:t xml:space="preserve"> বিকাশ</w:t>
      </w:r>
      <w:r>
        <w:rPr>
          <w:color w:val="000046"/>
        </w:rPr>
        <w:t xml:space="preserve"> থেকে</w:t>
      </w:r>
      <w:r>
        <w:rPr>
          <w:color w:val="000053"/>
        </w:rPr>
        <w:t xml:space="preserve"> লোন</w:t>
      </w:r>
      <w:r>
        <w:rPr>
          <w:color w:val="000062"/>
        </w:rPr>
        <w:t xml:space="preserve"> নিতে</w:t>
      </w:r>
      <w:r>
        <w:rPr>
          <w:color w:val="00007A"/>
        </w:rPr>
        <w:t xml:space="preserve"> পারব</w:t>
      </w:r>
      <w:r>
        <w:br/>
      </w:r>
      <w:r>
        <w:rPr>
          <w:color w:val="330000"/>
        </w:rPr>
        <w:t xml:space="preserve"> ami</w:t>
      </w:r>
      <w:r>
        <w:rPr>
          <w:color w:val="000048"/>
        </w:rPr>
        <w:t xml:space="preserve"> loan</w:t>
      </w:r>
      <w:r>
        <w:rPr>
          <w:color w:val="0000A5"/>
        </w:rPr>
        <w:t xml:space="preserve"> kivane</w:t>
      </w:r>
      <w:r>
        <w:rPr>
          <w:color w:val="000093"/>
        </w:rPr>
        <w:t xml:space="preserve"> paite</w:t>
      </w:r>
      <w:r>
        <w:rPr>
          <w:color w:val="000059"/>
        </w:rPr>
        <w:t xml:space="preserve"> pari</w:t>
      </w:r>
      <w:r>
        <w:br/>
      </w:r>
      <w:r>
        <w:rPr>
          <w:color w:val="530000"/>
        </w:rPr>
        <w:t xml:space="preserve"> ami</w:t>
      </w:r>
      <w:r>
        <w:rPr>
          <w:color w:val="000076"/>
        </w:rPr>
        <w:t xml:space="preserve"> loan</w:t>
      </w:r>
      <w:r>
        <w:rPr>
          <w:color w:val="00008F"/>
        </w:rPr>
        <w:t xml:space="preserve"> nite</w:t>
      </w:r>
      <w:r>
        <w:rPr>
          <w:color w:val="000099"/>
        </w:rPr>
        <w:t xml:space="preserve"> cai</w:t>
      </w:r>
      <w:r>
        <w:br/>
      </w:r>
      <w:r>
        <w:rPr>
          <w:color w:val="000038"/>
        </w:rPr>
        <w:t xml:space="preserve"> লোন</w:t>
      </w:r>
      <w:r>
        <w:rPr>
          <w:color w:val="00004F"/>
        </w:rPr>
        <w:t xml:space="preserve"> পেতে</w:t>
      </w:r>
      <w:r>
        <w:rPr>
          <w:color w:val="5B0000"/>
        </w:rPr>
        <w:t xml:space="preserve"> হলে</w:t>
      </w:r>
      <w:r>
        <w:rPr>
          <w:color w:val="2A0000"/>
        </w:rPr>
        <w:t xml:space="preserve"> কি</w:t>
      </w:r>
      <w:r>
        <w:rPr>
          <w:color w:val="00006B"/>
        </w:rPr>
        <w:t xml:space="preserve"> নির্দিষ্ট</w:t>
      </w:r>
      <w:r>
        <w:rPr>
          <w:color w:val="410000"/>
        </w:rPr>
        <w:t xml:space="preserve"> কোন</w:t>
      </w:r>
      <w:r>
        <w:rPr>
          <w:color w:val="000091"/>
        </w:rPr>
        <w:t xml:space="preserve"> এমাউন্ট৷</w:t>
      </w:r>
      <w:r>
        <w:rPr>
          <w:color w:val="00004D"/>
        </w:rPr>
        <w:t xml:space="preserve"> লেনদেন</w:t>
      </w:r>
      <w:r>
        <w:rPr>
          <w:color w:val="32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480000"/>
        </w:rPr>
        <w:t xml:space="preserve"> ami</w:t>
      </w:r>
      <w:r>
        <w:rPr>
          <w:color w:val="000066"/>
        </w:rPr>
        <w:t xml:space="preserve"> loan</w:t>
      </w:r>
      <w:r>
        <w:rPr>
          <w:color w:val="00007C"/>
        </w:rPr>
        <w:t xml:space="preserve"> nite</w:t>
      </w:r>
      <w:r>
        <w:rPr>
          <w:color w:val="0000B7"/>
        </w:rPr>
        <w:t xml:space="preserve"> chay</w:t>
      </w:r>
      <w:r>
        <w:br/>
      </w:r>
      <w:r>
        <w:rPr>
          <w:color w:val="520000"/>
        </w:rPr>
        <w:t xml:space="preserve"> ami</w:t>
      </w:r>
      <w:r>
        <w:rPr>
          <w:color w:val="000096"/>
        </w:rPr>
        <w:t xml:space="preserve"> lon</w:t>
      </w:r>
      <w:r>
        <w:rPr>
          <w:color w:val="00008C"/>
        </w:rPr>
        <w:t xml:space="preserve"> nite</w:t>
      </w:r>
      <w:r>
        <w:rPr>
          <w:color w:val="00007D"/>
        </w:rPr>
        <w:t xml:space="preserve"> chai</w:t>
      </w:r>
      <w:r>
        <w:br/>
      </w:r>
      <w:r>
        <w:rPr>
          <w:color w:val="620000"/>
        </w:rPr>
        <w:t xml:space="preserve"> স্যার</w:t>
      </w:r>
      <w:r>
        <w:rPr>
          <w:color w:val="350000"/>
        </w:rPr>
        <w:t xml:space="preserve"> আমি</w:t>
      </w:r>
      <w:r>
        <w:rPr>
          <w:color w:val="3A0000"/>
        </w:rPr>
        <w:t xml:space="preserve"> কি</w:t>
      </w:r>
      <w:r>
        <w:rPr>
          <w:color w:val="000033"/>
        </w:rPr>
        <w:t xml:space="preserve"> বিকাশ</w:t>
      </w:r>
      <w:r>
        <w:rPr>
          <w:color w:val="000000"/>
        </w:rPr>
        <w:t xml:space="preserve"> থেকে</w:t>
      </w:r>
      <w:r>
        <w:rPr>
          <w:color w:val="00007E"/>
        </w:rPr>
        <w:t xml:space="preserve"> হাজার</w:t>
      </w:r>
      <w:r>
        <w:rPr>
          <w:color w:val="00004D"/>
        </w:rPr>
        <w:t xml:space="preserve"> লোন</w:t>
      </w:r>
      <w:r>
        <w:rPr>
          <w:color w:val="000070"/>
        </w:rPr>
        <w:t xml:space="preserve"> সেটা</w:t>
      </w:r>
      <w:r>
        <w:rPr>
          <w:color w:val="00006C"/>
        </w:rPr>
        <w:t xml:space="preserve"> পাব</w:t>
      </w:r>
      <w:r>
        <w:br/>
      </w:r>
      <w:r>
        <w:rPr>
          <w:color w:val="000030"/>
        </w:rPr>
        <w:t xml:space="preserve"> bkash</w:t>
      </w:r>
      <w:r>
        <w:rPr>
          <w:color w:val="00004C"/>
        </w:rPr>
        <w:t xml:space="preserve"> loan</w:t>
      </w:r>
      <w:r>
        <w:rPr>
          <w:color w:val="00005C"/>
        </w:rPr>
        <w:t xml:space="preserve"> nite</w:t>
      </w:r>
      <w:r>
        <w:rPr>
          <w:color w:val="0000AF"/>
        </w:rPr>
        <w:t xml:space="preserve"> kiki</w:t>
      </w:r>
      <w:r>
        <w:rPr>
          <w:color w:val="000052"/>
        </w:rPr>
        <w:t xml:space="preserve"> kora</w:t>
      </w:r>
      <w:r>
        <w:rPr>
          <w:color w:val="650000"/>
        </w:rPr>
        <w:t xml:space="preserve"> lagbe</w:t>
      </w:r>
      <w:r>
        <w:br/>
      </w:r>
      <w:r>
        <w:rPr>
          <w:color w:val="000036"/>
        </w:rPr>
        <w:t xml:space="preserve"> লোন</w:t>
      </w:r>
      <w:r>
        <w:rPr>
          <w:color w:val="000040"/>
        </w:rPr>
        <w:t xml:space="preserve"> নিতে</w:t>
      </w:r>
      <w:r>
        <w:rPr>
          <w:color w:val="580000"/>
        </w:rPr>
        <w:t xml:space="preserve"> হলে</w:t>
      </w:r>
      <w:r>
        <w:rPr>
          <w:color w:val="250000"/>
        </w:rPr>
        <w:t xml:space="preserve"> আমার</w:t>
      </w:r>
      <w:r>
        <w:rPr>
          <w:color w:val="520000"/>
        </w:rPr>
        <w:t xml:space="preserve"> কি</w:t>
      </w:r>
      <w:r>
        <w:rPr>
          <w:color w:val="520000"/>
        </w:rPr>
        <w:t xml:space="preserve"> কি</w:t>
      </w:r>
      <w:r>
        <w:rPr>
          <w:color w:val="000084"/>
        </w:rPr>
        <w:t xml:space="preserve"> জিনিস</w:t>
      </w:r>
      <w:r>
        <w:rPr>
          <w:color w:val="00008D"/>
        </w:rPr>
        <w:t xml:space="preserve"> প্রোযজন</w:t>
      </w:r>
      <w:r>
        <w:rPr>
          <w:color w:val="410000"/>
        </w:rPr>
        <w:t xml:space="preserve"> হবে</w:t>
      </w:r>
      <w:r>
        <w:br/>
      </w:r>
      <w:r>
        <w:rPr>
          <w:color w:val="410000"/>
        </w:rPr>
        <w:t xml:space="preserve"> ami</w:t>
      </w:r>
      <w:r>
        <w:rPr>
          <w:color w:val="000078"/>
        </w:rPr>
        <w:t xml:space="preserve"> lon</w:t>
      </w:r>
      <w:r>
        <w:rPr>
          <w:color w:val="000070"/>
        </w:rPr>
        <w:t xml:space="preserve"> nite</w:t>
      </w:r>
      <w:r>
        <w:rPr>
          <w:color w:val="00006F"/>
        </w:rPr>
        <w:t xml:space="preserve"> parbo</w:t>
      </w:r>
      <w:r>
        <w:rPr>
          <w:color w:val="000044"/>
        </w:rPr>
        <w:t xml:space="preserve"> ki</w:t>
      </w:r>
      <w:r>
        <w:rPr>
          <w:color w:val="00007F"/>
        </w:rPr>
        <w:t xml:space="preserve"> vabe</w:t>
      </w:r>
      <w:r>
        <w:br/>
      </w:r>
      <w:r>
        <w:rPr>
          <w:color w:val="00002A"/>
        </w:rPr>
        <w:t xml:space="preserve"> বিকাশ</w:t>
      </w:r>
      <w:r>
        <w:rPr>
          <w:color w:val="000040"/>
        </w:rPr>
        <w:t xml:space="preserve"> লোন</w:t>
      </w:r>
      <w:r>
        <w:rPr>
          <w:color w:val="440000"/>
        </w:rPr>
        <w:t xml:space="preserve"> এর</w:t>
      </w:r>
      <w:r>
        <w:rPr>
          <w:color w:val="4C0000"/>
        </w:rPr>
        <w:t xml:space="preserve"> জন্য</w:t>
      </w:r>
      <w:r>
        <w:rPr>
          <w:color w:val="0000A6"/>
        </w:rPr>
        <w:t xml:space="preserve"> mininum</w:t>
      </w:r>
      <w:r>
        <w:rPr>
          <w:color w:val="000090"/>
        </w:rPr>
        <w:t xml:space="preserve"> requirement</w:t>
      </w:r>
      <w:r>
        <w:rPr>
          <w:color w:val="000000"/>
        </w:rPr>
        <w:t xml:space="preserve"> কি</w:t>
      </w:r>
      <w:r>
        <w:br/>
      </w:r>
      <w:r>
        <w:rPr>
          <w:color w:val="7D0000"/>
        </w:rPr>
        <w:t xml:space="preserve"> amake</w:t>
      </w:r>
      <w:r>
        <w:rPr>
          <w:color w:val="000077"/>
        </w:rPr>
        <w:t xml:space="preserve"> lon</w:t>
      </w:r>
      <w:r>
        <w:rPr>
          <w:color w:val="00008D"/>
        </w:rPr>
        <w:t xml:space="preserve"> deya</w:t>
      </w:r>
      <w:r>
        <w:rPr>
          <w:color w:val="00007A"/>
        </w:rPr>
        <w:t xml:space="preserve"> jai</w:t>
      </w:r>
      <w:r>
        <w:br/>
      </w:r>
      <w:r>
        <w:rPr>
          <w:color w:val="370000"/>
        </w:rPr>
        <w:t xml:space="preserve"> amar</w:t>
      </w:r>
      <w:r>
        <w:rPr>
          <w:color w:val="000033"/>
        </w:rPr>
        <w:t xml:space="preserve"> account</w:t>
      </w:r>
      <w:r>
        <w:rPr>
          <w:color w:val="000034"/>
        </w:rPr>
        <w:t xml:space="preserve"> ki</w:t>
      </w:r>
      <w:r>
        <w:rPr>
          <w:color w:val="000047"/>
        </w:rPr>
        <w:t xml:space="preserve"> loan</w:t>
      </w:r>
      <w:r>
        <w:rPr>
          <w:color w:val="000095"/>
        </w:rPr>
        <w:t xml:space="preserve"> paoyar</w:t>
      </w:r>
      <w:r>
        <w:rPr>
          <w:color w:val="0000AA"/>
        </w:rPr>
        <w:t xml:space="preserve"> opzoki</w:t>
      </w:r>
      <w:r>
        <w:rPr>
          <w:color w:val="000000"/>
        </w:rPr>
        <w:t xml:space="preserve"> noy</w:t>
      </w:r>
      <w:r>
        <w:br/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43"/>
        </w:rPr>
        <w:t xml:space="preserve"> লোন</w:t>
      </w:r>
      <w:r>
        <w:rPr>
          <w:color w:val="000048"/>
        </w:rPr>
        <w:t xml:space="preserve"> কিভাবে</w:t>
      </w:r>
      <w:r>
        <w:rPr>
          <w:color w:val="00005E"/>
        </w:rPr>
        <w:t xml:space="preserve"> পেতে</w:t>
      </w:r>
      <w:r>
        <w:rPr>
          <w:color w:val="000000"/>
        </w:rPr>
        <w:t xml:space="preserve"> পারি</w:t>
      </w:r>
      <w:r>
        <w:rPr>
          <w:color w:val="320000"/>
        </w:rPr>
        <w:t xml:space="preserve"> কি</w:t>
      </w:r>
      <w:r>
        <w:rPr>
          <w:color w:val="4D0000"/>
        </w:rPr>
        <w:t xml:space="preserve"> করলে</w:t>
      </w:r>
      <w:r>
        <w:rPr>
          <w:color w:val="00006C"/>
        </w:rPr>
        <w:t xml:space="preserve"> লোনের</w:t>
      </w:r>
      <w:r>
        <w:rPr>
          <w:color w:val="4F0000"/>
        </w:rPr>
        <w:t xml:space="preserve"> জন্য</w:t>
      </w:r>
      <w:r>
        <w:rPr>
          <w:color w:val="000077"/>
        </w:rPr>
        <w:t xml:space="preserve"> উপযুক্ত</w:t>
      </w:r>
      <w:r>
        <w:rPr>
          <w:color w:val="000000"/>
        </w:rPr>
        <w:t xml:space="preserve"> হবো</w:t>
      </w:r>
      <w:r>
        <w:br/>
      </w:r>
      <w:r>
        <w:rPr>
          <w:color w:val="3B0000"/>
        </w:rPr>
        <w:t xml:space="preserve"> amar</w:t>
      </w:r>
      <w:r>
        <w:rPr>
          <w:color w:val="00004D"/>
        </w:rPr>
        <w:t xml:space="preserve"> loan</w:t>
      </w:r>
      <w:r>
        <w:rPr>
          <w:color w:val="000084"/>
        </w:rPr>
        <w:t xml:space="preserve"> kobe</w:t>
      </w:r>
      <w:r>
        <w:rPr>
          <w:color w:val="0000A9"/>
        </w:rPr>
        <w:t xml:space="preserve"> suru</w:t>
      </w:r>
      <w:r>
        <w:rPr>
          <w:color w:val="00005F"/>
        </w:rPr>
        <w:t xml:space="preserve"> hobe</w:t>
      </w:r>
      <w:r>
        <w:br/>
      </w:r>
      <w:r>
        <w:rPr>
          <w:color w:val="620000"/>
        </w:rPr>
        <w:t xml:space="preserve"> sir</w:t>
      </w:r>
      <w:r>
        <w:rPr>
          <w:color w:val="3F0000"/>
        </w:rPr>
        <w:t xml:space="preserve"> ami</w:t>
      </w:r>
      <w:r>
        <w:rPr>
          <w:color w:val="000038"/>
        </w:rPr>
        <w:t xml:space="preserve"> bkash</w:t>
      </w:r>
      <w:r>
        <w:rPr>
          <w:color w:val="000058"/>
        </w:rPr>
        <w:t xml:space="preserve"> loan</w:t>
      </w:r>
      <w:r>
        <w:rPr>
          <w:color w:val="000051"/>
        </w:rPr>
        <w:t xml:space="preserve"> ta</w:t>
      </w:r>
      <w:r>
        <w:rPr>
          <w:color w:val="00006B"/>
        </w:rPr>
        <w:t xml:space="preserve"> nite</w:t>
      </w:r>
      <w:r>
        <w:rPr>
          <w:color w:val="000094"/>
        </w:rPr>
        <w:t xml:space="preserve"> chacci</w:t>
      </w:r>
      <w:r>
        <w:br/>
      </w:r>
      <w:r>
        <w:rPr>
          <w:color w:val="00006F"/>
        </w:rPr>
        <w:t xml:space="preserve"> loan</w:t>
      </w:r>
      <w:r>
        <w:rPr>
          <w:color w:val="000075"/>
        </w:rPr>
        <w:t xml:space="preserve"> pabo</w:t>
      </w:r>
      <w:r>
        <w:rPr>
          <w:color w:val="0000C4"/>
        </w:rPr>
        <w:t xml:space="preserve"> kibhabe</w:t>
      </w:r>
      <w:r>
        <w:br/>
      </w:r>
      <w:r>
        <w:rPr>
          <w:color w:val="000057"/>
        </w:rPr>
        <w:t xml:space="preserve"> ki</w:t>
      </w:r>
      <w:r>
        <w:rPr>
          <w:color w:val="0000A2"/>
        </w:rPr>
        <w:t xml:space="preserve"> vabe</w:t>
      </w:r>
      <w:r>
        <w:rPr>
          <w:color w:val="000076"/>
        </w:rPr>
        <w:t xml:space="preserve"> loan</w:t>
      </w:r>
      <w:r>
        <w:rPr>
          <w:color w:val="000081"/>
        </w:rPr>
        <w:t xml:space="preserve"> korbo</w:t>
      </w:r>
      <w:r>
        <w:br/>
      </w:r>
      <w:r>
        <w:rPr>
          <w:color w:val="000025"/>
        </w:rPr>
        <w:t xml:space="preserve"> bkash</w:t>
      </w:r>
      <w:r>
        <w:rPr>
          <w:color w:val="6D0000"/>
        </w:rPr>
        <w:t xml:space="preserve"> er</w:t>
      </w:r>
      <w:r>
        <w:rPr>
          <w:color w:val="00003B"/>
        </w:rPr>
        <w:t xml:space="preserve"> loan</w:t>
      </w:r>
      <w:r>
        <w:rPr>
          <w:color w:val="6D0000"/>
        </w:rPr>
        <w:t xml:space="preserve"> er</w:t>
      </w:r>
      <w:r>
        <w:rPr>
          <w:color w:val="000088"/>
        </w:rPr>
        <w:t xml:space="preserve"> aotavukto</w:t>
      </w:r>
      <w:r>
        <w:rPr>
          <w:color w:val="000065"/>
        </w:rPr>
        <w:t xml:space="preserve"> hote</w:t>
      </w:r>
      <w:r>
        <w:rPr>
          <w:color w:val="000040"/>
        </w:rPr>
        <w:t xml:space="preserve"> chai</w:t>
      </w:r>
      <w:r>
        <w:rPr>
          <w:color w:val="00002B"/>
        </w:rPr>
        <w:t xml:space="preserve"> ki</w:t>
      </w:r>
      <w:r>
        <w:rPr>
          <w:color w:val="000071"/>
        </w:rPr>
        <w:t xml:space="preserve"> koronio</w:t>
      </w:r>
      <w:r>
        <w:br/>
      </w:r>
      <w:r>
        <w:rPr>
          <w:color w:val="40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4D"/>
        </w:rPr>
        <w:t xml:space="preserve"> থেকে</w:t>
      </w:r>
      <w:r>
        <w:rPr>
          <w:color w:val="7C0000"/>
        </w:rPr>
        <w:t xml:space="preserve"> কোনো</w:t>
      </w:r>
      <w:r>
        <w:rPr>
          <w:color w:val="00005C"/>
        </w:rPr>
        <w:t xml:space="preserve"> লোন</w:t>
      </w:r>
      <w:r>
        <w:rPr>
          <w:color w:val="00006D"/>
        </w:rPr>
        <w:t xml:space="preserve"> নিতে</w:t>
      </w:r>
      <w:r>
        <w:rPr>
          <w:color w:val="00007B"/>
        </w:rPr>
        <w:t xml:space="preserve"> পারবো</w:t>
      </w:r>
      <w:r>
        <w:br/>
      </w:r>
      <w:r>
        <w:rPr>
          <w:color w:val="380000"/>
        </w:rPr>
        <w:t xml:space="preserve"> আমার</w:t>
      </w:r>
      <w:r>
        <w:rPr>
          <w:color w:val="000040"/>
        </w:rPr>
        <w:t xml:space="preserve"> account</w:t>
      </w:r>
      <w:r>
        <w:rPr>
          <w:color w:val="3E0000"/>
        </w:rPr>
        <w:t xml:space="preserve"> কি</w:t>
      </w:r>
      <w:r>
        <w:rPr>
          <w:color w:val="000053"/>
        </w:rPr>
        <w:t xml:space="preserve"> লোন</w:t>
      </w:r>
      <w:r>
        <w:rPr>
          <w:color w:val="000088"/>
        </w:rPr>
        <w:t xml:space="preserve"> পাওয়ার</w:t>
      </w:r>
      <w:r>
        <w:rPr>
          <w:color w:val="0000A7"/>
        </w:rPr>
        <w:t xml:space="preserve"> যোগ্য</w:t>
      </w:r>
      <w:r>
        <w:br/>
      </w:r>
      <w:r>
        <w:rPr>
          <w:color w:val="3F0000"/>
        </w:rPr>
        <w:t xml:space="preserve"> ami</w:t>
      </w:r>
      <w:r>
        <w:rPr>
          <w:color w:val="000066"/>
        </w:rPr>
        <w:t xml:space="preserve"> kivabe</w:t>
      </w:r>
      <w:r>
        <w:rPr>
          <w:color w:val="000038"/>
        </w:rPr>
        <w:t xml:space="preserve"> bkash</w:t>
      </w:r>
      <w:r>
        <w:rPr>
          <w:color w:val="000074"/>
        </w:rPr>
        <w:t xml:space="preserve"> lon</w:t>
      </w:r>
      <w:r>
        <w:rPr>
          <w:color w:val="0000B7"/>
        </w:rPr>
        <w:t xml:space="preserve"> pata</w:t>
      </w:r>
      <w:r>
        <w:rPr>
          <w:color w:val="000000"/>
        </w:rPr>
        <w:t xml:space="preserve"> pari</w:t>
      </w:r>
      <w:r>
        <w:br/>
      </w:r>
      <w:r>
        <w:rPr>
          <w:color w:val="00006B"/>
        </w:rPr>
        <w:t xml:space="preserve"> বিকাশে</w:t>
      </w:r>
      <w:r>
        <w:rPr>
          <w:color w:val="000062"/>
        </w:rPr>
        <w:t xml:space="preserve"> লোন</w:t>
      </w:r>
      <w:r>
        <w:rPr>
          <w:color w:val="000069"/>
        </w:rPr>
        <w:t xml:space="preserve"> কিভাবে</w:t>
      </w:r>
      <w:r>
        <w:rPr>
          <w:color w:val="00008A"/>
        </w:rPr>
        <w:t xml:space="preserve"> পেতে</w:t>
      </w:r>
      <w:r>
        <w:rPr>
          <w:color w:val="000073"/>
        </w:rPr>
        <w:t xml:space="preserve"> পারি</w:t>
      </w:r>
      <w:r>
        <w:br/>
      </w:r>
      <w:r>
        <w:rPr>
          <w:color w:val="830000"/>
        </w:rPr>
        <w:t xml:space="preserve"> apu</w:t>
      </w:r>
      <w:r>
        <w:rPr>
          <w:color w:val="00006E"/>
        </w:rPr>
        <w:t xml:space="preserve"> lon</w:t>
      </w:r>
      <w:r>
        <w:rPr>
          <w:color w:val="00003E"/>
        </w:rPr>
        <w:t xml:space="preserve"> ki</w:t>
      </w:r>
      <w:r>
        <w:rPr>
          <w:color w:val="00008E"/>
        </w:rPr>
        <w:t xml:space="preserve"> dewa</w:t>
      </w:r>
      <w:r>
        <w:rPr>
          <w:color w:val="000069"/>
        </w:rPr>
        <w:t xml:space="preserve"> jabe</w:t>
      </w:r>
      <w:r>
        <w:br/>
      </w:r>
      <w:r>
        <w:rPr>
          <w:color w:val="7D0000"/>
        </w:rPr>
        <w:t xml:space="preserve"> hello</w:t>
      </w:r>
      <w:r>
        <w:rPr>
          <w:color w:val="640000"/>
        </w:rPr>
        <w:t xml:space="preserve"> sir</w:t>
      </w:r>
      <w:r>
        <w:rPr>
          <w:color w:val="00005A"/>
        </w:rPr>
        <w:t xml:space="preserve"> loan</w:t>
      </w:r>
      <w:r>
        <w:rPr>
          <w:color w:val="00008D"/>
        </w:rPr>
        <w:t xml:space="preserve"> nibo</w:t>
      </w:r>
      <w:r>
        <w:rPr>
          <w:color w:val="000067"/>
        </w:rPr>
        <w:t xml:space="preserve"> kivabe</w:t>
      </w:r>
      <w:r>
        <w:br/>
      </w:r>
      <w:r>
        <w:rPr>
          <w:color w:val="000091"/>
        </w:rPr>
        <w:t xml:space="preserve"> বিকাশে</w:t>
      </w:r>
      <w:r>
        <w:rPr>
          <w:color w:val="000084"/>
        </w:rPr>
        <w:t xml:space="preserve"> লোন</w:t>
      </w:r>
      <w:r>
        <w:rPr>
          <w:color w:val="0000A1"/>
        </w:rPr>
        <w:t xml:space="preserve"> পাবো</w:t>
      </w:r>
      <w:r>
        <w:rPr>
          <w:color w:val="000000"/>
        </w:rPr>
        <w:t xml:space="preserve"> কিভাবে</w:t>
      </w:r>
      <w:r>
        <w:br/>
      </w:r>
      <w:r>
        <w:rPr>
          <w:color w:val="3C0000"/>
        </w:rPr>
        <w:t xml:space="preserve"> আমি</w:t>
      </w:r>
      <w:r>
        <w:rPr>
          <w:color w:val="410000"/>
        </w:rPr>
        <w:t xml:space="preserve"> কি</w:t>
      </w:r>
      <w:r>
        <w:rPr>
          <w:color w:val="000087"/>
        </w:rPr>
        <w:t xml:space="preserve"> বিকাস</w:t>
      </w:r>
      <w:r>
        <w:rPr>
          <w:color w:val="000049"/>
        </w:rPr>
        <w:t xml:space="preserve"> থেকে</w:t>
      </w:r>
      <w:r>
        <w:rPr>
          <w:color w:val="000057"/>
        </w:rPr>
        <w:t xml:space="preserve"> লোন</w:t>
      </w:r>
      <w:r>
        <w:rPr>
          <w:color w:val="00007A"/>
        </w:rPr>
        <w:t xml:space="preserve"> পেতে</w:t>
      </w:r>
      <w:r>
        <w:rPr>
          <w:color w:val="000066"/>
        </w:rPr>
        <w:t xml:space="preserve"> পারি</w:t>
      </w:r>
      <w:r>
        <w:br/>
      </w:r>
      <w:r>
        <w:rPr>
          <w:color w:val="0000A0"/>
        </w:rPr>
        <w:t xml:space="preserve"> সার</w:t>
      </w:r>
      <w:r>
        <w:rPr>
          <w:color w:val="3F0000"/>
        </w:rPr>
        <w:t xml:space="preserve"> আমি</w:t>
      </w:r>
      <w:r>
        <w:rPr>
          <w:color w:val="00005B"/>
        </w:rPr>
        <w:t xml:space="preserve"> লোন</w:t>
      </w:r>
      <w:r>
        <w:rPr>
          <w:color w:val="00006C"/>
        </w:rPr>
        <w:t xml:space="preserve"> নিতে</w:t>
      </w:r>
      <w:r>
        <w:rPr>
          <w:color w:val="00007A"/>
        </w:rPr>
        <w:t xml:space="preserve"> পারবো</w:t>
      </w:r>
      <w:r>
        <w:br/>
      </w:r>
      <w:r>
        <w:rPr>
          <w:color w:val="000069"/>
        </w:rPr>
        <w:t xml:space="preserve"> lon</w:t>
      </w:r>
      <w:r>
        <w:rPr>
          <w:color w:val="6C0000"/>
        </w:rPr>
        <w:t xml:space="preserve"> lagbe</w:t>
      </w:r>
      <w:r>
        <w:rPr>
          <w:color w:val="3E0000"/>
        </w:rPr>
        <w:t xml:space="preserve"> amar</w:t>
      </w:r>
      <w:r>
        <w:rPr>
          <w:color w:val="00007C"/>
        </w:rPr>
        <w:t xml:space="preserve"> seta</w:t>
      </w:r>
      <w:r>
        <w:rPr>
          <w:color w:val="00005C"/>
        </w:rPr>
        <w:t xml:space="preserve"> kivabe</w:t>
      </w:r>
      <w:r>
        <w:rPr>
          <w:color w:val="000076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00005C"/>
        </w:rPr>
        <w:t xml:space="preserve"> লোন</w:t>
      </w:r>
      <w:r>
        <w:rPr>
          <w:color w:val="000047"/>
        </w:rPr>
        <w:t xml:space="preserve"> অপশন</w:t>
      </w:r>
      <w:r>
        <w:rPr>
          <w:color w:val="00003F"/>
        </w:rPr>
        <w:t xml:space="preserve"> আসে</w:t>
      </w:r>
      <w:r>
        <w:rPr>
          <w:color w:val="2B0000"/>
        </w:rPr>
        <w:t xml:space="preserve"> কিন্তু</w:t>
      </w:r>
      <w:r>
        <w:rPr>
          <w:color w:val="220000"/>
        </w:rPr>
        <w:t xml:space="preserve"> কি</w:t>
      </w:r>
      <w:r>
        <w:rPr>
          <w:color w:val="000076"/>
        </w:rPr>
        <w:t xml:space="preserve"> পরিমানে</w:t>
      </w:r>
      <w:r>
        <w:rPr>
          <w:color w:val="000076"/>
        </w:rPr>
        <w:t xml:space="preserve"> ট্রান্সজেশন</w:t>
      </w:r>
      <w:r>
        <w:rPr>
          <w:color w:val="350000"/>
        </w:rPr>
        <w:t xml:space="preserve"> করলে</w:t>
      </w:r>
      <w:r>
        <w:rPr>
          <w:color w:val="00005C"/>
        </w:rPr>
        <w:t xml:space="preserve"> লোন</w:t>
      </w:r>
      <w:r>
        <w:rPr>
          <w:color w:val="000050"/>
        </w:rPr>
        <w:t xml:space="preserve"> সুবিধা</w:t>
      </w:r>
      <w:r>
        <w:rPr>
          <w:color w:val="00003D"/>
        </w:rPr>
        <w:t xml:space="preserve"> চালু</w:t>
      </w:r>
      <w:r>
        <w:rPr>
          <w:color w:val="370000"/>
        </w:rPr>
        <w:t xml:space="preserve"> হবে</w:t>
      </w:r>
      <w:r>
        <w:br/>
      </w:r>
      <w:r>
        <w:rPr>
          <w:color w:val="000035"/>
        </w:rPr>
        <w:t xml:space="preserve"> বিকাশ</w:t>
      </w:r>
      <w:r>
        <w:rPr>
          <w:color w:val="000043"/>
        </w:rPr>
        <w:t xml:space="preserve"> থেকে</w:t>
      </w:r>
      <w:r>
        <w:rPr>
          <w:color w:val="000050"/>
        </w:rPr>
        <w:t xml:space="preserve"> লোন</w:t>
      </w:r>
      <w:r>
        <w:rPr>
          <w:color w:val="0000C2"/>
        </w:rPr>
        <w:t xml:space="preserve"> দেও</w:t>
      </w:r>
      <w:r>
        <w:rPr>
          <w:color w:val="000043"/>
        </w:rPr>
        <w:t xml:space="preserve"> না</w:t>
      </w:r>
      <w:r>
        <w:rPr>
          <w:color w:val="5E0000"/>
        </w:rPr>
        <w:t xml:space="preserve"> কোন</w:t>
      </w:r>
      <w:r>
        <w:br/>
      </w:r>
      <w:r>
        <w:rPr>
          <w:color w:val="400000"/>
        </w:rPr>
        <w:t xml:space="preserve"> আমি</w:t>
      </w:r>
      <w:r>
        <w:rPr>
          <w:color w:val="00005C"/>
        </w:rPr>
        <w:t xml:space="preserve"> লোন</w:t>
      </w:r>
      <w:r>
        <w:rPr>
          <w:color w:val="00005C"/>
        </w:rPr>
        <w:t xml:space="preserve"> কেন</w:t>
      </w:r>
      <w:r>
        <w:rPr>
          <w:color w:val="0000D1"/>
        </w:rPr>
        <w:t xml:space="preserve"> পাবোনা</w:t>
      </w:r>
      <w:r>
        <w:br/>
      </w:r>
      <w:r>
        <w:rPr>
          <w:color w:val="430000"/>
        </w:rPr>
        <w:t xml:space="preserve"> i</w:t>
      </w:r>
      <w:r>
        <w:rPr>
          <w:color w:val="000068"/>
        </w:rPr>
        <w:t xml:space="preserve"> need</w:t>
      </w:r>
      <w:r>
        <w:rPr>
          <w:color w:val="850000"/>
        </w:rPr>
        <w:t xml:space="preserve"> some</w:t>
      </w:r>
      <w:r>
        <w:rPr>
          <w:color w:val="610000"/>
        </w:rPr>
        <w:t xml:space="preserve"> help</w:t>
      </w:r>
      <w:r>
        <w:rPr>
          <w:color w:val="000073"/>
        </w:rPr>
        <w:t xml:space="preserve"> about</w:t>
      </w:r>
      <w:r>
        <w:rPr>
          <w:color w:val="000032"/>
        </w:rPr>
        <w:t xml:space="preserve"> bkash</w:t>
      </w:r>
      <w:r>
        <w:rPr>
          <w:color w:val="00004F"/>
        </w:rPr>
        <w:t xml:space="preserve"> loan</w:t>
      </w:r>
      <w:r>
        <w:br/>
      </w:r>
      <w:r>
        <w:rPr>
          <w:color w:val="4C0000"/>
        </w:rPr>
        <w:t xml:space="preserve"> আমি</w:t>
      </w:r>
      <w:r>
        <w:rPr>
          <w:color w:val="000075"/>
        </w:rPr>
        <w:t xml:space="preserve"> কিভাবে</w:t>
      </w:r>
      <w:r>
        <w:rPr>
          <w:color w:val="00006D"/>
        </w:rPr>
        <w:t xml:space="preserve"> লোন</w:t>
      </w:r>
      <w:r>
        <w:rPr>
          <w:color w:val="00007D"/>
        </w:rPr>
        <w:t xml:space="preserve"> টা</w:t>
      </w:r>
      <w:r>
        <w:rPr>
          <w:color w:val="000085"/>
        </w:rPr>
        <w:t xml:space="preserve"> পাবো</w:t>
      </w:r>
      <w:r>
        <w:br/>
      </w:r>
      <w:r>
        <w:rPr>
          <w:color w:val="400000"/>
        </w:rPr>
        <w:t xml:space="preserve"> আমি</w:t>
      </w:r>
      <w:r>
        <w:rPr>
          <w:color w:val="00005C"/>
        </w:rPr>
        <w:t xml:space="preserve"> লোন</w:t>
      </w:r>
      <w:r>
        <w:rPr>
          <w:color w:val="00006C"/>
        </w:rPr>
        <w:t xml:space="preserve"> নিতে</w:t>
      </w:r>
      <w:r>
        <w:rPr>
          <w:color w:val="000092"/>
        </w:rPr>
        <w:t xml:space="preserve"> পাচ্ছি</w:t>
      </w:r>
      <w:r>
        <w:rPr>
          <w:color w:val="00004D"/>
        </w:rPr>
        <w:t xml:space="preserve"> না</w:t>
      </w:r>
      <w:r>
        <w:rPr>
          <w:color w:val="000072"/>
        </w:rPr>
        <w:t xml:space="preserve"> কেনো</w:t>
      </w:r>
      <w:r>
        <w:br/>
      </w:r>
      <w:r>
        <w:rPr>
          <w:color w:val="3E0000"/>
        </w:rPr>
        <w:t xml:space="preserve"> amr</w:t>
      </w:r>
      <w:r>
        <w:rPr>
          <w:color w:val="000046"/>
        </w:rPr>
        <w:t xml:space="preserve"> bikash</w:t>
      </w:r>
      <w:r>
        <w:rPr>
          <w:color w:val="340000"/>
        </w:rPr>
        <w:t xml:space="preserve"> a</w:t>
      </w:r>
      <w:r>
        <w:rPr>
          <w:color w:val="000082"/>
        </w:rPr>
        <w:t xml:space="preserve"> loan</w:t>
      </w:r>
      <w:r>
        <w:rPr>
          <w:color w:val="000054"/>
        </w:rPr>
        <w:t xml:space="preserve"> option</w:t>
      </w:r>
      <w:r>
        <w:rPr>
          <w:color w:val="000044"/>
        </w:rPr>
        <w:t xml:space="preserve"> ase</w:t>
      </w:r>
      <w:r>
        <w:rPr>
          <w:color w:val="5F0000"/>
        </w:rPr>
        <w:t xml:space="preserve"> bt</w:t>
      </w:r>
      <w:r>
        <w:rPr>
          <w:color w:val="000082"/>
        </w:rPr>
        <w:t xml:space="preserve"> loan</w:t>
      </w:r>
      <w:r>
        <w:rPr>
          <w:color w:val="00007C"/>
        </w:rPr>
        <w:t xml:space="preserve"> disse</w:t>
      </w:r>
      <w:r>
        <w:rPr>
          <w:color w:val="000000"/>
        </w:rPr>
        <w:t xml:space="preserve"> nah</w:t>
      </w:r>
      <w:r>
        <w:br/>
      </w:r>
      <w:r>
        <w:rPr>
          <w:color w:val="3B0000"/>
        </w:rPr>
        <w:t xml:space="preserve"> amr</w:t>
      </w:r>
      <w:r>
        <w:rPr>
          <w:color w:val="00002C"/>
        </w:rPr>
        <w:t xml:space="preserve"> account</w:t>
      </w:r>
      <w:r>
        <w:rPr>
          <w:color w:val="000051"/>
        </w:rPr>
        <w:t xml:space="preserve"> lon</w:t>
      </w:r>
      <w:r>
        <w:rPr>
          <w:color w:val="390000"/>
        </w:rPr>
        <w:t xml:space="preserve"> er</w:t>
      </w:r>
      <w:r>
        <w:rPr>
          <w:color w:val="6F0000"/>
        </w:rPr>
        <w:t xml:space="preserve"> jonne</w:t>
      </w:r>
      <w:r>
        <w:rPr>
          <w:color w:val="000095"/>
        </w:rPr>
        <w:t xml:space="preserve"> postut</w:t>
      </w:r>
      <w:r>
        <w:rPr>
          <w:color w:val="710000"/>
        </w:rPr>
        <w:t xml:space="preserve"> korte</w:t>
      </w:r>
      <w:r>
        <w:rPr>
          <w:color w:val="00002D"/>
        </w:rPr>
        <w:t xml:space="preserve"> ki</w:t>
      </w:r>
      <w:r>
        <w:rPr>
          <w:color w:val="71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29"/>
        </w:rPr>
        <w:t xml:space="preserve"> bkash</w:t>
      </w:r>
      <w:r>
        <w:rPr>
          <w:color w:val="000039"/>
        </w:rPr>
        <w:t xml:space="preserve"> e</w:t>
      </w:r>
      <w:r>
        <w:rPr>
          <w:color w:val="000082"/>
        </w:rPr>
        <w:t xml:space="preserve"> loan</w:t>
      </w:r>
      <w:r>
        <w:rPr>
          <w:color w:val="00005B"/>
        </w:rPr>
        <w:t xml:space="preserve"> service</w:t>
      </w:r>
      <w:r>
        <w:rPr>
          <w:color w:val="000061"/>
        </w:rPr>
        <w:t xml:space="preserve"> chalu</w:t>
      </w:r>
      <w:r>
        <w:rPr>
          <w:color w:val="000000"/>
        </w:rPr>
        <w:t xml:space="preserve"> korche</w:t>
      </w:r>
      <w:r>
        <w:rPr>
          <w:color w:val="3C0000"/>
        </w:rPr>
        <w:t xml:space="preserve"> but</w:t>
      </w:r>
      <w:r>
        <w:rPr>
          <w:color w:val="000091"/>
        </w:rPr>
        <w:t xml:space="preserve"> kiavbe</w:t>
      </w:r>
      <w:r>
        <w:rPr>
          <w:color w:val="000082"/>
        </w:rPr>
        <w:t xml:space="preserve"> loan</w:t>
      </w:r>
      <w:r>
        <w:rPr>
          <w:color w:val="000000"/>
        </w:rPr>
        <w:t xml:space="preserve"> pabo</w:t>
      </w:r>
      <w:r>
        <w:br/>
      </w:r>
      <w:r>
        <w:rPr>
          <w:color w:val="3B0000"/>
        </w:rPr>
        <w:t xml:space="preserve"> ame</w:t>
      </w:r>
      <w:r>
        <w:rPr>
          <w:color w:val="000059"/>
        </w:rPr>
        <w:t xml:space="preserve"> puro</w:t>
      </w:r>
      <w:r>
        <w:rPr>
          <w:color w:val="00004A"/>
        </w:rPr>
        <w:t xml:space="preserve"> totto</w:t>
      </w:r>
      <w:r>
        <w:rPr>
          <w:color w:val="000066"/>
        </w:rPr>
        <w:t xml:space="preserve"> delay</w:t>
      </w:r>
      <w:r>
        <w:rPr>
          <w:color w:val="5B0000"/>
        </w:rPr>
        <w:t xml:space="preserve"> akhan</w:t>
      </w:r>
      <w:r>
        <w:rPr>
          <w:color w:val="5B0000"/>
        </w:rPr>
        <w:t xml:space="preserve"> takhe</w:t>
      </w:r>
      <w:r>
        <w:rPr>
          <w:color w:val="00002A"/>
        </w:rPr>
        <w:t xml:space="preserve"> loan</w:t>
      </w:r>
      <w:r>
        <w:rPr>
          <w:color w:val="000037"/>
        </w:rPr>
        <w:t xml:space="preserve"> option</w:t>
      </w:r>
      <w:r>
        <w:rPr>
          <w:color w:val="4C0000"/>
        </w:rPr>
        <w:t xml:space="preserve"> tik</w:t>
      </w:r>
      <w:r>
        <w:rPr>
          <w:color w:val="540000"/>
        </w:rPr>
        <w:t xml:space="preserve"> kortay</w:t>
      </w:r>
      <w:r>
        <w:rPr>
          <w:color w:val="000033"/>
        </w:rPr>
        <w:t xml:space="preserve"> parbo</w:t>
      </w:r>
      <w:r>
        <w:br/>
      </w:r>
      <w:r>
        <w:rPr>
          <w:color w:val="420000"/>
        </w:rPr>
        <w:t xml:space="preserve"> ami</w:t>
      </w:r>
      <w:r>
        <w:rPr>
          <w:color w:val="00003B"/>
        </w:rPr>
        <w:t xml:space="preserve"> bkash</w:t>
      </w:r>
      <w:r>
        <w:rPr>
          <w:color w:val="000064"/>
        </w:rPr>
        <w:t xml:space="preserve"> app</w:t>
      </w:r>
      <w:r>
        <w:rPr>
          <w:color w:val="000055"/>
        </w:rPr>
        <w:t xml:space="preserve"> theke</w:t>
      </w:r>
      <w:r>
        <w:rPr>
          <w:color w:val="000044"/>
        </w:rPr>
        <w:t xml:space="preserve"> ki</w:t>
      </w:r>
      <w:r>
        <w:rPr>
          <w:color w:val="00005D"/>
        </w:rPr>
        <w:t xml:space="preserve"> loan</w:t>
      </w:r>
      <w:r>
        <w:rPr>
          <w:color w:val="000071"/>
        </w:rPr>
        <w:t xml:space="preserve"> nite</w:t>
      </w:r>
      <w:r>
        <w:rPr>
          <w:color w:val="000073"/>
        </w:rPr>
        <w:t xml:space="preserve"> pari</w:t>
      </w:r>
      <w:r>
        <w:br/>
      </w:r>
      <w:r>
        <w:rPr>
          <w:color w:val="000040"/>
        </w:rPr>
        <w:t xml:space="preserve"> কত</w:t>
      </w:r>
      <w:r>
        <w:rPr>
          <w:color w:val="000052"/>
        </w:rPr>
        <w:t xml:space="preserve"> টাকার</w:t>
      </w:r>
      <w:r>
        <w:rPr>
          <w:color w:val="6F0000"/>
        </w:rPr>
        <w:t xml:space="preserve"> মতো</w:t>
      </w:r>
      <w:r>
        <w:rPr>
          <w:color w:val="000049"/>
        </w:rPr>
        <w:t xml:space="preserve"> লেনদেন</w:t>
      </w:r>
      <w:r>
        <w:rPr>
          <w:color w:val="3E0000"/>
        </w:rPr>
        <w:t xml:space="preserve"> করলে</w:t>
      </w:r>
      <w:r>
        <w:rPr>
          <w:color w:val="000035"/>
        </w:rPr>
        <w:t xml:space="preserve"> লোন</w:t>
      </w:r>
      <w:r>
        <w:rPr>
          <w:color w:val="000054"/>
        </w:rPr>
        <w:t xml:space="preserve"> অপশন</w:t>
      </w:r>
      <w:r>
        <w:rPr>
          <w:color w:val="000048"/>
        </w:rPr>
        <w:t xml:space="preserve"> চালু</w:t>
      </w:r>
      <w:r>
        <w:rPr>
          <w:color w:val="400000"/>
        </w:rPr>
        <w:t xml:space="preserve"> হবে</w:t>
      </w:r>
      <w:r>
        <w:rPr>
          <w:color w:val="550000"/>
        </w:rPr>
        <w:t xml:space="preserve"> তা</w:t>
      </w:r>
      <w:r>
        <w:rPr>
          <w:color w:val="280000"/>
        </w:rPr>
        <w:t xml:space="preserve"> কি</w:t>
      </w:r>
      <w:r>
        <w:rPr>
          <w:color w:val="00003E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  <w:r>
        <w:rPr>
          <w:color w:val="350000"/>
        </w:rPr>
        <w:t xml:space="preserve"> ami</w:t>
      </w:r>
      <w:r>
        <w:rPr>
          <w:color w:val="000092"/>
        </w:rPr>
        <w:t xml:space="preserve"> lun</w:t>
      </w:r>
      <w:r>
        <w:rPr>
          <w:color w:val="00005B"/>
        </w:rPr>
        <w:t xml:space="preserve"> nite</w:t>
      </w:r>
      <w:r>
        <w:rPr>
          <w:color w:val="0000B3"/>
        </w:rPr>
        <w:t xml:space="preserve"> chaui</w:t>
      </w:r>
      <w:r>
        <w:br/>
      </w:r>
      <w:r>
        <w:rPr>
          <w:color w:val="000075"/>
        </w:rPr>
        <w:t xml:space="preserve"> how</w:t>
      </w:r>
      <w:r>
        <w:rPr>
          <w:color w:val="00005B"/>
        </w:rPr>
        <w:t xml:space="preserve"> to</w:t>
      </w:r>
      <w:r>
        <w:rPr>
          <w:color w:val="000081"/>
        </w:rPr>
        <w:t xml:space="preserve"> get</w:t>
      </w:r>
      <w:r>
        <w:rPr>
          <w:color w:val="000040"/>
        </w:rPr>
        <w:t xml:space="preserve"> bkash</w:t>
      </w:r>
      <w:r>
        <w:rPr>
          <w:color w:val="000093"/>
        </w:rPr>
        <w:t xml:space="preserve"> lone</w:t>
      </w:r>
      <w:r>
        <w:br/>
      </w:r>
      <w:r>
        <w:rPr>
          <w:color w:val="000055"/>
        </w:rPr>
        <w:t xml:space="preserve"> loan</w:t>
      </w:r>
      <w:r>
        <w:rPr>
          <w:color w:val="0000BF"/>
        </w:rPr>
        <w:t xml:space="preserve"> nao</w:t>
      </w:r>
      <w:r>
        <w:rPr>
          <w:color w:val="00003E"/>
        </w:rPr>
        <w:t xml:space="preserve"> ki</w:t>
      </w:r>
      <w:r>
        <w:rPr>
          <w:color w:val="000082"/>
        </w:rPr>
        <w:t xml:space="preserve"> possible</w:t>
      </w:r>
      <w:r>
        <w:br/>
      </w:r>
      <w:r>
        <w:rPr>
          <w:color w:val="3E0000"/>
        </w:rPr>
        <w:t xml:space="preserve"> স্যার</w:t>
      </w:r>
      <w:r>
        <w:rPr>
          <w:color w:val="000020"/>
        </w:rPr>
        <w:t xml:space="preserve"> বিকাশ</w:t>
      </w:r>
      <w:r>
        <w:rPr>
          <w:color w:val="0000C8"/>
        </w:rPr>
        <w:t xml:space="preserve"> ঋণ</w:t>
      </w:r>
      <w:r>
        <w:rPr>
          <w:color w:val="000041"/>
        </w:rPr>
        <w:t xml:space="preserve"> সম্পর্কে</w:t>
      </w:r>
      <w:r>
        <w:rPr>
          <w:color w:val="000038"/>
        </w:rPr>
        <w:t xml:space="preserve"> জানতে</w:t>
      </w:r>
      <w:r>
        <w:rPr>
          <w:color w:val="000030"/>
        </w:rPr>
        <w:t xml:space="preserve"> চাই</w:t>
      </w:r>
      <w:r>
        <w:rPr>
          <w:color w:val="210000"/>
        </w:rPr>
        <w:t xml:space="preserve"> আমার</w:t>
      </w:r>
      <w:r>
        <w:rPr>
          <w:color w:val="000035"/>
        </w:rPr>
        <w:t xml:space="preserve"> বিকাশে</w:t>
      </w:r>
      <w:r>
        <w:rPr>
          <w:color w:val="0000C8"/>
        </w:rPr>
        <w:t xml:space="preserve"> ঋণ</w:t>
      </w:r>
      <w:r>
        <w:rPr>
          <w:color w:val="00004F"/>
        </w:rPr>
        <w:t xml:space="preserve"> দরকার</w:t>
      </w:r>
      <w:r>
        <w:br/>
      </w:r>
      <w:r>
        <w:rPr>
          <w:color w:val="560000"/>
        </w:rPr>
        <w:t xml:space="preserve"> amr</w:t>
      </w:r>
      <w:r>
        <w:rPr>
          <w:color w:val="000086"/>
        </w:rPr>
        <w:t xml:space="preserve"> akon</w:t>
      </w:r>
      <w:r>
        <w:rPr>
          <w:color w:val="00005A"/>
        </w:rPr>
        <w:t xml:space="preserve"> loan</w:t>
      </w:r>
      <w:r>
        <w:rPr>
          <w:color w:val="B00000"/>
        </w:rPr>
        <w:t xml:space="preserve"> lagbo</w:t>
      </w:r>
      <w:r>
        <w:br/>
      </w:r>
      <w:r>
        <w:rPr>
          <w:color w:val="390000"/>
        </w:rPr>
        <w:t xml:space="preserve"> এই</w:t>
      </w:r>
      <w:r>
        <w:rPr>
          <w:color w:val="000059"/>
        </w:rPr>
        <w:t xml:space="preserve"> নম্বর</w:t>
      </w:r>
      <w:r>
        <w:rPr>
          <w:color w:val="00005E"/>
        </w:rPr>
        <w:t xml:space="preserve"> লোনের</w:t>
      </w:r>
      <w:r>
        <w:rPr>
          <w:color w:val="450000"/>
        </w:rPr>
        <w:t xml:space="preserve"> জন্য</w:t>
      </w:r>
      <w:r>
        <w:rPr>
          <w:color w:val="00007D"/>
        </w:rPr>
        <w:t xml:space="preserve"> উপযোগী</w:t>
      </w:r>
      <w:r>
        <w:rPr>
          <w:color w:val="000055"/>
        </w:rPr>
        <w:t xml:space="preserve"> কিনা</w:t>
      </w:r>
      <w:r>
        <w:rPr>
          <w:color w:val="4C0000"/>
        </w:rPr>
        <w:t xml:space="preserve"> একটু</w:t>
      </w:r>
      <w:r>
        <w:rPr>
          <w:color w:val="680000"/>
        </w:rPr>
        <w:t xml:space="preserve"> দেখেন</w:t>
      </w:r>
      <w:r>
        <w:rPr>
          <w:color w:val="000000"/>
        </w:rPr>
        <w:t xml:space="preserve"> তো</w:t>
      </w:r>
      <w:r>
        <w:br/>
      </w:r>
      <w:r>
        <w:rPr>
          <w:color w:val="00007D"/>
        </w:rPr>
        <w:t xml:space="preserve"> লোন</w:t>
      </w:r>
      <w:r>
        <w:rPr>
          <w:color w:val="000086"/>
        </w:rPr>
        <w:t xml:space="preserve"> কিভাবে</w:t>
      </w:r>
      <w:r>
        <w:rPr>
          <w:color w:val="0000B0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30"/>
        </w:rPr>
        <w:t xml:space="preserve"> বিকাশ</w:t>
      </w:r>
      <w:r>
        <w:rPr>
          <w:color w:val="000048"/>
        </w:rPr>
        <w:t xml:space="preserve"> লোন</w:t>
      </w:r>
      <w:r>
        <w:rPr>
          <w:color w:val="00008E"/>
        </w:rPr>
        <w:t xml:space="preserve"> অপশনটি</w:t>
      </w:r>
      <w:r>
        <w:rPr>
          <w:color w:val="00004D"/>
        </w:rPr>
        <w:t xml:space="preserve"> কিভাবে</w:t>
      </w:r>
      <w:r>
        <w:rPr>
          <w:color w:val="000085"/>
        </w:rPr>
        <w:t xml:space="preserve"> একটিভ</w:t>
      </w:r>
      <w:r>
        <w:rPr>
          <w:color w:val="400000"/>
        </w:rPr>
        <w:t xml:space="preserve"> করতে</w:t>
      </w:r>
      <w:r>
        <w:rPr>
          <w:color w:val="5E0000"/>
        </w:rPr>
        <w:t xml:space="preserve"> হয়</w:t>
      </w:r>
      <w:r>
        <w:br/>
      </w:r>
      <w:r>
        <w:rPr>
          <w:color w:val="00001E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5C"/>
        </w:rPr>
        <w:t xml:space="preserve"> লোন</w:t>
      </w:r>
      <w:r>
        <w:rPr>
          <w:color w:val="4B0000"/>
        </w:rPr>
        <w:t xml:space="preserve"> দেওয়ার</w:t>
      </w:r>
      <w:r>
        <w:rPr>
          <w:color w:val="000032"/>
        </w:rPr>
        <w:t xml:space="preserve"> একটা</w:t>
      </w:r>
      <w:r>
        <w:rPr>
          <w:color w:val="000061"/>
        </w:rPr>
        <w:t xml:space="preserve"> ব্যবস্থা</w:t>
      </w:r>
      <w:r>
        <w:rPr>
          <w:color w:val="00003E"/>
        </w:rPr>
        <w:t xml:space="preserve"> চালু</w:t>
      </w:r>
      <w:r>
        <w:rPr>
          <w:color w:val="00003D"/>
        </w:rPr>
        <w:t xml:space="preserve"> হয়েছে</w:t>
      </w:r>
      <w:r>
        <w:rPr>
          <w:color w:val="4A0000"/>
        </w:rPr>
        <w:t xml:space="preserve"> বাট</w:t>
      </w:r>
      <w:r>
        <w:rPr>
          <w:color w:val="200000"/>
        </w:rPr>
        <w:t xml:space="preserve"> আমি</w:t>
      </w:r>
      <w:r>
        <w:rPr>
          <w:color w:val="00005C"/>
        </w:rPr>
        <w:t xml:space="preserve"> লোন</w:t>
      </w:r>
      <w:r>
        <w:rPr>
          <w:color w:val="00006D"/>
        </w:rPr>
        <w:t xml:space="preserve"> নিতে</w:t>
      </w:r>
      <w:r>
        <w:rPr>
          <w:color w:val="000037"/>
        </w:rPr>
        <w:t xml:space="preserve"> চাচ্ছি</w:t>
      </w:r>
      <w:r>
        <w:rPr>
          <w:color w:val="2C0000"/>
        </w:rPr>
        <w:t xml:space="preserve"> কিন্তু</w:t>
      </w:r>
      <w:r>
        <w:rPr>
          <w:color w:val="00006D"/>
        </w:rPr>
        <w:t xml:space="preserve"> নিতে</w:t>
      </w:r>
      <w:r>
        <w:rPr>
          <w:color w:val="000039"/>
        </w:rPr>
        <w:t xml:space="preserve"> পারছি</w:t>
      </w:r>
      <w:r>
        <w:rPr>
          <w:color w:val="000026"/>
        </w:rPr>
        <w:t xml:space="preserve"> না</w:t>
      </w:r>
      <w:r>
        <w:br/>
      </w:r>
      <w:r>
        <w:rPr>
          <w:color w:val="BB0000"/>
        </w:rPr>
        <w:t xml:space="preserve"> ভাই</w:t>
      </w:r>
      <w:r>
        <w:rPr>
          <w:color w:val="610000"/>
        </w:rPr>
        <w:t xml:space="preserve"> আমার</w:t>
      </w:r>
      <w:r>
        <w:rPr>
          <w:color w:val="00008F"/>
        </w:rPr>
        <w:t xml:space="preserve"> লোন</w:t>
      </w:r>
      <w:r>
        <w:rPr>
          <w:color w:val="000000"/>
        </w:rPr>
        <w:t xml:space="preserve"> চাই</w:t>
      </w:r>
      <w:r>
        <w:br/>
      </w:r>
      <w:r>
        <w:rPr>
          <w:color w:val="4F0000"/>
        </w:rPr>
        <w:t xml:space="preserve"> ami</w:t>
      </w:r>
      <w:r>
        <w:rPr>
          <w:color w:val="000046"/>
        </w:rPr>
        <w:t xml:space="preserve"> bkash</w:t>
      </w:r>
      <w:r>
        <w:rPr>
          <w:color w:val="5A0000"/>
        </w:rPr>
        <w:t xml:space="preserve"> a</w:t>
      </w:r>
      <w:r>
        <w:rPr>
          <w:color w:val="00006F"/>
        </w:rPr>
        <w:t xml:space="preserve"> loan</w:t>
      </w:r>
      <w:r>
        <w:rPr>
          <w:color w:val="000087"/>
        </w:rPr>
        <w:t xml:space="preserve"> nite</w:t>
      </w:r>
      <w:r>
        <w:rPr>
          <w:color w:val="000078"/>
        </w:rPr>
        <w:t xml:space="preserve"> chai</w:t>
      </w:r>
      <w:r>
        <w:br/>
      </w:r>
      <w:r>
        <w:rPr>
          <w:color w:val="5A0000"/>
        </w:rPr>
        <w:t xml:space="preserve"> sir</w:t>
      </w:r>
      <w:r>
        <w:rPr>
          <w:color w:val="390000"/>
        </w:rPr>
        <w:t xml:space="preserve"> ami</w:t>
      </w:r>
      <w:r>
        <w:rPr>
          <w:color w:val="00003B"/>
        </w:rPr>
        <w:t xml:space="preserve"> ki</w:t>
      </w:r>
      <w:r>
        <w:rPr>
          <w:color w:val="000065"/>
        </w:rPr>
        <w:t xml:space="preserve"> personal</w:t>
      </w:r>
      <w:r>
        <w:rPr>
          <w:color w:val="000051"/>
        </w:rPr>
        <w:t xml:space="preserve"> loan</w:t>
      </w:r>
      <w:r>
        <w:rPr>
          <w:color w:val="A00000"/>
        </w:rPr>
        <w:t xml:space="preserve"> tah</w:t>
      </w:r>
      <w:r>
        <w:rPr>
          <w:color w:val="000055"/>
        </w:rPr>
        <w:t xml:space="preserve"> pabo</w:t>
      </w:r>
      <w:r>
        <w:br/>
      </w:r>
      <w:r>
        <w:rPr>
          <w:color w:val="000028"/>
        </w:rPr>
        <w:t xml:space="preserve"> বিকাশ</w:t>
      </w:r>
      <w:r>
        <w:rPr>
          <w:color w:val="00007A"/>
        </w:rPr>
        <w:t xml:space="preserve"> লোন</w:t>
      </w:r>
      <w:r>
        <w:rPr>
          <w:color w:val="000052"/>
        </w:rPr>
        <w:t xml:space="preserve"> সম্পর্কে</w:t>
      </w:r>
      <w:r>
        <w:rPr>
          <w:color w:val="580000"/>
        </w:rPr>
        <w:t xml:space="preserve"> কিছু</w:t>
      </w:r>
      <w:r>
        <w:rPr>
          <w:color w:val="000046"/>
        </w:rPr>
        <w:t xml:space="preserve"> জানতে</w:t>
      </w:r>
      <w:r>
        <w:rPr>
          <w:color w:val="000000"/>
        </w:rPr>
        <w:t xml:space="preserve"> চাচ্ছি</w:t>
      </w:r>
      <w:r>
        <w:rPr>
          <w:color w:val="2A0000"/>
        </w:rPr>
        <w:t xml:space="preserve"> আমি</w:t>
      </w:r>
      <w:r>
        <w:rPr>
          <w:color w:val="00007A"/>
        </w:rPr>
        <w:t xml:space="preserve"> লোন</w:t>
      </w:r>
      <w:r>
        <w:rPr>
          <w:color w:val="000045"/>
        </w:rPr>
        <w:t xml:space="preserve"> টা</w:t>
      </w:r>
      <w:r>
        <w:rPr>
          <w:color w:val="000048"/>
        </w:rPr>
        <w:t xml:space="preserve"> নিতে</w:t>
      </w:r>
      <w:r>
        <w:rPr>
          <w:color w:val="000082"/>
        </w:rPr>
        <w:t xml:space="preserve"> ইচ্ছুক</w:t>
      </w:r>
      <w:r>
        <w:br/>
      </w:r>
      <w:r>
        <w:rPr>
          <w:color w:val="3D0000"/>
        </w:rPr>
        <w:t xml:space="preserve"> আমি</w:t>
      </w:r>
      <w:r>
        <w:rPr>
          <w:color w:val="0000B3"/>
        </w:rPr>
        <w:t xml:space="preserve"> কিবাবে</w:t>
      </w:r>
      <w:r>
        <w:rPr>
          <w:color w:val="000057"/>
        </w:rPr>
        <w:t xml:space="preserve"> লোন</w:t>
      </w:r>
      <w:r>
        <w:rPr>
          <w:color w:val="000067"/>
        </w:rPr>
        <w:t xml:space="preserve"> নিতে</w:t>
      </w:r>
      <w:r>
        <w:rPr>
          <w:color w:val="000067"/>
        </w:rPr>
        <w:t xml:space="preserve"> পারি</w:t>
      </w:r>
      <w:r>
        <w:br/>
      </w:r>
      <w:r>
        <w:rPr>
          <w:color w:val="000034"/>
        </w:rPr>
        <w:t xml:space="preserve"> বিকাশ</w:t>
      </w:r>
      <w:r>
        <w:rPr>
          <w:color w:val="000042"/>
        </w:rPr>
        <w:t xml:space="preserve"> থেকে</w:t>
      </w:r>
      <w:r>
        <w:rPr>
          <w:color w:val="00004F"/>
        </w:rPr>
        <w:t xml:space="preserve"> লোন</w:t>
      </w:r>
      <w:r>
        <w:rPr>
          <w:color w:val="0000CC"/>
        </w:rPr>
        <w:t xml:space="preserve"> নোওয়া</w:t>
      </w:r>
      <w:r>
        <w:rPr>
          <w:color w:val="000062"/>
        </w:rPr>
        <w:t xml:space="preserve"> যাবে</w:t>
      </w:r>
      <w:r>
        <w:br/>
      </w:r>
      <w:r>
        <w:rPr>
          <w:color w:val="00002C"/>
        </w:rPr>
        <w:t xml:space="preserve"> বিকাশ</w:t>
      </w:r>
      <w:r>
        <w:rPr>
          <w:color w:val="000042"/>
        </w:rPr>
        <w:t xml:space="preserve"> লোন</w:t>
      </w:r>
      <w:r>
        <w:rPr>
          <w:color w:val="000058"/>
        </w:rPr>
        <w:t xml:space="preserve"> সম্পর্কে</w:t>
      </w:r>
      <w:r>
        <w:rPr>
          <w:color w:val="5F0000"/>
        </w:rPr>
        <w:t xml:space="preserve"> কিছু</w:t>
      </w:r>
      <w:r>
        <w:rPr>
          <w:color w:val="00004C"/>
        </w:rPr>
        <w:t xml:space="preserve"> জানতে</w:t>
      </w:r>
      <w:r>
        <w:rPr>
          <w:color w:val="000000"/>
        </w:rPr>
        <w:t xml:space="preserve"> চাই</w:t>
      </w:r>
      <w:r>
        <w:rPr>
          <w:color w:val="750000"/>
        </w:rPr>
        <w:t xml:space="preserve"> এটি</w:t>
      </w:r>
      <w:r>
        <w:rPr>
          <w:color w:val="2E0000"/>
        </w:rPr>
        <w:t xml:space="preserve"> আমি</w:t>
      </w:r>
      <w:r>
        <w:rPr>
          <w:color w:val="000047"/>
        </w:rPr>
        <w:t xml:space="preserve"> কিভাবে</w:t>
      </w:r>
      <w:r>
        <w:rPr>
          <w:color w:val="00005D"/>
        </w:rPr>
        <w:t xml:space="preserve"> পেতে</w:t>
      </w:r>
      <w:r>
        <w:rPr>
          <w:color w:val="00004E"/>
        </w:rPr>
        <w:t xml:space="preserve"> পারি</w:t>
      </w:r>
      <w:r>
        <w:br/>
      </w:r>
      <w:r>
        <w:rPr>
          <w:color w:val="510000"/>
        </w:rPr>
        <w:t xml:space="preserve"> ami</w:t>
      </w:r>
      <w:r>
        <w:rPr>
          <w:color w:val="000041"/>
        </w:rPr>
        <w:t xml:space="preserve"> koto</w:t>
      </w:r>
      <w:r>
        <w:rPr>
          <w:color w:val="000030"/>
        </w:rPr>
        <w:t xml:space="preserve"> taka</w:t>
      </w:r>
      <w:r>
        <w:rPr>
          <w:color w:val="370000"/>
        </w:rPr>
        <w:t xml:space="preserve"> amr</w:t>
      </w:r>
      <w:r>
        <w:rPr>
          <w:color w:val="000024"/>
        </w:rPr>
        <w:t xml:space="preserve"> bkash</w:t>
      </w:r>
      <w:r>
        <w:rPr>
          <w:color w:val="000034"/>
        </w:rPr>
        <w:t xml:space="preserve"> theke</w:t>
      </w:r>
      <w:r>
        <w:rPr>
          <w:color w:val="00006B"/>
        </w:rPr>
        <w:t xml:space="preserve"> len</w:t>
      </w:r>
      <w:r>
        <w:rPr>
          <w:color w:val="00004D"/>
        </w:rPr>
        <w:t xml:space="preserve"> den</w:t>
      </w:r>
      <w:r>
        <w:rPr>
          <w:color w:val="5C0000"/>
        </w:rPr>
        <w:t xml:space="preserve"> hole</w:t>
      </w:r>
      <w:r>
        <w:rPr>
          <w:color w:val="510000"/>
        </w:rPr>
        <w:t xml:space="preserve"> ami</w:t>
      </w:r>
      <w:r>
        <w:rPr>
          <w:color w:val="000039"/>
        </w:rPr>
        <w:t xml:space="preserve"> loan</w:t>
      </w:r>
      <w:r>
        <w:rPr>
          <w:color w:val="340000"/>
        </w:rPr>
        <w:t xml:space="preserve"> er</w:t>
      </w:r>
      <w:r>
        <w:rPr>
          <w:color w:val="430000"/>
        </w:rPr>
        <w:t xml:space="preserve"> jonno</w:t>
      </w:r>
      <w:r>
        <w:rPr>
          <w:color w:val="000057"/>
        </w:rPr>
        <w:t xml:space="preserve"> eligible</w:t>
      </w:r>
      <w:r>
        <w:rPr>
          <w:color w:val="000000"/>
        </w:rPr>
        <w:t xml:space="preserve"> hobo</w:t>
      </w:r>
      <w:r>
        <w:br/>
      </w:r>
      <w:r>
        <w:rPr>
          <w:color w:val="540000"/>
        </w:rPr>
        <w:t xml:space="preserve"> আপনাদের</w:t>
      </w:r>
      <w:r>
        <w:rPr>
          <w:color w:val="000028"/>
        </w:rPr>
        <w:t xml:space="preserve"> বিকাশ</w:t>
      </w:r>
      <w:r>
        <w:rPr>
          <w:color w:val="00003C"/>
        </w:rPr>
        <w:t xml:space="preserve"> লোন</w:t>
      </w:r>
      <w:r>
        <w:rPr>
          <w:color w:val="3B0000"/>
        </w:rPr>
        <w:t xml:space="preserve"> এই</w:t>
      </w:r>
      <w:r>
        <w:rPr>
          <w:color w:val="000066"/>
        </w:rPr>
        <w:t xml:space="preserve"> সার্ভিস</w:t>
      </w:r>
      <w:r>
        <w:rPr>
          <w:color w:val="000045"/>
        </w:rPr>
        <w:t xml:space="preserve"> টা</w:t>
      </w:r>
      <w:r>
        <w:rPr>
          <w:color w:val="2D0000"/>
        </w:rPr>
        <w:t xml:space="preserve"> কি</w:t>
      </w:r>
      <w:r>
        <w:rPr>
          <w:color w:val="000066"/>
        </w:rPr>
        <w:t xml:space="preserve"> সকল</w:t>
      </w:r>
      <w:r>
        <w:rPr>
          <w:color w:val="7D0000"/>
        </w:rPr>
        <w:t xml:space="preserve"> গ্রাহকদের</w:t>
      </w:r>
      <w:r>
        <w:rPr>
          <w:color w:val="470000"/>
        </w:rPr>
        <w:t xml:space="preserve"> জন্য</w:t>
      </w:r>
      <w:r>
        <w:rPr>
          <w:color w:val="000000"/>
        </w:rPr>
        <w:t xml:space="preserve"> নয়</w:t>
      </w:r>
      <w:r>
        <w:br/>
      </w:r>
      <w:r>
        <w:rPr>
          <w:color w:val="000019"/>
        </w:rPr>
        <w:t xml:space="preserve"> বিকাশ</w:t>
      </w:r>
      <w:r>
        <w:rPr>
          <w:color w:val="000020"/>
        </w:rPr>
        <w:t xml:space="preserve"> থেকে</w:t>
      </w:r>
      <w:r>
        <w:rPr>
          <w:color w:val="320000"/>
        </w:rPr>
        <w:t xml:space="preserve"> যে</w:t>
      </w:r>
      <w:r>
        <w:rPr>
          <w:color w:val="00009D"/>
        </w:rPr>
        <w:t xml:space="preserve"> লোনটা</w:t>
      </w:r>
      <w:r>
        <w:rPr>
          <w:color w:val="400000"/>
        </w:rPr>
        <w:t xml:space="preserve"> দিবে</w:t>
      </w:r>
      <w:r>
        <w:rPr>
          <w:color w:val="3C0000"/>
        </w:rPr>
        <w:t xml:space="preserve"> সেই</w:t>
      </w:r>
      <w:r>
        <w:rPr>
          <w:color w:val="00009D"/>
        </w:rPr>
        <w:t xml:space="preserve"> লোনটা</w:t>
      </w:r>
      <w:r>
        <w:rPr>
          <w:color w:val="000035"/>
        </w:rPr>
        <w:t xml:space="preserve"> পেতে</w:t>
      </w:r>
      <w:r>
        <w:rPr>
          <w:color w:val="3D0000"/>
        </w:rPr>
        <w:t xml:space="preserve"> হলে</w:t>
      </w:r>
      <w:r>
        <w:rPr>
          <w:color w:val="00005E"/>
        </w:rPr>
        <w:t xml:space="preserve"> অামাকে</w:t>
      </w:r>
      <w:r>
        <w:rPr>
          <w:color w:val="1C0000"/>
        </w:rPr>
        <w:t xml:space="preserve"> কি</w:t>
      </w:r>
      <w:r>
        <w:rPr>
          <w:color w:val="000062"/>
        </w:rPr>
        <w:t xml:space="preserve"> করগে</w:t>
      </w:r>
      <w:r>
        <w:rPr>
          <w:color w:val="2D0000"/>
        </w:rPr>
        <w:t xml:space="preserve"> হবে</w:t>
      </w:r>
      <w:r>
        <w:br/>
      </w:r>
      <w:r>
        <w:rPr>
          <w:color w:val="240000"/>
        </w:rPr>
        <w:t xml:space="preserve"> আমি</w:t>
      </w:r>
      <w:r>
        <w:rPr>
          <w:color w:val="000022"/>
        </w:rPr>
        <w:t xml:space="preserve"> বিকাশ</w:t>
      </w:r>
      <w:r>
        <w:rPr>
          <w:color w:val="000082"/>
        </w:rPr>
        <w:t xml:space="preserve"> এ্যপ</w:t>
      </w:r>
      <w:r>
        <w:rPr>
          <w:color w:val="3C0000"/>
        </w:rPr>
        <w:t xml:space="preserve"> দিয়ে</w:t>
      </w:r>
      <w:r>
        <w:rPr>
          <w:color w:val="000056"/>
        </w:rPr>
        <w:t xml:space="preserve"> সিটি</w:t>
      </w:r>
      <w:r>
        <w:rPr>
          <w:color w:val="000043"/>
        </w:rPr>
        <w:t xml:space="preserve"> ব্যাংক</w:t>
      </w:r>
      <w:r>
        <w:rPr>
          <w:color w:val="000087"/>
        </w:rPr>
        <w:t xml:space="preserve"> নেনো</w:t>
      </w:r>
      <w:r>
        <w:rPr>
          <w:color w:val="000034"/>
        </w:rPr>
        <w:t xml:space="preserve"> লোন</w:t>
      </w:r>
      <w:r>
        <w:rPr>
          <w:color w:val="00003E"/>
        </w:rPr>
        <w:t xml:space="preserve"> নিতে</w:t>
      </w:r>
      <w:r>
        <w:rPr>
          <w:color w:val="000046"/>
        </w:rPr>
        <w:t xml:space="preserve"> পারবো</w:t>
      </w:r>
      <w:r>
        <w:rPr>
          <w:color w:val="000000"/>
        </w:rPr>
        <w:t xml:space="preserve"> কিভাবে</w:t>
      </w:r>
      <w:r>
        <w:br/>
      </w:r>
      <w:r>
        <w:rPr>
          <w:color w:val="710000"/>
        </w:rPr>
        <w:t xml:space="preserve"> ami</w:t>
      </w:r>
      <w:r>
        <w:rPr>
          <w:color w:val="000032"/>
        </w:rPr>
        <w:t xml:space="preserve"> bkash</w:t>
      </w:r>
      <w:r>
        <w:rPr>
          <w:color w:val="00008D"/>
        </w:rPr>
        <w:t xml:space="preserve"> theka</w:t>
      </w:r>
      <w:r>
        <w:rPr>
          <w:color w:val="710000"/>
        </w:rPr>
        <w:t xml:space="preserve"> ami</w:t>
      </w:r>
      <w:r>
        <w:rPr>
          <w:color w:val="000067"/>
        </w:rPr>
        <w:t xml:space="preserve"> lon</w:t>
      </w:r>
      <w:r>
        <w:rPr>
          <w:color w:val="000061"/>
        </w:rPr>
        <w:t xml:space="preserve"> nite</w:t>
      </w:r>
      <w:r>
        <w:rPr>
          <w:color w:val="000060"/>
        </w:rPr>
        <w:t xml:space="preserve"> parbo</w:t>
      </w:r>
      <w:r>
        <w:br/>
      </w:r>
      <w:r>
        <w:rPr>
          <w:color w:val="590000"/>
        </w:rPr>
        <w:t xml:space="preserve"> ar</w:t>
      </w:r>
      <w:r>
        <w:rPr>
          <w:color w:val="700000"/>
        </w:rPr>
        <w:t xml:space="preserve"> ke</w:t>
      </w:r>
      <w:r>
        <w:rPr>
          <w:color w:val="560000"/>
        </w:rPr>
        <w:t xml:space="preserve"> korle</w:t>
      </w:r>
      <w:r>
        <w:rPr>
          <w:color w:val="00004C"/>
        </w:rPr>
        <w:t xml:space="preserve"> loan</w:t>
      </w:r>
      <w:r>
        <w:rPr>
          <w:color w:val="000063"/>
        </w:rPr>
        <w:t xml:space="preserve"> option</w:t>
      </w:r>
      <w:r>
        <w:rPr>
          <w:color w:val="000091"/>
        </w:rPr>
        <w:t xml:space="preserve"> asbe</w:t>
      </w:r>
      <w:r>
        <w:br/>
      </w:r>
      <w:r>
        <w:rPr>
          <w:color w:val="000033"/>
        </w:rPr>
        <w:t xml:space="preserve"> bkash</w:t>
      </w:r>
      <w:r>
        <w:rPr>
          <w:color w:val="AC0000"/>
        </w:rPr>
        <w:t xml:space="preserve"> thek</w:t>
      </w:r>
      <w:r>
        <w:rPr>
          <w:color w:val="00006A"/>
        </w:rPr>
        <w:t xml:space="preserve"> lon</w:t>
      </w:r>
      <w:r>
        <w:rPr>
          <w:color w:val="000063"/>
        </w:rPr>
        <w:t xml:space="preserve"> nite</w:t>
      </w:r>
      <w:r>
        <w:rPr>
          <w:color w:val="00006A"/>
        </w:rPr>
        <w:t xml:space="preserve"> cai</w:t>
      </w:r>
      <w:r>
        <w:br/>
      </w:r>
      <w:r>
        <w:rPr>
          <w:color w:val="230000"/>
        </w:rPr>
        <w:t xml:space="preserve"> ami</w:t>
      </w:r>
      <w:r>
        <w:rPr>
          <w:color w:val="000031"/>
        </w:rPr>
        <w:t xml:space="preserve"> loan</w:t>
      </w:r>
      <w:r>
        <w:rPr>
          <w:color w:val="00004D"/>
        </w:rPr>
        <w:t xml:space="preserve"> nibo</w:t>
      </w:r>
      <w:r>
        <w:rPr>
          <w:color w:val="6B0000"/>
        </w:rPr>
        <w:t xml:space="preserve"> kinthu</w:t>
      </w:r>
      <w:r>
        <w:rPr>
          <w:color w:val="000075"/>
        </w:rPr>
        <w:t xml:space="preserve"> samrik</w:t>
      </w:r>
      <w:r>
        <w:rPr>
          <w:color w:val="000043"/>
        </w:rPr>
        <w:t xml:space="preserve"> vabe</w:t>
      </w:r>
      <w:r>
        <w:rPr>
          <w:color w:val="000075"/>
        </w:rPr>
        <w:t xml:space="preserve"> dukkithu</w:t>
      </w:r>
      <w:r>
        <w:rPr>
          <w:color w:val="00006A"/>
        </w:rPr>
        <w:t xml:space="preserve"> dekai</w:t>
      </w:r>
      <w:r>
        <w:br/>
      </w:r>
      <w:r>
        <w:rPr>
          <w:color w:val="310000"/>
        </w:rPr>
        <w:t xml:space="preserve"> আমার</w:t>
      </w:r>
      <w:r>
        <w:rPr>
          <w:color w:val="000049"/>
        </w:rPr>
        <w:t xml:space="preserve"> লোন</w:t>
      </w:r>
      <w:r>
        <w:rPr>
          <w:color w:val="000069"/>
        </w:rPr>
        <w:t xml:space="preserve"> লাগবে</w:t>
      </w:r>
      <w:r>
        <w:rPr>
          <w:color w:val="000033"/>
        </w:rPr>
        <w:t xml:space="preserve"> টাকা</w:t>
      </w:r>
      <w:r>
        <w:rPr>
          <w:color w:val="8E0000"/>
        </w:rPr>
        <w:t xml:space="preserve"> খুব</w:t>
      </w:r>
      <w:r>
        <w:rPr>
          <w:color w:val="000077"/>
        </w:rPr>
        <w:t xml:space="preserve"> দরকার</w:t>
      </w:r>
      <w:r>
        <w:rPr>
          <w:color w:val="5D0000"/>
        </w:rPr>
        <w:t xml:space="preserve"> স্যার</w:t>
      </w:r>
      <w:r>
        <w:br/>
      </w:r>
      <w:r>
        <w:rPr>
          <w:color w:val="330000"/>
        </w:rPr>
        <w:t xml:space="preserve"> amar</w:t>
      </w:r>
      <w:r>
        <w:rPr>
          <w:color w:val="00002A"/>
        </w:rPr>
        <w:t xml:space="preserve"> bkash</w:t>
      </w:r>
      <w:r>
        <w:rPr>
          <w:color w:val="00002F"/>
        </w:rPr>
        <w:t xml:space="preserve"> account</w:t>
      </w:r>
      <w:r>
        <w:rPr>
          <w:color w:val="00008D"/>
        </w:rPr>
        <w:t xml:space="preserve"> kivave</w:t>
      </w:r>
      <w:r>
        <w:rPr>
          <w:color w:val="000057"/>
        </w:rPr>
        <w:t xml:space="preserve"> lon</w:t>
      </w:r>
      <w:r>
        <w:rPr>
          <w:color w:val="3D0000"/>
        </w:rPr>
        <w:t xml:space="preserve"> er</w:t>
      </w:r>
      <w:r>
        <w:rPr>
          <w:color w:val="00008D"/>
        </w:rPr>
        <w:t xml:space="preserve"> upojokto</w:t>
      </w:r>
      <w:r>
        <w:rPr>
          <w:color w:val="000052"/>
        </w:rPr>
        <w:t xml:space="preserve"> hobe</w:t>
      </w:r>
      <w:r>
        <w:br/>
      </w:r>
      <w:r>
        <w:rPr>
          <w:color w:val="2E0000"/>
        </w:rPr>
        <w:t xml:space="preserve"> আমি</w:t>
      </w:r>
      <w:r>
        <w:rPr>
          <w:color w:val="000043"/>
        </w:rPr>
        <w:t xml:space="preserve"> লোন</w:t>
      </w:r>
      <w:r>
        <w:rPr>
          <w:color w:val="0000A6"/>
        </w:rPr>
        <w:t xml:space="preserve"> সাভিসটি</w:t>
      </w:r>
      <w:r>
        <w:rPr>
          <w:color w:val="000048"/>
        </w:rPr>
        <w:t xml:space="preserve"> কিভাবে</w:t>
      </w:r>
      <w:r>
        <w:rPr>
          <w:color w:val="000059"/>
        </w:rPr>
        <w:t xml:space="preserve"> চালু</w:t>
      </w:r>
      <w:r>
        <w:rPr>
          <w:color w:val="00005B"/>
        </w:rPr>
        <w:t xml:space="preserve"> করব</w:t>
      </w:r>
      <w:r>
        <w:rPr>
          <w:color w:val="00005E"/>
        </w:rPr>
        <w:t xml:space="preserve"> জানাবেন</w:t>
      </w:r>
      <w:r>
        <w:br/>
      </w:r>
      <w:r>
        <w:rPr>
          <w:color w:val="320000"/>
        </w:rPr>
        <w:t xml:space="preserve"> vai</w:t>
      </w:r>
      <w:r>
        <w:rPr>
          <w:color w:val="1C0000"/>
        </w:rPr>
        <w:t xml:space="preserve"> ami</w:t>
      </w:r>
      <w:r>
        <w:rPr>
          <w:color w:val="000032"/>
        </w:rPr>
        <w:t xml:space="preserve"> bkash</w:t>
      </w:r>
      <w:r>
        <w:rPr>
          <w:color w:val="200000"/>
        </w:rPr>
        <w:t xml:space="preserve"> a</w:t>
      </w:r>
      <w:r>
        <w:rPr>
          <w:color w:val="000040"/>
        </w:rPr>
        <w:t xml:space="preserve"> onek</w:t>
      </w:r>
      <w:r>
        <w:rPr>
          <w:color w:val="000037"/>
        </w:rPr>
        <w:t xml:space="preserve"> lenden</w:t>
      </w:r>
      <w:r>
        <w:rPr>
          <w:color w:val="5B0000"/>
        </w:rPr>
        <w:t xml:space="preserve"> korey</w:t>
      </w:r>
      <w:r>
        <w:rPr>
          <w:color w:val="4F0000"/>
        </w:rPr>
        <w:t xml:space="preserve"> thaki</w:t>
      </w:r>
      <w:r>
        <w:rPr>
          <w:color w:val="2C0000"/>
        </w:rPr>
        <w:t xml:space="preserve"> kintu</w:t>
      </w:r>
      <w:r>
        <w:rPr>
          <w:color w:val="5B0000"/>
        </w:rPr>
        <w:t xml:space="preserve"> amakey</w:t>
      </w:r>
      <w:r>
        <w:rPr>
          <w:color w:val="5E0000"/>
        </w:rPr>
        <w:t xml:space="preserve"> boley</w:t>
      </w:r>
      <w:r>
        <w:rPr>
          <w:color w:val="370000"/>
        </w:rPr>
        <w:t xml:space="preserve"> je</w:t>
      </w:r>
      <w:r>
        <w:rPr>
          <w:color w:val="1E0000"/>
        </w:rPr>
        <w:t xml:space="preserve"> amar</w:t>
      </w:r>
      <w:r>
        <w:rPr>
          <w:color w:val="000032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33"/>
        </w:rPr>
        <w:t xml:space="preserve"> akhon</w:t>
      </w:r>
      <w:r>
        <w:rPr>
          <w:color w:val="350000"/>
        </w:rPr>
        <w:t xml:space="preserve"> o</w:t>
      </w:r>
      <w:r>
        <w:rPr>
          <w:color w:val="000050"/>
        </w:rPr>
        <w:t xml:space="preserve"> joggo</w:t>
      </w:r>
      <w:r>
        <w:rPr>
          <w:color w:val="000000"/>
        </w:rPr>
        <w:t xml:space="preserve"> nh</w:t>
      </w:r>
      <w:r>
        <w:br/>
      </w:r>
      <w:r>
        <w:rPr>
          <w:color w:val="000067"/>
        </w:rPr>
        <w:t xml:space="preserve"> how</w:t>
      </w:r>
      <w:r>
        <w:rPr>
          <w:color w:val="000050"/>
        </w:rPr>
        <w:t xml:space="preserve"> to</w:t>
      </w:r>
      <w:r>
        <w:rPr>
          <w:color w:val="000072"/>
        </w:rPr>
        <w:t xml:space="preserve"> get</w:t>
      </w:r>
      <w:r>
        <w:rPr>
          <w:color w:val="000038"/>
        </w:rPr>
        <w:t xml:space="preserve"> bkash</w:t>
      </w:r>
      <w:r>
        <w:rPr>
          <w:color w:val="000000"/>
        </w:rPr>
        <w:t xml:space="preserve"> loan</w:t>
      </w:r>
      <w:r>
        <w:rPr>
          <w:color w:val="000084"/>
        </w:rPr>
        <w:t xml:space="preserve"> details</w:t>
      </w:r>
      <w:r>
        <w:rPr>
          <w:color w:val="760000"/>
        </w:rPr>
        <w:t xml:space="preserve"> plz</w:t>
      </w:r>
      <w:r>
        <w:br/>
      </w:r>
      <w:r>
        <w:rPr>
          <w:color w:val="000072"/>
        </w:rPr>
        <w:t xml:space="preserve"> শুধু</w:t>
      </w:r>
      <w:r>
        <w:rPr>
          <w:color w:val="730000"/>
        </w:rPr>
        <w:t xml:space="preserve"> মাত্র</w:t>
      </w:r>
      <w:r>
        <w:rPr>
          <w:color w:val="000045"/>
        </w:rPr>
        <w:t xml:space="preserve"> বিকাশে</w:t>
      </w:r>
      <w:r>
        <w:rPr>
          <w:color w:val="00003F"/>
        </w:rPr>
        <w:t xml:space="preserve"> লোন</w:t>
      </w:r>
      <w:r>
        <w:rPr>
          <w:color w:val="000044"/>
        </w:rPr>
        <w:t xml:space="preserve"> কিভাবে</w:t>
      </w:r>
      <w:r>
        <w:rPr>
          <w:color w:val="00004D"/>
        </w:rPr>
        <w:t xml:space="preserve"> পাবো</w:t>
      </w:r>
      <w:r>
        <w:rPr>
          <w:color w:val="640000"/>
        </w:rPr>
        <w:t xml:space="preserve"> তা</w:t>
      </w:r>
      <w:r>
        <w:rPr>
          <w:color w:val="000048"/>
        </w:rPr>
        <w:t xml:space="preserve"> জানতে</w:t>
      </w:r>
      <w:r>
        <w:rPr>
          <w:color w:val="00003F"/>
        </w:rPr>
        <w:t xml:space="preserve"> চাই</w:t>
      </w:r>
      <w:r>
        <w:br/>
      </w:r>
      <w:r>
        <w:rPr>
          <w:color w:val="3A0000"/>
        </w:rPr>
        <w:t xml:space="preserve"> আমাকে</w:t>
      </w:r>
      <w:r>
        <w:rPr>
          <w:color w:val="000070"/>
        </w:rPr>
        <w:t xml:space="preserve"> অল্প</w:t>
      </w:r>
      <w:r>
        <w:rPr>
          <w:color w:val="410000"/>
        </w:rPr>
        <w:t xml:space="preserve"> কিছু</w:t>
      </w:r>
      <w:r>
        <w:rPr>
          <w:color w:val="00002D"/>
        </w:rPr>
        <w:t xml:space="preserve"> লোন</w:t>
      </w:r>
      <w:r>
        <w:rPr>
          <w:color w:val="000043"/>
        </w:rPr>
        <w:t xml:space="preserve"> দেন</w:t>
      </w:r>
      <w:r>
        <w:rPr>
          <w:color w:val="580000"/>
        </w:rPr>
        <w:t xml:space="preserve"> খুব</w:t>
      </w:r>
      <w:r>
        <w:rPr>
          <w:color w:val="000063"/>
        </w:rPr>
        <w:t xml:space="preserve"> জরুরী</w:t>
      </w:r>
      <w:r>
        <w:rPr>
          <w:color w:val="000074"/>
        </w:rPr>
        <w:t xml:space="preserve"> লাগতেছে</w:t>
      </w:r>
      <w:r>
        <w:rPr>
          <w:color w:val="510000"/>
        </w:rPr>
        <w:t xml:space="preserve"> তাই</w:t>
      </w:r>
      <w:r>
        <w:br/>
      </w:r>
      <w:r>
        <w:rPr>
          <w:color w:val="8D0000"/>
        </w:rPr>
        <w:t xml:space="preserve"> vi</w:t>
      </w:r>
      <w:r>
        <w:rPr>
          <w:color w:val="390000"/>
        </w:rPr>
        <w:t xml:space="preserve"> ami</w:t>
      </w:r>
      <w:r>
        <w:rPr>
          <w:color w:val="000075"/>
        </w:rPr>
        <w:t xml:space="preserve"> lone</w:t>
      </w:r>
      <w:r>
        <w:rPr>
          <w:color w:val="000099"/>
        </w:rPr>
        <w:t xml:space="preserve"> passi</w:t>
      </w:r>
      <w:r>
        <w:rPr>
          <w:color w:val="000042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5B0000"/>
        </w:rPr>
        <w:t xml:space="preserve"> apnader</w:t>
      </w:r>
      <w:r>
        <w:rPr>
          <w:color w:val="000042"/>
        </w:rPr>
        <w:t xml:space="preserve"> loan</w:t>
      </w:r>
      <w:r>
        <w:rPr>
          <w:color w:val="000088"/>
        </w:rPr>
        <w:t xml:space="preserve"> sheba</w:t>
      </w:r>
      <w:r>
        <w:rPr>
          <w:color w:val="000060"/>
        </w:rPr>
        <w:t xml:space="preserve"> pete</w:t>
      </w:r>
      <w:r>
        <w:rPr>
          <w:color w:val="6A0000"/>
        </w:rPr>
        <w:t xml:space="preserve"> hole</w:t>
      </w:r>
      <w:r>
        <w:rPr>
          <w:color w:val="000061"/>
        </w:rPr>
        <w:t xml:space="preserve"> ki</w:t>
      </w:r>
      <w:r>
        <w:rPr>
          <w:color w:val="000061"/>
        </w:rPr>
        <w:t xml:space="preserve"> ki</w:t>
      </w:r>
      <w:r>
        <w:rPr>
          <w:color w:val="3C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240000"/>
        </w:rPr>
        <w:t xml:space="preserve"> আমি</w:t>
      </w:r>
      <w:r>
        <w:rPr>
          <w:color w:val="000022"/>
        </w:rPr>
        <w:t xml:space="preserve"> বিকাশ</w:t>
      </w:r>
      <w:r>
        <w:rPr>
          <w:color w:val="00007D"/>
        </w:rPr>
        <w:t xml:space="preserve"> লোনে</w:t>
      </w:r>
      <w:r>
        <w:rPr>
          <w:color w:val="000063"/>
        </w:rPr>
        <w:t xml:space="preserve"> ঢুকতে</w:t>
      </w:r>
      <w:r>
        <w:rPr>
          <w:color w:val="000041"/>
        </w:rPr>
        <w:t xml:space="preserve"> পারছি</w:t>
      </w:r>
      <w:r>
        <w:rPr>
          <w:color w:val="00002B"/>
        </w:rPr>
        <w:t xml:space="preserve"> না</w:t>
      </w:r>
      <w:r>
        <w:rPr>
          <w:color w:val="230000"/>
        </w:rPr>
        <w:t xml:space="preserve"> আমার</w:t>
      </w:r>
      <w:r>
        <w:rPr>
          <w:color w:val="330000"/>
        </w:rPr>
        <w:t xml:space="preserve"> এই</w:t>
      </w:r>
      <w:r>
        <w:rPr>
          <w:color w:val="000036"/>
        </w:rPr>
        <w:t xml:space="preserve"> নাম্বারে</w:t>
      </w:r>
      <w:r>
        <w:rPr>
          <w:color w:val="000034"/>
        </w:rPr>
        <w:t xml:space="preserve"> লোন</w:t>
      </w:r>
      <w:r>
        <w:rPr>
          <w:color w:val="3E0000"/>
        </w:rPr>
        <w:t xml:space="preserve"> হবে</w:t>
      </w:r>
      <w:r>
        <w:rPr>
          <w:color w:val="00004B"/>
        </w:rPr>
        <w:t xml:space="preserve"> কিনা</w:t>
      </w:r>
      <w:r>
        <w:rPr>
          <w:color w:val="520000"/>
        </w:rPr>
        <w:t xml:space="preserve"> বলবেন</w:t>
      </w:r>
      <w:r>
        <w:rPr>
          <w:color w:val="440000"/>
        </w:rPr>
        <w:t xml:space="preserve"> একটু</w:t>
      </w:r>
      <w:r>
        <w:br/>
      </w:r>
      <w:r>
        <w:rPr>
          <w:color w:val="380000"/>
        </w:rPr>
        <w:t xml:space="preserve"> আমি</w:t>
      </w:r>
      <w:r>
        <w:rPr>
          <w:color w:val="3C0000"/>
        </w:rPr>
        <w:t xml:space="preserve"> কি</w:t>
      </w:r>
      <w:r>
        <w:rPr>
          <w:color w:val="000035"/>
        </w:rPr>
        <w:t xml:space="preserve"> বিকাশ</w:t>
      </w:r>
      <w:r>
        <w:rPr>
          <w:color w:val="0000A7"/>
        </w:rPr>
        <w:t xml:space="preserve"> থাকি</w:t>
      </w:r>
      <w:r>
        <w:rPr>
          <w:color w:val="000050"/>
        </w:rPr>
        <w:t xml:space="preserve"> লোন</w:t>
      </w:r>
      <w:r>
        <w:rPr>
          <w:color w:val="00005F"/>
        </w:rPr>
        <w:t xml:space="preserve"> নিতে</w:t>
      </w:r>
      <w:r>
        <w:rPr>
          <w:color w:val="00006B"/>
        </w:rPr>
        <w:t xml:space="preserve"> পারবো</w:t>
      </w:r>
      <w:r>
        <w:br/>
      </w:r>
      <w:r>
        <w:rPr>
          <w:color w:val="570000"/>
        </w:rPr>
        <w:t xml:space="preserve"> আপনাদের</w:t>
      </w:r>
      <w:r>
        <w:rPr>
          <w:color w:val="00003E"/>
        </w:rPr>
        <w:t xml:space="preserve"> লোন</w:t>
      </w:r>
      <w:r>
        <w:rPr>
          <w:color w:val="000066"/>
        </w:rPr>
        <w:t xml:space="preserve"> পাওয়ার</w:t>
      </w:r>
      <w:r>
        <w:rPr>
          <w:color w:val="490000"/>
        </w:rPr>
        <w:t xml:space="preserve"> জন্য</w:t>
      </w:r>
      <w:r>
        <w:rPr>
          <w:color w:val="2F0000"/>
        </w:rPr>
        <w:t xml:space="preserve"> কি</w:t>
      </w:r>
      <w:r>
        <w:rPr>
          <w:color w:val="00007E"/>
        </w:rPr>
        <w:t xml:space="preserve"> ধরনের</w:t>
      </w:r>
      <w:r>
        <w:rPr>
          <w:color w:val="000035"/>
        </w:rPr>
        <w:t xml:space="preserve"> একাউন্ট</w:t>
      </w:r>
      <w:r>
        <w:rPr>
          <w:color w:val="670000"/>
        </w:rPr>
        <w:t xml:space="preserve"> হতে</w:t>
      </w:r>
      <w:r>
        <w:rPr>
          <w:color w:val="4B0000"/>
        </w:rPr>
        <w:t xml:space="preserve"> হবে</w:t>
      </w:r>
      <w:r>
        <w:br/>
      </w:r>
      <w:r>
        <w:rPr>
          <w:color w:val="000031"/>
        </w:rPr>
        <w:t xml:space="preserve"> bkash</w:t>
      </w:r>
      <w:r>
        <w:rPr>
          <w:color w:val="0000BB"/>
        </w:rPr>
        <w:t xml:space="preserve"> thekhe</w:t>
      </w:r>
      <w:r>
        <w:rPr>
          <w:color w:val="000066"/>
        </w:rPr>
        <w:t xml:space="preserve"> lon</w:t>
      </w:r>
      <w:r>
        <w:rPr>
          <w:color w:val="000052"/>
        </w:rPr>
        <w:t xml:space="preserve"> pabo</w:t>
      </w:r>
      <w:r>
        <w:rPr>
          <w:color w:val="000039"/>
        </w:rPr>
        <w:t xml:space="preserve"> ki</w:t>
      </w:r>
      <w:r>
        <w:rPr>
          <w:color w:val="000050"/>
        </w:rPr>
        <w:t xml:space="preserve"> kore</w:t>
      </w:r>
      <w:r>
        <w:br/>
      </w:r>
      <w:r>
        <w:rPr>
          <w:color w:val="000042"/>
        </w:rPr>
        <w:t xml:space="preserve"> বিকাশ</w:t>
      </w:r>
      <w:r>
        <w:rPr>
          <w:color w:val="000054"/>
        </w:rPr>
        <w:t xml:space="preserve"> থেকে</w:t>
      </w:r>
      <w:r>
        <w:rPr>
          <w:color w:val="000064"/>
        </w:rPr>
        <w:t xml:space="preserve"> লোন</w:t>
      </w:r>
      <w:r>
        <w:rPr>
          <w:color w:val="00006B"/>
        </w:rPr>
        <w:t xml:space="preserve"> কিভাবে</w:t>
      </w:r>
      <w:r>
        <w:rPr>
          <w:color w:val="0000B2"/>
        </w:rPr>
        <w:t xml:space="preserve"> নিব</w:t>
      </w:r>
      <w:r>
        <w:br/>
      </w:r>
      <w:r>
        <w:rPr>
          <w:color w:val="730000"/>
        </w:rPr>
        <w:t xml:space="preserve"> আমাকে</w:t>
      </w:r>
      <w:r>
        <w:rPr>
          <w:color w:val="00005A"/>
        </w:rPr>
        <w:t xml:space="preserve"> লোন</w:t>
      </w:r>
      <w:r>
        <w:rPr>
          <w:color w:val="000082"/>
        </w:rPr>
        <w:t xml:space="preserve"> দেওয়া</w:t>
      </w:r>
      <w:r>
        <w:rPr>
          <w:color w:val="000087"/>
        </w:rPr>
        <w:t xml:space="preserve"> হয়নি</w:t>
      </w:r>
      <w:r>
        <w:rPr>
          <w:color w:val="00005A"/>
        </w:rPr>
        <w:t xml:space="preserve"> কেন</w:t>
      </w:r>
      <w:r>
        <w:br/>
      </w:r>
      <w:r>
        <w:rPr>
          <w:color w:val="3D0000"/>
        </w:rPr>
        <w:t xml:space="preserve"> কি</w:t>
      </w:r>
      <w:r>
        <w:rPr>
          <w:color w:val="000070"/>
        </w:rPr>
        <w:t xml:space="preserve"> ভাবে</w:t>
      </w:r>
      <w:r>
        <w:rPr>
          <w:color w:val="000051"/>
        </w:rPr>
        <w:t xml:space="preserve"> লোন</w:t>
      </w:r>
      <w:r>
        <w:rPr>
          <w:color w:val="000091"/>
        </w:rPr>
        <w:t xml:space="preserve"> নিব</w:t>
      </w:r>
      <w:r>
        <w:rPr>
          <w:color w:val="00007F"/>
        </w:rPr>
        <w:t xml:space="preserve"> বিকাস</w:t>
      </w:r>
      <w:r>
        <w:rPr>
          <w:color w:val="000044"/>
        </w:rPr>
        <w:t xml:space="preserve"> থেকে</w:t>
      </w:r>
      <w:r>
        <w:br/>
      </w:r>
      <w:r>
        <w:rPr>
          <w:color w:val="000038"/>
        </w:rPr>
        <w:t xml:space="preserve"> why</w:t>
      </w:r>
      <w:r>
        <w:rPr>
          <w:color w:val="250000"/>
        </w:rPr>
        <w:t xml:space="preserve"> i</w:t>
      </w:r>
      <w:r>
        <w:rPr>
          <w:color w:val="3E0000"/>
        </w:rPr>
        <w:t xml:space="preserve"> am</w:t>
      </w:r>
      <w:r>
        <w:rPr>
          <w:color w:val="000034"/>
        </w:rPr>
        <w:t xml:space="preserve"> not</w:t>
      </w:r>
      <w:r>
        <w:rPr>
          <w:color w:val="000042"/>
        </w:rPr>
        <w:t xml:space="preserve"> eligible</w:t>
      </w:r>
      <w:r>
        <w:rPr>
          <w:color w:val="6D0000"/>
        </w:rPr>
        <w:t xml:space="preserve"> for</w:t>
      </w:r>
      <w:r>
        <w:rPr>
          <w:color w:val="00002B"/>
        </w:rPr>
        <w:t xml:space="preserve"> loan</w:t>
      </w:r>
      <w:r>
        <w:rPr>
          <w:color w:val="450000"/>
        </w:rPr>
        <w:t xml:space="preserve"> or</w:t>
      </w:r>
      <w:r>
        <w:rPr>
          <w:color w:val="00003C"/>
        </w:rPr>
        <w:t xml:space="preserve"> saving</w:t>
      </w:r>
      <w:r>
        <w:rPr>
          <w:color w:val="000000"/>
        </w:rPr>
        <w:t xml:space="preserve"> money</w:t>
      </w:r>
      <w:r>
        <w:rPr>
          <w:color w:val="310000"/>
        </w:rPr>
        <w:t xml:space="preserve"> is</w:t>
      </w:r>
      <w:r>
        <w:rPr>
          <w:color w:val="000041"/>
        </w:rPr>
        <w:t xml:space="preserve"> there</w:t>
      </w:r>
      <w:r>
        <w:rPr>
          <w:color w:val="00003E"/>
        </w:rPr>
        <w:t xml:space="preserve"> any</w:t>
      </w:r>
      <w:r>
        <w:rPr>
          <w:color w:val="00005A"/>
        </w:rPr>
        <w:t xml:space="preserve"> criteria</w:t>
      </w:r>
      <w:r>
        <w:rPr>
          <w:color w:val="6D0000"/>
        </w:rPr>
        <w:t xml:space="preserve"> for</w:t>
      </w:r>
      <w:r>
        <w:rPr>
          <w:color w:val="00005A"/>
        </w:rPr>
        <w:t xml:space="preserve"> taking</w:t>
      </w:r>
      <w:r>
        <w:rPr>
          <w:color w:val="00002B"/>
        </w:rPr>
        <w:t xml:space="preserve"> loan</w:t>
      </w:r>
      <w:r>
        <w:br/>
      </w:r>
      <w:r>
        <w:rPr>
          <w:color w:val="310000"/>
        </w:rPr>
        <w:t xml:space="preserve"> amar</w:t>
      </w:r>
      <w:r>
        <w:rPr>
          <w:color w:val="000028"/>
        </w:rPr>
        <w:t xml:space="preserve"> bkash</w:t>
      </w:r>
      <w:r>
        <w:rPr>
          <w:color w:val="340000"/>
        </w:rPr>
        <w:t xml:space="preserve"> a</w:t>
      </w:r>
      <w:r>
        <w:rPr>
          <w:color w:val="00003F"/>
        </w:rPr>
        <w:t xml:space="preserve"> loan</w:t>
      </w:r>
      <w:r>
        <w:rPr>
          <w:color w:val="000088"/>
        </w:rPr>
        <w:t xml:space="preserve"> dicchena</w:t>
      </w:r>
      <w:r>
        <w:rPr>
          <w:color w:val="000000"/>
        </w:rPr>
        <w:t xml:space="preserve"> keno</w:t>
      </w:r>
      <w:r>
        <w:rPr>
          <w:color w:val="000083"/>
        </w:rPr>
        <w:t xml:space="preserve"> amito</w:t>
      </w:r>
      <w:r>
        <w:rPr>
          <w:color w:val="000044"/>
        </w:rPr>
        <w:t xml:space="preserve"> app</w:t>
      </w:r>
      <w:r>
        <w:rPr>
          <w:color w:val="000074"/>
        </w:rPr>
        <w:t xml:space="preserve"> bebohar</w:t>
      </w:r>
      <w:r>
        <w:rPr>
          <w:color w:val="000000"/>
        </w:rPr>
        <w:t xml:space="preserve"> kori</w:t>
      </w:r>
      <w:r>
        <w:br/>
      </w:r>
      <w:r>
        <w:rPr>
          <w:color w:val="000038"/>
        </w:rPr>
        <w:t xml:space="preserve"> বিকাশ</w:t>
      </w:r>
      <w:r>
        <w:rPr>
          <w:color w:val="000055"/>
        </w:rPr>
        <w:t xml:space="preserve"> লোন</w:t>
      </w:r>
      <w:r>
        <w:rPr>
          <w:color w:val="000078"/>
        </w:rPr>
        <w:t xml:space="preserve"> পেতে</w:t>
      </w:r>
      <w:r>
        <w:rPr>
          <w:color w:val="8A0000"/>
        </w:rPr>
        <w:t xml:space="preserve"> হলে</w:t>
      </w:r>
      <w:r>
        <w:rPr>
          <w:color w:val="400000"/>
        </w:rPr>
        <w:t xml:space="preserve"> কি</w:t>
      </w:r>
      <w:r>
        <w:rPr>
          <w:color w:val="4C0000"/>
        </w:rPr>
        <w:t xml:space="preserve"> করতে</w:t>
      </w:r>
      <w:r>
        <w:rPr>
          <w:color w:val="670000"/>
        </w:rPr>
        <w:t xml:space="preserve"> হবে</w:t>
      </w:r>
      <w:r>
        <w:br/>
      </w:r>
      <w:r>
        <w:rPr>
          <w:color w:val="00007E"/>
        </w:rPr>
        <w:t xml:space="preserve"> লোন</w:t>
      </w:r>
      <w:r>
        <w:rPr>
          <w:color w:val="000082"/>
        </w:rPr>
        <w:t xml:space="preserve"> সম্পকে</w:t>
      </w:r>
      <w:r>
        <w:rPr>
          <w:color w:val="000048"/>
        </w:rPr>
        <w:t xml:space="preserve"> জানতে</w:t>
      </w:r>
      <w:r>
        <w:rPr>
          <w:color w:val="000000"/>
        </w:rPr>
        <w:t xml:space="preserve"> যাচ্ছি</w:t>
      </w:r>
      <w:r>
        <w:rPr>
          <w:color w:val="000074"/>
        </w:rPr>
        <w:t xml:space="preserve"> কেমন</w:t>
      </w:r>
      <w:r>
        <w:rPr>
          <w:color w:val="400000"/>
        </w:rPr>
        <w:t xml:space="preserve"> করে</w:t>
      </w:r>
      <w:r>
        <w:rPr>
          <w:color w:val="00007E"/>
        </w:rPr>
        <w:t xml:space="preserve"> লোন</w:t>
      </w:r>
      <w:r>
        <w:rPr>
          <w:color w:val="00005E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39"/>
        </w:rPr>
        <w:t xml:space="preserve"> bkash</w:t>
      </w:r>
      <w:r>
        <w:rPr>
          <w:color w:val="000086"/>
        </w:rPr>
        <w:t xml:space="preserve"> thaka</w:t>
      </w:r>
      <w:r>
        <w:rPr>
          <w:color w:val="00005B"/>
        </w:rPr>
        <w:t xml:space="preserve"> loan</w:t>
      </w:r>
      <w:r>
        <w:rPr>
          <w:color w:val="0000AB"/>
        </w:rPr>
        <w:t xml:space="preserve"> passi</w:t>
      </w:r>
      <w:r>
        <w:rPr>
          <w:color w:val="00004A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3D0000"/>
        </w:rPr>
        <w:t xml:space="preserve"> আমি</w:t>
      </w:r>
      <w:r>
        <w:rPr>
          <w:color w:val="000061"/>
        </w:rPr>
        <w:t xml:space="preserve"> বিকাশে</w:t>
      </w:r>
      <w:r>
        <w:rPr>
          <w:color w:val="000068"/>
        </w:rPr>
        <w:t xml:space="preserve"> নিতে</w:t>
      </w:r>
      <w:r>
        <w:rPr>
          <w:color w:val="0000B5"/>
        </w:rPr>
        <w:t xml:space="preserve"> ঋণ</w:t>
      </w:r>
      <w:r>
        <w:rPr>
          <w:color w:val="000058"/>
        </w:rPr>
        <w:t xml:space="preserve"> চাই</w:t>
      </w:r>
      <w:r>
        <w:br/>
      </w:r>
      <w:r>
        <w:rPr>
          <w:color w:val="470000"/>
        </w:rPr>
        <w:t xml:space="preserve"> আমি</w:t>
      </w:r>
      <w:r>
        <w:rPr>
          <w:color w:val="000067"/>
        </w:rPr>
        <w:t xml:space="preserve"> কেন</w:t>
      </w:r>
      <w:r>
        <w:rPr>
          <w:color w:val="000066"/>
        </w:rPr>
        <w:t xml:space="preserve"> লোন</w:t>
      </w:r>
      <w:r>
        <w:rPr>
          <w:color w:val="000079"/>
        </w:rPr>
        <w:t xml:space="preserve"> নিতে</w:t>
      </w:r>
      <w:r>
        <w:rPr>
          <w:color w:val="000080"/>
        </w:rPr>
        <w:t xml:space="preserve"> পারছি</w:t>
      </w:r>
      <w:r>
        <w:rPr>
          <w:color w:val="000056"/>
        </w:rPr>
        <w:t xml:space="preserve"> না</w:t>
      </w:r>
      <w:r>
        <w:br/>
      </w:r>
      <w:r>
        <w:rPr>
          <w:color w:val="000068"/>
        </w:rPr>
        <w:t xml:space="preserve"> বস</w:t>
      </w:r>
      <w:r>
        <w:rPr>
          <w:color w:val="00005F"/>
        </w:rPr>
        <w:t xml:space="preserve"> অামার</w:t>
      </w:r>
      <w:r>
        <w:rPr>
          <w:color w:val="000021"/>
        </w:rPr>
        <w:t xml:space="preserve"> বিকাশ</w:t>
      </w:r>
      <w:r>
        <w:rPr>
          <w:color w:val="000040"/>
        </w:rPr>
        <w:t xml:space="preserve"> একাউন্টে</w:t>
      </w:r>
      <w:r>
        <w:rPr>
          <w:color w:val="000031"/>
        </w:rPr>
        <w:t xml:space="preserve"> লোন</w:t>
      </w:r>
      <w:r>
        <w:rPr>
          <w:color w:val="000077"/>
        </w:rPr>
        <w:t xml:space="preserve"> সাভিস</w:t>
      </w:r>
      <w:r>
        <w:rPr>
          <w:color w:val="000043"/>
        </w:rPr>
        <w:t xml:space="preserve"> টি</w:t>
      </w:r>
      <w:r>
        <w:rPr>
          <w:color w:val="000029"/>
        </w:rPr>
        <w:t xml:space="preserve"> থেকে</w:t>
      </w:r>
      <w:r>
        <w:rPr>
          <w:color w:val="000056"/>
        </w:rPr>
        <w:t xml:space="preserve"> সেবা</w:t>
      </w:r>
      <w:r>
        <w:rPr>
          <w:color w:val="00003A"/>
        </w:rPr>
        <w:t xml:space="preserve"> নিতে</w:t>
      </w:r>
      <w:r>
        <w:rPr>
          <w:color w:val="00003E"/>
        </w:rPr>
        <w:t xml:space="preserve"> পারছি</w:t>
      </w:r>
      <w:r>
        <w:rPr>
          <w:color w:val="000029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5C"/>
        </w:rPr>
        <w:t xml:space="preserve"> loan</w:t>
      </w:r>
      <w:r>
        <w:rPr>
          <w:color w:val="0000D4"/>
        </w:rPr>
        <w:t xml:space="preserve"> pab</w:t>
      </w:r>
      <w:r>
        <w:rPr>
          <w:color w:val="000069"/>
        </w:rPr>
        <w:t xml:space="preserve"> kivabe</w:t>
      </w:r>
      <w:r>
        <w:br/>
      </w:r>
      <w:r>
        <w:rPr>
          <w:color w:val="000033"/>
        </w:rPr>
        <w:t xml:space="preserve"> লোন</w:t>
      </w:r>
      <w:r>
        <w:rPr>
          <w:color w:val="000050"/>
        </w:rPr>
        <w:t xml:space="preserve"> নেওয়া</w:t>
      </w:r>
      <w:r>
        <w:rPr>
          <w:color w:val="000084"/>
        </w:rPr>
        <w:t xml:space="preserve"> সম্ভভ</w:t>
      </w:r>
      <w:r>
        <w:rPr>
          <w:color w:val="000073"/>
        </w:rPr>
        <w:t xml:space="preserve"> নই</w:t>
      </w:r>
      <w:r>
        <w:rPr>
          <w:color w:val="590000"/>
        </w:rPr>
        <w:t xml:space="preserve"> এমন</w:t>
      </w:r>
      <w:r>
        <w:rPr>
          <w:color w:val="000056"/>
        </w:rPr>
        <w:t xml:space="preserve"> লেখা</w:t>
      </w:r>
      <w:r>
        <w:rPr>
          <w:color w:val="600000"/>
        </w:rPr>
        <w:t xml:space="preserve"> আসতেছে</w:t>
      </w:r>
      <w:r>
        <w:br/>
      </w:r>
      <w:r>
        <w:rPr>
          <w:color w:val="2B0000"/>
        </w:rPr>
        <w:t xml:space="preserve"> ami</w:t>
      </w:r>
      <w:r>
        <w:rPr>
          <w:color w:val="000036"/>
        </w:rPr>
        <w:t xml:space="preserve"> to</w:t>
      </w:r>
      <w:r>
        <w:rPr>
          <w:color w:val="00008B"/>
        </w:rPr>
        <w:t xml:space="preserve"> valoi</w:t>
      </w:r>
      <w:r>
        <w:rPr>
          <w:color w:val="000091"/>
        </w:rPr>
        <w:t xml:space="preserve"> lendenkori</w:t>
      </w:r>
      <w:r>
        <w:rPr>
          <w:color w:val="430000"/>
        </w:rPr>
        <w:t xml:space="preserve"> kintu</w:t>
      </w:r>
      <w:r>
        <w:rPr>
          <w:color w:val="00003D"/>
        </w:rPr>
        <w:t xml:space="preserve"> loan</w:t>
      </w:r>
      <w:r>
        <w:rPr>
          <w:color w:val="000040"/>
        </w:rPr>
        <w:t xml:space="preserve"> ase</w:t>
      </w:r>
      <w:r>
        <w:rPr>
          <w:color w:val="000031"/>
        </w:rPr>
        <w:t xml:space="preserve"> na</w:t>
      </w:r>
      <w:r>
        <w:rPr>
          <w:color w:val="000044"/>
        </w:rPr>
        <w:t xml:space="preserve"> keno</w:t>
      </w:r>
      <w:r>
        <w:br/>
      </w:r>
      <w:r>
        <w:rPr>
          <w:color w:val="00003B"/>
        </w:rPr>
        <w:t xml:space="preserve"> bkash</w:t>
      </w:r>
      <w:r>
        <w:rPr>
          <w:color w:val="000054"/>
        </w:rPr>
        <w:t xml:space="preserve"> theke</w:t>
      </w:r>
      <w:r>
        <w:rPr>
          <w:color w:val="00005D"/>
        </w:rPr>
        <w:t xml:space="preserve"> loan</w:t>
      </w:r>
      <w:r>
        <w:rPr>
          <w:color w:val="000088"/>
        </w:rPr>
        <w:t xml:space="preserve"> pete</w:t>
      </w:r>
      <w:r>
        <w:rPr>
          <w:color w:val="000044"/>
        </w:rPr>
        <w:t xml:space="preserve"> ki</w:t>
      </w:r>
      <w:r>
        <w:rPr>
          <w:color w:val="550000"/>
        </w:rPr>
        <w:t xml:space="preserve"> korte</w:t>
      </w:r>
      <w:r>
        <w:rPr>
          <w:color w:val="7A0000"/>
        </w:rPr>
        <w:t xml:space="preserve"> hoy</w:t>
      </w:r>
      <w:r>
        <w:br/>
      </w:r>
      <w:r>
        <w:rPr>
          <w:color w:val="00003C"/>
        </w:rPr>
        <w:t xml:space="preserve"> বিকাশ</w:t>
      </w:r>
      <w:r>
        <w:rPr>
          <w:color w:val="00004C"/>
        </w:rPr>
        <w:t xml:space="preserve"> থেকে</w:t>
      </w:r>
      <w:r>
        <w:rPr>
          <w:color w:val="440000"/>
        </w:rPr>
        <w:t xml:space="preserve"> কি</w:t>
      </w:r>
      <w:r>
        <w:rPr>
          <w:color w:val="00005A"/>
        </w:rPr>
        <w:t xml:space="preserve"> লোন</w:t>
      </w:r>
      <w:r>
        <w:rPr>
          <w:color w:val="0000CE"/>
        </w:rPr>
        <w:t xml:space="preserve"> নেয়া</w:t>
      </w:r>
      <w:r>
        <w:rPr>
          <w:color w:val="000000"/>
        </w:rPr>
        <w:t xml:space="preserve"> যায়</w:t>
      </w:r>
      <w:r>
        <w:br/>
      </w:r>
      <w:r>
        <w:rPr>
          <w:color w:val="360000"/>
        </w:rPr>
        <w:t xml:space="preserve"> আমার</w:t>
      </w:r>
      <w:r>
        <w:rPr>
          <w:color w:val="000058"/>
        </w:rPr>
        <w:t xml:space="preserve"> বিকাশে</w:t>
      </w:r>
      <w:r>
        <w:rPr>
          <w:color w:val="000050"/>
        </w:rPr>
        <w:t xml:space="preserve"> লোন</w:t>
      </w:r>
      <w:r>
        <w:rPr>
          <w:color w:val="0000C2"/>
        </w:rPr>
        <w:t xml:space="preserve"> লেখাটা</w:t>
      </w:r>
      <w:r>
        <w:rPr>
          <w:color w:val="000062"/>
        </w:rPr>
        <w:t xml:space="preserve"> নাই</w:t>
      </w:r>
      <w:r>
        <w:br/>
      </w:r>
      <w:r>
        <w:rPr>
          <w:color w:val="360000"/>
        </w:rPr>
        <w:t xml:space="preserve"> আমি</w:t>
      </w:r>
      <w:r>
        <w:rPr>
          <w:color w:val="000033"/>
        </w:rPr>
        <w:t xml:space="preserve"> বিকাশ</w:t>
      </w:r>
      <w:r>
        <w:rPr>
          <w:color w:val="810000"/>
        </w:rPr>
        <w:t xml:space="preserve"> হতে</w:t>
      </w:r>
      <w:r>
        <w:rPr>
          <w:color w:val="00004E"/>
        </w:rPr>
        <w:t xml:space="preserve"> লোন</w:t>
      </w:r>
      <w:r>
        <w:rPr>
          <w:color w:val="00006E"/>
        </w:rPr>
        <w:t xml:space="preserve"> পেতে</w:t>
      </w:r>
      <w:r>
        <w:rPr>
          <w:color w:val="7E0000"/>
        </w:rPr>
        <w:t xml:space="preserve"> হলে</w:t>
      </w:r>
      <w:r>
        <w:rPr>
          <w:color w:val="3A0000"/>
        </w:rPr>
        <w:t xml:space="preserve"> কি</w:t>
      </w:r>
      <w:r>
        <w:rPr>
          <w:color w:val="45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37"/>
        </w:rPr>
        <w:t xml:space="preserve"> বিকাশ</w:t>
      </w:r>
      <w:r>
        <w:rPr>
          <w:color w:val="000046"/>
        </w:rPr>
        <w:t xml:space="preserve"> থেকে</w:t>
      </w:r>
      <w:r>
        <w:rPr>
          <w:color w:val="000059"/>
        </w:rPr>
        <w:t xml:space="preserve"> কিভাবে</w:t>
      </w:r>
      <w:r>
        <w:rPr>
          <w:color w:val="000053"/>
        </w:rPr>
        <w:t xml:space="preserve"> লোন</w:t>
      </w:r>
      <w:r>
        <w:rPr>
          <w:color w:val="920000"/>
        </w:rPr>
        <w:t xml:space="preserve"> পাওয়া</w:t>
      </w:r>
      <w:r>
        <w:rPr>
          <w:color w:val="00008F"/>
        </w:rPr>
        <w:t xml:space="preserve"> সম্ভব</w:t>
      </w:r>
      <w:r>
        <w:br/>
      </w:r>
      <w:r>
        <w:rPr>
          <w:color w:val="000031"/>
        </w:rPr>
        <w:t xml:space="preserve"> জানতে</w:t>
      </w:r>
      <w:r>
        <w:rPr>
          <w:color w:val="00005D"/>
        </w:rPr>
        <w:t xml:space="preserve"> চাইলাম</w:t>
      </w:r>
      <w:r>
        <w:rPr>
          <w:color w:val="4A0000"/>
        </w:rPr>
        <w:t xml:space="preserve"> আপনারা</w:t>
      </w:r>
      <w:r>
        <w:rPr>
          <w:color w:val="00002F"/>
        </w:rPr>
        <w:t xml:space="preserve"> বিকাশে</w:t>
      </w:r>
      <w:r>
        <w:rPr>
          <w:color w:val="000055"/>
        </w:rPr>
        <w:t xml:space="preserve"> লোন</w:t>
      </w:r>
      <w:r>
        <w:rPr>
          <w:color w:val="00006E"/>
        </w:rPr>
        <w:t xml:space="preserve"> চার্ভিস</w:t>
      </w:r>
      <w:r>
        <w:rPr>
          <w:color w:val="000039"/>
        </w:rPr>
        <w:t xml:space="preserve"> চালু</w:t>
      </w:r>
      <w:r>
        <w:rPr>
          <w:color w:val="4C0000"/>
        </w:rPr>
        <w:t xml:space="preserve"> করছে</w:t>
      </w:r>
      <w:r>
        <w:rPr>
          <w:color w:val="430000"/>
        </w:rPr>
        <w:t xml:space="preserve"> তা</w:t>
      </w:r>
      <w:r>
        <w:rPr>
          <w:color w:val="450000"/>
        </w:rPr>
        <w:t xml:space="preserve"> হলে</w:t>
      </w:r>
      <w:r>
        <w:rPr>
          <w:color w:val="1D0000"/>
        </w:rPr>
        <w:t xml:space="preserve"> আমি</w:t>
      </w:r>
      <w:r>
        <w:rPr>
          <w:color w:val="200000"/>
        </w:rPr>
        <w:t xml:space="preserve"> কি</w:t>
      </w:r>
      <w:r>
        <w:rPr>
          <w:color w:val="000055"/>
        </w:rPr>
        <w:t xml:space="preserve"> লোন</w:t>
      </w:r>
      <w:r>
        <w:rPr>
          <w:color w:val="00003C"/>
        </w:rPr>
        <w:t xml:space="preserve"> পেতে</w:t>
      </w:r>
      <w:r>
        <w:rPr>
          <w:color w:val="000032"/>
        </w:rPr>
        <w:t xml:space="preserve"> পারি</w:t>
      </w:r>
      <w:r>
        <w:br/>
      </w:r>
      <w:r>
        <w:rPr>
          <w:color w:val="0000B4"/>
        </w:rPr>
        <w:t xml:space="preserve"> লোন</w:t>
      </w:r>
      <w:r>
        <w:rPr>
          <w:color w:val="0000B3"/>
        </w:rPr>
        <w:t xml:space="preserve"> চাই</w:t>
      </w:r>
      <w:r>
        <w:br/>
      </w:r>
      <w:r>
        <w:rPr>
          <w:color w:val="2F0000"/>
        </w:rPr>
        <w:t xml:space="preserve"> ami</w:t>
      </w:r>
      <w:r>
        <w:rPr>
          <w:color w:val="000031"/>
        </w:rPr>
        <w:t xml:space="preserve"> ki</w:t>
      </w:r>
      <w:r>
        <w:rPr>
          <w:color w:val="00008B"/>
        </w:rPr>
        <w:t xml:space="preserve"> bhabe</w:t>
      </w:r>
      <w:r>
        <w:rPr>
          <w:color w:val="000043"/>
        </w:rPr>
        <w:t xml:space="preserve"> loan</w:t>
      </w:r>
      <w:r>
        <w:rPr>
          <w:color w:val="0000A0"/>
        </w:rPr>
        <w:t xml:space="preserve"> shubida</w:t>
      </w:r>
      <w:r>
        <w:rPr>
          <w:color w:val="00003D"/>
        </w:rPr>
        <w:t xml:space="preserve"> ta</w:t>
      </w:r>
      <w:r>
        <w:rPr>
          <w:color w:val="000051"/>
        </w:rPr>
        <w:t xml:space="preserve"> nite</w:t>
      </w:r>
      <w:r>
        <w:rPr>
          <w:color w:val="000000"/>
        </w:rPr>
        <w:t xml:space="preserve"> pari</w:t>
      </w:r>
      <w:r>
        <w:br/>
      </w:r>
      <w:r>
        <w:rPr>
          <w:color w:val="000027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00003B"/>
        </w:rPr>
        <w:t xml:space="preserve"> লোন</w:t>
      </w:r>
      <w:r>
        <w:rPr>
          <w:color w:val="000053"/>
        </w:rPr>
        <w:t xml:space="preserve"> পেতে</w:t>
      </w:r>
      <w:r>
        <w:rPr>
          <w:color w:val="580000"/>
        </w:rPr>
        <w:t xml:space="preserve"> কি</w:t>
      </w:r>
      <w:r>
        <w:rPr>
          <w:color w:val="580000"/>
        </w:rPr>
        <w:t xml:space="preserve"> কি</w:t>
      </w:r>
      <w:r>
        <w:rPr>
          <w:color w:val="000073"/>
        </w:rPr>
        <w:t xml:space="preserve"> শর্ত</w:t>
      </w:r>
      <w:r>
        <w:rPr>
          <w:color w:val="000084"/>
        </w:rPr>
        <w:t xml:space="preserve"> পূরণ</w:t>
      </w:r>
      <w:r>
        <w:rPr>
          <w:color w:val="430000"/>
        </w:rPr>
        <w:t xml:space="preserve"> করা</w:t>
      </w:r>
      <w:r>
        <w:rPr>
          <w:color w:val="000054"/>
        </w:rPr>
        <w:t xml:space="preserve"> লাগবে</w:t>
      </w:r>
      <w:r>
        <w:br/>
      </w:r>
      <w:r>
        <w:rPr>
          <w:color w:val="000075"/>
        </w:rPr>
        <w:t xml:space="preserve"> lone</w:t>
      </w:r>
      <w:r>
        <w:rPr>
          <w:color w:val="000077"/>
        </w:rPr>
        <w:t xml:space="preserve"> pete</w:t>
      </w:r>
      <w:r>
        <w:rPr>
          <w:color w:val="830000"/>
        </w:rPr>
        <w:t xml:space="preserve"> hole</w:t>
      </w:r>
      <w:r>
        <w:rPr>
          <w:color w:val="00003C"/>
        </w:rPr>
        <w:t xml:space="preserve"> ki</w:t>
      </w:r>
      <w:r>
        <w:rPr>
          <w:color w:val="4A0000"/>
        </w:rPr>
        <w:t xml:space="preserve"> korte</w:t>
      </w:r>
      <w:r>
        <w:rPr>
          <w:color w:val="000065"/>
        </w:rPr>
        <w:t xml:space="preserve"> hobe</w:t>
      </w:r>
      <w:r>
        <w:br/>
      </w:r>
      <w:r>
        <w:rPr>
          <w:color w:val="2B0000"/>
        </w:rPr>
        <w:t xml:space="preserve"> আমি</w:t>
      </w:r>
      <w:r>
        <w:rPr>
          <w:color w:val="5C0000"/>
        </w:rPr>
        <w:t xml:space="preserve"> কী</w:t>
      </w:r>
      <w:r>
        <w:rPr>
          <w:color w:val="000044"/>
        </w:rPr>
        <w:t xml:space="preserve"> বিকাশে</w:t>
      </w:r>
      <w:r>
        <w:rPr>
          <w:color w:val="00003E"/>
        </w:rPr>
        <w:t xml:space="preserve"> লোন</w:t>
      </w:r>
      <w:r>
        <w:rPr>
          <w:color w:val="00009A"/>
        </w:rPr>
        <w:t xml:space="preserve"> ফেতে</w:t>
      </w:r>
      <w:r>
        <w:rPr>
          <w:color w:val="000049"/>
        </w:rPr>
        <w:t xml:space="preserve"> পারি</w:t>
      </w:r>
      <w:r>
        <w:rPr>
          <w:color w:val="000082"/>
        </w:rPr>
        <w:t xml:space="preserve"> বস</w:t>
      </w:r>
      <w:r>
        <w:br/>
      </w:r>
      <w:r>
        <w:rPr>
          <w:color w:val="000088"/>
        </w:rPr>
        <w:t xml:space="preserve"> সিটি</w:t>
      </w:r>
      <w:r>
        <w:rPr>
          <w:color w:val="000092"/>
        </w:rPr>
        <w:t xml:space="preserve"> ব্যাংকের</w:t>
      </w:r>
      <w:r>
        <w:rPr>
          <w:color w:val="000059"/>
        </w:rPr>
        <w:t xml:space="preserve"> কিভাবে</w:t>
      </w:r>
      <w:r>
        <w:rPr>
          <w:color w:val="000053"/>
        </w:rPr>
        <w:t xml:space="preserve"> লোন</w:t>
      </w:r>
      <w:r>
        <w:rPr>
          <w:color w:val="000065"/>
        </w:rPr>
        <w:t xml:space="preserve"> পাবো</w:t>
      </w:r>
      <w:r>
        <w:br/>
      </w:r>
      <w:r>
        <w:rPr>
          <w:color w:val="880000"/>
        </w:rPr>
        <w:t xml:space="preserve"> জি</w:t>
      </w:r>
      <w:r>
        <w:rPr>
          <w:color w:val="840000"/>
        </w:rPr>
        <w:t xml:space="preserve"> আপনারা</w:t>
      </w:r>
      <w:r>
        <w:rPr>
          <w:color w:val="390000"/>
        </w:rPr>
        <w:t xml:space="preserve"> কি</w:t>
      </w:r>
      <w:r>
        <w:rPr>
          <w:color w:val="00004C"/>
        </w:rPr>
        <w:t xml:space="preserve"> লোন</w:t>
      </w:r>
      <w:r>
        <w:rPr>
          <w:color w:val="8B0000"/>
        </w:rPr>
        <w:t xml:space="preserve"> দিবেন</w:t>
      </w:r>
      <w:r>
        <w:br/>
      </w:r>
      <w:r>
        <w:rPr>
          <w:color w:val="000046"/>
        </w:rPr>
        <w:t xml:space="preserve"> loan</w:t>
      </w:r>
      <w:r>
        <w:rPr>
          <w:color w:val="840000"/>
        </w:rPr>
        <w:t xml:space="preserve"> neta</w:t>
      </w:r>
      <w:r>
        <w:rPr>
          <w:color w:val="000096"/>
        </w:rPr>
        <w:t xml:space="preserve"> hola</w:t>
      </w:r>
      <w:r>
        <w:rPr>
          <w:color w:val="000033"/>
        </w:rPr>
        <w:t xml:space="preserve"> ki</w:t>
      </w:r>
      <w:r>
        <w:rPr>
          <w:color w:val="630000"/>
        </w:rPr>
        <w:t xml:space="preserve"> korta</w:t>
      </w:r>
      <w:r>
        <w:rPr>
          <w:color w:val="000056"/>
        </w:rPr>
        <w:t xml:space="preserve"> hobe</w:t>
      </w:r>
      <w:r>
        <w:br/>
      </w:r>
      <w:r>
        <w:rPr>
          <w:color w:val="440000"/>
        </w:rPr>
        <w:t xml:space="preserve"> আমার</w:t>
      </w:r>
      <w:r>
        <w:rPr>
          <w:color w:val="000084"/>
        </w:rPr>
        <w:t xml:space="preserve"> একাউন্টে</w:t>
      </w:r>
      <w:r>
        <w:rPr>
          <w:color w:val="000065"/>
        </w:rPr>
        <w:t xml:space="preserve"> লোন</w:t>
      </w:r>
      <w:r>
        <w:rPr>
          <w:color w:val="0000B4"/>
        </w:rPr>
        <w:t xml:space="preserve"> নিব</w:t>
      </w:r>
      <w:r>
        <w:rPr>
          <w:color w:val="000000"/>
        </w:rPr>
        <w:t xml:space="preserve"> কিভাবে</w:t>
      </w:r>
      <w:r>
        <w:br/>
      </w:r>
      <w:r>
        <w:rPr>
          <w:color w:val="000035"/>
        </w:rPr>
        <w:t xml:space="preserve"> bkash</w:t>
      </w:r>
      <w:r>
        <w:rPr>
          <w:color w:val="00004C"/>
        </w:rPr>
        <w:t xml:space="preserve"> theke</w:t>
      </w:r>
      <w:r>
        <w:rPr>
          <w:color w:val="000054"/>
        </w:rPr>
        <w:t xml:space="preserve"> loan</w:t>
      </w:r>
      <w:r>
        <w:rPr>
          <w:color w:val="000066"/>
        </w:rPr>
        <w:t xml:space="preserve"> nite</w:t>
      </w:r>
      <w:r>
        <w:rPr>
          <w:color w:val="870000"/>
        </w:rPr>
        <w:t xml:space="preserve"> hole</w:t>
      </w:r>
      <w:r>
        <w:rPr>
          <w:color w:val="00003D"/>
        </w:rPr>
        <w:t xml:space="preserve"> ki</w:t>
      </w:r>
      <w:r>
        <w:rPr>
          <w:color w:val="4C0000"/>
        </w:rPr>
        <w:t xml:space="preserve"> korte</w:t>
      </w:r>
      <w:r>
        <w:rPr>
          <w:color w:val="000067"/>
        </w:rPr>
        <w:t xml:space="preserve"> hobe</w:t>
      </w:r>
      <w:r>
        <w:br/>
      </w:r>
      <w:r>
        <w:rPr>
          <w:color w:val="310000"/>
        </w:rPr>
        <w:t xml:space="preserve"> আমি</w:t>
      </w:r>
      <w:r>
        <w:rPr>
          <w:color w:val="2F0000"/>
        </w:rPr>
        <w:t xml:space="preserve"> আমার</w:t>
      </w:r>
      <w:r>
        <w:rPr>
          <w:color w:val="00003C"/>
        </w:rPr>
        <w:t xml:space="preserve"> একাউন্ট</w:t>
      </w:r>
      <w:r>
        <w:rPr>
          <w:color w:val="000050"/>
        </w:rPr>
        <w:t xml:space="preserve"> টা</w:t>
      </w:r>
      <w:r>
        <w:rPr>
          <w:color w:val="00004C"/>
        </w:rPr>
        <w:t xml:space="preserve"> কিভাবে</w:t>
      </w:r>
      <w:r>
        <w:rPr>
          <w:color w:val="000072"/>
        </w:rPr>
        <w:t xml:space="preserve"> লোনের</w:t>
      </w:r>
      <w:r>
        <w:rPr>
          <w:color w:val="000097"/>
        </w:rPr>
        <w:t xml:space="preserve"> উপযোগী</w:t>
      </w:r>
      <w:r>
        <w:rPr>
          <w:color w:val="00005A"/>
        </w:rPr>
        <w:t xml:space="preserve"> করবো</w:t>
      </w:r>
      <w:r>
        <w:br/>
      </w:r>
      <w:r>
        <w:rPr>
          <w:color w:val="390000"/>
        </w:rPr>
        <w:t xml:space="preserve"> আমি</w:t>
      </w:r>
      <w:r>
        <w:rPr>
          <w:color w:val="390000"/>
        </w:rPr>
        <w:t xml:space="preserve"> আপনাদের</w:t>
      </w:r>
      <w:r>
        <w:rPr>
          <w:color w:val="000043"/>
        </w:rPr>
        <w:t xml:space="preserve"> লোনের</w:t>
      </w:r>
      <w:r>
        <w:rPr>
          <w:color w:val="00004E"/>
        </w:rPr>
        <w:t xml:space="preserve"> ব্যাপারে</w:t>
      </w:r>
      <w:r>
        <w:rPr>
          <w:color w:val="360000"/>
        </w:rPr>
        <w:t xml:space="preserve"> একটু</w:t>
      </w:r>
      <w:r>
        <w:rPr>
          <w:color w:val="00002F"/>
        </w:rPr>
        <w:t xml:space="preserve"> জানতে</w:t>
      </w:r>
      <w:r>
        <w:rPr>
          <w:color w:val="000044"/>
        </w:rPr>
        <w:t xml:space="preserve"> চাচ্ছিলাম</w:t>
      </w:r>
      <w:r>
        <w:rPr>
          <w:color w:val="360000"/>
        </w:rPr>
        <w:t xml:space="preserve"> যে</w:t>
      </w:r>
      <w:r>
        <w:rPr>
          <w:color w:val="000031"/>
        </w:rPr>
        <w:t xml:space="preserve"> কত</w:t>
      </w:r>
      <w:r>
        <w:rPr>
          <w:color w:val="000047"/>
        </w:rPr>
        <w:t xml:space="preserve"> পয়েন্ট</w:t>
      </w:r>
      <w:r>
        <w:rPr>
          <w:color w:val="00005B"/>
        </w:rPr>
        <w:t xml:space="preserve"> অর্জন</w:t>
      </w:r>
      <w:r>
        <w:rPr>
          <w:color w:val="300000"/>
        </w:rPr>
        <w:t xml:space="preserve"> করলে</w:t>
      </w:r>
      <w:r>
        <w:rPr>
          <w:color w:val="390000"/>
        </w:rPr>
        <w:t xml:space="preserve"> আমি</w:t>
      </w:r>
      <w:r>
        <w:rPr>
          <w:color w:val="000029"/>
        </w:rPr>
        <w:t xml:space="preserve"> লোন</w:t>
      </w:r>
      <w:r>
        <w:rPr>
          <w:color w:val="2B0000"/>
        </w:rPr>
        <w:t xml:space="preserve"> এর</w:t>
      </w:r>
      <w:r>
        <w:rPr>
          <w:color w:val="000049"/>
        </w:rPr>
        <w:t xml:space="preserve"> উপযুক্ত</w:t>
      </w:r>
      <w:r>
        <w:rPr>
          <w:color w:val="550000"/>
        </w:rPr>
        <w:t xml:space="preserve"> হব</w:t>
      </w:r>
      <w:r>
        <w:br/>
      </w:r>
      <w:r>
        <w:rPr>
          <w:color w:val="000068"/>
        </w:rPr>
        <w:t xml:space="preserve"> how</w:t>
      </w:r>
      <w:r>
        <w:rPr>
          <w:color w:val="000064"/>
        </w:rPr>
        <w:t xml:space="preserve"> can</w:t>
      </w:r>
      <w:r>
        <w:rPr>
          <w:color w:val="4D0000"/>
        </w:rPr>
        <w:t xml:space="preserve"> i</w:t>
      </w:r>
      <w:r>
        <w:rPr>
          <w:color w:val="000085"/>
        </w:rPr>
        <w:t xml:space="preserve"> take</w:t>
      </w:r>
      <w:r>
        <w:rPr>
          <w:color w:val="00005B"/>
        </w:rPr>
        <w:t xml:space="preserve"> loan</w:t>
      </w:r>
      <w:r>
        <w:rPr>
          <w:color w:val="00006C"/>
        </w:rPr>
        <w:t xml:space="preserve"> from</w:t>
      </w:r>
      <w:r>
        <w:rPr>
          <w:color w:val="000000"/>
        </w:rPr>
        <w:t xml:space="preserve"> bkash</w:t>
      </w:r>
      <w:r>
        <w:br/>
      </w:r>
      <w:r>
        <w:rPr>
          <w:color w:val="4D0000"/>
        </w:rPr>
        <w:t xml:space="preserve"> ami</w:t>
      </w:r>
      <w:r>
        <w:rPr>
          <w:color w:val="00006D"/>
        </w:rPr>
        <w:t xml:space="preserve"> loan</w:t>
      </w:r>
      <w:r>
        <w:rPr>
          <w:color w:val="0000B6"/>
        </w:rPr>
        <w:t xml:space="preserve"> nita</w:t>
      </w:r>
      <w:r>
        <w:rPr>
          <w:color w:val="000076"/>
        </w:rPr>
        <w:t xml:space="preserve"> chai</w:t>
      </w:r>
      <w:r>
        <w:br/>
      </w:r>
      <w:r>
        <w:rPr>
          <w:color w:val="2F0000"/>
        </w:rPr>
        <w:t xml:space="preserve"> আমি</w:t>
      </w:r>
      <w:r>
        <w:rPr>
          <w:color w:val="000044"/>
        </w:rPr>
        <w:t xml:space="preserve"> লোন</w:t>
      </w:r>
      <w:r>
        <w:rPr>
          <w:color w:val="000050"/>
        </w:rPr>
        <w:t xml:space="preserve"> নিতে</w:t>
      </w:r>
      <w:r>
        <w:rPr>
          <w:color w:val="000044"/>
        </w:rPr>
        <w:t xml:space="preserve"> চাই</w:t>
      </w:r>
      <w:r>
        <w:rPr>
          <w:color w:val="A10000"/>
        </w:rPr>
        <w:t xml:space="preserve"> এজন্য</w:t>
      </w:r>
      <w:r>
        <w:rPr>
          <w:color w:val="650000"/>
        </w:rPr>
        <w:t xml:space="preserve"> কী</w:t>
      </w:r>
      <w:r>
        <w:rPr>
          <w:color w:val="3D0000"/>
        </w:rPr>
        <w:t xml:space="preserve"> করতে</w:t>
      </w:r>
      <w:r>
        <w:rPr>
          <w:color w:val="520000"/>
        </w:rPr>
        <w:t xml:space="preserve"> হবে</w:t>
      </w:r>
      <w:r>
        <w:br/>
      </w:r>
      <w:r>
        <w:rPr>
          <w:color w:val="3F0000"/>
        </w:rPr>
        <w:t xml:space="preserve"> আমি</w:t>
      </w:r>
      <w:r>
        <w:rPr>
          <w:color w:val="00003C"/>
        </w:rPr>
        <w:t xml:space="preserve"> বিকাশ</w:t>
      </w:r>
      <w:r>
        <w:rPr>
          <w:color w:val="00004C"/>
        </w:rPr>
        <w:t xml:space="preserve"> থেকে</w:t>
      </w:r>
      <w:r>
        <w:rPr>
          <w:color w:val="00005B"/>
        </w:rPr>
        <w:t xml:space="preserve"> লোন</w:t>
      </w:r>
      <w:r>
        <w:rPr>
          <w:color w:val="00006B"/>
        </w:rPr>
        <w:t xml:space="preserve"> নিতে</w:t>
      </w:r>
      <w:r>
        <w:rPr>
          <w:color w:val="000071"/>
        </w:rPr>
        <w:t xml:space="preserve"> পারছি</w:t>
      </w:r>
      <w:r>
        <w:rPr>
          <w:color w:val="00004C"/>
        </w:rPr>
        <w:t xml:space="preserve"> না</w:t>
      </w:r>
      <w:r>
        <w:rPr>
          <w:color w:val="000071"/>
        </w:rPr>
        <w:t xml:space="preserve"> কেনো</w:t>
      </w:r>
      <w:r>
        <w:br/>
      </w:r>
      <w:r>
        <w:rPr>
          <w:color w:val="300000"/>
        </w:rPr>
        <w:t xml:space="preserve"> ami</w:t>
      </w:r>
      <w:r>
        <w:rPr>
          <w:color w:val="000044"/>
        </w:rPr>
        <w:t xml:space="preserve"> loan</w:t>
      </w:r>
      <w:r>
        <w:rPr>
          <w:color w:val="000059"/>
        </w:rPr>
        <w:t xml:space="preserve"> option</w:t>
      </w:r>
      <w:r>
        <w:rPr>
          <w:color w:val="000055"/>
        </w:rPr>
        <w:t xml:space="preserve"> ti</w:t>
      </w:r>
      <w:r>
        <w:rPr>
          <w:color w:val="000066"/>
        </w:rPr>
        <w:t xml:space="preserve"> chalu</w:t>
      </w:r>
      <w:r>
        <w:rPr>
          <w:color w:val="00004A"/>
        </w:rPr>
        <w:t xml:space="preserve"> kora</w:t>
      </w:r>
      <w:r>
        <w:rPr>
          <w:color w:val="A30000"/>
        </w:rPr>
        <w:t xml:space="preserve"> dn</w:t>
      </w:r>
      <w:r>
        <w:br/>
      </w:r>
      <w:r>
        <w:rPr>
          <w:color w:val="2A0000"/>
        </w:rPr>
        <w:t xml:space="preserve"> আমি</w:t>
      </w:r>
      <w:r>
        <w:rPr>
          <w:color w:val="2D0000"/>
        </w:rPr>
        <w:t xml:space="preserve"> কি</w:t>
      </w:r>
      <w:r>
        <w:rPr>
          <w:color w:val="00009D"/>
        </w:rPr>
        <w:t xml:space="preserve"> রখম</w:t>
      </w:r>
      <w:r>
        <w:rPr>
          <w:color w:val="000076"/>
        </w:rPr>
        <w:t xml:space="preserve"> লেন</w:t>
      </w:r>
      <w:r>
        <w:rPr>
          <w:color w:val="00005B"/>
        </w:rPr>
        <w:t xml:space="preserve"> দেন</w:t>
      </w:r>
      <w:r>
        <w:rPr>
          <w:color w:val="460000"/>
        </w:rPr>
        <w:t xml:space="preserve"> করলে</w:t>
      </w:r>
      <w:r>
        <w:rPr>
          <w:color w:val="00003D"/>
        </w:rPr>
        <w:t xml:space="preserve"> লোন</w:t>
      </w:r>
      <w:r>
        <w:rPr>
          <w:color w:val="000048"/>
        </w:rPr>
        <w:t xml:space="preserve"> নিতে</w:t>
      </w:r>
      <w:r>
        <w:rPr>
          <w:color w:val="000000"/>
        </w:rPr>
        <w:t xml:space="preserve"> পারবো</w:t>
      </w:r>
      <w:r>
        <w:br/>
      </w:r>
      <w:r>
        <w:rPr>
          <w:color w:val="000038"/>
        </w:rPr>
        <w:t xml:space="preserve"> বিকাশ</w:t>
      </w:r>
      <w:r>
        <w:rPr>
          <w:color w:val="000047"/>
        </w:rPr>
        <w:t xml:space="preserve"> থেকে</w:t>
      </w:r>
      <w:r>
        <w:rPr>
          <w:color w:val="000055"/>
        </w:rPr>
        <w:t xml:space="preserve"> লোন</w:t>
      </w:r>
      <w:r>
        <w:rPr>
          <w:color w:val="000064"/>
        </w:rPr>
        <w:t xml:space="preserve"> নিতে</w:t>
      </w:r>
      <w:r>
        <w:rPr>
          <w:color w:val="890000"/>
        </w:rPr>
        <w:t xml:space="preserve"> হলে</w:t>
      </w:r>
      <w:r>
        <w:rPr>
          <w:color w:val="3F0000"/>
        </w:rPr>
        <w:t xml:space="preserve"> কি</w:t>
      </w:r>
      <w:r>
        <w:rPr>
          <w:color w:val="4C0000"/>
        </w:rPr>
        <w:t xml:space="preserve"> করতে</w:t>
      </w:r>
      <w:r>
        <w:rPr>
          <w:color w:val="660000"/>
        </w:rPr>
        <w:t xml:space="preserve"> হবে</w:t>
      </w:r>
      <w:r>
        <w:br/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থেকে</w:t>
      </w:r>
      <w:r>
        <w:rPr>
          <w:color w:val="00008B"/>
        </w:rPr>
        <w:t xml:space="preserve"> লোন</w:t>
      </w:r>
      <w:r>
        <w:rPr>
          <w:color w:val="000052"/>
        </w:rPr>
        <w:t xml:space="preserve"> নিতে</w:t>
      </w:r>
      <w:r>
        <w:rPr>
          <w:color w:val="000045"/>
        </w:rPr>
        <w:t xml:space="preserve"> চাই</w:t>
      </w:r>
      <w:r>
        <w:rPr>
          <w:color w:val="00008B"/>
        </w:rPr>
        <w:t xml:space="preserve"> লোন</w:t>
      </w:r>
      <w:r>
        <w:rPr>
          <w:color w:val="00003B"/>
        </w:rPr>
        <w:t xml:space="preserve"> একাউন্ট</w:t>
      </w:r>
      <w:r>
        <w:rPr>
          <w:color w:val="000079"/>
        </w:rPr>
        <w:t xml:space="preserve"> খুলে</w:t>
      </w:r>
      <w:r>
        <w:rPr>
          <w:color w:val="000062"/>
        </w:rPr>
        <w:t xml:space="preserve"> দিন</w:t>
      </w:r>
      <w:r>
        <w:br/>
      </w:r>
      <w:r>
        <w:rPr>
          <w:color w:val="0000A2"/>
        </w:rPr>
        <w:t xml:space="preserve"> কবে</w:t>
      </w:r>
      <w:r>
        <w:rPr>
          <w:color w:val="00004C"/>
        </w:rPr>
        <w:t xml:space="preserve"> থেকে</w:t>
      </w:r>
      <w:r>
        <w:rPr>
          <w:color w:val="00003B"/>
        </w:rPr>
        <w:t xml:space="preserve"> বিকাশ</w:t>
      </w:r>
      <w:r>
        <w:rPr>
          <w:color w:val="610000"/>
        </w:rPr>
        <w:t xml:space="preserve"> এ</w:t>
      </w:r>
      <w:r>
        <w:rPr>
          <w:color w:val="00005A"/>
        </w:rPr>
        <w:t xml:space="preserve"> লোন</w:t>
      </w:r>
      <w:r>
        <w:rPr>
          <w:color w:val="00006A"/>
        </w:rPr>
        <w:t xml:space="preserve"> নিতে</w:t>
      </w:r>
      <w:r>
        <w:rPr>
          <w:color w:val="000000"/>
        </w:rPr>
        <w:t xml:space="preserve"> পরবো</w:t>
      </w:r>
      <w:r>
        <w:br/>
      </w:r>
      <w:r>
        <w:rPr>
          <w:color w:val="480000"/>
        </w:rPr>
        <w:t xml:space="preserve"> amr</w:t>
      </w:r>
      <w:r>
        <w:rPr>
          <w:color w:val="000060"/>
        </w:rPr>
        <w:t xml:space="preserve"> bikas</w:t>
      </w:r>
      <w:r>
        <w:rPr>
          <w:color w:val="3D0000"/>
        </w:rPr>
        <w:t xml:space="preserve"> a</w:t>
      </w:r>
      <w:r>
        <w:rPr>
          <w:color w:val="000052"/>
        </w:rPr>
        <w:t xml:space="preserve"> kno</w:t>
      </w:r>
      <w:r>
        <w:rPr>
          <w:color w:val="00004B"/>
        </w:rPr>
        <w:t xml:space="preserve"> loan</w:t>
      </w:r>
      <w:r>
        <w:rPr>
          <w:color w:val="000069"/>
        </w:rPr>
        <w:t xml:space="preserve"> service</w:t>
      </w:r>
      <w:r>
        <w:rPr>
          <w:color w:val="000044"/>
        </w:rPr>
        <w:t xml:space="preserve"> ta</w:t>
      </w:r>
      <w:r>
        <w:rPr>
          <w:color w:val="000051"/>
        </w:rPr>
        <w:t xml:space="preserve"> nai</w:t>
      </w:r>
      <w:r>
        <w:rPr>
          <w:color w:val="6C0000"/>
        </w:rPr>
        <w:t xml:space="preserve"> aktu</w:t>
      </w:r>
      <w:r>
        <w:rPr>
          <w:color w:val="000000"/>
        </w:rPr>
        <w:t xml:space="preserve"> bolben</w:t>
      </w:r>
      <w:r>
        <w:br/>
      </w:r>
      <w:r>
        <w:rPr>
          <w:color w:val="920000"/>
        </w:rPr>
        <w:t xml:space="preserve"> jii</w:t>
      </w:r>
      <w:r>
        <w:rPr>
          <w:color w:val="00003F"/>
        </w:rPr>
        <w:t xml:space="preserve"> loan</w:t>
      </w:r>
      <w:r>
        <w:rPr>
          <w:color w:val="000053"/>
        </w:rPr>
        <w:t xml:space="preserve"> option</w:t>
      </w:r>
      <w:r>
        <w:rPr>
          <w:color w:val="00003A"/>
        </w:rPr>
        <w:t xml:space="preserve"> ta</w:t>
      </w:r>
      <w:r>
        <w:rPr>
          <w:color w:val="000070"/>
        </w:rPr>
        <w:t xml:space="preserve"> kibhabe</w:t>
      </w:r>
      <w:r>
        <w:rPr>
          <w:color w:val="00005B"/>
        </w:rPr>
        <w:t xml:space="preserve"> active</w:t>
      </w:r>
      <w:r>
        <w:rPr>
          <w:color w:val="590000"/>
        </w:rPr>
        <w:t xml:space="preserve"> hoi</w:t>
      </w:r>
      <w:r>
        <w:br/>
      </w:r>
      <w:r>
        <w:rPr>
          <w:color w:val="000023"/>
        </w:rPr>
        <w:t xml:space="preserve"> bkash</w:t>
      </w:r>
      <w:r>
        <w:rPr>
          <w:color w:val="2D0000"/>
        </w:rPr>
        <w:t xml:space="preserve"> a</w:t>
      </w:r>
      <w:r>
        <w:rPr>
          <w:color w:val="520000"/>
        </w:rPr>
        <w:t xml:space="preserve"> j</w:t>
      </w:r>
      <w:r>
        <w:rPr>
          <w:color w:val="00006F"/>
        </w:rPr>
        <w:t xml:space="preserve"> loan</w:t>
      </w:r>
      <w:r>
        <w:rPr>
          <w:color w:val="320000"/>
        </w:rPr>
        <w:t xml:space="preserve"> er</w:t>
      </w:r>
      <w:r>
        <w:rPr>
          <w:color w:val="000048"/>
        </w:rPr>
        <w:t xml:space="preserve"> option</w:t>
      </w:r>
      <w:r>
        <w:rPr>
          <w:color w:val="000065"/>
        </w:rPr>
        <w:t xml:space="preserve"> ta</w:t>
      </w:r>
      <w:r>
        <w:rPr>
          <w:color w:val="000000"/>
        </w:rPr>
        <w:t xml:space="preserve"> ace</w:t>
      </w:r>
      <w:r>
        <w:rPr>
          <w:color w:val="000000"/>
        </w:rPr>
        <w:t xml:space="preserve"> koto</w:t>
      </w:r>
      <w:r>
        <w:rPr>
          <w:color w:val="00004C"/>
        </w:rPr>
        <w:t xml:space="preserve"> transaction</w:t>
      </w:r>
      <w:r>
        <w:rPr>
          <w:color w:val="590000"/>
        </w:rPr>
        <w:t xml:space="preserve"> hole</w:t>
      </w:r>
      <w:r>
        <w:rPr>
          <w:color w:val="4C0000"/>
        </w:rPr>
        <w:t xml:space="preserve"> oi</w:t>
      </w:r>
      <w:r>
        <w:rPr>
          <w:color w:val="00006F"/>
        </w:rPr>
        <w:t xml:space="preserve"> loan</w:t>
      </w:r>
      <w:r>
        <w:rPr>
          <w:color w:val="000065"/>
        </w:rPr>
        <w:t xml:space="preserve"> ta</w:t>
      </w:r>
      <w:r>
        <w:rPr>
          <w:color w:val="000043"/>
        </w:rPr>
        <w:t xml:space="preserve"> nite</w:t>
      </w:r>
      <w:r>
        <w:rPr>
          <w:color w:val="000000"/>
        </w:rPr>
        <w:t xml:space="preserve"> parbo</w:t>
      </w:r>
      <w:r>
        <w:br/>
      </w:r>
      <w:r>
        <w:rPr>
          <w:color w:val="270000"/>
        </w:rPr>
        <w:t xml:space="preserve"> আমি</w:t>
      </w:r>
      <w:r>
        <w:rPr>
          <w:color w:val="4F0000"/>
        </w:rPr>
        <w:t xml:space="preserve"> আপনাদের</w:t>
      </w:r>
      <w:r>
        <w:rPr>
          <w:color w:val="000049"/>
        </w:rPr>
        <w:t xml:space="preserve"> বিকাশের</w:t>
      </w:r>
      <w:r>
        <w:rPr>
          <w:color w:val="000039"/>
        </w:rPr>
        <w:t xml:space="preserve"> লোন</w:t>
      </w:r>
      <w:r>
        <w:rPr>
          <w:color w:val="00006E"/>
        </w:rPr>
        <w:t xml:space="preserve"> সেবাটি</w:t>
      </w:r>
      <w:r>
        <w:rPr>
          <w:color w:val="000075"/>
        </w:rPr>
        <w:t xml:space="preserve"> নিচে</w:t>
      </w:r>
      <w:r>
        <w:rPr>
          <w:color w:val="000038"/>
        </w:rPr>
        <w:t xml:space="preserve"> চাই</w:t>
      </w:r>
      <w:r>
        <w:rPr>
          <w:color w:val="730000"/>
        </w:rPr>
        <w:t xml:space="preserve"> সেক্ষেত্রে</w:t>
      </w:r>
      <w:r>
        <w:rPr>
          <w:color w:val="260000"/>
        </w:rPr>
        <w:t xml:space="preserve"> আমার</w:t>
      </w:r>
      <w:r>
        <w:rPr>
          <w:color w:val="2A0000"/>
        </w:rPr>
        <w:t xml:space="preserve"> কি</w:t>
      </w:r>
      <w:r>
        <w:rPr>
          <w:color w:val="33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1F"/>
        </w:rPr>
        <w:t xml:space="preserve"> বিকাশ</w:t>
      </w:r>
      <w:r>
        <w:rPr>
          <w:color w:val="00002F"/>
        </w:rPr>
        <w:t xml:space="preserve"> লোন</w:t>
      </w:r>
      <w:r>
        <w:rPr>
          <w:color w:val="000033"/>
        </w:rPr>
        <w:t xml:space="preserve"> কিভাবে</w:t>
      </w:r>
      <w:r>
        <w:rPr>
          <w:color w:val="00007A"/>
        </w:rPr>
        <w:t xml:space="preserve"> নিবো৷</w:t>
      </w:r>
      <w:r>
        <w:rPr>
          <w:color w:val="00007A"/>
        </w:rPr>
        <w:t xml:space="preserve"> আফসন</w:t>
      </w:r>
      <w:r>
        <w:rPr>
          <w:color w:val="000041"/>
        </w:rPr>
        <w:t xml:space="preserve"> আসে</w:t>
      </w:r>
      <w:r>
        <w:rPr>
          <w:color w:val="2D0000"/>
        </w:rPr>
        <w:t xml:space="preserve"> কিন্তু</w:t>
      </w:r>
      <w:r>
        <w:rPr>
          <w:color w:val="750000"/>
        </w:rPr>
        <w:t xml:space="preserve"> দিতেছে</w:t>
      </w:r>
      <w:r>
        <w:rPr>
          <w:color w:val="000027"/>
        </w:rPr>
        <w:t xml:space="preserve"> না</w:t>
      </w:r>
      <w:r>
        <w:rPr>
          <w:color w:val="00004E"/>
        </w:rPr>
        <w:t xml:space="preserve"> কারন</w:t>
      </w:r>
      <w:r>
        <w:rPr>
          <w:color w:val="230000"/>
        </w:rPr>
        <w:t xml:space="preserve"> কি</w:t>
      </w:r>
      <w:r>
        <w:br/>
      </w:r>
      <w:r>
        <w:rPr>
          <w:color w:val="A30000"/>
        </w:rPr>
        <w:t xml:space="preserve"> is</w:t>
      </w:r>
      <w:r>
        <w:rPr>
          <w:color w:val="000043"/>
        </w:rPr>
        <w:t xml:space="preserve"> my</w:t>
      </w:r>
      <w:r>
        <w:rPr>
          <w:color w:val="00002E"/>
        </w:rPr>
        <w:t xml:space="preserve"> bkash</w:t>
      </w:r>
      <w:r>
        <w:rPr>
          <w:color w:val="000034"/>
        </w:rPr>
        <w:t xml:space="preserve"> account</w:t>
      </w:r>
      <w:r>
        <w:rPr>
          <w:color w:val="A30000"/>
        </w:rPr>
        <w:t xml:space="preserve"> is</w:t>
      </w:r>
      <w:r>
        <w:rPr>
          <w:color w:val="000049"/>
        </w:rPr>
        <w:t xml:space="preserve"> loan</w:t>
      </w:r>
      <w:r>
        <w:rPr>
          <w:color w:val="000099"/>
        </w:rPr>
        <w:t xml:space="preserve"> services</w:t>
      </w:r>
      <w:r>
        <w:rPr>
          <w:color w:val="000000"/>
        </w:rPr>
        <w:t xml:space="preserve"> available</w:t>
      </w:r>
      <w:r>
        <w:br/>
      </w:r>
      <w:r>
        <w:rPr>
          <w:color w:val="350000"/>
        </w:rPr>
        <w:t xml:space="preserve"> ami</w:t>
      </w:r>
      <w:r>
        <w:rPr>
          <w:color w:val="000051"/>
        </w:rPr>
        <w:t xml:space="preserve"> bikash</w:t>
      </w:r>
      <w:r>
        <w:rPr>
          <w:color w:val="000050"/>
        </w:rPr>
        <w:t xml:space="preserve"> app</w:t>
      </w:r>
      <w:r>
        <w:rPr>
          <w:color w:val="000044"/>
        </w:rPr>
        <w:t xml:space="preserve"> theke</w:t>
      </w:r>
      <w:r>
        <w:rPr>
          <w:color w:val="000091"/>
        </w:rPr>
        <w:t xml:space="preserve"> lun</w:t>
      </w:r>
      <w:r>
        <w:rPr>
          <w:color w:val="00005B"/>
        </w:rPr>
        <w:t xml:space="preserve"> nite</w:t>
      </w:r>
      <w:r>
        <w:rPr>
          <w:color w:val="00006A"/>
        </w:rPr>
        <w:t xml:space="preserve"> parchi</w:t>
      </w:r>
      <w:r>
        <w:rPr>
          <w:color w:val="00003D"/>
        </w:rPr>
        <w:t xml:space="preserve"> na</w:t>
      </w:r>
      <w:r>
        <w:br/>
      </w:r>
      <w:r>
        <w:rPr>
          <w:color w:val="00004C"/>
        </w:rPr>
        <w:t xml:space="preserve"> লোন</w:t>
      </w:r>
      <w:r>
        <w:rPr>
          <w:color w:val="00007D"/>
        </w:rPr>
        <w:t xml:space="preserve"> পাওয়ার</w:t>
      </w:r>
      <w:r>
        <w:rPr>
          <w:color w:val="5A0000"/>
        </w:rPr>
        <w:t xml:space="preserve"> জন্য</w:t>
      </w:r>
      <w:r>
        <w:rPr>
          <w:color w:val="00007E"/>
        </w:rPr>
        <w:t xml:space="preserve"> আবেদন</w:t>
      </w:r>
      <w:r>
        <w:rPr>
          <w:color w:val="390000"/>
        </w:rPr>
        <w:t xml:space="preserve"> কি</w:t>
      </w:r>
      <w:r>
        <w:rPr>
          <w:color w:val="000069"/>
        </w:rPr>
        <w:t xml:space="preserve"> ভাবে</w:t>
      </w:r>
      <w:r>
        <w:rPr>
          <w:color w:val="44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2F0000"/>
        </w:rPr>
        <w:t xml:space="preserve"> আমি</w:t>
      </w:r>
      <w:r>
        <w:rPr>
          <w:color w:val="00002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93"/>
        </w:rPr>
        <w:t xml:space="preserve"> ঋন</w:t>
      </w:r>
      <w:r>
        <w:rPr>
          <w:color w:val="0000A3"/>
        </w:rPr>
        <w:t xml:space="preserve"> সুবিদা</w:t>
      </w:r>
      <w:r>
        <w:rPr>
          <w:color w:val="00005F"/>
        </w:rPr>
        <w:t xml:space="preserve"> পেতে</w:t>
      </w:r>
      <w:r>
        <w:rPr>
          <w:color w:val="000000"/>
        </w:rPr>
        <w:t xml:space="preserve"> চাই</w:t>
      </w:r>
      <w:r>
        <w:br/>
      </w:r>
      <w:r>
        <w:rPr>
          <w:color w:val="3B0000"/>
        </w:rPr>
        <w:t xml:space="preserve"> i</w:t>
      </w:r>
      <w:r>
        <w:rPr>
          <w:color w:val="000053"/>
        </w:rPr>
        <w:t xml:space="preserve"> want</w:t>
      </w:r>
      <w:r>
        <w:rPr>
          <w:color w:val="00003E"/>
        </w:rPr>
        <w:t xml:space="preserve"> to</w:t>
      </w:r>
      <w:r>
        <w:rPr>
          <w:color w:val="000065"/>
        </w:rPr>
        <w:t xml:space="preserve"> know</w:t>
      </w:r>
      <w:r>
        <w:rPr>
          <w:color w:val="000067"/>
        </w:rPr>
        <w:t xml:space="preserve"> about</w:t>
      </w:r>
      <w:r>
        <w:rPr>
          <w:color w:val="000094"/>
        </w:rPr>
        <w:t xml:space="preserve"> eligibility</w:t>
      </w:r>
      <w:r>
        <w:rPr>
          <w:color w:val="560000"/>
        </w:rPr>
        <w:t xml:space="preserve"> of</w:t>
      </w:r>
      <w:r>
        <w:rPr>
          <w:color w:val="000000"/>
        </w:rPr>
        <w:t xml:space="preserve"> loan</w:t>
      </w:r>
      <w:r>
        <w:br/>
      </w:r>
      <w:r>
        <w:rPr>
          <w:color w:val="0000B5"/>
        </w:rPr>
        <w:t xml:space="preserve"> city</w:t>
      </w:r>
      <w:r>
        <w:rPr>
          <w:color w:val="000081"/>
        </w:rPr>
        <w:t xml:space="preserve"> bank</w:t>
      </w:r>
      <w:r>
        <w:rPr>
          <w:color w:val="00007B"/>
        </w:rPr>
        <w:t xml:space="preserve"> loan</w:t>
      </w:r>
      <w:r>
        <w:br/>
      </w:r>
      <w:r>
        <w:rPr>
          <w:color w:val="000048"/>
        </w:rPr>
        <w:t xml:space="preserve"> city</w:t>
      </w:r>
      <w:r>
        <w:rPr>
          <w:color w:val="000033"/>
        </w:rPr>
        <w:t xml:space="preserve"> bank</w:t>
      </w:r>
      <w:r>
        <w:rPr>
          <w:color w:val="00002C"/>
        </w:rPr>
        <w:t xml:space="preserve"> theke</w:t>
      </w:r>
      <w:r>
        <w:rPr>
          <w:color w:val="440000"/>
        </w:rPr>
        <w:t xml:space="preserve"> je</w:t>
      </w:r>
      <w:r>
        <w:rPr>
          <w:color w:val="000031"/>
        </w:rPr>
        <w:t xml:space="preserve"> loan</w:t>
      </w:r>
      <w:r>
        <w:rPr>
          <w:color w:val="000066"/>
        </w:rPr>
        <w:t xml:space="preserve"> aitar</w:t>
      </w:r>
      <w:r>
        <w:rPr>
          <w:color w:val="000075"/>
        </w:rPr>
        <w:t xml:space="preserve"> polici</w:t>
      </w:r>
      <w:r>
        <w:rPr>
          <w:color w:val="000024"/>
        </w:rPr>
        <w:t xml:space="preserve"> ki</w:t>
      </w:r>
      <w:r>
        <w:rPr>
          <w:color w:val="690000"/>
        </w:rPr>
        <w:t xml:space="preserve"> vhabe</w:t>
      </w:r>
      <w:r>
        <w:rPr>
          <w:color w:val="000054"/>
        </w:rPr>
        <w:t xml:space="preserve"> neya</w:t>
      </w:r>
      <w:r>
        <w:rPr>
          <w:color w:val="00003D"/>
        </w:rPr>
        <w:t xml:space="preserve"> jabe</w:t>
      </w:r>
      <w:r>
        <w:br/>
      </w:r>
      <w:r>
        <w:rPr>
          <w:color w:val="790000"/>
        </w:rPr>
        <w:t xml:space="preserve"> sir</w:t>
      </w:r>
      <w:r>
        <w:rPr>
          <w:color w:val="5C0000"/>
        </w:rPr>
        <w:t xml:space="preserve"> i</w:t>
      </w:r>
      <w:r>
        <w:rPr>
          <w:color w:val="00008F"/>
        </w:rPr>
        <w:t xml:space="preserve"> need</w:t>
      </w:r>
      <w:r>
        <w:rPr>
          <w:color w:val="000060"/>
        </w:rPr>
        <w:t xml:space="preserve"> to</w:t>
      </w:r>
      <w:r>
        <w:rPr>
          <w:color w:val="00006D"/>
        </w:rPr>
        <w:t xml:space="preserve"> loan</w:t>
      </w:r>
      <w:r>
        <w:br/>
      </w:r>
      <w:r>
        <w:rPr>
          <w:color w:val="00002C"/>
        </w:rPr>
        <w:t xml:space="preserve"> bkash</w:t>
      </w:r>
      <w:r>
        <w:rPr>
          <w:color w:val="000046"/>
        </w:rPr>
        <w:t xml:space="preserve"> loan</w:t>
      </w:r>
      <w:r>
        <w:rPr>
          <w:color w:val="000066"/>
        </w:rPr>
        <w:t xml:space="preserve"> pete</w:t>
      </w:r>
      <w:r>
        <w:rPr>
          <w:color w:val="000033"/>
        </w:rPr>
        <w:t xml:space="preserve"> ki</w:t>
      </w:r>
      <w:r>
        <w:rPr>
          <w:color w:val="630000"/>
        </w:rPr>
        <w:t xml:space="preserve"> korta</w:t>
      </w:r>
      <w:r>
        <w:rPr>
          <w:color w:val="000080"/>
        </w:rPr>
        <w:t xml:space="preserve"> hoba</w:t>
      </w:r>
      <w:r>
        <w:rPr>
          <w:color w:val="870000"/>
        </w:rPr>
        <w:t xml:space="preserve"> amaka</w:t>
      </w:r>
      <w:r>
        <w:br/>
      </w:r>
      <w:r>
        <w:rPr>
          <w:color w:val="A70000"/>
        </w:rPr>
        <w:t xml:space="preserve"> tahola</w:t>
      </w:r>
      <w:r>
        <w:rPr>
          <w:color w:val="00003A"/>
        </w:rPr>
        <w:t xml:space="preserve"> ki</w:t>
      </w:r>
      <w:r>
        <w:rPr>
          <w:color w:val="6D0000"/>
        </w:rPr>
        <w:t xml:space="preserve"> ame</w:t>
      </w:r>
      <w:r>
        <w:rPr>
          <w:color w:val="000067"/>
        </w:rPr>
        <w:t xml:space="preserve"> lon</w:t>
      </w:r>
      <w:r>
        <w:rPr>
          <w:color w:val="000053"/>
        </w:rPr>
        <w:t xml:space="preserve"> pabo</w:t>
      </w:r>
      <w:r>
        <w:rPr>
          <w:color w:val="000040"/>
        </w:rPr>
        <w:t xml:space="preserve"> na</w:t>
      </w:r>
      <w:r>
        <w:br/>
      </w:r>
      <w:r>
        <w:rPr>
          <w:color w:val="000057"/>
        </w:rPr>
        <w:t xml:space="preserve"> loan</w:t>
      </w:r>
      <w:r>
        <w:rPr>
          <w:color w:val="0000B6"/>
        </w:rPr>
        <w:t xml:space="preserve"> pawer</w:t>
      </w:r>
      <w:r>
        <w:rPr>
          <w:color w:val="00008C"/>
        </w:rPr>
        <w:t xml:space="preserve"> system</w:t>
      </w:r>
      <w:r>
        <w:rPr>
          <w:color w:val="000040"/>
        </w:rPr>
        <w:t xml:space="preserve"> ki</w:t>
      </w:r>
      <w:r>
        <w:br/>
      </w:r>
      <w:r>
        <w:rPr>
          <w:color w:val="000085"/>
        </w:rPr>
        <w:t xml:space="preserve"> lone</w:t>
      </w:r>
      <w:r>
        <w:rPr>
          <w:color w:val="000071"/>
        </w:rPr>
        <w:t xml:space="preserve"> nite</w:t>
      </w:r>
      <w:r>
        <w:rPr>
          <w:color w:val="000087"/>
        </w:rPr>
        <w:t xml:space="preserve"> parci</w:t>
      </w:r>
      <w:r>
        <w:rPr>
          <w:color w:val="00004C"/>
        </w:rPr>
        <w:t xml:space="preserve"> na</w:t>
      </w:r>
      <w:r>
        <w:rPr>
          <w:color w:val="000065"/>
        </w:rPr>
        <w:t xml:space="preserve"> kno</w:t>
      </w:r>
      <w:r>
        <w:br/>
      </w:r>
      <w:r>
        <w:rPr>
          <w:color w:val="00002F"/>
        </w:rPr>
        <w:t xml:space="preserve"> loan</w:t>
      </w:r>
      <w:r>
        <w:rPr>
          <w:color w:val="00005D"/>
        </w:rPr>
        <w:t xml:space="preserve"> newar</w:t>
      </w:r>
      <w:r>
        <w:rPr>
          <w:color w:val="000060"/>
        </w:rPr>
        <w:t xml:space="preserve"> joggo</w:t>
      </w:r>
      <w:r>
        <w:rPr>
          <w:color w:val="000051"/>
        </w:rPr>
        <w:t xml:space="preserve"> hote</w:t>
      </w:r>
      <w:r>
        <w:rPr>
          <w:color w:val="4C0000"/>
        </w:rPr>
        <w:t xml:space="preserve"> hole</w:t>
      </w:r>
      <w:r>
        <w:rPr>
          <w:color w:val="000022"/>
        </w:rPr>
        <w:t xml:space="preserve"> account</w:t>
      </w:r>
      <w:r>
        <w:rPr>
          <w:color w:val="00004C"/>
        </w:rPr>
        <w:t xml:space="preserve"> kibabe</w:t>
      </w:r>
      <w:r>
        <w:rPr>
          <w:color w:val="00006D"/>
        </w:rPr>
        <w:t xml:space="preserve"> socol</w:t>
      </w:r>
      <w:r>
        <w:rPr>
          <w:color w:val="000061"/>
        </w:rPr>
        <w:t xml:space="preserve"> rakte</w:t>
      </w:r>
      <w:r>
        <w:rPr>
          <w:color w:val="00003A"/>
        </w:rPr>
        <w:t xml:space="preserve"> hobe</w:t>
      </w:r>
      <w:r>
        <w:br/>
      </w:r>
      <w:r>
        <w:rPr>
          <w:color w:val="4C0000"/>
        </w:rPr>
        <w:t xml:space="preserve"> sir</w:t>
      </w:r>
      <w:r>
        <w:rPr>
          <w:color w:val="000074"/>
        </w:rPr>
        <w:t xml:space="preserve"> baksh</w:t>
      </w:r>
      <w:r>
        <w:rPr>
          <w:color w:val="00003D"/>
        </w:rPr>
        <w:t xml:space="preserve"> e</w:t>
      </w:r>
      <w:r>
        <w:rPr>
          <w:color w:val="000045"/>
        </w:rPr>
        <w:t xml:space="preserve"> loan</w:t>
      </w:r>
      <w:r>
        <w:rPr>
          <w:color w:val="3F0000"/>
        </w:rPr>
        <w:t xml:space="preserve"> er</w:t>
      </w:r>
      <w:r>
        <w:rPr>
          <w:color w:val="000088"/>
        </w:rPr>
        <w:t xml:space="preserve"> options</w:t>
      </w:r>
      <w:r>
        <w:rPr>
          <w:color w:val="00003F"/>
        </w:rPr>
        <w:t xml:space="preserve"> ta</w:t>
      </w:r>
      <w:r>
        <w:rPr>
          <w:color w:val="660000"/>
        </w:rPr>
        <w:t xml:space="preserve"> bolen</w:t>
      </w:r>
      <w:r>
        <w:br/>
      </w:r>
      <w:r>
        <w:rPr>
          <w:color w:val="000058"/>
        </w:rPr>
        <w:t xml:space="preserve"> bkash</w:t>
      </w:r>
      <w:r>
        <w:rPr>
          <w:color w:val="00007E"/>
        </w:rPr>
        <w:t xml:space="preserve"> theke</w:t>
      </w:r>
      <w:r>
        <w:rPr>
          <w:color w:val="00008B"/>
        </w:rPr>
        <w:t xml:space="preserve"> loan</w:t>
      </w:r>
      <w:r>
        <w:rPr>
          <w:color w:val="000092"/>
        </w:rPr>
        <w:t xml:space="preserve"> pabo</w:t>
      </w:r>
      <w:r>
        <w:rPr>
          <w:color w:val="000000"/>
        </w:rPr>
        <w:t xml:space="preserve"> kivabe</w:t>
      </w:r>
      <w:r>
        <w:br/>
      </w:r>
      <w:r>
        <w:rPr>
          <w:color w:val="000042"/>
        </w:rPr>
        <w:t xml:space="preserve"> বিকাশ</w:t>
      </w:r>
      <w:r>
        <w:rPr>
          <w:color w:val="000054"/>
        </w:rPr>
        <w:t xml:space="preserve"> থেকে</w:t>
      </w:r>
      <w:r>
        <w:rPr>
          <w:color w:val="000063"/>
        </w:rPr>
        <w:t xml:space="preserve"> লোন</w:t>
      </w:r>
      <w:r>
        <w:rPr>
          <w:color w:val="0000B3"/>
        </w:rPr>
        <w:t xml:space="preserve"> নিবো</w:t>
      </w:r>
      <w:r>
        <w:rPr>
          <w:color w:val="00006B"/>
        </w:rPr>
        <w:t xml:space="preserve"> কিভাবে</w:t>
      </w:r>
      <w:r>
        <w:br/>
      </w:r>
      <w:r>
        <w:rPr>
          <w:color w:val="000079"/>
        </w:rPr>
        <w:t xml:space="preserve"> how</w:t>
      </w:r>
      <w:r>
        <w:rPr>
          <w:color w:val="5A0000"/>
        </w:rPr>
        <w:t xml:space="preserve"> i</w:t>
      </w:r>
      <w:r>
        <w:rPr>
          <w:color w:val="000086"/>
        </w:rPr>
        <w:t xml:space="preserve"> get</w:t>
      </w:r>
      <w:r>
        <w:rPr>
          <w:color w:val="000043"/>
        </w:rPr>
        <w:t xml:space="preserve"> bkash</w:t>
      </w:r>
      <w:r>
        <w:rPr>
          <w:color w:val="00008A"/>
        </w:rPr>
        <w:t xml:space="preserve"> lon</w:t>
      </w:r>
      <w:r>
        <w:br/>
      </w:r>
      <w:r>
        <w:rPr>
          <w:color w:val="480000"/>
        </w:rPr>
        <w:t xml:space="preserve"> কি</w:t>
      </w:r>
      <w:r>
        <w:rPr>
          <w:color w:val="000084"/>
        </w:rPr>
        <w:t xml:space="preserve"> ভাবে</w:t>
      </w:r>
      <w:r>
        <w:rPr>
          <w:color w:val="000060"/>
        </w:rPr>
        <w:t xml:space="preserve"> লোন</w:t>
      </w:r>
      <w:r>
        <w:rPr>
          <w:color w:val="000071"/>
        </w:rPr>
        <w:t xml:space="preserve"> নিতে</w:t>
      </w:r>
      <w:r>
        <w:rPr>
          <w:color w:val="00008D"/>
        </w:rPr>
        <w:t xml:space="preserve"> পারব</w:t>
      </w:r>
      <w:r>
        <w:br/>
      </w:r>
      <w:r>
        <w:rPr>
          <w:color w:val="380000"/>
        </w:rPr>
        <w:t xml:space="preserve"> ami</w:t>
      </w:r>
      <w:r>
        <w:rPr>
          <w:color w:val="000032"/>
        </w:rPr>
        <w:t xml:space="preserve"> bkash</w:t>
      </w:r>
      <w:r>
        <w:rPr>
          <w:color w:val="790000"/>
        </w:rPr>
        <w:t xml:space="preserve"> diya</w:t>
      </w:r>
      <w:r>
        <w:rPr>
          <w:color w:val="00003A"/>
        </w:rPr>
        <w:t xml:space="preserve"> ki</w:t>
      </w:r>
      <w:r>
        <w:rPr>
          <w:color w:val="00006C"/>
        </w:rPr>
        <w:t xml:space="preserve"> vabe</w:t>
      </w:r>
      <w:r>
        <w:rPr>
          <w:color w:val="000066"/>
        </w:rPr>
        <w:t xml:space="preserve"> lon</w:t>
      </w:r>
      <w:r>
        <w:rPr>
          <w:color w:val="000060"/>
        </w:rPr>
        <w:t xml:space="preserve"> nite</w:t>
      </w:r>
      <w:r>
        <w:rPr>
          <w:color w:val="000062"/>
        </w:rPr>
        <w:t xml:space="preserve"> pari</w:t>
      </w:r>
      <w:r>
        <w:br/>
      </w:r>
      <w:r>
        <w:rPr>
          <w:color w:val="370000"/>
        </w:rPr>
        <w:t xml:space="preserve"> ami</w:t>
      </w:r>
      <w:r>
        <w:rPr>
          <w:color w:val="000031"/>
        </w:rPr>
        <w:t xml:space="preserve"> bkash</w:t>
      </w:r>
      <w:r>
        <w:rPr>
          <w:color w:val="0000A1"/>
        </w:rPr>
        <w:t xml:space="preserve"> thike</w:t>
      </w:r>
      <w:r>
        <w:rPr>
          <w:color w:val="000059"/>
        </w:rPr>
        <w:t xml:space="preserve"> kivabe</w:t>
      </w:r>
      <w:r>
        <w:rPr>
          <w:color w:val="000065"/>
        </w:rPr>
        <w:t xml:space="preserve"> lon</w:t>
      </w:r>
      <w:r>
        <w:rPr>
          <w:color w:val="00007A"/>
        </w:rPr>
        <w:t xml:space="preserve"> nibo</w:t>
      </w:r>
      <w:r>
        <w:br/>
      </w:r>
      <w:r>
        <w:rPr>
          <w:color w:val="000063"/>
        </w:rPr>
        <w:t xml:space="preserve"> লোন</w:t>
      </w:r>
      <w:r>
        <w:rPr>
          <w:color w:val="0000A9"/>
        </w:rPr>
        <w:t xml:space="preserve"> সার্ভিস</w:t>
      </w:r>
      <w:r>
        <w:rPr>
          <w:color w:val="00006B"/>
        </w:rPr>
        <w:t xml:space="preserve"> কিভাবে</w:t>
      </w:r>
      <w:r>
        <w:rPr>
          <w:color w:val="000079"/>
        </w:rPr>
        <w:t xml:space="preserve"> পাবো</w:t>
      </w:r>
      <w:r>
        <w:br/>
      </w:r>
      <w:r>
        <w:rPr>
          <w:color w:val="00006D"/>
        </w:rPr>
        <w:t xml:space="preserve"> লোনের</w:t>
      </w:r>
      <w:r>
        <w:rPr>
          <w:color w:val="0000AD"/>
        </w:rPr>
        <w:t xml:space="preserve"> ব্যাপারটি</w:t>
      </w:r>
      <w:r>
        <w:rPr>
          <w:color w:val="000048"/>
        </w:rPr>
        <w:t xml:space="preserve"> কিভাবে</w:t>
      </w:r>
      <w:r>
        <w:rPr>
          <w:color w:val="2E0000"/>
        </w:rPr>
        <w:t xml:space="preserve"> আমি</w:t>
      </w:r>
      <w:r>
        <w:rPr>
          <w:color w:val="00007C"/>
        </w:rPr>
        <w:t xml:space="preserve"> একটিভ</w:t>
      </w:r>
      <w:r>
        <w:rPr>
          <w:color w:val="000000"/>
        </w:rPr>
        <w:t xml:space="preserve"> করবো</w:t>
      </w:r>
      <w:r>
        <w:br/>
      </w:r>
      <w:r>
        <w:rPr>
          <w:color w:val="410000"/>
        </w:rPr>
        <w:t xml:space="preserve"> ami</w:t>
      </w:r>
      <w:r>
        <w:rPr>
          <w:color w:val="00003A"/>
        </w:rPr>
        <w:t xml:space="preserve"> bkash</w:t>
      </w:r>
      <w:r>
        <w:rPr>
          <w:color w:val="000078"/>
        </w:rPr>
        <w:t xml:space="preserve"> lon</w:t>
      </w:r>
      <w:r>
        <w:rPr>
          <w:color w:val="000069"/>
        </w:rPr>
        <w:t xml:space="preserve"> kivabe</w:t>
      </w:r>
      <w:r>
        <w:rPr>
          <w:color w:val="000087"/>
        </w:rPr>
        <w:t xml:space="preserve"> pete</w:t>
      </w:r>
      <w:r>
        <w:rPr>
          <w:color w:val="000072"/>
        </w:rPr>
        <w:t xml:space="preserve"> pari</w:t>
      </w:r>
      <w:r>
        <w:br/>
      </w:r>
      <w:r>
        <w:rPr>
          <w:color w:val="310000"/>
        </w:rPr>
        <w:t xml:space="preserve"> আমি</w:t>
      </w:r>
      <w:r>
        <w:rPr>
          <w:color w:val="00004D"/>
        </w:rPr>
        <w:t xml:space="preserve"> কিভাবে</w:t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থেকে</w:t>
      </w:r>
      <w:r>
        <w:rPr>
          <w:color w:val="0000B8"/>
        </w:rPr>
        <w:t xml:space="preserve"> লোন‌</w:t>
      </w:r>
      <w:r>
        <w:rPr>
          <w:color w:val="000054"/>
        </w:rPr>
        <w:t xml:space="preserve"> নিতে</w:t>
      </w:r>
      <w:r>
        <w:rPr>
          <w:color w:val="000060"/>
        </w:rPr>
        <w:t xml:space="preserve"> পারবো</w:t>
      </w:r>
      <w:r>
        <w:br/>
      </w:r>
      <w:r>
        <w:rPr>
          <w:color w:val="460000"/>
        </w:rPr>
        <w:t xml:space="preserve"> আমি</w:t>
      </w:r>
      <w:r>
        <w:rPr>
          <w:color w:val="000043"/>
        </w:rPr>
        <w:t xml:space="preserve"> বিকাশ</w:t>
      </w:r>
      <w:r>
        <w:rPr>
          <w:color w:val="000055"/>
        </w:rPr>
        <w:t xml:space="preserve"> থেকে</w:t>
      </w:r>
      <w:r>
        <w:rPr>
          <w:color w:val="4B0000"/>
        </w:rPr>
        <w:t xml:space="preserve"> কি</w:t>
      </w:r>
      <w:r>
        <w:rPr>
          <w:color w:val="000064"/>
        </w:rPr>
        <w:t xml:space="preserve"> লোন</w:t>
      </w:r>
      <w:r>
        <w:rPr>
          <w:color w:val="000077"/>
        </w:rPr>
        <w:t xml:space="preserve"> নিতে</w:t>
      </w:r>
      <w:r>
        <w:rPr>
          <w:color w:val="000086"/>
        </w:rPr>
        <w:t xml:space="preserve"> পারবো</w:t>
      </w:r>
      <w:r>
        <w:br/>
      </w:r>
      <w:r>
        <w:rPr>
          <w:color w:val="00005C"/>
        </w:rPr>
        <w:t xml:space="preserve"> loan</w:t>
      </w:r>
      <w:r>
        <w:rPr>
          <w:color w:val="00009C"/>
        </w:rPr>
        <w:t xml:space="preserve"> apply</w:t>
      </w:r>
      <w:r>
        <w:rPr>
          <w:color w:val="000065"/>
        </w:rPr>
        <w:t xml:space="preserve"> korbo</w:t>
      </w:r>
      <w:r>
        <w:rPr>
          <w:color w:val="660000"/>
        </w:rPr>
        <w:t xml:space="preserve"> sir</w:t>
      </w:r>
      <w:r>
        <w:rPr>
          <w:color w:val="000069"/>
        </w:rPr>
        <w:t xml:space="preserve"> kivabe</w:t>
      </w:r>
      <w:r>
        <w:br/>
      </w:r>
      <w:r>
        <w:rPr>
          <w:color w:val="370000"/>
        </w:rPr>
        <w:t xml:space="preserve"> ami</w:t>
      </w:r>
      <w:r>
        <w:rPr>
          <w:color w:val="00004D"/>
        </w:rPr>
        <w:t xml:space="preserve"> loan</w:t>
      </w:r>
      <w:r>
        <w:rPr>
          <w:color w:val="00006C"/>
        </w:rPr>
        <w:t xml:space="preserve"> service</w:t>
      </w:r>
      <w:r>
        <w:rPr>
          <w:color w:val="000060"/>
        </w:rPr>
        <w:t xml:space="preserve"> ti</w:t>
      </w:r>
      <w:r>
        <w:rPr>
          <w:color w:val="000096"/>
        </w:rPr>
        <w:t xml:space="preserve"> activate</w:t>
      </w:r>
      <w:r>
        <w:rPr>
          <w:color w:val="460000"/>
        </w:rPr>
        <w:t xml:space="preserve"> korte</w:t>
      </w:r>
      <w:r>
        <w:rPr>
          <w:color w:val="000054"/>
        </w:rPr>
        <w:t xml:space="preserve"> chai</w:t>
      </w:r>
      <w:r>
        <w:br/>
      </w:r>
      <w:r>
        <w:rPr>
          <w:color w:val="000042"/>
        </w:rPr>
        <w:t xml:space="preserve"> লোন</w:t>
      </w:r>
      <w:r>
        <w:rPr>
          <w:color w:val="000073"/>
        </w:rPr>
        <w:t xml:space="preserve"> সেবা</w:t>
      </w:r>
      <w:r>
        <w:rPr>
          <w:color w:val="00004E"/>
        </w:rPr>
        <w:t xml:space="preserve"> নিতে</w:t>
      </w:r>
      <w:r>
        <w:rPr>
          <w:color w:val="2D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000076"/>
        </w:rPr>
        <w:t xml:space="preserve"> উপযুক্ত</w:t>
      </w:r>
      <w:r>
        <w:rPr>
          <w:color w:val="000060"/>
        </w:rPr>
        <w:t xml:space="preserve"> কিনা</w:t>
      </w:r>
      <w:r>
        <w:rPr>
          <w:color w:val="00004C"/>
        </w:rPr>
        <w:t xml:space="preserve"> জানতে</w:t>
      </w:r>
      <w:r>
        <w:rPr>
          <w:color w:val="000042"/>
        </w:rPr>
        <w:t xml:space="preserve"> চাই</w:t>
      </w:r>
      <w:r>
        <w:br/>
      </w:r>
      <w:r>
        <w:rPr>
          <w:color w:val="00007D"/>
        </w:rPr>
        <w:t xml:space="preserve"> লোন</w:t>
      </w:r>
      <w:r>
        <w:rPr>
          <w:color w:val="000087"/>
        </w:rPr>
        <w:t xml:space="preserve"> কিভাবে</w:t>
      </w:r>
      <w:r>
        <w:rPr>
          <w:color w:val="0000AF"/>
        </w:rPr>
        <w:t xml:space="preserve"> পাব</w:t>
      </w:r>
      <w:r>
        <w:br/>
      </w:r>
      <w:r>
        <w:rPr>
          <w:color w:val="000085"/>
        </w:rPr>
        <w:t xml:space="preserve"> লোন</w:t>
      </w:r>
      <w:r>
        <w:rPr>
          <w:color w:val="0000D9"/>
        </w:rPr>
        <w:t xml:space="preserve"> দরকার</w:t>
      </w:r>
      <w:r>
        <w:br/>
      </w:r>
      <w:r>
        <w:rPr>
          <w:color w:val="230000"/>
        </w:rPr>
        <w:t xml:space="preserve"> আমি</w:t>
      </w:r>
      <w:r>
        <w:rPr>
          <w:color w:val="000021"/>
        </w:rPr>
        <w:t xml:space="preserve"> বিকাশ</w:t>
      </w:r>
      <w:r>
        <w:rPr>
          <w:color w:val="000032"/>
        </w:rPr>
        <w:t xml:space="preserve"> লোন</w:t>
      </w:r>
      <w:r>
        <w:rPr>
          <w:color w:val="000070"/>
        </w:rPr>
        <w:t xml:space="preserve"> নীতিমালা</w:t>
      </w:r>
      <w:r>
        <w:rPr>
          <w:color w:val="000043"/>
        </w:rPr>
        <w:t xml:space="preserve"> সম্পর্কে</w:t>
      </w:r>
      <w:r>
        <w:rPr>
          <w:color w:val="00003A"/>
        </w:rPr>
        <w:t xml:space="preserve"> জানতে</w:t>
      </w:r>
      <w:r>
        <w:rPr>
          <w:color w:val="000000"/>
        </w:rPr>
        <w:t xml:space="preserve"> চায়</w:t>
      </w:r>
      <w:r>
        <w:rPr>
          <w:color w:val="420000"/>
        </w:rPr>
        <w:t xml:space="preserve"> যে</w:t>
      </w:r>
      <w:r>
        <w:rPr>
          <w:color w:val="000058"/>
        </w:rPr>
        <w:t xml:space="preserve"> কীভাবে</w:t>
      </w:r>
      <w:r>
        <w:rPr>
          <w:color w:val="000051"/>
        </w:rPr>
        <w:t xml:space="preserve"> লোনের</w:t>
      </w:r>
      <w:r>
        <w:rPr>
          <w:color w:val="3B0000"/>
        </w:rPr>
        <w:t xml:space="preserve"> জন্য</w:t>
      </w:r>
      <w:r>
        <w:rPr>
          <w:color w:val="000082"/>
        </w:rPr>
        <w:t xml:space="preserve"> খনুমোদন</w:t>
      </w:r>
      <w:r>
        <w:rPr>
          <w:color w:val="000000"/>
        </w:rPr>
        <w:t xml:space="preserve"> পাবো</w:t>
      </w:r>
      <w:r>
        <w:br/>
      </w:r>
      <w:r>
        <w:rPr>
          <w:color w:val="4C0000"/>
        </w:rPr>
        <w:t xml:space="preserve"> amer</w:t>
      </w:r>
      <w:r>
        <w:rPr>
          <w:color w:val="000028"/>
        </w:rPr>
        <w:t xml:space="preserve"> account</w:t>
      </w:r>
      <w:r>
        <w:rPr>
          <w:color w:val="0000A7"/>
        </w:rPr>
        <w:t xml:space="preserve"> thaka</w:t>
      </w:r>
      <w:r>
        <w:rPr>
          <w:color w:val="000038"/>
        </w:rPr>
        <w:t xml:space="preserve"> loan</w:t>
      </w:r>
      <w:r>
        <w:rPr>
          <w:color w:val="000077"/>
        </w:rPr>
        <w:t xml:space="preserve"> powa</w:t>
      </w:r>
      <w:r>
        <w:rPr>
          <w:color w:val="000067"/>
        </w:rPr>
        <w:t xml:space="preserve"> jaba</w:t>
      </w:r>
      <w:r>
        <w:rPr>
          <w:color w:val="000023"/>
        </w:rPr>
        <w:t xml:space="preserve"> bkash</w:t>
      </w:r>
      <w:r>
        <w:rPr>
          <w:color w:val="0000A7"/>
        </w:rPr>
        <w:t xml:space="preserve"> thaka</w:t>
      </w:r>
      <w:r>
        <w:br/>
      </w:r>
      <w:r>
        <w:rPr>
          <w:color w:val="760000"/>
        </w:rPr>
        <w:t xml:space="preserve"> আপনাদের</w:t>
      </w:r>
      <w:r>
        <w:rPr>
          <w:color w:val="000054"/>
        </w:rPr>
        <w:t xml:space="preserve"> লোন</w:t>
      </w:r>
      <w:r>
        <w:rPr>
          <w:color w:val="000093"/>
        </w:rPr>
        <w:t xml:space="preserve"> সেবা</w:t>
      </w:r>
      <w:r>
        <w:rPr>
          <w:color w:val="00005B"/>
        </w:rPr>
        <w:t xml:space="preserve"> কিভাবে</w:t>
      </w:r>
      <w:r>
        <w:rPr>
          <w:color w:val="000076"/>
        </w:rPr>
        <w:t xml:space="preserve"> পাব</w:t>
      </w:r>
      <w:r>
        <w:br/>
      </w:r>
      <w:r>
        <w:rPr>
          <w:color w:val="990000"/>
        </w:rPr>
        <w:t xml:space="preserve"> tahole</w:t>
      </w:r>
      <w:r>
        <w:rPr>
          <w:color w:val="00006D"/>
        </w:rPr>
        <w:t xml:space="preserve"> kivabe</w:t>
      </w:r>
      <w:r>
        <w:rPr>
          <w:color w:val="00008A"/>
        </w:rPr>
        <w:t xml:space="preserve"> lone</w:t>
      </w:r>
      <w:r>
        <w:rPr>
          <w:color w:val="000065"/>
        </w:rPr>
        <w:t xml:space="preserve"> pabo</w:t>
      </w:r>
      <w:r>
        <w:br/>
      </w:r>
      <w:r>
        <w:rPr>
          <w:color w:val="2F0000"/>
        </w:rPr>
        <w:t xml:space="preserve"> ami</w:t>
      </w:r>
      <w:r>
        <w:rPr>
          <w:color w:val="00004B"/>
        </w:rPr>
        <w:t xml:space="preserve"> kivabe</w:t>
      </w:r>
      <w:r>
        <w:rPr>
          <w:color w:val="000042"/>
        </w:rPr>
        <w:t xml:space="preserve"> loan</w:t>
      </w:r>
      <w:r>
        <w:rPr>
          <w:color w:val="4E0000"/>
        </w:rPr>
        <w:t xml:space="preserve"> ar</w:t>
      </w:r>
      <w:r>
        <w:rPr>
          <w:color w:val="4D0000"/>
        </w:rPr>
        <w:t xml:space="preserve"> jonno</w:t>
      </w:r>
      <w:r>
        <w:rPr>
          <w:color w:val="000090"/>
        </w:rPr>
        <w:t xml:space="preserve"> selected</w:t>
      </w:r>
      <w:r>
        <w:rPr>
          <w:color w:val="000071"/>
        </w:rPr>
        <w:t xml:space="preserve"> hote</w:t>
      </w:r>
      <w:r>
        <w:rPr>
          <w:color w:val="000052"/>
        </w:rPr>
        <w:t xml:space="preserve"> pari</w:t>
      </w:r>
      <w:r>
        <w:br/>
      </w:r>
      <w:r>
        <w:rPr>
          <w:color w:val="00006E"/>
        </w:rPr>
        <w:t xml:space="preserve"> লোন</w:t>
      </w:r>
      <w:r>
        <w:rPr>
          <w:color w:val="000077"/>
        </w:rPr>
        <w:t xml:space="preserve"> কিভাবে</w:t>
      </w:r>
      <w:r>
        <w:rPr>
          <w:color w:val="0000C4"/>
        </w:rPr>
        <w:t xml:space="preserve"> নিব</w:t>
      </w:r>
      <w:r>
        <w:br/>
      </w:r>
      <w:r>
        <w:rPr>
          <w:color w:val="000052"/>
        </w:rPr>
        <w:t xml:space="preserve"> loan</w:t>
      </w:r>
      <w:r>
        <w:rPr>
          <w:color w:val="000077"/>
        </w:rPr>
        <w:t xml:space="preserve"> pete</w:t>
      </w:r>
      <w:r>
        <w:rPr>
          <w:color w:val="830000"/>
        </w:rPr>
        <w:t xml:space="preserve"> hole</w:t>
      </w:r>
      <w:r>
        <w:rPr>
          <w:color w:val="00003C"/>
        </w:rPr>
        <w:t xml:space="preserve"> ki</w:t>
      </w:r>
      <w:r>
        <w:rPr>
          <w:color w:val="4A0000"/>
        </w:rPr>
        <w:t xml:space="preserve"> korte</w:t>
      </w:r>
      <w:r>
        <w:rPr>
          <w:color w:val="830000"/>
        </w:rPr>
        <w:t xml:space="preserve"> hbe</w:t>
      </w:r>
      <w:r>
        <w:br/>
      </w:r>
      <w:r>
        <w:rPr>
          <w:color w:val="000095"/>
        </w:rPr>
        <w:t xml:space="preserve"> সিটি</w:t>
      </w:r>
      <w:r>
        <w:rPr>
          <w:color w:val="000074"/>
        </w:rPr>
        <w:t xml:space="preserve"> ব্যাংক</w:t>
      </w:r>
      <w:r>
        <w:rPr>
          <w:color w:val="00005B"/>
        </w:rPr>
        <w:t xml:space="preserve"> লোন</w:t>
      </w:r>
      <w:r>
        <w:rPr>
          <w:color w:val="000082"/>
        </w:rPr>
        <w:t xml:space="preserve"> লাগবে</w:t>
      </w:r>
      <w:r>
        <w:rPr>
          <w:color w:val="3D0000"/>
        </w:rPr>
        <w:t xml:space="preserve"> আমার</w:t>
      </w:r>
      <w:r>
        <w:br/>
      </w:r>
      <w:r>
        <w:rPr>
          <w:color w:val="000038"/>
        </w:rPr>
        <w:t xml:space="preserve"> লোন</w:t>
      </w:r>
      <w:r>
        <w:rPr>
          <w:color w:val="000071"/>
        </w:rPr>
        <w:t xml:space="preserve"> নেওয়ার</w:t>
      </w:r>
      <w:r>
        <w:rPr>
          <w:color w:val="00006F"/>
        </w:rPr>
        <w:t xml:space="preserve"> অপশনটি</w:t>
      </w:r>
      <w:r>
        <w:rPr>
          <w:color w:val="260000"/>
        </w:rPr>
        <w:t xml:space="preserve"> আমার</w:t>
      </w:r>
      <w:r>
        <w:rPr>
          <w:color w:val="00003E"/>
        </w:rPr>
        <w:t xml:space="preserve"> বিকাশে</w:t>
      </w:r>
      <w:r>
        <w:rPr>
          <w:color w:val="000092"/>
        </w:rPr>
        <w:t xml:space="preserve"> এনাবেল</w:t>
      </w:r>
      <w:r>
        <w:rPr>
          <w:color w:val="3A0000"/>
        </w:rPr>
        <w:t xml:space="preserve"> করে</w:t>
      </w:r>
      <w:r>
        <w:rPr>
          <w:color w:val="00004F"/>
        </w:rPr>
        <w:t xml:space="preserve"> দিন</w:t>
      </w:r>
      <w:r>
        <w:br/>
      </w:r>
      <w:r>
        <w:rPr>
          <w:color w:val="4F0000"/>
        </w:rPr>
        <w:t xml:space="preserve"> আমি</w:t>
      </w:r>
      <w:r>
        <w:rPr>
          <w:color w:val="000071"/>
        </w:rPr>
        <w:t xml:space="preserve"> লোন</w:t>
      </w:r>
      <w:r>
        <w:rPr>
          <w:color w:val="000086"/>
        </w:rPr>
        <w:t xml:space="preserve"> নিতে</w:t>
      </w:r>
      <w:r>
        <w:rPr>
          <w:color w:val="000071"/>
        </w:rPr>
        <w:t xml:space="preserve"> চাই</w:t>
      </w:r>
      <w:r>
        <w:rPr>
          <w:color w:val="00004B"/>
        </w:rPr>
        <w:t xml:space="preserve"> বিকাশ</w:t>
      </w:r>
      <w:r>
        <w:rPr>
          <w:color w:val="00005F"/>
        </w:rPr>
        <w:t xml:space="preserve"> থেকে</w:t>
      </w:r>
      <w:r>
        <w:br/>
      </w:r>
      <w:r>
        <w:rPr>
          <w:color w:val="570000"/>
        </w:rPr>
        <w:t xml:space="preserve"> আমাকে</w:t>
      </w:r>
      <w:r>
        <w:rPr>
          <w:color w:val="650000"/>
        </w:rPr>
        <w:t xml:space="preserve"> কী</w:t>
      </w:r>
      <w:r>
        <w:rPr>
          <w:color w:val="00002F"/>
        </w:rPr>
        <w:t xml:space="preserve"> টাকা</w:t>
      </w:r>
      <w:r>
        <w:rPr>
          <w:color w:val="000044"/>
        </w:rPr>
        <w:t xml:space="preserve"> লোন</w:t>
      </w:r>
      <w:r>
        <w:rPr>
          <w:color w:val="000063"/>
        </w:rPr>
        <w:t xml:space="preserve"> দেওয়া</w:t>
      </w:r>
      <w:r>
        <w:rPr>
          <w:color w:val="570000"/>
        </w:rPr>
        <w:t xml:space="preserve"> যায়</w:t>
      </w:r>
      <w:r>
        <w:rPr>
          <w:color w:val="4F0000"/>
        </w:rPr>
        <w:t xml:space="preserve"> কোন</w:t>
      </w:r>
      <w:r>
        <w:rPr>
          <w:color w:val="00005D"/>
        </w:rPr>
        <w:t xml:space="preserve"> ভাবে</w:t>
      </w:r>
      <w:r>
        <w:rPr>
          <w:color w:val="560000"/>
        </w:rPr>
        <w:t xml:space="preserve"> স্যার</w:t>
      </w:r>
      <w:r>
        <w:br/>
      </w:r>
      <w:r>
        <w:rPr>
          <w:color w:val="850000"/>
        </w:rPr>
        <w:t xml:space="preserve"> assa</w:t>
      </w:r>
      <w:r>
        <w:rPr>
          <w:color w:val="00002D"/>
        </w:rPr>
        <w:t xml:space="preserve"> bkash</w:t>
      </w:r>
      <w:r>
        <w:rPr>
          <w:color w:val="000048"/>
        </w:rPr>
        <w:t xml:space="preserve"> loan</w:t>
      </w:r>
      <w:r>
        <w:rPr>
          <w:color w:val="000042"/>
        </w:rPr>
        <w:t xml:space="preserve"> ta</w:t>
      </w:r>
      <w:r>
        <w:rPr>
          <w:color w:val="000091"/>
        </w:rPr>
        <w:t xml:space="preserve"> kara</w:t>
      </w:r>
      <w:r>
        <w:rPr>
          <w:color w:val="000077"/>
        </w:rPr>
        <w:t xml:space="preserve"> pabe</w:t>
      </w:r>
      <w:r>
        <w:br/>
      </w:r>
      <w:r>
        <w:rPr>
          <w:color w:val="370000"/>
        </w:rPr>
        <w:t xml:space="preserve"> আমার</w:t>
      </w:r>
      <w:r>
        <w:rPr>
          <w:color w:val="00002C"/>
        </w:rPr>
        <w:t xml:space="preserve"> একটা</w:t>
      </w:r>
      <w:r>
        <w:rPr>
          <w:color w:val="000036"/>
        </w:rPr>
        <w:t xml:space="preserve"> বিকাশ</w:t>
      </w:r>
      <w:r>
        <w:rPr>
          <w:color w:val="000058"/>
        </w:rPr>
        <w:t xml:space="preserve"> নাম্বার</w:t>
      </w:r>
      <w:r>
        <w:rPr>
          <w:color w:val="3D0000"/>
        </w:rPr>
        <w:t xml:space="preserve"> কি</w:t>
      </w:r>
      <w:r>
        <w:rPr>
          <w:color w:val="350000"/>
        </w:rPr>
        <w:t xml:space="preserve"> একটু</w:t>
      </w:r>
      <w:r>
        <w:rPr>
          <w:color w:val="000043"/>
        </w:rPr>
        <w:t xml:space="preserve"> চেক</w:t>
      </w:r>
      <w:r>
        <w:rPr>
          <w:color w:val="4F0000"/>
        </w:rPr>
        <w:t xml:space="preserve"> করবেন</w:t>
      </w:r>
      <w:r>
        <w:rPr>
          <w:color w:val="620000"/>
        </w:rPr>
        <w:t xml:space="preserve"> য়ে</w:t>
      </w:r>
      <w:r>
        <w:rPr>
          <w:color w:val="370000"/>
        </w:rPr>
        <w:t xml:space="preserve"> আমার</w:t>
      </w:r>
      <w:r>
        <w:rPr>
          <w:color w:val="00004B"/>
        </w:rPr>
        <w:t xml:space="preserve"> ঐ</w:t>
      </w:r>
      <w:r>
        <w:rPr>
          <w:color w:val="000058"/>
        </w:rPr>
        <w:t xml:space="preserve"> নাম্বার</w:t>
      </w:r>
      <w:r>
        <w:rPr>
          <w:color w:val="00002E"/>
        </w:rPr>
        <w:t xml:space="preserve"> টা</w:t>
      </w:r>
      <w:r>
        <w:rPr>
          <w:color w:val="000036"/>
        </w:rPr>
        <w:t xml:space="preserve"> বিকাশ</w:t>
      </w:r>
      <w:r>
        <w:rPr>
          <w:color w:val="000041"/>
        </w:rPr>
        <w:t xml:space="preserve"> লোনের</w:t>
      </w:r>
      <w:r>
        <w:rPr>
          <w:color w:val="000054"/>
        </w:rPr>
        <w:t xml:space="preserve"> আওতায়</w:t>
      </w:r>
      <w:r>
        <w:rPr>
          <w:color w:val="000028"/>
        </w:rPr>
        <w:t xml:space="preserve"> আছে</w:t>
      </w:r>
      <w:r>
        <w:rPr>
          <w:color w:val="3D0000"/>
        </w:rPr>
        <w:t xml:space="preserve"> কি</w:t>
      </w:r>
      <w:r>
        <w:rPr>
          <w:color w:val="000022"/>
        </w:rPr>
        <w:t xml:space="preserve"> না</w:t>
      </w:r>
      <w:r>
        <w:br/>
      </w:r>
      <w:r>
        <w:rPr>
          <w:color w:val="4B0000"/>
        </w:rPr>
        <w:t xml:space="preserve"> ami</w:t>
      </w:r>
      <w:r>
        <w:rPr>
          <w:color w:val="00002E"/>
        </w:rPr>
        <w:t xml:space="preserve"> to</w:t>
      </w:r>
      <w:r>
        <w:rPr>
          <w:color w:val="000071"/>
        </w:rPr>
        <w:t xml:space="preserve"> onak</w:t>
      </w:r>
      <w:r>
        <w:rPr>
          <w:color w:val="000062"/>
        </w:rPr>
        <w:t xml:space="preserve"> len</w:t>
      </w:r>
      <w:r>
        <w:rPr>
          <w:color w:val="000046"/>
        </w:rPr>
        <w:t xml:space="preserve"> den</w:t>
      </w:r>
      <w:r>
        <w:rPr>
          <w:color w:val="000000"/>
        </w:rPr>
        <w:t xml:space="preserve"> kori</w:t>
      </w:r>
      <w:r>
        <w:rPr>
          <w:color w:val="000000"/>
        </w:rPr>
        <w:t xml:space="preserve"> tahole</w:t>
      </w:r>
      <w:r>
        <w:rPr>
          <w:color w:val="4B0000"/>
        </w:rPr>
        <w:t xml:space="preserve"> ami</w:t>
      </w:r>
      <w:r>
        <w:rPr>
          <w:color w:val="000034"/>
        </w:rPr>
        <w:t xml:space="preserve"> loan</w:t>
      </w:r>
      <w:r>
        <w:rPr>
          <w:color w:val="3E0000"/>
        </w:rPr>
        <w:t xml:space="preserve"> ar</w:t>
      </w:r>
      <w:r>
        <w:rPr>
          <w:color w:val="000067"/>
        </w:rPr>
        <w:t xml:space="preserve"> subidha</w:t>
      </w:r>
      <w:r>
        <w:rPr>
          <w:color w:val="000030"/>
        </w:rPr>
        <w:t xml:space="preserve"> ta</w:t>
      </w:r>
      <w:r>
        <w:rPr>
          <w:color w:val="000037"/>
        </w:rPr>
        <w:t xml:space="preserve"> pabo</w:t>
      </w:r>
      <w:r>
        <w:rPr>
          <w:color w:val="000026"/>
        </w:rPr>
        <w:t xml:space="preserve"> ki</w:t>
      </w:r>
      <w:r>
        <w:rPr>
          <w:color w:val="000048"/>
        </w:rPr>
        <w:t xml:space="preserve"> vabe</w:t>
      </w:r>
      <w:r>
        <w:br/>
      </w:r>
      <w:r>
        <w:rPr>
          <w:color w:val="510000"/>
        </w:rPr>
        <w:t xml:space="preserve"> আমি</w:t>
      </w:r>
      <w:r>
        <w:rPr>
          <w:color w:val="580000"/>
        </w:rPr>
        <w:t xml:space="preserve"> কি</w:t>
      </w:r>
      <w:r>
        <w:rPr>
          <w:color w:val="00004E"/>
        </w:rPr>
        <w:t xml:space="preserve"> বিকাশ</w:t>
      </w:r>
      <w:r>
        <w:rPr>
          <w:color w:val="000063"/>
        </w:rPr>
        <w:t xml:space="preserve"> থেকে</w:t>
      </w:r>
      <w:r>
        <w:rPr>
          <w:color w:val="000075"/>
        </w:rPr>
        <w:t xml:space="preserve"> লোন</w:t>
      </w:r>
      <w:r>
        <w:rPr>
          <w:color w:val="00008F"/>
        </w:rPr>
        <w:t xml:space="preserve"> পাবো</w:t>
      </w:r>
      <w:r>
        <w:br/>
      </w:r>
      <w:r>
        <w:rPr>
          <w:color w:val="000085"/>
        </w:rPr>
        <w:t xml:space="preserve"> লোন</w:t>
      </w:r>
      <w:r>
        <w:rPr>
          <w:color w:val="00008F"/>
        </w:rPr>
        <w:t xml:space="preserve"> কিভাবে</w:t>
      </w:r>
      <w:r>
        <w:rPr>
          <w:color w:val="0000A2"/>
        </w:rPr>
        <w:t xml:space="preserve"> পাবো</w:t>
      </w:r>
      <w:r>
        <w:br/>
      </w:r>
      <w:r>
        <w:rPr>
          <w:color w:val="4E0000"/>
        </w:rPr>
        <w:t xml:space="preserve"> কি</w:t>
      </w:r>
      <w:r>
        <w:rPr>
          <w:color w:val="000090"/>
        </w:rPr>
        <w:t xml:space="preserve"> ভাবে</w:t>
      </w:r>
      <w:r>
        <w:rPr>
          <w:color w:val="480000"/>
        </w:rPr>
        <w:t xml:space="preserve"> আমি</w:t>
      </w:r>
      <w:r>
        <w:rPr>
          <w:color w:val="000068"/>
        </w:rPr>
        <w:t xml:space="preserve"> লোন</w:t>
      </w:r>
      <w:r>
        <w:rPr>
          <w:color w:val="000093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AE"/>
        </w:rPr>
        <w:t xml:space="preserve"> সার</w:t>
      </w:r>
      <w:r>
        <w:rPr>
          <w:color w:val="430000"/>
        </w:rPr>
        <w:t xml:space="preserve"> আমার</w:t>
      </w:r>
      <w:r>
        <w:rPr>
          <w:color w:val="000063"/>
        </w:rPr>
        <w:t xml:space="preserve"> লোন</w:t>
      </w:r>
      <w:r>
        <w:rPr>
          <w:color w:val="4A0000"/>
        </w:rPr>
        <w:t xml:space="preserve"> কি</w:t>
      </w:r>
      <w:r>
        <w:rPr>
          <w:color w:val="770000"/>
        </w:rPr>
        <w:t xml:space="preserve"> হবে</w:t>
      </w:r>
      <w:r>
        <w:br/>
      </w:r>
      <w:r>
        <w:rPr>
          <w:color w:val="00005A"/>
        </w:rPr>
        <w:t xml:space="preserve"> koto</w:t>
      </w:r>
      <w:r>
        <w:rPr>
          <w:color w:val="000040"/>
        </w:rPr>
        <w:t xml:space="preserve"> tk</w:t>
      </w:r>
      <w:r>
        <w:rPr>
          <w:color w:val="00006F"/>
        </w:rPr>
        <w:t xml:space="preserve"> lenden</w:t>
      </w:r>
      <w:r>
        <w:rPr>
          <w:color w:val="000056"/>
        </w:rPr>
        <w:t xml:space="preserve"> kora</w:t>
      </w:r>
      <w:r>
        <w:rPr>
          <w:color w:val="000082"/>
        </w:rPr>
        <w:t xml:space="preserve"> lage</w:t>
      </w:r>
      <w:r>
        <w:rPr>
          <w:color w:val="00004F"/>
        </w:rPr>
        <w:t xml:space="preserve"> loan</w:t>
      </w:r>
      <w:r>
        <w:rPr>
          <w:color w:val="000060"/>
        </w:rPr>
        <w:t xml:space="preserve"> nite</w:t>
      </w:r>
      <w:r>
        <w:br/>
      </w:r>
      <w:r>
        <w:rPr>
          <w:color w:val="000085"/>
        </w:rPr>
        <w:t xml:space="preserve"> লোন</w:t>
      </w:r>
      <w:r>
        <w:rPr>
          <w:color w:val="00008F"/>
        </w:rPr>
        <w:t xml:space="preserve"> কিভাবে</w:t>
      </w:r>
      <w:r>
        <w:rPr>
          <w:color w:val="0000A2"/>
        </w:rPr>
        <w:t xml:space="preserve"> পাবো</w:t>
      </w:r>
      <w:r>
        <w:br/>
      </w:r>
      <w:r>
        <w:rPr>
          <w:color w:val="5C0000"/>
        </w:rPr>
        <w:t xml:space="preserve"> vaiya</w:t>
      </w:r>
      <w:r>
        <w:rPr>
          <w:color w:val="780000"/>
        </w:rPr>
        <w:t xml:space="preserve"> b</w:t>
      </w:r>
      <w:r>
        <w:rPr>
          <w:color w:val="00006B"/>
        </w:rPr>
        <w:t xml:space="preserve"> kash</w:t>
      </w:r>
      <w:r>
        <w:rPr>
          <w:color w:val="000036"/>
        </w:rPr>
        <w:t xml:space="preserve"> e</w:t>
      </w:r>
      <w:r>
        <w:rPr>
          <w:color w:val="00003D"/>
        </w:rPr>
        <w:t xml:space="preserve"> loan</w:t>
      </w:r>
      <w:r>
        <w:rPr>
          <w:color w:val="000070"/>
        </w:rPr>
        <w:t xml:space="preserve"> kokhon</w:t>
      </w:r>
      <w:r>
        <w:rPr>
          <w:color w:val="00004A"/>
        </w:rPr>
        <w:t xml:space="preserve"> nite</w:t>
      </w:r>
      <w:r>
        <w:rPr>
          <w:color w:val="00004A"/>
        </w:rPr>
        <w:t xml:space="preserve"> parbo</w:t>
      </w:r>
      <w:r>
        <w:br/>
      </w:r>
      <w:r>
        <w:rPr>
          <w:color w:val="410000"/>
        </w:rPr>
        <w:t xml:space="preserve"> ami</w:t>
      </w:r>
      <w:r>
        <w:rPr>
          <w:color w:val="000043"/>
        </w:rPr>
        <w:t xml:space="preserve"> ki</w:t>
      </w:r>
      <w:r>
        <w:rPr>
          <w:color w:val="000064"/>
        </w:rPr>
        <w:t xml:space="preserve"> bikash</w:t>
      </w:r>
      <w:r>
        <w:rPr>
          <w:color w:val="000078"/>
        </w:rPr>
        <w:t xml:space="preserve"> lon</w:t>
      </w:r>
      <w:r>
        <w:rPr>
          <w:color w:val="000087"/>
        </w:rPr>
        <w:t xml:space="preserve"> pete</w:t>
      </w:r>
      <w:r>
        <w:rPr>
          <w:color w:val="000072"/>
        </w:rPr>
        <w:t xml:space="preserve"> pari</w:t>
      </w:r>
      <w:r>
        <w:br/>
      </w:r>
      <w:r>
        <w:rPr>
          <w:color w:val="480000"/>
        </w:rPr>
        <w:t xml:space="preserve"> আমি</w:t>
      </w:r>
      <w:r>
        <w:rPr>
          <w:color w:val="4E0000"/>
        </w:rPr>
        <w:t xml:space="preserve"> কি</w:t>
      </w:r>
      <w:r>
        <w:rPr>
          <w:color w:val="000090"/>
        </w:rPr>
        <w:t xml:space="preserve"> ভাবে</w:t>
      </w:r>
      <w:r>
        <w:rPr>
          <w:color w:val="000068"/>
        </w:rPr>
        <w:t xml:space="preserve"> লোন</w:t>
      </w:r>
      <w:r>
        <w:rPr>
          <w:color w:val="000093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87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000051"/>
        </w:rPr>
        <w:t xml:space="preserve"> লোন</w:t>
      </w:r>
      <w:r>
        <w:rPr>
          <w:color w:val="00007F"/>
        </w:rPr>
        <w:t xml:space="preserve"> নেওয়া</w:t>
      </w:r>
      <w:r>
        <w:rPr>
          <w:color w:val="600000"/>
        </w:rPr>
        <w:t xml:space="preserve"> জন্য</w:t>
      </w:r>
      <w:r>
        <w:rPr>
          <w:color w:val="3D0000"/>
        </w:rPr>
        <w:t xml:space="preserve"> কি</w:t>
      </w:r>
      <w:r>
        <w:rPr>
          <w:color w:val="000067"/>
        </w:rPr>
        <w:t xml:space="preserve"> করবো</w:t>
      </w:r>
      <w:r>
        <w:br/>
      </w:r>
      <w:r>
        <w:rPr>
          <w:color w:val="2D0000"/>
        </w:rPr>
        <w:t xml:space="preserve"> sir</w:t>
      </w:r>
      <w:r>
        <w:rPr>
          <w:color w:val="000052"/>
        </w:rPr>
        <w:t xml:space="preserve"> loan</w:t>
      </w:r>
      <w:r>
        <w:rPr>
          <w:color w:val="000031"/>
        </w:rPr>
        <w:t xml:space="preserve"> nite</w:t>
      </w:r>
      <w:r>
        <w:rPr>
          <w:color w:val="840000"/>
        </w:rPr>
        <w:t xml:space="preserve"> hole</w:t>
      </w:r>
      <w:r>
        <w:rPr>
          <w:color w:val="410000"/>
        </w:rPr>
        <w:t xml:space="preserve"> or</w:t>
      </w:r>
      <w:r>
        <w:rPr>
          <w:color w:val="000052"/>
        </w:rPr>
        <w:t xml:space="preserve"> loan</w:t>
      </w:r>
      <w:r>
        <w:rPr>
          <w:color w:val="250000"/>
        </w:rPr>
        <w:t xml:space="preserve"> er</w:t>
      </w:r>
      <w:r>
        <w:rPr>
          <w:color w:val="300000"/>
        </w:rPr>
        <w:t xml:space="preserve"> jonno</w:t>
      </w:r>
      <w:r>
        <w:rPr>
          <w:color w:val="00004C"/>
        </w:rPr>
        <w:t xml:space="preserve"> projojjo</w:t>
      </w:r>
      <w:r>
        <w:rPr>
          <w:color w:val="000046"/>
        </w:rPr>
        <w:t xml:space="preserve"> hote</w:t>
      </w:r>
      <w:r>
        <w:rPr>
          <w:color w:val="840000"/>
        </w:rPr>
        <w:t xml:space="preserve"> hole</w:t>
      </w:r>
      <w:r>
        <w:rPr>
          <w:color w:val="00003C"/>
        </w:rPr>
        <w:t xml:space="preserve"> ki</w:t>
      </w:r>
      <w:r>
        <w:rPr>
          <w:color w:val="00003C"/>
        </w:rPr>
        <w:t xml:space="preserve"> ki</w:t>
      </w:r>
      <w:r>
        <w:rPr>
          <w:color w:val="000058"/>
        </w:rPr>
        <w:t xml:space="preserve"> sorto</w:t>
      </w:r>
      <w:r>
        <w:rPr>
          <w:color w:val="00002B"/>
        </w:rPr>
        <w:t xml:space="preserve"> ase</w:t>
      </w:r>
      <w:r>
        <w:rPr>
          <w:color w:val="3F0000"/>
        </w:rPr>
        <w:t xml:space="preserve"> bolben</w:t>
      </w:r>
      <w:r>
        <w:rPr>
          <w:color w:val="00003C"/>
        </w:rPr>
        <w:t xml:space="preserve"> ki</w:t>
      </w:r>
      <w:r>
        <w:br/>
      </w:r>
      <w:r>
        <w:rPr>
          <w:color w:val="00008F"/>
        </w:rPr>
        <w:t xml:space="preserve"> how</w:t>
      </w:r>
      <w:r>
        <w:rPr>
          <w:color w:val="00008A"/>
        </w:rPr>
        <w:t xml:space="preserve"> can</w:t>
      </w:r>
      <w:r>
        <w:rPr>
          <w:color w:val="00009F"/>
        </w:rPr>
        <w:t xml:space="preserve"> get</w:t>
      </w:r>
      <w:r>
        <w:rPr>
          <w:color w:val="000000"/>
        </w:rPr>
        <w:t xml:space="preserve"> loan</w:t>
      </w:r>
      <w:r>
        <w:br/>
      </w:r>
      <w:r>
        <w:rPr>
          <w:color w:val="6F0000"/>
        </w:rPr>
        <w:t xml:space="preserve"> vaiya</w:t>
      </w:r>
      <w:r>
        <w:rPr>
          <w:color w:val="340000"/>
        </w:rPr>
        <w:t xml:space="preserve"> ami</w:t>
      </w:r>
      <w:r>
        <w:rPr>
          <w:color w:val="000050"/>
        </w:rPr>
        <w:t xml:space="preserve"> bikash</w:t>
      </w:r>
      <w:r>
        <w:rPr>
          <w:color w:val="000060"/>
        </w:rPr>
        <w:t xml:space="preserve"> lon</w:t>
      </w:r>
      <w:r>
        <w:rPr>
          <w:color w:val="00005A"/>
        </w:rPr>
        <w:t xml:space="preserve"> nite</w:t>
      </w:r>
      <w:r>
        <w:rPr>
          <w:color w:val="000050"/>
        </w:rPr>
        <w:t xml:space="preserve"> chai</w:t>
      </w:r>
      <w:r>
        <w:rPr>
          <w:color w:val="000036"/>
        </w:rPr>
        <w:t xml:space="preserve"> ki</w:t>
      </w:r>
      <w:r>
        <w:rPr>
          <w:color w:val="000065"/>
        </w:rPr>
        <w:t xml:space="preserve"> vabe</w:t>
      </w:r>
      <w:r>
        <w:rPr>
          <w:color w:val="00004E"/>
        </w:rPr>
        <w:t xml:space="preserve"> pabo</w:t>
      </w:r>
      <w:r>
        <w:br/>
      </w:r>
      <w:r>
        <w:rPr>
          <w:color w:val="420000"/>
        </w:rPr>
        <w:t xml:space="preserve"> আমি</w:t>
      </w:r>
      <w:r>
        <w:rPr>
          <w:color w:val="8E0000"/>
        </w:rPr>
        <w:t xml:space="preserve"> কী</w:t>
      </w:r>
      <w:r>
        <w:rPr>
          <w:color w:val="000083"/>
        </w:rPr>
        <w:t xml:space="preserve"> ভাবে</w:t>
      </w:r>
      <w:r>
        <w:rPr>
          <w:color w:val="00005F"/>
        </w:rPr>
        <w:t xml:space="preserve"> লোন</w:t>
      </w:r>
      <w:r>
        <w:rPr>
          <w:color w:val="000074"/>
        </w:rPr>
        <w:t xml:space="preserve"> পাবো</w:t>
      </w:r>
      <w:r>
        <w:br/>
      </w:r>
      <w:r>
        <w:rPr>
          <w:color w:val="410000"/>
        </w:rPr>
        <w:t xml:space="preserve"> ami</w:t>
      </w:r>
      <w:r>
        <w:rPr>
          <w:color w:val="000043"/>
        </w:rPr>
        <w:t xml:space="preserve"> ki</w:t>
      </w:r>
      <w:r>
        <w:rPr>
          <w:color w:val="00003A"/>
        </w:rPr>
        <w:t xml:space="preserve"> bkash</w:t>
      </w:r>
      <w:r>
        <w:rPr>
          <w:color w:val="000053"/>
        </w:rPr>
        <w:t xml:space="preserve"> theke</w:t>
      </w:r>
      <w:r>
        <w:rPr>
          <w:color w:val="000078"/>
        </w:rPr>
        <w:t xml:space="preserve"> lon</w:t>
      </w:r>
      <w:r>
        <w:rPr>
          <w:color w:val="000086"/>
        </w:rPr>
        <w:t xml:space="preserve"> pete</w:t>
      </w:r>
      <w:r>
        <w:rPr>
          <w:color w:val="000072"/>
        </w:rPr>
        <w:t xml:space="preserve"> pari</w:t>
      </w:r>
      <w:r>
        <w:br/>
      </w:r>
      <w:r>
        <w:rPr>
          <w:color w:val="410000"/>
        </w:rPr>
        <w:t xml:space="preserve"> আমি</w:t>
      </w:r>
      <w:r>
        <w:rPr>
          <w:color w:val="00005D"/>
        </w:rPr>
        <w:t xml:space="preserve"> লোন</w:t>
      </w:r>
      <w:r>
        <w:rPr>
          <w:color w:val="000084"/>
        </w:rPr>
        <w:t xml:space="preserve"> পেতে</w:t>
      </w:r>
      <w:r>
        <w:rPr>
          <w:color w:val="460000"/>
        </w:rPr>
        <w:t xml:space="preserve"> কি</w:t>
      </w:r>
      <w:r>
        <w:rPr>
          <w:color w:val="6B0000"/>
        </w:rPr>
        <w:t xml:space="preserve"> করা</w:t>
      </w:r>
      <w:r>
        <w:rPr>
          <w:color w:val="000086"/>
        </w:rPr>
        <w:t xml:space="preserve"> লাগবে</w:t>
      </w:r>
      <w:r>
        <w:br/>
      </w:r>
      <w:r>
        <w:rPr>
          <w:color w:val="00003E"/>
        </w:rPr>
        <w:t xml:space="preserve"> bkash</w:t>
      </w:r>
      <w:r>
        <w:rPr>
          <w:color w:val="000063"/>
        </w:rPr>
        <w:t xml:space="preserve"> loan</w:t>
      </w:r>
      <w:r>
        <w:rPr>
          <w:color w:val="000071"/>
        </w:rPr>
        <w:t xml:space="preserve"> kivabe</w:t>
      </w:r>
      <w:r>
        <w:rPr>
          <w:color w:val="000097"/>
        </w:rPr>
        <w:t xml:space="preserve"> pawa</w:t>
      </w:r>
      <w:r>
        <w:rPr>
          <w:color w:val="00007B"/>
        </w:rPr>
        <w:t xml:space="preserve"> jabe</w:t>
      </w:r>
      <w:r>
        <w:br/>
      </w:r>
      <w:r>
        <w:rPr>
          <w:color w:val="000052"/>
        </w:rPr>
        <w:t xml:space="preserve"> ei</w:t>
      </w:r>
      <w:r>
        <w:rPr>
          <w:color w:val="00002C"/>
        </w:rPr>
        <w:t xml:space="preserve"> bkash</w:t>
      </w:r>
      <w:r>
        <w:rPr>
          <w:color w:val="000071"/>
        </w:rPr>
        <w:t xml:space="preserve"> ac</w:t>
      </w:r>
      <w:r>
        <w:rPr>
          <w:color w:val="000079"/>
        </w:rPr>
        <w:t xml:space="preserve"> hote</w:t>
      </w:r>
      <w:r>
        <w:rPr>
          <w:color w:val="000034"/>
        </w:rPr>
        <w:t xml:space="preserve"> ki</w:t>
      </w:r>
      <w:r>
        <w:rPr>
          <w:color w:val="000066"/>
        </w:rPr>
        <w:t xml:space="preserve"> lone</w:t>
      </w:r>
      <w:r>
        <w:rPr>
          <w:color w:val="000056"/>
        </w:rPr>
        <w:t xml:space="preserve"> nite</w:t>
      </w:r>
      <w:r>
        <w:rPr>
          <w:color w:val="000058"/>
        </w:rPr>
        <w:t xml:space="preserve"> pari</w:t>
      </w:r>
      <w:r>
        <w:br/>
      </w:r>
      <w:r>
        <w:rPr>
          <w:color w:val="000026"/>
        </w:rPr>
        <w:t xml:space="preserve"> bkash</w:t>
      </w:r>
      <w:r>
        <w:rPr>
          <w:color w:val="000036"/>
        </w:rPr>
        <w:t xml:space="preserve"> e</w:t>
      </w:r>
      <w:r>
        <w:rPr>
          <w:color w:val="00003D"/>
        </w:rPr>
        <w:t xml:space="preserve"> loan</w:t>
      </w:r>
      <w:r>
        <w:rPr>
          <w:color w:val="380000"/>
        </w:rPr>
        <w:t xml:space="preserve"> er</w:t>
      </w:r>
      <w:r>
        <w:rPr>
          <w:color w:val="680000"/>
        </w:rPr>
        <w:t xml:space="preserve"> jnno</w:t>
      </w:r>
      <w:r>
        <w:rPr>
          <w:color w:val="00005D"/>
        </w:rPr>
        <w:t xml:space="preserve"> eligible</w:t>
      </w:r>
      <w:r>
        <w:rPr>
          <w:color w:val="000092"/>
        </w:rPr>
        <w:t xml:space="preserve"> hyte</w:t>
      </w:r>
      <w:r>
        <w:rPr>
          <w:color w:val="000059"/>
        </w:rPr>
        <w:t xml:space="preserve"> ki</w:t>
      </w:r>
      <w:r>
        <w:rPr>
          <w:color w:val="000059"/>
        </w:rPr>
        <w:t xml:space="preserve"> ki</w:t>
      </w:r>
      <w:r>
        <w:rPr>
          <w:color w:val="000042"/>
        </w:rPr>
        <w:t xml:space="preserve"> kora</w:t>
      </w:r>
      <w:r>
        <w:rPr>
          <w:color w:val="000000"/>
        </w:rPr>
        <w:t xml:space="preserve"> lagbe</w:t>
      </w:r>
      <w:r>
        <w:br/>
      </w:r>
      <w:r>
        <w:rPr>
          <w:color w:val="310000"/>
        </w:rPr>
        <w:t xml:space="preserve"> ami</w:t>
      </w:r>
      <w:r>
        <w:rPr>
          <w:color w:val="000033"/>
        </w:rPr>
        <w:t xml:space="preserve"> ki</w:t>
      </w:r>
      <w:r>
        <w:rPr>
          <w:color w:val="0000A6"/>
        </w:rPr>
        <w:t xml:space="preserve"> babhe</w:t>
      </w:r>
      <w:r>
        <w:rPr>
          <w:color w:val="00002C"/>
        </w:rPr>
        <w:t xml:space="preserve"> bkash</w:t>
      </w:r>
      <w:r>
        <w:rPr>
          <w:color w:val="00008D"/>
        </w:rPr>
        <w:t xml:space="preserve"> loun</w:t>
      </w:r>
      <w:r>
        <w:rPr>
          <w:color w:val="000065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4A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1F0000"/>
        </w:rPr>
        <w:t xml:space="preserve"> আমি</w:t>
      </w:r>
      <w:r>
        <w:rPr>
          <w:color w:val="00001D"/>
        </w:rPr>
        <w:t xml:space="preserve"> বিকাশ</w:t>
      </w:r>
      <w:r>
        <w:rPr>
          <w:color w:val="000025"/>
        </w:rPr>
        <w:t xml:space="preserve"> থেকে</w:t>
      </w:r>
      <w:r>
        <w:rPr>
          <w:color w:val="00004D"/>
        </w:rPr>
        <w:t xml:space="preserve"> কেমনে</w:t>
      </w:r>
      <w:r>
        <w:rPr>
          <w:color w:val="000059"/>
        </w:rPr>
        <w:t xml:space="preserve"> লোন</w:t>
      </w:r>
      <w:r>
        <w:rPr>
          <w:color w:val="00006A"/>
        </w:rPr>
        <w:t xml:space="preserve"> নিতে</w:t>
      </w:r>
      <w:r>
        <w:rPr>
          <w:color w:val="000000"/>
        </w:rPr>
        <w:t xml:space="preserve"> পারবো</w:t>
      </w:r>
      <w:r>
        <w:rPr>
          <w:color w:val="000073"/>
        </w:rPr>
        <w:t xml:space="preserve"> নতুবা</w:t>
      </w:r>
      <w:r>
        <w:rPr>
          <w:color w:val="000059"/>
        </w:rPr>
        <w:t xml:space="preserve"> লোন</w:t>
      </w:r>
      <w:r>
        <w:rPr>
          <w:color w:val="00006A"/>
        </w:rPr>
        <w:t xml:space="preserve"> নিতে</w:t>
      </w:r>
      <w:r>
        <w:rPr>
          <w:color w:val="460000"/>
        </w:rPr>
        <w:t xml:space="preserve"> গেলে</w:t>
      </w:r>
      <w:r>
        <w:rPr>
          <w:color w:val="1E0000"/>
        </w:rPr>
        <w:t xml:space="preserve"> আমার</w:t>
      </w:r>
      <w:r>
        <w:rPr>
          <w:color w:val="00006C"/>
        </w:rPr>
        <w:t xml:space="preserve"> করোনিয়</w:t>
      </w:r>
      <w:r>
        <w:rPr>
          <w:color w:val="000000"/>
        </w:rPr>
        <w:t xml:space="preserve"> কি</w:t>
      </w:r>
      <w:r>
        <w:br/>
      </w:r>
      <w:r>
        <w:rPr>
          <w:color w:val="450000"/>
        </w:rPr>
        <w:t xml:space="preserve"> স্যার</w:t>
      </w:r>
      <w:r>
        <w:rPr>
          <w:color w:val="00006C"/>
        </w:rPr>
        <w:t xml:space="preserve"> লোন</w:t>
      </w:r>
      <w:r>
        <w:rPr>
          <w:color w:val="000054"/>
        </w:rPr>
        <w:t xml:space="preserve"> অপশন</w:t>
      </w:r>
      <w:r>
        <w:rPr>
          <w:color w:val="00005D"/>
        </w:rPr>
        <w:t xml:space="preserve"> দেখতে</w:t>
      </w:r>
      <w:r>
        <w:rPr>
          <w:color w:val="4F0000"/>
        </w:rPr>
        <w:t xml:space="preserve"> পাই</w:t>
      </w:r>
      <w:r>
        <w:rPr>
          <w:color w:val="600000"/>
        </w:rPr>
        <w:t xml:space="preserve"> তবে</w:t>
      </w:r>
      <w:r>
        <w:rPr>
          <w:color w:val="000026"/>
        </w:rPr>
        <w:t xml:space="preserve"> টাকা</w:t>
      </w:r>
      <w:r>
        <w:rPr>
          <w:color w:val="00004A"/>
        </w:rPr>
        <w:t xml:space="preserve"> আসে</w:t>
      </w:r>
      <w:r>
        <w:rPr>
          <w:color w:val="00002D"/>
        </w:rPr>
        <w:t xml:space="preserve"> না</w:t>
      </w:r>
      <w:r>
        <w:rPr>
          <w:color w:val="00003A"/>
        </w:rPr>
        <w:t xml:space="preserve"> কিভাবে</w:t>
      </w:r>
      <w:r>
        <w:rPr>
          <w:color w:val="00006C"/>
        </w:rPr>
        <w:t xml:space="preserve"> লোন</w:t>
      </w:r>
      <w:r>
        <w:rPr>
          <w:color w:val="000042"/>
        </w:rPr>
        <w:t xml:space="preserve"> পাবো</w:t>
      </w:r>
      <w:r>
        <w:br/>
      </w:r>
      <w:r>
        <w:rPr>
          <w:color w:val="500000"/>
        </w:rPr>
        <w:t xml:space="preserve"> ami</w:t>
      </w:r>
      <w:r>
        <w:rPr>
          <w:color w:val="000071"/>
        </w:rPr>
        <w:t xml:space="preserve"> loan</w:t>
      </w:r>
      <w:r>
        <w:rPr>
          <w:color w:val="000077"/>
        </w:rPr>
        <w:t xml:space="preserve"> pabo</w:t>
      </w:r>
      <w:r>
        <w:rPr>
          <w:color w:val="000053"/>
        </w:rPr>
        <w:t xml:space="preserve"> ki</w:t>
      </w:r>
      <w:r>
        <w:rPr>
          <w:color w:val="00009B"/>
        </w:rPr>
        <w:t xml:space="preserve"> vabe</w:t>
      </w:r>
      <w:r>
        <w:br/>
      </w:r>
      <w:r>
        <w:rPr>
          <w:color w:val="6A0000"/>
        </w:rPr>
        <w:t xml:space="preserve"> vaia</w:t>
      </w:r>
      <w:r>
        <w:rPr>
          <w:color w:val="2D0000"/>
        </w:rPr>
        <w:t xml:space="preserve"> ami</w:t>
      </w:r>
      <w:r>
        <w:rPr>
          <w:color w:val="00002E"/>
        </w:rPr>
        <w:t xml:space="preserve"> ki</w:t>
      </w:r>
      <w:r>
        <w:rPr>
          <w:color w:val="810000"/>
        </w:rPr>
        <w:t xml:space="preserve"> korlay</w:t>
      </w:r>
      <w:r>
        <w:rPr>
          <w:color w:val="00003F"/>
        </w:rPr>
        <w:t xml:space="preserve"> loan</w:t>
      </w:r>
      <w:r>
        <w:rPr>
          <w:color w:val="000097"/>
        </w:rPr>
        <w:t xml:space="preserve"> nitay</w:t>
      </w:r>
      <w:r>
        <w:rPr>
          <w:color w:val="00004C"/>
        </w:rPr>
        <w:t xml:space="preserve"> parbo</w:t>
      </w:r>
      <w:r>
        <w:br/>
      </w:r>
      <w:r>
        <w:rPr>
          <w:color w:val="000086"/>
        </w:rPr>
        <w:t xml:space="preserve"> how</w:t>
      </w:r>
      <w:r>
        <w:rPr>
          <w:color w:val="000068"/>
        </w:rPr>
        <w:t xml:space="preserve"> to</w:t>
      </w:r>
      <w:r>
        <w:rPr>
          <w:color w:val="000094"/>
        </w:rPr>
        <w:t xml:space="preserve"> get</w:t>
      </w:r>
      <w:r>
        <w:rPr>
          <w:color w:val="000075"/>
        </w:rPr>
        <w:t xml:space="preserve"> loan</w:t>
      </w:r>
      <w:r>
        <w:br/>
      </w:r>
      <w:r>
        <w:rPr>
          <w:color w:val="000079"/>
        </w:rPr>
        <w:t xml:space="preserve"> lon</w:t>
      </w:r>
      <w:r>
        <w:rPr>
          <w:color w:val="0000DF"/>
        </w:rPr>
        <w:t xml:space="preserve"> paimuni</w:t>
      </w:r>
      <w:r>
        <w:br/>
      </w:r>
      <w:r>
        <w:rPr>
          <w:color w:val="0000A2"/>
        </w:rPr>
        <w:t xml:space="preserve"> kebabe</w:t>
      </w:r>
      <w:r>
        <w:rPr>
          <w:color w:val="00006B"/>
        </w:rPr>
        <w:t xml:space="preserve"> city</w:t>
      </w:r>
      <w:r>
        <w:rPr>
          <w:color w:val="00004C"/>
        </w:rPr>
        <w:t xml:space="preserve"> bank</w:t>
      </w:r>
      <w:r>
        <w:rPr>
          <w:color w:val="000064"/>
        </w:rPr>
        <w:t xml:space="preserve"> r</w:t>
      </w:r>
      <w:r>
        <w:rPr>
          <w:color w:val="000048"/>
        </w:rPr>
        <w:t xml:space="preserve"> loan</w:t>
      </w:r>
      <w:r>
        <w:rPr>
          <w:color w:val="00004C"/>
        </w:rPr>
        <w:t xml:space="preserve"> pabo</w:t>
      </w:r>
      <w:r>
        <w:br/>
      </w:r>
      <w:r>
        <w:rPr>
          <w:color w:val="510000"/>
        </w:rPr>
        <w:t xml:space="preserve"> amar</w:t>
      </w:r>
      <w:r>
        <w:rPr>
          <w:color w:val="000042"/>
        </w:rPr>
        <w:t xml:space="preserve"> bkash</w:t>
      </w:r>
      <w:r>
        <w:rPr>
          <w:color w:val="00004B"/>
        </w:rPr>
        <w:t xml:space="preserve"> account</w:t>
      </w:r>
      <w:r>
        <w:rPr>
          <w:color w:val="790000"/>
        </w:rPr>
        <w:t xml:space="preserve"> diye</w:t>
      </w:r>
      <w:r>
        <w:rPr>
          <w:color w:val="00004D"/>
        </w:rPr>
        <w:t xml:space="preserve"> ki</w:t>
      </w:r>
      <w:r>
        <w:rPr>
          <w:color w:val="000069"/>
        </w:rPr>
        <w:t xml:space="preserve"> loan</w:t>
      </w:r>
      <w:r>
        <w:rPr>
          <w:color w:val="000080"/>
        </w:rPr>
        <w:t xml:space="preserve"> nite</w:t>
      </w:r>
      <w:r>
        <w:rPr>
          <w:color w:val="000000"/>
        </w:rPr>
        <w:t xml:space="preserve"> parbo</w:t>
      </w:r>
      <w:r>
        <w:br/>
      </w:r>
      <w:r>
        <w:rPr>
          <w:color w:val="0000FF"/>
        </w:rPr>
        <w:t xml:space="preserve"> loan</w:t>
      </w:r>
      <w:r>
        <w:rPr>
          <w:color w:val="000000"/>
        </w:rPr>
        <w:t xml:space="preserve"> need</w:t>
      </w:r>
      <w:r>
        <w:br/>
      </w:r>
      <w:r>
        <w:rPr>
          <w:color w:val="560000"/>
        </w:rPr>
        <w:t xml:space="preserve"> ভাই</w:t>
      </w:r>
      <w:r>
        <w:rPr>
          <w:color w:val="00002B"/>
        </w:rPr>
        <w:t xml:space="preserve"> বিকাশ</w:t>
      </w:r>
      <w:r>
        <w:rPr>
          <w:color w:val="00005B"/>
        </w:rPr>
        <w:t xml:space="preserve"> অ্যাপ</w:t>
      </w:r>
      <w:r>
        <w:rPr>
          <w:color w:val="000037"/>
        </w:rPr>
        <w:t xml:space="preserve"> থেকে</w:t>
      </w:r>
      <w:r>
        <w:rPr>
          <w:color w:val="000047"/>
        </w:rPr>
        <w:t xml:space="preserve"> কিভাবে</w:t>
      </w:r>
      <w:r>
        <w:rPr>
          <w:color w:val="0000AA"/>
        </w:rPr>
        <w:t xml:space="preserve"> লোম</w:t>
      </w:r>
      <w:r>
        <w:rPr>
          <w:color w:val="000065"/>
        </w:rPr>
        <w:t xml:space="preserve"> নেই</w:t>
      </w:r>
      <w:r>
        <w:br/>
      </w:r>
      <w:r>
        <w:rPr>
          <w:color w:val="000069"/>
        </w:rPr>
        <w:t xml:space="preserve"> how</w:t>
      </w:r>
      <w:r>
        <w:rPr>
          <w:color w:val="4E0000"/>
        </w:rPr>
        <w:t xml:space="preserve"> i</w:t>
      </w:r>
      <w:r>
        <w:rPr>
          <w:color w:val="000065"/>
        </w:rPr>
        <w:t xml:space="preserve"> can</w:t>
      </w:r>
      <w:r>
        <w:rPr>
          <w:color w:val="000074"/>
        </w:rPr>
        <w:t xml:space="preserve"> get</w:t>
      </w:r>
      <w:r>
        <w:rPr>
          <w:color w:val="00005C"/>
        </w:rPr>
        <w:t xml:space="preserve"> loan</w:t>
      </w:r>
      <w:r>
        <w:rPr>
          <w:color w:val="00006D"/>
        </w:rPr>
        <w:t xml:space="preserve"> from</w:t>
      </w:r>
      <w:r>
        <w:rPr>
          <w:color w:val="00003A"/>
        </w:rPr>
        <w:t xml:space="preserve"> bkash</w:t>
      </w:r>
      <w:r>
        <w:br/>
      </w:r>
      <w:r>
        <w:rPr>
          <w:color w:val="000048"/>
        </w:rPr>
        <w:t xml:space="preserve"> বিকাশ</w:t>
      </w:r>
      <w:r>
        <w:rPr>
          <w:color w:val="00006D"/>
        </w:rPr>
        <w:t xml:space="preserve"> লোন</w:t>
      </w:r>
      <w:r>
        <w:rPr>
          <w:color w:val="000076"/>
        </w:rPr>
        <w:t xml:space="preserve"> কিভাবে</w:t>
      </w:r>
      <w:r>
        <w:rPr>
          <w:color w:val="000081"/>
        </w:rPr>
        <w:t xml:space="preserve"> নিতে</w:t>
      </w:r>
      <w:r>
        <w:rPr>
          <w:color w:val="000081"/>
        </w:rPr>
        <w:t xml:space="preserve"> পারি</w:t>
      </w:r>
      <w:r>
        <w:br/>
      </w:r>
      <w:r>
        <w:rPr>
          <w:color w:val="000035"/>
        </w:rPr>
        <w:t xml:space="preserve"> loan</w:t>
      </w:r>
      <w:r>
        <w:rPr>
          <w:color w:val="000067"/>
        </w:rPr>
        <w:t xml:space="preserve"> newar</w:t>
      </w:r>
      <w:r>
        <w:rPr>
          <w:color w:val="000071"/>
        </w:rPr>
        <w:t xml:space="preserve"> jnne</w:t>
      </w:r>
      <w:r>
        <w:rPr>
          <w:color w:val="00004D"/>
        </w:rPr>
        <w:t xml:space="preserve"> ki</w:t>
      </w:r>
      <w:r>
        <w:rPr>
          <w:color w:val="00004D"/>
        </w:rPr>
        <w:t xml:space="preserve"> ki</w:t>
      </w:r>
      <w:r>
        <w:rPr>
          <w:color w:val="00006E"/>
        </w:rPr>
        <w:t xml:space="preserve"> requirement</w:t>
      </w:r>
      <w:r>
        <w:rPr>
          <w:color w:val="00003F"/>
        </w:rPr>
        <w:t xml:space="preserve"> ache</w:t>
      </w:r>
      <w:r>
        <w:rPr>
          <w:color w:val="4B0000"/>
        </w:rPr>
        <w:t xml:space="preserve"> aktu</w:t>
      </w:r>
      <w:r>
        <w:rPr>
          <w:color w:val="00004B"/>
        </w:rPr>
        <w:t xml:space="preserve"> janaben</w:t>
      </w:r>
      <w:r>
        <w:rPr>
          <w:color w:val="450000"/>
        </w:rPr>
        <w:t xml:space="preserve"> plz</w:t>
      </w:r>
      <w:r>
        <w:br/>
      </w:r>
      <w:r>
        <w:rPr>
          <w:color w:val="00002F"/>
        </w:rPr>
        <w:t xml:space="preserve"> bkash</w:t>
      </w:r>
      <w:r>
        <w:rPr>
          <w:color w:val="440000"/>
        </w:rPr>
        <w:t xml:space="preserve"> er</w:t>
      </w:r>
      <w:r>
        <w:rPr>
          <w:color w:val="00004B"/>
        </w:rPr>
        <w:t xml:space="preserve"> loan</w:t>
      </w:r>
      <w:r>
        <w:rPr>
          <w:color w:val="000096"/>
        </w:rPr>
        <w:t xml:space="preserve"> kara</w:t>
      </w:r>
      <w:r>
        <w:rPr>
          <w:color w:val="00007B"/>
        </w:rPr>
        <w:t xml:space="preserve"> pabe</w:t>
      </w:r>
      <w:r>
        <w:rPr>
          <w:color w:val="000077"/>
        </w:rPr>
        <w:t xml:space="preserve"> system</w:t>
      </w:r>
      <w:r>
        <w:rPr>
          <w:color w:val="000000"/>
        </w:rPr>
        <w:t xml:space="preserve"> ki</w:t>
      </w:r>
      <w:r>
        <w:br/>
      </w:r>
      <w:r>
        <w:rPr>
          <w:color w:val="000026"/>
        </w:rPr>
        <w:t xml:space="preserve"> বিকাশ</w:t>
      </w:r>
      <w:r>
        <w:rPr>
          <w:color w:val="00003A"/>
        </w:rPr>
        <w:t xml:space="preserve"> লোন</w:t>
      </w:r>
      <w:r>
        <w:rPr>
          <w:color w:val="000051"/>
        </w:rPr>
        <w:t xml:space="preserve"> পেতে</w:t>
      </w:r>
      <w:r>
        <w:rPr>
          <w:color w:val="5B0000"/>
        </w:rPr>
        <w:t xml:space="preserve"> গেলে</w:t>
      </w:r>
      <w:r>
        <w:rPr>
          <w:color w:val="570000"/>
        </w:rPr>
        <w:t xml:space="preserve"> কি</w:t>
      </w:r>
      <w:r>
        <w:rPr>
          <w:color w:val="570000"/>
        </w:rPr>
        <w:t xml:space="preserve"> কি</w:t>
      </w:r>
      <w:r>
        <w:rPr>
          <w:color w:val="000072"/>
        </w:rPr>
        <w:t xml:space="preserve"> শর্ত</w:t>
      </w:r>
      <w:r>
        <w:rPr>
          <w:color w:val="000082"/>
        </w:rPr>
        <w:t xml:space="preserve"> পূরণ</w:t>
      </w:r>
      <w:r>
        <w:rPr>
          <w:color w:val="330000"/>
        </w:rPr>
        <w:t xml:space="preserve"> করতে</w:t>
      </w:r>
      <w:r>
        <w:rPr>
          <w:color w:val="450000"/>
        </w:rPr>
        <w:t xml:space="preserve"> হবে</w:t>
      </w:r>
      <w:r>
        <w:br/>
      </w:r>
      <w:r>
        <w:rPr>
          <w:color w:val="000000"/>
        </w:rPr>
        <w:t xml:space="preserve"> hi</w:t>
      </w:r>
      <w:r>
        <w:rPr>
          <w:color w:val="000049"/>
        </w:rPr>
        <w:t xml:space="preserve"> how</w:t>
      </w:r>
      <w:r>
        <w:rPr>
          <w:color w:val="700000"/>
        </w:rPr>
        <w:t xml:space="preserve"> could</w:t>
      </w:r>
      <w:r>
        <w:rPr>
          <w:color w:val="360000"/>
        </w:rPr>
        <w:t xml:space="preserve"> i</w:t>
      </w:r>
      <w:r>
        <w:rPr>
          <w:color w:val="000051"/>
        </w:rPr>
        <w:t xml:space="preserve"> get</w:t>
      </w:r>
      <w:r>
        <w:rPr>
          <w:color w:val="000098"/>
        </w:rPr>
        <w:t xml:space="preserve"> loans</w:t>
      </w:r>
      <w:r>
        <w:rPr>
          <w:color w:val="00004B"/>
        </w:rPr>
        <w:t xml:space="preserve"> from</w:t>
      </w:r>
      <w:r>
        <w:rPr>
          <w:color w:val="5A0000"/>
        </w:rPr>
        <w:t xml:space="preserve"> you</w:t>
      </w:r>
      <w:r>
        <w:br/>
      </w:r>
      <w:r>
        <w:rPr>
          <w:color w:val="0000ED"/>
        </w:rPr>
        <w:t xml:space="preserve"> kara</w:t>
      </w:r>
      <w:r>
        <w:rPr>
          <w:color w:val="0000ED"/>
        </w:rPr>
        <w:t xml:space="preserve"> kara</w:t>
      </w:r>
      <w:r>
        <w:rPr>
          <w:color w:val="00003B"/>
        </w:rPr>
        <w:t xml:space="preserve"> loan</w:t>
      </w:r>
      <w:r>
        <w:rPr>
          <w:color w:val="000047"/>
        </w:rPr>
        <w:t xml:space="preserve"> nite</w:t>
      </w:r>
      <w:r>
        <w:rPr>
          <w:color w:val="000000"/>
        </w:rPr>
        <w:t xml:space="preserve"> parbe</w:t>
      </w:r>
      <w:r>
        <w:br/>
      </w:r>
      <w:r>
        <w:rPr>
          <w:color w:val="000041"/>
        </w:rPr>
        <w:t xml:space="preserve"> লোন</w:t>
      </w:r>
      <w:r>
        <w:rPr>
          <w:color w:val="750000"/>
        </w:rPr>
        <w:t xml:space="preserve"> নেওয়ার</w:t>
      </w:r>
      <w:r>
        <w:rPr>
          <w:color w:val="000066"/>
        </w:rPr>
        <w:t xml:space="preserve"> অপশন</w:t>
      </w:r>
      <w:r>
        <w:rPr>
          <w:color w:val="000058"/>
        </w:rPr>
        <w:t xml:space="preserve"> চালু</w:t>
      </w:r>
      <w:r>
        <w:rPr>
          <w:color w:val="550000"/>
        </w:rPr>
        <w:t xml:space="preserve"> করার</w:t>
      </w:r>
      <w:r>
        <w:rPr>
          <w:color w:val="7B0000"/>
        </w:rPr>
        <w:t xml:space="preserve"> বিষয়ে</w:t>
      </w:r>
      <w:r>
        <w:rPr>
          <w:color w:val="00004B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000046"/>
        </w:rPr>
        <w:t xml:space="preserve"> loan</w:t>
      </w:r>
      <w:r>
        <w:rPr>
          <w:color w:val="400000"/>
        </w:rPr>
        <w:t xml:space="preserve"> er</w:t>
      </w:r>
      <w:r>
        <w:rPr>
          <w:color w:val="520000"/>
        </w:rPr>
        <w:t xml:space="preserve"> jonno</w:t>
      </w:r>
      <w:r>
        <w:rPr>
          <w:color w:val="000032"/>
        </w:rPr>
        <w:t xml:space="preserve"> account</w:t>
      </w:r>
      <w:r>
        <w:rPr>
          <w:color w:val="000033"/>
        </w:rPr>
        <w:t xml:space="preserve"> ki</w:t>
      </w:r>
      <w:r>
        <w:rPr>
          <w:color w:val="00006B"/>
        </w:rPr>
        <w:t xml:space="preserve"> notun</w:t>
      </w:r>
      <w:r>
        <w:rPr>
          <w:color w:val="000091"/>
        </w:rPr>
        <w:t xml:space="preserve"> bhabe</w:t>
      </w:r>
      <w:r>
        <w:rPr>
          <w:color w:val="3F0000"/>
        </w:rPr>
        <w:t xml:space="preserve"> korte</w:t>
      </w:r>
      <w:r>
        <w:rPr>
          <w:color w:val="000056"/>
        </w:rPr>
        <w:t xml:space="preserve"> hobe</w:t>
      </w:r>
      <w:r>
        <w:br/>
      </w:r>
      <w:r>
        <w:rPr>
          <w:color w:val="000044"/>
        </w:rPr>
        <w:t xml:space="preserve"> লোন</w:t>
      </w:r>
      <w:r>
        <w:rPr>
          <w:color w:val="00005B"/>
        </w:rPr>
        <w:t xml:space="preserve"> সম্পর্কে</w:t>
      </w:r>
      <w:r>
        <w:rPr>
          <w:color w:val="690000"/>
        </w:rPr>
        <w:t xml:space="preserve"> বলেন</w:t>
      </w:r>
      <w:r>
        <w:rPr>
          <w:color w:val="330000"/>
        </w:rPr>
        <w:t xml:space="preserve"> কি</w:t>
      </w:r>
      <w:r>
        <w:rPr>
          <w:color w:val="00009B"/>
        </w:rPr>
        <w:t xml:space="preserve"> যোগ্যতা</w:t>
      </w:r>
      <w:r>
        <w:rPr>
          <w:color w:val="000076"/>
        </w:rPr>
        <w:t xml:space="preserve"> লাগে</w:t>
      </w:r>
      <w:r>
        <w:br/>
      </w:r>
      <w:r>
        <w:rPr>
          <w:color w:val="440000"/>
        </w:rPr>
        <w:t xml:space="preserve"> ami</w:t>
      </w:r>
      <w:r>
        <w:rPr>
          <w:color w:val="000060"/>
        </w:rPr>
        <w:t xml:space="preserve"> loan</w:t>
      </w:r>
      <w:r>
        <w:rPr>
          <w:color w:val="00006E"/>
        </w:rPr>
        <w:t xml:space="preserve"> kivabe</w:t>
      </w:r>
      <w:r>
        <w:rPr>
          <w:color w:val="0000C4"/>
        </w:rPr>
        <w:t xml:space="preserve"> pate</w:t>
      </w:r>
      <w:r>
        <w:rPr>
          <w:color w:val="000000"/>
        </w:rPr>
        <w:t xml:space="preserve"> pari</w:t>
      </w:r>
      <w:r>
        <w:br/>
      </w:r>
      <w:r>
        <w:rPr>
          <w:color w:val="000062"/>
        </w:rPr>
        <w:t xml:space="preserve"> city</w:t>
      </w:r>
      <w:r>
        <w:rPr>
          <w:color w:val="000045"/>
        </w:rPr>
        <w:t xml:space="preserve"> bank</w:t>
      </w:r>
      <w:r>
        <w:rPr>
          <w:color w:val="00003C"/>
        </w:rPr>
        <w:t xml:space="preserve"> theke</w:t>
      </w:r>
      <w:r>
        <w:rPr>
          <w:color w:val="000042"/>
        </w:rPr>
        <w:t xml:space="preserve"> loan</w:t>
      </w:r>
      <w:r>
        <w:rPr>
          <w:color w:val="00007E"/>
        </w:rPr>
        <w:t xml:space="preserve"> nebo</w:t>
      </w:r>
      <w:r>
        <w:rPr>
          <w:color w:val="000056"/>
        </w:rPr>
        <w:t xml:space="preserve"> option</w:t>
      </w:r>
      <w:r>
        <w:rPr>
          <w:color w:val="00004F"/>
        </w:rPr>
        <w:t xml:space="preserve"> open</w:t>
      </w:r>
      <w:r>
        <w:rPr>
          <w:color w:val="000044"/>
        </w:rPr>
        <w:t xml:space="preserve"> kore</w:t>
      </w:r>
      <w:r>
        <w:rPr>
          <w:color w:val="000059"/>
        </w:rPr>
        <w:t xml:space="preserve"> den</w:t>
      </w:r>
      <w:r>
        <w:br/>
      </w:r>
      <w:r>
        <w:rPr>
          <w:color w:val="000025"/>
        </w:rPr>
        <w:t xml:space="preserve"> bkash</w:t>
      </w:r>
      <w:r>
        <w:rPr>
          <w:color w:val="000078"/>
        </w:rPr>
        <w:t xml:space="preserve"> loan</w:t>
      </w:r>
      <w:r>
        <w:rPr>
          <w:color w:val="000056"/>
        </w:rPr>
        <w:t xml:space="preserve"> somporke</w:t>
      </w:r>
      <w:r>
        <w:rPr>
          <w:color w:val="00006C"/>
        </w:rPr>
        <w:t xml:space="preserve"> bistarito</w:t>
      </w:r>
      <w:r>
        <w:rPr>
          <w:color w:val="490000"/>
        </w:rPr>
        <w:t xml:space="preserve"> jante</w:t>
      </w:r>
      <w:r>
        <w:rPr>
          <w:color w:val="000041"/>
        </w:rPr>
        <w:t xml:space="preserve"> chai</w:t>
      </w:r>
      <w:r>
        <w:rPr>
          <w:color w:val="000044"/>
        </w:rPr>
        <w:t xml:space="preserve"> kivabe</w:t>
      </w:r>
      <w:r>
        <w:rPr>
          <w:color w:val="000049"/>
        </w:rPr>
        <w:t xml:space="preserve"> nite</w:t>
      </w:r>
      <w:r>
        <w:rPr>
          <w:color w:val="00004A"/>
        </w:rPr>
        <w:t xml:space="preserve"> pari</w:t>
      </w:r>
      <w:r>
        <w:rPr>
          <w:color w:val="420000"/>
        </w:rPr>
        <w:t xml:space="preserve"> ai</w:t>
      </w:r>
      <w:r>
        <w:rPr>
          <w:color w:val="000078"/>
        </w:rPr>
        <w:t xml:space="preserve"> loan</w:t>
      </w:r>
      <w:r>
        <w:br/>
      </w:r>
      <w:r>
        <w:rPr>
          <w:color w:val="00003E"/>
        </w:rPr>
        <w:t xml:space="preserve"> bkash</w:t>
      </w:r>
      <w:r>
        <w:rPr>
          <w:color w:val="000062"/>
        </w:rPr>
        <w:t xml:space="preserve"> loan</w:t>
      </w:r>
      <w:r>
        <w:rPr>
          <w:color w:val="5A0000"/>
        </w:rPr>
        <w:t xml:space="preserve"> er</w:t>
      </w:r>
      <w:r>
        <w:rPr>
          <w:color w:val="0000CF"/>
        </w:rPr>
        <w:t xml:space="preserve"> rules</w:t>
      </w:r>
      <w:r>
        <w:rPr>
          <w:color w:val="000000"/>
        </w:rPr>
        <w:t xml:space="preserve"> ki</w:t>
      </w:r>
      <w:r>
        <w:br/>
      </w:r>
      <w:r>
        <w:rPr>
          <w:color w:val="000077"/>
        </w:rPr>
        <w:t xml:space="preserve"> city</w:t>
      </w:r>
      <w:r>
        <w:rPr>
          <w:color w:val="000055"/>
        </w:rPr>
        <w:t xml:space="preserve"> bank</w:t>
      </w:r>
      <w:r>
        <w:rPr>
          <w:color w:val="4A0000"/>
        </w:rPr>
        <w:t xml:space="preserve"> er</w:t>
      </w:r>
      <w:r>
        <w:rPr>
          <w:color w:val="000051"/>
        </w:rPr>
        <w:t xml:space="preserve"> loan</w:t>
      </w:r>
      <w:r>
        <w:rPr>
          <w:color w:val="00003B"/>
        </w:rPr>
        <w:t xml:space="preserve"> ki</w:t>
      </w:r>
      <w:r>
        <w:rPr>
          <w:color w:val="390000"/>
        </w:rPr>
        <w:t xml:space="preserve"> ami</w:t>
      </w:r>
      <w:r>
        <w:rPr>
          <w:color w:val="000076"/>
        </w:rPr>
        <w:t xml:space="preserve"> pete</w:t>
      </w:r>
      <w:r>
        <w:rPr>
          <w:color w:val="000064"/>
        </w:rPr>
        <w:t xml:space="preserve"> pari</w:t>
      </w:r>
      <w:r>
        <w:br/>
      </w:r>
      <w:r>
        <w:rPr>
          <w:color w:val="000046"/>
        </w:rPr>
        <w:t xml:space="preserve"> bkash</w:t>
      </w:r>
      <w:r>
        <w:rPr>
          <w:color w:val="000066"/>
        </w:rPr>
        <w:t xml:space="preserve"> theke</w:t>
      </w:r>
      <w:r>
        <w:rPr>
          <w:color w:val="000070"/>
        </w:rPr>
        <w:t xml:space="preserve"> loan</w:t>
      </w:r>
      <w:r>
        <w:rPr>
          <w:color w:val="0000C0"/>
        </w:rPr>
        <w:t xml:space="preserve"> neya</w:t>
      </w:r>
      <w:r>
        <w:rPr>
          <w:color w:val="000000"/>
        </w:rPr>
        <w:t xml:space="preserve"> jay</w:t>
      </w:r>
      <w:r>
        <w:br/>
      </w:r>
      <w:r>
        <w:rPr>
          <w:color w:val="490000"/>
        </w:rPr>
        <w:t xml:space="preserve"> ami</w:t>
      </w:r>
      <w:r>
        <w:rPr>
          <w:color w:val="00004B"/>
        </w:rPr>
        <w:t xml:space="preserve"> ki</w:t>
      </w:r>
      <w:r>
        <w:rPr>
          <w:color w:val="000041"/>
        </w:rPr>
        <w:t xml:space="preserve"> bkash</w:t>
      </w:r>
      <w:r>
        <w:rPr>
          <w:color w:val="000097"/>
        </w:rPr>
        <w:t xml:space="preserve"> take</w:t>
      </w:r>
      <w:r>
        <w:rPr>
          <w:color w:val="000067"/>
        </w:rPr>
        <w:t xml:space="preserve"> loan</w:t>
      </w:r>
      <w:r>
        <w:rPr>
          <w:color w:val="00007D"/>
        </w:rPr>
        <w:t xml:space="preserve"> nite</w:t>
      </w:r>
      <w:r>
        <w:rPr>
          <w:color w:val="000000"/>
        </w:rPr>
        <w:t xml:space="preserve"> parbu</w:t>
      </w:r>
      <w:r>
        <w:br/>
      </w:r>
      <w:r>
        <w:rPr>
          <w:color w:val="000061"/>
        </w:rPr>
        <w:t xml:space="preserve"> লোন</w:t>
      </w:r>
      <w:r>
        <w:rPr>
          <w:color w:val="000073"/>
        </w:rPr>
        <w:t xml:space="preserve"> নিতে</w:t>
      </w:r>
      <w:r>
        <w:rPr>
          <w:color w:val="420000"/>
        </w:rPr>
        <w:t xml:space="preserve"> আমার</w:t>
      </w:r>
      <w:r>
        <w:rPr>
          <w:color w:val="490000"/>
        </w:rPr>
        <w:t xml:space="preserve"> কি</w:t>
      </w:r>
      <w:r>
        <w:rPr>
          <w:color w:val="700000"/>
        </w:rPr>
        <w:t xml:space="preserve"> করা</w:t>
      </w:r>
      <w:r>
        <w:rPr>
          <w:color w:val="00008C"/>
        </w:rPr>
        <w:t xml:space="preserve"> লাগবে</w:t>
      </w:r>
      <w:r>
        <w:br/>
      </w:r>
      <w:r>
        <w:rPr>
          <w:color w:val="000075"/>
        </w:rPr>
        <w:t xml:space="preserve"> সিটি</w:t>
      </w:r>
      <w:r>
        <w:rPr>
          <w:color w:val="00005B"/>
        </w:rPr>
        <w:t xml:space="preserve"> ব্যাংক</w:t>
      </w:r>
      <w:r>
        <w:rPr>
          <w:color w:val="00003C"/>
        </w:rPr>
        <w:t xml:space="preserve"> থেকে</w:t>
      </w:r>
      <w:r>
        <w:rPr>
          <w:color w:val="000047"/>
        </w:rPr>
        <w:t xml:space="preserve"> লোন</w:t>
      </w:r>
      <w:r>
        <w:rPr>
          <w:color w:val="00007C"/>
        </w:rPr>
        <w:t xml:space="preserve"> আনতে</w:t>
      </w:r>
      <w:r>
        <w:rPr>
          <w:color w:val="350000"/>
        </w:rPr>
        <w:t xml:space="preserve"> কি</w:t>
      </w:r>
      <w:r>
        <w:rPr>
          <w:color w:val="7C0000"/>
        </w:rPr>
        <w:t xml:space="preserve"> প্রয়োজন</w:t>
      </w:r>
      <w:r>
        <w:br/>
      </w:r>
      <w:r>
        <w:rPr>
          <w:color w:val="00004B"/>
        </w:rPr>
        <w:t xml:space="preserve"> loan</w:t>
      </w:r>
      <w:r>
        <w:rPr>
          <w:color w:val="0000B3"/>
        </w:rPr>
        <w:t xml:space="preserve"> naior</w:t>
      </w:r>
      <w:r>
        <w:rPr>
          <w:color w:val="570000"/>
        </w:rPr>
        <w:t xml:space="preserve"> jonno</w:t>
      </w:r>
      <w:r>
        <w:rPr>
          <w:color w:val="000037"/>
        </w:rPr>
        <w:t xml:space="preserve"> ki</w:t>
      </w:r>
      <w:r>
        <w:rPr>
          <w:color w:val="000051"/>
        </w:rPr>
        <w:t xml:space="preserve"> kora</w:t>
      </w:r>
      <w:r>
        <w:rPr>
          <w:color w:val="630000"/>
        </w:rPr>
        <w:t xml:space="preserve"> lagbe</w:t>
      </w:r>
      <w:r>
        <w:br/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220000"/>
        </w:rPr>
        <w:t xml:space="preserve"> আমি</w:t>
      </w:r>
      <w:r>
        <w:rPr>
          <w:color w:val="00004F"/>
        </w:rPr>
        <w:t xml:space="preserve"> লোনের</w:t>
      </w:r>
      <w:r>
        <w:rPr>
          <w:color w:val="000065"/>
        </w:rPr>
        <w:t xml:space="preserve"> আওতায়</w:t>
      </w:r>
      <w:r>
        <w:rPr>
          <w:color w:val="000079"/>
        </w:rPr>
        <w:t xml:space="preserve"> আসবো</w:t>
      </w:r>
      <w:r>
        <w:rPr>
          <w:color w:val="000000"/>
        </w:rPr>
        <w:t xml:space="preserve"> কিভাবে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চায়</w:t>
      </w:r>
      <w:r>
        <w:rPr>
          <w:color w:val="220000"/>
        </w:rPr>
        <w:t xml:space="preserve"> আমি</w:t>
      </w:r>
      <w:r>
        <w:rPr>
          <w:color w:val="430000"/>
        </w:rPr>
        <w:t xml:space="preserve"> তো</w:t>
      </w:r>
      <w:r>
        <w:rPr>
          <w:color w:val="000042"/>
        </w:rPr>
        <w:t xml:space="preserve"> লেনদেন</w:t>
      </w:r>
      <w:r>
        <w:rPr>
          <w:color w:val="00007E"/>
        </w:rPr>
        <w:t xml:space="preserve"> প্রতিদিনই</w:t>
      </w:r>
      <w:r>
        <w:rPr>
          <w:color w:val="450000"/>
        </w:rPr>
        <w:t xml:space="preserve"> করি</w:t>
      </w:r>
      <w:r>
        <w:br/>
      </w:r>
      <w:r>
        <w:rPr>
          <w:color w:val="720000"/>
        </w:rPr>
        <w:t xml:space="preserve"> স্যার</w:t>
      </w:r>
      <w:r>
        <w:rPr>
          <w:color w:val="3E0000"/>
        </w:rPr>
        <w:t xml:space="preserve"> আমি</w:t>
      </w:r>
      <w:r>
        <w:rPr>
          <w:color w:val="00003B"/>
        </w:rPr>
        <w:t xml:space="preserve"> বিকাশ</w:t>
      </w:r>
      <w:r>
        <w:rPr>
          <w:color w:val="00004C"/>
        </w:rPr>
        <w:t xml:space="preserve"> থেকে</w:t>
      </w:r>
      <w:r>
        <w:rPr>
          <w:color w:val="430000"/>
        </w:rPr>
        <w:t xml:space="preserve"> কি</w:t>
      </w:r>
      <w:r>
        <w:rPr>
          <w:color w:val="00005A"/>
        </w:rPr>
        <w:t xml:space="preserve"> লোন</w:t>
      </w:r>
      <w:r>
        <w:rPr>
          <w:color w:val="00006A"/>
        </w:rPr>
        <w:t xml:space="preserve"> নিতে</w:t>
      </w:r>
      <w:r>
        <w:rPr>
          <w:color w:val="000078"/>
        </w:rPr>
        <w:t xml:space="preserve"> পারবো</w:t>
      </w:r>
      <w:r>
        <w:rPr>
          <w:color w:val="000000"/>
        </w:rPr>
        <w:t xml:space="preserve"> না</w:t>
      </w:r>
      <w:r>
        <w:br/>
      </w:r>
      <w:r>
        <w:rPr>
          <w:color w:val="000037"/>
        </w:rPr>
        <w:t xml:space="preserve"> কিভাবে</w:t>
      </w:r>
      <w:r>
        <w:rPr>
          <w:color w:val="230000"/>
        </w:rPr>
        <w:t xml:space="preserve"> আমি</w:t>
      </w:r>
      <w:r>
        <w:rPr>
          <w:color w:val="22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5B"/>
        </w:rPr>
        <w:t xml:space="preserve"> এপস</w:t>
      </w:r>
      <w:r>
        <w:rPr>
          <w:color w:val="00002B"/>
        </w:rPr>
        <w:t xml:space="preserve"> থেকে</w:t>
      </w:r>
      <w:r>
        <w:rPr>
          <w:color w:val="000033"/>
        </w:rPr>
        <w:t xml:space="preserve"> লোন</w:t>
      </w:r>
      <w:r>
        <w:rPr>
          <w:color w:val="5B0000"/>
        </w:rPr>
        <w:t xml:space="preserve"> নেওয়ার</w:t>
      </w:r>
      <w:r>
        <w:rPr>
          <w:color w:val="000083"/>
        </w:rPr>
        <w:t xml:space="preserve"> অপশনরি</w:t>
      </w:r>
      <w:r>
        <w:rPr>
          <w:color w:val="000076"/>
        </w:rPr>
        <w:t xml:space="preserve"> ইলিজিবল</w:t>
      </w:r>
      <w:r>
        <w:rPr>
          <w:color w:val="2D0000"/>
        </w:rPr>
        <w:t xml:space="preserve"> করতে</w:t>
      </w:r>
      <w:r>
        <w:rPr>
          <w:color w:val="00003C"/>
        </w:rPr>
        <w:t xml:space="preserve"> পারি</w:t>
      </w:r>
      <w:r>
        <w:br/>
      </w:r>
      <w:r>
        <w:rPr>
          <w:color w:val="360000"/>
        </w:rPr>
        <w:t xml:space="preserve"> amr</w:t>
      </w:r>
      <w:r>
        <w:rPr>
          <w:color w:val="00005A"/>
        </w:rPr>
        <w:t xml:space="preserve"> namber</w:t>
      </w:r>
      <w:r>
        <w:rPr>
          <w:color w:val="000047"/>
        </w:rPr>
        <w:t xml:space="preserve"> ti</w:t>
      </w:r>
      <w:r>
        <w:rPr>
          <w:color w:val="00002A"/>
        </w:rPr>
        <w:t xml:space="preserve"> ki</w:t>
      </w:r>
      <w:r>
        <w:rPr>
          <w:color w:val="00006C"/>
        </w:rPr>
        <w:t xml:space="preserve"> loon</w:t>
      </w:r>
      <w:r>
        <w:rPr>
          <w:color w:val="000050"/>
        </w:rPr>
        <w:t xml:space="preserve"> service</w:t>
      </w:r>
      <w:r>
        <w:rPr>
          <w:color w:val="430000"/>
        </w:rPr>
        <w:t xml:space="preserve"> ar</w:t>
      </w:r>
      <w:r>
        <w:rPr>
          <w:color w:val="000088"/>
        </w:rPr>
        <w:t xml:space="preserve"> aowtay</w:t>
      </w:r>
      <w:r>
        <w:rPr>
          <w:color w:val="00004A"/>
        </w:rPr>
        <w:t xml:space="preserve"> ace</w:t>
      </w:r>
      <w:r>
        <w:br/>
      </w:r>
      <w:r>
        <w:rPr>
          <w:color w:val="3E0000"/>
        </w:rPr>
        <w:t xml:space="preserve"> আমি</w:t>
      </w:r>
      <w:r>
        <w:rPr>
          <w:color w:val="430000"/>
        </w:rPr>
        <w:t xml:space="preserve"> কি</w:t>
      </w:r>
      <w:r>
        <w:rPr>
          <w:color w:val="000063"/>
        </w:rPr>
        <w:t xml:space="preserve"> বিকাশে</w:t>
      </w:r>
      <w:r>
        <w:rPr>
          <w:color w:val="3D0000"/>
        </w:rPr>
        <w:t xml:space="preserve"> আমার</w:t>
      </w:r>
      <w:r>
        <w:rPr>
          <w:color w:val="00004D"/>
        </w:rPr>
        <w:t xml:space="preserve"> একাউন্ট</w:t>
      </w:r>
      <w:r>
        <w:rPr>
          <w:color w:val="00004C"/>
        </w:rPr>
        <w:t xml:space="preserve"> থেকে</w:t>
      </w:r>
      <w:r>
        <w:rPr>
          <w:color w:val="00005A"/>
        </w:rPr>
        <w:t xml:space="preserve"> লোন</w:t>
      </w:r>
      <w:r>
        <w:rPr>
          <w:color w:val="00006A"/>
        </w:rPr>
        <w:t xml:space="preserve"> নিতে</w:t>
      </w:r>
      <w:r>
        <w:rPr>
          <w:color w:val="00006A"/>
        </w:rPr>
        <w:t xml:space="preserve"> পারি</w:t>
      </w:r>
      <w:r>
        <w:br/>
      </w:r>
      <w:r>
        <w:rPr>
          <w:color w:val="000049"/>
        </w:rPr>
        <w:t xml:space="preserve"> কিভাবে</w:t>
      </w:r>
      <w:r>
        <w:rPr>
          <w:color w:val="000044"/>
        </w:rPr>
        <w:t xml:space="preserve"> লোন</w:t>
      </w:r>
      <w:r>
        <w:rPr>
          <w:color w:val="000088"/>
        </w:rPr>
        <w:t xml:space="preserve"> নেওয়ার</w:t>
      </w:r>
      <w:r>
        <w:rPr>
          <w:color w:val="000079"/>
        </w:rPr>
        <w:t xml:space="preserve"> উপযুক্ত</w:t>
      </w:r>
      <w:r>
        <w:rPr>
          <w:color w:val="710000"/>
        </w:rPr>
        <w:t xml:space="preserve"> হতে</w:t>
      </w:r>
      <w:r>
        <w:rPr>
          <w:color w:val="000050"/>
        </w:rPr>
        <w:t xml:space="preserve"> পারি</w:t>
      </w:r>
      <w:r>
        <w:rPr>
          <w:color w:val="2F0000"/>
        </w:rPr>
        <w:t xml:space="preserve"> আমি</w:t>
      </w:r>
      <w:r>
        <w:br/>
      </w:r>
      <w:r>
        <w:rPr>
          <w:color w:val="000027"/>
        </w:rPr>
        <w:t xml:space="preserve"> বিকাশ</w:t>
      </w:r>
      <w:r>
        <w:rPr>
          <w:color w:val="00003A"/>
        </w:rPr>
        <w:t xml:space="preserve"> লোন</w:t>
      </w:r>
      <w:r>
        <w:rPr>
          <w:color w:val="000060"/>
        </w:rPr>
        <w:t xml:space="preserve"> পাওয়ার</w:t>
      </w:r>
      <w:r>
        <w:rPr>
          <w:color w:val="000097"/>
        </w:rPr>
        <w:t xml:space="preserve"> যুজ্ঞ</w:t>
      </w:r>
      <w:r>
        <w:rPr>
          <w:color w:val="00006F"/>
        </w:rPr>
        <w:t xml:space="preserve"> হওয়ার</w:t>
      </w:r>
      <w:r>
        <w:rPr>
          <w:color w:val="000073"/>
        </w:rPr>
        <w:t xml:space="preserve"> শর্ত</w:t>
      </w:r>
      <w:r>
        <w:rPr>
          <w:color w:val="2C0000"/>
        </w:rPr>
        <w:t xml:space="preserve"> কি</w:t>
      </w:r>
      <w:r>
        <w:rPr>
          <w:color w:val="2C0000"/>
        </w:rPr>
        <w:t xml:space="preserve"> কি</w:t>
      </w:r>
      <w:r>
        <w:br/>
      </w:r>
      <w:r>
        <w:rPr>
          <w:color w:val="000046"/>
        </w:rPr>
        <w:t xml:space="preserve"> লোন</w:t>
      </w:r>
      <w:r>
        <w:rPr>
          <w:color w:val="000077"/>
        </w:rPr>
        <w:t xml:space="preserve"> সার্ভিস</w:t>
      </w:r>
      <w:r>
        <w:rPr>
          <w:color w:val="00005F"/>
        </w:rPr>
        <w:t xml:space="preserve"> টি</w:t>
      </w:r>
      <w:r>
        <w:rPr>
          <w:color w:val="340000"/>
        </w:rPr>
        <w:t xml:space="preserve"> কি</w:t>
      </w:r>
      <w:r>
        <w:rPr>
          <w:color w:val="000060"/>
        </w:rPr>
        <w:t xml:space="preserve"> ভাবে</w:t>
      </w:r>
      <w:r>
        <w:rPr>
          <w:color w:val="000081"/>
        </w:rPr>
        <w:t xml:space="preserve"> একটিভ</w:t>
      </w:r>
      <w:r>
        <w:rPr>
          <w:color w:val="000059"/>
        </w:rPr>
        <w:t xml:space="preserve"> করবো</w:t>
      </w:r>
      <w:r>
        <w:br/>
      </w:r>
      <w:r>
        <w:rPr>
          <w:color w:val="4B0000"/>
        </w:rPr>
        <w:t xml:space="preserve"> ami</w:t>
      </w:r>
      <w:r>
        <w:rPr>
          <w:color w:val="00004E"/>
        </w:rPr>
        <w:t xml:space="preserve"> ki</w:t>
      </w:r>
      <w:r>
        <w:rPr>
          <w:color w:val="00006A"/>
        </w:rPr>
        <w:t xml:space="preserve"> loan</w:t>
      </w:r>
      <w:r>
        <w:rPr>
          <w:color w:val="00009B"/>
        </w:rPr>
        <w:t xml:space="preserve"> pete</w:t>
      </w:r>
      <w:r>
        <w:rPr>
          <w:color w:val="000084"/>
        </w:rPr>
        <w:t xml:space="preserve"> pari</w:t>
      </w:r>
      <w:r>
        <w:br/>
      </w:r>
      <w:r>
        <w:rPr>
          <w:color w:val="00002F"/>
        </w:rPr>
        <w:t xml:space="preserve"> bkash</w:t>
      </w:r>
      <w:r>
        <w:rPr>
          <w:color w:val="00006B"/>
        </w:rPr>
        <w:t xml:space="preserve"> teke</w:t>
      </w:r>
      <w:r>
        <w:rPr>
          <w:color w:val="00006F"/>
        </w:rPr>
        <w:t xml:space="preserve"> city</w:t>
      </w:r>
      <w:r>
        <w:rPr>
          <w:color w:val="00004F"/>
        </w:rPr>
        <w:t xml:space="preserve"> bank</w:t>
      </w:r>
      <w:r>
        <w:rPr>
          <w:color w:val="3D0000"/>
        </w:rPr>
        <w:t xml:space="preserve"> a</w:t>
      </w:r>
      <w:r>
        <w:rPr>
          <w:color w:val="000068"/>
        </w:rPr>
        <w:t xml:space="preserve"> r</w:t>
      </w:r>
      <w:r>
        <w:rPr>
          <w:color w:val="00004B"/>
        </w:rPr>
        <w:t xml:space="preserve"> loan</w:t>
      </w:r>
      <w:r>
        <w:rPr>
          <w:color w:val="350000"/>
        </w:rPr>
        <w:t xml:space="preserve"> ami</w:t>
      </w:r>
      <w:r>
        <w:rPr>
          <w:color w:val="00004F"/>
        </w:rPr>
        <w:t xml:space="preserve"> pabo</w:t>
      </w:r>
      <w:r>
        <w:rPr>
          <w:color w:val="000037"/>
        </w:rPr>
        <w:t xml:space="preserve"> ki</w:t>
      </w:r>
      <w:r>
        <w:br/>
      </w:r>
      <w:r>
        <w:rPr>
          <w:color w:val="660000"/>
        </w:rPr>
        <w:t xml:space="preserve"> ভাই</w:t>
      </w:r>
      <w:r>
        <w:rPr>
          <w:color w:val="3B0000"/>
        </w:rPr>
        <w:t xml:space="preserve"> কি</w:t>
      </w:r>
      <w:r>
        <w:rPr>
          <w:color w:val="00006C"/>
        </w:rPr>
        <w:t xml:space="preserve"> ভাবে</w:t>
      </w:r>
      <w:r>
        <w:rPr>
          <w:color w:val="00004E"/>
        </w:rPr>
        <w:t xml:space="preserve"> লোন</w:t>
      </w:r>
      <w:r>
        <w:rPr>
          <w:color w:val="00005D"/>
        </w:rPr>
        <w:t xml:space="preserve"> নিতে</w:t>
      </w:r>
      <w:r>
        <w:rPr>
          <w:color w:val="5E0000"/>
        </w:rPr>
        <w:t xml:space="preserve"> হবে</w:t>
      </w:r>
      <w:r>
        <w:rPr>
          <w:color w:val="7B0000"/>
        </w:rPr>
        <w:t xml:space="preserve"> বলবেন</w:t>
      </w:r>
      <w:r>
        <w:br/>
      </w:r>
      <w:r>
        <w:rPr>
          <w:color w:val="3F0000"/>
        </w:rPr>
        <w:t xml:space="preserve"> আমি</w:t>
      </w:r>
      <w:r>
        <w:rPr>
          <w:color w:val="440000"/>
        </w:rPr>
        <w:t xml:space="preserve"> কি</w:t>
      </w:r>
      <w:r>
        <w:rPr>
          <w:color w:val="00007C"/>
        </w:rPr>
        <w:t xml:space="preserve"> ভাবে</w:t>
      </w:r>
      <w:r>
        <w:rPr>
          <w:color w:val="00003C"/>
        </w:rPr>
        <w:t xml:space="preserve"> বিকাশ</w:t>
      </w:r>
      <w:r>
        <w:rPr>
          <w:color w:val="00004C"/>
        </w:rPr>
        <w:t xml:space="preserve"> থেকে</w:t>
      </w:r>
      <w:r>
        <w:rPr>
          <w:color w:val="00005A"/>
        </w:rPr>
        <w:t xml:space="preserve"> লোন</w:t>
      </w:r>
      <w:r>
        <w:rPr>
          <w:color w:val="00006B"/>
        </w:rPr>
        <w:t xml:space="preserve"> নিতে</w:t>
      </w:r>
      <w:r>
        <w:rPr>
          <w:color w:val="00006B"/>
        </w:rPr>
        <w:t xml:space="preserve"> পারি</w:t>
      </w:r>
      <w:r>
        <w:br/>
      </w:r>
      <w:r>
        <w:rPr>
          <w:color w:val="00007C"/>
        </w:rPr>
        <w:t xml:space="preserve"> নম্বর</w:t>
      </w:r>
      <w:r>
        <w:rPr>
          <w:color w:val="3D0000"/>
        </w:rPr>
        <w:t xml:space="preserve"> কি</w:t>
      </w:r>
      <w:r>
        <w:rPr>
          <w:color w:val="000051"/>
        </w:rPr>
        <w:t xml:space="preserve"> লোন</w:t>
      </w:r>
      <w:r>
        <w:rPr>
          <w:color w:val="000085"/>
        </w:rPr>
        <w:t xml:space="preserve"> পাওয়ার</w:t>
      </w:r>
      <w:r>
        <w:rPr>
          <w:color w:val="000091"/>
        </w:rPr>
        <w:t xml:space="preserve"> উপযুক্ত</w:t>
      </w:r>
      <w:r>
        <w:rPr>
          <w:color w:val="000000"/>
        </w:rPr>
        <w:t xml:space="preserve"> না</w:t>
      </w:r>
      <w:r>
        <w:br/>
      </w:r>
      <w:r>
        <w:rPr>
          <w:color w:val="00005B"/>
        </w:rPr>
        <w:t xml:space="preserve"> bikas</w:t>
      </w:r>
      <w:r>
        <w:rPr>
          <w:color w:val="000040"/>
        </w:rPr>
        <w:t xml:space="preserve"> theke</w:t>
      </w:r>
      <w:r>
        <w:rPr>
          <w:color w:val="320000"/>
        </w:rPr>
        <w:t xml:space="preserve"> ami</w:t>
      </w:r>
      <w:r>
        <w:rPr>
          <w:color w:val="000033"/>
        </w:rPr>
        <w:t xml:space="preserve"> ki</w:t>
      </w:r>
      <w:r>
        <w:rPr>
          <w:color w:val="000089"/>
        </w:rPr>
        <w:t xml:space="preserve"> lun</w:t>
      </w:r>
      <w:r>
        <w:rPr>
          <w:color w:val="00008F"/>
        </w:rPr>
        <w:t xml:space="preserve"> pate</w:t>
      </w:r>
      <w:r>
        <w:rPr>
          <w:color w:val="000057"/>
        </w:rPr>
        <w:t xml:space="preserve"> pari</w:t>
      </w:r>
      <w:r>
        <w:br/>
      </w:r>
      <w:r>
        <w:rPr>
          <w:color w:val="000051"/>
        </w:rPr>
        <w:t xml:space="preserve"> my</w:t>
      </w:r>
      <w:r>
        <w:rPr>
          <w:color w:val="000037"/>
        </w:rPr>
        <w:t xml:space="preserve"> bkash</w:t>
      </w:r>
      <w:r>
        <w:rPr>
          <w:color w:val="00003F"/>
        </w:rPr>
        <w:t xml:space="preserve"> account</w:t>
      </w:r>
      <w:r>
        <w:rPr>
          <w:color w:val="630000"/>
        </w:rPr>
        <w:t xml:space="preserve"> is</w:t>
      </w:r>
      <w:r>
        <w:rPr>
          <w:color w:val="000069"/>
        </w:rPr>
        <w:t xml:space="preserve"> not</w:t>
      </w:r>
      <w:r>
        <w:rPr>
          <w:color w:val="000086"/>
        </w:rPr>
        <w:t xml:space="preserve"> eligible</w:t>
      </w:r>
      <w:r>
        <w:rPr>
          <w:color w:val="6E0000"/>
        </w:rPr>
        <w:t xml:space="preserve"> for</w:t>
      </w:r>
      <w:r>
        <w:rPr>
          <w:color w:val="000000"/>
        </w:rPr>
        <w:t xml:space="preserve"> loan</w:t>
      </w:r>
      <w:r>
        <w:br/>
      </w:r>
      <w:r>
        <w:rPr>
          <w:color w:val="420000"/>
        </w:rPr>
        <w:t xml:space="preserve"> আমি</w:t>
      </w:r>
      <w:r>
        <w:rPr>
          <w:color w:val="000095"/>
        </w:rPr>
        <w:t xml:space="preserve"> বিকাস</w:t>
      </w:r>
      <w:r>
        <w:rPr>
          <w:color w:val="000051"/>
        </w:rPr>
        <w:t xml:space="preserve"> থেকে</w:t>
      </w:r>
      <w:r>
        <w:rPr>
          <w:color w:val="000060"/>
        </w:rPr>
        <w:t xml:space="preserve"> লোন</w:t>
      </w:r>
      <w:r>
        <w:rPr>
          <w:color w:val="000071"/>
        </w:rPr>
        <w:t xml:space="preserve"> নিতে</w:t>
      </w:r>
      <w:r>
        <w:rPr>
          <w:color w:val="00005F"/>
        </w:rPr>
        <w:t xml:space="preserve"> চাই</w:t>
      </w:r>
      <w:r>
        <w:br/>
      </w:r>
      <w:r>
        <w:rPr>
          <w:color w:val="350000"/>
        </w:rPr>
        <w:t xml:space="preserve"> ami</w:t>
      </w:r>
      <w:r>
        <w:rPr>
          <w:color w:val="000037"/>
        </w:rPr>
        <w:t xml:space="preserve"> ki</w:t>
      </w:r>
      <w:r>
        <w:rPr>
          <w:color w:val="00002F"/>
        </w:rPr>
        <w:t xml:space="preserve"> bkash</w:t>
      </w:r>
      <w:r>
        <w:rPr>
          <w:color w:val="000044"/>
        </w:rPr>
        <w:t xml:space="preserve"> theke</w:t>
      </w:r>
      <w:r>
        <w:rPr>
          <w:color w:val="00006C"/>
        </w:rPr>
        <w:t xml:space="preserve"> lone</w:t>
      </w:r>
      <w:r>
        <w:rPr>
          <w:color w:val="0000B3"/>
        </w:rPr>
        <w:t xml:space="preserve"> nety</w:t>
      </w:r>
      <w:r>
        <w:rPr>
          <w:color w:val="00005A"/>
        </w:rPr>
        <w:t xml:space="preserve"> parbo</w:t>
      </w:r>
      <w:r>
        <w:br/>
      </w:r>
      <w:r>
        <w:rPr>
          <w:color w:val="00002A"/>
        </w:rPr>
        <w:t xml:space="preserve"> bkash</w:t>
      </w:r>
      <w:r>
        <w:rPr>
          <w:color w:val="000062"/>
        </w:rPr>
        <w:t xml:space="preserve"> thaka</w:t>
      </w:r>
      <w:r>
        <w:rPr>
          <w:color w:val="000057"/>
        </w:rPr>
        <w:t xml:space="preserve"> lon</w:t>
      </w:r>
      <w:r>
        <w:rPr>
          <w:color w:val="00007A"/>
        </w:rPr>
        <w:t xml:space="preserve"> nay</w:t>
      </w:r>
      <w:r>
        <w:rPr>
          <w:color w:val="950000"/>
        </w:rPr>
        <w:t xml:space="preserve"> kie</w:t>
      </w:r>
      <w:r>
        <w:rPr>
          <w:color w:val="00005B"/>
        </w:rPr>
        <w:t xml:space="preserve"> vabe</w:t>
      </w:r>
      <w:r>
        <w:br/>
      </w:r>
      <w:r>
        <w:rPr>
          <w:color w:val="000036"/>
        </w:rPr>
        <w:t xml:space="preserve"> বিকাশ</w:t>
      </w:r>
      <w:r>
        <w:rPr>
          <w:color w:val="000045"/>
        </w:rPr>
        <w:t xml:space="preserve"> থেকে</w:t>
      </w:r>
      <w:r>
        <w:rPr>
          <w:color w:val="000052"/>
        </w:rPr>
        <w:t xml:space="preserve"> লোন</w:t>
      </w:r>
      <w:r>
        <w:rPr>
          <w:color w:val="000074"/>
        </w:rPr>
        <w:t xml:space="preserve"> পেতে</w:t>
      </w:r>
      <w:r>
        <w:rPr>
          <w:color w:val="850000"/>
        </w:rPr>
        <w:t xml:space="preserve"> হলে</w:t>
      </w:r>
      <w:r>
        <w:rPr>
          <w:color w:val="3D0000"/>
        </w:rPr>
        <w:t xml:space="preserve"> কি</w:t>
      </w:r>
      <w:r>
        <w:rPr>
          <w:color w:val="490000"/>
        </w:rPr>
        <w:t xml:space="preserve"> করতে</w:t>
      </w:r>
      <w:r>
        <w:rPr>
          <w:color w:val="630000"/>
        </w:rPr>
        <w:t xml:space="preserve"> হবে</w:t>
      </w:r>
      <w:r>
        <w:br/>
      </w:r>
      <w:r>
        <w:rPr>
          <w:color w:val="00002F"/>
        </w:rPr>
        <w:t xml:space="preserve"> লোন</w:t>
      </w:r>
      <w:r>
        <w:rPr>
          <w:color w:val="000038"/>
        </w:rPr>
        <w:t xml:space="preserve"> নিতে</w:t>
      </w:r>
      <w:r>
        <w:rPr>
          <w:color w:val="000052"/>
        </w:rPr>
        <w:t xml:space="preserve"> কতো</w:t>
      </w:r>
      <w:r>
        <w:rPr>
          <w:color w:val="000049"/>
        </w:rPr>
        <w:t xml:space="preserve"> টাকার</w:t>
      </w:r>
      <w:r>
        <w:rPr>
          <w:color w:val="000041"/>
        </w:rPr>
        <w:t xml:space="preserve"> লেনদেন</w:t>
      </w:r>
      <w:r>
        <w:rPr>
          <w:color w:val="6D0000"/>
        </w:rPr>
        <w:t xml:space="preserve"> থাকতে</w:t>
      </w:r>
      <w:r>
        <w:rPr>
          <w:color w:val="3E0000"/>
        </w:rPr>
        <w:t xml:space="preserve"> হয়</w:t>
      </w:r>
      <w:r>
        <w:rPr>
          <w:color w:val="3E0000"/>
        </w:rPr>
        <w:t xml:space="preserve"> একটু</w:t>
      </w:r>
      <w:r>
        <w:rPr>
          <w:color w:val="000073"/>
        </w:rPr>
        <w:t xml:space="preserve"> কষ্ট</w:t>
      </w:r>
      <w:r>
        <w:rPr>
          <w:color w:val="310000"/>
        </w:rPr>
        <w:t xml:space="preserve"> করে</w:t>
      </w:r>
      <w:r>
        <w:rPr>
          <w:color w:val="000056"/>
        </w:rPr>
        <w:t xml:space="preserve"> জানান</w:t>
      </w:r>
      <w:r>
        <w:br/>
      </w:r>
      <w:r>
        <w:rPr>
          <w:color w:val="290000"/>
        </w:rPr>
        <w:t xml:space="preserve"> কি</w:t>
      </w:r>
      <w:r>
        <w:rPr>
          <w:color w:val="00004C"/>
        </w:rPr>
        <w:t xml:space="preserve"> ভাবে</w:t>
      </w:r>
      <w:r>
        <w:rPr>
          <w:color w:val="000024"/>
        </w:rPr>
        <w:t xml:space="preserve"> বিকাশ</w:t>
      </w:r>
      <w:r>
        <w:rPr>
          <w:color w:val="000055"/>
        </w:rPr>
        <w:t xml:space="preserve"> ব্যবহার</w:t>
      </w:r>
      <w:r>
        <w:rPr>
          <w:color w:val="400000"/>
        </w:rPr>
        <w:t xml:space="preserve"> করলে</w:t>
      </w:r>
      <w:r>
        <w:rPr>
          <w:color w:val="000037"/>
        </w:rPr>
        <w:t xml:space="preserve"> লোন</w:t>
      </w:r>
      <w:r>
        <w:rPr>
          <w:color w:val="00005A"/>
        </w:rPr>
        <w:t xml:space="preserve"> পাওয়ার</w:t>
      </w:r>
      <w:r>
        <w:rPr>
          <w:color w:val="00008E"/>
        </w:rPr>
        <w:t xml:space="preserve"> উপযুগ্ঘ</w:t>
      </w:r>
      <w:r>
        <w:rPr>
          <w:color w:val="720000"/>
        </w:rPr>
        <w:t xml:space="preserve"> হব</w:t>
      </w:r>
      <w:r>
        <w:br/>
      </w:r>
      <w:r>
        <w:rPr>
          <w:color w:val="000036"/>
        </w:rPr>
        <w:t xml:space="preserve"> bkash</w:t>
      </w:r>
      <w:r>
        <w:rPr>
          <w:color w:val="000089"/>
        </w:rPr>
        <w:t xml:space="preserve"> কতো</w:t>
      </w:r>
      <w:r>
        <w:rPr>
          <w:color w:val="000038"/>
        </w:rPr>
        <w:t xml:space="preserve"> টাকা</w:t>
      </w:r>
      <w:r>
        <w:rPr>
          <w:color w:val="00007B"/>
        </w:rPr>
        <w:t xml:space="preserve"> ব্যবহার</w:t>
      </w:r>
      <w:r>
        <w:rPr>
          <w:color w:val="5C0000"/>
        </w:rPr>
        <w:t xml:space="preserve"> করলে</w:t>
      </w:r>
      <w:r>
        <w:rPr>
          <w:color w:val="000050"/>
        </w:rPr>
        <w:t xml:space="preserve"> লোন</w:t>
      </w:r>
      <w:r>
        <w:rPr>
          <w:color w:val="000061"/>
        </w:rPr>
        <w:t xml:space="preserve"> পাবো</w:t>
      </w:r>
      <w:r>
        <w:br/>
      </w:r>
      <w:r>
        <w:rPr>
          <w:color w:val="000055"/>
        </w:rPr>
        <w:t xml:space="preserve"> লোন</w:t>
      </w:r>
      <w:r>
        <w:rPr>
          <w:color w:val="000065"/>
        </w:rPr>
        <w:t xml:space="preserve"> নিতে</w:t>
      </w:r>
      <w:r>
        <w:rPr>
          <w:color w:val="8A0000"/>
        </w:rPr>
        <w:t xml:space="preserve"> হলে</w:t>
      </w:r>
      <w:r>
        <w:rPr>
          <w:color w:val="0000A8"/>
        </w:rPr>
        <w:t xml:space="preserve"> শর্ত</w:t>
      </w:r>
      <w:r>
        <w:rPr>
          <w:color w:val="000000"/>
        </w:rPr>
        <w:t xml:space="preserve"> কি</w:t>
      </w:r>
      <w:r>
        <w:br/>
      </w:r>
      <w:r>
        <w:rPr>
          <w:color w:val="000060"/>
        </w:rPr>
        <w:t xml:space="preserve"> আসসালামুয়ালাইকুম</w:t>
      </w:r>
      <w:r>
        <w:rPr>
          <w:color w:val="1E0000"/>
        </w:rPr>
        <w:t xml:space="preserve"> আমি</w:t>
      </w:r>
      <w:r>
        <w:rPr>
          <w:color w:val="000032"/>
        </w:rPr>
        <w:t xml:space="preserve"> জানতে</w:t>
      </w:r>
      <w:r>
        <w:rPr>
          <w:color w:val="00002B"/>
        </w:rPr>
        <w:t xml:space="preserve"> চাই</w:t>
      </w:r>
      <w:r>
        <w:rPr>
          <w:color w:val="390000"/>
        </w:rPr>
        <w:t xml:space="preserve"> যে</w:t>
      </w:r>
      <w:r>
        <w:rPr>
          <w:color w:val="00001D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BF0000"/>
        </w:rPr>
        <w:t xml:space="preserve"> কারা</w:t>
      </w:r>
      <w:r>
        <w:rPr>
          <w:color w:val="BF0000"/>
        </w:rPr>
        <w:t xml:space="preserve"> কারা</w:t>
      </w:r>
      <w:r>
        <w:rPr>
          <w:color w:val="00002B"/>
        </w:rPr>
        <w:t xml:space="preserve"> লোন</w:t>
      </w:r>
      <w:r>
        <w:rPr>
          <w:color w:val="4E0000"/>
        </w:rPr>
        <w:t xml:space="preserve"> পাবে</w:t>
      </w:r>
      <w:r>
        <w:br/>
      </w:r>
      <w:r>
        <w:rPr>
          <w:color w:val="610000"/>
        </w:rPr>
        <w:t xml:space="preserve"> amake</w:t>
      </w:r>
      <w:r>
        <w:rPr>
          <w:color w:val="000065"/>
        </w:rPr>
        <w:t xml:space="preserve"> lone</w:t>
      </w:r>
      <w:r>
        <w:rPr>
          <w:color w:val="00008D"/>
        </w:rPr>
        <w:t xml:space="preserve"> dawa</w:t>
      </w:r>
      <w:r>
        <w:rPr>
          <w:color w:val="00009E"/>
        </w:rPr>
        <w:t xml:space="preserve"> jba</w:t>
      </w:r>
      <w:r>
        <w:br/>
      </w:r>
      <w:r>
        <w:rPr>
          <w:color w:val="00002B"/>
        </w:rPr>
        <w:t xml:space="preserve"> বিকাশ</w:t>
      </w:r>
      <w:r>
        <w:rPr>
          <w:color w:val="000041"/>
        </w:rPr>
        <w:t xml:space="preserve"> লোন</w:t>
      </w:r>
      <w:r>
        <w:rPr>
          <w:color w:val="610000"/>
        </w:rPr>
        <w:t xml:space="preserve"> কী</w:t>
      </w:r>
      <w:r>
        <w:rPr>
          <w:color w:val="000078"/>
        </w:rPr>
        <w:t xml:space="preserve"> সবার</w:t>
      </w:r>
      <w:r>
        <w:rPr>
          <w:color w:val="4D0000"/>
        </w:rPr>
        <w:t xml:space="preserve"> জন্য</w:t>
      </w:r>
      <w:r>
        <w:rPr>
          <w:color w:val="0000A9"/>
        </w:rPr>
        <w:t xml:space="preserve"> প্রজয্য</w:t>
      </w:r>
      <w:r>
        <w:br/>
      </w:r>
      <w:r>
        <w:rPr>
          <w:color w:val="6A0000"/>
        </w:rPr>
        <w:t xml:space="preserve"> sir</w:t>
      </w:r>
      <w:r>
        <w:rPr>
          <w:color w:val="430000"/>
        </w:rPr>
        <w:t xml:space="preserve"> ami</w:t>
      </w:r>
      <w:r>
        <w:rPr>
          <w:color w:val="000045"/>
        </w:rPr>
        <w:t xml:space="preserve"> ki</w:t>
      </w:r>
      <w:r>
        <w:rPr>
          <w:color w:val="0000B9"/>
        </w:rPr>
        <w:t xml:space="preserve"> lun</w:t>
      </w:r>
      <w:r>
        <w:rPr>
          <w:color w:val="000064"/>
        </w:rPr>
        <w:t xml:space="preserve"> pabo</w:t>
      </w:r>
      <w:r>
        <w:br/>
      </w:r>
      <w:r>
        <w:rPr>
          <w:color w:val="960000"/>
        </w:rPr>
        <w:t xml:space="preserve"> vaya</w:t>
      </w:r>
      <w:r>
        <w:rPr>
          <w:color w:val="320000"/>
        </w:rPr>
        <w:t xml:space="preserve"> ami</w:t>
      </w:r>
      <w:r>
        <w:rPr>
          <w:color w:val="00005C"/>
        </w:rPr>
        <w:t xml:space="preserve"> lon</w:t>
      </w:r>
      <w:r>
        <w:rPr>
          <w:color w:val="000098"/>
        </w:rPr>
        <w:t xml:space="preserve"> pabu</w:t>
      </w:r>
      <w:r>
        <w:rPr>
          <w:color w:val="00005A"/>
        </w:rPr>
        <w:t xml:space="preserve"> ni</w:t>
      </w:r>
      <w:r>
        <w:br/>
      </w:r>
      <w:r>
        <w:rPr>
          <w:color w:val="000056"/>
        </w:rPr>
        <w:t xml:space="preserve"> বিকাশে</w:t>
      </w:r>
      <w:r>
        <w:rPr>
          <w:color w:val="3B0000"/>
        </w:rPr>
        <w:t xml:space="preserve"> কি</w:t>
      </w:r>
      <w:r>
        <w:rPr>
          <w:color w:val="000053"/>
        </w:rPr>
        <w:t xml:space="preserve"> এখন</w:t>
      </w:r>
      <w:r>
        <w:rPr>
          <w:color w:val="00004E"/>
        </w:rPr>
        <w:t xml:space="preserve"> লোন</w:t>
      </w:r>
      <w:r>
        <w:rPr>
          <w:color w:val="530000"/>
        </w:rPr>
        <w:t xml:space="preserve"> এর</w:t>
      </w:r>
      <w:r>
        <w:rPr>
          <w:color w:val="0000A6"/>
        </w:rPr>
        <w:t xml:space="preserve"> ব্যবস্থা</w:t>
      </w:r>
      <w:r>
        <w:rPr>
          <w:color w:val="00004F"/>
        </w:rPr>
        <w:t xml:space="preserve"> আছে</w:t>
      </w:r>
      <w:r>
        <w:br/>
      </w:r>
      <w:r>
        <w:rPr>
          <w:color w:val="000032"/>
        </w:rPr>
        <w:t xml:space="preserve"> bkash</w:t>
      </w:r>
      <w:r>
        <w:rPr>
          <w:color w:val="00006D"/>
        </w:rPr>
        <w:t xml:space="preserve"> apps</w:t>
      </w:r>
      <w:r>
        <w:rPr>
          <w:color w:val="00004F"/>
        </w:rPr>
        <w:t xml:space="preserve"> loan</w:t>
      </w:r>
      <w:r>
        <w:rPr>
          <w:color w:val="0000BE"/>
        </w:rPr>
        <w:t xml:space="preserve"> dessena</w:t>
      </w:r>
      <w:r>
        <w:rPr>
          <w:color w:val="000059"/>
        </w:rPr>
        <w:t xml:space="preserve"> keno</w:t>
      </w:r>
      <w:r>
        <w:br/>
      </w:r>
      <w:r>
        <w:rPr>
          <w:color w:val="370000"/>
        </w:rPr>
        <w:t xml:space="preserve"> ami</w:t>
      </w:r>
      <w:r>
        <w:rPr>
          <w:color w:val="000066"/>
        </w:rPr>
        <w:t xml:space="preserve"> lon</w:t>
      </w:r>
      <w:r>
        <w:rPr>
          <w:color w:val="000052"/>
        </w:rPr>
        <w:t xml:space="preserve"> pabo</w:t>
      </w:r>
      <w:r>
        <w:rPr>
          <w:color w:val="780000"/>
        </w:rPr>
        <w:t xml:space="preserve"> kina</w:t>
      </w:r>
      <w:r>
        <w:rPr>
          <w:color w:val="000059"/>
        </w:rPr>
        <w:t xml:space="preserve"> kivabe</w:t>
      </w:r>
      <w:r>
        <w:rPr>
          <w:color w:val="000093"/>
        </w:rPr>
        <w:t xml:space="preserve"> janbo</w:t>
      </w:r>
      <w:r>
        <w:br/>
      </w:r>
      <w:r>
        <w:rPr>
          <w:color w:val="00006E"/>
        </w:rPr>
        <w:t xml:space="preserve"> লোন</w:t>
      </w:r>
      <w:r>
        <w:rPr>
          <w:color w:val="000076"/>
        </w:rPr>
        <w:t xml:space="preserve"> কিভাবে</w:t>
      </w:r>
      <w:r>
        <w:rPr>
          <w:color w:val="000082"/>
        </w:rPr>
        <w:t xml:space="preserve"> নিতে</w:t>
      </w:r>
      <w:r>
        <w:rPr>
          <w:color w:val="000093"/>
        </w:rPr>
        <w:t xml:space="preserve"> পারবো</w:t>
      </w:r>
      <w:r>
        <w:br/>
      </w:r>
      <w:r>
        <w:rPr>
          <w:color w:val="4B0000"/>
        </w:rPr>
        <w:t xml:space="preserve"> amar</w:t>
      </w:r>
      <w:r>
        <w:rPr>
          <w:color w:val="0000B3"/>
        </w:rPr>
        <w:t xml:space="preserve"> hajar</w:t>
      </w:r>
      <w:r>
        <w:rPr>
          <w:color w:val="000062"/>
        </w:rPr>
        <w:t xml:space="preserve"> loan</w:t>
      </w:r>
      <w:r>
        <w:rPr>
          <w:color w:val="830000"/>
        </w:rPr>
        <w:t xml:space="preserve"> lagbe</w:t>
      </w:r>
      <w:r>
        <w:br/>
      </w:r>
      <w:r>
        <w:rPr>
          <w:color w:val="000042"/>
        </w:rPr>
        <w:t xml:space="preserve"> loan</w:t>
      </w:r>
      <w:r>
        <w:rPr>
          <w:color w:val="4E0000"/>
        </w:rPr>
        <w:t xml:space="preserve"> ar</w:t>
      </w:r>
      <w:r>
        <w:rPr>
          <w:color w:val="4D0000"/>
        </w:rPr>
        <w:t xml:space="preserve"> jonno</w:t>
      </w:r>
      <w:r>
        <w:rPr>
          <w:color w:val="2E0000"/>
        </w:rPr>
        <w:t xml:space="preserve"> ami</w:t>
      </w:r>
      <w:r>
        <w:rPr>
          <w:color w:val="000030"/>
        </w:rPr>
        <w:t xml:space="preserve"> ki</w:t>
      </w:r>
      <w:r>
        <w:rPr>
          <w:color w:val="00005A"/>
        </w:rPr>
        <w:t xml:space="preserve"> vabe</w:t>
      </w:r>
      <w:r>
        <w:rPr>
          <w:color w:val="660000"/>
        </w:rPr>
        <w:t xml:space="preserve"> available</w:t>
      </w:r>
      <w:r>
        <w:rPr>
          <w:color w:val="870000"/>
        </w:rPr>
        <w:t xml:space="preserve"> hoite</w:t>
      </w:r>
      <w:r>
        <w:rPr>
          <w:color w:val="000051"/>
        </w:rPr>
        <w:t xml:space="preserve"> pari</w:t>
      </w:r>
      <w:r>
        <w:br/>
      </w:r>
      <w:r>
        <w:rPr>
          <w:color w:val="2B0000"/>
        </w:rPr>
        <w:t xml:space="preserve"> আমি</w:t>
      </w:r>
      <w:r>
        <w:rPr>
          <w:color w:val="000048"/>
        </w:rPr>
        <w:t xml:space="preserve"> জানতে</w:t>
      </w:r>
      <w:r>
        <w:rPr>
          <w:color w:val="00006B"/>
        </w:rPr>
        <w:t xml:space="preserve"> চায়</w:t>
      </w:r>
      <w:r>
        <w:rPr>
          <w:color w:val="000066"/>
        </w:rPr>
        <w:t xml:space="preserve"> লোনের</w:t>
      </w:r>
      <w:r>
        <w:rPr>
          <w:color w:val="0000A2"/>
        </w:rPr>
        <w:t xml:space="preserve"> বিযয়</w:t>
      </w:r>
      <w:r>
        <w:rPr>
          <w:color w:val="610000"/>
        </w:rPr>
        <w:t xml:space="preserve"> নিয়ে</w:t>
      </w:r>
      <w:r>
        <w:br/>
      </w:r>
      <w:r>
        <w:rPr>
          <w:color w:val="000057"/>
        </w:rPr>
        <w:t xml:space="preserve"> লোন</w:t>
      </w:r>
      <w:r>
        <w:rPr>
          <w:color w:val="00007B"/>
        </w:rPr>
        <w:t xml:space="preserve"> পেতে</w:t>
      </w:r>
      <w:r>
        <w:rPr>
          <w:color w:val="8E0000"/>
        </w:rPr>
        <w:t xml:space="preserve"> হলে</w:t>
      </w:r>
      <w:r>
        <w:rPr>
          <w:color w:val="410000"/>
        </w:rPr>
        <w:t xml:space="preserve"> কি</w:t>
      </w:r>
      <w:r>
        <w:rPr>
          <w:color w:val="4E0000"/>
        </w:rPr>
        <w:t xml:space="preserve"> করতে</w:t>
      </w:r>
      <w:r>
        <w:rPr>
          <w:color w:val="690000"/>
        </w:rPr>
        <w:t xml:space="preserve"> হবে</w:t>
      </w:r>
      <w:r>
        <w:br/>
      </w:r>
      <w:r>
        <w:rPr>
          <w:color w:val="000033"/>
        </w:rPr>
        <w:t xml:space="preserve"> বিকাশ</w:t>
      </w:r>
      <w:r>
        <w:rPr>
          <w:color w:val="000053"/>
        </w:rPr>
        <w:t xml:space="preserve"> কিভাবে</w:t>
      </w:r>
      <w:r>
        <w:rPr>
          <w:color w:val="000077"/>
        </w:rPr>
        <w:t xml:space="preserve"> ব্যবহার</w:t>
      </w:r>
      <w:r>
        <w:rPr>
          <w:color w:val="590000"/>
        </w:rPr>
        <w:t xml:space="preserve"> করলে</w:t>
      </w:r>
      <w:r>
        <w:rPr>
          <w:color w:val="630000"/>
        </w:rPr>
        <w:t xml:space="preserve"> আমাকে</w:t>
      </w:r>
      <w:r>
        <w:rPr>
          <w:color w:val="00004D"/>
        </w:rPr>
        <w:t xml:space="preserve"> লোন</w:t>
      </w:r>
      <w:r>
        <w:rPr>
          <w:color w:val="830000"/>
        </w:rPr>
        <w:t xml:space="preserve"> দিবে</w:t>
      </w:r>
      <w:r>
        <w:br/>
      </w:r>
      <w:r>
        <w:rPr>
          <w:color w:val="370000"/>
        </w:rPr>
        <w:t xml:space="preserve"> আমি</w:t>
      </w:r>
      <w:r>
        <w:rPr>
          <w:color w:val="3B0000"/>
        </w:rPr>
        <w:t xml:space="preserve"> কি</w:t>
      </w:r>
      <w:r>
        <w:rPr>
          <w:color w:val="000080"/>
        </w:rPr>
        <w:t xml:space="preserve"> লোনের</w:t>
      </w:r>
      <w:r>
        <w:rPr>
          <w:color w:val="0000CC"/>
        </w:rPr>
        <w:t xml:space="preserve"> উপজুক্ত</w:t>
      </w:r>
      <w:r>
        <w:br/>
      </w:r>
      <w:r>
        <w:rPr>
          <w:color w:val="000044"/>
        </w:rPr>
        <w:t xml:space="preserve"> ekta</w:t>
      </w:r>
      <w:r>
        <w:rPr>
          <w:color w:val="000043"/>
        </w:rPr>
        <w:t xml:space="preserve"> information</w:t>
      </w:r>
      <w:r>
        <w:rPr>
          <w:color w:val="490000"/>
        </w:rPr>
        <w:t xml:space="preserve"> lagbe</w:t>
      </w:r>
      <w:r>
        <w:rPr>
          <w:color w:val="000051"/>
        </w:rPr>
        <w:t xml:space="preserve"> city</w:t>
      </w:r>
      <w:r>
        <w:rPr>
          <w:color w:val="00003A"/>
        </w:rPr>
        <w:t xml:space="preserve"> bank</w:t>
      </w:r>
      <w:r>
        <w:rPr>
          <w:color w:val="320000"/>
        </w:rPr>
        <w:t xml:space="preserve"> er</w:t>
      </w:r>
      <w:r>
        <w:rPr>
          <w:color w:val="000084"/>
        </w:rPr>
        <w:t xml:space="preserve"> moddhome</w:t>
      </w:r>
      <w:r>
        <w:rPr>
          <w:color w:val="000023"/>
        </w:rPr>
        <w:t xml:space="preserve"> bkash</w:t>
      </w:r>
      <w:r>
        <w:rPr>
          <w:color w:val="000031"/>
        </w:rPr>
        <w:t xml:space="preserve"> e</w:t>
      </w:r>
      <w:r>
        <w:rPr>
          <w:color w:val="000037"/>
        </w:rPr>
        <w:t xml:space="preserve"> loan</w:t>
      </w:r>
      <w:r>
        <w:rPr>
          <w:color w:val="000054"/>
        </w:rPr>
        <w:t xml:space="preserve"> pawa</w:t>
      </w:r>
      <w:r>
        <w:rPr>
          <w:color w:val="000044"/>
        </w:rPr>
        <w:t xml:space="preserve"> jabe</w:t>
      </w:r>
      <w:r>
        <w:rPr>
          <w:color w:val="000028"/>
        </w:rPr>
        <w:t xml:space="preserve"> ki</w:t>
      </w:r>
      <w:r>
        <w:rPr>
          <w:color w:val="000000"/>
        </w:rPr>
        <w:t xml:space="preserve"> vabe</w:t>
      </w:r>
      <w:r>
        <w:br/>
      </w:r>
      <w:r>
        <w:rPr>
          <w:color w:val="00004C"/>
        </w:rPr>
        <w:t xml:space="preserve"> লোন</w:t>
      </w:r>
      <w:r>
        <w:rPr>
          <w:color w:val="00005A"/>
        </w:rPr>
        <w:t xml:space="preserve"> নিতে</w:t>
      </w:r>
      <w:r>
        <w:rPr>
          <w:color w:val="00004B"/>
        </w:rPr>
        <w:t xml:space="preserve"> চাই</w:t>
      </w:r>
      <w:r>
        <w:rPr>
          <w:color w:val="830000"/>
        </w:rPr>
        <w:t xml:space="preserve"> কিন্ত</w:t>
      </w:r>
      <w:r>
        <w:rPr>
          <w:color w:val="630000"/>
        </w:rPr>
        <w:t xml:space="preserve"> হয়</w:t>
      </w:r>
      <w:r>
        <w:rPr>
          <w:color w:val="860000"/>
        </w:rPr>
        <w:t xml:space="preserve"> নয়</w:t>
      </w:r>
      <w:r>
        <w:br/>
      </w:r>
      <w:r>
        <w:rPr>
          <w:color w:val="000000"/>
        </w:rPr>
        <w:t xml:space="preserve"> জী</w:t>
      </w:r>
      <w:r>
        <w:rPr>
          <w:color w:val="000052"/>
        </w:rPr>
        <w:t xml:space="preserve"> সিটি</w:t>
      </w:r>
      <w:r>
        <w:rPr>
          <w:color w:val="000058"/>
        </w:rPr>
        <w:t xml:space="preserve"> ব্যাংকের</w:t>
      </w:r>
      <w:r>
        <w:rPr>
          <w:color w:val="000064"/>
        </w:rPr>
        <w:t xml:space="preserve"> লোন</w:t>
      </w:r>
      <w:r>
        <w:rPr>
          <w:color w:val="000043"/>
        </w:rPr>
        <w:t xml:space="preserve"> সম্পর্কে</w:t>
      </w:r>
      <w:r>
        <w:rPr>
          <w:color w:val="00003A"/>
        </w:rPr>
        <w:t xml:space="preserve"> জানতে</w:t>
      </w:r>
      <w:r>
        <w:rPr>
          <w:color w:val="000052"/>
        </w:rPr>
        <w:t xml:space="preserve"> চাচ্ছিলাম</w:t>
      </w:r>
      <w:r>
        <w:rPr>
          <w:color w:val="000064"/>
        </w:rPr>
        <w:t xml:space="preserve"> লোন</w:t>
      </w:r>
      <w:r>
        <w:rPr>
          <w:color w:val="00003B"/>
        </w:rPr>
        <w:t xml:space="preserve"> নিতে</w:t>
      </w:r>
      <w:r>
        <w:rPr>
          <w:color w:val="4F0000"/>
        </w:rPr>
        <w:t xml:space="preserve"> গেলে</w:t>
      </w:r>
      <w:r>
        <w:rPr>
          <w:color w:val="400000"/>
        </w:rPr>
        <w:t xml:space="preserve"> আমাকে</w:t>
      </w:r>
      <w:r>
        <w:rPr>
          <w:color w:val="4B0000"/>
        </w:rPr>
        <w:t xml:space="preserve"> কি</w:t>
      </w:r>
      <w:r>
        <w:rPr>
          <w:color w:val="4B0000"/>
        </w:rPr>
        <w:t xml:space="preserve"> কি</w:t>
      </w:r>
      <w:r>
        <w:rPr>
          <w:color w:val="2C0000"/>
        </w:rPr>
        <w:t xml:space="preserve"> করতে</w:t>
      </w:r>
      <w:r>
        <w:rPr>
          <w:color w:val="3C0000"/>
        </w:rPr>
        <w:t xml:space="preserve"> হবে</w:t>
      </w:r>
      <w:r>
        <w:br/>
      </w:r>
      <w:r>
        <w:rPr>
          <w:color w:val="660000"/>
        </w:rPr>
        <w:t xml:space="preserve"> আমরা</w:t>
      </w:r>
      <w:r>
        <w:rPr>
          <w:color w:val="00003F"/>
        </w:rPr>
        <w:t xml:space="preserve"> কত</w:t>
      </w:r>
      <w:r>
        <w:rPr>
          <w:color w:val="000024"/>
        </w:rPr>
        <w:t xml:space="preserve"> টাকা</w:t>
      </w:r>
      <w:r>
        <w:rPr>
          <w:color w:val="000047"/>
        </w:rPr>
        <w:t xml:space="preserve"> লেনদেন</w:t>
      </w:r>
      <w:r>
        <w:rPr>
          <w:color w:val="3C0000"/>
        </w:rPr>
        <w:t xml:space="preserve"> করলে</w:t>
      </w:r>
      <w:r>
        <w:rPr>
          <w:color w:val="490000"/>
        </w:rPr>
        <w:t xml:space="preserve"> আপনাদের</w:t>
      </w:r>
      <w:r>
        <w:rPr>
          <w:color w:val="000034"/>
        </w:rPr>
        <w:t xml:space="preserve"> লোন</w:t>
      </w:r>
      <w:r>
        <w:rPr>
          <w:color w:val="370000"/>
        </w:rPr>
        <w:t xml:space="preserve"> এর</w:t>
      </w:r>
      <w:r>
        <w:rPr>
          <w:color w:val="000073"/>
        </w:rPr>
        <w:t xml:space="preserve"> আওতায়</w:t>
      </w:r>
      <w:r>
        <w:rPr>
          <w:color w:val="670000"/>
        </w:rPr>
        <w:t xml:space="preserve"> আসতে</w:t>
      </w:r>
      <w:r>
        <w:rPr>
          <w:color w:val="000046"/>
        </w:rPr>
        <w:t xml:space="preserve"> পারবো</w:t>
      </w:r>
      <w:r>
        <w:br/>
      </w:r>
      <w:r>
        <w:rPr>
          <w:color w:val="520000"/>
        </w:rPr>
        <w:t xml:space="preserve"> if</w:t>
      </w:r>
      <w:r>
        <w:rPr>
          <w:color w:val="5C0000"/>
        </w:rPr>
        <w:t xml:space="preserve"> i</w:t>
      </w:r>
      <w:r>
        <w:rPr>
          <w:color w:val="000059"/>
        </w:rPr>
        <w:t xml:space="preserve"> give</w:t>
      </w:r>
      <w:r>
        <w:rPr>
          <w:color w:val="00007C"/>
        </w:rPr>
        <w:t xml:space="preserve"> cheque</w:t>
      </w:r>
      <w:r>
        <w:rPr>
          <w:color w:val="000081"/>
        </w:rPr>
        <w:t xml:space="preserve"> gurranty</w:t>
      </w:r>
      <w:r>
        <w:rPr>
          <w:color w:val="000000"/>
        </w:rPr>
        <w:t xml:space="preserve"> can</w:t>
      </w:r>
      <w:r>
        <w:rPr>
          <w:color w:val="5C0000"/>
        </w:rPr>
        <w:t xml:space="preserve"> i</w:t>
      </w:r>
      <w:r>
        <w:rPr>
          <w:color w:val="000044"/>
        </w:rPr>
        <w:t xml:space="preserve"> get</w:t>
      </w:r>
      <w:r>
        <w:rPr>
          <w:color w:val="3C0000"/>
        </w:rPr>
        <w:t xml:space="preserve"> the</w:t>
      </w:r>
      <w:r>
        <w:rPr>
          <w:color w:val="000022"/>
        </w:rPr>
        <w:t xml:space="preserve"> bkash</w:t>
      </w:r>
      <w:r>
        <w:rPr>
          <w:color w:val="000000"/>
        </w:rPr>
        <w:t xml:space="preserve"> loan</w:t>
      </w:r>
      <w:r>
        <w:br/>
      </w:r>
      <w:r>
        <w:rPr>
          <w:color w:val="00003B"/>
        </w:rPr>
        <w:t xml:space="preserve"> বিকাশে</w:t>
      </w:r>
      <w:r>
        <w:rPr>
          <w:color w:val="000036"/>
        </w:rPr>
        <w:t xml:space="preserve"> লোন</w:t>
      </w:r>
      <w:r>
        <w:rPr>
          <w:color w:val="00006A"/>
        </w:rPr>
        <w:t xml:space="preserve"> দেখা</w:t>
      </w:r>
      <w:r>
        <w:rPr>
          <w:color w:val="00006B"/>
        </w:rPr>
        <w:t xml:space="preserve"> যাই</w:t>
      </w:r>
      <w:r>
        <w:rPr>
          <w:color w:val="670000"/>
        </w:rPr>
        <w:t xml:space="preserve"> ওটা</w:t>
      </w:r>
      <w:r>
        <w:rPr>
          <w:color w:val="00005D"/>
        </w:rPr>
        <w:t xml:space="preserve"> কেমনে</w:t>
      </w:r>
      <w:r>
        <w:rPr>
          <w:color w:val="00007F"/>
        </w:rPr>
        <w:t xml:space="preserve"> নিমু</w:t>
      </w:r>
      <w:r>
        <w:br/>
      </w:r>
      <w:r>
        <w:rPr>
          <w:color w:val="000047"/>
        </w:rPr>
        <w:t xml:space="preserve"> bkas</w:t>
      </w:r>
      <w:r>
        <w:rPr>
          <w:color w:val="000031"/>
        </w:rPr>
        <w:t xml:space="preserve"> app</w:t>
      </w:r>
      <w:r>
        <w:rPr>
          <w:color w:val="360000"/>
        </w:rPr>
        <w:t xml:space="preserve"> ar</w:t>
      </w:r>
      <w:r>
        <w:rPr>
          <w:color w:val="00006E"/>
        </w:rPr>
        <w:t xml:space="preserve"> madhoma</w:t>
      </w:r>
      <w:r>
        <w:rPr>
          <w:color w:val="3E0000"/>
        </w:rPr>
        <w:t xml:space="preserve"> naki</w:t>
      </w:r>
      <w:r>
        <w:rPr>
          <w:color w:val="00002E"/>
        </w:rPr>
        <w:t xml:space="preserve"> loan</w:t>
      </w:r>
      <w:r>
        <w:rPr>
          <w:color w:val="00006A"/>
        </w:rPr>
        <w:t xml:space="preserve"> naw</w:t>
      </w:r>
      <w:r>
        <w:rPr>
          <w:color w:val="250000"/>
        </w:rPr>
        <w:t xml:space="preserve"> a</w:t>
      </w:r>
      <w:r>
        <w:rPr>
          <w:color w:val="00003E"/>
        </w:rPr>
        <w:t xml:space="preserve"> jai</w:t>
      </w:r>
      <w:r>
        <w:rPr>
          <w:color w:val="00006A"/>
        </w:rPr>
        <w:t xml:space="preserve"> saita</w:t>
      </w:r>
      <w:r>
        <w:rPr>
          <w:color w:val="00005A"/>
        </w:rPr>
        <w:t xml:space="preserve"> kivaba</w:t>
      </w:r>
      <w:r>
        <w:br/>
      </w:r>
      <w:r>
        <w:rPr>
          <w:color w:val="000039"/>
        </w:rPr>
        <w:t xml:space="preserve"> বিকাশ</w:t>
      </w:r>
      <w:r>
        <w:rPr>
          <w:color w:val="000057"/>
        </w:rPr>
        <w:t xml:space="preserve"> লোন</w:t>
      </w:r>
      <w:r>
        <w:rPr>
          <w:color w:val="00008E"/>
        </w:rPr>
        <w:t xml:space="preserve"> পাওয়ার</w:t>
      </w:r>
      <w:r>
        <w:rPr>
          <w:color w:val="0000AB"/>
        </w:rPr>
        <w:t xml:space="preserve"> শর্ত</w:t>
      </w:r>
      <w:r>
        <w:rPr>
          <w:color w:val="410000"/>
        </w:rPr>
        <w:t xml:space="preserve"> কি</w:t>
      </w:r>
      <w:r>
        <w:rPr>
          <w:color w:val="410000"/>
        </w:rPr>
        <w:t xml:space="preserve"> কি</w:t>
      </w:r>
      <w:r>
        <w:br/>
      </w:r>
      <w:r>
        <w:rPr>
          <w:color w:val="000077"/>
        </w:rPr>
        <w:t xml:space="preserve"> how</w:t>
      </w:r>
      <w:r>
        <w:rPr>
          <w:color w:val="00005C"/>
        </w:rPr>
        <w:t xml:space="preserve"> to</w:t>
      </w:r>
      <w:r>
        <w:rPr>
          <w:color w:val="00009F"/>
        </w:rPr>
        <w:t xml:space="preserve"> eligible</w:t>
      </w:r>
      <w:r>
        <w:rPr>
          <w:color w:val="810000"/>
        </w:rPr>
        <w:t xml:space="preserve"> for</w:t>
      </w:r>
      <w:r>
        <w:rPr>
          <w:color w:val="000000"/>
        </w:rPr>
        <w:t xml:space="preserve"> loan</w:t>
      </w:r>
      <w:r>
        <w:br/>
      </w:r>
      <w:r>
        <w:rPr>
          <w:color w:val="00005E"/>
        </w:rPr>
        <w:t xml:space="preserve"> how</w:t>
      </w:r>
      <w:r>
        <w:rPr>
          <w:color w:val="00005A"/>
        </w:rPr>
        <w:t xml:space="preserve"> can</w:t>
      </w:r>
      <w:r>
        <w:rPr>
          <w:color w:val="460000"/>
        </w:rPr>
        <w:t xml:space="preserve"> i</w:t>
      </w:r>
      <w:r>
        <w:rPr>
          <w:color w:val="000068"/>
        </w:rPr>
        <w:t xml:space="preserve"> get</w:t>
      </w:r>
      <w:r>
        <w:rPr>
          <w:color w:val="000052"/>
        </w:rPr>
        <w:t xml:space="preserve"> loan</w:t>
      </w:r>
      <w:r>
        <w:rPr>
          <w:color w:val="000061"/>
        </w:rPr>
        <w:t xml:space="preserve"> from</w:t>
      </w:r>
      <w:r>
        <w:rPr>
          <w:color w:val="000034"/>
        </w:rPr>
        <w:t xml:space="preserve"> bkash</w:t>
      </w:r>
      <w:r>
        <w:rPr>
          <w:color w:val="710000"/>
        </w:rPr>
        <w:t xml:space="preserve"> oi</w:t>
      </w:r>
      <w:r>
        <w:br/>
      </w:r>
      <w:r>
        <w:rPr>
          <w:color w:val="000033"/>
        </w:rPr>
        <w:t xml:space="preserve"> how</w:t>
      </w:r>
      <w:r>
        <w:rPr>
          <w:color w:val="3E0000"/>
        </w:rPr>
        <w:t xml:space="preserve"> do</w:t>
      </w:r>
      <w:r>
        <w:rPr>
          <w:color w:val="260000"/>
        </w:rPr>
        <w:t xml:space="preserve"> i</w:t>
      </w:r>
      <w:r>
        <w:rPr>
          <w:color w:val="000039"/>
        </w:rPr>
        <w:t xml:space="preserve"> get</w:t>
      </w:r>
      <w:r>
        <w:rPr>
          <w:color w:val="00008A"/>
        </w:rPr>
        <w:t xml:space="preserve"> bkas</w:t>
      </w:r>
      <w:r>
        <w:rPr>
          <w:color w:val="00005A"/>
        </w:rPr>
        <w:t xml:space="preserve"> loan</w:t>
      </w:r>
      <w:r>
        <w:rPr>
          <w:color w:val="480000"/>
        </w:rPr>
        <w:t xml:space="preserve"> or</w:t>
      </w:r>
      <w:r>
        <w:rPr>
          <w:color w:val="3E0000"/>
        </w:rPr>
        <w:t xml:space="preserve"> what</w:t>
      </w:r>
      <w:r>
        <w:rPr>
          <w:color w:val="320000"/>
        </w:rPr>
        <w:t xml:space="preserve"> is</w:t>
      </w:r>
      <w:r>
        <w:rPr>
          <w:color w:val="320000"/>
        </w:rPr>
        <w:t xml:space="preserve"> the</w:t>
      </w:r>
      <w:r>
        <w:rPr>
          <w:color w:val="00005D"/>
        </w:rPr>
        <w:t xml:space="preserve"> criteria</w:t>
      </w:r>
      <w:r>
        <w:rPr>
          <w:color w:val="380000"/>
        </w:rPr>
        <w:t xml:space="preserve"> for</w:t>
      </w:r>
      <w:r>
        <w:rPr>
          <w:color w:val="00008A"/>
        </w:rPr>
        <w:t xml:space="preserve"> bkas</w:t>
      </w:r>
      <w:r>
        <w:rPr>
          <w:color w:val="00005A"/>
        </w:rPr>
        <w:t xml:space="preserve"> loan</w:t>
      </w:r>
      <w:r>
        <w:br/>
      </w:r>
      <w:r>
        <w:rPr>
          <w:color w:val="180000"/>
        </w:rPr>
        <w:t xml:space="preserve"> amar</w:t>
      </w:r>
      <w:r>
        <w:rPr>
          <w:color w:val="000040"/>
        </w:rPr>
        <w:t xml:space="preserve"> loan</w:t>
      </w:r>
      <w:r>
        <w:rPr>
          <w:color w:val="000046"/>
        </w:rPr>
        <w:t xml:space="preserve"> dashboard</w:t>
      </w:r>
      <w:r>
        <w:rPr>
          <w:color w:val="00003E"/>
        </w:rPr>
        <w:t xml:space="preserve"> ashar</w:t>
      </w:r>
      <w:r>
        <w:rPr>
          <w:color w:val="00003B"/>
        </w:rPr>
        <w:t xml:space="preserve"> poreo</w:t>
      </w:r>
      <w:r>
        <w:rPr>
          <w:color w:val="160000"/>
        </w:rPr>
        <w:t xml:space="preserve"> ami</w:t>
      </w:r>
      <w:r>
        <w:rPr>
          <w:color w:val="000040"/>
        </w:rPr>
        <w:t xml:space="preserve"> loan</w:t>
      </w:r>
      <w:r>
        <w:rPr>
          <w:color w:val="000023"/>
        </w:rPr>
        <w:t xml:space="preserve"> kno</w:t>
      </w:r>
      <w:r>
        <w:rPr>
          <w:color w:val="00002A"/>
        </w:rPr>
        <w:t xml:space="preserve"> dite</w:t>
      </w:r>
      <w:r>
        <w:rPr>
          <w:color w:val="00002D"/>
        </w:rPr>
        <w:t xml:space="preserve"> parchi</w:t>
      </w:r>
      <w:r>
        <w:rPr>
          <w:color w:val="00002F"/>
        </w:rPr>
        <w:t xml:space="preserve"> nah</w:t>
      </w:r>
      <w:r>
        <w:rPr>
          <w:color w:val="00008F"/>
        </w:rPr>
        <w:t xml:space="preserve"> iktu</w:t>
      </w:r>
      <w:r>
        <w:rPr>
          <w:color w:val="000000"/>
        </w:rPr>
        <w:t xml:space="preserve"> bolben</w:t>
      </w:r>
      <w:r>
        <w:rPr>
          <w:color w:val="000040"/>
        </w:rPr>
        <w:t xml:space="preserve"> loan</w:t>
      </w:r>
      <w:r>
        <w:rPr>
          <w:color w:val="00003E"/>
        </w:rPr>
        <w:t xml:space="preserve"> newar</w:t>
      </w:r>
      <w:r>
        <w:rPr>
          <w:color w:val="250000"/>
        </w:rPr>
        <w:t xml:space="preserve"> jonno</w:t>
      </w:r>
      <w:r>
        <w:rPr>
          <w:color w:val="000017"/>
        </w:rPr>
        <w:t xml:space="preserve"> ki</w:t>
      </w:r>
      <w:r>
        <w:rPr>
          <w:color w:val="4C0000"/>
        </w:rPr>
        <w:t xml:space="preserve"> korre</w:t>
      </w:r>
      <w:r>
        <w:rPr>
          <w:color w:val="000027"/>
        </w:rPr>
        <w:t xml:space="preserve"> hobe</w:t>
      </w:r>
      <w:r>
        <w:rPr>
          <w:color w:val="2F0000"/>
        </w:rPr>
        <w:t xml:space="preserve"> jodi</w:t>
      </w:r>
      <w:r>
        <w:rPr>
          <w:color w:val="00008F"/>
        </w:rPr>
        <w:t xml:space="preserve"> iktu</w:t>
      </w:r>
      <w:r>
        <w:rPr>
          <w:color w:val="00003C"/>
        </w:rPr>
        <w:t xml:space="preserve"> bolten</w:t>
      </w:r>
      <w:r>
        <w:br/>
      </w:r>
      <w:r>
        <w:rPr>
          <w:color w:val="00003F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5F"/>
        </w:rPr>
        <w:t xml:space="preserve"> লোন</w:t>
      </w:r>
      <w:r>
        <w:rPr>
          <w:color w:val="00008A"/>
        </w:rPr>
        <w:t xml:space="preserve"> দেওয়া</w:t>
      </w:r>
      <w:r>
        <w:rPr>
          <w:color w:val="7D0000"/>
        </w:rPr>
        <w:t xml:space="preserve"> হয়</w:t>
      </w:r>
      <w:r>
        <w:rPr>
          <w:color w:val="000066"/>
        </w:rPr>
        <w:t xml:space="preserve"> কিভাবে</w:t>
      </w:r>
      <w:r>
        <w:br/>
      </w:r>
      <w:r>
        <w:rPr>
          <w:color w:val="B20000"/>
        </w:rPr>
        <w:t xml:space="preserve"> আামি</w:t>
      </w:r>
      <w:r>
        <w:rPr>
          <w:color w:val="3B0000"/>
        </w:rPr>
        <w:t xml:space="preserve"> কি</w:t>
      </w:r>
      <w:r>
        <w:rPr>
          <w:color w:val="000034"/>
        </w:rPr>
        <w:t xml:space="preserve"> বিকাশ</w:t>
      </w:r>
      <w:r>
        <w:rPr>
          <w:color w:val="00004F"/>
        </w:rPr>
        <w:t xml:space="preserve"> লোন</w:t>
      </w:r>
      <w:r>
        <w:rPr>
          <w:color w:val="00005E"/>
        </w:rPr>
        <w:t xml:space="preserve"> নিতে</w:t>
      </w:r>
      <w:r>
        <w:rPr>
          <w:color w:val="00006A"/>
        </w:rPr>
        <w:t xml:space="preserve"> পারবো</w:t>
      </w:r>
      <w:r>
        <w:br/>
      </w:r>
      <w:r>
        <w:rPr>
          <w:color w:val="6C0000"/>
        </w:rPr>
        <w:t xml:space="preserve"> জি</w:t>
      </w:r>
      <w:r>
        <w:rPr>
          <w:color w:val="2A0000"/>
        </w:rPr>
        <w:t xml:space="preserve"> আমি</w:t>
      </w:r>
      <w:r>
        <w:rPr>
          <w:color w:val="00003C"/>
        </w:rPr>
        <w:t xml:space="preserve"> লোন</w:t>
      </w:r>
      <w:r>
        <w:rPr>
          <w:color w:val="00004A"/>
        </w:rPr>
        <w:t xml:space="preserve"> পাবো</w:t>
      </w:r>
      <w:r>
        <w:rPr>
          <w:color w:val="5B0000"/>
        </w:rPr>
        <w:t xml:space="preserve"> কি</w:t>
      </w:r>
      <w:r>
        <w:rPr>
          <w:color w:val="000032"/>
        </w:rPr>
        <w:t xml:space="preserve"> না</w:t>
      </w:r>
      <w:r>
        <w:rPr>
          <w:color w:val="000058"/>
        </w:rPr>
        <w:t xml:space="preserve"> সেটা</w:t>
      </w:r>
      <w:r>
        <w:rPr>
          <w:color w:val="5B0000"/>
        </w:rPr>
        <w:t xml:space="preserve"> কি</w:t>
      </w:r>
      <w:r>
        <w:rPr>
          <w:color w:val="000053"/>
        </w:rPr>
        <w:t xml:space="preserve"> ভাবে</w:t>
      </w:r>
      <w:r>
        <w:rPr>
          <w:color w:val="000080"/>
        </w:rPr>
        <w:t xml:space="preserve"> বুঝবো</w:t>
      </w:r>
      <w:r>
        <w:br/>
      </w:r>
      <w:r>
        <w:rPr>
          <w:color w:val="5B0000"/>
        </w:rPr>
        <w:t xml:space="preserve"> aca</w:t>
      </w:r>
      <w:r>
        <w:rPr>
          <w:color w:val="530000"/>
        </w:rPr>
        <w:t xml:space="preserve"> apu</w:t>
      </w:r>
      <w:r>
        <w:rPr>
          <w:color w:val="260000"/>
        </w:rPr>
        <w:t xml:space="preserve"> ami</w:t>
      </w:r>
      <w:r>
        <w:rPr>
          <w:color w:val="000056"/>
        </w:rPr>
        <w:t xml:space="preserve"> bksh</w:t>
      </w:r>
      <w:r>
        <w:rPr>
          <w:color w:val="000030"/>
        </w:rPr>
        <w:t xml:space="preserve"> theke</w:t>
      </w:r>
      <w:r>
        <w:rPr>
          <w:color w:val="00004D"/>
        </w:rPr>
        <w:t xml:space="preserve"> lone</w:t>
      </w:r>
      <w:r>
        <w:rPr>
          <w:color w:val="000082"/>
        </w:rPr>
        <w:t xml:space="preserve"> nite</w:t>
      </w:r>
      <w:r>
        <w:rPr>
          <w:color w:val="000056"/>
        </w:rPr>
        <w:t xml:space="preserve"> cacchi</w:t>
      </w:r>
      <w:r>
        <w:rPr>
          <w:color w:val="00003D"/>
        </w:rPr>
        <w:t xml:space="preserve"> kivabe</w:t>
      </w:r>
      <w:r>
        <w:rPr>
          <w:color w:val="000082"/>
        </w:rPr>
        <w:t xml:space="preserve"> nite</w:t>
      </w:r>
      <w:r>
        <w:rPr>
          <w:color w:val="000040"/>
        </w:rPr>
        <w:t xml:space="preserve"> parbo</w:t>
      </w:r>
      <w:r>
        <w:br/>
      </w:r>
      <w:r>
        <w:rPr>
          <w:color w:val="7A0000"/>
        </w:rPr>
        <w:t xml:space="preserve"> amake</w:t>
      </w:r>
      <w:r>
        <w:rPr>
          <w:color w:val="000059"/>
        </w:rPr>
        <w:t xml:space="preserve"> loan</w:t>
      </w:r>
      <w:r>
        <w:rPr>
          <w:color w:val="970000"/>
        </w:rPr>
        <w:t xml:space="preserve"> dey</w:t>
      </w:r>
      <w:r>
        <w:rPr>
          <w:color w:val="000049"/>
        </w:rPr>
        <w:t xml:space="preserve"> na</w:t>
      </w:r>
      <w:r>
        <w:rPr>
          <w:color w:val="750000"/>
        </w:rPr>
        <w:t xml:space="preserve"> kano</w:t>
      </w:r>
      <w:r>
        <w:br/>
      </w:r>
      <w:r>
        <w:rPr>
          <w:color w:val="000073"/>
        </w:rPr>
        <w:t xml:space="preserve"> bkashe</w:t>
      </w:r>
      <w:r>
        <w:rPr>
          <w:color w:val="580000"/>
        </w:rPr>
        <w:t xml:space="preserve"> ame</w:t>
      </w:r>
      <w:r>
        <w:rPr>
          <w:color w:val="00002E"/>
        </w:rPr>
        <w:t xml:space="preserve"> ki</w:t>
      </w:r>
      <w:r>
        <w:rPr>
          <w:color w:val="00006E"/>
        </w:rPr>
        <w:t xml:space="preserve"> babe</w:t>
      </w:r>
      <w:r>
        <w:rPr>
          <w:color w:val="000053"/>
        </w:rPr>
        <w:t xml:space="preserve"> lon</w:t>
      </w:r>
      <w:r>
        <w:rPr>
          <w:color w:val="00005D"/>
        </w:rPr>
        <w:t xml:space="preserve"> pete</w:t>
      </w:r>
      <w:r>
        <w:rPr>
          <w:color w:val="750000"/>
        </w:rPr>
        <w:t xml:space="preserve"> pare</w:t>
      </w:r>
      <w:r>
        <w:br/>
      </w:r>
      <w:r>
        <w:rPr>
          <w:color w:val="2E0000"/>
        </w:rPr>
        <w:t xml:space="preserve"> আমি</w:t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90"/>
        </w:rPr>
        <w:t xml:space="preserve"> লোন</w:t>
      </w:r>
      <w:r>
        <w:rPr>
          <w:color w:val="00004F"/>
        </w:rPr>
        <w:t xml:space="preserve"> নিতে</w:t>
      </w:r>
      <w:r>
        <w:rPr>
          <w:color w:val="0000AD"/>
        </w:rPr>
        <w:t xml:space="preserve"> চাইতেচি</w:t>
      </w:r>
      <w:r>
        <w:br/>
      </w:r>
      <w:r>
        <w:rPr>
          <w:color w:val="490000"/>
        </w:rPr>
        <w:t xml:space="preserve"> ami</w:t>
      </w:r>
      <w:r>
        <w:rPr>
          <w:color w:val="00004B"/>
        </w:rPr>
        <w:t xml:space="preserve"> ki</w:t>
      </w:r>
      <w:r>
        <w:rPr>
          <w:color w:val="000067"/>
        </w:rPr>
        <w:t xml:space="preserve"> loan</w:t>
      </w:r>
      <w:r>
        <w:rPr>
          <w:color w:val="0000CF"/>
        </w:rPr>
        <w:t xml:space="preserve"> pavo</w:t>
      </w:r>
      <w:r>
        <w:br/>
      </w:r>
      <w:r>
        <w:rPr>
          <w:color w:val="480000"/>
        </w:rPr>
        <w:t xml:space="preserve"> ami</w:t>
      </w:r>
      <w:r>
        <w:rPr>
          <w:color w:val="00002D"/>
        </w:rPr>
        <w:t xml:space="preserve"> to</w:t>
      </w:r>
      <w:r>
        <w:rPr>
          <w:color w:val="000072"/>
        </w:rPr>
        <w:t xml:space="preserve"> onik</w:t>
      </w:r>
      <w:r>
        <w:rPr>
          <w:color w:val="000079"/>
        </w:rPr>
        <w:t xml:space="preserve"> lendan</w:t>
      </w:r>
      <w:r>
        <w:rPr>
          <w:color w:val="000034"/>
        </w:rPr>
        <w:t xml:space="preserve"> kore</w:t>
      </w:r>
      <w:r>
        <w:rPr>
          <w:color w:val="2F0000"/>
        </w:rPr>
        <w:t xml:space="preserve"> but</w:t>
      </w:r>
      <w:r>
        <w:rPr>
          <w:color w:val="480000"/>
        </w:rPr>
        <w:t xml:space="preserve"> ami</w:t>
      </w:r>
      <w:r>
        <w:rPr>
          <w:color w:val="000049"/>
        </w:rPr>
        <w:t xml:space="preserve"> lone</w:t>
      </w:r>
      <w:r>
        <w:rPr>
          <w:color w:val="600000"/>
        </w:rPr>
        <w:t xml:space="preserve"> neta</w:t>
      </w:r>
      <w:r>
        <w:rPr>
          <w:color w:val="000048"/>
        </w:rPr>
        <w:t xml:space="preserve"> parchi</w:t>
      </w:r>
      <w:r>
        <w:rPr>
          <w:color w:val="000029"/>
        </w:rPr>
        <w:t xml:space="preserve"> na</w:t>
      </w:r>
      <w:r>
        <w:rPr>
          <w:color w:val="000037"/>
        </w:rPr>
        <w:t xml:space="preserve"> kno</w:t>
      </w:r>
      <w:r>
        <w:br/>
      </w:r>
      <w:r>
        <w:rPr>
          <w:color w:val="4D0000"/>
        </w:rPr>
        <w:t xml:space="preserve"> amar</w:t>
      </w:r>
      <w:r>
        <w:rPr>
          <w:color w:val="000065"/>
        </w:rPr>
        <w:t xml:space="preserve"> loan</w:t>
      </w:r>
      <w:r>
        <w:rPr>
          <w:color w:val="0000DC"/>
        </w:rPr>
        <w:t xml:space="preserve"> proiojon</w:t>
      </w:r>
      <w:r>
        <w:br/>
      </w:r>
      <w:r>
        <w:rPr>
          <w:color w:val="980000"/>
        </w:rPr>
        <w:t xml:space="preserve"> amy</w:t>
      </w:r>
      <w:r>
        <w:rPr>
          <w:color w:val="000036"/>
        </w:rPr>
        <w:t xml:space="preserve"> ki</w:t>
      </w:r>
      <w:r>
        <w:rPr>
          <w:color w:val="00006A"/>
        </w:rPr>
        <w:t xml:space="preserve"> lone</w:t>
      </w:r>
      <w:r>
        <w:rPr>
          <w:color w:val="00007C"/>
        </w:rPr>
        <w:t xml:space="preserve"> nita</w:t>
      </w:r>
      <w:r>
        <w:rPr>
          <w:color w:val="000059"/>
        </w:rPr>
        <w:t xml:space="preserve"> parbo</w:t>
      </w:r>
      <w:r>
        <w:rPr>
          <w:color w:val="00003C"/>
        </w:rPr>
        <w:t xml:space="preserve"> na</w:t>
      </w:r>
      <w:r>
        <w:br/>
      </w:r>
      <w:r>
        <w:rPr>
          <w:color w:val="00002E"/>
        </w:rPr>
        <w:t xml:space="preserve"> bkash</w:t>
      </w:r>
      <w:r>
        <w:rPr>
          <w:color w:val="000042"/>
        </w:rPr>
        <w:t xml:space="preserve"> theke</w:t>
      </w:r>
      <w:r>
        <w:rPr>
          <w:color w:val="000048"/>
        </w:rPr>
        <w:t xml:space="preserve"> loan</w:t>
      </w:r>
      <w:r>
        <w:rPr>
          <w:color w:val="420000"/>
        </w:rPr>
        <w:t xml:space="preserve"> er</w:t>
      </w:r>
      <w:r>
        <w:rPr>
          <w:color w:val="00005F"/>
        </w:rPr>
        <w:t xml:space="preserve"> option</w:t>
      </w:r>
      <w:r>
        <w:rPr>
          <w:color w:val="000042"/>
        </w:rPr>
        <w:t xml:space="preserve"> ta</w:t>
      </w:r>
      <w:r>
        <w:rPr>
          <w:color w:val="0000A7"/>
        </w:rPr>
        <w:t xml:space="preserve"> kader</w:t>
      </w:r>
      <w:r>
        <w:rPr>
          <w:color w:val="550000"/>
        </w:rPr>
        <w:t xml:space="preserve"> jonno</w:t>
      </w:r>
      <w:r>
        <w:rPr>
          <w:color w:val="000000"/>
        </w:rPr>
        <w:t xml:space="preserve"> pojojjo</w:t>
      </w:r>
      <w:r>
        <w:br/>
      </w:r>
      <w:r>
        <w:rPr>
          <w:color w:val="3E0000"/>
        </w:rPr>
        <w:t xml:space="preserve"> i</w:t>
      </w:r>
      <w:r>
        <w:rPr>
          <w:color w:val="000056"/>
        </w:rPr>
        <w:t xml:space="preserve"> want</w:t>
      </w:r>
      <w:r>
        <w:rPr>
          <w:color w:val="000040"/>
        </w:rPr>
        <w:t xml:space="preserve"> to</w:t>
      </w:r>
      <w:r>
        <w:rPr>
          <w:color w:val="00006B"/>
        </w:rPr>
        <w:t xml:space="preserve"> take</w:t>
      </w:r>
      <w:r>
        <w:rPr>
          <w:color w:val="00002E"/>
        </w:rPr>
        <w:t xml:space="preserve"> bkash</w:t>
      </w:r>
      <w:r>
        <w:rPr>
          <w:color w:val="000049"/>
        </w:rPr>
        <w:t xml:space="preserve"> loan</w:t>
      </w:r>
      <w:r>
        <w:rPr>
          <w:color w:val="0000AE"/>
        </w:rPr>
        <w:t xml:space="preserve"> 😇</w:t>
      </w:r>
      <w:r>
        <w:br/>
      </w:r>
      <w:r>
        <w:rPr>
          <w:color w:val="5C0000"/>
        </w:rPr>
        <w:t xml:space="preserve"> sir</w:t>
      </w:r>
      <w:r>
        <w:rPr>
          <w:color w:val="460000"/>
        </w:rPr>
        <w:t xml:space="preserve"> i</w:t>
      </w:r>
      <w:r>
        <w:rPr>
          <w:color w:val="00006D"/>
        </w:rPr>
        <w:t xml:space="preserve"> need</w:t>
      </w:r>
      <w:r>
        <w:rPr>
          <w:color w:val="00006B"/>
        </w:rPr>
        <w:t xml:space="preserve"> bikas</w:t>
      </w:r>
      <w:r>
        <w:rPr>
          <w:color w:val="000077"/>
        </w:rPr>
        <w:t xml:space="preserve"> lone</w:t>
      </w:r>
      <w:r>
        <w:rPr>
          <w:color w:val="000074"/>
        </w:rPr>
        <w:t xml:space="preserve"> service</w:t>
      </w:r>
      <w:r>
        <w:br/>
      </w:r>
      <w:r>
        <w:rPr>
          <w:color w:val="000037"/>
        </w:rPr>
        <w:t xml:space="preserve"> বিকাশ</w:t>
      </w:r>
      <w:r>
        <w:rPr>
          <w:color w:val="000046"/>
        </w:rPr>
        <w:t xml:space="preserve"> থেকে</w:t>
      </w:r>
      <w:r>
        <w:rPr>
          <w:color w:val="000053"/>
        </w:rPr>
        <w:t xml:space="preserve"> লোন</w:t>
      </w:r>
      <w:r>
        <w:rPr>
          <w:color w:val="000087"/>
        </w:rPr>
        <w:t xml:space="preserve"> পাওয়ার</w:t>
      </w:r>
      <w:r>
        <w:rPr>
          <w:color w:val="0000A6"/>
        </w:rPr>
        <w:t xml:space="preserve"> যোগ্য</w:t>
      </w:r>
      <w:r>
        <w:rPr>
          <w:color w:val="3E0000"/>
        </w:rPr>
        <w:t xml:space="preserve"> কি</w:t>
      </w:r>
      <w:r>
        <w:br/>
      </w:r>
      <w:r>
        <w:rPr>
          <w:color w:val="5B0000"/>
        </w:rPr>
        <w:t xml:space="preserve"> amr</w:t>
      </w:r>
      <w:r>
        <w:rPr>
          <w:color w:val="00004E"/>
        </w:rPr>
        <w:t xml:space="preserve"> tk</w:t>
      </w:r>
      <w:r>
        <w:rPr>
          <w:color w:val="000060"/>
        </w:rPr>
        <w:t xml:space="preserve"> loan</w:t>
      </w:r>
      <w:r>
        <w:rPr>
          <w:color w:val="0000CA"/>
        </w:rPr>
        <w:t xml:space="preserve"> lgbe</w:t>
      </w:r>
      <w:r>
        <w:br/>
      </w:r>
      <w:r>
        <w:rPr>
          <w:color w:val="2C0000"/>
        </w:rPr>
        <w:t xml:space="preserve"> আমার</w:t>
      </w:r>
      <w:r>
        <w:rPr>
          <w:color w:val="410000"/>
        </w:rPr>
        <w:t xml:space="preserve"> এই</w:t>
      </w:r>
      <w:r>
        <w:rPr>
          <w:color w:val="000038"/>
        </w:rPr>
        <w:t xml:space="preserve"> একাউন্ট</w:t>
      </w:r>
      <w:r>
        <w:rPr>
          <w:color w:val="000037"/>
        </w:rPr>
        <w:t xml:space="preserve"> থেকে</w:t>
      </w:r>
      <w:r>
        <w:rPr>
          <w:color w:val="000042"/>
        </w:rPr>
        <w:t xml:space="preserve"> লোন</w:t>
      </w:r>
      <w:r>
        <w:rPr>
          <w:color w:val="000089"/>
        </w:rPr>
        <w:t xml:space="preserve"> পাবার</w:t>
      </w:r>
      <w:r>
        <w:rPr>
          <w:color w:val="4E0000"/>
        </w:rPr>
        <w:t xml:space="preserve"> জন্য</w:t>
      </w:r>
      <w:r>
        <w:rPr>
          <w:color w:val="310000"/>
        </w:rPr>
        <w:t xml:space="preserve"> কি</w:t>
      </w:r>
      <w:r>
        <w:rPr>
          <w:color w:val="00008E"/>
        </w:rPr>
        <w:t xml:space="preserve"> করনিও</w:t>
      </w:r>
      <w:r>
        <w:br/>
      </w:r>
      <w:r>
        <w:rPr>
          <w:color w:val="000049"/>
        </w:rPr>
        <w:t xml:space="preserve"> loan</w:t>
      </w:r>
      <w:r>
        <w:rPr>
          <w:color w:val="000059"/>
        </w:rPr>
        <w:t xml:space="preserve"> nite</w:t>
      </w:r>
      <w:r>
        <w:rPr>
          <w:color w:val="0000B0"/>
        </w:rPr>
        <w:t xml:space="preserve"> kotota</w:t>
      </w:r>
      <w:r>
        <w:rPr>
          <w:color w:val="000067"/>
        </w:rPr>
        <w:t xml:space="preserve"> lenden</w:t>
      </w:r>
      <w:r>
        <w:rPr>
          <w:color w:val="620000"/>
        </w:rPr>
        <w:t xml:space="preserve"> lagbe</w:t>
      </w:r>
      <w:r>
        <w:br/>
      </w:r>
      <w:r>
        <w:rPr>
          <w:color w:val="000063"/>
        </w:rPr>
        <w:t xml:space="preserve"> loan</w:t>
      </w:r>
      <w:r>
        <w:rPr>
          <w:color w:val="00009F"/>
        </w:rPr>
        <w:t xml:space="preserve"> system</w:t>
      </w:r>
      <w:r>
        <w:rPr>
          <w:color w:val="790000"/>
        </w:rPr>
        <w:t xml:space="preserve"> jante</w:t>
      </w:r>
      <w:r>
        <w:rPr>
          <w:color w:val="00007A"/>
        </w:rPr>
        <w:t xml:space="preserve"> pari</w:t>
      </w:r>
      <w:r>
        <w:br/>
      </w:r>
      <w:r>
        <w:rPr>
          <w:color w:val="00004E"/>
        </w:rPr>
        <w:t xml:space="preserve"> loan</w:t>
      </w:r>
      <w:r>
        <w:rPr>
          <w:color w:val="470000"/>
        </w:rPr>
        <w:t xml:space="preserve"> er</w:t>
      </w:r>
      <w:r>
        <w:rPr>
          <w:color w:val="900000"/>
        </w:rPr>
        <w:t xml:space="preserve"> bepare</w:t>
      </w:r>
      <w:r>
        <w:rPr>
          <w:color w:val="000081"/>
        </w:rPr>
        <w:t xml:space="preserve"> kichu</w:t>
      </w:r>
      <w:r>
        <w:rPr>
          <w:color w:val="5F0000"/>
        </w:rPr>
        <w:t xml:space="preserve"> jante</w:t>
      </w:r>
      <w:r>
        <w:rPr>
          <w:color w:val="000054"/>
        </w:rPr>
        <w:t xml:space="preserve"> chai</w:t>
      </w:r>
      <w:r>
        <w:br/>
      </w:r>
      <w:r>
        <w:rPr>
          <w:color w:val="680000"/>
        </w:rPr>
        <w:t xml:space="preserve"> sir</w:t>
      </w:r>
      <w:r>
        <w:rPr>
          <w:color w:val="420000"/>
        </w:rPr>
        <w:t xml:space="preserve"> ami</w:t>
      </w:r>
      <w:r>
        <w:rPr>
          <w:color w:val="00003B"/>
        </w:rPr>
        <w:t xml:space="preserve"> bkash</w:t>
      </w:r>
      <w:r>
        <w:rPr>
          <w:color w:val="00007A"/>
        </w:rPr>
        <w:t xml:space="preserve"> lon</w:t>
      </w:r>
      <w:r>
        <w:rPr>
          <w:color w:val="860000"/>
        </w:rPr>
        <w:t xml:space="preserve"> korta</w:t>
      </w:r>
      <w:r>
        <w:rPr>
          <w:color w:val="000071"/>
        </w:rPr>
        <w:t xml:space="preserve"> parbo</w:t>
      </w:r>
      <w:r>
        <w:br/>
      </w:r>
      <w:r>
        <w:rPr>
          <w:color w:val="2D0000"/>
        </w:rPr>
        <w:t xml:space="preserve"> আমি</w:t>
      </w:r>
      <w:r>
        <w:rPr>
          <w:color w:val="00002B"/>
        </w:rPr>
        <w:t xml:space="preserve"> বিকাশ</w:t>
      </w:r>
      <w:r>
        <w:rPr>
          <w:color w:val="00006A"/>
        </w:rPr>
        <w:t xml:space="preserve"> লোনের</w:t>
      </w:r>
      <w:r>
        <w:rPr>
          <w:color w:val="7C0000"/>
        </w:rPr>
        <w:t xml:space="preserve"> বিষয়ে</w:t>
      </w:r>
      <w:r>
        <w:rPr>
          <w:color w:val="00005D"/>
        </w:rPr>
        <w:t xml:space="preserve"> কথা</w:t>
      </w:r>
      <w:r>
        <w:rPr>
          <w:color w:val="000074"/>
        </w:rPr>
        <w:t xml:space="preserve"> বলতে</w:t>
      </w:r>
      <w:r>
        <w:rPr>
          <w:color w:val="00006C"/>
        </w:rPr>
        <w:t xml:space="preserve"> চাচ্ছিলাম</w:t>
      </w:r>
      <w:r>
        <w:br/>
      </w:r>
      <w:r>
        <w:rPr>
          <w:color w:val="000069"/>
        </w:rPr>
        <w:t xml:space="preserve"> loan</w:t>
      </w:r>
      <w:r>
        <w:rPr>
          <w:color w:val="000080"/>
        </w:rPr>
        <w:t xml:space="preserve"> nite</w:t>
      </w:r>
      <w:r>
        <w:rPr>
          <w:color w:val="00004D"/>
        </w:rPr>
        <w:t xml:space="preserve"> ki</w:t>
      </w:r>
      <w:r>
        <w:rPr>
          <w:color w:val="600000"/>
        </w:rPr>
        <w:t xml:space="preserve"> korte</w:t>
      </w:r>
      <w:r>
        <w:rPr>
          <w:color w:val="940000"/>
        </w:rPr>
        <w:t xml:space="preserve"> hoi</w:t>
      </w:r>
      <w:r>
        <w:br/>
      </w:r>
      <w:r>
        <w:rPr>
          <w:color w:val="340000"/>
        </w:rPr>
        <w:t xml:space="preserve"> i</w:t>
      </w:r>
      <w:r>
        <w:rPr>
          <w:color w:val="000049"/>
        </w:rPr>
        <w:t xml:space="preserve"> want</w:t>
      </w:r>
      <w:r>
        <w:rPr>
          <w:color w:val="000036"/>
        </w:rPr>
        <w:t xml:space="preserve"> to</w:t>
      </w:r>
      <w:r>
        <w:rPr>
          <w:color w:val="00005A"/>
        </w:rPr>
        <w:t xml:space="preserve"> take</w:t>
      </w:r>
      <w:r>
        <w:rPr>
          <w:color w:val="320000"/>
        </w:rPr>
        <w:t xml:space="preserve"> a</w:t>
      </w:r>
      <w:r>
        <w:rPr>
          <w:color w:val="00003D"/>
        </w:rPr>
        <w:t xml:space="preserve"> loan</w:t>
      </w:r>
      <w:r>
        <w:rPr>
          <w:color w:val="000048"/>
        </w:rPr>
        <w:t xml:space="preserve"> from</w:t>
      </w:r>
      <w:r>
        <w:rPr>
          <w:color w:val="00005A"/>
        </w:rPr>
        <w:t xml:space="preserve"> city</w:t>
      </w:r>
      <w:r>
        <w:rPr>
          <w:color w:val="000040"/>
        </w:rPr>
        <w:t xml:space="preserve"> bank</w:t>
      </w:r>
      <w:r>
        <w:rPr>
          <w:color w:val="5E0000"/>
        </w:rPr>
        <w:t xml:space="preserve"> by</w:t>
      </w:r>
      <w:r>
        <w:rPr>
          <w:color w:val="00006A"/>
        </w:rPr>
        <w:t xml:space="preserve"> using</w:t>
      </w:r>
      <w:r>
        <w:rPr>
          <w:color w:val="000026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1E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3E"/>
        </w:rPr>
        <w:t xml:space="preserve"> অ্যাকাউন্ট</w:t>
      </w:r>
      <w:r>
        <w:rPr>
          <w:color w:val="300000"/>
        </w:rPr>
        <w:t xml:space="preserve"> এ</w:t>
      </w:r>
      <w:r>
        <w:rPr>
          <w:color w:val="00005F"/>
        </w:rPr>
        <w:t xml:space="preserve"> লন</w:t>
      </w:r>
      <w:r>
        <w:rPr>
          <w:color w:val="000061"/>
        </w:rPr>
        <w:t xml:space="preserve"> অপসন</w:t>
      </w:r>
      <w:r>
        <w:rPr>
          <w:color w:val="530000"/>
        </w:rPr>
        <w:t xml:space="preserve"> দিয়েছে</w:t>
      </w:r>
      <w:r>
        <w:rPr>
          <w:color w:val="2A0000"/>
        </w:rPr>
        <w:t xml:space="preserve"> কিন্তু</w:t>
      </w:r>
      <w:r>
        <w:rPr>
          <w:color w:val="1F0000"/>
        </w:rPr>
        <w:t xml:space="preserve"> আমি</w:t>
      </w:r>
      <w:r>
        <w:rPr>
          <w:color w:val="210000"/>
        </w:rPr>
        <w:t xml:space="preserve"> কি</w:t>
      </w:r>
      <w:r>
        <w:rPr>
          <w:color w:val="00003D"/>
        </w:rPr>
        <w:t xml:space="preserve"> ভাবে</w:t>
      </w:r>
      <w:r>
        <w:rPr>
          <w:color w:val="000041"/>
        </w:rPr>
        <w:t xml:space="preserve"> সেটা</w:t>
      </w:r>
      <w:r>
        <w:rPr>
          <w:color w:val="00003F"/>
        </w:rPr>
        <w:t xml:space="preserve"> পেতে</w:t>
      </w:r>
      <w:r>
        <w:rPr>
          <w:color w:val="000034"/>
        </w:rPr>
        <w:t xml:space="preserve"> পারি</w:t>
      </w:r>
      <w:r>
        <w:rPr>
          <w:color w:val="390000"/>
        </w:rPr>
        <w:t xml:space="preserve"> আমাকে</w:t>
      </w:r>
      <w:r>
        <w:rPr>
          <w:color w:val="460000"/>
        </w:rPr>
        <w:t xml:space="preserve"> বলবেন</w:t>
      </w:r>
      <w:r>
        <w:rPr>
          <w:color w:val="430000"/>
        </w:rPr>
        <w:t xml:space="preserve"> প্লিজ</w:t>
      </w:r>
      <w:r>
        <w:br/>
      </w:r>
      <w:r>
        <w:rPr>
          <w:color w:val="350000"/>
        </w:rPr>
        <w:t xml:space="preserve"> প্লিজ</w:t>
      </w:r>
      <w:r>
        <w:rPr>
          <w:color w:val="00005C"/>
        </w:rPr>
        <w:t xml:space="preserve"> সাক</w:t>
      </w:r>
      <w:r>
        <w:rPr>
          <w:color w:val="3C0000"/>
        </w:rPr>
        <w:t xml:space="preserve"> দয়া</w:t>
      </w:r>
      <w:r>
        <w:rPr>
          <w:color w:val="6E0000"/>
        </w:rPr>
        <w:t xml:space="preserve"> করে</w:t>
      </w:r>
      <w:r>
        <w:rPr>
          <w:color w:val="180000"/>
        </w:rPr>
        <w:t xml:space="preserve"> আমার</w:t>
      </w:r>
      <w:r>
        <w:rPr>
          <w:color w:val="000017"/>
        </w:rPr>
        <w:t xml:space="preserve"> বিকাশ</w:t>
      </w:r>
      <w:r>
        <w:rPr>
          <w:color w:val="000047"/>
        </w:rPr>
        <w:t xml:space="preserve"> লোন</w:t>
      </w:r>
      <w:r>
        <w:rPr>
          <w:color w:val="00004B"/>
        </w:rPr>
        <w:t xml:space="preserve"> সার্ভিসটি</w:t>
      </w:r>
      <w:r>
        <w:rPr>
          <w:color w:val="00002F"/>
        </w:rPr>
        <w:t xml:space="preserve"> চালু</w:t>
      </w:r>
      <w:r>
        <w:rPr>
          <w:color w:val="6E0000"/>
        </w:rPr>
        <w:t xml:space="preserve"> করে</w:t>
      </w:r>
      <w:r>
        <w:rPr>
          <w:color w:val="000032"/>
        </w:rPr>
        <w:t xml:space="preserve"> দিন</w:t>
      </w:r>
      <w:r>
        <w:rPr>
          <w:color w:val="180000"/>
        </w:rPr>
        <w:t xml:space="preserve"> আমি</w:t>
      </w:r>
      <w:r>
        <w:rPr>
          <w:color w:val="000038"/>
        </w:rPr>
        <w:t xml:space="preserve"> ঠিক</w:t>
      </w:r>
      <w:r>
        <w:rPr>
          <w:color w:val="000037"/>
        </w:rPr>
        <w:t xml:space="preserve"> সময়</w:t>
      </w:r>
      <w:r>
        <w:rPr>
          <w:color w:val="000047"/>
        </w:rPr>
        <w:t xml:space="preserve"> লোন</w:t>
      </w:r>
      <w:r>
        <w:rPr>
          <w:color w:val="00005C"/>
        </w:rPr>
        <w:t xml:space="preserve"> পরিসধ</w:t>
      </w:r>
      <w:r>
        <w:rPr>
          <w:color w:val="6E0000"/>
        </w:rPr>
        <w:t xml:space="preserve"> করে</w:t>
      </w:r>
      <w:r>
        <w:rPr>
          <w:color w:val="490000"/>
        </w:rPr>
        <w:t xml:space="preserve"> দিবো</w:t>
      </w:r>
      <w:r>
        <w:br/>
      </w:r>
      <w:r>
        <w:rPr>
          <w:color w:val="3D0000"/>
        </w:rPr>
        <w:t xml:space="preserve"> amar</w:t>
      </w:r>
      <w:r>
        <w:rPr>
          <w:color w:val="830000"/>
        </w:rPr>
        <w:t xml:space="preserve"> ay</w:t>
      </w:r>
      <w:r>
        <w:rPr>
          <w:color w:val="000032"/>
        </w:rPr>
        <w:t xml:space="preserve"> bkash</w:t>
      </w:r>
      <w:r>
        <w:rPr>
          <w:color w:val="000039"/>
        </w:rPr>
        <w:t xml:space="preserve"> account</w:t>
      </w:r>
      <w:r>
        <w:rPr>
          <w:color w:val="000088"/>
        </w:rPr>
        <w:t xml:space="preserve"> hote</w:t>
      </w:r>
      <w:r>
        <w:rPr>
          <w:color w:val="00003A"/>
        </w:rPr>
        <w:t xml:space="preserve"> ki</w:t>
      </w:r>
      <w:r>
        <w:rPr>
          <w:color w:val="000050"/>
        </w:rPr>
        <w:t xml:space="preserve"> loan</w:t>
      </w:r>
      <w:r>
        <w:rPr>
          <w:color w:val="000061"/>
        </w:rPr>
        <w:t xml:space="preserve"> nite</w:t>
      </w:r>
      <w:r>
        <w:rPr>
          <w:color w:val="000000"/>
        </w:rPr>
        <w:t xml:space="preserve"> parbo</w:t>
      </w:r>
      <w:r>
        <w:br/>
      </w:r>
      <w:r>
        <w:rPr>
          <w:color w:val="420000"/>
        </w:rPr>
        <w:t xml:space="preserve"> asa</w:t>
      </w:r>
      <w:r>
        <w:rPr>
          <w:color w:val="3F0000"/>
        </w:rPr>
        <w:t xml:space="preserve"> ami</w:t>
      </w:r>
      <w:r>
        <w:rPr>
          <w:color w:val="410000"/>
        </w:rPr>
        <w:t xml:space="preserve"> jodi</w:t>
      </w:r>
      <w:r>
        <w:rPr>
          <w:color w:val="00006B"/>
        </w:rPr>
        <w:t xml:space="preserve"> biomatic</w:t>
      </w:r>
      <w:r>
        <w:rPr>
          <w:color w:val="00006B"/>
        </w:rPr>
        <w:t xml:space="preserve"> piddhotite</w:t>
      </w:r>
      <w:r>
        <w:rPr>
          <w:color w:val="000067"/>
        </w:rPr>
        <w:t xml:space="preserve"> nibondhon</w:t>
      </w:r>
      <w:r>
        <w:rPr>
          <w:color w:val="3F0000"/>
        </w:rPr>
        <w:t xml:space="preserve"> kori</w:t>
      </w:r>
      <w:r>
        <w:rPr>
          <w:color w:val="3F0000"/>
        </w:rPr>
        <w:t xml:space="preserve"> ami</w:t>
      </w:r>
      <w:r>
        <w:rPr>
          <w:color w:val="000020"/>
        </w:rPr>
        <w:t xml:space="preserve"> ki</w:t>
      </w:r>
      <w:r>
        <w:rPr>
          <w:color w:val="00003A"/>
        </w:rPr>
        <w:t xml:space="preserve"> lon</w:t>
      </w:r>
      <w:r>
        <w:rPr>
          <w:color w:val="00002F"/>
        </w:rPr>
        <w:t xml:space="preserve"> pabo</w:t>
      </w:r>
      <w:r>
        <w:rPr>
          <w:color w:val="3D0000"/>
        </w:rPr>
        <w:t xml:space="preserve"> amake</w:t>
      </w:r>
      <w:r>
        <w:rPr>
          <w:color w:val="00003F"/>
        </w:rPr>
        <w:t xml:space="preserve"> janaben</w:t>
      </w:r>
      <w:r>
        <w:br/>
      </w:r>
      <w:r>
        <w:rPr>
          <w:color w:val="000097"/>
        </w:rPr>
        <w:t xml:space="preserve"> তথ‍্য</w:t>
      </w:r>
      <w:r>
        <w:rPr>
          <w:color w:val="000056"/>
        </w:rPr>
        <w:t xml:space="preserve"> হালনাগাদ</w:t>
      </w:r>
      <w:r>
        <w:rPr>
          <w:color w:val="500000"/>
        </w:rPr>
        <w:t xml:space="preserve"> করলে</w:t>
      </w:r>
      <w:r>
        <w:rPr>
          <w:color w:val="660000"/>
        </w:rPr>
        <w:t xml:space="preserve"> কী</w:t>
      </w:r>
      <w:r>
        <w:rPr>
          <w:color w:val="00004C"/>
        </w:rPr>
        <w:t xml:space="preserve"> বিকাশে</w:t>
      </w:r>
      <w:r>
        <w:rPr>
          <w:color w:val="000045"/>
        </w:rPr>
        <w:t xml:space="preserve"> লোন</w:t>
      </w:r>
      <w:r>
        <w:rPr>
          <w:color w:val="000054"/>
        </w:rPr>
        <w:t xml:space="preserve"> পাবো</w:t>
      </w:r>
      <w:r>
        <w:br/>
      </w:r>
      <w:r>
        <w:rPr>
          <w:color w:val="340000"/>
        </w:rPr>
        <w:t xml:space="preserve"> আমি</w:t>
      </w:r>
      <w:r>
        <w:rPr>
          <w:color w:val="00004B"/>
        </w:rPr>
        <w:t xml:space="preserve"> লোন</w:t>
      </w:r>
      <w:r>
        <w:rPr>
          <w:color w:val="00009F"/>
        </w:rPr>
        <w:t xml:space="preserve"> সার্ভিসটি</w:t>
      </w:r>
      <w:r>
        <w:rPr>
          <w:color w:val="000065"/>
        </w:rPr>
        <w:t xml:space="preserve"> চালু</w:t>
      </w:r>
      <w:r>
        <w:rPr>
          <w:color w:val="430000"/>
        </w:rPr>
        <w:t xml:space="preserve"> করতে</w:t>
      </w:r>
      <w:r>
        <w:rPr>
          <w:color w:val="000080"/>
        </w:rPr>
        <w:t xml:space="preserve"> চায়</w:t>
      </w:r>
      <w:r>
        <w:br/>
      </w:r>
      <w:r>
        <w:rPr>
          <w:color w:val="4E0000"/>
        </w:rPr>
        <w:t xml:space="preserve"> ami</w:t>
      </w:r>
      <w:r>
        <w:rPr>
          <w:color w:val="00005C"/>
        </w:rPr>
        <w:t xml:space="preserve"> taka</w:t>
      </w:r>
      <w:r>
        <w:rPr>
          <w:color w:val="00006E"/>
        </w:rPr>
        <w:t xml:space="preserve"> loan</w:t>
      </w:r>
      <w:r>
        <w:rPr>
          <w:color w:val="000085"/>
        </w:rPr>
        <w:t xml:space="preserve"> nite</w:t>
      </w:r>
      <w:r>
        <w:rPr>
          <w:color w:val="00008F"/>
        </w:rPr>
        <w:t xml:space="preserve"> cai</w:t>
      </w:r>
      <w:r>
        <w:br/>
      </w:r>
      <w:r>
        <w:rPr>
          <w:color w:val="380000"/>
        </w:rPr>
        <w:t xml:space="preserve"> আমি</w:t>
      </w:r>
      <w:r>
        <w:rPr>
          <w:color w:val="3C0000"/>
        </w:rPr>
        <w:t xml:space="preserve"> কি</w:t>
      </w:r>
      <w:r>
        <w:rPr>
          <w:color w:val="0000D1"/>
        </w:rPr>
        <w:t xml:space="preserve"> নোল</w:t>
      </w:r>
      <w:r>
        <w:rPr>
          <w:color w:val="000062"/>
        </w:rPr>
        <w:t xml:space="preserve"> পাবো</w:t>
      </w:r>
      <w:r>
        <w:rPr>
          <w:color w:val="000044"/>
        </w:rPr>
        <w:t xml:space="preserve"> না</w:t>
      </w:r>
      <w:r>
        <w:br/>
      </w:r>
      <w:r>
        <w:rPr>
          <w:color w:val="000028"/>
        </w:rPr>
        <w:t xml:space="preserve"> bkash</w:t>
      </w:r>
      <w:r>
        <w:rPr>
          <w:color w:val="00003A"/>
        </w:rPr>
        <w:t xml:space="preserve"> theke</w:t>
      </w:r>
      <w:r>
        <w:rPr>
          <w:color w:val="00005C"/>
        </w:rPr>
        <w:t xml:space="preserve"> lone</w:t>
      </w:r>
      <w:r>
        <w:rPr>
          <w:color w:val="00004E"/>
        </w:rPr>
        <w:t xml:space="preserve"> nite</w:t>
      </w:r>
      <w:r>
        <w:rPr>
          <w:color w:val="000099"/>
        </w:rPr>
        <w:t xml:space="preserve"> hle</w:t>
      </w:r>
      <w:r>
        <w:rPr>
          <w:color w:val="00002F"/>
        </w:rPr>
        <w:t xml:space="preserve"> ki</w:t>
      </w:r>
      <w:r>
        <w:rPr>
          <w:color w:val="3A0000"/>
        </w:rPr>
        <w:t xml:space="preserve"> korte</w:t>
      </w:r>
      <w:r>
        <w:rPr>
          <w:color w:val="670000"/>
        </w:rPr>
        <w:t xml:space="preserve"> hbe</w:t>
      </w:r>
      <w:r>
        <w:rPr>
          <w:color w:val="470000"/>
        </w:rPr>
        <w:t xml:space="preserve"> sir</w:t>
      </w:r>
      <w:r>
        <w:br/>
      </w:r>
      <w:r>
        <w:rPr>
          <w:color w:val="3B0000"/>
        </w:rPr>
        <w:t xml:space="preserve"> ami</w:t>
      </w:r>
      <w:r>
        <w:rPr>
          <w:color w:val="0000AB"/>
        </w:rPr>
        <w:t xml:space="preserve"> loen</w:t>
      </w:r>
      <w:r>
        <w:rPr>
          <w:color w:val="00008D"/>
        </w:rPr>
        <w:t xml:space="preserve"> nita</w:t>
      </w:r>
      <w:r>
        <w:rPr>
          <w:color w:val="00006E"/>
        </w:rPr>
        <w:t xml:space="preserve"> cai</w:t>
      </w:r>
      <w:r>
        <w:br/>
      </w:r>
      <w:r>
        <w:rPr>
          <w:color w:val="3E0000"/>
        </w:rPr>
        <w:t xml:space="preserve"> আমার</w:t>
      </w:r>
      <w:r>
        <w:rPr>
          <w:color w:val="00004E"/>
        </w:rPr>
        <w:t xml:space="preserve"> একাউন্ট</w:t>
      </w:r>
      <w:r>
        <w:rPr>
          <w:color w:val="00007E"/>
        </w:rPr>
        <w:t xml:space="preserve"> টি</w:t>
      </w:r>
      <w:r>
        <w:rPr>
          <w:color w:val="450000"/>
        </w:rPr>
        <w:t xml:space="preserve"> কি</w:t>
      </w:r>
      <w:r>
        <w:rPr>
          <w:color w:val="000095"/>
        </w:rPr>
        <w:t xml:space="preserve"> লোনের</w:t>
      </w:r>
      <w:r>
        <w:rPr>
          <w:color w:val="6C0000"/>
        </w:rPr>
        <w:t xml:space="preserve"> জন্য</w:t>
      </w:r>
      <w:r>
        <w:rPr>
          <w:color w:val="000000"/>
        </w:rPr>
        <w:t xml:space="preserve"> উপযুক্ত</w:t>
      </w:r>
      <w:r>
        <w:br/>
      </w:r>
      <w:r>
        <w:rPr>
          <w:color w:val="00003B"/>
        </w:rPr>
        <w:t xml:space="preserve"> loan</w:t>
      </w:r>
      <w:r>
        <w:rPr>
          <w:color w:val="450000"/>
        </w:rPr>
        <w:t xml:space="preserve"> ar</w:t>
      </w:r>
      <w:r>
        <w:rPr>
          <w:color w:val="000000"/>
        </w:rPr>
        <w:t xml:space="preserve"> jnno</w:t>
      </w:r>
      <w:r>
        <w:rPr>
          <w:color w:val="00007A"/>
        </w:rPr>
        <w:t xml:space="preserve"> specific</w:t>
      </w:r>
      <w:r>
        <w:rPr>
          <w:color w:val="000040"/>
        </w:rPr>
        <w:t xml:space="preserve"> kono</w:t>
      </w:r>
      <w:r>
        <w:rPr>
          <w:color w:val="000084"/>
        </w:rPr>
        <w:t xml:space="preserve"> rule</w:t>
      </w:r>
      <w:r>
        <w:rPr>
          <w:color w:val="8D0000"/>
        </w:rPr>
        <w:t xml:space="preserve"> ahce</w:t>
      </w:r>
      <w:r>
        <w:br/>
      </w:r>
      <w:r>
        <w:rPr>
          <w:color w:val="610000"/>
        </w:rPr>
        <w:t xml:space="preserve"> আমি</w:t>
      </w:r>
      <w:r>
        <w:rPr>
          <w:color w:val="00008C"/>
        </w:rPr>
        <w:t xml:space="preserve"> লোন</w:t>
      </w:r>
      <w:r>
        <w:rPr>
          <w:color w:val="7D0000"/>
        </w:rPr>
        <w:t xml:space="preserve"> করতে</w:t>
      </w:r>
      <w:r>
        <w:rPr>
          <w:color w:val="00008C"/>
        </w:rPr>
        <w:t xml:space="preserve"> চাই</w:t>
      </w:r>
      <w:r>
        <w:br/>
      </w:r>
      <w:r>
        <w:rPr>
          <w:color w:val="000055"/>
        </w:rPr>
        <w:t xml:space="preserve"> loan</w:t>
      </w:r>
      <w:r>
        <w:rPr>
          <w:color w:val="00008E"/>
        </w:rPr>
        <w:t xml:space="preserve"> nita</w:t>
      </w:r>
      <w:r>
        <w:rPr>
          <w:color w:val="00007D"/>
        </w:rPr>
        <w:t xml:space="preserve"> ki</w:t>
      </w:r>
      <w:r>
        <w:rPr>
          <w:color w:val="00007D"/>
        </w:rPr>
        <w:t xml:space="preserve"> ki</w:t>
      </w:r>
      <w:r>
        <w:rPr>
          <w:color w:val="00005C"/>
        </w:rPr>
        <w:t xml:space="preserve"> kora</w:t>
      </w:r>
      <w:r>
        <w:rPr>
          <w:color w:val="710000"/>
        </w:rPr>
        <w:t xml:space="preserve"> lagbe</w:t>
      </w:r>
      <w:r>
        <w:br/>
      </w:r>
      <w:r>
        <w:rPr>
          <w:color w:val="410000"/>
        </w:rPr>
        <w:t xml:space="preserve"> ami</w:t>
      </w:r>
      <w:r>
        <w:rPr>
          <w:color w:val="000043"/>
        </w:rPr>
        <w:t xml:space="preserve"> ki</w:t>
      </w:r>
      <w:r>
        <w:rPr>
          <w:color w:val="00007E"/>
        </w:rPr>
        <w:t xml:space="preserve"> vabe</w:t>
      </w:r>
      <w:r>
        <w:rPr>
          <w:color w:val="00005C"/>
        </w:rPr>
        <w:t xml:space="preserve"> loan</w:t>
      </w:r>
      <w:r>
        <w:rPr>
          <w:color w:val="000087"/>
        </w:rPr>
        <w:t xml:space="preserve"> pete</w:t>
      </w:r>
      <w:r>
        <w:rPr>
          <w:color w:val="000072"/>
        </w:rPr>
        <w:t xml:space="preserve"> pari</w:t>
      </w:r>
      <w:r>
        <w:br/>
      </w:r>
      <w:r>
        <w:rPr>
          <w:color w:val="00004E"/>
        </w:rPr>
        <w:t xml:space="preserve"> bkash</w:t>
      </w:r>
      <w:r>
        <w:rPr>
          <w:color w:val="0000A0"/>
        </w:rPr>
        <w:t xml:space="preserve"> lon</w:t>
      </w:r>
      <w:r>
        <w:rPr>
          <w:color w:val="570000"/>
        </w:rPr>
        <w:t xml:space="preserve"> ami</w:t>
      </w:r>
      <w:r>
        <w:rPr>
          <w:color w:val="00005A"/>
        </w:rPr>
        <w:t xml:space="preserve"> ki</w:t>
      </w:r>
      <w:r>
        <w:rPr>
          <w:color w:val="000082"/>
        </w:rPr>
        <w:t xml:space="preserve"> pabo</w:t>
      </w:r>
      <w:r>
        <w:br/>
      </w:r>
      <w:r>
        <w:rPr>
          <w:color w:val="3E0000"/>
        </w:rPr>
        <w:t xml:space="preserve"> আমি</w:t>
      </w:r>
      <w:r>
        <w:rPr>
          <w:color w:val="000059"/>
        </w:rPr>
        <w:t xml:space="preserve"> লোন</w:t>
      </w:r>
      <w:r>
        <w:rPr>
          <w:color w:val="0000E6"/>
        </w:rPr>
        <w:t xml:space="preserve"> পাবুনি</w:t>
      </w:r>
      <w:r>
        <w:br/>
      </w:r>
      <w:r>
        <w:rPr>
          <w:color w:val="340000"/>
        </w:rPr>
        <w:t xml:space="preserve"> আমি</w:t>
      </w:r>
      <w:r>
        <w:rPr>
          <w:color w:val="000019"/>
        </w:rPr>
        <w:t xml:space="preserve"> বিকাশ</w:t>
      </w:r>
      <w:r>
        <w:rPr>
          <w:color w:val="000044"/>
        </w:rPr>
        <w:t xml:space="preserve"> অ্যাপস</w:t>
      </w:r>
      <w:r>
        <w:rPr>
          <w:color w:val="00004B"/>
        </w:rPr>
        <w:t xml:space="preserve"> লোন</w:t>
      </w:r>
      <w:r>
        <w:rPr>
          <w:color w:val="000061"/>
        </w:rPr>
        <w:t xml:space="preserve"> এগিয়ে</w:t>
      </w:r>
      <w:r>
        <w:rPr>
          <w:color w:val="00004A"/>
        </w:rPr>
        <w:t xml:space="preserve"> দেখি</w:t>
      </w:r>
      <w:r>
        <w:rPr>
          <w:color w:val="850000"/>
        </w:rPr>
        <w:t xml:space="preserve"> এটি</w:t>
      </w:r>
      <w:r>
        <w:rPr>
          <w:color w:val="00002F"/>
        </w:rPr>
        <w:t xml:space="preserve"> হালনাগাদ</w:t>
      </w:r>
      <w:r>
        <w:rPr>
          <w:color w:val="210000"/>
        </w:rPr>
        <w:t xml:space="preserve"> করতে</w:t>
      </w:r>
      <w:r>
        <w:rPr>
          <w:color w:val="410000"/>
        </w:rPr>
        <w:t xml:space="preserve"> বলা</w:t>
      </w:r>
      <w:r>
        <w:rPr>
          <w:color w:val="3B0000"/>
        </w:rPr>
        <w:t xml:space="preserve"> হয়েছে</w:t>
      </w:r>
      <w:r>
        <w:rPr>
          <w:color w:val="850000"/>
        </w:rPr>
        <w:t xml:space="preserve"> এটি</w:t>
      </w:r>
      <w:r>
        <w:rPr>
          <w:color w:val="2B0000"/>
        </w:rPr>
        <w:t xml:space="preserve"> করলে</w:t>
      </w:r>
      <w:r>
        <w:rPr>
          <w:color w:val="380000"/>
        </w:rPr>
        <w:t xml:space="preserve"> কি</w:t>
      </w:r>
      <w:r>
        <w:rPr>
          <w:color w:val="340000"/>
        </w:rPr>
        <w:t xml:space="preserve"> আমি</w:t>
      </w:r>
      <w:r>
        <w:rPr>
          <w:color w:val="00004B"/>
        </w:rPr>
        <w:t xml:space="preserve"> লোন</w:t>
      </w:r>
      <w:r>
        <w:rPr>
          <w:color w:val="380000"/>
        </w:rPr>
        <w:t xml:space="preserve"> কি</w:t>
      </w:r>
      <w:r>
        <w:rPr>
          <w:color w:val="00002E"/>
        </w:rPr>
        <w:t xml:space="preserve"> পাবো</w:t>
      </w:r>
      <w:r>
        <w:br/>
      </w:r>
      <w:r>
        <w:rPr>
          <w:color w:val="000056"/>
        </w:rPr>
        <w:t xml:space="preserve"> লোন</w:t>
      </w:r>
      <w:r>
        <w:rPr>
          <w:color w:val="9A0000"/>
        </w:rPr>
        <w:t xml:space="preserve"> করতে</w:t>
      </w:r>
      <w:r>
        <w:rPr>
          <w:color w:val="880000"/>
        </w:rPr>
        <w:t xml:space="preserve"> গেলে</w:t>
      </w:r>
      <w:r>
        <w:rPr>
          <w:color w:val="410000"/>
        </w:rPr>
        <w:t xml:space="preserve"> কি</w:t>
      </w:r>
      <w:r>
        <w:rPr>
          <w:color w:val="9A0000"/>
        </w:rPr>
        <w:t xml:space="preserve"> করতে</w:t>
      </w:r>
      <w:r>
        <w:rPr>
          <w:color w:val="680000"/>
        </w:rPr>
        <w:t xml:space="preserve"> হবে</w:t>
      </w:r>
      <w:r>
        <w:br/>
      </w:r>
      <w:r>
        <w:rPr>
          <w:color w:val="4F0000"/>
        </w:rPr>
        <w:t xml:space="preserve"> amar</w:t>
      </w:r>
      <w:r>
        <w:rPr>
          <w:color w:val="000041"/>
        </w:rPr>
        <w:t xml:space="preserve"> bkash</w:t>
      </w:r>
      <w:r>
        <w:rPr>
          <w:color w:val="00004A"/>
        </w:rPr>
        <w:t xml:space="preserve"> account</w:t>
      </w:r>
      <w:r>
        <w:rPr>
          <w:color w:val="00005E"/>
        </w:rPr>
        <w:t xml:space="preserve"> theke</w:t>
      </w:r>
      <w:r>
        <w:rPr>
          <w:color w:val="00004C"/>
        </w:rPr>
        <w:t xml:space="preserve"> ki</w:t>
      </w:r>
      <w:r>
        <w:rPr>
          <w:color w:val="000086"/>
        </w:rPr>
        <w:t xml:space="preserve"> lon</w:t>
      </w:r>
      <w:r>
        <w:rPr>
          <w:color w:val="00007E"/>
        </w:rPr>
        <w:t xml:space="preserve"> nite</w:t>
      </w:r>
      <w:r>
        <w:rPr>
          <w:color w:val="000000"/>
        </w:rPr>
        <w:t xml:space="preserve"> parbo</w:t>
      </w:r>
      <w:r>
        <w:br/>
      </w:r>
      <w:r>
        <w:rPr>
          <w:color w:val="360000"/>
        </w:rPr>
        <w:t xml:space="preserve"> আমি</w:t>
      </w:r>
      <w:r>
        <w:rPr>
          <w:color w:val="00009A"/>
        </w:rPr>
        <w:t xml:space="preserve"> ডিপিএস</w:t>
      </w:r>
      <w:r>
        <w:rPr>
          <w:color w:val="00008C"/>
        </w:rPr>
        <w:t xml:space="preserve"> খুললে</w:t>
      </w:r>
      <w:r>
        <w:rPr>
          <w:color w:val="3A0000"/>
        </w:rPr>
        <w:t xml:space="preserve"> কি</w:t>
      </w:r>
      <w:r>
        <w:rPr>
          <w:color w:val="00004D"/>
        </w:rPr>
        <w:t xml:space="preserve"> লোন</w:t>
      </w:r>
      <w:r>
        <w:rPr>
          <w:color w:val="00005E"/>
        </w:rPr>
        <w:t xml:space="preserve"> পাবো</w:t>
      </w:r>
      <w:r>
        <w:br/>
      </w:r>
      <w:r>
        <w:rPr>
          <w:color w:val="4C0000"/>
        </w:rPr>
        <w:t xml:space="preserve"> আমি</w:t>
      </w:r>
      <w:r>
        <w:rPr>
          <w:color w:val="000075"/>
        </w:rPr>
        <w:t xml:space="preserve"> কিভাবে</w:t>
      </w:r>
      <w:r>
        <w:rPr>
          <w:color w:val="00006D"/>
        </w:rPr>
        <w:t xml:space="preserve"> লোন</w:t>
      </w:r>
      <w:r>
        <w:rPr>
          <w:color w:val="000081"/>
        </w:rPr>
        <w:t xml:space="preserve"> নিতে</w:t>
      </w:r>
      <w:r>
        <w:rPr>
          <w:color w:val="000081"/>
        </w:rPr>
        <w:t xml:space="preserve"> পারি</w:t>
      </w:r>
      <w:r>
        <w:br/>
      </w:r>
      <w:r>
        <w:rPr>
          <w:color w:val="470000"/>
        </w:rPr>
        <w:t xml:space="preserve"> আমি</w:t>
      </w:r>
      <w:r>
        <w:rPr>
          <w:color w:val="000070"/>
        </w:rPr>
        <w:t xml:space="preserve"> বিকাশে</w:t>
      </w:r>
      <w:r>
        <w:rPr>
          <w:color w:val="000056"/>
        </w:rPr>
        <w:t xml:space="preserve"> থেকে</w:t>
      </w:r>
      <w:r>
        <w:rPr>
          <w:color w:val="000066"/>
        </w:rPr>
        <w:t xml:space="preserve"> লোন</w:t>
      </w:r>
      <w:r>
        <w:rPr>
          <w:color w:val="000079"/>
        </w:rPr>
        <w:t xml:space="preserve"> নিতে</w:t>
      </w:r>
      <w:r>
        <w:rPr>
          <w:color w:val="000079"/>
        </w:rPr>
        <w:t xml:space="preserve"> চাচ্ছি</w:t>
      </w:r>
      <w:r>
        <w:br/>
      </w:r>
      <w:r>
        <w:rPr>
          <w:color w:val="000033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5C"/>
        </w:rPr>
        <w:t xml:space="preserve"> বায়োমেট্রিক</w:t>
      </w:r>
      <w:r>
        <w:rPr>
          <w:color w:val="2C0000"/>
        </w:rPr>
        <w:t xml:space="preserve"> করা</w:t>
      </w:r>
      <w:r>
        <w:rPr>
          <w:color w:val="000040"/>
        </w:rPr>
        <w:t xml:space="preserve"> না</w:t>
      </w:r>
      <w:r>
        <w:rPr>
          <w:color w:val="480000"/>
        </w:rPr>
        <w:t xml:space="preserve"> থাকলে</w:t>
      </w:r>
      <w:r>
        <w:rPr>
          <w:color w:val="390000"/>
        </w:rPr>
        <w:t xml:space="preserve"> নাকি</w:t>
      </w:r>
      <w:r>
        <w:rPr>
          <w:color w:val="000033"/>
        </w:rPr>
        <w:t xml:space="preserve"> বিকাশ</w:t>
      </w:r>
      <w:r>
        <w:rPr>
          <w:color w:val="000026"/>
        </w:rPr>
        <w:t xml:space="preserve"> লোন</w:t>
      </w:r>
      <w:r>
        <w:rPr>
          <w:color w:val="00004A"/>
        </w:rPr>
        <w:t xml:space="preserve"> সেবাটি</w:t>
      </w:r>
      <w:r>
        <w:rPr>
          <w:color w:val="000039"/>
        </w:rPr>
        <w:t xml:space="preserve"> পাওয়া</w:t>
      </w:r>
      <w:r>
        <w:rPr>
          <w:color w:val="000030"/>
        </w:rPr>
        <w:t xml:space="preserve"> যাবে</w:t>
      </w:r>
      <w:r>
        <w:rPr>
          <w:color w:val="000040"/>
        </w:rPr>
        <w:t xml:space="preserve"> না</w:t>
      </w:r>
      <w:r>
        <w:rPr>
          <w:color w:val="260000"/>
        </w:rPr>
        <w:t xml:space="preserve"> এই</w:t>
      </w:r>
      <w:r>
        <w:rPr>
          <w:color w:val="550000"/>
        </w:rPr>
        <w:t xml:space="preserve"> বিষয়টা</w:t>
      </w:r>
      <w:r>
        <w:rPr>
          <w:color w:val="00005C"/>
        </w:rPr>
        <w:t xml:space="preserve"> ক্লিয়ার</w:t>
      </w:r>
      <w:r>
        <w:rPr>
          <w:color w:val="450000"/>
        </w:rPr>
        <w:t xml:space="preserve"> করেন</w:t>
      </w:r>
      <w:r>
        <w:rPr>
          <w:color w:val="390000"/>
        </w:rPr>
        <w:t xml:space="preserve"> প্লিজ</w:t>
      </w:r>
      <w:r>
        <w:br/>
      </w:r>
      <w:r>
        <w:rPr>
          <w:color w:val="3B0000"/>
        </w:rPr>
        <w:t xml:space="preserve"> আমি</w:t>
      </w:r>
      <w:r>
        <w:rPr>
          <w:color w:val="400000"/>
        </w:rPr>
        <w:t xml:space="preserve"> কি</w:t>
      </w:r>
      <w:r>
        <w:rPr>
          <w:color w:val="000038"/>
        </w:rPr>
        <w:t xml:space="preserve"> বিকাশ</w:t>
      </w:r>
      <w:r>
        <w:rPr>
          <w:color w:val="000055"/>
        </w:rPr>
        <w:t xml:space="preserve"> লোন</w:t>
      </w:r>
      <w:r>
        <w:rPr>
          <w:color w:val="0000A7"/>
        </w:rPr>
        <w:t xml:space="preserve"> গ্রহন</w:t>
      </w:r>
      <w:r>
        <w:rPr>
          <w:color w:val="4C0000"/>
        </w:rPr>
        <w:t xml:space="preserve"> করতে</w:t>
      </w:r>
      <w:r>
        <w:rPr>
          <w:color w:val="000072"/>
        </w:rPr>
        <w:t xml:space="preserve"> পারবো</w:t>
      </w:r>
      <w:r>
        <w:br/>
      </w:r>
      <w:r>
        <w:rPr>
          <w:color w:val="370000"/>
        </w:rPr>
        <w:t xml:space="preserve"> আমি</w:t>
      </w:r>
      <w:r>
        <w:rPr>
          <w:color w:val="000034"/>
        </w:rPr>
        <w:t xml:space="preserve"> বিকাশ</w:t>
      </w:r>
      <w:r>
        <w:rPr>
          <w:color w:val="000097"/>
        </w:rPr>
        <w:t xml:space="preserve"> তেকে</w:t>
      </w:r>
      <w:r>
        <w:rPr>
          <w:color w:val="00004F"/>
        </w:rPr>
        <w:t xml:space="preserve"> লোন</w:t>
      </w:r>
      <w:r>
        <w:rPr>
          <w:color w:val="3B0000"/>
        </w:rPr>
        <w:t xml:space="preserve"> কি</w:t>
      </w:r>
      <w:r>
        <w:rPr>
          <w:color w:val="510000"/>
        </w:rPr>
        <w:t xml:space="preserve"> করে</w:t>
      </w:r>
      <w:r>
        <w:rPr>
          <w:color w:val="00008C"/>
        </w:rPr>
        <w:t xml:space="preserve"> নিব</w:t>
      </w:r>
      <w:r>
        <w:br/>
      </w:r>
      <w:r>
        <w:rPr>
          <w:color w:val="410000"/>
        </w:rPr>
        <w:t xml:space="preserve"> amar</w:t>
      </w:r>
      <w:r>
        <w:rPr>
          <w:color w:val="00006E"/>
        </w:rPr>
        <w:t xml:space="preserve"> lon</w:t>
      </w:r>
      <w:r>
        <w:rPr>
          <w:color w:val="710000"/>
        </w:rPr>
        <w:t xml:space="preserve"> lagbe</w:t>
      </w:r>
      <w:r>
        <w:rPr>
          <w:color w:val="000070"/>
        </w:rPr>
        <w:t xml:space="preserve"> dite</w:t>
      </w:r>
      <w:r>
        <w:rPr>
          <w:color w:val="000097"/>
        </w:rPr>
        <w:t xml:space="preserve"> parben</w:t>
      </w:r>
      <w:r>
        <w:br/>
      </w:r>
      <w:r>
        <w:rPr>
          <w:color w:val="420000"/>
        </w:rPr>
        <w:t xml:space="preserve"> sir</w:t>
      </w:r>
      <w:r>
        <w:rPr>
          <w:color w:val="500000"/>
        </w:rPr>
        <w:t xml:space="preserve"> amer</w:t>
      </w:r>
      <w:r>
        <w:rPr>
          <w:color w:val="000060"/>
        </w:rPr>
        <w:t xml:space="preserve"> num</w:t>
      </w:r>
      <w:r>
        <w:rPr>
          <w:color w:val="300000"/>
        </w:rPr>
        <w:t xml:space="preserve"> a</w:t>
      </w:r>
      <w:r>
        <w:rPr>
          <w:color w:val="000055"/>
        </w:rPr>
        <w:t xml:space="preserve"> lone</w:t>
      </w:r>
      <w:r>
        <w:rPr>
          <w:color w:val="00004B"/>
        </w:rPr>
        <w:t xml:space="preserve"> off</w:t>
      </w:r>
      <w:r>
        <w:rPr>
          <w:color w:val="000000"/>
        </w:rPr>
        <w:t xml:space="preserve"> ase</w:t>
      </w:r>
      <w:r>
        <w:rPr>
          <w:color w:val="620000"/>
        </w:rPr>
        <w:t xml:space="preserve"> aita</w:t>
      </w:r>
      <w:r>
        <w:rPr>
          <w:color w:val="000059"/>
        </w:rPr>
        <w:t xml:space="preserve"> chalu</w:t>
      </w:r>
      <w:r>
        <w:rPr>
          <w:color w:val="000040"/>
        </w:rPr>
        <w:t xml:space="preserve"> kora</w:t>
      </w:r>
      <w:r>
        <w:rPr>
          <w:color w:val="000049"/>
        </w:rPr>
        <w:t xml:space="preserve"> jabe</w:t>
      </w:r>
      <w:r>
        <w:rPr>
          <w:color w:val="00002B"/>
        </w:rPr>
        <w:t xml:space="preserve"> ki</w:t>
      </w:r>
      <w:r>
        <w:rPr>
          <w:color w:val="000000"/>
        </w:rPr>
        <w:t xml:space="preserve"> na</w:t>
      </w:r>
      <w:r>
        <w:br/>
      </w:r>
      <w:r>
        <w:rPr>
          <w:color w:val="300000"/>
        </w:rPr>
        <w:t xml:space="preserve"> ami</w:t>
      </w:r>
      <w:r>
        <w:rPr>
          <w:color w:val="00006C"/>
        </w:rPr>
        <w:t xml:space="preserve"> kibabe</w:t>
      </w:r>
      <w:r>
        <w:rPr>
          <w:color w:val="00002A"/>
        </w:rPr>
        <w:t xml:space="preserve"> bkash</w:t>
      </w:r>
      <w:r>
        <w:rPr>
          <w:color w:val="000048"/>
        </w:rPr>
        <w:t xml:space="preserve"> app</w:t>
      </w:r>
      <w:r>
        <w:rPr>
          <w:color w:val="00003D"/>
        </w:rPr>
        <w:t xml:space="preserve"> theke</w:t>
      </w:r>
      <w:r>
        <w:rPr>
          <w:color w:val="000043"/>
        </w:rPr>
        <w:t xml:space="preserve"> loan</w:t>
      </w:r>
      <w:r>
        <w:rPr>
          <w:color w:val="000062"/>
        </w:rPr>
        <w:t xml:space="preserve"> pete</w:t>
      </w:r>
      <w:r>
        <w:rPr>
          <w:color w:val="000053"/>
        </w:rPr>
        <w:t xml:space="preserve"> pari</w:t>
      </w:r>
      <w:r>
        <w:rPr>
          <w:color w:val="610000"/>
        </w:rPr>
        <w:t xml:space="preserve"> aktu</w:t>
      </w:r>
      <w:r>
        <w:rPr>
          <w:color w:val="00005F"/>
        </w:rPr>
        <w:t xml:space="preserve"> janaben</w:t>
      </w:r>
      <w:r>
        <w:br/>
      </w:r>
      <w:r>
        <w:rPr>
          <w:color w:val="00007A"/>
        </w:rPr>
        <w:t xml:space="preserve"> why</w:t>
      </w:r>
      <w:r>
        <w:rPr>
          <w:color w:val="500000"/>
        </w:rPr>
        <w:t xml:space="preserve"> i</w:t>
      </w:r>
      <w:r>
        <w:rPr>
          <w:color w:val="00009F"/>
        </w:rPr>
        <w:t xml:space="preserve"> cannot</w:t>
      </w:r>
      <w:r>
        <w:rPr>
          <w:color w:val="000077"/>
        </w:rPr>
        <w:t xml:space="preserve"> get</w:t>
      </w:r>
      <w:r>
        <w:rPr>
          <w:color w:val="00003B"/>
        </w:rPr>
        <w:t xml:space="preserve"> bkash</w:t>
      </w:r>
      <w:r>
        <w:rPr>
          <w:color w:val="000000"/>
        </w:rPr>
        <w:t xml:space="preserve"> loan</w:t>
      </w:r>
      <w:r>
        <w:br/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74"/>
        </w:rPr>
        <w:t xml:space="preserve"> তেকে</w:t>
      </w:r>
      <w:r>
        <w:rPr>
          <w:color w:val="000082"/>
        </w:rPr>
        <w:t xml:space="preserve"> লুন</w:t>
      </w:r>
      <w:r>
        <w:rPr>
          <w:color w:val="00009D"/>
        </w:rPr>
        <w:t xml:space="preserve"> নিবু</w:t>
      </w:r>
      <w:r>
        <w:rPr>
          <w:color w:val="2D0000"/>
        </w:rPr>
        <w:t xml:space="preserve"> কি</w:t>
      </w:r>
      <w:r>
        <w:rPr>
          <w:color w:val="3E0000"/>
        </w:rPr>
        <w:t xml:space="preserve"> করে</w:t>
      </w:r>
      <w:r>
        <w:br/>
      </w:r>
      <w:r>
        <w:rPr>
          <w:color w:val="000081"/>
        </w:rPr>
        <w:t xml:space="preserve"> সার</w:t>
      </w:r>
      <w:r>
        <w:rPr>
          <w:color w:val="330000"/>
        </w:rPr>
        <w:t xml:space="preserve"> আমি</w:t>
      </w:r>
      <w:r>
        <w:rPr>
          <w:color w:val="370000"/>
        </w:rPr>
        <w:t xml:space="preserve"> কি</w:t>
      </w:r>
      <w:r>
        <w:rPr>
          <w:color w:val="000031"/>
        </w:rPr>
        <w:t xml:space="preserve"> বিকাশ</w:t>
      </w:r>
      <w:r>
        <w:rPr>
          <w:color w:val="00003E"/>
        </w:rPr>
        <w:t xml:space="preserve"> থেকে</w:t>
      </w:r>
      <w:r>
        <w:rPr>
          <w:color w:val="00004A"/>
        </w:rPr>
        <w:t xml:space="preserve"> লোন</w:t>
      </w:r>
      <w:r>
        <w:rPr>
          <w:color w:val="000073"/>
        </w:rPr>
        <w:t xml:space="preserve"> নেওয়া</w:t>
      </w:r>
      <w:r>
        <w:rPr>
          <w:color w:val="000083"/>
        </w:rPr>
        <w:t xml:space="preserve"> উপযুক্ত</w:t>
      </w:r>
      <w:r>
        <w:br/>
      </w:r>
      <w:r>
        <w:rPr>
          <w:color w:val="220000"/>
        </w:rPr>
        <w:t xml:space="preserve"> ami</w:t>
      </w:r>
      <w:r>
        <w:rPr>
          <w:color w:val="000030"/>
        </w:rPr>
        <w:t xml:space="preserve"> loan</w:t>
      </w:r>
      <w:r>
        <w:rPr>
          <w:color w:val="2C0000"/>
        </w:rPr>
        <w:t xml:space="preserve"> er</w:t>
      </w:r>
      <w:r>
        <w:rPr>
          <w:color w:val="380000"/>
        </w:rPr>
        <w:t xml:space="preserve"> jonno</w:t>
      </w:r>
      <w:r>
        <w:rPr>
          <w:color w:val="000056"/>
        </w:rPr>
        <w:t xml:space="preserve"> applicable</w:t>
      </w:r>
      <w:r>
        <w:rPr>
          <w:color w:val="00005F"/>
        </w:rPr>
        <w:t xml:space="preserve"> hobo</w:t>
      </w:r>
      <w:r>
        <w:rPr>
          <w:color w:val="000054"/>
        </w:rPr>
        <w:t xml:space="preserve"> kibhabe</w:t>
      </w:r>
      <w:r>
        <w:rPr>
          <w:color w:val="000072"/>
        </w:rPr>
        <w:t xml:space="preserve"> moramoti</w:t>
      </w:r>
      <w:r>
        <w:rPr>
          <w:color w:val="000072"/>
        </w:rPr>
        <w:t xml:space="preserve"> bhaloi</w:t>
      </w:r>
      <w:r>
        <w:rPr>
          <w:color w:val="00002A"/>
        </w:rPr>
        <w:t xml:space="preserve"> to</w:t>
      </w:r>
      <w:r>
        <w:rPr>
          <w:color w:val="000042"/>
        </w:rPr>
        <w:t xml:space="preserve"> transaction</w:t>
      </w:r>
      <w:r>
        <w:rPr>
          <w:color w:val="000000"/>
        </w:rPr>
        <w:t xml:space="preserve"> hoy</w:t>
      </w:r>
      <w:r>
        <w:br/>
      </w:r>
      <w:r>
        <w:rPr>
          <w:color w:val="900000"/>
        </w:rPr>
        <w:t xml:space="preserve"> স্যার</w:t>
      </w:r>
      <w:r>
        <w:rPr>
          <w:color w:val="4F0000"/>
        </w:rPr>
        <w:t xml:space="preserve"> আমি</w:t>
      </w:r>
      <w:r>
        <w:rPr>
          <w:color w:val="00004B"/>
        </w:rPr>
        <w:t xml:space="preserve"> বিকাশ</w:t>
      </w:r>
      <w:r>
        <w:rPr>
          <w:color w:val="000071"/>
        </w:rPr>
        <w:t xml:space="preserve"> লোন</w:t>
      </w:r>
      <w:r>
        <w:rPr>
          <w:color w:val="00008A"/>
        </w:rPr>
        <w:t xml:space="preserve"> পাবো</w:t>
      </w:r>
      <w:r>
        <w:rPr>
          <w:color w:val="000000"/>
        </w:rPr>
        <w:t xml:space="preserve"> কি</w:t>
      </w:r>
      <w:r>
        <w:br/>
      </w:r>
      <w:r>
        <w:rPr>
          <w:color w:val="000047"/>
        </w:rPr>
        <w:t xml:space="preserve"> লোন</w:t>
      </w:r>
      <w:r>
        <w:rPr>
          <w:color w:val="000078"/>
        </w:rPr>
        <w:t xml:space="preserve"> সার্ভিস</w:t>
      </w:r>
      <w:r>
        <w:rPr>
          <w:color w:val="000061"/>
        </w:rPr>
        <w:t xml:space="preserve"> টি</w:t>
      </w:r>
      <w:r>
        <w:rPr>
          <w:color w:val="000083"/>
        </w:rPr>
        <w:t xml:space="preserve"> একটিভ</w:t>
      </w:r>
      <w:r>
        <w:rPr>
          <w:color w:val="3F0000"/>
        </w:rPr>
        <w:t xml:space="preserve"> করতে</w:t>
      </w:r>
      <w:r>
        <w:rPr>
          <w:color w:val="000078"/>
        </w:rPr>
        <w:t xml:space="preserve"> চায়</w:t>
      </w:r>
      <w:r>
        <w:br/>
      </w:r>
      <w:r>
        <w:rPr>
          <w:color w:val="380000"/>
        </w:rPr>
        <w:t xml:space="preserve"> ami</w:t>
      </w:r>
      <w:r>
        <w:rPr>
          <w:color w:val="00004F"/>
        </w:rPr>
        <w:t xml:space="preserve"> loan</w:t>
      </w:r>
      <w:r>
        <w:rPr>
          <w:color w:val="00005F"/>
        </w:rPr>
        <w:t xml:space="preserve"> nite</w:t>
      </w:r>
      <w:r>
        <w:rPr>
          <w:color w:val="000000"/>
        </w:rPr>
        <w:t xml:space="preserve"> chai</w:t>
      </w:r>
      <w:r>
        <w:rPr>
          <w:color w:val="810000"/>
        </w:rPr>
        <w:t xml:space="preserve"> so</w:t>
      </w:r>
      <w:r>
        <w:rPr>
          <w:color w:val="6B0000"/>
        </w:rPr>
        <w:t xml:space="preserve"> amake</w:t>
      </w:r>
      <w:r>
        <w:rPr>
          <w:color w:val="000039"/>
        </w:rPr>
        <w:t xml:space="preserve"> ki</w:t>
      </w:r>
      <w:r>
        <w:rPr>
          <w:color w:val="470000"/>
        </w:rPr>
        <w:t xml:space="preserve"> korte</w:t>
      </w:r>
      <w:r>
        <w:rPr>
          <w:color w:val="000061"/>
        </w:rPr>
        <w:t xml:space="preserve"> hobe</w:t>
      </w:r>
      <w:r>
        <w:br/>
      </w:r>
      <w:r>
        <w:rPr>
          <w:color w:val="410000"/>
        </w:rPr>
        <w:t xml:space="preserve"> আমি</w:t>
      </w:r>
      <w:r>
        <w:rPr>
          <w:color w:val="00005D"/>
        </w:rPr>
        <w:t xml:space="preserve"> লোন</w:t>
      </w:r>
      <w:r>
        <w:rPr>
          <w:color w:val="00006E"/>
        </w:rPr>
        <w:t xml:space="preserve"> নিতে</w:t>
      </w:r>
      <w:r>
        <w:rPr>
          <w:color w:val="0000C7"/>
        </w:rPr>
        <w:t xml:space="preserve"> ইচ্ছুক</w:t>
      </w:r>
      <w:r>
        <w:br/>
      </w:r>
      <w:r>
        <w:rPr>
          <w:color w:val="000034"/>
        </w:rPr>
        <w:t xml:space="preserve"> টাকা</w:t>
      </w:r>
      <w:r>
        <w:rPr>
          <w:color w:val="000080"/>
        </w:rPr>
        <w:t xml:space="preserve"> কেমনে</w:t>
      </w:r>
      <w:r>
        <w:rPr>
          <w:color w:val="00004A"/>
        </w:rPr>
        <w:t xml:space="preserve"> লোন</w:t>
      </w:r>
      <w:r>
        <w:rPr>
          <w:color w:val="000080"/>
        </w:rPr>
        <w:t xml:space="preserve"> নেয়া</w:t>
      </w:r>
      <w:r>
        <w:rPr>
          <w:color w:val="00005C"/>
        </w:rPr>
        <w:t xml:space="preserve"> যাবে</w:t>
      </w:r>
      <w:r>
        <w:rPr>
          <w:color w:val="000055"/>
        </w:rPr>
        <w:t xml:space="preserve"> জানতে</w:t>
      </w:r>
      <w:r>
        <w:rPr>
          <w:color w:val="000058"/>
        </w:rPr>
        <w:t xml:space="preserve"> চাচ্ছি</w:t>
      </w:r>
      <w:r>
        <w:br/>
      </w:r>
      <w:r>
        <w:rPr>
          <w:color w:val="2A0000"/>
        </w:rPr>
        <w:t xml:space="preserve"> ami</w:t>
      </w:r>
      <w:r>
        <w:rPr>
          <w:color w:val="00004D"/>
        </w:rPr>
        <w:t xml:space="preserve"> lon</w:t>
      </w:r>
      <w:r>
        <w:rPr>
          <w:color w:val="00006F"/>
        </w:rPr>
        <w:t xml:space="preserve"> neyar</w:t>
      </w:r>
      <w:r>
        <w:rPr>
          <w:color w:val="460000"/>
        </w:rPr>
        <w:t xml:space="preserve"> jonno</w:t>
      </w:r>
      <w:r>
        <w:rPr>
          <w:color w:val="000046"/>
        </w:rPr>
        <w:t xml:space="preserve"> update</w:t>
      </w:r>
      <w:r>
        <w:rPr>
          <w:color w:val="000089"/>
        </w:rPr>
        <w:t xml:space="preserve"> ditesi</w:t>
      </w:r>
      <w:r>
        <w:rPr>
          <w:color w:val="370000"/>
        </w:rPr>
        <w:t xml:space="preserve"> but</w:t>
      </w:r>
      <w:r>
        <w:rPr>
          <w:color w:val="000070"/>
        </w:rPr>
        <w:t xml:space="preserve"> hoyna</w:t>
      </w:r>
      <w:r>
        <w:rPr>
          <w:color w:val="000000"/>
        </w:rPr>
        <w:t xml:space="preserve"> keno</w:t>
      </w:r>
      <w:r>
        <w:br/>
      </w:r>
      <w:r>
        <w:rPr>
          <w:color w:val="310000"/>
        </w:rPr>
        <w:t xml:space="preserve"> amar</w:t>
      </w:r>
      <w:r>
        <w:rPr>
          <w:color w:val="000070"/>
        </w:rPr>
        <w:t xml:space="preserve"> accaunt</w:t>
      </w:r>
      <w:r>
        <w:rPr>
          <w:color w:val="000049"/>
        </w:rPr>
        <w:t xml:space="preserve"> kivabe</w:t>
      </w:r>
      <w:r>
        <w:rPr>
          <w:color w:val="00004B"/>
        </w:rPr>
        <w:t xml:space="preserve"> update</w:t>
      </w:r>
      <w:r>
        <w:rPr>
          <w:color w:val="480000"/>
        </w:rPr>
        <w:t xml:space="preserve"> korle</w:t>
      </w:r>
      <w:r>
        <w:rPr>
          <w:color w:val="2D0000"/>
        </w:rPr>
        <w:t xml:space="preserve"> ami</w:t>
      </w:r>
      <w:r>
        <w:rPr>
          <w:color w:val="000040"/>
        </w:rPr>
        <w:t xml:space="preserve"> loan</w:t>
      </w:r>
      <w:r>
        <w:rPr>
          <w:color w:val="4B0000"/>
        </w:rPr>
        <w:t xml:space="preserve"> ar</w:t>
      </w:r>
      <w:r>
        <w:rPr>
          <w:color w:val="000093"/>
        </w:rPr>
        <w:t xml:space="preserve"> awtai</w:t>
      </w:r>
      <w:r>
        <w:rPr>
          <w:color w:val="000000"/>
        </w:rPr>
        <w:t xml:space="preserve"> asbo</w:t>
      </w:r>
      <w:r>
        <w:br/>
      </w:r>
      <w:r>
        <w:rPr>
          <w:color w:val="370000"/>
        </w:rPr>
        <w:t xml:space="preserve"> ami</w:t>
      </w:r>
      <w:r>
        <w:rPr>
          <w:color w:val="000073"/>
        </w:rPr>
        <w:t xml:space="preserve"> ki</w:t>
      </w:r>
      <w:r>
        <w:rPr>
          <w:color w:val="3C0000"/>
        </w:rPr>
        <w:t xml:space="preserve"> amar</w:t>
      </w:r>
      <w:r>
        <w:rPr>
          <w:color w:val="00005B"/>
        </w:rPr>
        <w:t xml:space="preserve"> ei</w:t>
      </w:r>
      <w:r>
        <w:rPr>
          <w:color w:val="000031"/>
        </w:rPr>
        <w:t xml:space="preserve"> bkash</w:t>
      </w:r>
      <w:r>
        <w:rPr>
          <w:color w:val="000047"/>
        </w:rPr>
        <w:t xml:space="preserve"> theke</w:t>
      </w:r>
      <w:r>
        <w:rPr>
          <w:color w:val="000073"/>
        </w:rPr>
        <w:t xml:space="preserve"> ki</w:t>
      </w:r>
      <w:r>
        <w:rPr>
          <w:color w:val="00004E"/>
        </w:rPr>
        <w:t xml:space="preserve"> loan</w:t>
      </w:r>
      <w:r>
        <w:rPr>
          <w:color w:val="000073"/>
        </w:rPr>
        <w:t xml:space="preserve"> pete</w:t>
      </w:r>
      <w:r>
        <w:rPr>
          <w:color w:val="000061"/>
        </w:rPr>
        <w:t xml:space="preserve"> pari</w:t>
      </w:r>
      <w:r>
        <w:br/>
      </w:r>
      <w:r>
        <w:rPr>
          <w:color w:val="00001E"/>
        </w:rPr>
        <w:t xml:space="preserve"> বিকাশ</w:t>
      </w:r>
      <w:r>
        <w:rPr>
          <w:color w:val="00005C"/>
        </w:rPr>
        <w:t xml:space="preserve"> লোন</w:t>
      </w:r>
      <w:r>
        <w:rPr>
          <w:color w:val="000036"/>
        </w:rPr>
        <w:t xml:space="preserve"> তথ্য</w:t>
      </w:r>
      <w:r>
        <w:rPr>
          <w:color w:val="000039"/>
        </w:rPr>
        <w:t xml:space="preserve"> হালনাগাদ</w:t>
      </w:r>
      <w:r>
        <w:rPr>
          <w:color w:val="3C0000"/>
        </w:rPr>
        <w:t xml:space="preserve"> করার</w:t>
      </w:r>
      <w:r>
        <w:rPr>
          <w:color w:val="000076"/>
        </w:rPr>
        <w:t xml:space="preserve"> কতোকন</w:t>
      </w:r>
      <w:r>
        <w:rPr>
          <w:color w:val="410000"/>
        </w:rPr>
        <w:t xml:space="preserve"> পর</w:t>
      </w:r>
      <w:r>
        <w:rPr>
          <w:color w:val="00005C"/>
        </w:rPr>
        <w:t xml:space="preserve"> লোন</w:t>
      </w:r>
      <w:r>
        <w:rPr>
          <w:color w:val="000062"/>
        </w:rPr>
        <w:t xml:space="preserve"> এক্টিভেট</w:t>
      </w:r>
      <w:r>
        <w:rPr>
          <w:color w:val="3C0000"/>
        </w:rPr>
        <w:t xml:space="preserve"> হয়</w:t>
      </w:r>
      <w:r>
        <w:rPr>
          <w:color w:val="520000"/>
        </w:rPr>
        <w:t xml:space="preserve"> জি</w:t>
      </w:r>
      <w:r>
        <w:rPr>
          <w:color w:val="540000"/>
        </w:rPr>
        <w:t xml:space="preserve"> আছি</w:t>
      </w:r>
      <w:r>
        <w:br/>
      </w:r>
      <w:r>
        <w:rPr>
          <w:color w:val="000056"/>
        </w:rPr>
        <w:t xml:space="preserve"> কিভাবে</w:t>
      </w:r>
      <w:r>
        <w:rPr>
          <w:color w:val="000082"/>
        </w:rPr>
        <w:t xml:space="preserve"> লোনের</w:t>
      </w:r>
      <w:r>
        <w:rPr>
          <w:color w:val="5E0000"/>
        </w:rPr>
        <w:t xml:space="preserve"> জন্য</w:t>
      </w:r>
      <w:r>
        <w:rPr>
          <w:color w:val="000083"/>
        </w:rPr>
        <w:t xml:space="preserve"> আবেদন</w:t>
      </w:r>
      <w:r>
        <w:rPr>
          <w:color w:val="470000"/>
        </w:rPr>
        <w:t xml:space="preserve"> করতে</w:t>
      </w:r>
      <w:r>
        <w:rPr>
          <w:color w:val="00005E"/>
        </w:rPr>
        <w:t xml:space="preserve"> পারি</w:t>
      </w:r>
      <w:r>
        <w:br/>
      </w:r>
      <w:r>
        <w:rPr>
          <w:color w:val="500000"/>
        </w:rPr>
        <w:t xml:space="preserve"> sir</w:t>
      </w:r>
      <w:r>
        <w:rPr>
          <w:color w:val="00004E"/>
        </w:rPr>
        <w:t xml:space="preserve"> bikash</w:t>
      </w:r>
      <w:r>
        <w:rPr>
          <w:color w:val="3B0000"/>
        </w:rPr>
        <w:t xml:space="preserve"> a</w:t>
      </w:r>
      <w:r>
        <w:rPr>
          <w:color w:val="000048"/>
        </w:rPr>
        <w:t xml:space="preserve"> loan</w:t>
      </w:r>
      <w:r>
        <w:rPr>
          <w:color w:val="00008F"/>
        </w:rPr>
        <w:t xml:space="preserve"> nile</w:t>
      </w:r>
      <w:r>
        <w:rPr>
          <w:color w:val="000035"/>
        </w:rPr>
        <w:t xml:space="preserve"> ki</w:t>
      </w:r>
      <w:r>
        <w:rPr>
          <w:color w:val="00004E"/>
        </w:rPr>
        <w:t xml:space="preserve"> kora</w:t>
      </w:r>
      <w:r>
        <w:rPr>
          <w:color w:val="000076"/>
        </w:rPr>
        <w:t xml:space="preserve"> lage</w:t>
      </w:r>
      <w:r>
        <w:br/>
      </w:r>
      <w:r>
        <w:rPr>
          <w:color w:val="300000"/>
        </w:rPr>
        <w:t xml:space="preserve"> আমি</w:t>
      </w:r>
      <w:r>
        <w:rPr>
          <w:color w:val="340000"/>
        </w:rPr>
        <w:t xml:space="preserve"> কি</w:t>
      </w:r>
      <w:r>
        <w:rPr>
          <w:color w:val="520000"/>
        </w:rPr>
        <w:t xml:space="preserve"> কোন</w:t>
      </w:r>
      <w:r>
        <w:rPr>
          <w:color w:val="000071"/>
        </w:rPr>
        <w:t xml:space="preserve"> লোনের</w:t>
      </w:r>
      <w:r>
        <w:rPr>
          <w:color w:val="000099"/>
        </w:rPr>
        <w:t xml:space="preserve"> আওতায়</w:t>
      </w:r>
      <w:r>
        <w:rPr>
          <w:color w:val="800000"/>
        </w:rPr>
        <w:t xml:space="preserve"> আছি</w:t>
      </w:r>
      <w:r>
        <w:br/>
      </w:r>
      <w:r>
        <w:rPr>
          <w:color w:val="480000"/>
        </w:rPr>
        <w:t xml:space="preserve"> ভাই</w:t>
      </w:r>
      <w:r>
        <w:rPr>
          <w:color w:val="260000"/>
        </w:rPr>
        <w:t xml:space="preserve"> আমি</w:t>
      </w:r>
      <w:r>
        <w:rPr>
          <w:color w:val="000025"/>
        </w:rPr>
        <w:t xml:space="preserve"> বিকাশ</w:t>
      </w:r>
      <w:r>
        <w:rPr>
          <w:color w:val="000037"/>
        </w:rPr>
        <w:t xml:space="preserve"> লোন</w:t>
      </w:r>
      <w:r>
        <w:rPr>
          <w:color w:val="630000"/>
        </w:rPr>
        <w:t xml:space="preserve"> নেওয়ার</w:t>
      </w:r>
      <w:r>
        <w:rPr>
          <w:color w:val="410000"/>
        </w:rPr>
        <w:t xml:space="preserve"> জন্য</w:t>
      </w:r>
      <w:r>
        <w:rPr>
          <w:color w:val="8F0000"/>
        </w:rPr>
        <w:t xml:space="preserve"> আগ্রহ</w:t>
      </w:r>
      <w:r>
        <w:rPr>
          <w:color w:val="00008A"/>
        </w:rPr>
        <w:t xml:space="preserve"> প্রকাশ</w:t>
      </w:r>
      <w:r>
        <w:rPr>
          <w:color w:val="000000"/>
        </w:rPr>
        <w:t xml:space="preserve"> করেছিলাম</w:t>
      </w:r>
      <w:r>
        <w:br/>
      </w:r>
      <w:r>
        <w:rPr>
          <w:color w:val="420000"/>
        </w:rPr>
        <w:t xml:space="preserve"> আমি</w:t>
      </w:r>
      <w:r>
        <w:rPr>
          <w:color w:val="00005F"/>
        </w:rPr>
        <w:t xml:space="preserve"> লোন</w:t>
      </w:r>
      <w:r>
        <w:rPr>
          <w:color w:val="8E0000"/>
        </w:rPr>
        <w:t xml:space="preserve"> কী</w:t>
      </w:r>
      <w:r>
        <w:rPr>
          <w:color w:val="000083"/>
        </w:rPr>
        <w:t xml:space="preserve"> ভাবে</w:t>
      </w:r>
      <w:r>
        <w:rPr>
          <w:color w:val="000074"/>
        </w:rPr>
        <w:t xml:space="preserve"> পাবো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42"/>
        </w:rPr>
        <w:t xml:space="preserve"> একাউন্ট</w:t>
      </w:r>
      <w:r>
        <w:rPr>
          <w:color w:val="000042"/>
        </w:rPr>
        <w:t xml:space="preserve"> থেকে</w:t>
      </w:r>
      <w:r>
        <w:rPr>
          <w:color w:val="00004E"/>
        </w:rPr>
        <w:t xml:space="preserve"> লোন</w:t>
      </w:r>
      <w:r>
        <w:rPr>
          <w:color w:val="00007A"/>
        </w:rPr>
        <w:t xml:space="preserve"> অপশন</w:t>
      </w:r>
      <w:r>
        <w:rPr>
          <w:color w:val="000068"/>
        </w:rPr>
        <w:t xml:space="preserve"> চালু</w:t>
      </w:r>
      <w:r>
        <w:rPr>
          <w:color w:val="00005A"/>
        </w:rPr>
        <w:t xml:space="preserve"> হচ্ছে</w:t>
      </w:r>
      <w:r>
        <w:rPr>
          <w:color w:val="000041"/>
        </w:rPr>
        <w:t xml:space="preserve"> না</w:t>
      </w:r>
      <w:r>
        <w:rPr>
          <w:color w:val="00004E"/>
        </w:rPr>
        <w:t xml:space="preserve"> কেন</w:t>
      </w:r>
      <w:r>
        <w:br/>
      </w:r>
      <w:r>
        <w:rPr>
          <w:color w:val="000059"/>
        </w:rPr>
        <w:t xml:space="preserve"> how</w:t>
      </w:r>
      <w:r>
        <w:rPr>
          <w:color w:val="000055"/>
        </w:rPr>
        <w:t xml:space="preserve"> can</w:t>
      </w:r>
      <w:r>
        <w:rPr>
          <w:color w:val="420000"/>
        </w:rPr>
        <w:t xml:space="preserve"> i</w:t>
      </w:r>
      <w:r>
        <w:rPr>
          <w:color w:val="000062"/>
        </w:rPr>
        <w:t xml:space="preserve"> get</w:t>
      </w:r>
      <w:r>
        <w:rPr>
          <w:color w:val="00004E"/>
        </w:rPr>
        <w:t xml:space="preserve"> loan</w:t>
      </w:r>
      <w:r>
        <w:rPr>
          <w:color w:val="00005C"/>
        </w:rPr>
        <w:t xml:space="preserve"> from</w:t>
      </w:r>
      <w:r>
        <w:rPr>
          <w:color w:val="750000"/>
        </w:rPr>
        <w:t xml:space="preserve"> your</w:t>
      </w:r>
      <w:r>
        <w:rPr>
          <w:color w:val="000054"/>
        </w:rPr>
        <w:t xml:space="preserve"> bikash</w:t>
      </w:r>
      <w:r>
        <w:br/>
      </w:r>
      <w:r>
        <w:rPr>
          <w:color w:val="000034"/>
        </w:rPr>
        <w:t xml:space="preserve"> bkash</w:t>
      </w:r>
      <w:r>
        <w:rPr>
          <w:color w:val="00004C"/>
        </w:rPr>
        <w:t xml:space="preserve"> theke</w:t>
      </w:r>
      <w:r>
        <w:rPr>
          <w:color w:val="000053"/>
        </w:rPr>
        <w:t xml:space="preserve"> loan</w:t>
      </w:r>
      <w:r>
        <w:rPr>
          <w:color w:val="000065"/>
        </w:rPr>
        <w:t xml:space="preserve"> nite</w:t>
      </w:r>
      <w:r>
        <w:rPr>
          <w:color w:val="00007A"/>
        </w:rPr>
        <w:t xml:space="preserve"> ki</w:t>
      </w:r>
      <w:r>
        <w:rPr>
          <w:color w:val="00007A"/>
        </w:rPr>
        <w:t xml:space="preserve"> ki</w:t>
      </w:r>
      <w:r>
        <w:rPr>
          <w:color w:val="4C0000"/>
        </w:rPr>
        <w:t xml:space="preserve"> korte</w:t>
      </w:r>
      <w:r>
        <w:rPr>
          <w:color w:val="860000"/>
        </w:rPr>
        <w:t xml:space="preserve"> hbe</w:t>
      </w:r>
      <w:r>
        <w:br/>
      </w:r>
      <w:r>
        <w:rPr>
          <w:color w:val="430000"/>
        </w:rPr>
        <w:t xml:space="preserve"> ami</w:t>
      </w:r>
      <w:r>
        <w:rPr>
          <w:color w:val="00006C"/>
        </w:rPr>
        <w:t xml:space="preserve"> kivabe</w:t>
      </w:r>
      <w:r>
        <w:rPr>
          <w:color w:val="00007B"/>
        </w:rPr>
        <w:t xml:space="preserve"> lon</w:t>
      </w:r>
      <w:r>
        <w:rPr>
          <w:color w:val="00008B"/>
        </w:rPr>
        <w:t xml:space="preserve"> pete</w:t>
      </w:r>
      <w:r>
        <w:rPr>
          <w:color w:val="000075"/>
        </w:rPr>
        <w:t xml:space="preserve"> pari</w:t>
      </w:r>
      <w:r>
        <w:br/>
      </w:r>
      <w:r>
        <w:rPr>
          <w:color w:val="3A0000"/>
        </w:rPr>
        <w:t xml:space="preserve"> ami</w:t>
      </w:r>
      <w:r>
        <w:rPr>
          <w:color w:val="00007E"/>
        </w:rPr>
        <w:t xml:space="preserve"> bkas</w:t>
      </w:r>
      <w:r>
        <w:rPr>
          <w:color w:val="000076"/>
        </w:rPr>
        <w:t xml:space="preserve"> thake</w:t>
      </w:r>
      <w:r>
        <w:rPr>
          <w:color w:val="00006B"/>
        </w:rPr>
        <w:t xml:space="preserve"> lon</w:t>
      </w:r>
      <w:r>
        <w:rPr>
          <w:color w:val="000064"/>
        </w:rPr>
        <w:t xml:space="preserve"> nite</w:t>
      </w:r>
      <w:r>
        <w:rPr>
          <w:color w:val="000063"/>
        </w:rPr>
        <w:t xml:space="preserve"> parbo</w:t>
      </w:r>
      <w:r>
        <w:rPr>
          <w:color w:val="000000"/>
        </w:rPr>
        <w:t xml:space="preserve"> ki</w:t>
      </w:r>
      <w:r>
        <w:br/>
      </w:r>
      <w:r>
        <w:rPr>
          <w:color w:val="00005F"/>
        </w:rPr>
        <w:t xml:space="preserve"> loan</w:t>
      </w:r>
      <w:r>
        <w:rPr>
          <w:color w:val="000095"/>
        </w:rPr>
        <w:t xml:space="preserve"> nibo</w:t>
      </w:r>
      <w:r>
        <w:rPr>
          <w:color w:val="000099"/>
        </w:rPr>
        <w:t xml:space="preserve"> kibabe</w:t>
      </w:r>
      <w:r>
        <w:rPr>
          <w:color w:val="00003C"/>
        </w:rPr>
        <w:t xml:space="preserve"> bkash</w:t>
      </w:r>
      <w:r>
        <w:rPr>
          <w:color w:val="4D0000"/>
        </w:rPr>
        <w:t xml:space="preserve"> a</w:t>
      </w:r>
      <w:r>
        <w:br/>
      </w:r>
      <w:r>
        <w:rPr>
          <w:color w:val="00005F"/>
        </w:rPr>
        <w:t xml:space="preserve"> dukhito</w:t>
      </w:r>
      <w:r>
        <w:rPr>
          <w:color w:val="000058"/>
        </w:rPr>
        <w:t xml:space="preserve"> lakha</w:t>
      </w:r>
      <w:r>
        <w:rPr>
          <w:color w:val="580000"/>
        </w:rPr>
        <w:t xml:space="preserve"> asay</w:t>
      </w:r>
      <w:r>
        <w:rPr>
          <w:color w:val="270000"/>
        </w:rPr>
        <w:t xml:space="preserve"> but</w:t>
      </w:r>
      <w:r>
        <w:rPr>
          <w:color w:val="00002A"/>
        </w:rPr>
        <w:t xml:space="preserve"> loan</w:t>
      </w:r>
      <w:r>
        <w:rPr>
          <w:color w:val="000037"/>
        </w:rPr>
        <w:t xml:space="preserve"> option</w:t>
      </w:r>
      <w:r>
        <w:rPr>
          <w:color w:val="000065"/>
        </w:rPr>
        <w:t xml:space="preserve"> aay</w:t>
      </w:r>
      <w:r>
        <w:rPr>
          <w:color w:val="000050"/>
        </w:rPr>
        <w:t xml:space="preserve"> first</w:t>
      </w:r>
      <w:r>
        <w:rPr>
          <w:color w:val="00003E"/>
        </w:rPr>
        <w:t xml:space="preserve"> time</w:t>
      </w:r>
      <w:r>
        <w:rPr>
          <w:color w:val="000033"/>
        </w:rPr>
        <w:t xml:space="preserve"> information</w:t>
      </w:r>
      <w:r>
        <w:rPr>
          <w:color w:val="000065"/>
        </w:rPr>
        <w:t xml:space="preserve"> nisay</w:t>
      </w:r>
      <w:r>
        <w:br/>
      </w:r>
      <w:r>
        <w:rPr>
          <w:color w:val="000068"/>
        </w:rPr>
        <w:t xml:space="preserve"> loan</w:t>
      </w:r>
      <w:r>
        <w:rPr>
          <w:color w:val="000077"/>
        </w:rPr>
        <w:t xml:space="preserve"> kivabe</w:t>
      </w:r>
      <w:r>
        <w:rPr>
          <w:color w:val="000098"/>
        </w:rPr>
        <w:t xml:space="preserve"> pete</w:t>
      </w:r>
      <w:r>
        <w:rPr>
          <w:color w:val="000081"/>
        </w:rPr>
        <w:t xml:space="preserve"> pari</w:t>
      </w:r>
      <w:r>
        <w:br/>
      </w:r>
      <w:r>
        <w:rPr>
          <w:color w:val="00003A"/>
        </w:rPr>
        <w:t xml:space="preserve"> বিকাশ</w:t>
      </w:r>
      <w:r>
        <w:rPr>
          <w:color w:val="000057"/>
        </w:rPr>
        <w:t xml:space="preserve"> লোন</w:t>
      </w:r>
      <w:r>
        <w:rPr>
          <w:color w:val="000067"/>
        </w:rPr>
        <w:t xml:space="preserve"> নিতে</w:t>
      </w:r>
      <w:r>
        <w:rPr>
          <w:color w:val="8D0000"/>
        </w:rPr>
        <w:t xml:space="preserve"> হলে</w:t>
      </w:r>
      <w:r>
        <w:rPr>
          <w:color w:val="820000"/>
        </w:rPr>
        <w:t xml:space="preserve"> কী</w:t>
      </w:r>
      <w:r>
        <w:rPr>
          <w:color w:val="4E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8A0000"/>
        </w:rPr>
        <w:t xml:space="preserve"> bai</w:t>
      </w:r>
      <w:r>
        <w:rPr>
          <w:color w:val="390000"/>
        </w:rPr>
        <w:t xml:space="preserve"> amar</w:t>
      </w:r>
      <w:r>
        <w:rPr>
          <w:color w:val="0000A3"/>
        </w:rPr>
        <w:t xml:space="preserve"> lonta</w:t>
      </w:r>
      <w:r>
        <w:rPr>
          <w:color w:val="00004C"/>
        </w:rPr>
        <w:t xml:space="preserve"> kore</w:t>
      </w:r>
      <w:r>
        <w:rPr>
          <w:color w:val="000064"/>
        </w:rPr>
        <w:t xml:space="preserve"> den</w:t>
      </w:r>
      <w:r>
        <w:br/>
      </w:r>
      <w:r>
        <w:rPr>
          <w:color w:val="470000"/>
        </w:rPr>
        <w:t xml:space="preserve"> আমার</w:t>
      </w:r>
      <w:r>
        <w:rPr>
          <w:color w:val="000046"/>
        </w:rPr>
        <w:t xml:space="preserve"> বিকাশ</w:t>
      </w:r>
      <w:r>
        <w:rPr>
          <w:color w:val="000059"/>
        </w:rPr>
        <w:t xml:space="preserve"> থেকে</w:t>
      </w:r>
      <w:r>
        <w:rPr>
          <w:color w:val="00006A"/>
        </w:rPr>
        <w:t xml:space="preserve"> লোন</w:t>
      </w:r>
      <w:r>
        <w:rPr>
          <w:color w:val="0000BC"/>
        </w:rPr>
        <w:t xml:space="preserve"> নিব</w:t>
      </w:r>
      <w:r>
        <w:br/>
      </w:r>
      <w:r>
        <w:rPr>
          <w:color w:val="670000"/>
        </w:rPr>
        <w:t xml:space="preserve"> আমি</w:t>
      </w:r>
      <w:r>
        <w:rPr>
          <w:color w:val="380000"/>
        </w:rPr>
        <w:t xml:space="preserve"> কি</w:t>
      </w:r>
      <w:r>
        <w:rPr>
          <w:color w:val="000066"/>
        </w:rPr>
        <w:t xml:space="preserve"> ভাবে</w:t>
      </w:r>
      <w:r>
        <w:rPr>
          <w:color w:val="00004A"/>
        </w:rPr>
        <w:t xml:space="preserve"> লোন</w:t>
      </w:r>
      <w:r>
        <w:rPr>
          <w:color w:val="000068"/>
        </w:rPr>
        <w:t xml:space="preserve"> পাব</w:t>
      </w:r>
      <w:r>
        <w:rPr>
          <w:color w:val="670000"/>
        </w:rPr>
        <w:t xml:space="preserve"> আমি</w:t>
      </w:r>
      <w:r>
        <w:rPr>
          <w:color w:val="000058"/>
        </w:rPr>
        <w:t xml:space="preserve"> তথ্য</w:t>
      </w:r>
      <w:r>
        <w:rPr>
          <w:color w:val="00005C"/>
        </w:rPr>
        <w:t xml:space="preserve"> হালনাগাদ</w:t>
      </w:r>
      <w:r>
        <w:rPr>
          <w:color w:val="570000"/>
        </w:rPr>
        <w:t xml:space="preserve"> করেছি</w:t>
      </w:r>
      <w:r>
        <w:br/>
      </w:r>
      <w:r>
        <w:rPr>
          <w:color w:val="480000"/>
        </w:rPr>
        <w:t xml:space="preserve"> ami</w:t>
      </w:r>
      <w:r>
        <w:rPr>
          <w:color w:val="000084"/>
        </w:rPr>
        <w:t xml:space="preserve"> lon</w:t>
      </w:r>
      <w:r>
        <w:rPr>
          <w:color w:val="00007C"/>
        </w:rPr>
        <w:t xml:space="preserve"> nite</w:t>
      </w:r>
      <w:r>
        <w:rPr>
          <w:color w:val="0000A3"/>
        </w:rPr>
        <w:t xml:space="preserve"> cacchi</w:t>
      </w:r>
      <w:r>
        <w:br/>
      </w:r>
      <w:r>
        <w:rPr>
          <w:color w:val="00007E"/>
        </w:rPr>
        <w:t xml:space="preserve"> নতুন</w:t>
      </w:r>
      <w:r>
        <w:rPr>
          <w:color w:val="000052"/>
        </w:rPr>
        <w:t xml:space="preserve"> একাউন্ট</w:t>
      </w:r>
      <w:r>
        <w:rPr>
          <w:color w:val="000051"/>
        </w:rPr>
        <w:t xml:space="preserve"> থেকে</w:t>
      </w:r>
      <w:r>
        <w:rPr>
          <w:color w:val="480000"/>
        </w:rPr>
        <w:t xml:space="preserve"> কি</w:t>
      </w:r>
      <w:r>
        <w:rPr>
          <w:color w:val="000060"/>
        </w:rPr>
        <w:t xml:space="preserve"> লোন</w:t>
      </w:r>
      <w:r>
        <w:rPr>
          <w:color w:val="000091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550000"/>
        </w:rPr>
        <w:t xml:space="preserve"> স্যার</w:t>
      </w:r>
      <w:r>
        <w:rPr>
          <w:color w:val="2D0000"/>
        </w:rPr>
        <w:t xml:space="preserve"> আমার</w:t>
      </w:r>
      <w:r>
        <w:rPr>
          <w:color w:val="00004E"/>
        </w:rPr>
        <w:t xml:space="preserve"> nid</w:t>
      </w:r>
      <w:r>
        <w:rPr>
          <w:color w:val="4D0000"/>
        </w:rPr>
        <w:t xml:space="preserve"> দিয়ে</w:t>
      </w:r>
      <w:r>
        <w:rPr>
          <w:color w:val="00002C"/>
        </w:rPr>
        <w:t xml:space="preserve"> বিকাশ</w:t>
      </w:r>
      <w:r>
        <w:rPr>
          <w:color w:val="00006C"/>
        </w:rPr>
        <w:t xml:space="preserve"> খুলা</w:t>
      </w:r>
      <w:r>
        <w:rPr>
          <w:color w:val="2E0000"/>
        </w:rPr>
        <w:t xml:space="preserve"> আমি</w:t>
      </w:r>
      <w:r>
        <w:rPr>
          <w:color w:val="320000"/>
        </w:rPr>
        <w:t xml:space="preserve"> কি</w:t>
      </w:r>
      <w:r>
        <w:rPr>
          <w:color w:val="000043"/>
        </w:rPr>
        <w:t xml:space="preserve"> লোন</w:t>
      </w:r>
      <w:r>
        <w:rPr>
          <w:color w:val="00005E"/>
        </w:rPr>
        <w:t xml:space="preserve"> পেতে</w:t>
      </w:r>
      <w:r>
        <w:rPr>
          <w:color w:val="00004F"/>
        </w:rPr>
        <w:t xml:space="preserve"> পারি</w:t>
      </w:r>
      <w:r>
        <w:rPr>
          <w:color w:val="000047"/>
        </w:rPr>
        <w:t xml:space="preserve"> এখন</w:t>
      </w:r>
      <w:r>
        <w:br/>
      </w:r>
      <w:r>
        <w:rPr>
          <w:color w:val="640000"/>
        </w:rPr>
        <w:t xml:space="preserve"> ami</w:t>
      </w:r>
      <w:r>
        <w:rPr>
          <w:color w:val="0000B7"/>
        </w:rPr>
        <w:t xml:space="preserve"> lon</w:t>
      </w:r>
      <w:r>
        <w:rPr>
          <w:color w:val="000055"/>
        </w:rPr>
        <w:t xml:space="preserve"> nite</w:t>
      </w:r>
      <w:r>
        <w:rPr>
          <w:color w:val="00004C"/>
        </w:rPr>
        <w:t xml:space="preserve"> chai</w:t>
      </w:r>
      <w:r>
        <w:rPr>
          <w:color w:val="640000"/>
        </w:rPr>
        <w:t xml:space="preserve"> ami</w:t>
      </w:r>
      <w:r>
        <w:rPr>
          <w:color w:val="000033"/>
        </w:rPr>
        <w:t xml:space="preserve"> ki</w:t>
      </w:r>
      <w:r>
        <w:rPr>
          <w:color w:val="0000B7"/>
        </w:rPr>
        <w:t xml:space="preserve"> lon</w:t>
      </w:r>
      <w:r>
        <w:rPr>
          <w:color w:val="00004A"/>
        </w:rPr>
        <w:t xml:space="preserve"> pabo</w:t>
      </w:r>
      <w:r>
        <w:br/>
      </w:r>
      <w:r>
        <w:rPr>
          <w:color w:val="450000"/>
        </w:rPr>
        <w:t xml:space="preserve"> amar</w:t>
      </w:r>
      <w:r>
        <w:rPr>
          <w:color w:val="00005B"/>
        </w:rPr>
        <w:t xml:space="preserve"> loan</w:t>
      </w:r>
      <w:r>
        <w:rPr>
          <w:color w:val="0000AD"/>
        </w:rPr>
        <w:t xml:space="preserve"> khub</w:t>
      </w:r>
      <w:r>
        <w:rPr>
          <w:color w:val="000093"/>
        </w:rPr>
        <w:t xml:space="preserve"> dorkar</w:t>
      </w:r>
      <w:r>
        <w:br/>
      </w:r>
      <w:r>
        <w:rPr>
          <w:color w:val="000050"/>
        </w:rPr>
        <w:t xml:space="preserve"> how</w:t>
      </w:r>
      <w:r>
        <w:rPr>
          <w:color w:val="00004D"/>
        </w:rPr>
        <w:t xml:space="preserve"> can</w:t>
      </w:r>
      <w:r>
        <w:rPr>
          <w:color w:val="000059"/>
        </w:rPr>
        <w:t xml:space="preserve"> get</w:t>
      </w:r>
      <w:r>
        <w:rPr>
          <w:color w:val="000046"/>
        </w:rPr>
        <w:t xml:space="preserve"> loan</w:t>
      </w:r>
      <w:r>
        <w:rPr>
          <w:color w:val="000053"/>
        </w:rPr>
        <w:t xml:space="preserve"> from</w:t>
      </w:r>
      <w:r>
        <w:rPr>
          <w:color w:val="000040"/>
        </w:rPr>
        <w:t xml:space="preserve"> my</w:t>
      </w:r>
      <w:r>
        <w:rPr>
          <w:color w:val="0000A8"/>
        </w:rPr>
        <w:t xml:space="preserve"> bkach</w:t>
      </w:r>
      <w:r>
        <w:rPr>
          <w:color w:val="000000"/>
        </w:rPr>
        <w:t xml:space="preserve"> account</w:t>
      </w:r>
      <w:r>
        <w:br/>
      </w:r>
      <w:r>
        <w:rPr>
          <w:color w:val="3B0000"/>
        </w:rPr>
        <w:t xml:space="preserve"> ami</w:t>
      </w:r>
      <w:r>
        <w:rPr>
          <w:color w:val="7B0000"/>
        </w:rPr>
        <w:t xml:space="preserve"> ke</w:t>
      </w:r>
      <w:r>
        <w:rPr>
          <w:color w:val="00006C"/>
        </w:rPr>
        <w:t xml:space="preserve"> lon</w:t>
      </w:r>
      <w:r>
        <w:rPr>
          <w:color w:val="9D0000"/>
        </w:rPr>
        <w:t xml:space="preserve"> neta</w:t>
      </w:r>
      <w:r>
        <w:rPr>
          <w:color w:val="000064"/>
        </w:rPr>
        <w:t xml:space="preserve"> parbo</w:t>
      </w:r>
      <w:r>
        <w:br/>
      </w:r>
      <w:r>
        <w:rPr>
          <w:color w:val="2F0000"/>
        </w:rPr>
        <w:t xml:space="preserve"> ami</w:t>
      </w:r>
      <w:r>
        <w:rPr>
          <w:color w:val="910000"/>
        </w:rPr>
        <w:t xml:space="preserve"> ekno</w:t>
      </w:r>
      <w:r>
        <w:rPr>
          <w:color w:val="000042"/>
        </w:rPr>
        <w:t xml:space="preserve"> loan</w:t>
      </w:r>
      <w:r>
        <w:rPr>
          <w:color w:val="3C0000"/>
        </w:rPr>
        <w:t xml:space="preserve"> er</w:t>
      </w:r>
      <w:r>
        <w:rPr>
          <w:color w:val="710000"/>
        </w:rPr>
        <w:t xml:space="preserve"> jnno</w:t>
      </w:r>
      <w:r>
        <w:rPr>
          <w:color w:val="000065"/>
        </w:rPr>
        <w:t xml:space="preserve"> eligible</w:t>
      </w:r>
      <w:r>
        <w:rPr>
          <w:color w:val="000036"/>
        </w:rPr>
        <w:t xml:space="preserve"> na</w:t>
      </w:r>
      <w:r>
        <w:rPr>
          <w:color w:val="560000"/>
        </w:rPr>
        <w:t xml:space="preserve"> kano</w:t>
      </w:r>
      <w:r>
        <w:br/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91"/>
        </w:rPr>
        <w:t xml:space="preserve"> খোলা</w:t>
      </w:r>
      <w:r>
        <w:rPr>
          <w:color w:val="00004C"/>
        </w:rPr>
        <w:t xml:space="preserve"> আইডি</w:t>
      </w:r>
      <w:r>
        <w:rPr>
          <w:color w:val="000064"/>
        </w:rPr>
        <w:t xml:space="preserve"> কাড</w:t>
      </w:r>
      <w:r>
        <w:rPr>
          <w:color w:val="410000"/>
        </w:rPr>
        <w:t xml:space="preserve"> দিয়ে</w:t>
      </w:r>
      <w:r>
        <w:rPr>
          <w:color w:val="000091"/>
        </w:rPr>
        <w:t xml:space="preserve"> খোলা</w:t>
      </w:r>
      <w:r>
        <w:rPr>
          <w:color w:val="00003C"/>
        </w:rPr>
        <w:t xml:space="preserve"> এখন</w:t>
      </w:r>
      <w:r>
        <w:rPr>
          <w:color w:val="2A0000"/>
        </w:rPr>
        <w:t xml:space="preserve"> কি</w:t>
      </w:r>
      <w:r>
        <w:rPr>
          <w:color w:val="270000"/>
        </w:rPr>
        <w:t xml:space="preserve"> আমি</w:t>
      </w:r>
      <w:r>
        <w:rPr>
          <w:color w:val="000039"/>
        </w:rPr>
        <w:t xml:space="preserve"> লোন</w:t>
      </w:r>
      <w:r>
        <w:rPr>
          <w:color w:val="000043"/>
        </w:rPr>
        <w:t xml:space="preserve"> নিতে</w:t>
      </w:r>
      <w:r>
        <w:rPr>
          <w:color w:val="00004C"/>
        </w:rPr>
        <w:t xml:space="preserve"> পারবো</w:t>
      </w:r>
      <w:r>
        <w:br/>
      </w:r>
      <w:r>
        <w:rPr>
          <w:color w:val="990000"/>
        </w:rPr>
        <w:t xml:space="preserve"> ame</w:t>
      </w:r>
      <w:r>
        <w:rPr>
          <w:color w:val="000051"/>
        </w:rPr>
        <w:t xml:space="preserve"> ki</w:t>
      </w:r>
      <w:r>
        <w:rPr>
          <w:color w:val="000090"/>
        </w:rPr>
        <w:t xml:space="preserve"> lon</w:t>
      </w:r>
      <w:r>
        <w:rPr>
          <w:color w:val="000075"/>
        </w:rPr>
        <w:t xml:space="preserve"> pabo</w:t>
      </w:r>
      <w:r>
        <w:br/>
      </w:r>
      <w:r>
        <w:rPr>
          <w:color w:val="4F0000"/>
        </w:rPr>
        <w:t xml:space="preserve"> amar</w:t>
      </w:r>
      <w:r>
        <w:rPr>
          <w:color w:val="000067"/>
        </w:rPr>
        <w:t xml:space="preserve"> loan</w:t>
      </w:r>
      <w:r>
        <w:rPr>
          <w:color w:val="0000DA"/>
        </w:rPr>
        <w:t xml:space="preserve"> lgbe</w:t>
      </w:r>
      <w:r>
        <w:br/>
      </w:r>
      <w:r>
        <w:rPr>
          <w:color w:val="000042"/>
        </w:rPr>
        <w:t xml:space="preserve"> বিকাশ</w:t>
      </w:r>
      <w:r>
        <w:rPr>
          <w:color w:val="000054"/>
        </w:rPr>
        <w:t xml:space="preserve"> থেকে</w:t>
      </w:r>
      <w:r>
        <w:rPr>
          <w:color w:val="00006B"/>
        </w:rPr>
        <w:t xml:space="preserve"> কিভাবে</w:t>
      </w:r>
      <w:r>
        <w:rPr>
          <w:color w:val="000064"/>
        </w:rPr>
        <w:t xml:space="preserve"> লোন</w:t>
      </w:r>
      <w:r>
        <w:rPr>
          <w:color w:val="0000B2"/>
        </w:rPr>
        <w:t xml:space="preserve"> নিব</w:t>
      </w:r>
      <w:r>
        <w:br/>
      </w:r>
      <w:r>
        <w:rPr>
          <w:color w:val="000035"/>
        </w:rPr>
        <w:t xml:space="preserve"> লোন</w:t>
      </w:r>
      <w:r>
        <w:rPr>
          <w:color w:val="380000"/>
        </w:rPr>
        <w:t xml:space="preserve"> এর</w:t>
      </w:r>
      <w:r>
        <w:rPr>
          <w:color w:val="3F0000"/>
        </w:rPr>
        <w:t xml:space="preserve"> জন্য</w:t>
      </w:r>
      <w:r>
        <w:rPr>
          <w:color w:val="000057"/>
        </w:rPr>
        <w:t xml:space="preserve"> আবেদন</w:t>
      </w:r>
      <w:r>
        <w:rPr>
          <w:color w:val="3D0000"/>
        </w:rPr>
        <w:t xml:space="preserve"> করা</w:t>
      </w:r>
      <w:r>
        <w:rPr>
          <w:color w:val="5D0000"/>
        </w:rPr>
        <w:t xml:space="preserve"> হইছে</w:t>
      </w:r>
      <w:r>
        <w:rPr>
          <w:color w:val="4A0000"/>
        </w:rPr>
        <w:t xml:space="preserve"> আমি</w:t>
      </w:r>
      <w:r>
        <w:rPr>
          <w:color w:val="00003D"/>
        </w:rPr>
        <w:t xml:space="preserve"> জানতে</w:t>
      </w:r>
      <w:r>
        <w:rPr>
          <w:color w:val="00003F"/>
        </w:rPr>
        <w:t xml:space="preserve"> চাচ্ছি</w:t>
      </w:r>
      <w:r>
        <w:rPr>
          <w:color w:val="4A0000"/>
        </w:rPr>
        <w:t xml:space="preserve"> আমি</w:t>
      </w:r>
      <w:r>
        <w:rPr>
          <w:color w:val="00007C"/>
        </w:rPr>
        <w:t xml:space="preserve"> লোনটি</w:t>
      </w:r>
      <w:r>
        <w:rPr>
          <w:color w:val="000041"/>
        </w:rPr>
        <w:t xml:space="preserve"> পাবো</w:t>
      </w:r>
      <w:r>
        <w:rPr>
          <w:color w:val="280000"/>
        </w:rPr>
        <w:t xml:space="preserve"> কি</w:t>
      </w:r>
      <w:r>
        <w:rPr>
          <w:color w:val="000000"/>
        </w:rPr>
        <w:t xml:space="preserve"> না</w:t>
      </w:r>
      <w:r>
        <w:br/>
      </w:r>
      <w:r>
        <w:rPr>
          <w:color w:val="380000"/>
        </w:rPr>
        <w:t xml:space="preserve"> আমার</w:t>
      </w:r>
      <w:r>
        <w:rPr>
          <w:color w:val="000053"/>
        </w:rPr>
        <w:t xml:space="preserve"> লোন</w:t>
      </w:r>
      <w:r>
        <w:rPr>
          <w:color w:val="000000"/>
        </w:rPr>
        <w:t xml:space="preserve"> দরকার</w:t>
      </w:r>
      <w:r>
        <w:rPr>
          <w:color w:val="000000"/>
        </w:rPr>
        <w:t xml:space="preserve"> কিন্তু</w:t>
      </w:r>
      <w:r>
        <w:rPr>
          <w:color w:val="3A0000"/>
        </w:rPr>
        <w:t xml:space="preserve"> আমি</w:t>
      </w:r>
      <w:r>
        <w:rPr>
          <w:color w:val="0000AC"/>
        </w:rPr>
        <w:t xml:space="preserve"> লোনটা</w:t>
      </w:r>
      <w:r>
        <w:rPr>
          <w:color w:val="000074"/>
        </w:rPr>
        <w:t xml:space="preserve"> পাব</w:t>
      </w:r>
      <w:r>
        <w:rPr>
          <w:color w:val="000059"/>
        </w:rPr>
        <w:t xml:space="preserve"> কিভাবে</w:t>
      </w:r>
      <w:r>
        <w:br/>
      </w:r>
      <w:r>
        <w:rPr>
          <w:color w:val="000033"/>
        </w:rPr>
        <w:t xml:space="preserve"> বিকাশ</w:t>
      </w:r>
      <w:r>
        <w:rPr>
          <w:color w:val="000041"/>
        </w:rPr>
        <w:t xml:space="preserve"> থেকে</w:t>
      </w:r>
      <w:r>
        <w:rPr>
          <w:color w:val="3A0000"/>
        </w:rPr>
        <w:t xml:space="preserve"> কি</w:t>
      </w:r>
      <w:r>
        <w:rPr>
          <w:color w:val="00004D"/>
        </w:rPr>
        <w:t xml:space="preserve"> লোন</w:t>
      </w:r>
      <w:r>
        <w:rPr>
          <w:color w:val="000079"/>
        </w:rPr>
        <w:t xml:space="preserve"> নেওয়া</w:t>
      </w:r>
      <w:r>
        <w:rPr>
          <w:color w:val="0000B7"/>
        </w:rPr>
        <w:t xml:space="preserve"> য়াবে</w:t>
      </w:r>
      <w:r>
        <w:br/>
      </w:r>
      <w:r>
        <w:rPr>
          <w:color w:val="2E0000"/>
        </w:rPr>
        <w:t xml:space="preserve"> ami</w:t>
      </w:r>
      <w:r>
        <w:rPr>
          <w:color w:val="000054"/>
        </w:rPr>
        <w:t xml:space="preserve"> lon</w:t>
      </w:r>
      <w:r>
        <w:rPr>
          <w:color w:val="3B0000"/>
        </w:rPr>
        <w:t xml:space="preserve"> er</w:t>
      </w:r>
      <w:r>
        <w:rPr>
          <w:color w:val="4C0000"/>
        </w:rPr>
        <w:t xml:space="preserve"> jonno</w:t>
      </w:r>
      <w:r>
        <w:rPr>
          <w:color w:val="00006E"/>
        </w:rPr>
        <w:t xml:space="preserve"> apply</w:t>
      </w:r>
      <w:r>
        <w:rPr>
          <w:color w:val="00006B"/>
        </w:rPr>
        <w:t xml:space="preserve"> korce</w:t>
      </w:r>
      <w:r>
        <w:rPr>
          <w:color w:val="590000"/>
        </w:rPr>
        <w:t xml:space="preserve"> ata</w:t>
      </w:r>
      <w:r>
        <w:rPr>
          <w:color w:val="00002F"/>
        </w:rPr>
        <w:t xml:space="preserve"> ki</w:t>
      </w:r>
      <w:r>
        <w:rPr>
          <w:color w:val="000058"/>
        </w:rPr>
        <w:t xml:space="preserve"> vabe</w:t>
      </w:r>
      <w:r>
        <w:rPr>
          <w:color w:val="000044"/>
        </w:rPr>
        <w:t xml:space="preserve"> pabo</w:t>
      </w:r>
      <w:r>
        <w:br/>
      </w:r>
      <w:r>
        <w:rPr>
          <w:color w:val="5A0000"/>
        </w:rPr>
        <w:t xml:space="preserve"> আমি</w:t>
      </w:r>
      <w:r>
        <w:rPr>
          <w:color w:val="000081"/>
        </w:rPr>
        <w:t xml:space="preserve"> লোন</w:t>
      </w:r>
      <w:r>
        <w:rPr>
          <w:color w:val="000099"/>
        </w:rPr>
        <w:t xml:space="preserve"> নিতে</w:t>
      </w:r>
      <w:r>
        <w:rPr>
          <w:color w:val="000081"/>
        </w:rPr>
        <w:t xml:space="preserve"> চাই</w:t>
      </w:r>
      <w:r>
        <w:br/>
      </w:r>
      <w:r>
        <w:rPr>
          <w:color w:val="400000"/>
        </w:rPr>
        <w:t xml:space="preserve"> আমি</w:t>
      </w:r>
      <w:r>
        <w:rPr>
          <w:color w:val="450000"/>
        </w:rPr>
        <w:t xml:space="preserve"> কি</w:t>
      </w:r>
      <w:r>
        <w:rPr>
          <w:color w:val="000080"/>
        </w:rPr>
        <w:t xml:space="preserve"> ভাবে</w:t>
      </w:r>
      <w:r>
        <w:rPr>
          <w:color w:val="00005D"/>
        </w:rPr>
        <w:t xml:space="preserve"> লোন</w:t>
      </w:r>
      <w:r>
        <w:rPr>
          <w:color w:val="00006E"/>
        </w:rPr>
        <w:t xml:space="preserve"> নিতে</w:t>
      </w:r>
      <w:r>
        <w:rPr>
          <w:color w:val="000088"/>
        </w:rPr>
        <w:t xml:space="preserve"> পারব</w:t>
      </w:r>
      <w:r>
        <w:br/>
      </w:r>
      <w:r>
        <w:rPr>
          <w:color w:val="4F0000"/>
        </w:rPr>
        <w:t xml:space="preserve"> amar</w:t>
      </w:r>
      <w:r>
        <w:rPr>
          <w:color w:val="0000AB"/>
        </w:rPr>
        <w:t xml:space="preserve"> kichu</w:t>
      </w:r>
      <w:r>
        <w:rPr>
          <w:color w:val="000067"/>
        </w:rPr>
        <w:t xml:space="preserve"> loan</w:t>
      </w:r>
      <w:r>
        <w:rPr>
          <w:color w:val="890000"/>
        </w:rPr>
        <w:t xml:space="preserve"> lagbe</w:t>
      </w:r>
      <w:r>
        <w:br/>
      </w:r>
      <w:r>
        <w:rPr>
          <w:color w:val="540000"/>
        </w:rPr>
        <w:t xml:space="preserve"> ami</w:t>
      </w:r>
      <w:r>
        <w:rPr>
          <w:color w:val="000060"/>
        </w:rPr>
        <w:t xml:space="preserve"> tk</w:t>
      </w:r>
      <w:r>
        <w:rPr>
          <w:color w:val="000076"/>
        </w:rPr>
        <w:t xml:space="preserve"> loan</w:t>
      </w:r>
      <w:r>
        <w:rPr>
          <w:color w:val="0000B9"/>
        </w:rPr>
        <w:t xml:space="preserve"> nibo</w:t>
      </w:r>
      <w:r>
        <w:br/>
      </w:r>
      <w:r>
        <w:rPr>
          <w:color w:val="8B0000"/>
        </w:rPr>
        <w:t xml:space="preserve"> ভাই</w:t>
      </w:r>
      <w:r>
        <w:rPr>
          <w:color w:val="480000"/>
        </w:rPr>
        <w:t xml:space="preserve"> আমার</w:t>
      </w:r>
      <w:r>
        <w:rPr>
          <w:color w:val="00004B"/>
        </w:rPr>
        <w:t xml:space="preserve"> টাকা</w:t>
      </w:r>
      <w:r>
        <w:rPr>
          <w:color w:val="00006A"/>
        </w:rPr>
        <w:t xml:space="preserve"> লোন</w:t>
      </w:r>
      <w:r>
        <w:rPr>
          <w:color w:val="000098"/>
        </w:rPr>
        <w:t xml:space="preserve"> লাগবে</w:t>
      </w:r>
      <w:r>
        <w:br/>
      </w:r>
      <w:r>
        <w:rPr>
          <w:color w:val="460000"/>
        </w:rPr>
        <w:t xml:space="preserve"> আমি</w:t>
      </w:r>
      <w:r>
        <w:rPr>
          <w:color w:val="000052"/>
        </w:rPr>
        <w:t xml:space="preserve"> লোনের</w:t>
      </w:r>
      <w:r>
        <w:rPr>
          <w:color w:val="3B0000"/>
        </w:rPr>
        <w:t xml:space="preserve"> জন্য</w:t>
      </w:r>
      <w:r>
        <w:rPr>
          <w:color w:val="000060"/>
        </w:rPr>
        <w:t xml:space="preserve"> নির্দিষ্ট</w:t>
      </w:r>
      <w:r>
        <w:rPr>
          <w:color w:val="00005A"/>
        </w:rPr>
        <w:t xml:space="preserve"> গ্রাহক</w:t>
      </w:r>
      <w:r>
        <w:rPr>
          <w:color w:val="540000"/>
        </w:rPr>
        <w:t xml:space="preserve"> হতে</w:t>
      </w:r>
      <w:r>
        <w:rPr>
          <w:color w:val="000032"/>
        </w:rPr>
        <w:t xml:space="preserve"> চাই</w:t>
      </w:r>
      <w:r>
        <w:rPr>
          <w:color w:val="410000"/>
        </w:rPr>
        <w:t xml:space="preserve"> আমাকে</w:t>
      </w:r>
      <w:r>
        <w:rPr>
          <w:color w:val="260000"/>
        </w:rPr>
        <w:t xml:space="preserve"> কি</w:t>
      </w:r>
      <w:r>
        <w:rPr>
          <w:color w:val="2D0000"/>
        </w:rPr>
        <w:t xml:space="preserve"> করতে</w:t>
      </w:r>
      <w:r>
        <w:rPr>
          <w:color w:val="3D0000"/>
        </w:rPr>
        <w:t xml:space="preserve"> হবে</w:t>
      </w:r>
      <w:r>
        <w:rPr>
          <w:color w:val="4E0000"/>
        </w:rPr>
        <w:t xml:space="preserve"> বলেন</w:t>
      </w:r>
      <w:r>
        <w:rPr>
          <w:color w:val="460000"/>
        </w:rPr>
        <w:t xml:space="preserve"> আমি</w:t>
      </w:r>
      <w:r>
        <w:rPr>
          <w:color w:val="000044"/>
        </w:rPr>
        <w:t xml:space="preserve"> করব</w:t>
      </w:r>
      <w:r>
        <w:br/>
      </w:r>
      <w:r>
        <w:rPr>
          <w:color w:val="4B0000"/>
        </w:rPr>
        <w:t xml:space="preserve"> ami</w:t>
      </w:r>
      <w:r>
        <w:rPr>
          <w:color w:val="000099"/>
        </w:rPr>
        <w:t xml:space="preserve"> lone</w:t>
      </w:r>
      <w:r>
        <w:rPr>
          <w:color w:val="0000A7"/>
        </w:rPr>
        <w:t xml:space="preserve"> nibo</w:t>
      </w:r>
      <w:r>
        <w:rPr>
          <w:color w:val="000057"/>
        </w:rPr>
        <w:t xml:space="preserve"> tk</w:t>
      </w:r>
      <w:r>
        <w:br/>
      </w:r>
      <w:r>
        <w:rPr>
          <w:color w:val="4C0000"/>
        </w:rPr>
        <w:t xml:space="preserve"> ami</w:t>
      </w:r>
      <w:r>
        <w:rPr>
          <w:color w:val="00009A"/>
        </w:rPr>
        <w:t xml:space="preserve"> lone</w:t>
      </w:r>
      <w:r>
        <w:rPr>
          <w:color w:val="000083"/>
        </w:rPr>
        <w:t xml:space="preserve"> nite</w:t>
      </w:r>
      <w:r>
        <w:rPr>
          <w:color w:val="000085"/>
        </w:rPr>
        <w:t xml:space="preserve"> pari</w:t>
      </w:r>
      <w:r>
        <w:br/>
      </w:r>
      <w:r>
        <w:rPr>
          <w:color w:val="4C0000"/>
        </w:rPr>
        <w:t xml:space="preserve"> ami</w:t>
      </w:r>
      <w:r>
        <w:rPr>
          <w:color w:val="00004F"/>
        </w:rPr>
        <w:t xml:space="preserve"> ki</w:t>
      </w:r>
      <w:r>
        <w:rPr>
          <w:color w:val="00006C"/>
        </w:rPr>
        <w:t xml:space="preserve"> loan</w:t>
      </w:r>
      <w:r>
        <w:rPr>
          <w:color w:val="000097"/>
        </w:rPr>
        <w:t xml:space="preserve"> service</w:t>
      </w:r>
      <w:r>
        <w:rPr>
          <w:color w:val="000086"/>
        </w:rPr>
        <w:t xml:space="preserve"> ti</w:t>
      </w:r>
      <w:r>
        <w:rPr>
          <w:color w:val="000000"/>
        </w:rPr>
        <w:t xml:space="preserve"> pabo</w:t>
      </w:r>
      <w:r>
        <w:br/>
      </w:r>
      <w:r>
        <w:rPr>
          <w:color w:val="840000"/>
        </w:rPr>
        <w:t xml:space="preserve"> am</w:t>
      </w:r>
      <w:r>
        <w:rPr>
          <w:color w:val="4E0000"/>
        </w:rPr>
        <w:t xml:space="preserve"> i</w:t>
      </w:r>
      <w:r>
        <w:rPr>
          <w:color w:val="00008C"/>
        </w:rPr>
        <w:t xml:space="preserve"> eligible</w:t>
      </w:r>
      <w:r>
        <w:rPr>
          <w:color w:val="720000"/>
        </w:rPr>
        <w:t xml:space="preserve"> for</w:t>
      </w:r>
      <w:r>
        <w:rPr>
          <w:color w:val="00005C"/>
        </w:rPr>
        <w:t xml:space="preserve"> loan</w:t>
      </w:r>
      <w:r>
        <w:br/>
      </w:r>
      <w:r>
        <w:rPr>
          <w:color w:val="00009B"/>
        </w:rPr>
        <w:t xml:space="preserve"> loun</w:t>
      </w:r>
      <w:r>
        <w:rPr>
          <w:color w:val="000078"/>
        </w:rPr>
        <w:t xml:space="preserve"> nibo</w:t>
      </w:r>
      <w:r>
        <w:rPr>
          <w:color w:val="0000A1"/>
        </w:rPr>
        <w:t xml:space="preserve"> kibaba</w:t>
      </w:r>
      <w:r>
        <w:br/>
      </w:r>
      <w:r>
        <w:rPr>
          <w:color w:val="410000"/>
        </w:rPr>
        <w:t xml:space="preserve"> ami</w:t>
      </w:r>
      <w:r>
        <w:rPr>
          <w:color w:val="000043"/>
        </w:rPr>
        <w:t xml:space="preserve"> ki</w:t>
      </w:r>
      <w:r>
        <w:rPr>
          <w:color w:val="00007E"/>
        </w:rPr>
        <w:t xml:space="preserve"> vabe</w:t>
      </w:r>
      <w:r>
        <w:rPr>
          <w:color w:val="00005C"/>
        </w:rPr>
        <w:t xml:space="preserve"> loan</w:t>
      </w:r>
      <w:r>
        <w:rPr>
          <w:color w:val="000087"/>
        </w:rPr>
        <w:t xml:space="preserve"> pete</w:t>
      </w:r>
      <w:r>
        <w:rPr>
          <w:color w:val="000072"/>
        </w:rPr>
        <w:t xml:space="preserve"> pari</w:t>
      </w:r>
      <w:r>
        <w:br/>
      </w:r>
      <w:r>
        <w:rPr>
          <w:color w:val="4B0000"/>
        </w:rPr>
        <w:t xml:space="preserve"> আমি</w:t>
      </w:r>
      <w:r>
        <w:rPr>
          <w:color w:val="000048"/>
        </w:rPr>
        <w:t xml:space="preserve"> বিকাশ</w:t>
      </w:r>
      <w:r>
        <w:rPr>
          <w:color w:val="00005C"/>
        </w:rPr>
        <w:t xml:space="preserve"> থেকে</w:t>
      </w:r>
      <w:r>
        <w:rPr>
          <w:color w:val="00006D"/>
        </w:rPr>
        <w:t xml:space="preserve"> লোন</w:t>
      </w:r>
      <w:r>
        <w:rPr>
          <w:color w:val="000081"/>
        </w:rPr>
        <w:t xml:space="preserve"> নিতে</w:t>
      </w:r>
      <w:r>
        <w:rPr>
          <w:color w:val="000081"/>
        </w:rPr>
        <w:t xml:space="preserve"> চাচ্ছি</w:t>
      </w:r>
      <w:r>
        <w:br/>
      </w:r>
      <w:r>
        <w:rPr>
          <w:color w:val="3D0000"/>
        </w:rPr>
        <w:t xml:space="preserve"> ami</w:t>
      </w:r>
      <w:r>
        <w:rPr>
          <w:color w:val="00006F"/>
        </w:rPr>
        <w:t xml:space="preserve"> bikas</w:t>
      </w:r>
      <w:r>
        <w:rPr>
          <w:color w:val="00007C"/>
        </w:rPr>
        <w:t xml:space="preserve"> thake</w:t>
      </w:r>
      <w:r>
        <w:rPr>
          <w:color w:val="000057"/>
        </w:rPr>
        <w:t xml:space="preserve"> loan</w:t>
      </w:r>
      <w:r>
        <w:rPr>
          <w:color w:val="0000A0"/>
        </w:rPr>
        <w:t xml:space="preserve"> paina</w:t>
      </w:r>
      <w:r>
        <w:br/>
      </w:r>
      <w:r>
        <w:rPr>
          <w:color w:val="2D0000"/>
        </w:rPr>
        <w:t xml:space="preserve"> ami</w:t>
      </w:r>
      <w:r>
        <w:rPr>
          <w:color w:val="BF0000"/>
        </w:rPr>
        <w:t xml:space="preserve"> ke</w:t>
      </w:r>
      <w:r>
        <w:rPr>
          <w:color w:val="000040"/>
        </w:rPr>
        <w:t xml:space="preserve"> loan</w:t>
      </w:r>
      <w:r>
        <w:rPr>
          <w:color w:val="000084"/>
        </w:rPr>
        <w:t xml:space="preserve"> sheba</w:t>
      </w:r>
      <w:r>
        <w:rPr>
          <w:color w:val="BF0000"/>
        </w:rPr>
        <w:t xml:space="preserve"> ke</w:t>
      </w:r>
      <w:r>
        <w:rPr>
          <w:color w:val="000043"/>
        </w:rPr>
        <w:t xml:space="preserve"> pabo</w:t>
      </w:r>
      <w:r>
        <w:br/>
      </w:r>
      <w:r>
        <w:rPr>
          <w:color w:val="3C0000"/>
        </w:rPr>
        <w:t xml:space="preserve"> ami</w:t>
      </w:r>
      <w:r>
        <w:rPr>
          <w:color w:val="00003E"/>
        </w:rPr>
        <w:t xml:space="preserve"> ki</w:t>
      </w:r>
      <w:r>
        <w:rPr>
          <w:color w:val="00005C"/>
        </w:rPr>
        <w:t xml:space="preserve"> kono</w:t>
      </w:r>
      <w:r>
        <w:rPr>
          <w:color w:val="0000B3"/>
        </w:rPr>
        <w:t xml:space="preserve"> rin</w:t>
      </w:r>
      <w:r>
        <w:rPr>
          <w:color w:val="000059"/>
        </w:rPr>
        <w:t xml:space="preserve"> pabo</w:t>
      </w:r>
      <w:r>
        <w:rPr>
          <w:color w:val="000035"/>
        </w:rPr>
        <w:t xml:space="preserve"> bkash</w:t>
      </w:r>
      <w:r>
        <w:rPr>
          <w:color w:val="00004D"/>
        </w:rPr>
        <w:t xml:space="preserve"> theke</w:t>
      </w:r>
      <w:r>
        <w:br/>
      </w:r>
      <w:r>
        <w:rPr>
          <w:color w:val="4F0000"/>
        </w:rPr>
        <w:t xml:space="preserve"> আপনাদের</w:t>
      </w:r>
      <w:r>
        <w:rPr>
          <w:color w:val="00004A"/>
        </w:rPr>
        <w:t xml:space="preserve"> নতুন</w:t>
      </w:r>
      <w:r>
        <w:rPr>
          <w:color w:val="000038"/>
        </w:rPr>
        <w:t xml:space="preserve"> লোন</w:t>
      </w:r>
      <w:r>
        <w:rPr>
          <w:color w:val="000060"/>
        </w:rPr>
        <w:t xml:space="preserve"> সার্ভিস</w:t>
      </w:r>
      <w:r>
        <w:rPr>
          <w:color w:val="00004C"/>
        </w:rPr>
        <w:t xml:space="preserve"> চালু</w:t>
      </w:r>
      <w:r>
        <w:rPr>
          <w:color w:val="000077"/>
        </w:rPr>
        <w:t xml:space="preserve"> হয়েছিল</w:t>
      </w:r>
      <w:r>
        <w:rPr>
          <w:color w:val="000053"/>
        </w:rPr>
        <w:t xml:space="preserve"> সেটা</w:t>
      </w:r>
      <w:r>
        <w:rPr>
          <w:color w:val="2A0000"/>
        </w:rPr>
        <w:t xml:space="preserve"> কি</w:t>
      </w:r>
      <w:r>
        <w:rPr>
          <w:color w:val="270000"/>
        </w:rPr>
        <w:t xml:space="preserve"> আমি</w:t>
      </w:r>
      <w:r>
        <w:rPr>
          <w:color w:val="000043"/>
        </w:rPr>
        <w:t xml:space="preserve"> নিতে</w:t>
      </w:r>
      <w:r>
        <w:rPr>
          <w:color w:val="00004C"/>
        </w:rPr>
        <w:t xml:space="preserve"> পারবো</w:t>
      </w:r>
      <w:r>
        <w:br/>
      </w:r>
      <w:r>
        <w:rPr>
          <w:color w:val="000089"/>
        </w:rPr>
        <w:t xml:space="preserve"> loan</w:t>
      </w:r>
      <w:r>
        <w:rPr>
          <w:color w:val="0000D6"/>
        </w:rPr>
        <w:t xml:space="preserve"> nibo</w:t>
      </w:r>
      <w:r>
        <w:br/>
      </w:r>
      <w:r>
        <w:rPr>
          <w:color w:val="860000"/>
        </w:rPr>
        <w:t xml:space="preserve"> i</w:t>
      </w:r>
      <w:r>
        <w:rPr>
          <w:color w:val="000067"/>
        </w:rPr>
        <w:t xml:space="preserve"> need</w:t>
      </w:r>
      <w:r>
        <w:rPr>
          <w:color w:val="400000"/>
        </w:rPr>
        <w:t xml:space="preserve"> a</w:t>
      </w:r>
      <w:r>
        <w:rPr>
          <w:color w:val="00004F"/>
        </w:rPr>
        <w:t xml:space="preserve"> loan</w:t>
      </w:r>
      <w:r>
        <w:rPr>
          <w:color w:val="00005A"/>
        </w:rPr>
        <w:t xml:space="preserve"> how</w:t>
      </w:r>
      <w:r>
        <w:rPr>
          <w:color w:val="000056"/>
        </w:rPr>
        <w:t xml:space="preserve"> can</w:t>
      </w:r>
      <w:r>
        <w:rPr>
          <w:color w:val="860000"/>
        </w:rPr>
        <w:t xml:space="preserve"> i</w:t>
      </w:r>
      <w:r>
        <w:rPr>
          <w:color w:val="000063"/>
        </w:rPr>
        <w:t xml:space="preserve"> get</w:t>
      </w:r>
      <w:r>
        <w:br/>
      </w:r>
      <w:r>
        <w:rPr>
          <w:color w:val="250000"/>
        </w:rPr>
        <w:t xml:space="preserve"> ami</w:t>
      </w:r>
      <w:r>
        <w:rPr>
          <w:color w:val="00005A"/>
        </w:rPr>
        <w:t xml:space="preserve"> totho</w:t>
      </w:r>
      <w:r>
        <w:rPr>
          <w:color w:val="000055"/>
        </w:rPr>
        <w:t xml:space="preserve"> halnagat</w:t>
      </w:r>
      <w:r>
        <w:rPr>
          <w:color w:val="500000"/>
        </w:rPr>
        <w:t xml:space="preserve"> koresi</w:t>
      </w:r>
      <w:r>
        <w:rPr>
          <w:color w:val="310000"/>
        </w:rPr>
        <w:t xml:space="preserve"> but</w:t>
      </w:r>
      <w:r>
        <w:rPr>
          <w:color w:val="000035"/>
        </w:rPr>
        <w:t xml:space="preserve"> loan</w:t>
      </w:r>
      <w:r>
        <w:rPr>
          <w:color w:val="3E0000"/>
        </w:rPr>
        <w:t xml:space="preserve"> ar</w:t>
      </w:r>
      <w:r>
        <w:rPr>
          <w:color w:val="00007A"/>
        </w:rPr>
        <w:t xml:space="preserve"> sarvice</w:t>
      </w:r>
      <w:r>
        <w:rPr>
          <w:color w:val="000030"/>
        </w:rPr>
        <w:t xml:space="preserve"> ta</w:t>
      </w:r>
      <w:r>
        <w:rPr>
          <w:color w:val="000063"/>
        </w:rPr>
        <w:t xml:space="preserve"> passi</w:t>
      </w:r>
      <w:r>
        <w:rPr>
          <w:color w:val="00002B"/>
        </w:rPr>
        <w:t xml:space="preserve"> na</w:t>
      </w:r>
      <w:r>
        <w:rPr>
          <w:color w:val="00003A"/>
        </w:rPr>
        <w:t xml:space="preserve"> kno</w:t>
      </w:r>
      <w:r>
        <w:br/>
      </w:r>
      <w:r>
        <w:rPr>
          <w:color w:val="3F0000"/>
        </w:rPr>
        <w:t xml:space="preserve"> আমার</w:t>
      </w:r>
      <w:r>
        <w:rPr>
          <w:color w:val="000078"/>
        </w:rPr>
        <w:t xml:space="preserve"> একাউন্টে</w:t>
      </w:r>
      <w:r>
        <w:rPr>
          <w:color w:val="00005D"/>
        </w:rPr>
        <w:t xml:space="preserve"> লোন</w:t>
      </w:r>
      <w:r>
        <w:rPr>
          <w:color w:val="000087"/>
        </w:rPr>
        <w:t xml:space="preserve"> দেওয়া</w:t>
      </w:r>
      <w:r>
        <w:rPr>
          <w:color w:val="000073"/>
        </w:rPr>
        <w:t xml:space="preserve"> যাবে</w:t>
      </w:r>
      <w:r>
        <w:rPr>
          <w:color w:val="00004D"/>
        </w:rPr>
        <w:t xml:space="preserve"> না</w:t>
      </w:r>
      <w:r>
        <w:br/>
      </w:r>
      <w:r>
        <w:rPr>
          <w:color w:val="6F0000"/>
        </w:rPr>
        <w:t xml:space="preserve"> স্যার</w:t>
      </w:r>
      <w:r>
        <w:rPr>
          <w:color w:val="3C0000"/>
        </w:rPr>
        <w:t xml:space="preserve"> আমি</w:t>
      </w:r>
      <w:r>
        <w:rPr>
          <w:color w:val="000039"/>
        </w:rPr>
        <w:t xml:space="preserve"> বিকাশ</w:t>
      </w:r>
      <w:r>
        <w:rPr>
          <w:color w:val="000049"/>
        </w:rPr>
        <w:t xml:space="preserve"> থেকে</w:t>
      </w:r>
      <w:r>
        <w:rPr>
          <w:color w:val="000057"/>
        </w:rPr>
        <w:t xml:space="preserve"> লোন</w:t>
      </w:r>
      <w:r>
        <w:rPr>
          <w:color w:val="000067"/>
        </w:rPr>
        <w:t xml:space="preserve"> নিতে</w:t>
      </w:r>
      <w:r>
        <w:rPr>
          <w:color w:val="000094"/>
        </w:rPr>
        <w:t xml:space="preserve"> চায়</w:t>
      </w:r>
      <w:r>
        <w:br/>
      </w:r>
      <w:r>
        <w:rPr>
          <w:color w:val="00002B"/>
        </w:rPr>
        <w:t xml:space="preserve"> bkash</w:t>
      </w:r>
      <w:r>
        <w:rPr>
          <w:color w:val="000061"/>
        </w:rPr>
        <w:t xml:space="preserve"> teke</w:t>
      </w:r>
      <w:r>
        <w:rPr>
          <w:color w:val="000090"/>
        </w:rPr>
        <w:t xml:space="preserve"> rin</w:t>
      </w:r>
      <w:r>
        <w:rPr>
          <w:color w:val="000053"/>
        </w:rPr>
        <w:t xml:space="preserve"> nite</w:t>
      </w:r>
      <w:r>
        <w:rPr>
          <w:color w:val="6D0000"/>
        </w:rPr>
        <w:t xml:space="preserve"> hole</w:t>
      </w:r>
      <w:r>
        <w:rPr>
          <w:color w:val="000064"/>
        </w:rPr>
        <w:t xml:space="preserve"> ki</w:t>
      </w:r>
      <w:r>
        <w:rPr>
          <w:color w:val="000064"/>
        </w:rPr>
        <w:t xml:space="preserve"> ki</w:t>
      </w:r>
      <w:r>
        <w:rPr>
          <w:color w:val="3E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530000"/>
        </w:rPr>
        <w:t xml:space="preserve"> আমি</w:t>
      </w:r>
      <w:r>
        <w:rPr>
          <w:color w:val="000095"/>
        </w:rPr>
        <w:t xml:space="preserve"> কেনো</w:t>
      </w:r>
      <w:r>
        <w:rPr>
          <w:color w:val="000078"/>
        </w:rPr>
        <w:t xml:space="preserve"> লোন</w:t>
      </w:r>
      <w:r>
        <w:rPr>
          <w:color w:val="000092"/>
        </w:rPr>
        <w:t xml:space="preserve"> পাবো</w:t>
      </w:r>
      <w:r>
        <w:br/>
      </w:r>
      <w:r>
        <w:rPr>
          <w:color w:val="5B0000"/>
        </w:rPr>
        <w:t xml:space="preserve"> ami</w:t>
      </w:r>
      <w:r>
        <w:rPr>
          <w:color w:val="000093"/>
        </w:rPr>
        <w:t xml:space="preserve"> kivabe</w:t>
      </w:r>
      <w:r>
        <w:rPr>
          <w:color w:val="000080"/>
        </w:rPr>
        <w:t xml:space="preserve"> loan</w:t>
      </w:r>
      <w:r>
        <w:rPr>
          <w:color w:val="000087"/>
        </w:rPr>
        <w:t xml:space="preserve"> pabo</w:t>
      </w:r>
      <w:r>
        <w:br/>
      </w:r>
      <w:r>
        <w:rPr>
          <w:color w:val="380000"/>
        </w:rPr>
        <w:t xml:space="preserve"> আমি</w:t>
      </w:r>
      <w:r>
        <w:rPr>
          <w:color w:val="000050"/>
        </w:rPr>
        <w:t xml:space="preserve"> লোন</w:t>
      </w:r>
      <w:r>
        <w:rPr>
          <w:color w:val="900000"/>
        </w:rPr>
        <w:t xml:space="preserve"> নেওয়ার</w:t>
      </w:r>
      <w:r>
        <w:rPr>
          <w:color w:val="00008F"/>
        </w:rPr>
        <w:t xml:space="preserve"> উপযুক্ত</w:t>
      </w:r>
      <w:r>
        <w:rPr>
          <w:color w:val="000075"/>
        </w:rPr>
        <w:t xml:space="preserve"> কিনা</w:t>
      </w:r>
      <w:r>
        <w:br/>
      </w:r>
      <w:r>
        <w:rPr>
          <w:color w:val="000050"/>
        </w:rPr>
        <w:t xml:space="preserve"> loan</w:t>
      </w:r>
      <w:r>
        <w:rPr>
          <w:color w:val="000070"/>
        </w:rPr>
        <w:t xml:space="preserve"> service</w:t>
      </w:r>
      <w:r>
        <w:rPr>
          <w:color w:val="000049"/>
        </w:rPr>
        <w:t xml:space="preserve"> ta</w:t>
      </w:r>
      <w:r>
        <w:rPr>
          <w:color w:val="000081"/>
        </w:rPr>
        <w:t xml:space="preserve"> kibabe</w:t>
      </w:r>
      <w:r>
        <w:rPr>
          <w:color w:val="000075"/>
        </w:rPr>
        <w:t xml:space="preserve"> pete</w:t>
      </w:r>
      <w:r>
        <w:rPr>
          <w:color w:val="000063"/>
        </w:rPr>
        <w:t xml:space="preserve"> pari</w:t>
      </w:r>
      <w:r>
        <w:br/>
      </w:r>
      <w:r>
        <w:rPr>
          <w:color w:val="490000"/>
        </w:rPr>
        <w:t xml:space="preserve"> আমি</w:t>
      </w:r>
      <w:r>
        <w:rPr>
          <w:color w:val="000072"/>
        </w:rPr>
        <w:t xml:space="preserve"> কিভাবে</w:t>
      </w:r>
      <w:r>
        <w:rPr>
          <w:color w:val="000046"/>
        </w:rPr>
        <w:t xml:space="preserve"> বিকাশ</w:t>
      </w:r>
      <w:r>
        <w:rPr>
          <w:color w:val="000059"/>
        </w:rPr>
        <w:t xml:space="preserve"> থেকে</w:t>
      </w:r>
      <w:r>
        <w:rPr>
          <w:color w:val="00006A"/>
        </w:rPr>
        <w:t xml:space="preserve"> লোন</w:t>
      </w:r>
      <w:r>
        <w:rPr>
          <w:color w:val="000095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58"/>
        </w:rPr>
        <w:t xml:space="preserve"> লোন</w:t>
      </w:r>
      <w:r>
        <w:rPr>
          <w:color w:val="0000B4"/>
        </w:rPr>
        <w:t xml:space="preserve"> কিবাবে</w:t>
      </w:r>
      <w:r>
        <w:rPr>
          <w:color w:val="00009D"/>
        </w:rPr>
        <w:t xml:space="preserve"> নিব</w:t>
      </w:r>
      <w:r>
        <w:br/>
      </w:r>
      <w:r>
        <w:rPr>
          <w:color w:val="000079"/>
        </w:rPr>
        <w:t xml:space="preserve"> লোন</w:t>
      </w:r>
      <w:r>
        <w:rPr>
          <w:color w:val="8B0000"/>
        </w:rPr>
        <w:t xml:space="preserve"> করা</w:t>
      </w:r>
      <w:r>
        <w:rPr>
          <w:color w:val="000096"/>
        </w:rPr>
        <w:t xml:space="preserve"> যাবে</w:t>
      </w:r>
      <w:r>
        <w:rPr>
          <w:color w:val="5A0000"/>
        </w:rPr>
        <w:t xml:space="preserve"> কি</w:t>
      </w:r>
      <w:r>
        <w:br/>
      </w:r>
      <w:r>
        <w:rPr>
          <w:color w:val="440000"/>
        </w:rPr>
        <w:t xml:space="preserve"> amar</w:t>
      </w:r>
      <w:r>
        <w:rPr>
          <w:color w:val="00003F"/>
        </w:rPr>
        <w:t xml:space="preserve"> account</w:t>
      </w:r>
      <w:r>
        <w:rPr>
          <w:color w:val="00007E"/>
        </w:rPr>
        <w:t xml:space="preserve"> thake</w:t>
      </w:r>
      <w:r>
        <w:rPr>
          <w:color w:val="000040"/>
        </w:rPr>
        <w:t xml:space="preserve"> ki</w:t>
      </w:r>
      <w:r>
        <w:rPr>
          <w:color w:val="000073"/>
        </w:rPr>
        <w:t xml:space="preserve"> lon</w:t>
      </w:r>
      <w:r>
        <w:rPr>
          <w:color w:val="00006B"/>
        </w:rPr>
        <w:t xml:space="preserve"> nite</w:t>
      </w:r>
      <w:r>
        <w:rPr>
          <w:color w:val="00006A"/>
        </w:rPr>
        <w:t xml:space="preserve"> parbo</w:t>
      </w:r>
      <w:r>
        <w:br/>
      </w:r>
      <w:r>
        <w:rPr>
          <w:color w:val="580000"/>
        </w:rPr>
        <w:t xml:space="preserve"> ami</w:t>
      </w:r>
      <w:r>
        <w:rPr>
          <w:color w:val="00007D"/>
        </w:rPr>
        <w:t xml:space="preserve"> loan</w:t>
      </w:r>
      <w:r>
        <w:rPr>
          <w:color w:val="000097"/>
        </w:rPr>
        <w:t xml:space="preserve"> nite</w:t>
      </w:r>
      <w:r>
        <w:rPr>
          <w:color w:val="000087"/>
        </w:rPr>
        <w:t xml:space="preserve"> chai</w:t>
      </w:r>
      <w:r>
        <w:br/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থেকে</w:t>
      </w:r>
      <w:r>
        <w:rPr>
          <w:color w:val="000050"/>
        </w:rPr>
        <w:t xml:space="preserve"> লোন</w:t>
      </w:r>
      <w:r>
        <w:rPr>
          <w:color w:val="000057"/>
        </w:rPr>
        <w:t xml:space="preserve"> কিভাবে</w:t>
      </w:r>
      <w:r>
        <w:rPr>
          <w:color w:val="0000D0"/>
        </w:rPr>
        <w:t xml:space="preserve"> পাবব</w:t>
      </w:r>
      <w:r>
        <w:br/>
      </w:r>
      <w:r>
        <w:rPr>
          <w:color w:val="00002B"/>
        </w:rPr>
        <w:t xml:space="preserve"> বিকাশ</w:t>
      </w:r>
      <w:r>
        <w:rPr>
          <w:color w:val="000041"/>
        </w:rPr>
        <w:t xml:space="preserve"> লোন</w:t>
      </w:r>
      <w:r>
        <w:rPr>
          <w:color w:val="00005B"/>
        </w:rPr>
        <w:t xml:space="preserve"> পেতে</w:t>
      </w:r>
      <w:r>
        <w:rPr>
          <w:color w:val="610000"/>
        </w:rPr>
        <w:t xml:space="preserve"> কি</w:t>
      </w:r>
      <w:r>
        <w:rPr>
          <w:color w:val="610000"/>
        </w:rPr>
        <w:t xml:space="preserve"> কি</w:t>
      </w:r>
      <w:r>
        <w:rPr>
          <w:color w:val="00007F"/>
        </w:rPr>
        <w:t xml:space="preserve"> শর্ত</w:t>
      </w:r>
      <w:r>
        <w:rPr>
          <w:color w:val="000091"/>
        </w:rPr>
        <w:t xml:space="preserve"> পূরণ</w:t>
      </w:r>
      <w:r>
        <w:rPr>
          <w:color w:val="3A0000"/>
        </w:rPr>
        <w:t xml:space="preserve"> করতে</w:t>
      </w:r>
      <w:r>
        <w:rPr>
          <w:color w:val="000000"/>
        </w:rPr>
        <w:t xml:space="preserve"> হয়</w:t>
      </w:r>
      <w:r>
        <w:br/>
      </w:r>
      <w:r>
        <w:rPr>
          <w:color w:val="420000"/>
        </w:rPr>
        <w:t xml:space="preserve"> আমি</w:t>
      </w:r>
      <w:r>
        <w:rPr>
          <w:color w:val="000060"/>
        </w:rPr>
        <w:t xml:space="preserve"> লোন</w:t>
      </w:r>
      <w:r>
        <w:rPr>
          <w:color w:val="0000E2"/>
        </w:rPr>
        <w:t xml:space="preserve"> নিমু</w:t>
      </w:r>
      <w:r>
        <w:br/>
      </w:r>
      <w:r>
        <w:rPr>
          <w:color w:val="000072"/>
        </w:rPr>
        <w:t xml:space="preserve"> loan</w:t>
      </w:r>
      <w:r>
        <w:rPr>
          <w:color w:val="0000BD"/>
        </w:rPr>
        <w:t xml:space="preserve"> pabe</w:t>
      </w:r>
      <w:r>
        <w:rPr>
          <w:color w:val="000054"/>
        </w:rPr>
        <w:t xml:space="preserve"> ki</w:t>
      </w:r>
      <w:r>
        <w:rPr>
          <w:color w:val="00005D"/>
        </w:rPr>
        <w:t xml:space="preserve"> na</w:t>
      </w:r>
      <w:r>
        <w:br/>
      </w:r>
      <w:r>
        <w:rPr>
          <w:color w:val="000024"/>
        </w:rPr>
        <w:t xml:space="preserve"> বিকাশ</w:t>
      </w:r>
      <w:r>
        <w:rPr>
          <w:color w:val="000059"/>
        </w:rPr>
        <w:t xml:space="preserve"> এপ</w:t>
      </w:r>
      <w:r>
        <w:rPr>
          <w:color w:val="00002E"/>
        </w:rPr>
        <w:t xml:space="preserve"> থেকে</w:t>
      </w:r>
      <w:r>
        <w:rPr>
          <w:color w:val="000037"/>
        </w:rPr>
        <w:t xml:space="preserve"> লোন</w:t>
      </w:r>
      <w:r>
        <w:rPr>
          <w:color w:val="00005A"/>
        </w:rPr>
        <w:t xml:space="preserve"> পাওয়ার</w:t>
      </w:r>
      <w:r>
        <w:rPr>
          <w:color w:val="410000"/>
        </w:rPr>
        <w:t xml:space="preserve"> জন্য</w:t>
      </w:r>
      <w:r>
        <w:rPr>
          <w:color w:val="530000"/>
        </w:rPr>
        <w:t xml:space="preserve"> কি</w:t>
      </w:r>
      <w:r>
        <w:rPr>
          <w:color w:val="530000"/>
        </w:rPr>
        <w:t xml:space="preserve"> কি</w:t>
      </w:r>
      <w:r>
        <w:rPr>
          <w:color w:val="630000"/>
        </w:rPr>
        <w:t xml:space="preserve"> করতে</w:t>
      </w:r>
      <w:r>
        <w:rPr>
          <w:color w:val="420000"/>
        </w:rPr>
        <w:t xml:space="preserve"> হবে</w:t>
      </w:r>
      <w:r>
        <w:rPr>
          <w:color w:val="000050"/>
        </w:rPr>
        <w:t xml:space="preserve"> আর</w:t>
      </w:r>
      <w:r>
        <w:rPr>
          <w:color w:val="000042"/>
        </w:rPr>
        <w:t xml:space="preserve"> কত</w:t>
      </w:r>
      <w:r>
        <w:rPr>
          <w:color w:val="00004B"/>
        </w:rPr>
        <w:t xml:space="preserve"> লেনদেন</w:t>
      </w:r>
      <w:r>
        <w:rPr>
          <w:color w:val="630000"/>
        </w:rPr>
        <w:t xml:space="preserve"> করতে</w:t>
      </w:r>
      <w:r>
        <w:rPr>
          <w:color w:val="420000"/>
        </w:rPr>
        <w:t xml:space="preserve"> হবে</w:t>
      </w:r>
      <w:r>
        <w:br/>
      </w:r>
      <w:r>
        <w:rPr>
          <w:color w:val="00002F"/>
        </w:rPr>
        <w:t xml:space="preserve"> bkash</w:t>
      </w:r>
      <w:r>
        <w:rPr>
          <w:color w:val="000044"/>
        </w:rPr>
        <w:t xml:space="preserve"> theke</w:t>
      </w:r>
      <w:r>
        <w:rPr>
          <w:color w:val="000078"/>
        </w:rPr>
        <w:t xml:space="preserve"> kibabe</w:t>
      </w:r>
      <w:r>
        <w:rPr>
          <w:color w:val="00004A"/>
        </w:rPr>
        <w:t xml:space="preserve"> loan</w:t>
      </w:r>
      <w:r>
        <w:rPr>
          <w:color w:val="0000AB"/>
        </w:rPr>
        <w:t xml:space="preserve"> neowa</w:t>
      </w:r>
      <w:r>
        <w:rPr>
          <w:color w:val="00005C"/>
        </w:rPr>
        <w:t xml:space="preserve"> jabe</w:t>
      </w:r>
      <w:r>
        <w:br/>
      </w:r>
      <w:r>
        <w:rPr>
          <w:color w:val="000058"/>
        </w:rPr>
        <w:t xml:space="preserve"> লোন</w:t>
      </w:r>
      <w:r>
        <w:rPr>
          <w:color w:val="00007D"/>
        </w:rPr>
        <w:t xml:space="preserve"> পেতে</w:t>
      </w:r>
      <w:r>
        <w:rPr>
          <w:color w:val="8B0000"/>
        </w:rPr>
        <w:t xml:space="preserve"> গেলে</w:t>
      </w:r>
      <w:r>
        <w:rPr>
          <w:color w:val="420000"/>
        </w:rPr>
        <w:t xml:space="preserve"> কি</w:t>
      </w:r>
      <w:r>
        <w:rPr>
          <w:color w:val="4F0000"/>
        </w:rPr>
        <w:t xml:space="preserve"> করতে</w:t>
      </w:r>
      <w:r>
        <w:rPr>
          <w:color w:val="6A0000"/>
        </w:rPr>
        <w:t xml:space="preserve"> হবে</w:t>
      </w:r>
      <w:r>
        <w:br/>
      </w:r>
      <w:r>
        <w:rPr>
          <w:color w:val="4F0000"/>
        </w:rPr>
        <w:t xml:space="preserve"> ami</w:t>
      </w:r>
      <w:r>
        <w:rPr>
          <w:color w:val="000046"/>
        </w:rPr>
        <w:t xml:space="preserve"> bkash</w:t>
      </w:r>
      <w:r>
        <w:rPr>
          <w:color w:val="00006F"/>
        </w:rPr>
        <w:t xml:space="preserve"> loan</w:t>
      </w:r>
      <w:r>
        <w:rPr>
          <w:color w:val="0000A3"/>
        </w:rPr>
        <w:t xml:space="preserve"> pete</w:t>
      </w:r>
      <w:r>
        <w:rPr>
          <w:color w:val="000078"/>
        </w:rPr>
        <w:t xml:space="preserve"> chai</w:t>
      </w:r>
      <w:r>
        <w:br/>
      </w:r>
      <w:r>
        <w:rPr>
          <w:color w:val="7B0000"/>
        </w:rPr>
        <w:t xml:space="preserve"> আমি</w:t>
      </w:r>
      <w:r>
        <w:rPr>
          <w:color w:val="850000"/>
        </w:rPr>
        <w:t xml:space="preserve"> কি</w:t>
      </w:r>
      <w:r>
        <w:rPr>
          <w:color w:val="0000B2"/>
        </w:rPr>
        <w:t xml:space="preserve"> লোন</w:t>
      </w:r>
      <w:r>
        <w:rPr>
          <w:color w:val="000000"/>
        </w:rPr>
        <w:t xml:space="preserve"> পাবো</w:t>
      </w:r>
      <w:r>
        <w:br/>
      </w:r>
      <w:r>
        <w:rPr>
          <w:color w:val="000071"/>
        </w:rPr>
        <w:t xml:space="preserve"> city</w:t>
      </w:r>
      <w:r>
        <w:rPr>
          <w:color w:val="000050"/>
        </w:rPr>
        <w:t xml:space="preserve"> bank</w:t>
      </w:r>
      <w:r>
        <w:rPr>
          <w:color w:val="00006D"/>
        </w:rPr>
        <w:t xml:space="preserve"> thake</w:t>
      </w:r>
      <w:r>
        <w:rPr>
          <w:color w:val="000063"/>
        </w:rPr>
        <w:t xml:space="preserve"> lon</w:t>
      </w:r>
      <w:r>
        <w:rPr>
          <w:color w:val="00009A"/>
        </w:rPr>
        <w:t xml:space="preserve"> paoa</w:t>
      </w:r>
      <w:r>
        <w:rPr>
          <w:color w:val="000000"/>
        </w:rPr>
        <w:t xml:space="preserve"> jabe</w:t>
      </w:r>
      <w:r>
        <w:br/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থেকে</w:t>
      </w:r>
      <w:r>
        <w:rPr>
          <w:color w:val="000041"/>
        </w:rPr>
        <w:t xml:space="preserve"> লোন</w:t>
      </w:r>
      <w:r>
        <w:rPr>
          <w:color w:val="00005C"/>
        </w:rPr>
        <w:t xml:space="preserve"> পেতে</w:t>
      </w:r>
      <w:r>
        <w:rPr>
          <w:color w:val="6A0000"/>
        </w:rPr>
        <w:t xml:space="preserve"> হলে</w:t>
      </w:r>
      <w:r>
        <w:rPr>
          <w:color w:val="310000"/>
        </w:rPr>
        <w:t xml:space="preserve"> কি</w:t>
      </w:r>
      <w:r>
        <w:rPr>
          <w:color w:val="3A0000"/>
        </w:rPr>
        <w:t xml:space="preserve"> করতে</w:t>
      </w:r>
      <w:r>
        <w:rPr>
          <w:color w:val="4E0000"/>
        </w:rPr>
        <w:t xml:space="preserve"> হবে</w:t>
      </w:r>
      <w:r>
        <w:rPr>
          <w:color w:val="9A0000"/>
        </w:rPr>
        <w:t xml:space="preserve"> আমকে</w:t>
      </w:r>
      <w:r>
        <w:br/>
      </w:r>
      <w:r>
        <w:rPr>
          <w:color w:val="4E0000"/>
        </w:rPr>
        <w:t xml:space="preserve"> আমি</w:t>
      </w:r>
      <w:r>
        <w:rPr>
          <w:color w:val="00007C"/>
        </w:rPr>
        <w:t xml:space="preserve"> একটা</w:t>
      </w:r>
      <w:r>
        <w:rPr>
          <w:color w:val="000071"/>
        </w:rPr>
        <w:t xml:space="preserve"> লোন</w:t>
      </w:r>
      <w:r>
        <w:rPr>
          <w:color w:val="000085"/>
        </w:rPr>
        <w:t xml:space="preserve"> নিতে</w:t>
      </w:r>
      <w:r>
        <w:rPr>
          <w:color w:val="000070"/>
        </w:rPr>
        <w:t xml:space="preserve"> চাই</w:t>
      </w:r>
      <w:r>
        <w:br/>
      </w:r>
      <w:r>
        <w:rPr>
          <w:color w:val="000059"/>
        </w:rPr>
        <w:t xml:space="preserve"> lon</w:t>
      </w:r>
      <w:r>
        <w:rPr>
          <w:color w:val="000093"/>
        </w:rPr>
        <w:t xml:space="preserve"> servis</w:t>
      </w:r>
      <w:r>
        <w:rPr>
          <w:color w:val="520000"/>
        </w:rPr>
        <w:t xml:space="preserve"> te</w:t>
      </w:r>
      <w:r>
        <w:rPr>
          <w:color w:val="00007A"/>
        </w:rPr>
        <w:t xml:space="preserve"> calu</w:t>
      </w:r>
      <w:r>
        <w:rPr>
          <w:color w:val="000046"/>
        </w:rPr>
        <w:t xml:space="preserve"> kore</w:t>
      </w:r>
      <w:r>
        <w:rPr>
          <w:color w:val="00005C"/>
        </w:rPr>
        <w:t xml:space="preserve"> den</w:t>
      </w:r>
      <w:r>
        <w:br/>
      </w:r>
      <w:r>
        <w:rPr>
          <w:color w:val="000041"/>
        </w:rPr>
        <w:t xml:space="preserve"> bkash</w:t>
      </w:r>
      <w:r>
        <w:rPr>
          <w:color w:val="000068"/>
        </w:rPr>
        <w:t xml:space="preserve"> loan</w:t>
      </w:r>
      <w:r>
        <w:rPr>
          <w:color w:val="00007E"/>
        </w:rPr>
        <w:t xml:space="preserve"> nite</w:t>
      </w:r>
      <w:r>
        <w:rPr>
          <w:color w:val="A70000"/>
        </w:rPr>
        <w:t xml:space="preserve"> hole</w:t>
      </w:r>
      <w:r>
        <w:rPr>
          <w:color w:val="00004C"/>
        </w:rPr>
        <w:t xml:space="preserve"> ki</w:t>
      </w:r>
      <w:r>
        <w:rPr>
          <w:color w:val="000000"/>
        </w:rPr>
        <w:t xml:space="preserve"> koronio</w:t>
      </w:r>
      <w:r>
        <w:br/>
      </w:r>
      <w:r>
        <w:rPr>
          <w:color w:val="00009A"/>
        </w:rPr>
        <w:t xml:space="preserve"> bekash</w:t>
      </w:r>
      <w:r>
        <w:rPr>
          <w:color w:val="0000B2"/>
        </w:rPr>
        <w:t xml:space="preserve"> loen</w:t>
      </w:r>
      <w:r>
        <w:rPr>
          <w:color w:val="00005F"/>
        </w:rPr>
        <w:t xml:space="preserve"> chai</w:t>
      </w:r>
      <w:r>
        <w:br/>
      </w:r>
      <w:r>
        <w:rPr>
          <w:color w:val="000043"/>
        </w:rPr>
        <w:t xml:space="preserve"> loan</w:t>
      </w:r>
      <w:r>
        <w:rPr>
          <w:color w:val="3D0000"/>
        </w:rPr>
        <w:t xml:space="preserve"> er</w:t>
      </w:r>
      <w:r>
        <w:rPr>
          <w:color w:val="4F0000"/>
        </w:rPr>
        <w:t xml:space="preserve"> jonno</w:t>
      </w:r>
      <w:r>
        <w:rPr>
          <w:color w:val="300000"/>
        </w:rPr>
        <w:t xml:space="preserve"> ami</w:t>
      </w:r>
      <w:r>
        <w:rPr>
          <w:color w:val="000097"/>
        </w:rPr>
        <w:t xml:space="preserve"> eligable</w:t>
      </w:r>
      <w:r>
        <w:rPr>
          <w:color w:val="000085"/>
        </w:rPr>
        <w:t xml:space="preserve"> hobo</w:t>
      </w:r>
      <w:r>
        <w:rPr>
          <w:color w:val="000031"/>
        </w:rPr>
        <w:t xml:space="preserve"> ki</w:t>
      </w:r>
      <w:r>
        <w:rPr>
          <w:color w:val="000045"/>
        </w:rPr>
        <w:t xml:space="preserve"> kore</w:t>
      </w:r>
      <w:r>
        <w:br/>
      </w:r>
      <w:r>
        <w:rPr>
          <w:color w:val="3C0000"/>
        </w:rPr>
        <w:t xml:space="preserve"> আমি</w:t>
      </w:r>
      <w:r>
        <w:rPr>
          <w:color w:val="410000"/>
        </w:rPr>
        <w:t xml:space="preserve"> কি</w:t>
      </w:r>
      <w:r>
        <w:rPr>
          <w:color w:val="7A0000"/>
        </w:rPr>
        <w:t xml:space="preserve"> আপনাদের</w:t>
      </w:r>
      <w:r>
        <w:rPr>
          <w:color w:val="000057"/>
        </w:rPr>
        <w:t xml:space="preserve"> লোন</w:t>
      </w:r>
      <w:r>
        <w:rPr>
          <w:color w:val="000097"/>
        </w:rPr>
        <w:t xml:space="preserve"> সেবা</w:t>
      </w:r>
      <w:r>
        <w:rPr>
          <w:color w:val="00006A"/>
        </w:rPr>
        <w:t xml:space="preserve"> পাবো</w:t>
      </w:r>
      <w:r>
        <w:br/>
      </w:r>
      <w:r>
        <w:rPr>
          <w:color w:val="440000"/>
        </w:rPr>
        <w:t xml:space="preserve"> আমি</w:t>
      </w:r>
      <w:r>
        <w:rPr>
          <w:color w:val="000041"/>
        </w:rPr>
        <w:t xml:space="preserve"> বিকাশ</w:t>
      </w:r>
      <w:r>
        <w:rPr>
          <w:color w:val="000053"/>
        </w:rPr>
        <w:t xml:space="preserve"> থেকে</w:t>
      </w:r>
      <w:r>
        <w:rPr>
          <w:color w:val="8F0000"/>
        </w:rPr>
        <w:t xml:space="preserve"> কিছু</w:t>
      </w:r>
      <w:r>
        <w:rPr>
          <w:color w:val="000045"/>
        </w:rPr>
        <w:t xml:space="preserve"> টাকা</w:t>
      </w:r>
      <w:r>
        <w:rPr>
          <w:color w:val="000063"/>
        </w:rPr>
        <w:t xml:space="preserve"> লোন</w:t>
      </w:r>
      <w:r>
        <w:rPr>
          <w:color w:val="000075"/>
        </w:rPr>
        <w:t xml:space="preserve"> নিতে</w:t>
      </w:r>
      <w:r>
        <w:rPr>
          <w:color w:val="000000"/>
        </w:rPr>
        <w:t xml:space="preserve"> চাচ্ছি</w:t>
      </w:r>
      <w:r>
        <w:br/>
      </w:r>
      <w:r>
        <w:rPr>
          <w:color w:val="3E0000"/>
        </w:rPr>
        <w:t xml:space="preserve"> আমি</w:t>
      </w:r>
      <w:r>
        <w:rPr>
          <w:color w:val="00005A"/>
        </w:rPr>
        <w:t xml:space="preserve"> লোন</w:t>
      </w:r>
      <w:r>
        <w:rPr>
          <w:color w:val="0000D4"/>
        </w:rPr>
        <w:t xml:space="preserve"> নেতে</w:t>
      </w:r>
      <w:r>
        <w:rPr>
          <w:color w:val="000059"/>
        </w:rPr>
        <w:t xml:space="preserve"> চাই</w:t>
      </w:r>
      <w:r>
        <w:br/>
      </w:r>
      <w:r>
        <w:rPr>
          <w:color w:val="2F0000"/>
        </w:rPr>
        <w:t xml:space="preserve"> আমি</w:t>
      </w:r>
      <w:r>
        <w:rPr>
          <w:color w:val="00002D"/>
        </w:rPr>
        <w:t xml:space="preserve"> বিকাশ</w:t>
      </w:r>
      <w:r>
        <w:rPr>
          <w:color w:val="000079"/>
        </w:rPr>
        <w:t xml:space="preserve"> এপস</w:t>
      </w:r>
      <w:r>
        <w:rPr>
          <w:color w:val="480000"/>
        </w:rPr>
        <w:t xml:space="preserve"> এর</w:t>
      </w:r>
      <w:r>
        <w:rPr>
          <w:color w:val="A50000"/>
        </w:rPr>
        <w:t xml:space="preserve"> মাধমে</w:t>
      </w:r>
      <w:r>
        <w:rPr>
          <w:color w:val="000044"/>
        </w:rPr>
        <w:t xml:space="preserve"> লোন</w:t>
      </w:r>
      <w:r>
        <w:rPr>
          <w:color w:val="3D0000"/>
        </w:rPr>
        <w:t xml:space="preserve"> করতে</w:t>
      </w:r>
      <w:r>
        <w:rPr>
          <w:color w:val="000044"/>
        </w:rPr>
        <w:t xml:space="preserve"> চাই</w:t>
      </w:r>
      <w:r>
        <w:br/>
      </w:r>
      <w:r>
        <w:rPr>
          <w:color w:val="570000"/>
        </w:rPr>
        <w:t xml:space="preserve"> ami</w:t>
      </w:r>
      <w:r>
        <w:rPr>
          <w:color w:val="00007B"/>
        </w:rPr>
        <w:t xml:space="preserve"> loan</w:t>
      </w:r>
      <w:r>
        <w:rPr>
          <w:color w:val="0000CC"/>
        </w:rPr>
        <w:t xml:space="preserve"> pabe</w:t>
      </w:r>
      <w:r>
        <w:br/>
      </w:r>
      <w:r>
        <w:rPr>
          <w:color w:val="330000"/>
        </w:rPr>
        <w:t xml:space="preserve"> ami</w:t>
      </w:r>
      <w:r>
        <w:rPr>
          <w:color w:val="000034"/>
        </w:rPr>
        <w:t xml:space="preserve"> ki</w:t>
      </w:r>
      <w:r>
        <w:rPr>
          <w:color w:val="00005C"/>
        </w:rPr>
        <w:t xml:space="preserve"> bikas</w:t>
      </w:r>
      <w:r>
        <w:rPr>
          <w:color w:val="A50000"/>
        </w:rPr>
        <w:t xml:space="preserve"> deke</w:t>
      </w:r>
      <w:r>
        <w:rPr>
          <w:color w:val="00005D"/>
        </w:rPr>
        <w:t xml:space="preserve"> lon</w:t>
      </w:r>
      <w:r>
        <w:rPr>
          <w:color w:val="000057"/>
        </w:rPr>
        <w:t xml:space="preserve"> nite</w:t>
      </w:r>
      <w:r>
        <w:rPr>
          <w:color w:val="000056"/>
        </w:rPr>
        <w:t xml:space="preserve"> parbo</w:t>
      </w:r>
      <w:r>
        <w:br/>
      </w:r>
      <w:r>
        <w:rPr>
          <w:color w:val="530000"/>
        </w:rPr>
        <w:t xml:space="preserve"> আমি</w:t>
      </w:r>
      <w:r>
        <w:rPr>
          <w:color w:val="000078"/>
        </w:rPr>
        <w:t xml:space="preserve"> লোন</w:t>
      </w:r>
      <w:r>
        <w:rPr>
          <w:color w:val="0000AA"/>
        </w:rPr>
        <w:t xml:space="preserve"> পেতে</w:t>
      </w:r>
      <w:r>
        <w:rPr>
          <w:color w:val="000078"/>
        </w:rPr>
        <w:t xml:space="preserve"> চাই</w:t>
      </w:r>
      <w:r>
        <w:br/>
      </w:r>
      <w:r>
        <w:rPr>
          <w:color w:val="0000BA"/>
        </w:rPr>
        <w:t xml:space="preserve"> lone</w:t>
      </w:r>
      <w:r>
        <w:rPr>
          <w:color w:val="AD0000"/>
        </w:rPr>
        <w:t xml:space="preserve"> lagbe</w:t>
      </w:r>
      <w:r>
        <w:br/>
      </w:r>
      <w:r>
        <w:rPr>
          <w:color w:val="000000"/>
        </w:rPr>
        <w:t xml:space="preserve"> sir</w:t>
      </w:r>
      <w:r>
        <w:rPr>
          <w:color w:val="2E0000"/>
        </w:rPr>
        <w:t xml:space="preserve"> ami</w:t>
      </w:r>
      <w:r>
        <w:rPr>
          <w:color w:val="000041"/>
        </w:rPr>
        <w:t xml:space="preserve"> loan</w:t>
      </w:r>
      <w:r>
        <w:rPr>
          <w:color w:val="00005B"/>
        </w:rPr>
        <w:t xml:space="preserve"> service</w:t>
      </w:r>
      <w:r>
        <w:rPr>
          <w:color w:val="000051"/>
        </w:rPr>
        <w:t xml:space="preserve"> ti</w:t>
      </w:r>
      <w:r>
        <w:rPr>
          <w:color w:val="00008B"/>
        </w:rPr>
        <w:t xml:space="preserve"> paoar</w:t>
      </w:r>
      <w:r>
        <w:rPr>
          <w:color w:val="000076"/>
        </w:rPr>
        <w:t xml:space="preserve"> upojukto</w:t>
      </w:r>
      <w:r>
        <w:rPr>
          <w:color w:val="640000"/>
        </w:rPr>
        <w:t xml:space="preserve"> kina</w:t>
      </w:r>
      <w:r>
        <w:br/>
      </w:r>
      <w:r>
        <w:rPr>
          <w:color w:val="00002A"/>
        </w:rPr>
        <w:t xml:space="preserve"> bkash</w:t>
      </w:r>
      <w:r>
        <w:rPr>
          <w:color w:val="000060"/>
        </w:rPr>
        <w:t xml:space="preserve"> thake</w:t>
      </w:r>
      <w:r>
        <w:rPr>
          <w:color w:val="000043"/>
        </w:rPr>
        <w:t xml:space="preserve"> loan</w:t>
      </w:r>
      <w:r>
        <w:rPr>
          <w:color w:val="000070"/>
        </w:rPr>
        <w:t xml:space="preserve"> pawar</w:t>
      </w:r>
      <w:r>
        <w:rPr>
          <w:color w:val="4E0000"/>
        </w:rPr>
        <w:t xml:space="preserve"> jonno</w:t>
      </w:r>
      <w:r>
        <w:rPr>
          <w:color w:val="000062"/>
        </w:rPr>
        <w:t xml:space="preserve"> ki</w:t>
      </w:r>
      <w:r>
        <w:rPr>
          <w:color w:val="000062"/>
        </w:rPr>
        <w:t xml:space="preserve"> ki</w:t>
      </w:r>
      <w:r>
        <w:rPr>
          <w:color w:val="000090"/>
        </w:rPr>
        <w:t xml:space="preserve"> thakte</w:t>
      </w:r>
      <w:r>
        <w:rPr>
          <w:color w:val="000000"/>
        </w:rPr>
        <w:t xml:space="preserve"> hobe</w:t>
      </w:r>
      <w:r>
        <w:br/>
      </w:r>
      <w:r>
        <w:rPr>
          <w:color w:val="8F0000"/>
        </w:rPr>
        <w:t xml:space="preserve"> ime</w:t>
      </w:r>
      <w:r>
        <w:rPr>
          <w:color w:val="00005D"/>
        </w:rPr>
        <w:t xml:space="preserve"> lone</w:t>
      </w:r>
      <w:r>
        <w:rPr>
          <w:color w:val="7B0000"/>
        </w:rPr>
        <w:t xml:space="preserve"> neta</w:t>
      </w:r>
      <w:r>
        <w:rPr>
          <w:color w:val="000086"/>
        </w:rPr>
        <w:t xml:space="preserve"> prbo</w:t>
      </w:r>
      <w:r>
        <w:rPr>
          <w:color w:val="000030"/>
        </w:rPr>
        <w:t xml:space="preserve"> ki</w:t>
      </w:r>
      <w:r>
        <w:br/>
      </w:r>
      <w:r>
        <w:rPr>
          <w:color w:val="4F0000"/>
        </w:rPr>
        <w:t xml:space="preserve"> আমি</w:t>
      </w:r>
      <w:r>
        <w:rPr>
          <w:color w:val="000071"/>
        </w:rPr>
        <w:t xml:space="preserve"> লোন</w:t>
      </w:r>
      <w:r>
        <w:rPr>
          <w:color w:val="000086"/>
        </w:rPr>
        <w:t xml:space="preserve"> নিতে</w:t>
      </w:r>
      <w:r>
        <w:rPr>
          <w:color w:val="000071"/>
        </w:rPr>
        <w:t xml:space="preserve"> চাই</w:t>
      </w:r>
      <w:r>
        <w:rPr>
          <w:color w:val="00004B"/>
        </w:rPr>
        <w:t xml:space="preserve"> বিকাশ</w:t>
      </w:r>
      <w:r>
        <w:rPr>
          <w:color w:val="00005F"/>
        </w:rPr>
        <w:t xml:space="preserve"> থেকে</w:t>
      </w:r>
      <w:r>
        <w:br/>
      </w:r>
      <w:r>
        <w:rPr>
          <w:color w:val="000042"/>
        </w:rPr>
        <w:t xml:space="preserve"> bkash</w:t>
      </w:r>
      <w:r>
        <w:rPr>
          <w:color w:val="000071"/>
        </w:rPr>
        <w:t xml:space="preserve"> app</w:t>
      </w:r>
      <w:r>
        <w:rPr>
          <w:color w:val="000060"/>
        </w:rPr>
        <w:t xml:space="preserve"> theke</w:t>
      </w:r>
      <w:r>
        <w:rPr>
          <w:color w:val="000069"/>
        </w:rPr>
        <w:t xml:space="preserve"> loan</w:t>
      </w:r>
      <w:r>
        <w:rPr>
          <w:color w:val="0000A5"/>
        </w:rPr>
        <w:t xml:space="preserve"> nibo</w:t>
      </w:r>
      <w:r>
        <w:rPr>
          <w:color w:val="000000"/>
        </w:rPr>
        <w:t xml:space="preserve"> kivabe</w:t>
      </w:r>
      <w:r>
        <w:br/>
      </w:r>
      <w:r>
        <w:rPr>
          <w:color w:val="460000"/>
        </w:rPr>
        <w:t xml:space="preserve"> আমার</w:t>
      </w:r>
      <w:r>
        <w:rPr>
          <w:color w:val="660000"/>
        </w:rPr>
        <w:t xml:space="preserve"> এই</w:t>
      </w:r>
      <w:r>
        <w:rPr>
          <w:color w:val="000086"/>
        </w:rPr>
        <w:t xml:space="preserve"> একাউন্টে</w:t>
      </w:r>
      <w:r>
        <w:rPr>
          <w:color w:val="4D0000"/>
        </w:rPr>
        <w:t xml:space="preserve"> কি</w:t>
      </w:r>
      <w:r>
        <w:rPr>
          <w:color w:val="000067"/>
        </w:rPr>
        <w:t xml:space="preserve"> লোন</w:t>
      </w:r>
      <w:r>
        <w:rPr>
          <w:color w:val="00007A"/>
        </w:rPr>
        <w:t xml:space="preserve"> নিতে</w:t>
      </w:r>
      <w:r>
        <w:rPr>
          <w:color w:val="000000"/>
        </w:rPr>
        <w:t xml:space="preserve"> পারবো</w:t>
      </w:r>
      <w:r>
        <w:br/>
      </w:r>
      <w:r>
        <w:rPr>
          <w:color w:val="430000"/>
        </w:rPr>
        <w:t xml:space="preserve"> আমার</w:t>
      </w:r>
      <w:r>
        <w:rPr>
          <w:color w:val="8F0000"/>
        </w:rPr>
        <w:t xml:space="preserve"> কিছু</w:t>
      </w:r>
      <w:r>
        <w:rPr>
          <w:color w:val="000063"/>
        </w:rPr>
        <w:t xml:space="preserve"> লোন</w:t>
      </w:r>
      <w:r>
        <w:rPr>
          <w:color w:val="AD0000"/>
        </w:rPr>
        <w:t xml:space="preserve"> প্রয়োজন</w:t>
      </w:r>
      <w:r>
        <w:br/>
      </w:r>
      <w:r>
        <w:rPr>
          <w:color w:val="000038"/>
        </w:rPr>
        <w:t xml:space="preserve"> bkash</w:t>
      </w:r>
      <w:r>
        <w:rPr>
          <w:color w:val="000051"/>
        </w:rPr>
        <w:t xml:space="preserve"> theke</w:t>
      </w:r>
      <w:r>
        <w:rPr>
          <w:color w:val="790000"/>
        </w:rPr>
        <w:t xml:space="preserve"> naki</w:t>
      </w:r>
      <w:r>
        <w:rPr>
          <w:color w:val="00005A"/>
        </w:rPr>
        <w:t xml:space="preserve"> loan</w:t>
      </w:r>
      <w:r>
        <w:rPr>
          <w:color w:val="000093"/>
        </w:rPr>
        <w:t xml:space="preserve"> dei</w:t>
      </w:r>
      <w:r>
        <w:rPr>
          <w:color w:val="000066"/>
        </w:rPr>
        <w:t xml:space="preserve"> kivabe</w:t>
      </w:r>
      <w:r>
        <w:br/>
      </w:r>
      <w:r>
        <w:rPr>
          <w:color w:val="370000"/>
        </w:rPr>
        <w:t xml:space="preserve"> ami</w:t>
      </w:r>
      <w:r>
        <w:rPr>
          <w:color w:val="000031"/>
        </w:rPr>
        <w:t xml:space="preserve"> bkash</w:t>
      </w:r>
      <w:r>
        <w:rPr>
          <w:color w:val="000047"/>
        </w:rPr>
        <w:t xml:space="preserve"> theke</w:t>
      </w:r>
      <w:r>
        <w:rPr>
          <w:color w:val="000071"/>
        </w:rPr>
        <w:t xml:space="preserve"> lone</w:t>
      </w:r>
      <w:r>
        <w:rPr>
          <w:color w:val="00007B"/>
        </w:rPr>
        <w:t xml:space="preserve"> nibo</w:t>
      </w:r>
      <w:r>
        <w:rPr>
          <w:color w:val="0000A1"/>
        </w:rPr>
        <w:t xml:space="preserve"> kivhabe</w:t>
      </w:r>
      <w:r>
        <w:br/>
      </w:r>
      <w:r>
        <w:rPr>
          <w:color w:val="000072"/>
        </w:rPr>
        <w:t xml:space="preserve"> লোন</w:t>
      </w:r>
      <w:r>
        <w:rPr>
          <w:color w:val="560000"/>
        </w:rPr>
        <w:t xml:space="preserve"> কি</w:t>
      </w:r>
      <w:r>
        <w:rPr>
          <w:color w:val="00009D"/>
        </w:rPr>
        <w:t xml:space="preserve"> ভাবে</w:t>
      </w:r>
      <w:r>
        <w:rPr>
          <w:color w:val="00008B"/>
        </w:rPr>
        <w:t xml:space="preserve"> পাবো</w:t>
      </w:r>
      <w:r>
        <w:br/>
      </w:r>
      <w:r>
        <w:rPr>
          <w:color w:val="000042"/>
        </w:rPr>
        <w:t xml:space="preserve"> টাকা</w:t>
      </w:r>
      <w:r>
        <w:rPr>
          <w:color w:val="00005F"/>
        </w:rPr>
        <w:t xml:space="preserve"> লোন</w:t>
      </w:r>
      <w:r>
        <w:rPr>
          <w:color w:val="0000AA"/>
        </w:rPr>
        <w:t xml:space="preserve"> নিবো</w:t>
      </w:r>
      <w:r>
        <w:rPr>
          <w:color w:val="470000"/>
        </w:rPr>
        <w:t xml:space="preserve"> কি</w:t>
      </w:r>
      <w:r>
        <w:rPr>
          <w:color w:val="000082"/>
        </w:rPr>
        <w:t xml:space="preserve"> ভাবে</w:t>
      </w:r>
      <w:r>
        <w:br/>
      </w:r>
      <w:r>
        <w:rPr>
          <w:color w:val="5B0000"/>
        </w:rPr>
        <w:t xml:space="preserve"> vai</w:t>
      </w:r>
      <w:r>
        <w:rPr>
          <w:color w:val="320000"/>
        </w:rPr>
        <w:t xml:space="preserve"> ami</w:t>
      </w:r>
      <w:r>
        <w:rPr>
          <w:color w:val="00005C"/>
        </w:rPr>
        <w:t xml:space="preserve"> lon</w:t>
      </w:r>
      <w:r>
        <w:rPr>
          <w:color w:val="000087"/>
        </w:rPr>
        <w:t xml:space="preserve"> nebo</w:t>
      </w:r>
      <w:r>
        <w:rPr>
          <w:color w:val="000091"/>
        </w:rPr>
        <w:t xml:space="preserve"> kamon</w:t>
      </w:r>
      <w:r>
        <w:rPr>
          <w:color w:val="00004D"/>
        </w:rPr>
        <w:t xml:space="preserve"> kora</w:t>
      </w:r>
      <w:r>
        <w:br/>
      </w:r>
      <w:r>
        <w:rPr>
          <w:color w:val="000086"/>
        </w:rPr>
        <w:t xml:space="preserve"> lone</w:t>
      </w:r>
      <w:r>
        <w:rPr>
          <w:color w:val="000062"/>
        </w:rPr>
        <w:t xml:space="preserve"> pabo</w:t>
      </w:r>
      <w:r>
        <w:rPr>
          <w:color w:val="00004C"/>
        </w:rPr>
        <w:t xml:space="preserve"> na</w:t>
      </w:r>
      <w:r>
        <w:rPr>
          <w:color w:val="B00000"/>
        </w:rPr>
        <w:t xml:space="preserve"> nki</w:t>
      </w:r>
      <w:r>
        <w:br/>
      </w:r>
      <w:r>
        <w:rPr>
          <w:color w:val="000071"/>
        </w:rPr>
        <w:t xml:space="preserve"> lon</w:t>
      </w:r>
      <w:r>
        <w:rPr>
          <w:color w:val="A50000"/>
        </w:rPr>
        <w:t xml:space="preserve"> neta</w:t>
      </w:r>
      <w:r>
        <w:rPr>
          <w:color w:val="00009C"/>
        </w:rPr>
        <w:t xml:space="preserve"> chay</w:t>
      </w:r>
      <w:r>
        <w:br/>
      </w:r>
      <w:r>
        <w:rPr>
          <w:color w:val="4F0000"/>
        </w:rPr>
        <w:t xml:space="preserve"> আমি</w:t>
      </w:r>
      <w:r>
        <w:rPr>
          <w:color w:val="00004B"/>
        </w:rPr>
        <w:t xml:space="preserve"> বিকাশ</w:t>
      </w:r>
      <w:r>
        <w:rPr>
          <w:color w:val="00005F"/>
        </w:rPr>
        <w:t xml:space="preserve"> থেকে</w:t>
      </w:r>
      <w:r>
        <w:rPr>
          <w:color w:val="000071"/>
        </w:rPr>
        <w:t xml:space="preserve"> লোন</w:t>
      </w:r>
      <w:r>
        <w:rPr>
          <w:color w:val="000086"/>
        </w:rPr>
        <w:t xml:space="preserve"> নিতে</w:t>
      </w:r>
      <w:r>
        <w:rPr>
          <w:color w:val="000071"/>
        </w:rPr>
        <w:t xml:space="preserve"> চাই</w:t>
      </w:r>
      <w:r>
        <w:br/>
      </w:r>
      <w:r>
        <w:rPr>
          <w:color w:val="500000"/>
        </w:rPr>
        <w:t xml:space="preserve"> ami</w:t>
      </w:r>
      <w:r>
        <w:rPr>
          <w:color w:val="000070"/>
        </w:rPr>
        <w:t xml:space="preserve"> loan</w:t>
      </w:r>
      <w:r>
        <w:rPr>
          <w:color w:val="0000D6"/>
        </w:rPr>
        <w:t xml:space="preserve"> nebo</w:t>
      </w:r>
      <w:r>
        <w:br/>
      </w:r>
      <w:r>
        <w:rPr>
          <w:color w:val="000074"/>
        </w:rPr>
        <w:t xml:space="preserve"> বিকাশের</w:t>
      </w:r>
      <w:r>
        <w:rPr>
          <w:color w:val="00004C"/>
        </w:rPr>
        <w:t xml:space="preserve"> থেকে</w:t>
      </w:r>
      <w:r>
        <w:rPr>
          <w:color w:val="00005A"/>
        </w:rPr>
        <w:t xml:space="preserve"> লোন</w:t>
      </w:r>
      <w:r>
        <w:rPr>
          <w:color w:val="000061"/>
        </w:rPr>
        <w:t xml:space="preserve"> কিভাবে</w:t>
      </w:r>
      <w:r>
        <w:rPr>
          <w:color w:val="000080"/>
        </w:rPr>
        <w:t xml:space="preserve"> পেতে</w:t>
      </w:r>
      <w:r>
        <w:rPr>
          <w:color w:val="00006B"/>
        </w:rPr>
        <w:t xml:space="preserve"> পারি</w:t>
      </w:r>
      <w:r>
        <w:br/>
      </w:r>
      <w:r>
        <w:rPr>
          <w:color w:val="470000"/>
        </w:rPr>
        <w:t xml:space="preserve"> amar</w:t>
      </w:r>
      <w:r>
        <w:rPr>
          <w:color w:val="000042"/>
        </w:rPr>
        <w:t xml:space="preserve"> account</w:t>
      </w:r>
      <w:r>
        <w:rPr>
          <w:color w:val="000088"/>
        </w:rPr>
        <w:t xml:space="preserve"> thaka</w:t>
      </w:r>
      <w:r>
        <w:rPr>
          <w:color w:val="000043"/>
        </w:rPr>
        <w:t xml:space="preserve"> ki</w:t>
      </w:r>
      <w:r>
        <w:rPr>
          <w:color w:val="00005C"/>
        </w:rPr>
        <w:t xml:space="preserve"> loan</w:t>
      </w:r>
      <w:r>
        <w:rPr>
          <w:color w:val="00009A"/>
        </w:rPr>
        <w:t xml:space="preserve"> nita</w:t>
      </w:r>
      <w:r>
        <w:rPr>
          <w:color w:val="000000"/>
        </w:rPr>
        <w:t xml:space="preserve"> parbo</w:t>
      </w:r>
      <w:r>
        <w:br/>
      </w:r>
      <w:r>
        <w:rPr>
          <w:color w:val="4D0000"/>
        </w:rPr>
        <w:t xml:space="preserve"> আমি</w:t>
      </w:r>
      <w:r>
        <w:rPr>
          <w:color w:val="000049"/>
        </w:rPr>
        <w:t xml:space="preserve"> বিকাশ</w:t>
      </w:r>
      <w:r>
        <w:rPr>
          <w:color w:val="00005D"/>
        </w:rPr>
        <w:t xml:space="preserve"> থেকে</w:t>
      </w:r>
      <w:r>
        <w:rPr>
          <w:color w:val="00006E"/>
        </w:rPr>
        <w:t xml:space="preserve"> লোন</w:t>
      </w:r>
      <w:r>
        <w:rPr>
          <w:color w:val="000087"/>
        </w:rPr>
        <w:t xml:space="preserve"> পাবো</w:t>
      </w:r>
      <w:r>
        <w:rPr>
          <w:color w:val="000077"/>
        </w:rPr>
        <w:t xml:space="preserve"> কিভাবে</w:t>
      </w:r>
      <w:r>
        <w:br/>
      </w:r>
      <w:r>
        <w:rPr>
          <w:color w:val="7D0000"/>
        </w:rPr>
        <w:t xml:space="preserve"> ame</w:t>
      </w:r>
      <w:r>
        <w:rPr>
          <w:color w:val="570000"/>
        </w:rPr>
        <w:t xml:space="preserve"> amr</w:t>
      </w:r>
      <w:r>
        <w:rPr>
          <w:color w:val="000041"/>
        </w:rPr>
        <w:t xml:space="preserve"> account</w:t>
      </w:r>
      <w:r>
        <w:rPr>
          <w:color w:val="000052"/>
        </w:rPr>
        <w:t xml:space="preserve"> theke</w:t>
      </w:r>
      <w:r>
        <w:rPr>
          <w:color w:val="00005B"/>
        </w:rPr>
        <w:t xml:space="preserve"> loan</w:t>
      </w:r>
      <w:r>
        <w:rPr>
          <w:color w:val="00006E"/>
        </w:rPr>
        <w:t xml:space="preserve"> nite</w:t>
      </w:r>
      <w:r>
        <w:rPr>
          <w:color w:val="000062"/>
        </w:rPr>
        <w:t xml:space="preserve"> chai</w:t>
      </w:r>
      <w:r>
        <w:br/>
      </w:r>
      <w:r>
        <w:rPr>
          <w:color w:val="330000"/>
        </w:rPr>
        <w:t xml:space="preserve"> আমি</w:t>
      </w:r>
      <w:r>
        <w:rPr>
          <w:color w:val="000031"/>
        </w:rPr>
        <w:t xml:space="preserve"> বিকাশ</w:t>
      </w:r>
      <w:r>
        <w:rPr>
          <w:color w:val="00008E"/>
        </w:rPr>
        <w:t xml:space="preserve"> তেকে</w:t>
      </w:r>
      <w:r>
        <w:rPr>
          <w:color w:val="00004A"/>
        </w:rPr>
        <w:t xml:space="preserve"> লোন</w:t>
      </w:r>
      <w:r>
        <w:rPr>
          <w:color w:val="0000B8"/>
        </w:rPr>
        <w:t xml:space="preserve"> নিতেচাই</w:t>
      </w:r>
      <w:r>
        <w:br/>
      </w:r>
      <w:r>
        <w:rPr>
          <w:color w:val="440000"/>
        </w:rPr>
        <w:t xml:space="preserve"> ami</w:t>
      </w:r>
      <w:r>
        <w:rPr>
          <w:color w:val="0000A5"/>
        </w:rPr>
        <w:t xml:space="preserve"> load</w:t>
      </w:r>
      <w:r>
        <w:rPr>
          <w:color w:val="000046"/>
        </w:rPr>
        <w:t xml:space="preserve"> ki</w:t>
      </w:r>
      <w:r>
        <w:rPr>
          <w:color w:val="000084"/>
        </w:rPr>
        <w:t xml:space="preserve"> vabe</w:t>
      </w:r>
      <w:r>
        <w:rPr>
          <w:color w:val="000065"/>
        </w:rPr>
        <w:t xml:space="preserve"> pabo</w:t>
      </w:r>
      <w:r>
        <w:br/>
      </w:r>
      <w:r>
        <w:rPr>
          <w:color w:val="000049"/>
        </w:rPr>
        <w:t xml:space="preserve"> লোন</w:t>
      </w:r>
      <w:r>
        <w:rPr>
          <w:color w:val="4E0000"/>
        </w:rPr>
        <w:t xml:space="preserve"> এর</w:t>
      </w:r>
      <w:r>
        <w:rPr>
          <w:color w:val="570000"/>
        </w:rPr>
        <w:t xml:space="preserve"> জন্য</w:t>
      </w:r>
      <w:r>
        <w:rPr>
          <w:color w:val="00004F"/>
        </w:rPr>
        <w:t xml:space="preserve"> কিভাবে</w:t>
      </w:r>
      <w:r>
        <w:rPr>
          <w:color w:val="0000A5"/>
        </w:rPr>
        <w:t xml:space="preserve"> এপ্লাই</w:t>
      </w:r>
      <w:r>
        <w:rPr>
          <w:color w:val="420000"/>
        </w:rPr>
        <w:t xml:space="preserve"> করতে</w:t>
      </w:r>
      <w:r>
        <w:rPr>
          <w:color w:val="000057"/>
        </w:rPr>
        <w:t xml:space="preserve"> পারি</w:t>
      </w:r>
      <w:r>
        <w:br/>
      </w:r>
      <w:r>
        <w:rPr>
          <w:color w:val="00005B"/>
        </w:rPr>
        <w:t xml:space="preserve"> loan</w:t>
      </w:r>
      <w:r>
        <w:rPr>
          <w:color w:val="0000B1"/>
        </w:rPr>
        <w:t xml:space="preserve"> dicche</w:t>
      </w:r>
      <w:r>
        <w:rPr>
          <w:color w:val="00004A"/>
        </w:rPr>
        <w:t xml:space="preserve"> na</w:t>
      </w:r>
      <w:r>
        <w:rPr>
          <w:color w:val="000063"/>
        </w:rPr>
        <w:t xml:space="preserve"> kno</w:t>
      </w:r>
      <w:r>
        <w:rPr>
          <w:color w:val="000039"/>
        </w:rPr>
        <w:t xml:space="preserve"> bkash</w:t>
      </w:r>
      <w:r>
        <w:rPr>
          <w:color w:val="000050"/>
        </w:rPr>
        <w:t xml:space="preserve"> e</w:t>
      </w:r>
      <w:r>
        <w:br/>
      </w:r>
      <w:r>
        <w:rPr>
          <w:color w:val="000087"/>
        </w:rPr>
        <w:t xml:space="preserve"> ekhon</w:t>
      </w:r>
      <w:r>
        <w:rPr>
          <w:color w:val="000048"/>
        </w:rPr>
        <w:t xml:space="preserve"> ki</w:t>
      </w:r>
      <w:r>
        <w:rPr>
          <w:color w:val="460000"/>
        </w:rPr>
        <w:t xml:space="preserve"> ami</w:t>
      </w:r>
      <w:r>
        <w:rPr>
          <w:color w:val="00003E"/>
        </w:rPr>
        <w:t xml:space="preserve"> bkash</w:t>
      </w:r>
      <w:r>
        <w:rPr>
          <w:color w:val="00005A"/>
        </w:rPr>
        <w:t xml:space="preserve"> theke</w:t>
      </w:r>
      <w:r>
        <w:rPr>
          <w:color w:val="000063"/>
        </w:rPr>
        <w:t xml:space="preserve"> loan</w:t>
      </w:r>
      <w:r>
        <w:rPr>
          <w:color w:val="000078"/>
        </w:rPr>
        <w:t xml:space="preserve"> nite</w:t>
      </w:r>
      <w:r>
        <w:rPr>
          <w:color w:val="000000"/>
        </w:rPr>
        <w:t xml:space="preserve"> parbo</w:t>
      </w:r>
      <w:r>
        <w:br/>
      </w:r>
      <w:r>
        <w:rPr>
          <w:color w:val="00004B"/>
        </w:rPr>
        <w:t xml:space="preserve"> বিকাশে</w:t>
      </w:r>
      <w:r>
        <w:rPr>
          <w:color w:val="000045"/>
        </w:rPr>
        <w:t xml:space="preserve"> লোন</w:t>
      </w:r>
      <w:r>
        <w:rPr>
          <w:color w:val="000094"/>
        </w:rPr>
        <w:t xml:space="preserve"> নিয়া</w:t>
      </w:r>
      <w:r>
        <w:rPr>
          <w:color w:val="000085"/>
        </w:rPr>
        <w:t xml:space="preserve"> জাবে</w:t>
      </w:r>
      <w:r>
        <w:rPr>
          <w:color w:val="000079"/>
        </w:rPr>
        <w:t xml:space="preserve"> সার</w:t>
      </w:r>
      <w:r>
        <w:br/>
      </w:r>
      <w:r>
        <w:rPr>
          <w:color w:val="000069"/>
        </w:rPr>
        <w:t xml:space="preserve"> how</w:t>
      </w:r>
      <w:r>
        <w:rPr>
          <w:color w:val="000065"/>
        </w:rPr>
        <w:t xml:space="preserve"> can</w:t>
      </w:r>
      <w:r>
        <w:rPr>
          <w:color w:val="4E0000"/>
        </w:rPr>
        <w:t xml:space="preserve"> i</w:t>
      </w:r>
      <w:r>
        <w:rPr>
          <w:color w:val="000074"/>
        </w:rPr>
        <w:t xml:space="preserve"> get</w:t>
      </w:r>
      <w:r>
        <w:rPr>
          <w:color w:val="00005C"/>
        </w:rPr>
        <w:t xml:space="preserve"> loan</w:t>
      </w:r>
      <w:r>
        <w:rPr>
          <w:color w:val="00006D"/>
        </w:rPr>
        <w:t xml:space="preserve"> from</w:t>
      </w:r>
      <w:r>
        <w:rPr>
          <w:color w:val="00003A"/>
        </w:rPr>
        <w:t xml:space="preserve"> bkash</w:t>
      </w:r>
      <w:r>
        <w:br/>
      </w:r>
      <w:r>
        <w:rPr>
          <w:color w:val="8B0000"/>
        </w:rPr>
        <w:t xml:space="preserve"> আপনি</w:t>
      </w:r>
      <w:r>
        <w:rPr>
          <w:color w:val="3A0000"/>
        </w:rPr>
        <w:t xml:space="preserve"> কি</w:t>
      </w:r>
      <w:r>
        <w:rPr>
          <w:color w:val="640000"/>
        </w:rPr>
        <w:t xml:space="preserve"> আমাকে</w:t>
      </w:r>
      <w:r>
        <w:rPr>
          <w:color w:val="700000"/>
        </w:rPr>
        <w:t xml:space="preserve"> কিছু</w:t>
      </w:r>
      <w:r>
        <w:rPr>
          <w:color w:val="000034"/>
        </w:rPr>
        <w:t xml:space="preserve"> বিকাশ</w:t>
      </w:r>
      <w:r>
        <w:rPr>
          <w:color w:val="00004E"/>
        </w:rPr>
        <w:t xml:space="preserve"> লোন</w:t>
      </w:r>
      <w:r>
        <w:rPr>
          <w:color w:val="000066"/>
        </w:rPr>
        <w:t xml:space="preserve"> দিতে</w:t>
      </w:r>
      <w:r>
        <w:rPr>
          <w:color w:val="000000"/>
        </w:rPr>
        <w:t xml:space="preserve"> পারবেন</w:t>
      </w:r>
      <w:r>
        <w:br/>
      </w:r>
      <w:r>
        <w:rPr>
          <w:color w:val="000087"/>
        </w:rPr>
        <w:t xml:space="preserve"> বিকাশে</w:t>
      </w:r>
      <w:r>
        <w:rPr>
          <w:color w:val="00007B"/>
        </w:rPr>
        <w:t xml:space="preserve"> লোন</w:t>
      </w:r>
      <w:r>
        <w:rPr>
          <w:color w:val="000096"/>
        </w:rPr>
        <w:t xml:space="preserve"> পাবো</w:t>
      </w:r>
      <w:r>
        <w:rPr>
          <w:color w:val="5C0000"/>
        </w:rPr>
        <w:t xml:space="preserve"> কি</w:t>
      </w:r>
      <w:r>
        <w:br/>
      </w:r>
      <w:r>
        <w:rPr>
          <w:color w:val="00007D"/>
        </w:rPr>
        <w:t xml:space="preserve"> লোন</w:t>
      </w:r>
      <w:r>
        <w:rPr>
          <w:color w:val="0000DE"/>
        </w:rPr>
        <w:t xml:space="preserve"> নিব</w:t>
      </w:r>
      <w:r>
        <w:br/>
      </w:r>
      <w:r>
        <w:rPr>
          <w:color w:val="00002B"/>
        </w:rPr>
        <w:t xml:space="preserve"> bkash</w:t>
      </w:r>
      <w:r>
        <w:rPr>
          <w:color w:val="380000"/>
        </w:rPr>
        <w:t xml:space="preserve"> a</w:t>
      </w:r>
      <w:r>
        <w:rPr>
          <w:color w:val="000045"/>
        </w:rPr>
        <w:t xml:space="preserve"> loan</w:t>
      </w:r>
      <w:r>
        <w:rPr>
          <w:color w:val="000080"/>
        </w:rPr>
        <w:t xml:space="preserve"> neyar</w:t>
      </w:r>
      <w:r>
        <w:rPr>
          <w:color w:val="500000"/>
        </w:rPr>
        <w:t xml:space="preserve"> jonno</w:t>
      </w:r>
      <w:r>
        <w:rPr>
          <w:color w:val="000065"/>
        </w:rPr>
        <w:t xml:space="preserve"> ki</w:t>
      </w:r>
      <w:r>
        <w:rPr>
          <w:color w:val="000065"/>
        </w:rPr>
        <w:t xml:space="preserve"> ki</w:t>
      </w:r>
      <w:r>
        <w:rPr>
          <w:color w:val="000094"/>
        </w:rPr>
        <w:t xml:space="preserve"> shorto</w:t>
      </w:r>
      <w:r>
        <w:rPr>
          <w:color w:val="000000"/>
        </w:rPr>
        <w:t xml:space="preserve"> lage</w:t>
      </w:r>
      <w:r>
        <w:br/>
      </w:r>
      <w:r>
        <w:rPr>
          <w:color w:val="530000"/>
        </w:rPr>
        <w:t xml:space="preserve"> আমি</w:t>
      </w:r>
      <w:r>
        <w:rPr>
          <w:color w:val="5A0000"/>
        </w:rPr>
        <w:t xml:space="preserve"> কি</w:t>
      </w:r>
      <w:r>
        <w:rPr>
          <w:color w:val="000050"/>
        </w:rPr>
        <w:t xml:space="preserve"> বিকাশ</w:t>
      </w:r>
      <w:r>
        <w:rPr>
          <w:color w:val="000078"/>
        </w:rPr>
        <w:t xml:space="preserve"> লোন</w:t>
      </w:r>
      <w:r>
        <w:rPr>
          <w:color w:val="0000A9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5A"/>
        </w:rPr>
        <w:t xml:space="preserve"> তথ্য</w:t>
      </w:r>
      <w:r>
        <w:rPr>
          <w:color w:val="00005F"/>
        </w:rPr>
        <w:t xml:space="preserve"> হালনাগাদ</w:t>
      </w:r>
      <w:r>
        <w:rPr>
          <w:color w:val="580000"/>
        </w:rPr>
        <w:t xml:space="preserve"> করলে</w:t>
      </w:r>
      <w:r>
        <w:rPr>
          <w:color w:val="390000"/>
        </w:rPr>
        <w:t xml:space="preserve"> কি</w:t>
      </w:r>
      <w:r>
        <w:rPr>
          <w:color w:val="350000"/>
        </w:rPr>
        <w:t xml:space="preserve"> আমি</w:t>
      </w:r>
      <w:r>
        <w:rPr>
          <w:color w:val="000032"/>
        </w:rPr>
        <w:t xml:space="preserve"> বিকাশ</w:t>
      </w:r>
      <w:r>
        <w:rPr>
          <w:color w:val="0000B0"/>
        </w:rPr>
        <w:t xml:space="preserve"> লোনটি</w:t>
      </w:r>
      <w:r>
        <w:rPr>
          <w:color w:val="000000"/>
        </w:rPr>
        <w:t xml:space="preserve"> পাবো</w:t>
      </w:r>
      <w:r>
        <w:br/>
      </w:r>
      <w:r>
        <w:rPr>
          <w:color w:val="450000"/>
        </w:rPr>
        <w:t xml:space="preserve"> আমি</w:t>
      </w:r>
      <w:r>
        <w:rPr>
          <w:color w:val="4B0000"/>
        </w:rPr>
        <w:t xml:space="preserve"> কি</w:t>
      </w:r>
      <w:r>
        <w:rPr>
          <w:color w:val="000089"/>
        </w:rPr>
        <w:t xml:space="preserve"> ভাবে</w:t>
      </w:r>
      <w:r>
        <w:rPr>
          <w:color w:val="000042"/>
        </w:rPr>
        <w:t xml:space="preserve"> বিকাশ</w:t>
      </w:r>
      <w:r>
        <w:rPr>
          <w:color w:val="000054"/>
        </w:rPr>
        <w:t xml:space="preserve"> থেকে</w:t>
      </w:r>
      <w:r>
        <w:rPr>
          <w:color w:val="000064"/>
        </w:rPr>
        <w:t xml:space="preserve"> লোন</w:t>
      </w:r>
      <w:r>
        <w:rPr>
          <w:color w:val="000076"/>
        </w:rPr>
        <w:t xml:space="preserve"> নিতে</w:t>
      </w:r>
      <w:r>
        <w:rPr>
          <w:color w:val="000000"/>
        </w:rPr>
        <w:t xml:space="preserve"> পারি</w:t>
      </w:r>
      <w:r>
        <w:br/>
      </w:r>
      <w:r>
        <w:rPr>
          <w:color w:val="3A0000"/>
        </w:rPr>
        <w:t xml:space="preserve"> amar</w:t>
      </w:r>
      <w:r>
        <w:rPr>
          <w:color w:val="0000A3"/>
        </w:rPr>
        <w:t xml:space="preserve"> kico</w:t>
      </w:r>
      <w:r>
        <w:rPr>
          <w:color w:val="00004C"/>
        </w:rPr>
        <w:t xml:space="preserve"> loan</w:t>
      </w:r>
      <w:r>
        <w:rPr>
          <w:color w:val="0000AA"/>
        </w:rPr>
        <w:t xml:space="preserve"> lagve</w:t>
      </w:r>
      <w:r>
        <w:br/>
      </w:r>
      <w:r>
        <w:rPr>
          <w:color w:val="3E0000"/>
        </w:rPr>
        <w:t xml:space="preserve"> আমি</w:t>
      </w:r>
      <w:r>
        <w:rPr>
          <w:color w:val="000059"/>
        </w:rPr>
        <w:t xml:space="preserve"> লোন</w:t>
      </w:r>
      <w:r>
        <w:rPr>
          <w:color w:val="0000E6"/>
        </w:rPr>
        <w:t xml:space="preserve"> লাকব</w:t>
      </w:r>
      <w:r>
        <w:br/>
      </w:r>
      <w:r>
        <w:rPr>
          <w:color w:val="5F0000"/>
        </w:rPr>
        <w:t xml:space="preserve"> আমি</w:t>
      </w:r>
      <w:r>
        <w:rPr>
          <w:color w:val="00004E"/>
        </w:rPr>
        <w:t xml:space="preserve"> জানতে</w:t>
      </w:r>
      <w:r>
        <w:rPr>
          <w:color w:val="000044"/>
        </w:rPr>
        <w:t xml:space="preserve"> চাই</w:t>
      </w:r>
      <w:r>
        <w:rPr>
          <w:color w:val="2E0000"/>
        </w:rPr>
        <w:t xml:space="preserve"> আমার</w:t>
      </w:r>
      <w:r>
        <w:rPr>
          <w:color w:val="430000"/>
        </w:rPr>
        <w:t xml:space="preserve"> এই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5F0000"/>
        </w:rPr>
        <w:t xml:space="preserve"> আমি</w:t>
      </w:r>
      <w:r>
        <w:rPr>
          <w:color w:val="000044"/>
        </w:rPr>
        <w:t xml:space="preserve"> লোন</w:t>
      </w:r>
      <w:r>
        <w:rPr>
          <w:color w:val="000050"/>
        </w:rPr>
        <w:t xml:space="preserve"> নিতে</w:t>
      </w:r>
      <w:r>
        <w:rPr>
          <w:color w:val="00005B"/>
        </w:rPr>
        <w:t xml:space="preserve"> পারবো</w:t>
      </w:r>
      <w:r>
        <w:rPr>
          <w:color w:val="000063"/>
        </w:rPr>
        <w:t xml:space="preserve"> কিনা</w:t>
      </w:r>
      <w:r>
        <w:br/>
      </w:r>
      <w:r>
        <w:rPr>
          <w:color w:val="420000"/>
        </w:rPr>
        <w:t xml:space="preserve"> ami</w:t>
      </w:r>
      <w:r>
        <w:rPr>
          <w:color w:val="00007A"/>
        </w:rPr>
        <w:t xml:space="preserve"> lon</w:t>
      </w:r>
      <w:r>
        <w:rPr>
          <w:color w:val="0000BB"/>
        </w:rPr>
        <w:t xml:space="preserve"> nete</w:t>
      </w:r>
      <w:r>
        <w:rPr>
          <w:color w:val="000066"/>
        </w:rPr>
        <w:t xml:space="preserve"> chai</w:t>
      </w:r>
      <w:r>
        <w:br/>
      </w:r>
      <w:r>
        <w:rPr>
          <w:color w:val="00003F"/>
        </w:rPr>
        <w:t xml:space="preserve"> bkash</w:t>
      </w:r>
      <w:r>
        <w:rPr>
          <w:color w:val="00005A"/>
        </w:rPr>
        <w:t xml:space="preserve"> theke</w:t>
      </w:r>
      <w:r>
        <w:rPr>
          <w:color w:val="000064"/>
        </w:rPr>
        <w:t xml:space="preserve"> loan</w:t>
      </w:r>
      <w:r>
        <w:rPr>
          <w:color w:val="000079"/>
        </w:rPr>
        <w:t xml:space="preserve"> nite</w:t>
      </w:r>
      <w:r>
        <w:rPr>
          <w:color w:val="0000A7"/>
        </w:rPr>
        <w:t xml:space="preserve"> chacci</w:t>
      </w:r>
      <w:r>
        <w:br/>
      </w:r>
      <w:r>
        <w:rPr>
          <w:color w:val="3B0000"/>
        </w:rPr>
        <w:t xml:space="preserve"> ami</w:t>
      </w:r>
      <w:r>
        <w:rPr>
          <w:color w:val="000035"/>
        </w:rPr>
        <w:t xml:space="preserve"> bkash</w:t>
      </w:r>
      <w:r>
        <w:rPr>
          <w:color w:val="000077"/>
        </w:rPr>
        <w:t xml:space="preserve"> teke</w:t>
      </w:r>
      <w:r>
        <w:rPr>
          <w:color w:val="00009F"/>
        </w:rPr>
        <w:t xml:space="preserve"> loon</w:t>
      </w:r>
      <w:r>
        <w:rPr>
          <w:color w:val="000066"/>
        </w:rPr>
        <w:t xml:space="preserve"> nite</w:t>
      </w:r>
      <w:r>
        <w:rPr>
          <w:color w:val="00005B"/>
        </w:rPr>
        <w:t xml:space="preserve"> chai</w:t>
      </w:r>
      <w:r>
        <w:br/>
      </w:r>
      <w:r>
        <w:rPr>
          <w:color w:val="000070"/>
        </w:rPr>
        <w:t xml:space="preserve"> লোন</w:t>
      </w:r>
      <w:r>
        <w:rPr>
          <w:color w:val="000085"/>
        </w:rPr>
        <w:t xml:space="preserve"> নিতে</w:t>
      </w:r>
      <w:r>
        <w:rPr>
          <w:color w:val="0000B9"/>
        </w:rPr>
        <w:t xml:space="preserve"> চাচ্ছিলাম</w:t>
      </w:r>
      <w:r>
        <w:br/>
      </w:r>
      <w:r>
        <w:rPr>
          <w:color w:val="00004A"/>
        </w:rPr>
        <w:t xml:space="preserve"> bikash</w:t>
      </w:r>
      <w:r>
        <w:rPr>
          <w:color w:val="930000"/>
        </w:rPr>
        <w:t xml:space="preserve"> takhe</w:t>
      </w:r>
      <w:r>
        <w:rPr>
          <w:color w:val="00008A"/>
        </w:rPr>
        <w:t xml:space="preserve"> kibave</w:t>
      </w:r>
      <w:r>
        <w:rPr>
          <w:color w:val="000044"/>
        </w:rPr>
        <w:t xml:space="preserve"> loan</w:t>
      </w:r>
      <w:r>
        <w:rPr>
          <w:color w:val="000053"/>
        </w:rPr>
        <w:t xml:space="preserve"> nite</w:t>
      </w:r>
      <w:r>
        <w:rPr>
          <w:color w:val="000052"/>
        </w:rPr>
        <w:t xml:space="preserve"> parbo</w:t>
      </w:r>
      <w:r>
        <w:br/>
      </w:r>
      <w:r>
        <w:rPr>
          <w:color w:val="3E0000"/>
        </w:rPr>
        <w:t xml:space="preserve"> আমি</w:t>
      </w:r>
      <w:r>
        <w:rPr>
          <w:color w:val="430000"/>
        </w:rPr>
        <w:t xml:space="preserve"> কি</w:t>
      </w:r>
      <w:r>
        <w:rPr>
          <w:color w:val="590000"/>
        </w:rPr>
        <w:t xml:space="preserve"> এই</w:t>
      </w:r>
      <w:r>
        <w:rPr>
          <w:color w:val="00004C"/>
        </w:rPr>
        <w:t xml:space="preserve"> একাউন্ট</w:t>
      </w:r>
      <w:r>
        <w:rPr>
          <w:color w:val="00004B"/>
        </w:rPr>
        <w:t xml:space="preserve"> থেকে</w:t>
      </w:r>
      <w:r>
        <w:rPr>
          <w:color w:val="00005A"/>
        </w:rPr>
        <w:t xml:space="preserve"> লোন</w:t>
      </w:r>
      <w:r>
        <w:rPr>
          <w:color w:val="00006A"/>
        </w:rPr>
        <w:t xml:space="preserve"> নিতে</w:t>
      </w:r>
      <w:r>
        <w:rPr>
          <w:color w:val="000084"/>
        </w:rPr>
        <w:t xml:space="preserve"> পারব</w:t>
      </w:r>
      <w:r>
        <w:br/>
      </w:r>
      <w:r>
        <w:rPr>
          <w:color w:val="3B0000"/>
        </w:rPr>
        <w:t xml:space="preserve"> স্যার</w:t>
      </w:r>
      <w:r>
        <w:rPr>
          <w:color w:val="200000"/>
        </w:rPr>
        <w:t xml:space="preserve"> আমি</w:t>
      </w:r>
      <w:r>
        <w:rPr>
          <w:color w:val="220000"/>
        </w:rPr>
        <w:t xml:space="preserve"> কি</w:t>
      </w:r>
      <w:r>
        <w:rPr>
          <w:color w:val="000073"/>
        </w:rPr>
        <w:t xml:space="preserve"> ভালে</w:t>
      </w:r>
      <w:r>
        <w:rPr>
          <w:color w:val="00003B"/>
        </w:rPr>
        <w:t xml:space="preserve"> বিকাশের</w:t>
      </w:r>
      <w:r>
        <w:rPr>
          <w:color w:val="430000"/>
        </w:rPr>
        <w:t xml:space="preserve"> মাধ্যমে</w:t>
      </w:r>
      <w:r>
        <w:rPr>
          <w:color w:val="00004C"/>
        </w:rPr>
        <w:t xml:space="preserve"> সিটি</w:t>
      </w:r>
      <w:r>
        <w:rPr>
          <w:color w:val="000051"/>
        </w:rPr>
        <w:t xml:space="preserve"> ব্যাংকের</w:t>
      </w:r>
      <w:r>
        <w:rPr>
          <w:color w:val="00004B"/>
        </w:rPr>
        <w:t xml:space="preserve"> লোনের</w:t>
      </w:r>
      <w:r>
        <w:rPr>
          <w:color w:val="00004C"/>
        </w:rPr>
        <w:t xml:space="preserve"> আবেদন</w:t>
      </w:r>
      <w:r>
        <w:rPr>
          <w:color w:val="290000"/>
        </w:rPr>
        <w:t xml:space="preserve"> করতে</w:t>
      </w:r>
      <w:r>
        <w:rPr>
          <w:color w:val="000036"/>
        </w:rPr>
        <w:t xml:space="preserve"> পারি</w:t>
      </w:r>
      <w:r>
        <w:rPr>
          <w:color w:val="000041"/>
        </w:rPr>
        <w:t xml:space="preserve"> জানাবেন</w:t>
      </w:r>
      <w:r>
        <w:rPr>
          <w:color w:val="450000"/>
        </w:rPr>
        <w:t xml:space="preserve"> প্লিজ</w:t>
      </w:r>
      <w:r>
        <w:br/>
      </w:r>
      <w:r>
        <w:rPr>
          <w:color w:val="400000"/>
        </w:rPr>
        <w:t xml:space="preserve"> আমার</w:t>
      </w:r>
      <w:r>
        <w:rPr>
          <w:color w:val="00003E"/>
        </w:rPr>
        <w:t xml:space="preserve"> বিকাশ</w:t>
      </w:r>
      <w:r>
        <w:rPr>
          <w:color w:val="00004F"/>
        </w:rPr>
        <w:t xml:space="preserve"> থেকে</w:t>
      </w:r>
      <w:r>
        <w:rPr>
          <w:color w:val="000099"/>
        </w:rPr>
        <w:t xml:space="preserve"> লোনের</w:t>
      </w:r>
      <w:r>
        <w:rPr>
          <w:color w:val="A40000"/>
        </w:rPr>
        <w:t xml:space="preserve"> প্রয়োজন</w:t>
      </w:r>
      <w:r>
        <w:br/>
      </w:r>
      <w:r>
        <w:rPr>
          <w:color w:val="00006B"/>
        </w:rPr>
        <w:t xml:space="preserve"> loan</w:t>
      </w:r>
      <w:r>
        <w:rPr>
          <w:color w:val="0000C5"/>
        </w:rPr>
        <w:t xml:space="preserve"> paina</w:t>
      </w:r>
      <w:r>
        <w:rPr>
          <w:color w:val="000078"/>
        </w:rPr>
        <w:t xml:space="preserve"> keno</w:t>
      </w:r>
      <w:r>
        <w:br/>
      </w:r>
      <w:r>
        <w:rPr>
          <w:color w:val="4A0000"/>
        </w:rPr>
        <w:t xml:space="preserve"> আমি</w:t>
      </w:r>
      <w:r>
        <w:rPr>
          <w:color w:val="00006A"/>
        </w:rPr>
        <w:t xml:space="preserve"> লোন</w:t>
      </w:r>
      <w:r>
        <w:rPr>
          <w:color w:val="0000A9"/>
        </w:rPr>
        <w:t xml:space="preserve"> পাচ্ছি</w:t>
      </w:r>
      <w:r>
        <w:rPr>
          <w:color w:val="000059"/>
        </w:rPr>
        <w:t xml:space="preserve"> না</w:t>
      </w:r>
      <w:r>
        <w:rPr>
          <w:color w:val="00006A"/>
        </w:rPr>
        <w:t xml:space="preserve"> কেন</w:t>
      </w:r>
      <w:r>
        <w:br/>
      </w:r>
      <w:r>
        <w:rPr>
          <w:color w:val="430000"/>
        </w:rPr>
        <w:t xml:space="preserve"> আমি</w:t>
      </w:r>
      <w:r>
        <w:rPr>
          <w:color w:val="000040"/>
        </w:rPr>
        <w:t xml:space="preserve"> বিকাশ</w:t>
      </w:r>
      <w:r>
        <w:rPr>
          <w:color w:val="000051"/>
        </w:rPr>
        <w:t xml:space="preserve"> থেকে</w:t>
      </w:r>
      <w:r>
        <w:rPr>
          <w:color w:val="000061"/>
        </w:rPr>
        <w:t xml:space="preserve"> লোন</w:t>
      </w:r>
      <w:r>
        <w:rPr>
          <w:color w:val="000072"/>
        </w:rPr>
        <w:t xml:space="preserve"> নিতে</w:t>
      </w:r>
      <w:r>
        <w:rPr>
          <w:color w:val="0000A4"/>
        </w:rPr>
        <w:t xml:space="preserve"> চায়</w:t>
      </w:r>
      <w:r>
        <w:br/>
      </w:r>
      <w:r>
        <w:rPr>
          <w:color w:val="000056"/>
        </w:rPr>
        <w:t xml:space="preserve"> loan</w:t>
      </w:r>
      <w:r>
        <w:rPr>
          <w:color w:val="000078"/>
        </w:rPr>
        <w:t xml:space="preserve"> service</w:t>
      </w:r>
      <w:r>
        <w:rPr>
          <w:color w:val="000080"/>
        </w:rPr>
        <w:t xml:space="preserve"> chalu</w:t>
      </w:r>
      <w:r>
        <w:rPr>
          <w:color w:val="00005E"/>
        </w:rPr>
        <w:t xml:space="preserve"> korbo</w:t>
      </w:r>
      <w:r>
        <w:rPr>
          <w:color w:val="00003F"/>
        </w:rPr>
        <w:t xml:space="preserve"> ki</w:t>
      </w:r>
      <w:r>
        <w:rPr>
          <w:color w:val="000075"/>
        </w:rPr>
        <w:t xml:space="preserve"> vabe</w:t>
      </w:r>
      <w:r>
        <w:br/>
      </w:r>
      <w:r>
        <w:rPr>
          <w:color w:val="630000"/>
        </w:rPr>
        <w:t xml:space="preserve"> i</w:t>
      </w:r>
      <w:r>
        <w:rPr>
          <w:color w:val="000098"/>
        </w:rPr>
        <w:t xml:space="preserve"> need</w:t>
      </w:r>
      <w:r>
        <w:rPr>
          <w:color w:val="5E0000"/>
        </w:rPr>
        <w:t xml:space="preserve"> a</w:t>
      </w:r>
      <w:r>
        <w:rPr>
          <w:color w:val="000097"/>
        </w:rPr>
        <w:t xml:space="preserve"> lon</w:t>
      </w:r>
      <w:r>
        <w:br/>
      </w:r>
      <w:r>
        <w:rPr>
          <w:color w:val="3F0000"/>
        </w:rPr>
        <w:t xml:space="preserve"> আমার</w:t>
      </w:r>
      <w:r>
        <w:rPr>
          <w:color w:val="00003E"/>
        </w:rPr>
        <w:t xml:space="preserve"> বিকাশ</w:t>
      </w:r>
      <w:r>
        <w:rPr>
          <w:color w:val="00004F"/>
        </w:rPr>
        <w:t xml:space="preserve"> থেকে</w:t>
      </w:r>
      <w:r>
        <w:rPr>
          <w:color w:val="00005D"/>
        </w:rPr>
        <w:t xml:space="preserve"> লোন</w:t>
      </w:r>
      <w:r>
        <w:rPr>
          <w:color w:val="0000A6"/>
        </w:rPr>
        <w:t xml:space="preserve"> নিব</w:t>
      </w:r>
      <w:r>
        <w:rPr>
          <w:color w:val="460000"/>
        </w:rPr>
        <w:t xml:space="preserve"> কি</w:t>
      </w:r>
      <w:r>
        <w:rPr>
          <w:color w:val="600000"/>
        </w:rPr>
        <w:t xml:space="preserve"> করে</w:t>
      </w:r>
      <w:r>
        <w:br/>
      </w:r>
      <w:r>
        <w:rPr>
          <w:color w:val="930000"/>
        </w:rPr>
        <w:t xml:space="preserve"> ami</w:t>
      </w:r>
      <w:r>
        <w:rPr>
          <w:color w:val="0000D0"/>
        </w:rPr>
        <w:t xml:space="preserve"> loan</w:t>
      </w:r>
      <w:r>
        <w:rPr>
          <w:color w:val="000000"/>
        </w:rPr>
        <w:t xml:space="preserve"> pabo</w:t>
      </w:r>
      <w:r>
        <w:br/>
      </w:r>
      <w:r>
        <w:rPr>
          <w:color w:val="3D0000"/>
        </w:rPr>
        <w:t xml:space="preserve"> আমার</w:t>
      </w:r>
      <w:r>
        <w:rPr>
          <w:color w:val="00008D"/>
        </w:rPr>
        <w:t xml:space="preserve"> এক</w:t>
      </w:r>
      <w:r>
        <w:rPr>
          <w:color w:val="000067"/>
        </w:rPr>
        <w:t xml:space="preserve"> টা</w:t>
      </w:r>
      <w:r>
        <w:rPr>
          <w:color w:val="00005B"/>
        </w:rPr>
        <w:t xml:space="preserve"> লোন</w:t>
      </w:r>
      <w:r>
        <w:rPr>
          <w:color w:val="000094"/>
        </w:rPr>
        <w:t xml:space="preserve"> দরকার</w:t>
      </w:r>
      <w:r>
        <w:br/>
      </w:r>
      <w:r>
        <w:rPr>
          <w:color w:val="2F0000"/>
        </w:rPr>
        <w:t xml:space="preserve"> আমি</w:t>
      </w:r>
      <w:r>
        <w:rPr>
          <w:color w:val="00006D"/>
        </w:rPr>
        <w:t xml:space="preserve"> লোনের</w:t>
      </w:r>
      <w:r>
        <w:rPr>
          <w:color w:val="00008D"/>
        </w:rPr>
        <w:t xml:space="preserve"> আওতায়</w:t>
      </w:r>
      <w:r>
        <w:rPr>
          <w:color w:val="850000"/>
        </w:rPr>
        <w:t xml:space="preserve"> আসতে</w:t>
      </w:r>
      <w:r>
        <w:rPr>
          <w:color w:val="320000"/>
        </w:rPr>
        <w:t xml:space="preserve"> কি</w:t>
      </w:r>
      <w:r>
        <w:rPr>
          <w:color w:val="3C0000"/>
        </w:rPr>
        <w:t xml:space="preserve"> করতে</w:t>
      </w:r>
      <w:r>
        <w:rPr>
          <w:color w:val="510000"/>
        </w:rPr>
        <w:t xml:space="preserve"> হবে</w:t>
      </w:r>
      <w:r>
        <w:br/>
      </w:r>
      <w:r>
        <w:rPr>
          <w:color w:val="450000"/>
        </w:rPr>
        <w:t xml:space="preserve"> আমি</w:t>
      </w:r>
      <w:r>
        <w:rPr>
          <w:color w:val="000042"/>
        </w:rPr>
        <w:t xml:space="preserve"> বিকাশ</w:t>
      </w:r>
      <w:r>
        <w:rPr>
          <w:color w:val="000053"/>
        </w:rPr>
        <w:t xml:space="preserve"> থেকে</w:t>
      </w:r>
      <w:r>
        <w:rPr>
          <w:color w:val="000063"/>
        </w:rPr>
        <w:t xml:space="preserve"> লোন</w:t>
      </w:r>
      <w:r>
        <w:rPr>
          <w:color w:val="000079"/>
        </w:rPr>
        <w:t xml:space="preserve"> পাবো</w:t>
      </w:r>
      <w:r>
        <w:rPr>
          <w:color w:val="4A0000"/>
        </w:rPr>
        <w:t xml:space="preserve"> কি</w:t>
      </w:r>
      <w:r>
        <w:rPr>
          <w:color w:val="000088"/>
        </w:rPr>
        <w:t xml:space="preserve"> ভাবে</w:t>
      </w:r>
      <w:r>
        <w:br/>
      </w:r>
      <w:r>
        <w:rPr>
          <w:color w:val="000043"/>
        </w:rPr>
        <w:t xml:space="preserve"> bkash</w:t>
      </w:r>
      <w:r>
        <w:rPr>
          <w:color w:val="00006A"/>
        </w:rPr>
        <w:t xml:space="preserve"> loan</w:t>
      </w:r>
      <w:r>
        <w:rPr>
          <w:color w:val="0000DD"/>
        </w:rPr>
        <w:t xml:space="preserve"> dorker</w:t>
      </w:r>
      <w:r>
        <w:br/>
      </w:r>
      <w:r>
        <w:rPr>
          <w:color w:val="440000"/>
        </w:rPr>
        <w:t xml:space="preserve"> আমি</w:t>
      </w:r>
      <w:r>
        <w:rPr>
          <w:color w:val="490000"/>
        </w:rPr>
        <w:t xml:space="preserve"> কি</w:t>
      </w:r>
      <w:r>
        <w:rPr>
          <w:color w:val="000041"/>
        </w:rPr>
        <w:t xml:space="preserve"> বিকাশ</w:t>
      </w:r>
      <w:r>
        <w:rPr>
          <w:color w:val="000052"/>
        </w:rPr>
        <w:t xml:space="preserve"> থেকে</w:t>
      </w:r>
      <w:r>
        <w:rPr>
          <w:color w:val="000062"/>
        </w:rPr>
        <w:t xml:space="preserve"> লোন</w:t>
      </w:r>
      <w:r>
        <w:rPr>
          <w:color w:val="000074"/>
        </w:rPr>
        <w:t xml:space="preserve"> নিতে</w:t>
      </w:r>
      <w:r>
        <w:rPr>
          <w:color w:val="000090"/>
        </w:rPr>
        <w:t xml:space="preserve"> পারব</w:t>
      </w:r>
      <w:r>
        <w:br/>
      </w:r>
      <w:r>
        <w:rPr>
          <w:color w:val="480000"/>
        </w:rPr>
        <w:t xml:space="preserve"> আমি</w:t>
      </w:r>
      <w:r>
        <w:rPr>
          <w:color w:val="00006F"/>
        </w:rPr>
        <w:t xml:space="preserve"> কিভাবে</w:t>
      </w:r>
      <w:r>
        <w:rPr>
          <w:color w:val="000067"/>
        </w:rPr>
        <w:t xml:space="preserve"> লোন</w:t>
      </w:r>
      <w:r>
        <w:rPr>
          <w:color w:val="000092"/>
        </w:rPr>
        <w:t xml:space="preserve"> পেতে</w:t>
      </w:r>
      <w:r>
        <w:rPr>
          <w:color w:val="00007A"/>
        </w:rPr>
        <w:t xml:space="preserve"> পারি</w:t>
      </w:r>
      <w:r>
        <w:br/>
      </w:r>
      <w:r>
        <w:rPr>
          <w:color w:val="000074"/>
        </w:rPr>
        <w:t xml:space="preserve"> acca</w:t>
      </w:r>
      <w:r>
        <w:rPr>
          <w:color w:val="000045"/>
        </w:rPr>
        <w:t xml:space="preserve"> bikash</w:t>
      </w:r>
      <w:r>
        <w:rPr>
          <w:color w:val="330000"/>
        </w:rPr>
        <w:t xml:space="preserve"> a</w:t>
      </w:r>
      <w:r>
        <w:rPr>
          <w:color w:val="580000"/>
        </w:rPr>
        <w:t xml:space="preserve"> je</w:t>
      </w:r>
      <w:r>
        <w:rPr>
          <w:color w:val="00003F"/>
        </w:rPr>
        <w:t xml:space="preserve"> loan</w:t>
      </w:r>
      <w:r>
        <w:rPr>
          <w:color w:val="00003A"/>
        </w:rPr>
        <w:t xml:space="preserve"> ta</w:t>
      </w:r>
      <w:r>
        <w:rPr>
          <w:color w:val="000048"/>
        </w:rPr>
        <w:t xml:space="preserve"> kivabe</w:t>
      </w:r>
      <w:r>
        <w:rPr>
          <w:color w:val="00005D"/>
        </w:rPr>
        <w:t xml:space="preserve"> pete</w:t>
      </w:r>
      <w:r>
        <w:rPr>
          <w:color w:val="00004F"/>
        </w:rPr>
        <w:t xml:space="preserve"> pari</w:t>
      </w:r>
      <w:r>
        <w:rPr>
          <w:color w:val="5B0000"/>
        </w:rPr>
        <w:t xml:space="preserve"> aktu</w:t>
      </w:r>
      <w:r>
        <w:br/>
      </w:r>
      <w:r>
        <w:rPr>
          <w:color w:val="3C0000"/>
        </w:rPr>
        <w:t xml:space="preserve"> আমি</w:t>
      </w:r>
      <w:r>
        <w:rPr>
          <w:color w:val="000039"/>
        </w:rPr>
        <w:t xml:space="preserve"> বিকাশ</w:t>
      </w:r>
      <w:r>
        <w:rPr>
          <w:color w:val="000049"/>
        </w:rPr>
        <w:t xml:space="preserve"> থেকে</w:t>
      </w:r>
      <w:r>
        <w:rPr>
          <w:color w:val="0000B1"/>
        </w:rPr>
        <w:t xml:space="preserve"> ঋণ</w:t>
      </w:r>
      <w:r>
        <w:rPr>
          <w:color w:val="000066"/>
        </w:rPr>
        <w:t xml:space="preserve"> নিতে</w:t>
      </w:r>
      <w:r>
        <w:rPr>
          <w:color w:val="000066"/>
        </w:rPr>
        <w:t xml:space="preserve"> চাচ্ছি</w:t>
      </w:r>
      <w:r>
        <w:br/>
      </w:r>
      <w:r>
        <w:rPr>
          <w:color w:val="2F0000"/>
        </w:rPr>
        <w:t xml:space="preserve"> amar</w:t>
      </w:r>
      <w:r>
        <w:rPr>
          <w:color w:val="000050"/>
        </w:rPr>
        <w:t xml:space="preserve"> lon</w:t>
      </w:r>
      <w:r>
        <w:rPr>
          <w:color w:val="000093"/>
        </w:rPr>
        <w:t xml:space="preserve"> payta</w:t>
      </w:r>
      <w:r>
        <w:rPr>
          <w:color w:val="000084"/>
        </w:rPr>
        <w:t xml:space="preserve"> hola</w:t>
      </w:r>
      <w:r>
        <w:rPr>
          <w:color w:val="00002D"/>
        </w:rPr>
        <w:t xml:space="preserve"> ki</w:t>
      </w:r>
      <w:r>
        <w:rPr>
          <w:color w:val="7A0000"/>
        </w:rPr>
        <w:t xml:space="preserve"> kortay</w:t>
      </w:r>
      <w:r>
        <w:rPr>
          <w:color w:val="000000"/>
        </w:rPr>
        <w:t xml:space="preserve"> hoby</w:t>
      </w:r>
      <w:r>
        <w:br/>
      </w:r>
      <w:r>
        <w:rPr>
          <w:color w:val="000068"/>
        </w:rPr>
        <w:t xml:space="preserve"> লোন</w:t>
      </w:r>
      <w:r>
        <w:rPr>
          <w:color w:val="000070"/>
        </w:rPr>
        <w:t xml:space="preserve"> কিভাবে</w:t>
      </w:r>
      <w:r>
        <w:rPr>
          <w:color w:val="00009C"/>
        </w:rPr>
        <w:t xml:space="preserve"> পাওয়া</w:t>
      </w:r>
      <w:r>
        <w:rPr>
          <w:color w:val="000082"/>
        </w:rPr>
        <w:t xml:space="preserve"> যাবে</w:t>
      </w:r>
      <w:r>
        <w:br/>
      </w:r>
      <w:r>
        <w:rPr>
          <w:color w:val="000065"/>
        </w:rPr>
        <w:t xml:space="preserve"> how</w:t>
      </w:r>
      <w:r>
        <w:rPr>
          <w:color w:val="00004F"/>
        </w:rPr>
        <w:t xml:space="preserve"> to</w:t>
      </w:r>
      <w:r>
        <w:rPr>
          <w:color w:val="000070"/>
        </w:rPr>
        <w:t xml:space="preserve"> get</w:t>
      </w:r>
      <w:r>
        <w:rPr>
          <w:color w:val="000059"/>
        </w:rPr>
        <w:t xml:space="preserve"> loan</w:t>
      </w:r>
      <w:r>
        <w:rPr>
          <w:color w:val="7C0000"/>
        </w:rPr>
        <w:t xml:space="preserve"> with</w:t>
      </w:r>
      <w:r>
        <w:rPr>
          <w:color w:val="000038"/>
        </w:rPr>
        <w:t xml:space="preserve"> bkash</w:t>
      </w:r>
      <w:r>
        <w:rPr>
          <w:color w:val="00005F"/>
        </w:rPr>
        <w:t xml:space="preserve"> app</w:t>
      </w:r>
      <w:r>
        <w:br/>
      </w:r>
      <w:r>
        <w:rPr>
          <w:color w:val="580000"/>
        </w:rPr>
        <w:t xml:space="preserve"> আমি</w:t>
      </w:r>
      <w:r>
        <w:rPr>
          <w:color w:val="000087"/>
        </w:rPr>
        <w:t xml:space="preserve"> এখন</w:t>
      </w:r>
      <w:r>
        <w:rPr>
          <w:color w:val="00007F"/>
        </w:rPr>
        <w:t xml:space="preserve"> লোন</w:t>
      </w:r>
      <w:r>
        <w:rPr>
          <w:color w:val="000096"/>
        </w:rPr>
        <w:t xml:space="preserve"> নিতে</w:t>
      </w:r>
      <w:r>
        <w:rPr>
          <w:color w:val="000000"/>
        </w:rPr>
        <w:t xml:space="preserve"> পারি</w:t>
      </w:r>
      <w:r>
        <w:br/>
      </w:r>
      <w:r>
        <w:rPr>
          <w:color w:val="320000"/>
        </w:rPr>
        <w:t xml:space="preserve"> আমি</w:t>
      </w:r>
      <w:r>
        <w:rPr>
          <w:color w:val="000075"/>
        </w:rPr>
        <w:t xml:space="preserve"> লোনের</w:t>
      </w:r>
      <w:r>
        <w:rPr>
          <w:color w:val="00008C"/>
        </w:rPr>
        <w:t xml:space="preserve"> সেবাটি</w:t>
      </w:r>
      <w:r>
        <w:rPr>
          <w:color w:val="000061"/>
        </w:rPr>
        <w:t xml:space="preserve"> চালু</w:t>
      </w:r>
      <w:r>
        <w:rPr>
          <w:color w:val="400000"/>
        </w:rPr>
        <w:t xml:space="preserve"> করতে</w:t>
      </w:r>
      <w:r>
        <w:rPr>
          <w:color w:val="00007B"/>
        </w:rPr>
        <w:t xml:space="preserve"> চায়</w:t>
      </w:r>
      <w:r>
        <w:br/>
      </w:r>
      <w:r>
        <w:rPr>
          <w:color w:val="000063"/>
        </w:rPr>
        <w:t xml:space="preserve"> how</w:t>
      </w:r>
      <w:r>
        <w:rPr>
          <w:color w:val="00005F"/>
        </w:rPr>
        <w:t xml:space="preserve"> can</w:t>
      </w:r>
      <w:r>
        <w:rPr>
          <w:color w:val="4A0000"/>
        </w:rPr>
        <w:t xml:space="preserve"> i</w:t>
      </w:r>
      <w:r>
        <w:rPr>
          <w:color w:val="00006D"/>
        </w:rPr>
        <w:t xml:space="preserve"> get</w:t>
      </w:r>
      <w:r>
        <w:rPr>
          <w:color w:val="000057"/>
        </w:rPr>
        <w:t xml:space="preserve"> loan</w:t>
      </w:r>
      <w:r>
        <w:rPr>
          <w:color w:val="850000"/>
        </w:rPr>
        <w:t xml:space="preserve"> by</w:t>
      </w:r>
      <w:r>
        <w:rPr>
          <w:color w:val="000036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0000A5"/>
        </w:rPr>
        <w:t xml:space="preserve"> বিকাশতে</w:t>
      </w:r>
      <w:r>
        <w:rPr>
          <w:color w:val="000040"/>
        </w:rPr>
        <w:t xml:space="preserve"> লোন</w:t>
      </w:r>
      <w:r>
        <w:rPr>
          <w:color w:val="00004C"/>
        </w:rPr>
        <w:t xml:space="preserve"> নিতে</w:t>
      </w:r>
      <w:r>
        <w:rPr>
          <w:color w:val="0000A5"/>
        </w:rPr>
        <w:t xml:space="preserve"> পাড়ি</w:t>
      </w:r>
      <w:r>
        <w:br/>
      </w:r>
      <w:r>
        <w:rPr>
          <w:color w:val="00002A"/>
        </w:rPr>
        <w:t xml:space="preserve"> বিকাশ</w:t>
      </w:r>
      <w:r>
        <w:rPr>
          <w:color w:val="000074"/>
        </w:rPr>
        <w:t xml:space="preserve"> অ্যাপস</w:t>
      </w:r>
      <w:r>
        <w:rPr>
          <w:color w:val="000036"/>
        </w:rPr>
        <w:t xml:space="preserve"> থেকে</w:t>
      </w:r>
      <w:r>
        <w:rPr>
          <w:color w:val="000044"/>
        </w:rPr>
        <w:t xml:space="preserve"> কিভাবে</w:t>
      </w:r>
      <w:r>
        <w:rPr>
          <w:color w:val="000040"/>
        </w:rPr>
        <w:t xml:space="preserve"> লোন</w:t>
      </w:r>
      <w:r>
        <w:rPr>
          <w:color w:val="00004B"/>
        </w:rPr>
        <w:t xml:space="preserve"> নিতে</w:t>
      </w:r>
      <w:r>
        <w:rPr>
          <w:color w:val="00004B"/>
        </w:rPr>
        <w:t xml:space="preserve"> পারি</w:t>
      </w:r>
      <w:r>
        <w:rPr>
          <w:color w:val="540000"/>
        </w:rPr>
        <w:t xml:space="preserve"> একটু</w:t>
      </w:r>
      <w:r>
        <w:rPr>
          <w:color w:val="640000"/>
        </w:rPr>
        <w:t xml:space="preserve"> বলবেন</w:t>
      </w:r>
      <w:r>
        <w:rPr>
          <w:color w:val="5F0000"/>
        </w:rPr>
        <w:t xml:space="preserve"> প্লিজ</w:t>
      </w:r>
      <w:r>
        <w:br/>
      </w:r>
      <w:r>
        <w:rPr>
          <w:color w:val="3A0000"/>
        </w:rPr>
        <w:t xml:space="preserve"> amar</w:t>
      </w:r>
      <w:r>
        <w:rPr>
          <w:color w:val="000035"/>
        </w:rPr>
        <w:t xml:space="preserve"> account</w:t>
      </w:r>
      <w:r>
        <w:rPr>
          <w:color w:val="00004B"/>
        </w:rPr>
        <w:t xml:space="preserve"> loan</w:t>
      </w:r>
      <w:r>
        <w:rPr>
          <w:color w:val="590000"/>
        </w:rPr>
        <w:t xml:space="preserve"> ar</w:t>
      </w:r>
      <w:r>
        <w:rPr>
          <w:color w:val="000000"/>
        </w:rPr>
        <w:t xml:space="preserve"> jonno</w:t>
      </w:r>
      <w:r>
        <w:rPr>
          <w:color w:val="00009F"/>
        </w:rPr>
        <w:t xml:space="preserve"> upojokto</w:t>
      </w:r>
      <w:r>
        <w:rPr>
          <w:color w:val="00004F"/>
        </w:rPr>
        <w:t xml:space="preserve"> ase</w:t>
      </w:r>
      <w:r>
        <w:rPr>
          <w:color w:val="730000"/>
        </w:rPr>
        <w:t xml:space="preserve"> kina</w:t>
      </w:r>
      <w:r>
        <w:br/>
      </w:r>
      <w:r>
        <w:rPr>
          <w:color w:val="000058"/>
        </w:rPr>
        <w:t xml:space="preserve"> বিকাশে</w:t>
      </w:r>
      <w:r>
        <w:rPr>
          <w:color w:val="000056"/>
        </w:rPr>
        <w:t xml:space="preserve"> কিভাবে</w:t>
      </w:r>
      <w:r>
        <w:rPr>
          <w:color w:val="0000A6"/>
        </w:rPr>
        <w:t xml:space="preserve"> লোনটা</w:t>
      </w:r>
      <w:r>
        <w:rPr>
          <w:color w:val="000071"/>
        </w:rPr>
        <w:t xml:space="preserve"> পেতে</w:t>
      </w:r>
      <w:r>
        <w:rPr>
          <w:color w:val="00005F"/>
        </w:rPr>
        <w:t xml:space="preserve"> পারি</w:t>
      </w:r>
      <w:r>
        <w:br/>
      </w:r>
      <w:r>
        <w:rPr>
          <w:color w:val="350000"/>
        </w:rPr>
        <w:t xml:space="preserve"> ami</w:t>
      </w:r>
      <w:r>
        <w:rPr>
          <w:color w:val="00002F"/>
        </w:rPr>
        <w:t xml:space="preserve"> bkash</w:t>
      </w:r>
      <w:r>
        <w:rPr>
          <w:color w:val="3D0000"/>
        </w:rPr>
        <w:t xml:space="preserve"> a</w:t>
      </w:r>
      <w:r>
        <w:rPr>
          <w:color w:val="00004C"/>
        </w:rPr>
        <w:t xml:space="preserve"> loan</w:t>
      </w:r>
      <w:r>
        <w:rPr>
          <w:color w:val="0000A2"/>
        </w:rPr>
        <w:t xml:space="preserve"> nity</w:t>
      </w:r>
      <w:r>
        <w:rPr>
          <w:color w:val="00009A"/>
        </w:rPr>
        <w:t xml:space="preserve"> chy</w:t>
      </w:r>
      <w:r>
        <w:br/>
      </w:r>
      <w:r>
        <w:rPr>
          <w:color w:val="230000"/>
        </w:rPr>
        <w:t xml:space="preserve"> amar</w:t>
      </w:r>
      <w:r>
        <w:rPr>
          <w:color w:val="00001D"/>
        </w:rPr>
        <w:t xml:space="preserve"> bkash</w:t>
      </w:r>
      <w:r>
        <w:rPr>
          <w:color w:val="000042"/>
        </w:rPr>
        <w:t xml:space="preserve"> lone</w:t>
      </w:r>
      <w:r>
        <w:rPr>
          <w:color w:val="00006E"/>
        </w:rPr>
        <w:t xml:space="preserve"> aycone</w:t>
      </w:r>
      <w:r>
        <w:rPr>
          <w:color w:val="6A0000"/>
        </w:rPr>
        <w:t xml:space="preserve"> tap</w:t>
      </w:r>
      <w:r>
        <w:rPr>
          <w:color w:val="340000"/>
        </w:rPr>
        <w:t xml:space="preserve"> korle</w:t>
      </w:r>
      <w:r>
        <w:rPr>
          <w:color w:val="00004E"/>
        </w:rPr>
        <w:t xml:space="preserve"> totho</w:t>
      </w:r>
      <w:r>
        <w:rPr>
          <w:color w:val="00004C"/>
        </w:rPr>
        <w:t xml:space="preserve"> hal</w:t>
      </w:r>
      <w:r>
        <w:rPr>
          <w:color w:val="00004E"/>
        </w:rPr>
        <w:t xml:space="preserve"> nagad</w:t>
      </w:r>
      <w:r>
        <w:rPr>
          <w:color w:val="00006A"/>
        </w:rPr>
        <w:t xml:space="preserve"> dekhy</w:t>
      </w:r>
      <w:r>
        <w:rPr>
          <w:color w:val="000033"/>
        </w:rPr>
        <w:t xml:space="preserve"> keno</w:t>
      </w:r>
      <w:r>
        <w:br/>
      </w:r>
      <w:r>
        <w:rPr>
          <w:color w:val="540000"/>
        </w:rPr>
        <w:t xml:space="preserve"> amr</w:t>
      </w:r>
      <w:r>
        <w:rPr>
          <w:color w:val="00007F"/>
        </w:rPr>
        <w:t xml:space="preserve"> lone</w:t>
      </w:r>
      <w:r>
        <w:rPr>
          <w:color w:val="0000CB"/>
        </w:rPr>
        <w:t xml:space="preserve"> poyojon</w:t>
      </w:r>
      <w:r>
        <w:br/>
      </w:r>
      <w:r>
        <w:rPr>
          <w:color w:val="00007A"/>
        </w:rPr>
        <w:t xml:space="preserve"> বলছিলাম</w:t>
      </w:r>
      <w:r>
        <w:rPr>
          <w:color w:val="000038"/>
        </w:rPr>
        <w:t xml:space="preserve"> লোন</w:t>
      </w:r>
      <w:r>
        <w:rPr>
          <w:color w:val="00006F"/>
        </w:rPr>
        <w:t xml:space="preserve"> অপশনটি</w:t>
      </w:r>
      <w:r>
        <w:rPr>
          <w:color w:val="4A0000"/>
        </w:rPr>
        <w:t xml:space="preserve"> এখনো</w:t>
      </w:r>
      <w:r>
        <w:rPr>
          <w:color w:val="2A0000"/>
        </w:rPr>
        <w:t xml:space="preserve"> কি</w:t>
      </w:r>
      <w:r>
        <w:rPr>
          <w:color w:val="000092"/>
        </w:rPr>
        <w:t xml:space="preserve"> এভ্যাভলেবল</w:t>
      </w:r>
      <w:r>
        <w:rPr>
          <w:color w:val="4A0000"/>
        </w:rPr>
        <w:t xml:space="preserve"> হয়</w:t>
      </w:r>
      <w:r>
        <w:rPr>
          <w:color w:val="000000"/>
        </w:rPr>
        <w:t xml:space="preserve"> নি</w:t>
      </w:r>
      <w:r>
        <w:br/>
      </w:r>
      <w:r>
        <w:rPr>
          <w:color w:val="370000"/>
        </w:rPr>
        <w:t xml:space="preserve"> ami</w:t>
      </w:r>
      <w:r>
        <w:rPr>
          <w:color w:val="720000"/>
        </w:rPr>
        <w:t xml:space="preserve"> jodi</w:t>
      </w:r>
      <w:r>
        <w:rPr>
          <w:color w:val="00006C"/>
        </w:rPr>
        <w:t xml:space="preserve"> halnagad</w:t>
      </w:r>
      <w:r>
        <w:rPr>
          <w:color w:val="6E0000"/>
        </w:rPr>
        <w:t xml:space="preserve"> kori</w:t>
      </w:r>
      <w:r>
        <w:rPr>
          <w:color w:val="7C0000"/>
        </w:rPr>
        <w:t xml:space="preserve"> tahole</w:t>
      </w:r>
      <w:r>
        <w:rPr>
          <w:color w:val="000039"/>
        </w:rPr>
        <w:t xml:space="preserve"> ki</w:t>
      </w:r>
      <w:r>
        <w:rPr>
          <w:color w:val="00004E"/>
        </w:rPr>
        <w:t xml:space="preserve"> loan</w:t>
      </w:r>
      <w:r>
        <w:rPr>
          <w:color w:val="000000"/>
        </w:rPr>
        <w:t xml:space="preserve"> pabo</w:t>
      </w:r>
      <w:r>
        <w:br/>
      </w:r>
      <w:r>
        <w:rPr>
          <w:color w:val="200000"/>
        </w:rPr>
        <w:t xml:space="preserve"> আমি</w:t>
      </w:r>
      <w:r>
        <w:rPr>
          <w:color w:val="00005D"/>
        </w:rPr>
        <w:t xml:space="preserve"> এপ্স</w:t>
      </w:r>
      <w:r>
        <w:rPr>
          <w:color w:val="000026"/>
        </w:rPr>
        <w:t xml:space="preserve"> থেকে</w:t>
      </w:r>
      <w:r>
        <w:rPr>
          <w:color w:val="00002E"/>
        </w:rPr>
        <w:t xml:space="preserve"> লোন</w:t>
      </w:r>
      <w:r>
        <w:rPr>
          <w:color w:val="000076"/>
        </w:rPr>
        <w:t xml:space="preserve"> কেটাগরিতে</w:t>
      </w:r>
      <w:r>
        <w:rPr>
          <w:color w:val="4C0000"/>
        </w:rPr>
        <w:t xml:space="preserve"> গিয়ে</w:t>
      </w:r>
      <w:r>
        <w:rPr>
          <w:color w:val="000067"/>
        </w:rPr>
        <w:t xml:space="preserve"> ফরম</w:t>
      </w:r>
      <w:r>
        <w:rPr>
          <w:color w:val="00006A"/>
        </w:rPr>
        <w:t xml:space="preserve"> ফিলাপ</w:t>
      </w:r>
      <w:r>
        <w:rPr>
          <w:color w:val="3A0000"/>
        </w:rPr>
        <w:t xml:space="preserve"> করছি</w:t>
      </w:r>
      <w:r>
        <w:rPr>
          <w:color w:val="000031"/>
        </w:rPr>
        <w:t xml:space="preserve"> এখন</w:t>
      </w:r>
      <w:r>
        <w:rPr>
          <w:color w:val="1F0000"/>
        </w:rPr>
        <w:t xml:space="preserve"> আমার</w:t>
      </w:r>
      <w:r>
        <w:rPr>
          <w:color w:val="220000"/>
        </w:rPr>
        <w:t xml:space="preserve"> কি</w:t>
      </w:r>
      <w:r>
        <w:rPr>
          <w:color w:val="29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6C"/>
        </w:rPr>
        <w:t xml:space="preserve"> লোন</w:t>
      </w:r>
      <w:r>
        <w:rPr>
          <w:color w:val="000098"/>
        </w:rPr>
        <w:t xml:space="preserve"> পেতে</w:t>
      </w:r>
      <w:r>
        <w:rPr>
          <w:color w:val="00007F"/>
        </w:rPr>
        <w:t xml:space="preserve"> পারি</w:t>
      </w:r>
      <w:r>
        <w:rPr>
          <w:color w:val="000074"/>
        </w:rPr>
        <w:t xml:space="preserve"> কিভাবে</w:t>
      </w:r>
      <w:r>
        <w:br/>
      </w:r>
      <w:r>
        <w:rPr>
          <w:color w:val="580000"/>
        </w:rPr>
        <w:t xml:space="preserve"> আমি</w:t>
      </w:r>
      <w:r>
        <w:rPr>
          <w:color w:val="5F0000"/>
        </w:rPr>
        <w:t xml:space="preserve"> কি</w:t>
      </w:r>
      <w:r>
        <w:rPr>
          <w:color w:val="00007E"/>
        </w:rPr>
        <w:t xml:space="preserve"> লোন</w:t>
      </w:r>
      <w:r>
        <w:rPr>
          <w:color w:val="0000B2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3B0000"/>
        </w:rPr>
        <w:t xml:space="preserve"> ami</w:t>
      </w:r>
      <w:r>
        <w:rPr>
          <w:color w:val="000035"/>
        </w:rPr>
        <w:t xml:space="preserve"> bkash</w:t>
      </w:r>
      <w:r>
        <w:rPr>
          <w:color w:val="00004A"/>
        </w:rPr>
        <w:t xml:space="preserve"> e</w:t>
      </w:r>
      <w:r>
        <w:rPr>
          <w:color w:val="000054"/>
        </w:rPr>
        <w:t xml:space="preserve"> loan</w:t>
      </w:r>
      <w:r>
        <w:rPr>
          <w:color w:val="000066"/>
        </w:rPr>
        <w:t xml:space="preserve"> nite</w:t>
      </w:r>
      <w:r>
        <w:rPr>
          <w:color w:val="0000BC"/>
        </w:rPr>
        <w:t xml:space="preserve"> caici</w:t>
      </w:r>
      <w:r>
        <w:br/>
      </w:r>
      <w:r>
        <w:rPr>
          <w:color w:val="5C0000"/>
        </w:rPr>
        <w:t xml:space="preserve"> আমার</w:t>
      </w:r>
      <w:r>
        <w:rPr>
          <w:color w:val="000088"/>
        </w:rPr>
        <w:t xml:space="preserve"> লোন</w:t>
      </w:r>
      <w:r>
        <w:rPr>
          <w:color w:val="0000C2"/>
        </w:rPr>
        <w:t xml:space="preserve"> লাগবে</w:t>
      </w:r>
      <w:r>
        <w:br/>
      </w:r>
      <w:r>
        <w:rPr>
          <w:color w:val="00007A"/>
        </w:rPr>
        <w:t xml:space="preserve"> acca</w:t>
      </w:r>
      <w:r>
        <w:rPr>
          <w:color w:val="2F0000"/>
        </w:rPr>
        <w:t xml:space="preserve"> ami</w:t>
      </w:r>
      <w:r>
        <w:rPr>
          <w:color w:val="000056"/>
        </w:rPr>
        <w:t xml:space="preserve"> lon</w:t>
      </w:r>
      <w:r>
        <w:rPr>
          <w:color w:val="000057"/>
        </w:rPr>
        <w:t xml:space="preserve"> option</w:t>
      </w:r>
      <w:r>
        <w:rPr>
          <w:color w:val="000076"/>
        </w:rPr>
        <w:t xml:space="preserve"> calu</w:t>
      </w:r>
      <w:r>
        <w:rPr>
          <w:color w:val="3C0000"/>
        </w:rPr>
        <w:t xml:space="preserve"> korte</w:t>
      </w:r>
      <w:r>
        <w:rPr>
          <w:color w:val="00007A"/>
        </w:rPr>
        <w:t xml:space="preserve"> ci</w:t>
      </w:r>
      <w:r>
        <w:br/>
      </w:r>
      <w:r>
        <w:rPr>
          <w:color w:val="5E0000"/>
        </w:rPr>
        <w:t xml:space="preserve"> ভাইয়া</w:t>
      </w:r>
      <w:r>
        <w:rPr>
          <w:color w:val="2B0000"/>
        </w:rPr>
        <w:t xml:space="preserve"> আমি</w:t>
      </w:r>
      <w:r>
        <w:rPr>
          <w:color w:val="00003E"/>
        </w:rPr>
        <w:t xml:space="preserve"> লোন</w:t>
      </w:r>
      <w:r>
        <w:rPr>
          <w:color w:val="000049"/>
        </w:rPr>
        <w:t xml:space="preserve"> নিতে</w:t>
      </w:r>
      <w:r>
        <w:rPr>
          <w:color w:val="000049"/>
        </w:rPr>
        <w:t xml:space="preserve"> চাচ্ছি</w:t>
      </w:r>
      <w:r>
        <w:rPr>
          <w:color w:val="640000"/>
        </w:rPr>
        <w:t xml:space="preserve"> সে</w:t>
      </w:r>
      <w:r>
        <w:rPr>
          <w:color w:val="6D0000"/>
        </w:rPr>
        <w:t xml:space="preserve"> ক্ষেত্রে</w:t>
      </w:r>
      <w:r>
        <w:rPr>
          <w:color w:val="5D0000"/>
        </w:rPr>
        <w:t xml:space="preserve"> কি</w:t>
      </w:r>
      <w:r>
        <w:rPr>
          <w:color w:val="5D0000"/>
        </w:rPr>
        <w:t xml:space="preserve"> কি</w:t>
      </w:r>
      <w:r>
        <w:rPr>
          <w:color w:val="370000"/>
        </w:rPr>
        <w:t xml:space="preserve"> করতে</w:t>
      </w:r>
      <w:r>
        <w:rPr>
          <w:color w:val="4A0000"/>
        </w:rPr>
        <w:t xml:space="preserve"> হবে</w:t>
      </w:r>
      <w:r>
        <w:br/>
      </w:r>
      <w:r>
        <w:rPr>
          <w:color w:val="00005F"/>
        </w:rPr>
        <w:t xml:space="preserve"> can</w:t>
      </w:r>
      <w:r>
        <w:rPr>
          <w:color w:val="490000"/>
        </w:rPr>
        <w:t xml:space="preserve"> i</w:t>
      </w:r>
      <w:r>
        <w:rPr>
          <w:color w:val="00007E"/>
        </w:rPr>
        <w:t xml:space="preserve"> take</w:t>
      </w:r>
      <w:r>
        <w:rPr>
          <w:color w:val="000056"/>
        </w:rPr>
        <w:t xml:space="preserve"> loan</w:t>
      </w:r>
      <w:r>
        <w:rPr>
          <w:color w:val="000074"/>
        </w:rPr>
        <w:t xml:space="preserve"> on</w:t>
      </w:r>
      <w:r>
        <w:rPr>
          <w:color w:val="00004F"/>
        </w:rPr>
        <w:t xml:space="preserve"> my</w:t>
      </w:r>
      <w:r>
        <w:rPr>
          <w:color w:val="000036"/>
        </w:rPr>
        <w:t xml:space="preserve"> bkash</w:t>
      </w:r>
      <w:r>
        <w:rPr>
          <w:color w:val="00003D"/>
        </w:rPr>
        <w:t xml:space="preserve"> account</w:t>
      </w:r>
      <w:r>
        <w:rPr>
          <w:color w:val="000000"/>
        </w:rPr>
        <w:t xml:space="preserve"> now</w:t>
      </w:r>
      <w:r>
        <w:br/>
      </w:r>
      <w:r>
        <w:rPr>
          <w:color w:val="3E0000"/>
        </w:rPr>
        <w:t xml:space="preserve"> amr</w:t>
      </w:r>
      <w:r>
        <w:rPr>
          <w:color w:val="000039"/>
        </w:rPr>
        <w:t xml:space="preserve"> e</w:t>
      </w:r>
      <w:r>
        <w:rPr>
          <w:color w:val="00006F"/>
        </w:rPr>
        <w:t xml:space="preserve"> kyc</w:t>
      </w:r>
      <w:r>
        <w:rPr>
          <w:color w:val="00009B"/>
        </w:rPr>
        <w:t xml:space="preserve"> thklei</w:t>
      </w:r>
      <w:r>
        <w:rPr>
          <w:color w:val="00002F"/>
        </w:rPr>
        <w:t xml:space="preserve"> ki</w:t>
      </w:r>
      <w:r>
        <w:rPr>
          <w:color w:val="2E0000"/>
        </w:rPr>
        <w:t xml:space="preserve"> ami</w:t>
      </w:r>
      <w:r>
        <w:rPr>
          <w:color w:val="000041"/>
        </w:rPr>
        <w:t xml:space="preserve"> loan</w:t>
      </w:r>
      <w:r>
        <w:rPr>
          <w:color w:val="00004F"/>
        </w:rPr>
        <w:t xml:space="preserve"> nite</w:t>
      </w:r>
      <w:r>
        <w:rPr>
          <w:color w:val="00004E"/>
        </w:rPr>
        <w:t xml:space="preserve"> parbo</w:t>
      </w:r>
      <w:r>
        <w:br/>
      </w:r>
      <w:r>
        <w:rPr>
          <w:color w:val="00006B"/>
        </w:rPr>
        <w:t xml:space="preserve"> এখন</w:t>
      </w:r>
      <w:r>
        <w:rPr>
          <w:color w:val="4B0000"/>
        </w:rPr>
        <w:t xml:space="preserve"> কি</w:t>
      </w:r>
      <w:r>
        <w:rPr>
          <w:color w:val="450000"/>
        </w:rPr>
        <w:t xml:space="preserve"> আমি</w:t>
      </w:r>
      <w:r>
        <w:rPr>
          <w:color w:val="000064"/>
        </w:rPr>
        <w:t xml:space="preserve"> লোন</w:t>
      </w:r>
      <w:r>
        <w:rPr>
          <w:color w:val="B50000"/>
        </w:rPr>
        <w:t xml:space="preserve"> পাবে</w:t>
      </w:r>
      <w:r>
        <w:br/>
      </w:r>
      <w:r>
        <w:rPr>
          <w:color w:val="420000"/>
        </w:rPr>
        <w:t xml:space="preserve"> আমি</w:t>
      </w:r>
      <w:r>
        <w:rPr>
          <w:color w:val="000066"/>
        </w:rPr>
        <w:t xml:space="preserve"> কিভাবে</w:t>
      </w:r>
      <w:r>
        <w:rPr>
          <w:color w:val="00005F"/>
        </w:rPr>
        <w:t xml:space="preserve"> লোন</w:t>
      </w:r>
      <w:r>
        <w:rPr>
          <w:color w:val="00009C"/>
        </w:rPr>
        <w:t xml:space="preserve"> আবেদন</w:t>
      </w:r>
      <w:r>
        <w:rPr>
          <w:color w:val="000081"/>
        </w:rPr>
        <w:t xml:space="preserve"> করব</w:t>
      </w:r>
      <w:r>
        <w:br/>
      </w:r>
      <w:r>
        <w:rPr>
          <w:color w:val="380000"/>
        </w:rPr>
        <w:t xml:space="preserve"> আমি</w:t>
      </w:r>
      <w:r>
        <w:rPr>
          <w:color w:val="000035"/>
        </w:rPr>
        <w:t xml:space="preserve"> বিকাশ</w:t>
      </w:r>
      <w:r>
        <w:rPr>
          <w:color w:val="000051"/>
        </w:rPr>
        <w:t xml:space="preserve"> লোন</w:t>
      </w:r>
      <w:r>
        <w:rPr>
          <w:color w:val="3C0000"/>
        </w:rPr>
        <w:t xml:space="preserve"> কি</w:t>
      </w:r>
      <w:r>
        <w:rPr>
          <w:color w:val="0000A6"/>
        </w:rPr>
        <w:t xml:space="preserve"> বাবে</w:t>
      </w:r>
      <w:r>
        <w:rPr>
          <w:color w:val="00005F"/>
        </w:rPr>
        <w:t xml:space="preserve"> নিতে</w:t>
      </w:r>
      <w:r>
        <w:rPr>
          <w:color w:val="00006C"/>
        </w:rPr>
        <w:t xml:space="preserve"> পারবো</w:t>
      </w:r>
      <w:r>
        <w:br/>
      </w:r>
      <w:r>
        <w:rPr>
          <w:color w:val="5A0000"/>
        </w:rPr>
        <w:t xml:space="preserve"> i</w:t>
      </w:r>
      <w:r>
        <w:rPr>
          <w:color w:val="00007E"/>
        </w:rPr>
        <w:t xml:space="preserve"> want</w:t>
      </w:r>
      <w:r>
        <w:rPr>
          <w:color w:val="00005E"/>
        </w:rPr>
        <w:t xml:space="preserve"> to</w:t>
      </w:r>
      <w:r>
        <w:rPr>
          <w:color w:val="00009B"/>
        </w:rPr>
        <w:t xml:space="preserve"> take</w:t>
      </w:r>
      <w:r>
        <w:rPr>
          <w:color w:val="560000"/>
        </w:rPr>
        <w:t xml:space="preserve"> a</w:t>
      </w:r>
      <w:r>
        <w:rPr>
          <w:color w:val="000000"/>
        </w:rPr>
        <w:t xml:space="preserve"> loan</w:t>
      </w:r>
      <w:r>
        <w:br/>
      </w:r>
      <w:r>
        <w:rPr>
          <w:color w:val="3E0000"/>
        </w:rPr>
        <w:t xml:space="preserve"> আমি</w:t>
      </w:r>
      <w:r>
        <w:rPr>
          <w:color w:val="430000"/>
        </w:rPr>
        <w:t xml:space="preserve"> কি</w:t>
      </w:r>
      <w:r>
        <w:rPr>
          <w:color w:val="00007C"/>
        </w:rPr>
        <w:t xml:space="preserve"> ভাবে</w:t>
      </w:r>
      <w:r>
        <w:rPr>
          <w:color w:val="000063"/>
        </w:rPr>
        <w:t xml:space="preserve"> বিকাশে</w:t>
      </w:r>
      <w:r>
        <w:rPr>
          <w:color w:val="00005A"/>
        </w:rPr>
        <w:t xml:space="preserve"> লোন</w:t>
      </w:r>
      <w:r>
        <w:rPr>
          <w:color w:val="00006B"/>
        </w:rPr>
        <w:t xml:space="preserve"> নিতে</w:t>
      </w:r>
      <w:r>
        <w:rPr>
          <w:color w:val="00006A"/>
        </w:rPr>
        <w:t xml:space="preserve"> পারি</w:t>
      </w:r>
      <w:r>
        <w:br/>
      </w:r>
      <w:r>
        <w:rPr>
          <w:color w:val="000052"/>
        </w:rPr>
        <w:t xml:space="preserve"> loan</w:t>
      </w:r>
      <w:r>
        <w:rPr>
          <w:color w:val="0000BE"/>
        </w:rPr>
        <w:t xml:space="preserve"> sarvis</w:t>
      </w:r>
      <w:r>
        <w:rPr>
          <w:color w:val="00004B"/>
        </w:rPr>
        <w:t xml:space="preserve"> ta</w:t>
      </w:r>
      <w:r>
        <w:rPr>
          <w:color w:val="3F0000"/>
        </w:rPr>
        <w:t xml:space="preserve"> amar</w:t>
      </w:r>
      <w:r>
        <w:rPr>
          <w:color w:val="6E0000"/>
        </w:rPr>
        <w:t xml:space="preserve"> lagbe</w:t>
      </w:r>
      <w:r>
        <w:br/>
      </w:r>
      <w:r>
        <w:rPr>
          <w:color w:val="580000"/>
        </w:rPr>
        <w:t xml:space="preserve"> ami</w:t>
      </w:r>
      <w:r>
        <w:rPr>
          <w:color w:val="00007C"/>
        </w:rPr>
        <w:t xml:space="preserve"> loan</w:t>
      </w:r>
      <w:r>
        <w:rPr>
          <w:color w:val="000082"/>
        </w:rPr>
        <w:t xml:space="preserve"> pabo</w:t>
      </w:r>
      <w:r>
        <w:rPr>
          <w:color w:val="00005B"/>
        </w:rPr>
        <w:t xml:space="preserve"> ki</w:t>
      </w:r>
      <w:r>
        <w:rPr>
          <w:color w:val="00007F"/>
        </w:rPr>
        <w:t xml:space="preserve"> kore</w:t>
      </w:r>
      <w:r>
        <w:br/>
      </w:r>
      <w:r>
        <w:rPr>
          <w:color w:val="00008A"/>
        </w:rPr>
        <w:t xml:space="preserve"> lone</w:t>
      </w:r>
      <w:r>
        <w:rPr>
          <w:color w:val="000097"/>
        </w:rPr>
        <w:t xml:space="preserve"> nibo</w:t>
      </w:r>
      <w:r>
        <w:rPr>
          <w:color w:val="000047"/>
        </w:rPr>
        <w:t xml:space="preserve"> ki</w:t>
      </w:r>
      <w:r>
        <w:rPr>
          <w:color w:val="000084"/>
        </w:rPr>
        <w:t xml:space="preserve"> vabe</w:t>
      </w:r>
      <w:r>
        <w:br/>
      </w:r>
      <w:r>
        <w:rPr>
          <w:color w:val="000041"/>
        </w:rPr>
        <w:t xml:space="preserve"> বিকাশে</w:t>
      </w:r>
      <w:r>
        <w:rPr>
          <w:color w:val="00003B"/>
        </w:rPr>
        <w:t xml:space="preserve"> লোন</w:t>
      </w:r>
      <w:r>
        <w:rPr>
          <w:color w:val="000064"/>
        </w:rPr>
        <w:t xml:space="preserve"> সার্ভিস</w:t>
      </w:r>
      <w:r>
        <w:rPr>
          <w:color w:val="000079"/>
        </w:rPr>
        <w:t xml:space="preserve"> এক্টিভ</w:t>
      </w:r>
      <w:r>
        <w:rPr>
          <w:color w:val="4D0000"/>
        </w:rPr>
        <w:t xml:space="preserve"> করার</w:t>
      </w:r>
      <w:r>
        <w:rPr>
          <w:color w:val="450000"/>
        </w:rPr>
        <w:t xml:space="preserve"> জন্য</w:t>
      </w:r>
      <w:r>
        <w:rPr>
          <w:color w:val="580000"/>
        </w:rPr>
        <w:t xml:space="preserve"> কি</w:t>
      </w:r>
      <w:r>
        <w:rPr>
          <w:color w:val="580000"/>
        </w:rPr>
        <w:t xml:space="preserve"> কি</w:t>
      </w:r>
      <w:r>
        <w:rPr>
          <w:color w:val="000074"/>
        </w:rPr>
        <w:t xml:space="preserve"> শর্ত</w:t>
      </w:r>
      <w:r>
        <w:rPr>
          <w:color w:val="000000"/>
        </w:rPr>
        <w:t xml:space="preserve"> রয়েছে</w:t>
      </w:r>
      <w:r>
        <w:br/>
      </w:r>
      <w:r>
        <w:rPr>
          <w:color w:val="550000"/>
        </w:rPr>
        <w:t xml:space="preserve"> আমি</w:t>
      </w:r>
      <w:r>
        <w:rPr>
          <w:color w:val="000051"/>
        </w:rPr>
        <w:t xml:space="preserve"> বিকাশ</w:t>
      </w:r>
      <w:r>
        <w:rPr>
          <w:color w:val="00007A"/>
        </w:rPr>
        <w:t xml:space="preserve"> লোন</w:t>
      </w:r>
      <w:r>
        <w:rPr>
          <w:color w:val="000091"/>
        </w:rPr>
        <w:t xml:space="preserve"> নিতে</w:t>
      </w:r>
      <w:r>
        <w:rPr>
          <w:color w:val="00007A"/>
        </w:rPr>
        <w:t xml:space="preserve"> চাই</w:t>
      </w:r>
      <w:r>
        <w:br/>
      </w:r>
      <w:r>
        <w:rPr>
          <w:color w:val="00003E"/>
        </w:rPr>
        <w:t xml:space="preserve"> বিকাশ</w:t>
      </w:r>
      <w:r>
        <w:rPr>
          <w:color w:val="00004F"/>
        </w:rPr>
        <w:t xml:space="preserve"> থেকে</w:t>
      </w:r>
      <w:r>
        <w:rPr>
          <w:color w:val="460000"/>
        </w:rPr>
        <w:t xml:space="preserve"> কি</w:t>
      </w:r>
      <w:r>
        <w:rPr>
          <w:color w:val="000042"/>
        </w:rPr>
        <w:t xml:space="preserve"> টাকা</w:t>
      </w:r>
      <w:r>
        <w:rPr>
          <w:color w:val="00005E"/>
        </w:rPr>
        <w:t xml:space="preserve"> লোন</w:t>
      </w:r>
      <w:r>
        <w:rPr>
          <w:color w:val="000093"/>
        </w:rPr>
        <w:t xml:space="preserve"> নেওয়া</w:t>
      </w:r>
      <w:r>
        <w:rPr>
          <w:color w:val="780000"/>
        </w:rPr>
        <w:t xml:space="preserve"> যায়</w:t>
      </w:r>
      <w:r>
        <w:br/>
      </w:r>
      <w:r>
        <w:rPr>
          <w:color w:val="0000B9"/>
        </w:rPr>
        <w:t xml:space="preserve"> give</w:t>
      </w:r>
      <w:r>
        <w:rPr>
          <w:color w:val="860000"/>
        </w:rPr>
        <w:t xml:space="preserve"> me</w:t>
      </w:r>
      <w:r>
        <w:rPr>
          <w:color w:val="00006F"/>
        </w:rPr>
        <w:t xml:space="preserve"> loan</w:t>
      </w:r>
      <w:r>
        <w:br/>
      </w:r>
      <w:r>
        <w:rPr>
          <w:color w:val="00003A"/>
        </w:rPr>
        <w:t xml:space="preserve"> ki</w:t>
      </w:r>
      <w:r>
        <w:rPr>
          <w:color w:val="000089"/>
        </w:rPr>
        <w:t xml:space="preserve"> babe</w:t>
      </w:r>
      <w:r>
        <w:rPr>
          <w:color w:val="380000"/>
        </w:rPr>
        <w:t xml:space="preserve"> ami</w:t>
      </w:r>
      <w:r>
        <w:rPr>
          <w:color w:val="000067"/>
        </w:rPr>
        <w:t xml:space="preserve"> lon</w:t>
      </w:r>
      <w:r>
        <w:rPr>
          <w:color w:val="000048"/>
        </w:rPr>
        <w:t xml:space="preserve"> ta</w:t>
      </w:r>
      <w:r>
        <w:rPr>
          <w:color w:val="000074"/>
        </w:rPr>
        <w:t xml:space="preserve"> pete</w:t>
      </w:r>
      <w:r>
        <w:rPr>
          <w:color w:val="000062"/>
        </w:rPr>
        <w:t xml:space="preserve"> pari</w:t>
      </w:r>
      <w:r>
        <w:br/>
      </w:r>
      <w:r>
        <w:rPr>
          <w:color w:val="000065"/>
        </w:rPr>
        <w:t xml:space="preserve"> লোন</w:t>
      </w:r>
      <w:r>
        <w:rPr>
          <w:color w:val="000078"/>
        </w:rPr>
        <w:t xml:space="preserve"> নিতে</w:t>
      </w:r>
      <w:r>
        <w:rPr>
          <w:color w:val="980000"/>
        </w:rPr>
        <w:t xml:space="preserve"> কি</w:t>
      </w:r>
      <w:r>
        <w:rPr>
          <w:color w:val="980000"/>
        </w:rPr>
        <w:t xml:space="preserve"> কি</w:t>
      </w:r>
      <w:r>
        <w:rPr>
          <w:color w:val="000081"/>
        </w:rPr>
        <w:t xml:space="preserve"> করবো</w:t>
      </w:r>
      <w:r>
        <w:br/>
      </w:r>
      <w:r>
        <w:rPr>
          <w:color w:val="7A0000"/>
        </w:rPr>
        <w:t xml:space="preserve"> হ্যালো</w:t>
      </w:r>
      <w:r>
        <w:rPr>
          <w:color w:val="2D0000"/>
        </w:rPr>
        <w:t xml:space="preserve"> আমি</w:t>
      </w:r>
      <w:r>
        <w:rPr>
          <w:color w:val="000047"/>
        </w:rPr>
        <w:t xml:space="preserve"> কিভাবে</w:t>
      </w:r>
      <w:r>
        <w:rPr>
          <w:color w:val="00002B"/>
        </w:rPr>
        <w:t xml:space="preserve"> বিকাশ</w:t>
      </w:r>
      <w:r>
        <w:rPr>
          <w:color w:val="00006A"/>
        </w:rPr>
        <w:t xml:space="preserve"> লোনের</w:t>
      </w:r>
      <w:r>
        <w:rPr>
          <w:color w:val="000084"/>
        </w:rPr>
        <w:t xml:space="preserve"> আওতাভুক্ত</w:t>
      </w:r>
      <w:r>
        <w:rPr>
          <w:color w:val="6D0000"/>
        </w:rPr>
        <w:t xml:space="preserve"> হতে</w:t>
      </w:r>
      <w:r>
        <w:rPr>
          <w:color w:val="000000"/>
        </w:rPr>
        <w:t xml:space="preserve"> পারি</w:t>
      </w:r>
      <w:r>
        <w:br/>
      </w:r>
      <w:r>
        <w:rPr>
          <w:color w:val="570000"/>
        </w:rPr>
        <w:t xml:space="preserve"> আপনাদের</w:t>
      </w:r>
      <w:r>
        <w:rPr>
          <w:color w:val="000044"/>
        </w:rPr>
        <w:t xml:space="preserve"> একটা</w:t>
      </w:r>
      <w:r>
        <w:rPr>
          <w:color w:val="000029"/>
        </w:rPr>
        <w:t xml:space="preserve"> বিকাশ</w:t>
      </w:r>
      <w:r>
        <w:rPr>
          <w:color w:val="000066"/>
        </w:rPr>
        <w:t xml:space="preserve"> সিটি</w:t>
      </w:r>
      <w:r>
        <w:rPr>
          <w:color w:val="000050"/>
        </w:rPr>
        <w:t xml:space="preserve"> ব্যাংক</w:t>
      </w:r>
      <w:r>
        <w:rPr>
          <w:color w:val="00003E"/>
        </w:rPr>
        <w:t xml:space="preserve"> লোন</w:t>
      </w:r>
      <w:r>
        <w:rPr>
          <w:color w:val="000053"/>
        </w:rPr>
        <w:t xml:space="preserve"> চালু</w:t>
      </w:r>
      <w:r>
        <w:rPr>
          <w:color w:val="000000"/>
        </w:rPr>
        <w:t xml:space="preserve"> করছে</w:t>
      </w:r>
      <w:r>
        <w:rPr>
          <w:color w:val="00005B"/>
        </w:rPr>
        <w:t xml:space="preserve"> সেটা</w:t>
      </w:r>
      <w:r>
        <w:rPr>
          <w:color w:val="2B0000"/>
        </w:rPr>
        <w:t xml:space="preserve"> আমি</w:t>
      </w:r>
      <w:r>
        <w:rPr>
          <w:color w:val="000063"/>
        </w:rPr>
        <w:t xml:space="preserve"> পাচ্ছি</w:t>
      </w:r>
      <w:r>
        <w:rPr>
          <w:color w:val="000034"/>
        </w:rPr>
        <w:t xml:space="preserve"> না</w:t>
      </w:r>
      <w:r>
        <w:rPr>
          <w:color w:val="000000"/>
        </w:rPr>
        <w:t xml:space="preserve"> যে</w:t>
      </w:r>
      <w:r>
        <w:br/>
      </w:r>
      <w:r>
        <w:rPr>
          <w:color w:val="550000"/>
        </w:rPr>
        <w:t xml:space="preserve"> amar</w:t>
      </w:r>
      <w:r>
        <w:rPr>
          <w:color w:val="00006E"/>
        </w:rPr>
        <w:t xml:space="preserve"> loan</w:t>
      </w:r>
      <w:r>
        <w:rPr>
          <w:color w:val="0000D5"/>
        </w:rPr>
        <w:t xml:space="preserve"> proyojon</w:t>
      </w:r>
      <w:r>
        <w:br/>
      </w:r>
      <w:r>
        <w:rPr>
          <w:color w:val="4A0000"/>
        </w:rPr>
        <w:t xml:space="preserve"> ami</w:t>
      </w:r>
      <w:r>
        <w:rPr>
          <w:color w:val="000068"/>
        </w:rPr>
        <w:t xml:space="preserve"> loan</w:t>
      </w:r>
      <w:r>
        <w:rPr>
          <w:color w:val="5F0000"/>
        </w:rPr>
        <w:t xml:space="preserve"> korte</w:t>
      </w:r>
      <w:r>
        <w:rPr>
          <w:color w:val="000000"/>
        </w:rPr>
        <w:t xml:space="preserve"> cai</w:t>
      </w:r>
      <w:r>
        <w:rPr>
          <w:color w:val="00004C"/>
        </w:rPr>
        <w:t xml:space="preserve"> ki</w:t>
      </w:r>
      <w:r>
        <w:rPr>
          <w:color w:val="00008F"/>
        </w:rPr>
        <w:t xml:space="preserve"> vabe</w:t>
      </w:r>
      <w:r>
        <w:rPr>
          <w:color w:val="000072"/>
        </w:rPr>
        <w:t xml:space="preserve"> korbo</w:t>
      </w:r>
      <w:r>
        <w:br/>
      </w:r>
      <w:r>
        <w:rPr>
          <w:color w:val="000066"/>
        </w:rPr>
        <w:t xml:space="preserve"> lon</w:t>
      </w:r>
      <w:r>
        <w:rPr>
          <w:color w:val="000060"/>
        </w:rPr>
        <w:t xml:space="preserve"> nite</w:t>
      </w:r>
      <w:r>
        <w:rPr>
          <w:color w:val="BC0000"/>
        </w:rPr>
        <w:t xml:space="preserve"> kekorte</w:t>
      </w:r>
      <w:r>
        <w:rPr>
          <w:color w:val="000061"/>
        </w:rPr>
        <w:t xml:space="preserve"> hobe</w:t>
      </w:r>
      <w:r>
        <w:br/>
      </w:r>
      <w:r>
        <w:rPr>
          <w:color w:val="4A0000"/>
        </w:rPr>
        <w:t xml:space="preserve"> আমি</w:t>
      </w:r>
      <w:r>
        <w:rPr>
          <w:color w:val="500000"/>
        </w:rPr>
        <w:t xml:space="preserve"> কি</w:t>
      </w:r>
      <w:r>
        <w:rPr>
          <w:color w:val="00006B"/>
        </w:rPr>
        <w:t xml:space="preserve"> লোন</w:t>
      </w:r>
      <w:r>
        <w:rPr>
          <w:color w:val="00007F"/>
        </w:rPr>
        <w:t xml:space="preserve"> নিতে</w:t>
      </w:r>
      <w:r>
        <w:rPr>
          <w:color w:val="00009E"/>
        </w:rPr>
        <w:t xml:space="preserve"> পারব</w:t>
      </w:r>
      <w:r>
        <w:br/>
      </w:r>
      <w:r>
        <w:rPr>
          <w:color w:val="3F0000"/>
        </w:rPr>
        <w:t xml:space="preserve"> ami</w:t>
      </w:r>
      <w:r>
        <w:rPr>
          <w:color w:val="0000B4"/>
        </w:rPr>
        <w:t xml:space="preserve"> loun</w:t>
      </w:r>
      <w:r>
        <w:rPr>
          <w:color w:val="0000A8"/>
        </w:rPr>
        <w:t xml:space="preserve"> nebo</w:t>
      </w:r>
      <w:r>
        <w:br/>
      </w:r>
      <w:r>
        <w:rPr>
          <w:color w:val="680000"/>
        </w:rPr>
        <w:t xml:space="preserve"> what</w:t>
      </w:r>
      <w:r>
        <w:rPr>
          <w:color w:val="770000"/>
        </w:rPr>
        <w:t xml:space="preserve"> are</w:t>
      </w:r>
      <w:r>
        <w:rPr>
          <w:color w:val="540000"/>
        </w:rPr>
        <w:t xml:space="preserve"> the</w:t>
      </w:r>
      <w:r>
        <w:rPr>
          <w:color w:val="00009B"/>
        </w:rPr>
        <w:t xml:space="preserve"> criteria</w:t>
      </w:r>
      <w:r>
        <w:rPr>
          <w:color w:val="5D0000"/>
        </w:rPr>
        <w:t xml:space="preserve"> for</w:t>
      </w:r>
      <w:r>
        <w:rPr>
          <w:color w:val="000000"/>
        </w:rPr>
        <w:t xml:space="preserve"> loan</w:t>
      </w:r>
      <w:r>
        <w:br/>
      </w:r>
      <w:r>
        <w:rPr>
          <w:color w:val="3B0000"/>
        </w:rPr>
        <w:t xml:space="preserve"> আমি</w:t>
      </w:r>
      <w:r>
        <w:rPr>
          <w:color w:val="000039"/>
        </w:rPr>
        <w:t xml:space="preserve"> বিকাশ</w:t>
      </w:r>
      <w:r>
        <w:rPr>
          <w:color w:val="000048"/>
        </w:rPr>
        <w:t xml:space="preserve"> থেকে</w:t>
      </w:r>
      <w:r>
        <w:rPr>
          <w:color w:val="400000"/>
        </w:rPr>
        <w:t xml:space="preserve"> কি</w:t>
      </w:r>
      <w:r>
        <w:rPr>
          <w:color w:val="000076"/>
        </w:rPr>
        <w:t xml:space="preserve"> ভাবে</w:t>
      </w:r>
      <w:r>
        <w:rPr>
          <w:color w:val="0000BA"/>
        </w:rPr>
        <w:t xml:space="preserve"> ঋন</w:t>
      </w:r>
      <w:r>
        <w:rPr>
          <w:color w:val="000000"/>
        </w:rPr>
        <w:t xml:space="preserve"> পাব</w:t>
      </w:r>
      <w:r>
        <w:br/>
      </w:r>
      <w:r>
        <w:rPr>
          <w:color w:val="7C0000"/>
        </w:rPr>
        <w:t xml:space="preserve"> apu</w:t>
      </w:r>
      <w:r>
        <w:rPr>
          <w:color w:val="390000"/>
        </w:rPr>
        <w:t xml:space="preserve"> ami</w:t>
      </w:r>
      <w:r>
        <w:rPr>
          <w:color w:val="000057"/>
        </w:rPr>
        <w:t xml:space="preserve"> bikash</w:t>
      </w:r>
      <w:r>
        <w:rPr>
          <w:color w:val="000049"/>
        </w:rPr>
        <w:t xml:space="preserve"> theke</w:t>
      </w:r>
      <w:r>
        <w:rPr>
          <w:color w:val="000050"/>
        </w:rPr>
        <w:t xml:space="preserve"> loan</w:t>
      </w:r>
      <w:r>
        <w:rPr>
          <w:color w:val="00008A"/>
        </w:rPr>
        <w:t xml:space="preserve"> newa</w:t>
      </w:r>
      <w:r>
        <w:rPr>
          <w:color w:val="000057"/>
        </w:rPr>
        <w:t xml:space="preserve"> chai</w:t>
      </w:r>
      <w:r>
        <w:br/>
      </w:r>
      <w:r>
        <w:rPr>
          <w:color w:val="5B0000"/>
        </w:rPr>
        <w:t xml:space="preserve"> ame</w:t>
      </w:r>
      <w:r>
        <w:rPr>
          <w:color w:val="610000"/>
        </w:rPr>
        <w:t xml:space="preserve"> ke</w:t>
      </w:r>
      <w:r>
        <w:rPr>
          <w:color w:val="000056"/>
        </w:rPr>
        <w:t xml:space="preserve"> lon</w:t>
      </w:r>
      <w:r>
        <w:rPr>
          <w:color w:val="00009D"/>
        </w:rPr>
        <w:t xml:space="preserve"> pita</w:t>
      </w:r>
      <w:r>
        <w:rPr>
          <w:color w:val="790000"/>
        </w:rPr>
        <w:t xml:space="preserve"> pare</w:t>
      </w:r>
      <w:r>
        <w:br/>
      </w:r>
      <w:r>
        <w:rPr>
          <w:color w:val="000064"/>
        </w:rPr>
        <w:t xml:space="preserve"> loan</w:t>
      </w:r>
      <w:r>
        <w:rPr>
          <w:color w:val="750000"/>
        </w:rPr>
        <w:t xml:space="preserve"> jonno</w:t>
      </w:r>
      <w:r>
        <w:rPr>
          <w:color w:val="0000AA"/>
        </w:rPr>
        <w:t xml:space="preserve"> apply</w:t>
      </w:r>
      <w:r>
        <w:rPr>
          <w:color w:val="00006D"/>
        </w:rPr>
        <w:t xml:space="preserve"> korbo</w:t>
      </w:r>
      <w:r>
        <w:br/>
      </w:r>
      <w:r>
        <w:rPr>
          <w:color w:val="0000A4"/>
        </w:rPr>
        <w:t xml:space="preserve"> লোন</w:t>
      </w:r>
      <w:r>
        <w:rPr>
          <w:color w:val="0000C2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কিভাবে</w:t>
      </w:r>
      <w:r>
        <w:rPr>
          <w:color w:val="000000"/>
        </w:rPr>
        <w:t xml:space="preserve"> নেব</w:t>
      </w:r>
      <w:r>
        <w:br/>
      </w:r>
      <w:r>
        <w:rPr>
          <w:color w:val="000071"/>
        </w:rPr>
        <w:t xml:space="preserve"> লোন</w:t>
      </w:r>
      <w:r>
        <w:rPr>
          <w:color w:val="000085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কিভাবে</w:t>
      </w:r>
      <w:r>
        <w:rPr>
          <w:color w:val="0000B9"/>
        </w:rPr>
        <w:t xml:space="preserve"> আবেদন</w:t>
      </w:r>
      <w:r>
        <w:rPr>
          <w:color w:val="000000"/>
        </w:rPr>
        <w:t xml:space="preserve"> করবো</w:t>
      </w:r>
      <w:r>
        <w:br/>
      </w:r>
      <w:r>
        <w:rPr>
          <w:color w:val="00002F"/>
        </w:rPr>
        <w:t xml:space="preserve"> bkash</w:t>
      </w:r>
      <w:r>
        <w:rPr>
          <w:color w:val="00008A"/>
        </w:rPr>
        <w:t xml:space="preserve"> tekhe</w:t>
      </w:r>
      <w:r>
        <w:rPr>
          <w:color w:val="00008D"/>
        </w:rPr>
        <w:t xml:space="preserve"> loon</w:t>
      </w:r>
      <w:r>
        <w:rPr>
          <w:color w:val="00005A"/>
        </w:rPr>
        <w:t xml:space="preserve"> nite</w:t>
      </w:r>
      <w:r>
        <w:rPr>
          <w:color w:val="00007C"/>
        </w:rPr>
        <w:t xml:space="preserve"> chacci</w:t>
      </w:r>
      <w:r>
        <w:br/>
      </w:r>
      <w:r>
        <w:rPr>
          <w:color w:val="7E0000"/>
        </w:rPr>
        <w:t xml:space="preserve"> amke</w:t>
      </w:r>
      <w:r>
        <w:rPr>
          <w:color w:val="00006D"/>
        </w:rPr>
        <w:t xml:space="preserve"> kichu</w:t>
      </w:r>
      <w:r>
        <w:rPr>
          <w:color w:val="000035"/>
        </w:rPr>
        <w:t xml:space="preserve"> tk</w:t>
      </w:r>
      <w:r>
        <w:rPr>
          <w:color w:val="00007D"/>
        </w:rPr>
        <w:t xml:space="preserve"> loon</w:t>
      </w:r>
      <w:r>
        <w:rPr>
          <w:color w:val="000058"/>
        </w:rPr>
        <w:t xml:space="preserve"> den</w:t>
      </w:r>
      <w:r>
        <w:rPr>
          <w:color w:val="670000"/>
        </w:rPr>
        <w:t xml:space="preserve"> pls</w:t>
      </w:r>
      <w:r>
        <w:br/>
      </w:r>
      <w:r>
        <w:rPr>
          <w:color w:val="000040"/>
        </w:rPr>
        <w:t xml:space="preserve"> লোন</w:t>
      </w:r>
      <w:r>
        <w:rPr>
          <w:color w:val="430000"/>
        </w:rPr>
        <w:t xml:space="preserve"> এর</w:t>
      </w:r>
      <w:r>
        <w:rPr>
          <w:color w:val="4B0000"/>
        </w:rPr>
        <w:t xml:space="preserve"> জন্য</w:t>
      </w:r>
      <w:r>
        <w:rPr>
          <w:color w:val="000044"/>
        </w:rPr>
        <w:t xml:space="preserve"> কিভাবে</w:t>
      </w:r>
      <w:r>
        <w:rPr>
          <w:color w:val="000071"/>
        </w:rPr>
        <w:t xml:space="preserve"> উপযুক্ত</w:t>
      </w:r>
      <w:r>
        <w:rPr>
          <w:color w:val="0000A4"/>
        </w:rPr>
        <w:t xml:space="preserve"> হতি</w:t>
      </w:r>
      <w:r>
        <w:rPr>
          <w:color w:val="00004B"/>
        </w:rPr>
        <w:t xml:space="preserve"> পারি</w:t>
      </w:r>
      <w:r>
        <w:br/>
      </w:r>
      <w:r>
        <w:rPr>
          <w:color w:val="00007E"/>
        </w:rPr>
        <w:t xml:space="preserve"> bkaah</w:t>
      </w:r>
      <w:r>
        <w:rPr>
          <w:color w:val="000050"/>
        </w:rPr>
        <w:t xml:space="preserve"> lon</w:t>
      </w:r>
      <w:r>
        <w:rPr>
          <w:color w:val="00008E"/>
        </w:rPr>
        <w:t xml:space="preserve"> nibondon</w:t>
      </w:r>
      <w:r>
        <w:rPr>
          <w:color w:val="000064"/>
        </w:rPr>
        <w:t xml:space="preserve"> kibabe</w:t>
      </w:r>
      <w:r>
        <w:rPr>
          <w:color w:val="00006D"/>
        </w:rPr>
        <w:t xml:space="preserve"> krbo</w:t>
      </w:r>
      <w:r>
        <w:br/>
      </w:r>
      <w:r>
        <w:rPr>
          <w:color w:val="420000"/>
        </w:rPr>
        <w:t xml:space="preserve"> আমি</w:t>
      </w:r>
      <w:r>
        <w:rPr>
          <w:color w:val="000067"/>
        </w:rPr>
        <w:t xml:space="preserve"> কিভাবে</w:t>
      </w:r>
      <w:r>
        <w:rPr>
          <w:color w:val="41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51"/>
        </w:rPr>
        <w:t xml:space="preserve"> থেকে</w:t>
      </w:r>
      <w:r>
        <w:rPr>
          <w:color w:val="000060"/>
        </w:rPr>
        <w:t xml:space="preserve"> লোন</w:t>
      </w:r>
      <w:r>
        <w:rPr>
          <w:color w:val="000071"/>
        </w:rPr>
        <w:t xml:space="preserve"> নিতে</w:t>
      </w:r>
      <w:r>
        <w:rPr>
          <w:color w:val="000071"/>
        </w:rPr>
        <w:t xml:space="preserve"> পারি</w:t>
      </w:r>
      <w:r>
        <w:br/>
      </w:r>
      <w:r>
        <w:rPr>
          <w:color w:val="2B0000"/>
        </w:rPr>
        <w:t xml:space="preserve"> ami</w:t>
      </w:r>
      <w:r>
        <w:rPr>
          <w:color w:val="000026"/>
        </w:rPr>
        <w:t xml:space="preserve"> bkash</w:t>
      </w:r>
      <w:r>
        <w:rPr>
          <w:color w:val="000037"/>
        </w:rPr>
        <w:t xml:space="preserve"> theke</w:t>
      </w:r>
      <w:r>
        <w:rPr>
          <w:color w:val="00003D"/>
        </w:rPr>
        <w:t xml:space="preserve"> loan</w:t>
      </w:r>
      <w:r>
        <w:rPr>
          <w:color w:val="000049"/>
        </w:rPr>
        <w:t xml:space="preserve"> nite</w:t>
      </w:r>
      <w:r>
        <w:rPr>
          <w:color w:val="000041"/>
        </w:rPr>
        <w:t xml:space="preserve"> chai</w:t>
      </w:r>
      <w:r>
        <w:rPr>
          <w:color w:val="000079"/>
        </w:rPr>
        <w:t xml:space="preserve"> emergency</w:t>
      </w:r>
      <w:r>
        <w:rPr>
          <w:color w:val="000053"/>
        </w:rPr>
        <w:t xml:space="preserve"> vabe</w:t>
      </w:r>
      <w:r>
        <w:rPr>
          <w:color w:val="000037"/>
        </w:rPr>
        <w:t xml:space="preserve"> ta</w:t>
      </w:r>
      <w:r>
        <w:rPr>
          <w:color w:val="610000"/>
        </w:rPr>
        <w:t xml:space="preserve"> hole</w:t>
      </w:r>
      <w:r>
        <w:rPr>
          <w:color w:val="00002C"/>
        </w:rPr>
        <w:t xml:space="preserve"> ki</w:t>
      </w:r>
      <w:r>
        <w:rPr>
          <w:color w:val="370000"/>
        </w:rPr>
        <w:t xml:space="preserve"> korte</w:t>
      </w:r>
      <w:r>
        <w:rPr>
          <w:color w:val="00004B"/>
        </w:rPr>
        <w:t xml:space="preserve"> hobe</w:t>
      </w:r>
      <w:r>
        <w:br/>
      </w:r>
      <w:r>
        <w:rPr>
          <w:color w:val="6C0000"/>
        </w:rPr>
        <w:t xml:space="preserve"> assa</w:t>
      </w:r>
      <w:r>
        <w:rPr>
          <w:color w:val="290000"/>
        </w:rPr>
        <w:t xml:space="preserve"> ami</w:t>
      </w:r>
      <w:r>
        <w:rPr>
          <w:color w:val="550000"/>
        </w:rPr>
        <w:t xml:space="preserve"> jodi</w:t>
      </w:r>
      <w:r>
        <w:rPr>
          <w:color w:val="000025"/>
        </w:rPr>
        <w:t xml:space="preserve"> bkash</w:t>
      </w:r>
      <w:r>
        <w:rPr>
          <w:color w:val="000035"/>
        </w:rPr>
        <w:t xml:space="preserve"> theke</w:t>
      </w:r>
      <w:r>
        <w:rPr>
          <w:color w:val="00003A"/>
        </w:rPr>
        <w:t xml:space="preserve"> loan</w:t>
      </w:r>
      <w:r>
        <w:rPr>
          <w:color w:val="000047"/>
        </w:rPr>
        <w:t xml:space="preserve"> nite</w:t>
      </w:r>
      <w:r>
        <w:rPr>
          <w:color w:val="00004C"/>
        </w:rPr>
        <w:t xml:space="preserve"> cai</w:t>
      </w:r>
      <w:r>
        <w:rPr>
          <w:color w:val="000035"/>
        </w:rPr>
        <w:t xml:space="preserve"> ta</w:t>
      </w:r>
      <w:r>
        <w:rPr>
          <w:color w:val="5E0000"/>
        </w:rPr>
        <w:t xml:space="preserve"> hole</w:t>
      </w:r>
      <w:r>
        <w:rPr>
          <w:color w:val="5E0000"/>
        </w:rPr>
        <w:t xml:space="preserve"> amk</w:t>
      </w:r>
      <w:r>
        <w:rPr>
          <w:color w:val="00002B"/>
        </w:rPr>
        <w:t xml:space="preserve"> ki</w:t>
      </w:r>
      <w:r>
        <w:rPr>
          <w:color w:val="35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37"/>
        </w:rPr>
        <w:t xml:space="preserve"> bkash</w:t>
      </w:r>
      <w:r>
        <w:rPr>
          <w:color w:val="000058"/>
        </w:rPr>
        <w:t xml:space="preserve"> loan</w:t>
      </w:r>
      <w:r>
        <w:rPr>
          <w:color w:val="000064"/>
        </w:rPr>
        <w:t xml:space="preserve"> kivabe</w:t>
      </w:r>
      <w:r>
        <w:rPr>
          <w:color w:val="0000D1"/>
        </w:rPr>
        <w:t xml:space="preserve"> pawo</w:t>
      </w:r>
      <w:r>
        <w:rPr>
          <w:color w:val="000000"/>
        </w:rPr>
        <w:t xml:space="preserve"> jabe</w:t>
      </w:r>
      <w:r>
        <w:br/>
      </w:r>
      <w:r>
        <w:rPr>
          <w:color w:val="430000"/>
        </w:rPr>
        <w:t xml:space="preserve"> ami</w:t>
      </w:r>
      <w:r>
        <w:rPr>
          <w:color w:val="000087"/>
        </w:rPr>
        <w:t xml:space="preserve"> lone</w:t>
      </w:r>
      <w:r>
        <w:rPr>
          <w:color w:val="000073"/>
        </w:rPr>
        <w:t xml:space="preserve"> nite</w:t>
      </w:r>
      <w:r>
        <w:rPr>
          <w:color w:val="0000A9"/>
        </w:rPr>
        <w:t xml:space="preserve"> chay</w:t>
      </w:r>
      <w:r>
        <w:br/>
      </w:r>
      <w:r>
        <w:rPr>
          <w:color w:val="890000"/>
        </w:rPr>
        <w:t xml:space="preserve"> apnader</w:t>
      </w:r>
      <w:r>
        <w:rPr>
          <w:color w:val="000063"/>
        </w:rPr>
        <w:t xml:space="preserve"> loan</w:t>
      </w:r>
      <w:r>
        <w:rPr>
          <w:color w:val="000072"/>
        </w:rPr>
        <w:t xml:space="preserve"> kivabe</w:t>
      </w:r>
      <w:r>
        <w:rPr>
          <w:color w:val="000097"/>
        </w:rPr>
        <w:t xml:space="preserve"> pawa</w:t>
      </w:r>
      <w:r>
        <w:rPr>
          <w:color w:val="000000"/>
        </w:rPr>
        <w:t xml:space="preserve"> jay</w:t>
      </w:r>
      <w:r>
        <w:br/>
      </w:r>
      <w:r>
        <w:rPr>
          <w:color w:val="3B0000"/>
        </w:rPr>
        <w:t xml:space="preserve"> আমি</w:t>
      </w:r>
      <w:r>
        <w:rPr>
          <w:color w:val="400000"/>
        </w:rPr>
        <w:t xml:space="preserve"> কি</w:t>
      </w:r>
      <w:r>
        <w:rPr>
          <w:color w:val="0000B7"/>
        </w:rPr>
        <w:t xml:space="preserve"> লন</w:t>
      </w:r>
      <w:r>
        <w:rPr>
          <w:color w:val="000065"/>
        </w:rPr>
        <w:t xml:space="preserve"> নিতে</w:t>
      </w:r>
      <w:r>
        <w:rPr>
          <w:color w:val="000073"/>
        </w:rPr>
        <w:t xml:space="preserve"> পারবো</w:t>
      </w:r>
      <w:r>
        <w:br/>
      </w:r>
      <w:r>
        <w:rPr>
          <w:color w:val="540000"/>
        </w:rPr>
        <w:t xml:space="preserve"> আমার</w:t>
      </w:r>
      <w:r>
        <w:rPr>
          <w:color w:val="00007D"/>
        </w:rPr>
        <w:t xml:space="preserve"> লোন</w:t>
      </w:r>
      <w:r>
        <w:rPr>
          <w:color w:val="0000CD"/>
        </w:rPr>
        <w:t xml:space="preserve"> দরকার</w:t>
      </w:r>
      <w:r>
        <w:br/>
      </w:r>
      <w:r>
        <w:rPr>
          <w:color w:val="470000"/>
        </w:rPr>
        <w:t xml:space="preserve"> ami</w:t>
      </w:r>
      <w:r>
        <w:rPr>
          <w:color w:val="000049"/>
        </w:rPr>
        <w:t xml:space="preserve"> ki</w:t>
      </w:r>
      <w:r>
        <w:rPr>
          <w:color w:val="000083"/>
        </w:rPr>
        <w:t xml:space="preserve"> lon</w:t>
      </w:r>
      <w:r>
        <w:rPr>
          <w:color w:val="000093"/>
        </w:rPr>
        <w:t xml:space="preserve"> pete</w:t>
      </w:r>
      <w:r>
        <w:rPr>
          <w:color w:val="00007C"/>
        </w:rPr>
        <w:t xml:space="preserve"> pari</w:t>
      </w:r>
      <w:r>
        <w:br/>
      </w:r>
      <w:r>
        <w:rPr>
          <w:color w:val="440000"/>
        </w:rPr>
        <w:t xml:space="preserve"> স্যার</w:t>
      </w:r>
      <w:r>
        <w:rPr>
          <w:color w:val="000035"/>
        </w:rPr>
        <w:t xml:space="preserve"> লোন</w:t>
      </w:r>
      <w:r>
        <w:rPr>
          <w:color w:val="00004B"/>
        </w:rPr>
        <w:t xml:space="preserve"> পেতে</w:t>
      </w:r>
      <w:r>
        <w:rPr>
          <w:color w:val="560000"/>
        </w:rPr>
        <w:t xml:space="preserve"> হলে</w:t>
      </w:r>
      <w:r>
        <w:rPr>
          <w:color w:val="500000"/>
        </w:rPr>
        <w:t xml:space="preserve"> কি</w:t>
      </w:r>
      <w:r>
        <w:rPr>
          <w:color w:val="500000"/>
        </w:rPr>
        <w:t xml:space="preserve"> কি</w:t>
      </w:r>
      <w:r>
        <w:rPr>
          <w:color w:val="890000"/>
        </w:rPr>
        <w:t xml:space="preserve"> করো</w:t>
      </w:r>
      <w:r>
        <w:rPr>
          <w:color w:val="890000"/>
        </w:rPr>
        <w:t xml:space="preserve"> নিও</w:t>
      </w:r>
      <w:r>
        <w:br/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6E"/>
        </w:rPr>
        <w:t xml:space="preserve"> অ্যাপস</w:t>
      </w:r>
      <w:r>
        <w:rPr>
          <w:color w:val="5D0000"/>
        </w:rPr>
        <w:t xml:space="preserve"> দিয়ে</w:t>
      </w:r>
      <w:r>
        <w:rPr>
          <w:color w:val="000041"/>
        </w:rPr>
        <w:t xml:space="preserve"> কিভাবে</w:t>
      </w:r>
      <w:r>
        <w:rPr>
          <w:color w:val="00003C"/>
        </w:rPr>
        <w:t xml:space="preserve"> লোন</w:t>
      </w:r>
      <w:r>
        <w:rPr>
          <w:color w:val="00009C"/>
        </w:rPr>
        <w:t xml:space="preserve"> অ্যাপ্লাই</w:t>
      </w:r>
      <w:r>
        <w:rPr>
          <w:color w:val="360000"/>
        </w:rPr>
        <w:t xml:space="preserve"> করতে</w:t>
      </w:r>
      <w:r>
        <w:rPr>
          <w:color w:val="000047"/>
        </w:rPr>
        <w:t xml:space="preserve"> পারি</w:t>
      </w:r>
      <w:r>
        <w:br/>
      </w:r>
      <w:r>
        <w:rPr>
          <w:color w:val="610000"/>
        </w:rPr>
        <w:t xml:space="preserve"> স্যার</w:t>
      </w:r>
      <w:r>
        <w:rPr>
          <w:color w:val="350000"/>
        </w:rPr>
        <w:t xml:space="preserve"> আমি</w:t>
      </w:r>
      <w:r>
        <w:rPr>
          <w:color w:val="00004C"/>
        </w:rPr>
        <w:t xml:space="preserve"> লোন</w:t>
      </w:r>
      <w:r>
        <w:rPr>
          <w:color w:val="00005A"/>
        </w:rPr>
        <w:t xml:space="preserve"> নিতে</w:t>
      </w:r>
      <w:r>
        <w:rPr>
          <w:color w:val="0000A2"/>
        </w:rPr>
        <w:t xml:space="preserve"> ইচ্ছুক</w:t>
      </w:r>
      <w:r>
        <w:rPr>
          <w:color w:val="480000"/>
        </w:rPr>
        <w:t xml:space="preserve"> কিন্তু</w:t>
      </w:r>
      <w:r>
        <w:rPr>
          <w:color w:val="000052"/>
        </w:rPr>
        <w:t xml:space="preserve"> কিভাবে</w:t>
      </w:r>
      <w:r>
        <w:rPr>
          <w:color w:val="000000"/>
        </w:rPr>
        <w:t xml:space="preserve"> নিবো</w:t>
      </w:r>
      <w:r>
        <w:br/>
      </w:r>
      <w:r>
        <w:rPr>
          <w:color w:val="160000"/>
        </w:rPr>
        <w:t xml:space="preserve"> আমার</w:t>
      </w:r>
      <w:r>
        <w:rPr>
          <w:color w:val="200000"/>
        </w:rPr>
        <w:t xml:space="preserve"> এই</w:t>
      </w:r>
      <w:r>
        <w:rPr>
          <w:color w:val="000016"/>
        </w:rPr>
        <w:t xml:space="preserve"> বিকাশ</w:t>
      </w:r>
      <w:r>
        <w:rPr>
          <w:color w:val="00002B"/>
        </w:rPr>
        <w:t xml:space="preserve"> একাউন্টে</w:t>
      </w:r>
      <w:r>
        <w:rPr>
          <w:color w:val="000035"/>
        </w:rPr>
        <w:t xml:space="preserve"> লোনের</w:t>
      </w:r>
      <w:r>
        <w:rPr>
          <w:color w:val="270000"/>
        </w:rPr>
        <w:t xml:space="preserve"> জন্য</w:t>
      </w:r>
      <w:r>
        <w:rPr>
          <w:color w:val="000076"/>
        </w:rPr>
        <w:t xml:space="preserve"> উপযুক্ত</w:t>
      </w:r>
      <w:r>
        <w:rPr>
          <w:color w:val="000043"/>
        </w:rPr>
        <w:t xml:space="preserve"> নয়</w:t>
      </w:r>
      <w:r>
        <w:rPr>
          <w:color w:val="000076"/>
        </w:rPr>
        <w:t xml:space="preserve"> উপযুক্ত</w:t>
      </w:r>
      <w:r>
        <w:rPr>
          <w:color w:val="000055"/>
        </w:rPr>
        <w:t xml:space="preserve"> অর্জনের</w:t>
      </w:r>
      <w:r>
        <w:rPr>
          <w:color w:val="310000"/>
        </w:rPr>
        <w:t xml:space="preserve"> কি</w:t>
      </w:r>
      <w:r>
        <w:rPr>
          <w:color w:val="310000"/>
        </w:rPr>
        <w:t xml:space="preserve"> কি</w:t>
      </w:r>
      <w:r>
        <w:rPr>
          <w:color w:val="000055"/>
        </w:rPr>
        <w:t xml:space="preserve"> শর্তাবলী</w:t>
      </w:r>
      <w:r>
        <w:rPr>
          <w:color w:val="000049"/>
        </w:rPr>
        <w:t xml:space="preserve"> নীতিমালা</w:t>
      </w:r>
      <w:r>
        <w:rPr>
          <w:color w:val="000050"/>
        </w:rPr>
        <w:t xml:space="preserve"> মেনে</w:t>
      </w:r>
      <w:r>
        <w:rPr>
          <w:color w:val="000055"/>
        </w:rPr>
        <w:t xml:space="preserve"> চলতে</w:t>
      </w:r>
      <w:r>
        <w:rPr>
          <w:color w:val="280000"/>
        </w:rPr>
        <w:t xml:space="preserve"> হবে</w:t>
      </w:r>
      <w:r>
        <w:br/>
      </w:r>
      <w:r>
        <w:rPr>
          <w:color w:val="00007A"/>
        </w:rPr>
        <w:t xml:space="preserve"> kivabe</w:t>
      </w:r>
      <w:r>
        <w:rPr>
          <w:color w:val="000043"/>
        </w:rPr>
        <w:t xml:space="preserve"> bkash</w:t>
      </w:r>
      <w:r>
        <w:rPr>
          <w:color w:val="00005F"/>
        </w:rPr>
        <w:t xml:space="preserve"> e</w:t>
      </w:r>
      <w:r>
        <w:rPr>
          <w:color w:val="00006B"/>
        </w:rPr>
        <w:t xml:space="preserve"> loan</w:t>
      </w:r>
      <w:r>
        <w:rPr>
          <w:color w:val="00009D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00007A"/>
        </w:rPr>
        <w:t xml:space="preserve"> can</w:t>
      </w:r>
      <w:r>
        <w:rPr>
          <w:color w:val="5F0000"/>
        </w:rPr>
        <w:t xml:space="preserve"> i</w:t>
      </w:r>
      <w:r>
        <w:rPr>
          <w:color w:val="00008D"/>
        </w:rPr>
        <w:t xml:space="preserve"> get</w:t>
      </w:r>
      <w:r>
        <w:rPr>
          <w:color w:val="5B0000"/>
        </w:rPr>
        <w:t xml:space="preserve"> a</w:t>
      </w:r>
      <w:r>
        <w:rPr>
          <w:color w:val="000070"/>
        </w:rPr>
        <w:t xml:space="preserve"> loan</w:t>
      </w:r>
      <w:r>
        <w:br/>
      </w:r>
      <w:r>
        <w:rPr>
          <w:color w:val="00009C"/>
        </w:rPr>
        <w:t xml:space="preserve"> loan</w:t>
      </w:r>
      <w:r>
        <w:rPr>
          <w:color w:val="000072"/>
        </w:rPr>
        <w:t xml:space="preserve"> ki</w:t>
      </w:r>
      <w:r>
        <w:rPr>
          <w:color w:val="0000A4"/>
        </w:rPr>
        <w:t xml:space="preserve"> pabo</w:t>
      </w:r>
      <w:r>
        <w:br/>
      </w:r>
      <w:r>
        <w:rPr>
          <w:color w:val="0000A6"/>
        </w:rPr>
        <w:t xml:space="preserve"> অামি</w:t>
      </w:r>
      <w:r>
        <w:rPr>
          <w:color w:val="000054"/>
        </w:rPr>
        <w:t xml:space="preserve"> লোন</w:t>
      </w:r>
      <w:r>
        <w:rPr>
          <w:color w:val="000063"/>
        </w:rPr>
        <w:t xml:space="preserve"> নিতে</w:t>
      </w:r>
      <w:r>
        <w:rPr>
          <w:color w:val="00008E"/>
        </w:rPr>
        <w:t xml:space="preserve"> চায়</w:t>
      </w:r>
      <w:r>
        <w:br/>
      </w:r>
      <w:r>
        <w:rPr>
          <w:color w:val="3C0000"/>
        </w:rPr>
        <w:t xml:space="preserve"> আমার</w:t>
      </w:r>
      <w:r>
        <w:rPr>
          <w:color w:val="00005D"/>
        </w:rPr>
        <w:t xml:space="preserve"> নাম্বারে</w:t>
      </w:r>
      <w:r>
        <w:rPr>
          <w:color w:val="420000"/>
        </w:rPr>
        <w:t xml:space="preserve"> কি</w:t>
      </w:r>
      <w:r>
        <w:rPr>
          <w:color w:val="0000DB"/>
        </w:rPr>
        <w:t xml:space="preserve"> রিন</w:t>
      </w:r>
      <w:r>
        <w:rPr>
          <w:color w:val="000000"/>
        </w:rPr>
        <w:t xml:space="preserve"> পাব</w:t>
      </w:r>
      <w:r>
        <w:br/>
      </w:r>
      <w:r>
        <w:rPr>
          <w:color w:val="000053"/>
        </w:rPr>
        <w:t xml:space="preserve"> বিকাশ</w:t>
      </w:r>
      <w:r>
        <w:rPr>
          <w:color w:val="00007E"/>
        </w:rPr>
        <w:t xml:space="preserve"> লোন</w:t>
      </w:r>
      <w:r>
        <w:rPr>
          <w:color w:val="000087"/>
        </w:rPr>
        <w:t xml:space="preserve"> কিভাবে</w:t>
      </w:r>
      <w:r>
        <w:rPr>
          <w:color w:val="000099"/>
        </w:rPr>
        <w:t xml:space="preserve"> পাবো</w:t>
      </w:r>
      <w:r>
        <w:br/>
      </w:r>
      <w:r>
        <w:rPr>
          <w:color w:val="00003B"/>
        </w:rPr>
        <w:t xml:space="preserve"> বিকাশ</w:t>
      </w:r>
      <w:r>
        <w:rPr>
          <w:color w:val="00005A"/>
        </w:rPr>
        <w:t xml:space="preserve"> লোন</w:t>
      </w:r>
      <w:r>
        <w:rPr>
          <w:color w:val="000093"/>
        </w:rPr>
        <w:t xml:space="preserve"> পাওয়ার</w:t>
      </w:r>
      <w:r>
        <w:rPr>
          <w:color w:val="0000B1"/>
        </w:rPr>
        <w:t xml:space="preserve"> শর্ত</w:t>
      </w:r>
      <w:r>
        <w:rPr>
          <w:color w:val="000000"/>
        </w:rPr>
        <w:t xml:space="preserve"> কি</w:t>
      </w:r>
      <w:r>
        <w:br/>
      </w:r>
      <w:r>
        <w:rPr>
          <w:color w:val="3F0000"/>
        </w:rPr>
        <w:t xml:space="preserve"> আমি</w:t>
      </w:r>
      <w:r>
        <w:rPr>
          <w:color w:val="00003C"/>
        </w:rPr>
        <w:t xml:space="preserve"> বিকাশ</w:t>
      </w:r>
      <w:r>
        <w:rPr>
          <w:color w:val="00004D"/>
        </w:rPr>
        <w:t xml:space="preserve"> থেকে</w:t>
      </w:r>
      <w:r>
        <w:rPr>
          <w:color w:val="0000B1"/>
        </w:rPr>
        <w:t xml:space="preserve"> লেন</w:t>
      </w:r>
      <w:r>
        <w:rPr>
          <w:color w:val="00006C"/>
        </w:rPr>
        <w:t xml:space="preserve"> নিতে</w:t>
      </w:r>
      <w:r>
        <w:rPr>
          <w:color w:val="00005B"/>
        </w:rPr>
        <w:t xml:space="preserve"> চাই</w:t>
      </w:r>
      <w:r>
        <w:br/>
      </w:r>
      <w:r>
        <w:rPr>
          <w:color w:val="710000"/>
        </w:rPr>
        <w:t xml:space="preserve"> আপনাদের</w:t>
      </w:r>
      <w:r>
        <w:rPr>
          <w:color w:val="000051"/>
        </w:rPr>
        <w:t xml:space="preserve"> লোন</w:t>
      </w:r>
      <w:r>
        <w:rPr>
          <w:color w:val="00008A"/>
        </w:rPr>
        <w:t xml:space="preserve"> সার্ভিস</w:t>
      </w:r>
      <w:r>
        <w:rPr>
          <w:color w:val="00006C"/>
        </w:rPr>
        <w:t xml:space="preserve"> চালু</w:t>
      </w:r>
      <w:r>
        <w:rPr>
          <w:color w:val="530000"/>
        </w:rPr>
        <w:t xml:space="preserve"> করে</w:t>
      </w:r>
      <w:r>
        <w:rPr>
          <w:color w:val="000057"/>
        </w:rPr>
        <w:t xml:space="preserve"> কিভাবে</w:t>
      </w:r>
      <w:r>
        <w:br/>
      </w:r>
      <w:r>
        <w:rPr>
          <w:color w:val="360000"/>
        </w:rPr>
        <w:t xml:space="preserve"> ami</w:t>
      </w:r>
      <w:r>
        <w:rPr>
          <w:color w:val="00006D"/>
        </w:rPr>
        <w:t xml:space="preserve"> lone</w:t>
      </w:r>
      <w:r>
        <w:rPr>
          <w:color w:val="0000AF"/>
        </w:rPr>
        <w:t xml:space="preserve"> netey</w:t>
      </w:r>
      <w:r>
        <w:rPr>
          <w:color w:val="00008A"/>
        </w:rPr>
        <w:t xml:space="preserve"> sai</w:t>
      </w:r>
      <w:r>
        <w:br/>
      </w:r>
      <w:r>
        <w:rPr>
          <w:color w:val="00004A"/>
        </w:rPr>
        <w:t xml:space="preserve"> বিকাশে</w:t>
      </w:r>
      <w:r>
        <w:rPr>
          <w:color w:val="5A0000"/>
        </w:rPr>
        <w:t xml:space="preserve"> যে</w:t>
      </w:r>
      <w:r>
        <w:rPr>
          <w:color w:val="000044"/>
        </w:rPr>
        <w:t xml:space="preserve"> লোন</w:t>
      </w:r>
      <w:r>
        <w:rPr>
          <w:color w:val="00005B"/>
        </w:rPr>
        <w:t xml:space="preserve"> চালু</w:t>
      </w:r>
      <w:r>
        <w:rPr>
          <w:color w:val="000000"/>
        </w:rPr>
        <w:t xml:space="preserve"> হয়েছে</w:t>
      </w:r>
      <w:r>
        <w:rPr>
          <w:color w:val="000085"/>
        </w:rPr>
        <w:t xml:space="preserve"> সেটি</w:t>
      </w:r>
      <w:r>
        <w:rPr>
          <w:color w:val="330000"/>
        </w:rPr>
        <w:t xml:space="preserve"> কি</w:t>
      </w:r>
      <w:r>
        <w:rPr>
          <w:color w:val="00005D"/>
        </w:rPr>
        <w:t xml:space="preserve"> ভাবে</w:t>
      </w:r>
      <w:r>
        <w:rPr>
          <w:color w:val="000060"/>
        </w:rPr>
        <w:t xml:space="preserve"> পেতে</w:t>
      </w:r>
      <w:r>
        <w:rPr>
          <w:color w:val="000000"/>
        </w:rPr>
        <w:t xml:space="preserve"> পাড়ি</w:t>
      </w:r>
      <w:r>
        <w:br/>
      </w:r>
      <w:r>
        <w:rPr>
          <w:color w:val="2F0000"/>
        </w:rPr>
        <w:t xml:space="preserve"> আমার</w:t>
      </w:r>
      <w:r>
        <w:rPr>
          <w:color w:val="450000"/>
        </w:rPr>
        <w:t xml:space="preserve"> এই</w:t>
      </w:r>
      <w:r>
        <w:rPr>
          <w:color w:val="00005B"/>
        </w:rPr>
        <w:t xml:space="preserve"> একাউন্টে</w:t>
      </w:r>
      <w:r>
        <w:rPr>
          <w:color w:val="340000"/>
        </w:rPr>
        <w:t xml:space="preserve"> কি</w:t>
      </w:r>
      <w:r>
        <w:rPr>
          <w:color w:val="510000"/>
        </w:rPr>
        <w:t xml:space="preserve"> করলে</w:t>
      </w:r>
      <w:r>
        <w:rPr>
          <w:color w:val="A60000"/>
        </w:rPr>
        <w:t xml:space="preserve"> দ্রুত</w:t>
      </w:r>
      <w:r>
        <w:rPr>
          <w:color w:val="000046"/>
        </w:rPr>
        <w:t xml:space="preserve"> লোন</w:t>
      </w:r>
      <w:r>
        <w:rPr>
          <w:color w:val="000055"/>
        </w:rPr>
        <w:t xml:space="preserve"> পাবো</w:t>
      </w:r>
      <w:r>
        <w:br/>
      </w:r>
      <w:r>
        <w:rPr>
          <w:color w:val="00007F"/>
        </w:rPr>
        <w:t xml:space="preserve"> বিকাশে</w:t>
      </w:r>
      <w:r>
        <w:rPr>
          <w:color w:val="000073"/>
        </w:rPr>
        <w:t xml:space="preserve"> লোন</w:t>
      </w:r>
      <w:r>
        <w:rPr>
          <w:color w:val="00008D"/>
        </w:rPr>
        <w:t xml:space="preserve"> পাবো</w:t>
      </w:r>
      <w:r>
        <w:rPr>
          <w:color w:val="00007C"/>
        </w:rPr>
        <w:t xml:space="preserve"> কিভাবে</w:t>
      </w:r>
      <w:r>
        <w:br/>
      </w:r>
      <w:r>
        <w:rPr>
          <w:color w:val="4D0000"/>
        </w:rPr>
        <w:t xml:space="preserve"> amake</w:t>
      </w:r>
      <w:r>
        <w:rPr>
          <w:color w:val="000051"/>
        </w:rPr>
        <w:t xml:space="preserve"> lone</w:t>
      </w:r>
      <w:r>
        <w:rPr>
          <w:color w:val="340000"/>
        </w:rPr>
        <w:t xml:space="preserve"> er</w:t>
      </w:r>
      <w:r>
        <w:rPr>
          <w:color w:val="000087"/>
        </w:rPr>
        <w:t xml:space="preserve"> sobidha</w:t>
      </w:r>
      <w:r>
        <w:rPr>
          <w:color w:val="000033"/>
        </w:rPr>
        <w:t xml:space="preserve"> ta</w:t>
      </w:r>
      <w:r>
        <w:rPr>
          <w:color w:val="00007A"/>
        </w:rPr>
        <w:t xml:space="preserve"> deua</w:t>
      </w:r>
      <w:r>
        <w:rPr>
          <w:color w:val="000055"/>
        </w:rPr>
        <w:t xml:space="preserve"> hosse</w:t>
      </w:r>
      <w:r>
        <w:rPr>
          <w:color w:val="00002E"/>
        </w:rPr>
        <w:t xml:space="preserve"> na</w:t>
      </w:r>
      <w:r>
        <w:rPr>
          <w:color w:val="00003F"/>
        </w:rPr>
        <w:t xml:space="preserve"> keno</w:t>
      </w:r>
      <w:r>
        <w:br/>
      </w:r>
      <w:r>
        <w:rPr>
          <w:color w:val="4B0000"/>
        </w:rPr>
        <w:t xml:space="preserve"> ami</w:t>
      </w:r>
      <w:r>
        <w:rPr>
          <w:color w:val="000078"/>
        </w:rPr>
        <w:t xml:space="preserve"> kivabe</w:t>
      </w:r>
      <w:r>
        <w:rPr>
          <w:color w:val="000069"/>
        </w:rPr>
        <w:t xml:space="preserve"> loan</w:t>
      </w:r>
      <w:r>
        <w:rPr>
          <w:color w:val="000080"/>
        </w:rPr>
        <w:t xml:space="preserve"> nite</w:t>
      </w:r>
      <w:r>
        <w:rPr>
          <w:color w:val="000082"/>
        </w:rPr>
        <w:t xml:space="preserve"> pari</w:t>
      </w:r>
      <w:r>
        <w:br/>
      </w:r>
      <w:r>
        <w:rPr>
          <w:color w:val="00003B"/>
        </w:rPr>
        <w:t xml:space="preserve"> bkash</w:t>
      </w:r>
      <w:r>
        <w:rPr>
          <w:color w:val="000056"/>
        </w:rPr>
        <w:t xml:space="preserve"> theke</w:t>
      </w:r>
      <w:r>
        <w:rPr>
          <w:color w:val="000045"/>
        </w:rPr>
        <w:t xml:space="preserve"> ki</w:t>
      </w:r>
      <w:r>
        <w:rPr>
          <w:color w:val="000081"/>
        </w:rPr>
        <w:t xml:space="preserve"> vabe</w:t>
      </w:r>
      <w:r>
        <w:rPr>
          <w:color w:val="00005F"/>
        </w:rPr>
        <w:t xml:space="preserve"> loan</w:t>
      </w:r>
      <w:r>
        <w:rPr>
          <w:color w:val="000073"/>
        </w:rPr>
        <w:t xml:space="preserve"> nite</w:t>
      </w:r>
      <w:r>
        <w:rPr>
          <w:color w:val="000063"/>
        </w:rPr>
        <w:t xml:space="preserve"> pabo</w:t>
      </w:r>
      <w:r>
        <w:br/>
      </w:r>
      <w:r>
        <w:rPr>
          <w:color w:val="690000"/>
        </w:rPr>
        <w:t xml:space="preserve"> sir</w:t>
      </w:r>
      <w:r>
        <w:rPr>
          <w:color w:val="430000"/>
        </w:rPr>
        <w:t xml:space="preserve"> ami</w:t>
      </w:r>
      <w:r>
        <w:rPr>
          <w:color w:val="00003C"/>
        </w:rPr>
        <w:t xml:space="preserve"> bkash</w:t>
      </w:r>
      <w:r>
        <w:rPr>
          <w:color w:val="000087"/>
        </w:rPr>
        <w:t xml:space="preserve"> thake</w:t>
      </w:r>
      <w:r>
        <w:rPr>
          <w:color w:val="00005F"/>
        </w:rPr>
        <w:t xml:space="preserve"> loan</w:t>
      </w:r>
      <w:r>
        <w:rPr>
          <w:color w:val="560000"/>
        </w:rPr>
        <w:t xml:space="preserve"> korte</w:t>
      </w:r>
      <w:r>
        <w:rPr>
          <w:color w:val="000066"/>
        </w:rPr>
        <w:t xml:space="preserve"> chai</w:t>
      </w:r>
      <w:r>
        <w:br/>
      </w:r>
      <w:r>
        <w:rPr>
          <w:color w:val="5C0000"/>
        </w:rPr>
        <w:t xml:space="preserve"> আমার</w:t>
      </w:r>
      <w:r>
        <w:rPr>
          <w:color w:val="000088"/>
        </w:rPr>
        <w:t xml:space="preserve"> লোন</w:t>
      </w:r>
      <w:r>
        <w:rPr>
          <w:color w:val="A40000"/>
        </w:rPr>
        <w:t xml:space="preserve"> হবে</w:t>
      </w:r>
      <w:r>
        <w:rPr>
          <w:color w:val="660000"/>
        </w:rPr>
        <w:t xml:space="preserve"> কি</w:t>
      </w:r>
      <w:r>
        <w:rPr>
          <w:color w:val="000000"/>
        </w:rPr>
        <w:t xml:space="preserve"> না</w:t>
      </w:r>
      <w:r>
        <w:br/>
      </w:r>
      <w:r>
        <w:rPr>
          <w:color w:val="4E0000"/>
        </w:rPr>
        <w:t xml:space="preserve"> স্যার</w:t>
      </w:r>
      <w:r>
        <w:rPr>
          <w:color w:val="290000"/>
        </w:rPr>
        <w:t xml:space="preserve"> আমার</w:t>
      </w:r>
      <w:r>
        <w:rPr>
          <w:color w:val="000041"/>
        </w:rPr>
        <w:t xml:space="preserve"> এখন</w:t>
      </w:r>
      <w:r>
        <w:rPr>
          <w:color w:val="580000"/>
        </w:rPr>
        <w:t xml:space="preserve"> কিছু</w:t>
      </w:r>
      <w:r>
        <w:rPr>
          <w:color w:val="00002B"/>
        </w:rPr>
        <w:t xml:space="preserve"> টাকা</w:t>
      </w:r>
      <w:r>
        <w:rPr>
          <w:color w:val="00003D"/>
        </w:rPr>
        <w:t xml:space="preserve"> লোন</w:t>
      </w:r>
      <w:r>
        <w:rPr>
          <w:color w:val="000058"/>
        </w:rPr>
        <w:t xml:space="preserve"> লাগবে</w:t>
      </w:r>
      <w:r>
        <w:rPr>
          <w:color w:val="5B0000"/>
        </w:rPr>
        <w:t xml:space="preserve"> প্লিজ</w:t>
      </w:r>
      <w:r>
        <w:rPr>
          <w:color w:val="000098"/>
        </w:rPr>
        <w:t xml:space="preserve"> 😭</w:t>
      </w:r>
      <w:r>
        <w:br/>
      </w:r>
      <w:r>
        <w:rPr>
          <w:color w:val="0000B9"/>
        </w:rPr>
        <w:t xml:space="preserve"> give</w:t>
      </w:r>
      <w:r>
        <w:rPr>
          <w:color w:val="860000"/>
        </w:rPr>
        <w:t xml:space="preserve"> me</w:t>
      </w:r>
      <w:r>
        <w:rPr>
          <w:color w:val="00006F"/>
        </w:rPr>
        <w:t xml:space="preserve"> loan</w:t>
      </w:r>
      <w:r>
        <w:br/>
      </w:r>
      <w:r>
        <w:rPr>
          <w:color w:val="650000"/>
        </w:rPr>
        <w:t xml:space="preserve"> ami</w:t>
      </w:r>
      <w:r>
        <w:rPr>
          <w:color w:val="000069"/>
        </w:rPr>
        <w:t xml:space="preserve"> ki</w:t>
      </w:r>
      <w:r>
        <w:rPr>
          <w:color w:val="00008F"/>
        </w:rPr>
        <w:t xml:space="preserve"> loan</w:t>
      </w:r>
      <w:r>
        <w:rPr>
          <w:color w:val="000097"/>
        </w:rPr>
        <w:t xml:space="preserve"> pabo</w:t>
      </w:r>
      <w:r>
        <w:br/>
      </w:r>
      <w:r>
        <w:rPr>
          <w:color w:val="4C0000"/>
        </w:rPr>
        <w:t xml:space="preserve"> আমি</w:t>
      </w:r>
      <w:r>
        <w:rPr>
          <w:color w:val="520000"/>
        </w:rPr>
        <w:t xml:space="preserve"> কি</w:t>
      </w:r>
      <w:r>
        <w:rPr>
          <w:color w:val="00006D"/>
        </w:rPr>
        <w:t xml:space="preserve"> লোন</w:t>
      </w:r>
      <w:r>
        <w:rPr>
          <w:color w:val="00009A"/>
        </w:rPr>
        <w:t xml:space="preserve"> পেতে</w:t>
      </w:r>
      <w:r>
        <w:rPr>
          <w:color w:val="000081"/>
        </w:rPr>
        <w:t xml:space="preserve"> পারি</w:t>
      </w:r>
      <w:r>
        <w:br/>
      </w:r>
      <w:r>
        <w:rPr>
          <w:color w:val="4C0000"/>
        </w:rPr>
        <w:t xml:space="preserve"> ami</w:t>
      </w:r>
      <w:r>
        <w:rPr>
          <w:color w:val="000044"/>
        </w:rPr>
        <w:t xml:space="preserve"> bkash</w:t>
      </w:r>
      <w:r>
        <w:rPr>
          <w:color w:val="00006B"/>
        </w:rPr>
        <w:t xml:space="preserve"> loan</w:t>
      </w:r>
      <w:r>
        <w:rPr>
          <w:color w:val="0000AD"/>
        </w:rPr>
        <w:t xml:space="preserve"> kibabe</w:t>
      </w:r>
      <w:r>
        <w:rPr>
          <w:color w:val="000071"/>
        </w:rPr>
        <w:t xml:space="preserve"> pabo</w:t>
      </w:r>
      <w:r>
        <w:br/>
      </w:r>
      <w:r>
        <w:rPr>
          <w:color w:val="480000"/>
        </w:rPr>
        <w:t xml:space="preserve"> আমি</w:t>
      </w:r>
      <w:r>
        <w:rPr>
          <w:color w:val="00006F"/>
        </w:rPr>
        <w:t xml:space="preserve"> কিভাবে</w:t>
      </w:r>
      <w:r>
        <w:rPr>
          <w:color w:val="000067"/>
        </w:rPr>
        <w:t xml:space="preserve"> লোন</w:t>
      </w:r>
      <w:r>
        <w:rPr>
          <w:color w:val="000092"/>
        </w:rPr>
        <w:t xml:space="preserve"> পেতে</w:t>
      </w:r>
      <w:r>
        <w:rPr>
          <w:color w:val="00007A"/>
        </w:rPr>
        <w:t xml:space="preserve"> পারি</w:t>
      </w:r>
      <w:r>
        <w:br/>
      </w:r>
      <w:r>
        <w:rPr>
          <w:color w:val="00002C"/>
        </w:rPr>
        <w:t xml:space="preserve"> bkash</w:t>
      </w:r>
      <w:r>
        <w:rPr>
          <w:color w:val="000047"/>
        </w:rPr>
        <w:t xml:space="preserve"> loan</w:t>
      </w:r>
      <w:r>
        <w:rPr>
          <w:color w:val="400000"/>
        </w:rPr>
        <w:t xml:space="preserve"> er</w:t>
      </w:r>
      <w:r>
        <w:rPr>
          <w:color w:val="530000"/>
        </w:rPr>
        <w:t xml:space="preserve"> jonno</w:t>
      </w:r>
      <w:r>
        <w:rPr>
          <w:color w:val="000050"/>
        </w:rPr>
        <w:t xml:space="preserve"> kivabe</w:t>
      </w:r>
      <w:r>
        <w:rPr>
          <w:color w:val="00006C"/>
        </w:rPr>
        <w:t xml:space="preserve"> eligible</w:t>
      </w:r>
      <w:r>
        <w:rPr>
          <w:color w:val="0000A9"/>
        </w:rPr>
        <w:t xml:space="preserve"> hoaya</w:t>
      </w:r>
      <w:r>
        <w:rPr>
          <w:color w:val="000000"/>
        </w:rPr>
        <w:t xml:space="preserve"> jabe</w:t>
      </w:r>
      <w:r>
        <w:br/>
      </w:r>
      <w:r>
        <w:rPr>
          <w:color w:val="460000"/>
        </w:rPr>
        <w:t xml:space="preserve"> আমি</w:t>
      </w:r>
      <w:r>
        <w:rPr>
          <w:color w:val="4B0000"/>
        </w:rPr>
        <w:t xml:space="preserve"> কি</w:t>
      </w:r>
      <w:r>
        <w:rPr>
          <w:color w:val="000043"/>
        </w:rPr>
        <w:t xml:space="preserve"> বিকাশ</w:t>
      </w:r>
      <w:r>
        <w:rPr>
          <w:color w:val="000055"/>
        </w:rPr>
        <w:t xml:space="preserve"> থেকে</w:t>
      </w:r>
      <w:r>
        <w:rPr>
          <w:color w:val="000064"/>
        </w:rPr>
        <w:t xml:space="preserve"> লোন</w:t>
      </w:r>
      <w:r>
        <w:rPr>
          <w:color w:val="000077"/>
        </w:rPr>
        <w:t xml:space="preserve"> নিতে</w:t>
      </w:r>
      <w:r>
        <w:rPr>
          <w:color w:val="000086"/>
        </w:rPr>
        <w:t xml:space="preserve"> পারবো</w:t>
      </w:r>
      <w:r>
        <w:br/>
      </w:r>
      <w:r>
        <w:rPr>
          <w:color w:val="000063"/>
        </w:rPr>
        <w:t xml:space="preserve"> বিকাশে</w:t>
      </w:r>
      <w:r>
        <w:rPr>
          <w:color w:val="00005A"/>
        </w:rPr>
        <w:t xml:space="preserve"> লোন</w:t>
      </w:r>
      <w:r>
        <w:rPr>
          <w:color w:val="440000"/>
        </w:rPr>
        <w:t xml:space="preserve"> কি</w:t>
      </w:r>
      <w:r>
        <w:rPr>
          <w:color w:val="00007C"/>
        </w:rPr>
        <w:t xml:space="preserve"> ভাবে</w:t>
      </w:r>
      <w:r>
        <w:rPr>
          <w:color w:val="0000A2"/>
        </w:rPr>
        <w:t xml:space="preserve"> নিবো</w:t>
      </w:r>
      <w:r>
        <w:br/>
      </w:r>
      <w:r>
        <w:rPr>
          <w:color w:val="510000"/>
        </w:rPr>
        <w:t xml:space="preserve"> amar</w:t>
      </w:r>
      <w:r>
        <w:rPr>
          <w:color w:val="000083"/>
        </w:rPr>
        <w:t xml:space="preserve"> ekta</w:t>
      </w:r>
      <w:r>
        <w:rPr>
          <w:color w:val="00006A"/>
        </w:rPr>
        <w:t xml:space="preserve"> loan</w:t>
      </w:r>
      <w:r>
        <w:rPr>
          <w:color w:val="0000AC"/>
        </w:rPr>
        <w:t xml:space="preserve"> dorkar</w:t>
      </w:r>
      <w:r>
        <w:br/>
      </w:r>
      <w:r>
        <w:rPr>
          <w:color w:val="890000"/>
        </w:rPr>
        <w:t xml:space="preserve"> ভাই</w:t>
      </w:r>
      <w:r>
        <w:rPr>
          <w:color w:val="470000"/>
        </w:rPr>
        <w:t xml:space="preserve"> আমার</w:t>
      </w:r>
      <w:r>
        <w:rPr>
          <w:color w:val="000069"/>
        </w:rPr>
        <w:t xml:space="preserve"> লোন</w:t>
      </w:r>
      <w:r>
        <w:rPr>
          <w:color w:val="0000AC"/>
        </w:rPr>
        <w:t xml:space="preserve"> দরকার</w:t>
      </w:r>
      <w:r>
        <w:br/>
      </w:r>
      <w:r>
        <w:rPr>
          <w:color w:val="470000"/>
        </w:rPr>
        <w:t xml:space="preserve"> ami</w:t>
      </w:r>
      <w:r>
        <w:rPr>
          <w:color w:val="000082"/>
        </w:rPr>
        <w:t xml:space="preserve"> lon</w:t>
      </w:r>
      <w:r>
        <w:rPr>
          <w:color w:val="000079"/>
        </w:rPr>
        <w:t xml:space="preserve"> nite</w:t>
      </w:r>
      <w:r>
        <w:rPr>
          <w:color w:val="0000A7"/>
        </w:rPr>
        <w:t xml:space="preserve"> chacci</w:t>
      </w:r>
      <w:r>
        <w:br/>
      </w:r>
      <w:r>
        <w:rPr>
          <w:color w:val="000056"/>
        </w:rPr>
        <w:t xml:space="preserve"> লোন</w:t>
      </w:r>
      <w:r>
        <w:rPr>
          <w:color w:val="000066"/>
        </w:rPr>
        <w:t xml:space="preserve"> নিতে</w:t>
      </w:r>
      <w:r>
        <w:rPr>
          <w:color w:val="8B0000"/>
        </w:rPr>
        <w:t xml:space="preserve"> হলে</w:t>
      </w:r>
      <w:r>
        <w:rPr>
          <w:color w:val="3A0000"/>
        </w:rPr>
        <w:t xml:space="preserve"> আমার</w:t>
      </w:r>
      <w:r>
        <w:rPr>
          <w:color w:val="00009B"/>
        </w:rPr>
        <w:t xml:space="preserve"> করণীয়</w:t>
      </w:r>
      <w:r>
        <w:rPr>
          <w:color w:val="000000"/>
        </w:rPr>
        <w:t xml:space="preserve"> কি</w:t>
      </w:r>
      <w:r>
        <w:br/>
      </w:r>
      <w:r>
        <w:rPr>
          <w:color w:val="400000"/>
        </w:rPr>
        <w:t xml:space="preserve"> কি</w:t>
      </w:r>
      <w:r>
        <w:rPr>
          <w:color w:val="630000"/>
        </w:rPr>
        <w:t xml:space="preserve"> করলে</w:t>
      </w:r>
      <w:r>
        <w:rPr>
          <w:color w:val="3B0000"/>
        </w:rPr>
        <w:t xml:space="preserve"> আমি</w:t>
      </w:r>
      <w:r>
        <w:rPr>
          <w:color w:val="0000B6"/>
        </w:rPr>
        <w:t xml:space="preserve"> লুন</w:t>
      </w:r>
      <w:r>
        <w:rPr>
          <w:color w:val="000077"/>
        </w:rPr>
        <w:t xml:space="preserve"> পাব</w:t>
      </w:r>
      <w:r>
        <w:br/>
      </w:r>
      <w:r>
        <w:rPr>
          <w:color w:val="370000"/>
        </w:rPr>
        <w:t xml:space="preserve"> ami</w:t>
      </w:r>
      <w:r>
        <w:rPr>
          <w:color w:val="00004E"/>
        </w:rPr>
        <w:t xml:space="preserve"> loan</w:t>
      </w:r>
      <w:r>
        <w:rPr>
          <w:color w:val="0000BB"/>
        </w:rPr>
        <w:t xml:space="preserve"> netee</w:t>
      </w:r>
      <w:r>
        <w:rPr>
          <w:color w:val="00008F"/>
        </w:rPr>
        <w:t xml:space="preserve"> sai</w:t>
      </w:r>
      <w:r>
        <w:br/>
      </w:r>
      <w:r>
        <w:rPr>
          <w:color w:val="000065"/>
        </w:rPr>
        <w:t xml:space="preserve"> how</w:t>
      </w:r>
      <w:r>
        <w:rPr>
          <w:color w:val="000061"/>
        </w:rPr>
        <w:t xml:space="preserve"> can</w:t>
      </w:r>
      <w:r>
        <w:rPr>
          <w:color w:val="4B0000"/>
        </w:rPr>
        <w:t xml:space="preserve"> i</w:t>
      </w:r>
      <w:r>
        <w:rPr>
          <w:color w:val="000082"/>
        </w:rPr>
        <w:t xml:space="preserve"> take</w:t>
      </w:r>
      <w:r>
        <w:rPr>
          <w:color w:val="000059"/>
        </w:rPr>
        <w:t xml:space="preserve"> loan</w:t>
      </w:r>
      <w:r>
        <w:rPr>
          <w:color w:val="000069"/>
        </w:rPr>
        <w:t xml:space="preserve"> from</w:t>
      </w:r>
      <w:r>
        <w:rPr>
          <w:color w:val="000038"/>
        </w:rPr>
        <w:t xml:space="preserve"> bkash</w:t>
      </w:r>
      <w:r>
        <w:br/>
      </w:r>
      <w:r>
        <w:rPr>
          <w:color w:val="000070"/>
        </w:rPr>
        <w:t xml:space="preserve"> lon</w:t>
      </w:r>
      <w:r>
        <w:rPr>
          <w:color w:val="0000A4"/>
        </w:rPr>
        <w:t xml:space="preserve"> nebo</w:t>
      </w:r>
      <w:r>
        <w:rPr>
          <w:color w:val="800000"/>
        </w:rPr>
        <w:t xml:space="preserve"> ke</w:t>
      </w:r>
      <w:r>
        <w:rPr>
          <w:color w:val="00005D"/>
        </w:rPr>
        <w:t xml:space="preserve"> kora</w:t>
      </w:r>
      <w:r>
        <w:br/>
      </w:r>
      <w:r>
        <w:rPr>
          <w:color w:val="450000"/>
        </w:rPr>
        <w:t xml:space="preserve"> আমি</w:t>
      </w:r>
      <w:r>
        <w:rPr>
          <w:color w:val="900000"/>
        </w:rPr>
        <w:t xml:space="preserve"> কিছু</w:t>
      </w:r>
      <w:r>
        <w:rPr>
          <w:color w:val="000046"/>
        </w:rPr>
        <w:t xml:space="preserve"> টাকা</w:t>
      </w:r>
      <w:r>
        <w:rPr>
          <w:color w:val="000064"/>
        </w:rPr>
        <w:t xml:space="preserve"> লোন</w:t>
      </w:r>
      <w:r>
        <w:rPr>
          <w:color w:val="000076"/>
        </w:rPr>
        <w:t xml:space="preserve"> নিতে</w:t>
      </w:r>
      <w:r>
        <w:rPr>
          <w:color w:val="000064"/>
        </w:rPr>
        <w:t xml:space="preserve"> চাই</w:t>
      </w:r>
      <w:r>
        <w:br/>
      </w:r>
      <w:r>
        <w:rPr>
          <w:color w:val="420000"/>
        </w:rPr>
        <w:t xml:space="preserve"> আমি</w:t>
      </w:r>
      <w:r>
        <w:rPr>
          <w:color w:val="00005F"/>
        </w:rPr>
        <w:t xml:space="preserve"> লোন</w:t>
      </w:r>
      <w:r>
        <w:rPr>
          <w:color w:val="470000"/>
        </w:rPr>
        <w:t xml:space="preserve"> কি</w:t>
      </w:r>
      <w:r>
        <w:rPr>
          <w:color w:val="000083"/>
        </w:rPr>
        <w:t xml:space="preserve"> ভাবে</w:t>
      </w:r>
      <w:r>
        <w:rPr>
          <w:color w:val="0000AB"/>
        </w:rPr>
        <w:t xml:space="preserve"> নিবো</w:t>
      </w:r>
      <w:r>
        <w:br/>
      </w:r>
      <w:r>
        <w:rPr>
          <w:color w:val="00004A"/>
        </w:rPr>
        <w:t xml:space="preserve"> bikash</w:t>
      </w:r>
      <w:r>
        <w:rPr>
          <w:color w:val="000058"/>
        </w:rPr>
        <w:t xml:space="preserve"> lon</w:t>
      </w:r>
      <w:r>
        <w:rPr>
          <w:color w:val="000086"/>
        </w:rPr>
        <w:t xml:space="preserve"> options</w:t>
      </w:r>
      <w:r>
        <w:rPr>
          <w:color w:val="00003E"/>
        </w:rPr>
        <w:t xml:space="preserve"> ta</w:t>
      </w:r>
      <w:r>
        <w:rPr>
          <w:color w:val="000078"/>
        </w:rPr>
        <w:t xml:space="preserve"> calu</w:t>
      </w:r>
      <w:r>
        <w:rPr>
          <w:color w:val="000049"/>
        </w:rPr>
        <w:t xml:space="preserve"> kora</w:t>
      </w:r>
      <w:r>
        <w:rPr>
          <w:color w:val="000054"/>
        </w:rPr>
        <w:t xml:space="preserve"> jabe</w:t>
      </w:r>
      <w:r>
        <w:rPr>
          <w:color w:val="000032"/>
        </w:rPr>
        <w:t xml:space="preserve"> ki</w:t>
      </w:r>
      <w:r>
        <w:br/>
      </w:r>
      <w:r>
        <w:rPr>
          <w:color w:val="00002F"/>
        </w:rPr>
        <w:t xml:space="preserve"> bkash</w:t>
      </w:r>
      <w:r>
        <w:rPr>
          <w:color w:val="00004A"/>
        </w:rPr>
        <w:t xml:space="preserve"> loan</w:t>
      </w:r>
      <w:r>
        <w:rPr>
          <w:color w:val="000068"/>
        </w:rPr>
        <w:t xml:space="preserve"> service</w:t>
      </w:r>
      <w:r>
        <w:rPr>
          <w:color w:val="00005D"/>
        </w:rPr>
        <w:t xml:space="preserve"> ti</w:t>
      </w:r>
      <w:r>
        <w:rPr>
          <w:color w:val="350000"/>
        </w:rPr>
        <w:t xml:space="preserve"> ami</w:t>
      </w:r>
      <w:r>
        <w:rPr>
          <w:color w:val="000055"/>
        </w:rPr>
        <w:t xml:space="preserve"> kivabe</w:t>
      </w:r>
      <w:r>
        <w:rPr>
          <w:color w:val="000090"/>
        </w:rPr>
        <w:t xml:space="preserve"> activate</w:t>
      </w:r>
      <w:r>
        <w:rPr>
          <w:color w:val="000051"/>
        </w:rPr>
        <w:t xml:space="preserve"> korbo</w:t>
      </w:r>
      <w:r>
        <w:br/>
      </w:r>
      <w:r>
        <w:rPr>
          <w:color w:val="000081"/>
        </w:rPr>
        <w:t xml:space="preserve"> পাচ</w:t>
      </w:r>
      <w:r>
        <w:rPr>
          <w:color w:val="00005B"/>
        </w:rPr>
        <w:t xml:space="preserve"> হাজার</w:t>
      </w:r>
      <w:r>
        <w:rPr>
          <w:color w:val="000027"/>
        </w:rPr>
        <w:t xml:space="preserve"> টাকা</w:t>
      </w:r>
      <w:r>
        <w:rPr>
          <w:color w:val="2A0000"/>
        </w:rPr>
        <w:t xml:space="preserve"> কি</w:t>
      </w:r>
      <w:r>
        <w:rPr>
          <w:color w:val="470000"/>
        </w:rPr>
        <w:t xml:space="preserve"> আমাকে</w:t>
      </w:r>
      <w:r>
        <w:rPr>
          <w:color w:val="000090"/>
        </w:rPr>
        <w:t xml:space="preserve"> ধার</w:t>
      </w:r>
      <w:r>
        <w:rPr>
          <w:color w:val="660000"/>
        </w:rPr>
        <w:t xml:space="preserve"> দিবেন</w:t>
      </w:r>
      <w:r>
        <w:br/>
      </w:r>
      <w:r>
        <w:rPr>
          <w:color w:val="000026"/>
        </w:rPr>
        <w:t xml:space="preserve"> bkash</w:t>
      </w:r>
      <w:r>
        <w:rPr>
          <w:color w:val="000036"/>
        </w:rPr>
        <w:t xml:space="preserve"> e</w:t>
      </w:r>
      <w:r>
        <w:rPr>
          <w:color w:val="00003D"/>
        </w:rPr>
        <w:t xml:space="preserve"> loan</w:t>
      </w:r>
      <w:r>
        <w:rPr>
          <w:color w:val="000059"/>
        </w:rPr>
        <w:t xml:space="preserve"> pete</w:t>
      </w:r>
      <w:r>
        <w:rPr>
          <w:color w:val="620000"/>
        </w:rPr>
        <w:t xml:space="preserve"> hole</w:t>
      </w:r>
      <w:r>
        <w:rPr>
          <w:color w:val="000046"/>
        </w:rPr>
        <w:t xml:space="preserve"> koto</w:t>
      </w:r>
      <w:r>
        <w:rPr>
          <w:color w:val="000033"/>
        </w:rPr>
        <w:t xml:space="preserve"> taka</w:t>
      </w:r>
      <w:r>
        <w:rPr>
          <w:color w:val="000081"/>
        </w:rPr>
        <w:t xml:space="preserve"> tranjection</w:t>
      </w:r>
      <w:r>
        <w:rPr>
          <w:color w:val="000042"/>
        </w:rPr>
        <w:t xml:space="preserve"> kora</w:t>
      </w:r>
      <w:r>
        <w:rPr>
          <w:color w:val="000064"/>
        </w:rPr>
        <w:t xml:space="preserve"> lage</w:t>
      </w:r>
      <w:r>
        <w:br/>
      </w:r>
      <w:r>
        <w:rPr>
          <w:color w:val="000066"/>
        </w:rPr>
        <w:t xml:space="preserve"> loan</w:t>
      </w:r>
      <w:r>
        <w:rPr>
          <w:color w:val="00008F"/>
        </w:rPr>
        <w:t xml:space="preserve"> service</w:t>
      </w:r>
      <w:r>
        <w:rPr>
          <w:color w:val="00005D"/>
        </w:rPr>
        <w:t xml:space="preserve"> ta</w:t>
      </w:r>
      <w:r>
        <w:rPr>
          <w:color w:val="000074"/>
        </w:rPr>
        <w:t xml:space="preserve"> kivabe</w:t>
      </w:r>
      <w:r>
        <w:rPr>
          <w:color w:val="00006B"/>
        </w:rPr>
        <w:t xml:space="preserve"> pabo</w:t>
      </w:r>
      <w:r>
        <w:br/>
      </w:r>
      <w:r>
        <w:rPr>
          <w:color w:val="4E0000"/>
        </w:rPr>
        <w:t xml:space="preserve"> আমি</w:t>
      </w:r>
      <w:r>
        <w:rPr>
          <w:color w:val="000040"/>
        </w:rPr>
        <w:t xml:space="preserve"> জানতে</w:t>
      </w:r>
      <w:r>
        <w:rPr>
          <w:color w:val="000042"/>
        </w:rPr>
        <w:t xml:space="preserve"> চাচ্ছি</w:t>
      </w:r>
      <w:r>
        <w:rPr>
          <w:color w:val="00007A"/>
        </w:rPr>
        <w:t xml:space="preserve"> জরুরী</w:t>
      </w:r>
      <w:r>
        <w:rPr>
          <w:color w:val="7C0000"/>
        </w:rPr>
        <w:t xml:space="preserve"> প্রয়োজনে</w:t>
      </w:r>
      <w:r>
        <w:rPr>
          <w:color w:val="4E0000"/>
        </w:rPr>
        <w:t xml:space="preserve"> আমি</w:t>
      </w:r>
      <w:r>
        <w:rPr>
          <w:color w:val="2A0000"/>
        </w:rPr>
        <w:t xml:space="preserve"> কি</w:t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38"/>
        </w:rPr>
        <w:t xml:space="preserve"> লোন</w:t>
      </w:r>
      <w:r>
        <w:rPr>
          <w:color w:val="000042"/>
        </w:rPr>
        <w:t xml:space="preserve"> নিতে</w:t>
      </w:r>
      <w:r>
        <w:rPr>
          <w:color w:val="000052"/>
        </w:rPr>
        <w:t xml:space="preserve"> পারব</w:t>
      </w:r>
      <w:r>
        <w:br/>
      </w:r>
      <w:r>
        <w:rPr>
          <w:color w:val="00004C"/>
        </w:rPr>
        <w:t xml:space="preserve"> loan</w:t>
      </w:r>
      <w:r>
        <w:rPr>
          <w:color w:val="000080"/>
        </w:rPr>
        <w:t xml:space="preserve"> pawar</w:t>
      </w:r>
      <w:r>
        <w:rPr>
          <w:color w:val="00009D"/>
        </w:rPr>
        <w:t xml:space="preserve"> criteria</w:t>
      </w:r>
      <w:r>
        <w:rPr>
          <w:color w:val="000085"/>
        </w:rPr>
        <w:t xml:space="preserve"> gulo</w:t>
      </w:r>
      <w:r>
        <w:rPr>
          <w:color w:val="000000"/>
        </w:rPr>
        <w:t xml:space="preserve"> ki</w:t>
      </w:r>
      <w:r>
        <w:br/>
      </w:r>
      <w:r>
        <w:rPr>
          <w:color w:val="00003B"/>
        </w:rPr>
        <w:t xml:space="preserve"> বিকাশ</w:t>
      </w:r>
      <w:r>
        <w:rPr>
          <w:color w:val="000059"/>
        </w:rPr>
        <w:t xml:space="preserve"> লোন</w:t>
      </w:r>
      <w:r>
        <w:rPr>
          <w:color w:val="0000AD"/>
        </w:rPr>
        <w:t xml:space="preserve"> সেবাটি</w:t>
      </w:r>
      <w:r>
        <w:rPr>
          <w:color w:val="00005F"/>
        </w:rPr>
        <w:t xml:space="preserve"> এখন</w:t>
      </w:r>
      <w:r>
        <w:rPr>
          <w:color w:val="000077"/>
        </w:rPr>
        <w:t xml:space="preserve"> চালু</w:t>
      </w:r>
      <w:r>
        <w:rPr>
          <w:color w:val="000000"/>
        </w:rPr>
        <w:t xml:space="preserve"> হয়েছে</w:t>
      </w:r>
      <w:r>
        <w:br/>
      </w:r>
      <w:r>
        <w:rPr>
          <w:color w:val="000078"/>
        </w:rPr>
        <w:t xml:space="preserve"> বিকাশে</w:t>
      </w:r>
      <w:r>
        <w:rPr>
          <w:color w:val="00006D"/>
        </w:rPr>
        <w:t xml:space="preserve"> লোন</w:t>
      </w:r>
      <w:r>
        <w:rPr>
          <w:color w:val="0000C4"/>
        </w:rPr>
        <w:t xml:space="preserve"> নিবো</w:t>
      </w:r>
      <w:r>
        <w:rPr>
          <w:color w:val="000000"/>
        </w:rPr>
        <w:t xml:space="preserve"> কিভাবে</w:t>
      </w:r>
      <w:r>
        <w:br/>
      </w:r>
      <w:r>
        <w:rPr>
          <w:color w:val="500000"/>
        </w:rPr>
        <w:t xml:space="preserve"> amr</w:t>
      </w:r>
      <w:r>
        <w:rPr>
          <w:color w:val="00006C"/>
        </w:rPr>
        <w:t xml:space="preserve"> lon</w:t>
      </w:r>
      <w:r>
        <w:rPr>
          <w:color w:val="620000"/>
        </w:rPr>
        <w:t xml:space="preserve"> ar</w:t>
      </w:r>
      <w:r>
        <w:rPr>
          <w:color w:val="0000C0"/>
        </w:rPr>
        <w:t xml:space="preserve"> poyojon</w:t>
      </w:r>
      <w:r>
        <w:br/>
      </w:r>
      <w:r>
        <w:rPr>
          <w:color w:val="00005E"/>
        </w:rPr>
        <w:t xml:space="preserve"> বিকাশ</w:t>
      </w:r>
      <w:r>
        <w:rPr>
          <w:color w:val="000078"/>
        </w:rPr>
        <w:t xml:space="preserve"> থেকে</w:t>
      </w:r>
      <w:r>
        <w:rPr>
          <w:color w:val="6A0000"/>
        </w:rPr>
        <w:t xml:space="preserve"> কি</w:t>
      </w:r>
      <w:r>
        <w:rPr>
          <w:color w:val="630000"/>
        </w:rPr>
        <w:t xml:space="preserve"> আমি</w:t>
      </w:r>
      <w:r>
        <w:rPr>
          <w:color w:val="00008E"/>
        </w:rPr>
        <w:t xml:space="preserve"> লোন</w:t>
      </w:r>
      <w:r>
        <w:rPr>
          <w:color w:val="000000"/>
        </w:rPr>
        <w:t xml:space="preserve"> পাবো</w:t>
      </w:r>
      <w:r>
        <w:br/>
      </w:r>
      <w:r>
        <w:rPr>
          <w:color w:val="400000"/>
        </w:rPr>
        <w:t xml:space="preserve"> ami</w:t>
      </w:r>
      <w:r>
        <w:rPr>
          <w:color w:val="000039"/>
        </w:rPr>
        <w:t xml:space="preserve"> bkash</w:t>
      </w:r>
      <w:r>
        <w:rPr>
          <w:color w:val="000061"/>
        </w:rPr>
        <w:t xml:space="preserve"> app</w:t>
      </w:r>
      <w:r>
        <w:rPr>
          <w:color w:val="000052"/>
        </w:rPr>
        <w:t xml:space="preserve"> theke</w:t>
      </w:r>
      <w:r>
        <w:rPr>
          <w:color w:val="00005B"/>
        </w:rPr>
        <w:t xml:space="preserve"> loan</w:t>
      </w:r>
      <w:r>
        <w:rPr>
          <w:color w:val="0000B5"/>
        </w:rPr>
        <w:t xml:space="preserve"> nete</w:t>
      </w:r>
      <w:r>
        <w:rPr>
          <w:color w:val="000000"/>
        </w:rPr>
        <w:t xml:space="preserve"> cai</w:t>
      </w:r>
      <w:r>
        <w:br/>
      </w:r>
      <w:r>
        <w:rPr>
          <w:color w:val="370000"/>
        </w:rPr>
        <w:t xml:space="preserve"> ami</w:t>
      </w:r>
      <w:r>
        <w:rPr>
          <w:color w:val="000039"/>
        </w:rPr>
        <w:t xml:space="preserve"> ki</w:t>
      </w:r>
      <w:r>
        <w:rPr>
          <w:color w:val="820000"/>
        </w:rPr>
        <w:t xml:space="preserve"> korla</w:t>
      </w:r>
      <w:r>
        <w:rPr>
          <w:color w:val="00004E"/>
        </w:rPr>
        <w:t xml:space="preserve"> loan</w:t>
      </w:r>
      <w:r>
        <w:rPr>
          <w:color w:val="0000BB"/>
        </w:rPr>
        <w:t xml:space="preserve"> paita</w:t>
      </w:r>
      <w:r>
        <w:rPr>
          <w:color w:val="000000"/>
        </w:rPr>
        <w:t xml:space="preserve"> pari</w:t>
      </w:r>
      <w:r>
        <w:br/>
      </w:r>
      <w:r>
        <w:rPr>
          <w:color w:val="7E0000"/>
        </w:rPr>
        <w:t xml:space="preserve"> so</w:t>
      </w:r>
      <w:r>
        <w:rPr>
          <w:color w:val="000058"/>
        </w:rPr>
        <w:t xml:space="preserve"> how</w:t>
      </w:r>
      <w:r>
        <w:rPr>
          <w:color w:val="000054"/>
        </w:rPr>
        <w:t xml:space="preserve"> can</w:t>
      </w:r>
      <w:r>
        <w:rPr>
          <w:color w:val="410000"/>
        </w:rPr>
        <w:t xml:space="preserve"> i</w:t>
      </w:r>
      <w:r>
        <w:rPr>
          <w:color w:val="000071"/>
        </w:rPr>
        <w:t xml:space="preserve"> take</w:t>
      </w:r>
      <w:r>
        <w:rPr>
          <w:color w:val="00004D"/>
        </w:rPr>
        <w:t xml:space="preserve"> loan</w:t>
      </w:r>
      <w:r>
        <w:rPr>
          <w:color w:val="00005B"/>
        </w:rPr>
        <w:t xml:space="preserve"> from</w:t>
      </w:r>
      <w:r>
        <w:rPr>
          <w:color w:val="000030"/>
        </w:rPr>
        <w:t xml:space="preserve"> bkash</w:t>
      </w:r>
      <w:r>
        <w:br/>
      </w:r>
      <w:r>
        <w:rPr>
          <w:color w:val="00009F"/>
        </w:rPr>
        <w:t xml:space="preserve"> lon</w:t>
      </w:r>
      <w:r>
        <w:rPr>
          <w:color w:val="000094"/>
        </w:rPr>
        <w:t xml:space="preserve"> nite</w:t>
      </w:r>
      <w:r>
        <w:rPr>
          <w:color w:val="000084"/>
        </w:rPr>
        <w:t xml:space="preserve"> chai</w:t>
      </w:r>
      <w:r>
        <w:br/>
      </w:r>
      <w:r>
        <w:rPr>
          <w:color w:val="000052"/>
        </w:rPr>
        <w:t xml:space="preserve"> সিটি</w:t>
      </w:r>
      <w:r>
        <w:rPr>
          <w:color w:val="000040"/>
        </w:rPr>
        <w:t xml:space="preserve"> ব্যাংক</w:t>
      </w:r>
      <w:r>
        <w:rPr>
          <w:color w:val="00002A"/>
        </w:rPr>
        <w:t xml:space="preserve"> থেকে</w:t>
      </w:r>
      <w:r>
        <w:rPr>
          <w:color w:val="420000"/>
        </w:rPr>
        <w:t xml:space="preserve"> যে</w:t>
      </w:r>
      <w:r>
        <w:rPr>
          <w:color w:val="000040"/>
        </w:rPr>
        <w:t xml:space="preserve"> বিকাশের</w:t>
      </w:r>
      <w:r>
        <w:rPr>
          <w:color w:val="490000"/>
        </w:rPr>
        <w:t xml:space="preserve"> মাধ্যমে</w:t>
      </w:r>
      <w:r>
        <w:rPr>
          <w:color w:val="000032"/>
        </w:rPr>
        <w:t xml:space="preserve"> লোন</w:t>
      </w:r>
      <w:r>
        <w:rPr>
          <w:color w:val="000065"/>
        </w:rPr>
        <w:t xml:space="preserve"> দেয়া</w:t>
      </w:r>
      <w:r>
        <w:rPr>
          <w:color w:val="550000"/>
        </w:rPr>
        <w:t xml:space="preserve"> হয়</w:t>
      </w:r>
      <w:r>
        <w:rPr>
          <w:color w:val="000049"/>
        </w:rPr>
        <w:t xml:space="preserve"> সেটা</w:t>
      </w:r>
      <w:r>
        <w:rPr>
          <w:color w:val="230000"/>
        </w:rPr>
        <w:t xml:space="preserve"> আমি</w:t>
      </w:r>
      <w:r>
        <w:rPr>
          <w:color w:val="000036"/>
        </w:rPr>
        <w:t xml:space="preserve"> কিভাবে</w:t>
      </w:r>
      <w:r>
        <w:rPr>
          <w:color w:val="00003B"/>
        </w:rPr>
        <w:t xml:space="preserve"> নিতে</w:t>
      </w:r>
      <w:r>
        <w:rPr>
          <w:color w:val="000043"/>
        </w:rPr>
        <w:t xml:space="preserve"> পারবো</w:t>
      </w:r>
      <w:r>
        <w:br/>
      </w:r>
      <w:r>
        <w:rPr>
          <w:color w:val="000056"/>
        </w:rPr>
        <w:t xml:space="preserve"> loan</w:t>
      </w:r>
      <w:r>
        <w:rPr>
          <w:color w:val="0000A0"/>
        </w:rPr>
        <w:t xml:space="preserve"> neyar</w:t>
      </w:r>
      <w:r>
        <w:rPr>
          <w:color w:val="650000"/>
        </w:rPr>
        <w:t xml:space="preserve"> jonno</w:t>
      </w:r>
      <w:r>
        <w:rPr>
          <w:color w:val="00003F"/>
        </w:rPr>
        <w:t xml:space="preserve"> ki</w:t>
      </w:r>
      <w:r>
        <w:rPr>
          <w:color w:val="4E0000"/>
        </w:rPr>
        <w:t xml:space="preserve"> korte</w:t>
      </w:r>
      <w:r>
        <w:rPr>
          <w:color w:val="00006A"/>
        </w:rPr>
        <w:t xml:space="preserve"> hobe</w:t>
      </w:r>
      <w:r>
        <w:br/>
      </w:r>
      <w:r>
        <w:rPr>
          <w:color w:val="3D0000"/>
        </w:rPr>
        <w:t xml:space="preserve"> আমি</w:t>
      </w:r>
      <w:r>
        <w:rPr>
          <w:color w:val="820000"/>
        </w:rPr>
        <w:t xml:space="preserve"> কী</w:t>
      </w:r>
      <w:r>
        <w:rPr>
          <w:color w:val="00003A"/>
        </w:rPr>
        <w:t xml:space="preserve"> বিকাশ</w:t>
      </w:r>
      <w:r>
        <w:rPr>
          <w:color w:val="00004A"/>
        </w:rPr>
        <w:t xml:space="preserve"> থেকে</w:t>
      </w:r>
      <w:r>
        <w:rPr>
          <w:color w:val="000057"/>
        </w:rPr>
        <w:t xml:space="preserve"> লোন</w:t>
      </w:r>
      <w:r>
        <w:rPr>
          <w:color w:val="000067"/>
        </w:rPr>
        <w:t xml:space="preserve"> নিতে</w:t>
      </w:r>
      <w:r>
        <w:rPr>
          <w:color w:val="000081"/>
        </w:rPr>
        <w:t xml:space="preserve"> পারব</w:t>
      </w:r>
      <w:r>
        <w:br/>
      </w:r>
      <w:r>
        <w:rPr>
          <w:color w:val="000042"/>
        </w:rPr>
        <w:t xml:space="preserve"> বিকাশ</w:t>
      </w:r>
      <w:r>
        <w:rPr>
          <w:color w:val="000054"/>
        </w:rPr>
        <w:t xml:space="preserve"> থেকে</w:t>
      </w:r>
      <w:r>
        <w:rPr>
          <w:color w:val="000064"/>
        </w:rPr>
        <w:t xml:space="preserve"> লোন</w:t>
      </w:r>
      <w:r>
        <w:rPr>
          <w:color w:val="0000B2"/>
        </w:rPr>
        <w:t xml:space="preserve"> নিব</w:t>
      </w:r>
      <w:r>
        <w:rPr>
          <w:color w:val="00006B"/>
        </w:rPr>
        <w:t xml:space="preserve"> কিভাবে</w:t>
      </w:r>
      <w:r>
        <w:br/>
      </w:r>
      <w:r>
        <w:rPr>
          <w:color w:val="5B0000"/>
        </w:rPr>
        <w:t xml:space="preserve"> ভাই</w:t>
      </w:r>
      <w:r>
        <w:rPr>
          <w:color w:val="300000"/>
        </w:rPr>
        <w:t xml:space="preserve"> আমি</w:t>
      </w:r>
      <w:r>
        <w:rPr>
          <w:color w:val="340000"/>
        </w:rPr>
        <w:t xml:space="preserve"> কি</w:t>
      </w:r>
      <w:r>
        <w:rPr>
          <w:color w:val="000094"/>
        </w:rPr>
        <w:t xml:space="preserve"> বিকাসের</w:t>
      </w:r>
      <w:r>
        <w:rPr>
          <w:color w:val="000046"/>
        </w:rPr>
        <w:t xml:space="preserve"> লোন</w:t>
      </w:r>
      <w:r>
        <w:rPr>
          <w:color w:val="000079"/>
        </w:rPr>
        <w:t xml:space="preserve"> সেবা</w:t>
      </w:r>
      <w:r>
        <w:rPr>
          <w:color w:val="000062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4E0000"/>
        </w:rPr>
        <w:t xml:space="preserve"> amr</w:t>
      </w:r>
      <w:r>
        <w:rPr>
          <w:color w:val="0000A3"/>
        </w:rPr>
        <w:t xml:space="preserve"> emergency</w:t>
      </w:r>
      <w:r>
        <w:rPr>
          <w:color w:val="000052"/>
        </w:rPr>
        <w:t xml:space="preserve"> loan</w:t>
      </w:r>
      <w:r>
        <w:rPr>
          <w:color w:val="00009E"/>
        </w:rPr>
        <w:t xml:space="preserve"> proyojon</w:t>
      </w:r>
      <w:r>
        <w:br/>
      </w:r>
      <w:r>
        <w:rPr>
          <w:color w:val="000050"/>
        </w:rPr>
        <w:t xml:space="preserve"> বিকাশে</w:t>
      </w:r>
      <w:r>
        <w:rPr>
          <w:color w:val="000096"/>
        </w:rPr>
        <w:t xml:space="preserve"> লোনটা</w:t>
      </w:r>
      <w:r>
        <w:rPr>
          <w:color w:val="360000"/>
        </w:rPr>
        <w:t xml:space="preserve"> কি</w:t>
      </w:r>
      <w:r>
        <w:rPr>
          <w:color w:val="5D0000"/>
        </w:rPr>
        <w:t xml:space="preserve"> আমাকে</w:t>
      </w:r>
      <w:r>
        <w:rPr>
          <w:color w:val="00007E"/>
        </w:rPr>
        <w:t xml:space="preserve"> দেওয়া</w:t>
      </w:r>
      <w:r>
        <w:rPr>
          <w:color w:val="00005A"/>
        </w:rPr>
        <w:t xml:space="preserve"> যাবে</w:t>
      </w:r>
      <w:r>
        <w:br/>
      </w:r>
      <w:r>
        <w:rPr>
          <w:color w:val="580000"/>
        </w:rPr>
        <w:t xml:space="preserve"> আমি</w:t>
      </w:r>
      <w:r>
        <w:rPr>
          <w:color w:val="5F0000"/>
        </w:rPr>
        <w:t xml:space="preserve"> কি</w:t>
      </w:r>
      <w:r>
        <w:rPr>
          <w:color w:val="00007F"/>
        </w:rPr>
        <w:t xml:space="preserve"> লোন</w:t>
      </w:r>
      <w:r>
        <w:rPr>
          <w:color w:val="0000B2"/>
        </w:rPr>
        <w:t xml:space="preserve"> পাব</w:t>
      </w:r>
      <w:r>
        <w:br/>
      </w:r>
      <w:r>
        <w:rPr>
          <w:color w:val="380000"/>
        </w:rPr>
        <w:t xml:space="preserve"> amr</w:t>
      </w:r>
      <w:r>
        <w:rPr>
          <w:color w:val="00003B"/>
        </w:rPr>
        <w:t xml:space="preserve"> loan</w:t>
      </w:r>
      <w:r>
        <w:rPr>
          <w:color w:val="000053"/>
        </w:rPr>
        <w:t xml:space="preserve"> service</w:t>
      </w:r>
      <w:r>
        <w:rPr>
          <w:color w:val="360000"/>
        </w:rPr>
        <w:t xml:space="preserve"> er</w:t>
      </w:r>
      <w:r>
        <w:rPr>
          <w:color w:val="00007D"/>
        </w:rPr>
        <w:t xml:space="preserve"> eligibility</w:t>
      </w:r>
      <w:r>
        <w:rPr>
          <w:color w:val="000036"/>
        </w:rPr>
        <w:t xml:space="preserve"> ta</w:t>
      </w:r>
      <w:r>
        <w:rPr>
          <w:color w:val="550000"/>
        </w:rPr>
        <w:t xml:space="preserve"> aktu</w:t>
      </w:r>
      <w:r>
        <w:rPr>
          <w:color w:val="000054"/>
        </w:rPr>
        <w:t xml:space="preserve"> check</w:t>
      </w:r>
      <w:r>
        <w:rPr>
          <w:color w:val="00003D"/>
        </w:rPr>
        <w:t xml:space="preserve"> kore</w:t>
      </w:r>
      <w:r>
        <w:rPr>
          <w:color w:val="00004F"/>
        </w:rPr>
        <w:t xml:space="preserve"> den</w:t>
      </w:r>
      <w:r>
        <w:rPr>
          <w:color w:val="460000"/>
        </w:rPr>
        <w:t xml:space="preserve"> please</w:t>
      </w:r>
      <w:r>
        <w:br/>
      </w:r>
      <w:r>
        <w:rPr>
          <w:color w:val="2F0000"/>
        </w:rPr>
        <w:t xml:space="preserve"> ami</w:t>
      </w:r>
      <w:r>
        <w:rPr>
          <w:color w:val="000029"/>
        </w:rPr>
        <w:t xml:space="preserve"> bkash</w:t>
      </w:r>
      <w:r>
        <w:rPr>
          <w:color w:val="00005B"/>
        </w:rPr>
        <w:t xml:space="preserve"> apps</w:t>
      </w:r>
      <w:r>
        <w:rPr>
          <w:color w:val="00005C"/>
        </w:rPr>
        <w:t xml:space="preserve"> use</w:t>
      </w:r>
      <w:r>
        <w:rPr>
          <w:color w:val="5D0000"/>
        </w:rPr>
        <w:t xml:space="preserve"> kori</w:t>
      </w:r>
      <w:r>
        <w:rPr>
          <w:color w:val="770000"/>
        </w:rPr>
        <w:t xml:space="preserve"> ekon</w:t>
      </w:r>
      <w:r>
        <w:rPr>
          <w:color w:val="000042"/>
        </w:rPr>
        <w:t xml:space="preserve"> loan</w:t>
      </w:r>
      <w:r>
        <w:rPr>
          <w:color w:val="00004B"/>
        </w:rPr>
        <w:t xml:space="preserve"> kivabe</w:t>
      </w:r>
      <w:r>
        <w:rPr>
          <w:color w:val="000068"/>
        </w:rPr>
        <w:t xml:space="preserve"> nibo</w:t>
      </w:r>
      <w:r>
        <w:br/>
      </w:r>
      <w:r>
        <w:rPr>
          <w:color w:val="410000"/>
        </w:rPr>
        <w:t xml:space="preserve"> ami</w:t>
      </w:r>
      <w:r>
        <w:rPr>
          <w:color w:val="00003A"/>
        </w:rPr>
        <w:t xml:space="preserve"> bkash</w:t>
      </w:r>
      <w:r>
        <w:rPr>
          <w:color w:val="000083"/>
        </w:rPr>
        <w:t xml:space="preserve"> teke</w:t>
      </w:r>
      <w:r>
        <w:rPr>
          <w:color w:val="00005D"/>
        </w:rPr>
        <w:t xml:space="preserve"> loan</w:t>
      </w:r>
      <w:r>
        <w:rPr>
          <w:color w:val="0000B0"/>
        </w:rPr>
        <w:t xml:space="preserve"> nebo</w:t>
      </w:r>
      <w:r>
        <w:br/>
      </w:r>
      <w:r>
        <w:rPr>
          <w:color w:val="00006C"/>
        </w:rPr>
        <w:t xml:space="preserve"> লোন</w:t>
      </w:r>
      <w:r>
        <w:rPr>
          <w:color w:val="0000A9"/>
        </w:rPr>
        <w:t xml:space="preserve"> নেওয়া</w:t>
      </w:r>
      <w:r>
        <w:rPr>
          <w:color w:val="000086"/>
        </w:rPr>
        <w:t xml:space="preserve"> যাবে</w:t>
      </w:r>
      <w:r>
        <w:rPr>
          <w:color w:val="510000"/>
        </w:rPr>
        <w:t xml:space="preserve"> কি</w:t>
      </w:r>
      <w:r>
        <w:rPr>
          <w:color w:val="000000"/>
        </w:rPr>
        <w:t xml:space="preserve"> ভাবে</w:t>
      </w:r>
      <w:r>
        <w:br/>
      </w:r>
      <w:r>
        <w:rPr>
          <w:color w:val="460000"/>
        </w:rPr>
        <w:t xml:space="preserve"> sir</w:t>
      </w:r>
      <w:r>
        <w:rPr>
          <w:color w:val="2D0000"/>
        </w:rPr>
        <w:t xml:space="preserve"> ami</w:t>
      </w:r>
      <w:r>
        <w:rPr>
          <w:color w:val="00006B"/>
        </w:rPr>
        <w:t xml:space="preserve"> totho</w:t>
      </w:r>
      <w:r>
        <w:rPr>
          <w:color w:val="000058"/>
        </w:rPr>
        <w:t xml:space="preserve"> halnagad</w:t>
      </w:r>
      <w:r>
        <w:rPr>
          <w:color w:val="480000"/>
        </w:rPr>
        <w:t xml:space="preserve"> korle</w:t>
      </w:r>
      <w:r>
        <w:rPr>
          <w:color w:val="00002E"/>
        </w:rPr>
        <w:t xml:space="preserve"> ki</w:t>
      </w:r>
      <w:r>
        <w:rPr>
          <w:color w:val="00003F"/>
        </w:rPr>
        <w:t xml:space="preserve"> loan</w:t>
      </w:r>
      <w:r>
        <w:rPr>
          <w:color w:val="000097"/>
        </w:rPr>
        <w:t xml:space="preserve"> sovida</w:t>
      </w:r>
      <w:r>
        <w:rPr>
          <w:color w:val="000042"/>
        </w:rPr>
        <w:t xml:space="preserve"> pabo</w:t>
      </w:r>
      <w:r>
        <w:br/>
      </w:r>
      <w:r>
        <w:rPr>
          <w:color w:val="3B0000"/>
        </w:rPr>
        <w:t xml:space="preserve"> আমি</w:t>
      </w:r>
      <w:r>
        <w:rPr>
          <w:color w:val="000038"/>
        </w:rPr>
        <w:t xml:space="preserve"> বিকাশ</w:t>
      </w:r>
      <w:r>
        <w:rPr>
          <w:color w:val="000076"/>
        </w:rPr>
        <w:t xml:space="preserve"> অ্যাপ</w:t>
      </w:r>
      <w:r>
        <w:rPr>
          <w:color w:val="000048"/>
        </w:rPr>
        <w:t xml:space="preserve"> থেকে</w:t>
      </w:r>
      <w:r>
        <w:rPr>
          <w:color w:val="00005C"/>
        </w:rPr>
        <w:t xml:space="preserve"> কিভাবে</w:t>
      </w:r>
      <w:r>
        <w:rPr>
          <w:color w:val="000055"/>
        </w:rPr>
        <w:t xml:space="preserve"> লোন</w:t>
      </w:r>
      <w:r>
        <w:rPr>
          <w:color w:val="000098"/>
        </w:rPr>
        <w:t xml:space="preserve"> নিব</w:t>
      </w:r>
      <w:r>
        <w:br/>
      </w:r>
      <w:r>
        <w:rPr>
          <w:color w:val="00006C"/>
        </w:rPr>
        <w:t xml:space="preserve"> how</w:t>
      </w:r>
      <w:r>
        <w:rPr>
          <w:color w:val="000054"/>
        </w:rPr>
        <w:t xml:space="preserve"> to</w:t>
      </w:r>
      <w:r>
        <w:rPr>
          <w:color w:val="000078"/>
        </w:rPr>
        <w:t xml:space="preserve"> get</w:t>
      </w:r>
      <w:r>
        <w:rPr>
          <w:color w:val="4D0000"/>
        </w:rPr>
        <w:t xml:space="preserve"> a</w:t>
      </w:r>
      <w:r>
        <w:rPr>
          <w:color w:val="00005F"/>
        </w:rPr>
        <w:t xml:space="preserve"> loan</w:t>
      </w:r>
      <w:r>
        <w:rPr>
          <w:color w:val="000070"/>
        </w:rPr>
        <w:t xml:space="preserve"> from</w:t>
      </w:r>
      <w:r>
        <w:rPr>
          <w:color w:val="00003C"/>
        </w:rPr>
        <w:t xml:space="preserve"> bkash</w:t>
      </w:r>
      <w:r>
        <w:br/>
      </w:r>
      <w:r>
        <w:rPr>
          <w:color w:val="480000"/>
        </w:rPr>
        <w:t xml:space="preserve"> ami</w:t>
      </w:r>
      <w:r>
        <w:rPr>
          <w:color w:val="00004A"/>
        </w:rPr>
        <w:t xml:space="preserve"> ki</w:t>
      </w:r>
      <w:r>
        <w:rPr>
          <w:color w:val="730000"/>
        </w:rPr>
        <w:t xml:space="preserve"> korle</w:t>
      </w:r>
      <w:r>
        <w:rPr>
          <w:color w:val="000066"/>
        </w:rPr>
        <w:t xml:space="preserve"> loan</w:t>
      </w:r>
      <w:r>
        <w:rPr>
          <w:color w:val="00007B"/>
        </w:rPr>
        <w:t xml:space="preserve"> nite</w:t>
      </w:r>
      <w:r>
        <w:rPr>
          <w:color w:val="00007A"/>
        </w:rPr>
        <w:t xml:space="preserve"> parbo</w:t>
      </w:r>
      <w:r>
        <w:br/>
      </w:r>
      <w:r>
        <w:rPr>
          <w:color w:val="000041"/>
        </w:rPr>
        <w:t xml:space="preserve"> bkash</w:t>
      </w:r>
      <w:r>
        <w:rPr>
          <w:color w:val="00005D"/>
        </w:rPr>
        <w:t xml:space="preserve"> theke</w:t>
      </w:r>
      <w:r>
        <w:rPr>
          <w:color w:val="000067"/>
        </w:rPr>
        <w:t xml:space="preserve"> loan</w:t>
      </w:r>
      <w:r>
        <w:rPr>
          <w:color w:val="00009E"/>
        </w:rPr>
        <w:t xml:space="preserve"> dia</w:t>
      </w:r>
      <w:r>
        <w:rPr>
          <w:color w:val="00007F"/>
        </w:rPr>
        <w:t xml:space="preserve"> jabe</w:t>
      </w:r>
      <w:r>
        <w:br/>
      </w:r>
      <w:r>
        <w:rPr>
          <w:color w:val="730000"/>
        </w:rPr>
        <w:t xml:space="preserve"> amake</w:t>
      </w:r>
      <w:r>
        <w:rPr>
          <w:color w:val="000068"/>
        </w:rPr>
        <w:t xml:space="preserve"> ekta</w:t>
      </w:r>
      <w:r>
        <w:rPr>
          <w:color w:val="00006D"/>
        </w:rPr>
        <w:t xml:space="preserve"> lon</w:t>
      </w:r>
      <w:r>
        <w:rPr>
          <w:color w:val="000071"/>
        </w:rPr>
        <w:t xml:space="preserve"> den</w:t>
      </w:r>
      <w:r>
        <w:rPr>
          <w:color w:val="7E0000"/>
        </w:rPr>
        <w:t xml:space="preserve"> vaiya</w:t>
      </w:r>
      <w:r>
        <w:br/>
      </w:r>
      <w:r>
        <w:rPr>
          <w:color w:val="00004D"/>
        </w:rPr>
        <w:t xml:space="preserve"> লোন</w:t>
      </w:r>
      <w:r>
        <w:rPr>
          <w:color w:val="0000B9"/>
        </w:rPr>
        <w:t xml:space="preserve"> নেয়ার</w:t>
      </w:r>
      <w:r>
        <w:rPr>
          <w:color w:val="5A0000"/>
        </w:rPr>
        <w:t xml:space="preserve"> জন্য</w:t>
      </w:r>
      <w:r>
        <w:rPr>
          <w:color w:val="390000"/>
        </w:rPr>
        <w:t xml:space="preserve"> কি</w:t>
      </w:r>
      <w:r>
        <w:rPr>
          <w:color w:val="440000"/>
        </w:rPr>
        <w:t xml:space="preserve"> করতে</w:t>
      </w:r>
      <w:r>
        <w:rPr>
          <w:color w:val="00005A"/>
        </w:rPr>
        <w:t xml:space="preserve"> পারি</w:t>
      </w:r>
      <w:r>
        <w:br/>
      </w:r>
      <w:r>
        <w:rPr>
          <w:color w:val="000051"/>
        </w:rPr>
        <w:t xml:space="preserve"> bikash</w:t>
      </w:r>
      <w:r>
        <w:rPr>
          <w:color w:val="000043"/>
        </w:rPr>
        <w:t xml:space="preserve"> theke</w:t>
      </w:r>
      <w:r>
        <w:rPr>
          <w:color w:val="00004A"/>
        </w:rPr>
        <w:t xml:space="preserve"> loan</w:t>
      </w:r>
      <w:r>
        <w:rPr>
          <w:color w:val="00005A"/>
        </w:rPr>
        <w:t xml:space="preserve"> nite</w:t>
      </w:r>
      <w:r>
        <w:rPr>
          <w:color w:val="000089"/>
        </w:rPr>
        <w:t xml:space="preserve"> cay</w:t>
      </w:r>
      <w:r>
        <w:rPr>
          <w:color w:val="000055"/>
        </w:rPr>
        <w:t xml:space="preserve"> kivabe</w:t>
      </w:r>
      <w:r>
        <w:rPr>
          <w:color w:val="000075"/>
        </w:rPr>
        <w:t xml:space="preserve"> nibo</w:t>
      </w:r>
      <w:r>
        <w:br/>
      </w:r>
      <w:r>
        <w:rPr>
          <w:color w:val="000058"/>
        </w:rPr>
        <w:t xml:space="preserve"> can</w:t>
      </w:r>
      <w:r>
        <w:rPr>
          <w:color w:val="720000"/>
        </w:rPr>
        <w:t xml:space="preserve"> you</w:t>
      </w:r>
      <w:r>
        <w:rPr>
          <w:color w:val="770000"/>
        </w:rPr>
        <w:t xml:space="preserve"> tell</w:t>
      </w:r>
      <w:r>
        <w:rPr>
          <w:color w:val="610000"/>
        </w:rPr>
        <w:t xml:space="preserve"> me</w:t>
      </w:r>
      <w:r>
        <w:rPr>
          <w:color w:val="000076"/>
        </w:rPr>
        <w:t xml:space="preserve"> about</w:t>
      </w:r>
      <w:r>
        <w:rPr>
          <w:color w:val="000050"/>
        </w:rPr>
        <w:t xml:space="preserve"> loan</w:t>
      </w:r>
      <w:r>
        <w:rPr>
          <w:color w:val="000000"/>
        </w:rPr>
        <w:t xml:space="preserve"> eligibility</w:t>
      </w:r>
      <w:r>
        <w:br/>
      </w:r>
      <w:r>
        <w:rPr>
          <w:color w:val="2C0000"/>
        </w:rPr>
        <w:t xml:space="preserve"> ami</w:t>
      </w:r>
      <w:r>
        <w:rPr>
          <w:color w:val="000027"/>
        </w:rPr>
        <w:t xml:space="preserve"> bkash</w:t>
      </w:r>
      <w:r>
        <w:rPr>
          <w:color w:val="00003E"/>
        </w:rPr>
        <w:t xml:space="preserve"> loan</w:t>
      </w:r>
      <w:r>
        <w:rPr>
          <w:color w:val="760000"/>
        </w:rPr>
        <w:t xml:space="preserve"> pabar</w:t>
      </w:r>
      <w:r>
        <w:rPr>
          <w:color w:val="00007A"/>
        </w:rPr>
        <w:t xml:space="preserve"> kokon</w:t>
      </w:r>
      <w:r>
        <w:rPr>
          <w:color w:val="000072"/>
        </w:rPr>
        <w:t xml:space="preserve"> upojukto</w:t>
      </w:r>
      <w:r>
        <w:rPr>
          <w:color w:val="00007B"/>
        </w:rPr>
        <w:t xml:space="preserve"> hobo</w:t>
      </w:r>
      <w:r>
        <w:br/>
      </w:r>
      <w:r>
        <w:rPr>
          <w:color w:val="270000"/>
        </w:rPr>
        <w:t xml:space="preserve"> আমি</w:t>
      </w:r>
      <w:r>
        <w:rPr>
          <w:color w:val="000065"/>
        </w:rPr>
        <w:t xml:space="preserve"> কখন</w:t>
      </w:r>
      <w:r>
        <w:rPr>
          <w:color w:val="00005B"/>
        </w:rPr>
        <w:t xml:space="preserve"> বা</w:t>
      </w:r>
      <w:r>
        <w:rPr>
          <w:color w:val="000044"/>
        </w:rPr>
        <w:t xml:space="preserve"> কত</w:t>
      </w:r>
      <w:r>
        <w:rPr>
          <w:color w:val="00005E"/>
        </w:rPr>
        <w:t xml:space="preserve"> তারিখ</w:t>
      </w:r>
      <w:r>
        <w:rPr>
          <w:color w:val="000039"/>
        </w:rPr>
        <w:t xml:space="preserve"> লোন</w:t>
      </w:r>
      <w:r>
        <w:rPr>
          <w:color w:val="3C0000"/>
        </w:rPr>
        <w:t xml:space="preserve"> এর</w:t>
      </w:r>
      <w:r>
        <w:rPr>
          <w:color w:val="000065"/>
        </w:rPr>
        <w:t xml:space="preserve"> উপযুক্ত</w:t>
      </w:r>
      <w:r>
        <w:rPr>
          <w:color w:val="750000"/>
        </w:rPr>
        <w:t xml:space="preserve"> হব</w:t>
      </w:r>
      <w:r>
        <w:br/>
      </w:r>
      <w:r>
        <w:rPr>
          <w:color w:val="0000B1"/>
        </w:rPr>
        <w:t xml:space="preserve"> লুন</w:t>
      </w:r>
      <w:r>
        <w:rPr>
          <w:color w:val="000094"/>
        </w:rPr>
        <w:t xml:space="preserve"> নিব</w:t>
      </w:r>
      <w:r>
        <w:rPr>
          <w:color w:val="3E0000"/>
        </w:rPr>
        <w:t xml:space="preserve"> কি</w:t>
      </w:r>
      <w:r>
        <w:rPr>
          <w:color w:val="550000"/>
        </w:rPr>
        <w:t xml:space="preserve"> করে</w:t>
      </w:r>
      <w:r>
        <w:br/>
      </w:r>
      <w:r>
        <w:rPr>
          <w:color w:val="0000A6"/>
        </w:rPr>
        <w:t xml:space="preserve"> bhaia</w:t>
      </w:r>
      <w:r>
        <w:rPr>
          <w:color w:val="340000"/>
        </w:rPr>
        <w:t xml:space="preserve"> ami</w:t>
      </w:r>
      <w:r>
        <w:rPr>
          <w:color w:val="00002F"/>
        </w:rPr>
        <w:t xml:space="preserve"> bkash</w:t>
      </w:r>
      <w:r>
        <w:rPr>
          <w:color w:val="00006D"/>
        </w:rPr>
        <w:t xml:space="preserve"> thaka</w:t>
      </w:r>
      <w:r>
        <w:rPr>
          <w:color w:val="00004A"/>
        </w:rPr>
        <w:t xml:space="preserve"> loan</w:t>
      </w:r>
      <w:r>
        <w:rPr>
          <w:color w:val="00005A"/>
        </w:rPr>
        <w:t xml:space="preserve"> nite</w:t>
      </w:r>
      <w:r>
        <w:rPr>
          <w:color w:val="000050"/>
        </w:rPr>
        <w:t xml:space="preserve"> chai</w:t>
      </w:r>
      <w:r>
        <w:br/>
      </w:r>
      <w:r>
        <w:rPr>
          <w:color w:val="000037"/>
        </w:rPr>
        <w:t xml:space="preserve"> বিকাশ</w:t>
      </w:r>
      <w:r>
        <w:rPr>
          <w:color w:val="000046"/>
        </w:rPr>
        <w:t xml:space="preserve"> থেকে</w:t>
      </w:r>
      <w:r>
        <w:rPr>
          <w:color w:val="0000B2"/>
        </w:rPr>
        <w:t xml:space="preserve"> লন</w:t>
      </w:r>
      <w:r>
        <w:rPr>
          <w:color w:val="000063"/>
        </w:rPr>
        <w:t xml:space="preserve"> নিতে</w:t>
      </w:r>
      <w:r>
        <w:rPr>
          <w:color w:val="00007B"/>
        </w:rPr>
        <w:t xml:space="preserve"> পারব</w:t>
      </w:r>
      <w:r>
        <w:br/>
      </w:r>
      <w:r>
        <w:rPr>
          <w:color w:val="00004A"/>
        </w:rPr>
        <w:t xml:space="preserve"> বিকাশ</w:t>
      </w:r>
      <w:r>
        <w:rPr>
          <w:color w:val="00005E"/>
        </w:rPr>
        <w:t xml:space="preserve"> থেকে</w:t>
      </w:r>
      <w:r>
        <w:rPr>
          <w:color w:val="000070"/>
        </w:rPr>
        <w:t xml:space="preserve"> লোন</w:t>
      </w:r>
      <w:r>
        <w:rPr>
          <w:color w:val="0000C2"/>
        </w:rPr>
        <w:t xml:space="preserve"> নেয়া</w:t>
      </w:r>
      <w:r>
        <w:rPr>
          <w:color w:val="000000"/>
        </w:rPr>
        <w:t xml:space="preserve"> যাবে</w:t>
      </w:r>
      <w:r>
        <w:br/>
      </w:r>
      <w:r>
        <w:rPr>
          <w:color w:val="540000"/>
        </w:rPr>
        <w:t xml:space="preserve"> আমি</w:t>
      </w:r>
      <w:r>
        <w:rPr>
          <w:color w:val="5A0000"/>
        </w:rPr>
        <w:t xml:space="preserve"> কি</w:t>
      </w:r>
      <w:r>
        <w:rPr>
          <w:color w:val="000050"/>
        </w:rPr>
        <w:t xml:space="preserve"> বিকাশ</w:t>
      </w:r>
      <w:r>
        <w:rPr>
          <w:color w:val="000079"/>
        </w:rPr>
        <w:t xml:space="preserve"> লোন</w:t>
      </w:r>
      <w:r>
        <w:rPr>
          <w:color w:val="0000A8"/>
        </w:rPr>
        <w:t xml:space="preserve"> পাব</w:t>
      </w:r>
      <w:r>
        <w:br/>
      </w:r>
      <w:r>
        <w:rPr>
          <w:color w:val="390000"/>
        </w:rPr>
        <w:t xml:space="preserve"> আমি</w:t>
      </w:r>
      <w:r>
        <w:rPr>
          <w:color w:val="000036"/>
        </w:rPr>
        <w:t xml:space="preserve"> বিকাশ</w:t>
      </w:r>
      <w:r>
        <w:rPr>
          <w:color w:val="000045"/>
        </w:rPr>
        <w:t xml:space="preserve"> থেকে</w:t>
      </w:r>
      <w:r>
        <w:rPr>
          <w:color w:val="000052"/>
        </w:rPr>
        <w:t xml:space="preserve"> লোন</w:t>
      </w:r>
      <w:r>
        <w:rPr>
          <w:color w:val="00009F"/>
        </w:rPr>
        <w:t xml:space="preserve"> সেবাটি</w:t>
      </w:r>
      <w:r>
        <w:rPr>
          <w:color w:val="000058"/>
        </w:rPr>
        <w:t xml:space="preserve"> কিভাবে</w:t>
      </w:r>
      <w:r>
        <w:rPr>
          <w:color w:val="000074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390000"/>
        </w:rPr>
        <w:t xml:space="preserve"> আমি</w:t>
      </w:r>
      <w:r>
        <w:rPr>
          <w:color w:val="3D0000"/>
        </w:rPr>
        <w:t xml:space="preserve"> কি</w:t>
      </w:r>
      <w:r>
        <w:rPr>
          <w:color w:val="000052"/>
        </w:rPr>
        <w:t xml:space="preserve"> লোন</w:t>
      </w:r>
      <w:r>
        <w:rPr>
          <w:color w:val="0000CC"/>
        </w:rPr>
        <w:t xml:space="preserve"> ফেতে</w:t>
      </w:r>
      <w:r>
        <w:rPr>
          <w:color w:val="000061"/>
        </w:rPr>
        <w:t xml:space="preserve"> পারি</w:t>
      </w:r>
      <w:r>
        <w:br/>
      </w:r>
      <w:r>
        <w:rPr>
          <w:color w:val="2C0000"/>
        </w:rPr>
        <w:t xml:space="preserve"> আমি</w:t>
      </w:r>
      <w:r>
        <w:rPr>
          <w:color w:val="000049"/>
        </w:rPr>
        <w:t xml:space="preserve"> জানতে</w:t>
      </w:r>
      <w:r>
        <w:rPr>
          <w:color w:val="00004C"/>
        </w:rPr>
        <w:t xml:space="preserve"> চাচ্ছি</w:t>
      </w:r>
      <w:r>
        <w:rPr>
          <w:color w:val="2B0000"/>
        </w:rPr>
        <w:t xml:space="preserve"> আমার</w:t>
      </w:r>
      <w:r>
        <w:rPr>
          <w:color w:val="000036"/>
        </w:rPr>
        <w:t xml:space="preserve"> একাউন্ট</w:t>
      </w:r>
      <w:r>
        <w:rPr>
          <w:color w:val="600000"/>
        </w:rPr>
        <w:t xml:space="preserve"> কি</w:t>
      </w:r>
      <w:r>
        <w:rPr>
          <w:color w:val="000040"/>
        </w:rPr>
        <w:t xml:space="preserve"> লোন</w:t>
      </w:r>
      <w:r>
        <w:rPr>
          <w:color w:val="430000"/>
        </w:rPr>
        <w:t xml:space="preserve"> এর</w:t>
      </w:r>
      <w:r>
        <w:rPr>
          <w:color w:val="4B0000"/>
        </w:rPr>
        <w:t xml:space="preserve"> জন্য</w:t>
      </w:r>
      <w:r>
        <w:rPr>
          <w:color w:val="000072"/>
        </w:rPr>
        <w:t xml:space="preserve"> উপযুক্ত</w:t>
      </w:r>
      <w:r>
        <w:rPr>
          <w:color w:val="000054"/>
        </w:rPr>
        <w:t xml:space="preserve"> হয়েছে</w:t>
      </w:r>
      <w:r>
        <w:rPr>
          <w:color w:val="600000"/>
        </w:rPr>
        <w:t xml:space="preserve"> কি</w:t>
      </w:r>
      <w:r>
        <w:rPr>
          <w:color w:val="000035"/>
        </w:rPr>
        <w:t xml:space="preserve"> না</w:t>
      </w:r>
      <w:r>
        <w:br/>
      </w:r>
      <w:r>
        <w:rPr>
          <w:color w:val="0000AD"/>
        </w:rPr>
        <w:t xml:space="preserve"> লোন</w:t>
      </w:r>
      <w:r>
        <w:rPr>
          <w:color w:val="0000BA"/>
        </w:rPr>
        <w:t xml:space="preserve"> কিভাবে</w:t>
      </w:r>
      <w:r>
        <w:rPr>
          <w:color w:val="000000"/>
        </w:rPr>
        <w:t xml:space="preserve"> পাবো</w:t>
      </w:r>
      <w:r>
        <w:br/>
      </w:r>
      <w:r>
        <w:rPr>
          <w:color w:val="000049"/>
        </w:rPr>
        <w:t xml:space="preserve"> loan</w:t>
      </w:r>
      <w:r>
        <w:rPr>
          <w:color w:val="00004C"/>
        </w:rPr>
        <w:t xml:space="preserve"> pabo</w:t>
      </w:r>
      <w:r>
        <w:rPr>
          <w:color w:val="000035"/>
        </w:rPr>
        <w:t xml:space="preserve"> ki</w:t>
      </w:r>
      <w:r>
        <w:rPr>
          <w:color w:val="530000"/>
        </w:rPr>
        <w:t xml:space="preserve"> korle</w:t>
      </w:r>
      <w:r>
        <w:rPr>
          <w:color w:val="720000"/>
        </w:rPr>
        <w:t xml:space="preserve"> kindly</w:t>
      </w:r>
      <w:r>
        <w:rPr>
          <w:color w:val="00006B"/>
        </w:rPr>
        <w:t xml:space="preserve"> details</w:t>
      </w:r>
      <w:r>
        <w:rPr>
          <w:color w:val="000042"/>
        </w:rPr>
        <w:t xml:space="preserve"> ta</w:t>
      </w:r>
      <w:r>
        <w:rPr>
          <w:color w:val="000079"/>
        </w:rPr>
        <w:t xml:space="preserve"> bola</w:t>
      </w:r>
      <w:r>
        <w:rPr>
          <w:color w:val="000000"/>
        </w:rPr>
        <w:t xml:space="preserve"> jabe</w:t>
      </w:r>
      <w:r>
        <w:br/>
      </w:r>
      <w:r>
        <w:rPr>
          <w:color w:val="00003A"/>
        </w:rPr>
        <w:t xml:space="preserve"> bkash</w:t>
      </w:r>
      <w:r>
        <w:rPr>
          <w:color w:val="000054"/>
        </w:rPr>
        <w:t xml:space="preserve"> theke</w:t>
      </w:r>
      <w:r>
        <w:rPr>
          <w:color w:val="00005C"/>
        </w:rPr>
        <w:t xml:space="preserve"> loan</w:t>
      </w:r>
      <w:r>
        <w:rPr>
          <w:color w:val="000070"/>
        </w:rPr>
        <w:t xml:space="preserve"> nite</w:t>
      </w:r>
      <w:r>
        <w:rPr>
          <w:color w:val="00006F"/>
        </w:rPr>
        <w:t xml:space="preserve"> parbo</w:t>
      </w:r>
      <w:r>
        <w:rPr>
          <w:color w:val="000043"/>
        </w:rPr>
        <w:t xml:space="preserve"> ki</w:t>
      </w:r>
      <w:r>
        <w:rPr>
          <w:color w:val="00007F"/>
        </w:rPr>
        <w:t xml:space="preserve"> vabe</w:t>
      </w:r>
      <w:r>
        <w:br/>
      </w:r>
      <w:r>
        <w:rPr>
          <w:color w:val="410000"/>
        </w:rPr>
        <w:t xml:space="preserve"> আমি</w:t>
      </w:r>
      <w:r>
        <w:rPr>
          <w:color w:val="0000C7"/>
        </w:rPr>
        <w:t xml:space="preserve"> লুন</w:t>
      </w:r>
      <w:r>
        <w:rPr>
          <w:color w:val="00006E"/>
        </w:rPr>
        <w:t xml:space="preserve"> নিতে</w:t>
      </w:r>
      <w:r>
        <w:rPr>
          <w:color w:val="00005D"/>
        </w:rPr>
        <w:t xml:space="preserve"> চাই</w:t>
      </w:r>
      <w:r>
        <w:br/>
      </w:r>
      <w:r>
        <w:rPr>
          <w:color w:val="00004F"/>
        </w:rPr>
        <w:t xml:space="preserve"> লোন</w:t>
      </w:r>
      <w:r>
        <w:rPr>
          <w:color w:val="0000A4"/>
        </w:rPr>
        <w:t xml:space="preserve"> নেয়ার</w:t>
      </w:r>
      <w:r>
        <w:rPr>
          <w:color w:val="5D0000"/>
        </w:rPr>
        <w:t xml:space="preserve"> জন্য</w:t>
      </w:r>
      <w:r>
        <w:rPr>
          <w:color w:val="3B0000"/>
        </w:rPr>
        <w:t xml:space="preserve"> কি</w:t>
      </w:r>
      <w:r>
        <w:rPr>
          <w:color w:val="00008A"/>
        </w:rPr>
        <w:t xml:space="preserve"> লাগে</w:t>
      </w:r>
      <w:r>
        <w:br/>
      </w:r>
      <w:r>
        <w:rPr>
          <w:color w:val="510000"/>
        </w:rPr>
        <w:t xml:space="preserve"> what</w:t>
      </w:r>
      <w:r>
        <w:rPr>
          <w:color w:val="420000"/>
        </w:rPr>
        <w:t xml:space="preserve"> is</w:t>
      </w:r>
      <w:r>
        <w:rPr>
          <w:color w:val="410000"/>
        </w:rPr>
        <w:t xml:space="preserve"> the</w:t>
      </w:r>
      <w:r>
        <w:rPr>
          <w:color w:val="000074"/>
        </w:rPr>
        <w:t xml:space="preserve"> minimum</w:t>
      </w:r>
      <w:r>
        <w:rPr>
          <w:color w:val="000088"/>
        </w:rPr>
        <w:t xml:space="preserve"> requirements</w:t>
      </w:r>
      <w:r>
        <w:rPr>
          <w:color w:val="000034"/>
        </w:rPr>
        <w:t xml:space="preserve"> to</w:t>
      </w:r>
      <w:r>
        <w:rPr>
          <w:color w:val="00004A"/>
        </w:rPr>
        <w:t xml:space="preserve"> get</w:t>
      </w:r>
      <w:r>
        <w:rPr>
          <w:color w:val="00005F"/>
        </w:rPr>
        <w:t xml:space="preserve"> bksh</w:t>
      </w:r>
      <w:r>
        <w:rPr>
          <w:color w:val="000000"/>
        </w:rPr>
        <w:t xml:space="preserve"> loan</w:t>
      </w:r>
      <w:r>
        <w:br/>
      </w:r>
      <w:r>
        <w:rPr>
          <w:color w:val="2A0000"/>
        </w:rPr>
        <w:t xml:space="preserve"> আমার</w:t>
      </w:r>
      <w:r>
        <w:rPr>
          <w:color w:val="000034"/>
        </w:rPr>
        <w:t xml:space="preserve"> একাউন্ট</w:t>
      </w:r>
      <w:r>
        <w:rPr>
          <w:color w:val="00003E"/>
        </w:rPr>
        <w:t xml:space="preserve"> লোন</w:t>
      </w:r>
      <w:r>
        <w:rPr>
          <w:color w:val="000065"/>
        </w:rPr>
        <w:t xml:space="preserve"> পাওয়ার</w:t>
      </w:r>
      <w:r>
        <w:rPr>
          <w:color w:val="490000"/>
        </w:rPr>
        <w:t xml:space="preserve"> জন্য</w:t>
      </w:r>
      <w:r>
        <w:rPr>
          <w:color w:val="000099"/>
        </w:rPr>
        <w:t xml:space="preserve"> উপজোগি</w:t>
      </w:r>
      <w:r>
        <w:rPr>
          <w:color w:val="000073"/>
        </w:rPr>
        <w:t xml:space="preserve"> নাহ</w:t>
      </w:r>
      <w:r>
        <w:rPr>
          <w:color w:val="00003E"/>
        </w:rPr>
        <w:t xml:space="preserve"> কেন</w:t>
      </w:r>
      <w:r>
        <w:br/>
      </w:r>
      <w:r>
        <w:rPr>
          <w:color w:val="330000"/>
        </w:rPr>
        <w:t xml:space="preserve"> আমি</w:t>
      </w:r>
      <w:r>
        <w:rPr>
          <w:color w:val="0000B8"/>
        </w:rPr>
        <w:t xml:space="preserve"> বিক্যাশে</w:t>
      </w:r>
      <w:r>
        <w:rPr>
          <w:color w:val="00004A"/>
        </w:rPr>
        <w:t xml:space="preserve"> লোন</w:t>
      </w:r>
      <w:r>
        <w:rPr>
          <w:color w:val="000058"/>
        </w:rPr>
        <w:t xml:space="preserve"> নিতে</w:t>
      </w:r>
      <w:r>
        <w:rPr>
          <w:color w:val="00007A"/>
        </w:rPr>
        <w:t xml:space="preserve"> চাচ্ছিলাম</w:t>
      </w:r>
      <w:r>
        <w:br/>
      </w:r>
      <w:r>
        <w:rPr>
          <w:color w:val="790000"/>
        </w:rPr>
        <w:t xml:space="preserve"> কিছু</w:t>
      </w:r>
      <w:r>
        <w:rPr>
          <w:color w:val="00003B"/>
        </w:rPr>
        <w:t xml:space="preserve"> টাকা</w:t>
      </w:r>
      <w:r>
        <w:rPr>
          <w:color w:val="000054"/>
        </w:rPr>
        <w:t xml:space="preserve"> লোন</w:t>
      </w:r>
      <w:r>
        <w:rPr>
          <w:color w:val="0000A8"/>
        </w:rPr>
        <w:t xml:space="preserve"> দেয়া</w:t>
      </w:r>
      <w:r>
        <w:rPr>
          <w:color w:val="000069"/>
        </w:rPr>
        <w:t xml:space="preserve"> যাবে</w:t>
      </w:r>
      <w:r>
        <w:br/>
      </w:r>
      <w:r>
        <w:rPr>
          <w:color w:val="00005D"/>
        </w:rPr>
        <w:t xml:space="preserve"> how</w:t>
      </w:r>
      <w:r>
        <w:rPr>
          <w:color w:val="000059"/>
        </w:rPr>
        <w:t xml:space="preserve"> can</w:t>
      </w:r>
      <w:r>
        <w:rPr>
          <w:color w:val="450000"/>
        </w:rPr>
        <w:t xml:space="preserve"> i</w:t>
      </w:r>
      <w:r>
        <w:rPr>
          <w:color w:val="00008A"/>
        </w:rPr>
        <w:t xml:space="preserve"> apply</w:t>
      </w:r>
      <w:r>
        <w:rPr>
          <w:color w:val="650000"/>
        </w:rPr>
        <w:t xml:space="preserve"> for</w:t>
      </w:r>
      <w:r>
        <w:rPr>
          <w:color w:val="000075"/>
        </w:rPr>
        <w:t xml:space="preserve"> lone</w:t>
      </w:r>
      <w:r>
        <w:br/>
      </w:r>
      <w:r>
        <w:rPr>
          <w:color w:val="510000"/>
        </w:rPr>
        <w:t xml:space="preserve"> ami</w:t>
      </w:r>
      <w:r>
        <w:rPr>
          <w:color w:val="000053"/>
        </w:rPr>
        <w:t xml:space="preserve"> ki</w:t>
      </w:r>
      <w:r>
        <w:rPr>
          <w:color w:val="000072"/>
        </w:rPr>
        <w:t xml:space="preserve"> loan</w:t>
      </w:r>
      <w:r>
        <w:rPr>
          <w:color w:val="00008A"/>
        </w:rPr>
        <w:t xml:space="preserve"> nite</w:t>
      </w:r>
      <w:r>
        <w:rPr>
          <w:color w:val="000089"/>
        </w:rPr>
        <w:t xml:space="preserve"> parbo</w:t>
      </w:r>
      <w:r>
        <w:br/>
      </w:r>
      <w:r>
        <w:rPr>
          <w:color w:val="3F0000"/>
        </w:rPr>
        <w:t xml:space="preserve"> কি</w:t>
      </w:r>
      <w:r>
        <w:rPr>
          <w:color w:val="610000"/>
        </w:rPr>
        <w:t xml:space="preserve"> করলে</w:t>
      </w:r>
      <w:r>
        <w:rPr>
          <w:color w:val="380000"/>
        </w:rPr>
        <w:t xml:space="preserve"> আমার</w:t>
      </w:r>
      <w:r>
        <w:rPr>
          <w:color w:val="000054"/>
        </w:rPr>
        <w:t xml:space="preserve"> লোন</w:t>
      </w:r>
      <w:r>
        <w:rPr>
          <w:color w:val="000089"/>
        </w:rPr>
        <w:t xml:space="preserve"> পাওয়ার</w:t>
      </w:r>
      <w:r>
        <w:rPr>
          <w:color w:val="000095"/>
        </w:rPr>
        <w:t xml:space="preserve"> উপযুক্ত</w:t>
      </w:r>
      <w:r>
        <w:rPr>
          <w:color w:val="000000"/>
        </w:rPr>
        <w:t xml:space="preserve"> হবে</w:t>
      </w:r>
      <w:r>
        <w:br/>
      </w:r>
      <w:r>
        <w:rPr>
          <w:color w:val="390000"/>
        </w:rPr>
        <w:t xml:space="preserve"> আমি</w:t>
      </w:r>
      <w:r>
        <w:rPr>
          <w:color w:val="3E0000"/>
        </w:rPr>
        <w:t xml:space="preserve"> কি</w:t>
      </w:r>
      <w:r>
        <w:rPr>
          <w:color w:val="000036"/>
        </w:rPr>
        <w:t xml:space="preserve"> বিকাশ</w:t>
      </w:r>
      <w:r>
        <w:rPr>
          <w:color w:val="000045"/>
        </w:rPr>
        <w:t xml:space="preserve"> থেকে</w:t>
      </w:r>
      <w:r>
        <w:rPr>
          <w:color w:val="0000AF"/>
        </w:rPr>
        <w:t xml:space="preserve"> লুন</w:t>
      </w:r>
      <w:r>
        <w:rPr>
          <w:color w:val="000061"/>
        </w:rPr>
        <w:t xml:space="preserve"> নিতে</w:t>
      </w:r>
      <w:r>
        <w:rPr>
          <w:color w:val="000061"/>
        </w:rPr>
        <w:t xml:space="preserve"> পারি</w:t>
      </w:r>
      <w:r>
        <w:br/>
      </w:r>
      <w:r>
        <w:rPr>
          <w:color w:val="340000"/>
        </w:rPr>
        <w:t xml:space="preserve"> ami</w:t>
      </w:r>
      <w:r>
        <w:rPr>
          <w:color w:val="000096"/>
        </w:rPr>
        <w:t xml:space="preserve"> bikhas</w:t>
      </w:r>
      <w:r>
        <w:rPr>
          <w:color w:val="000069"/>
        </w:rPr>
        <w:t xml:space="preserve"> teke</w:t>
      </w:r>
      <w:r>
        <w:rPr>
          <w:color w:val="000060"/>
        </w:rPr>
        <w:t xml:space="preserve"> lon</w:t>
      </w:r>
      <w:r>
        <w:rPr>
          <w:color w:val="00005A"/>
        </w:rPr>
        <w:t xml:space="preserve"> nite</w:t>
      </w:r>
      <w:r>
        <w:rPr>
          <w:color w:val="000059"/>
        </w:rPr>
        <w:t xml:space="preserve"> parbo</w:t>
      </w:r>
      <w:r>
        <w:rPr>
          <w:color w:val="000036"/>
        </w:rPr>
        <w:t xml:space="preserve"> ki</w:t>
      </w:r>
      <w:r>
        <w:br/>
      </w:r>
      <w:r>
        <w:rPr>
          <w:color w:val="680000"/>
        </w:rPr>
        <w:t xml:space="preserve"> sir</w:t>
      </w:r>
      <w:r>
        <w:rPr>
          <w:color w:val="420000"/>
        </w:rPr>
        <w:t xml:space="preserve"> ami</w:t>
      </w:r>
      <w:r>
        <w:rPr>
          <w:color w:val="000045"/>
        </w:rPr>
        <w:t xml:space="preserve"> ki</w:t>
      </w:r>
      <w:r>
        <w:rPr>
          <w:color w:val="0000A1"/>
        </w:rPr>
        <w:t xml:space="preserve"> babe</w:t>
      </w:r>
      <w:r>
        <w:rPr>
          <w:color w:val="00005E"/>
        </w:rPr>
        <w:t xml:space="preserve"> loan</w:t>
      </w:r>
      <w:r>
        <w:rPr>
          <w:color w:val="000063"/>
        </w:rPr>
        <w:t xml:space="preserve"> pabo</w:t>
      </w:r>
      <w:r>
        <w:br/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থেকে</w:t>
      </w:r>
      <w:r>
        <w:rPr>
          <w:color w:val="730000"/>
        </w:rPr>
        <w:t xml:space="preserve"> কি</w:t>
      </w:r>
      <w:r>
        <w:rPr>
          <w:color w:val="00004C"/>
        </w:rPr>
        <w:t xml:space="preserve"> লোন</w:t>
      </w:r>
      <w:r>
        <w:rPr>
          <w:color w:val="0000C5"/>
        </w:rPr>
        <w:t xml:space="preserve"> নেয়াজাই</w:t>
      </w:r>
      <w:r>
        <w:rPr>
          <w:color w:val="730000"/>
        </w:rPr>
        <w:t xml:space="preserve"> কি</w:t>
      </w:r>
      <w:r>
        <w:br/>
      </w:r>
      <w:r>
        <w:rPr>
          <w:color w:val="460000"/>
        </w:rPr>
        <w:t xml:space="preserve"> কি</w:t>
      </w:r>
      <w:r>
        <w:rPr>
          <w:color w:val="000080"/>
        </w:rPr>
        <w:t xml:space="preserve"> ভাবে</w:t>
      </w:r>
      <w:r>
        <w:rPr>
          <w:color w:val="00005D"/>
        </w:rPr>
        <w:t xml:space="preserve"> লোন</w:t>
      </w:r>
      <w:r>
        <w:rPr>
          <w:color w:val="000092"/>
        </w:rPr>
        <w:t xml:space="preserve"> নেওয়া</w:t>
      </w:r>
      <w:r>
        <w:rPr>
          <w:color w:val="000074"/>
        </w:rPr>
        <w:t xml:space="preserve"> যাবে</w:t>
      </w:r>
      <w:r>
        <w:br/>
      </w:r>
      <w:r>
        <w:rPr>
          <w:color w:val="480000"/>
        </w:rPr>
        <w:t xml:space="preserve"> ami</w:t>
      </w:r>
      <w:r>
        <w:rPr>
          <w:color w:val="00006F"/>
        </w:rPr>
        <w:t xml:space="preserve"> bikash</w:t>
      </w:r>
      <w:r>
        <w:rPr>
          <w:color w:val="00005D"/>
        </w:rPr>
        <w:t xml:space="preserve"> theke</w:t>
      </w:r>
      <w:r>
        <w:rPr>
          <w:color w:val="000066"/>
        </w:rPr>
        <w:t xml:space="preserve"> loan</w:t>
      </w:r>
      <w:r>
        <w:rPr>
          <w:color w:val="00007C"/>
        </w:rPr>
        <w:t xml:space="preserve"> nite</w:t>
      </w:r>
      <w:r>
        <w:rPr>
          <w:color w:val="00006F"/>
        </w:rPr>
        <w:t xml:space="preserve"> chai</w:t>
      </w:r>
      <w:r>
        <w:br/>
      </w:r>
      <w:r>
        <w:rPr>
          <w:color w:val="000045"/>
        </w:rPr>
        <w:t xml:space="preserve"> লোন</w:t>
      </w:r>
      <w:r>
        <w:rPr>
          <w:color w:val="000062"/>
        </w:rPr>
        <w:t xml:space="preserve"> পেতে</w:t>
      </w:r>
      <w:r>
        <w:rPr>
          <w:color w:val="700000"/>
        </w:rPr>
        <w:t xml:space="preserve"> হলে</w:t>
      </w:r>
      <w:r>
        <w:rPr>
          <w:color w:val="00009C"/>
        </w:rPr>
        <w:t xml:space="preserve"> আমায়</w:t>
      </w:r>
      <w:r>
        <w:rPr>
          <w:color w:val="340000"/>
        </w:rPr>
        <w:t xml:space="preserve"> কি</w:t>
      </w:r>
      <w:r>
        <w:rPr>
          <w:color w:val="3E0000"/>
        </w:rPr>
        <w:t xml:space="preserve"> করতে</w:t>
      </w:r>
      <w:r>
        <w:rPr>
          <w:color w:val="530000"/>
        </w:rPr>
        <w:t xml:space="preserve"> হবে</w:t>
      </w:r>
      <w:r>
        <w:br/>
      </w:r>
      <w:r>
        <w:rPr>
          <w:color w:val="00002E"/>
        </w:rPr>
        <w:t xml:space="preserve"> bkash</w:t>
      </w:r>
      <w:r>
        <w:rPr>
          <w:color w:val="000048"/>
        </w:rPr>
        <w:t xml:space="preserve"> loan</w:t>
      </w:r>
      <w:r>
        <w:rPr>
          <w:color w:val="000065"/>
        </w:rPr>
        <w:t xml:space="preserve"> service</w:t>
      </w:r>
      <w:r>
        <w:rPr>
          <w:color w:val="0000AD"/>
        </w:rPr>
        <w:t xml:space="preserve"> sheva</w:t>
      </w:r>
      <w:r>
        <w:rPr>
          <w:color w:val="00005A"/>
        </w:rPr>
        <w:t xml:space="preserve"> ti</w:t>
      </w:r>
      <w:r>
        <w:rPr>
          <w:color w:val="00004C"/>
        </w:rPr>
        <w:t xml:space="preserve"> pabo</w:t>
      </w:r>
      <w:r>
        <w:rPr>
          <w:color w:val="000035"/>
        </w:rPr>
        <w:t xml:space="preserve"> ki</w:t>
      </w:r>
      <w:r>
        <w:rPr>
          <w:color w:val="000000"/>
        </w:rPr>
        <w:t xml:space="preserve"> kore</w:t>
      </w:r>
      <w:r>
        <w:br/>
      </w:r>
      <w:r>
        <w:rPr>
          <w:color w:val="4D0000"/>
        </w:rPr>
        <w:t xml:space="preserve"> আমি</w:t>
      </w:r>
      <w:r>
        <w:rPr>
          <w:color w:val="000077"/>
        </w:rPr>
        <w:t xml:space="preserve"> কিভাবে</w:t>
      </w:r>
      <w:r>
        <w:rPr>
          <w:color w:val="000049"/>
        </w:rPr>
        <w:t xml:space="preserve"> বিকাশ</w:t>
      </w:r>
      <w:r>
        <w:rPr>
          <w:color w:val="00005D"/>
        </w:rPr>
        <w:t xml:space="preserve"> থেকে</w:t>
      </w:r>
      <w:r>
        <w:rPr>
          <w:color w:val="00006E"/>
        </w:rPr>
        <w:t xml:space="preserve"> লোন</w:t>
      </w:r>
      <w:r>
        <w:rPr>
          <w:color w:val="000087"/>
        </w:rPr>
        <w:t xml:space="preserve"> পাবো</w:t>
      </w:r>
      <w:r>
        <w:br/>
      </w:r>
      <w:r>
        <w:rPr>
          <w:color w:val="360000"/>
        </w:rPr>
        <w:t xml:space="preserve"> আমি</w:t>
      </w:r>
      <w:r>
        <w:rPr>
          <w:color w:val="8B0000"/>
        </w:rPr>
        <w:t xml:space="preserve"> দেখেন</w:t>
      </w:r>
      <w:r>
        <w:rPr>
          <w:color w:val="6B0000"/>
        </w:rPr>
        <w:t xml:space="preserve"> তো</w:t>
      </w:r>
      <w:r>
        <w:rPr>
          <w:color w:val="00004E"/>
        </w:rPr>
        <w:t xml:space="preserve"> লোন</w:t>
      </w:r>
      <w:r>
        <w:rPr>
          <w:color w:val="00006D"/>
        </w:rPr>
        <w:t xml:space="preserve"> পাব</w:t>
      </w:r>
      <w:r>
        <w:rPr>
          <w:color w:val="000071"/>
        </w:rPr>
        <w:t xml:space="preserve"> কিনা</w:t>
      </w:r>
      <w:r>
        <w:br/>
      </w:r>
      <w:r>
        <w:rPr>
          <w:color w:val="000055"/>
        </w:rPr>
        <w:t xml:space="preserve"> kivabe</w:t>
      </w:r>
      <w:r>
        <w:rPr>
          <w:color w:val="00002F"/>
        </w:rPr>
        <w:t xml:space="preserve"> bkash</w:t>
      </w:r>
      <w:r>
        <w:rPr>
          <w:color w:val="000050"/>
        </w:rPr>
        <w:t xml:space="preserve"> app</w:t>
      </w:r>
      <w:r>
        <w:rPr>
          <w:color w:val="800000"/>
        </w:rPr>
        <w:t xml:space="preserve"> dea</w:t>
      </w:r>
      <w:r>
        <w:rPr>
          <w:color w:val="000061"/>
        </w:rPr>
        <w:t xml:space="preserve"> lon</w:t>
      </w:r>
      <w:r>
        <w:rPr>
          <w:color w:val="00006D"/>
        </w:rPr>
        <w:t xml:space="preserve"> pete</w:t>
      </w:r>
      <w:r>
        <w:rPr>
          <w:color w:val="00005C"/>
        </w:rPr>
        <w:t xml:space="preserve"> pari</w:t>
      </w:r>
      <w:r>
        <w:rPr>
          <w:color w:val="350000"/>
        </w:rPr>
        <w:t xml:space="preserve"> ami</w:t>
      </w:r>
      <w:r>
        <w:br/>
      </w:r>
      <w:r>
        <w:rPr>
          <w:color w:val="000064"/>
        </w:rPr>
        <w:t xml:space="preserve"> lon</w:t>
      </w:r>
      <w:r>
        <w:rPr>
          <w:color w:val="000092"/>
        </w:rPr>
        <w:t xml:space="preserve"> nebo</w:t>
      </w:r>
      <w:r>
        <w:rPr>
          <w:color w:val="710000"/>
        </w:rPr>
        <w:t xml:space="preserve"> ke</w:t>
      </w:r>
      <w:r>
        <w:rPr>
          <w:color w:val="00008F"/>
        </w:rPr>
        <w:t xml:space="preserve"> vaba</w:t>
      </w:r>
      <w:r>
        <w:br/>
      </w:r>
      <w:r>
        <w:rPr>
          <w:color w:val="490000"/>
        </w:rPr>
        <w:t xml:space="preserve"> ami</w:t>
      </w:r>
      <w:r>
        <w:rPr>
          <w:color w:val="00004B"/>
        </w:rPr>
        <w:t xml:space="preserve"> ki</w:t>
      </w:r>
      <w:r>
        <w:rPr>
          <w:color w:val="0000B1"/>
        </w:rPr>
        <w:t xml:space="preserve"> babe</w:t>
      </w:r>
      <w:r>
        <w:rPr>
          <w:color w:val="000067"/>
        </w:rPr>
        <w:t xml:space="preserve"> loan</w:t>
      </w:r>
      <w:r>
        <w:rPr>
          <w:color w:val="00006C"/>
        </w:rPr>
        <w:t xml:space="preserve"> pabo</w:t>
      </w:r>
      <w:r>
        <w:br/>
      </w:r>
      <w:r>
        <w:rPr>
          <w:color w:val="2D0000"/>
        </w:rPr>
        <w:t xml:space="preserve"> ami</w:t>
      </w:r>
      <w:r>
        <w:rPr>
          <w:color w:val="00007E"/>
        </w:rPr>
        <w:t xml:space="preserve"> loan</w:t>
      </w:r>
      <w:r>
        <w:rPr>
          <w:color w:val="000082"/>
        </w:rPr>
        <w:t xml:space="preserve"> pata</w:t>
      </w:r>
      <w:r>
        <w:rPr>
          <w:color w:val="000068"/>
        </w:rPr>
        <w:t xml:space="preserve"> chi</w:t>
      </w:r>
      <w:r>
        <w:rPr>
          <w:color w:val="3C0000"/>
        </w:rPr>
        <w:t xml:space="preserve"> amr</w:t>
      </w:r>
      <w:r>
        <w:rPr>
          <w:color w:val="00002D"/>
        </w:rPr>
        <w:t xml:space="preserve"> account</w:t>
      </w:r>
      <w:r>
        <w:rPr>
          <w:color w:val="00002E"/>
        </w:rPr>
        <w:t xml:space="preserve"> ki</w:t>
      </w:r>
      <w:r>
        <w:rPr>
          <w:color w:val="00007E"/>
        </w:rPr>
        <w:t xml:space="preserve"> loan</w:t>
      </w:r>
      <w:r>
        <w:rPr>
          <w:color w:val="4A0000"/>
        </w:rPr>
        <w:t xml:space="preserve"> ar</w:t>
      </w:r>
      <w:r>
        <w:rPr>
          <w:color w:val="4A0000"/>
        </w:rPr>
        <w:t xml:space="preserve"> jonno</w:t>
      </w:r>
      <w:r>
        <w:rPr>
          <w:color w:val="000000"/>
        </w:rPr>
        <w:t xml:space="preserve"> upojokto</w:t>
      </w:r>
      <w:r>
        <w:br/>
      </w:r>
      <w:r>
        <w:rPr>
          <w:color w:val="360000"/>
        </w:rPr>
        <w:t xml:space="preserve"> আমি</w:t>
      </w:r>
      <w:r>
        <w:rPr>
          <w:color w:val="3A0000"/>
        </w:rPr>
        <w:t xml:space="preserve"> কি</w:t>
      </w:r>
      <w:r>
        <w:rPr>
          <w:color w:val="00006B"/>
        </w:rPr>
        <w:t xml:space="preserve"> ভাবে</w:t>
      </w:r>
      <w:r>
        <w:rPr>
          <w:color w:val="4D0000"/>
        </w:rPr>
        <w:t xml:space="preserve"> এই</w:t>
      </w:r>
      <w:r>
        <w:rPr>
          <w:color w:val="00004E"/>
        </w:rPr>
        <w:t xml:space="preserve"> লোন</w:t>
      </w:r>
      <w:r>
        <w:rPr>
          <w:color w:val="000097"/>
        </w:rPr>
        <w:t xml:space="preserve"> সেবাটি</w:t>
      </w:r>
      <w:r>
        <w:rPr>
          <w:color w:val="00006E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22"/>
        </w:rPr>
        <w:t xml:space="preserve"> bkash</w:t>
      </w:r>
      <w:r>
        <w:rPr>
          <w:color w:val="000036"/>
        </w:rPr>
        <w:t xml:space="preserve"> loan</w:t>
      </w:r>
      <w:r>
        <w:rPr>
          <w:color w:val="3F0000"/>
        </w:rPr>
        <w:t xml:space="preserve"> ar</w:t>
      </w:r>
      <w:r>
        <w:rPr>
          <w:color w:val="000078"/>
        </w:rPr>
        <w:t xml:space="preserve"> aotay</w:t>
      </w:r>
      <w:r>
        <w:rPr>
          <w:color w:val="6F0000"/>
        </w:rPr>
        <w:t xml:space="preserve"> aste</w:t>
      </w:r>
      <w:r>
        <w:rPr>
          <w:color w:val="570000"/>
        </w:rPr>
        <w:t xml:space="preserve"> hole</w:t>
      </w:r>
      <w:r>
        <w:rPr>
          <w:color w:val="00003D"/>
        </w:rPr>
        <w:t xml:space="preserve"> koto</w:t>
      </w:r>
      <w:r>
        <w:rPr>
          <w:color w:val="00002C"/>
        </w:rPr>
        <w:t xml:space="preserve"> tk</w:t>
      </w:r>
      <w:r>
        <w:rPr>
          <w:color w:val="00004C"/>
        </w:rPr>
        <w:t xml:space="preserve"> lenden</w:t>
      </w:r>
      <w:r>
        <w:rPr>
          <w:color w:val="000037"/>
        </w:rPr>
        <w:t xml:space="preserve"> kore</w:t>
      </w:r>
      <w:r>
        <w:rPr>
          <w:color w:val="570000"/>
        </w:rPr>
        <w:t xml:space="preserve"> hbe</w:t>
      </w:r>
      <w:r>
        <w:br/>
      </w:r>
      <w:r>
        <w:rPr>
          <w:color w:val="490000"/>
        </w:rPr>
        <w:t xml:space="preserve"> ami</w:t>
      </w:r>
      <w:r>
        <w:rPr>
          <w:color w:val="00004B"/>
        </w:rPr>
        <w:t xml:space="preserve"> ki</w:t>
      </w:r>
      <w:r>
        <w:rPr>
          <w:color w:val="000066"/>
        </w:rPr>
        <w:t xml:space="preserve"> loan</w:t>
      </w:r>
      <w:r>
        <w:rPr>
          <w:color w:val="00007C"/>
        </w:rPr>
        <w:t xml:space="preserve"> nite</w:t>
      </w:r>
      <w:r>
        <w:rPr>
          <w:color w:val="00007B"/>
        </w:rPr>
        <w:t xml:space="preserve"> parbo</w:t>
      </w:r>
      <w:r>
        <w:rPr>
          <w:color w:val="00006F"/>
        </w:rPr>
        <w:t xml:space="preserve"> bikash</w:t>
      </w:r>
      <w:r>
        <w:rPr>
          <w:color w:val="000000"/>
        </w:rPr>
        <w:t xml:space="preserve"> theke</w:t>
      </w:r>
      <w:r>
        <w:br/>
      </w:r>
      <w:r>
        <w:rPr>
          <w:color w:val="900000"/>
        </w:rPr>
        <w:t xml:space="preserve"> আমা</w:t>
      </w:r>
      <w:r>
        <w:rPr>
          <w:color w:val="00002A"/>
        </w:rPr>
        <w:t xml:space="preserve"> বিকাশ</w:t>
      </w:r>
      <w:r>
        <w:rPr>
          <w:color w:val="00007B"/>
        </w:rPr>
        <w:t xml:space="preserve"> তেকে</w:t>
      </w:r>
      <w:r>
        <w:rPr>
          <w:color w:val="000040"/>
        </w:rPr>
        <w:t xml:space="preserve"> লোন</w:t>
      </w:r>
      <w:r>
        <w:rPr>
          <w:color w:val="00004C"/>
        </w:rPr>
        <w:t xml:space="preserve"> নিতে</w:t>
      </w:r>
      <w:r>
        <w:rPr>
          <w:color w:val="000082"/>
        </w:rPr>
        <w:t xml:space="preserve"> ছাই</w:t>
      </w:r>
      <w:r>
        <w:br/>
      </w:r>
      <w:r>
        <w:rPr>
          <w:color w:val="310000"/>
        </w:rPr>
        <w:t xml:space="preserve"> আমি</w:t>
      </w:r>
      <w:r>
        <w:rPr>
          <w:color w:val="000047"/>
        </w:rPr>
        <w:t xml:space="preserve"> লোন</w:t>
      </w:r>
      <w:r>
        <w:rPr>
          <w:color w:val="4B0000"/>
        </w:rPr>
        <w:t xml:space="preserve"> এর</w:t>
      </w:r>
      <w:r>
        <w:rPr>
          <w:color w:val="540000"/>
        </w:rPr>
        <w:t xml:space="preserve"> জন্য</w:t>
      </w:r>
      <w:r>
        <w:rPr>
          <w:color w:val="000054"/>
        </w:rPr>
        <w:t xml:space="preserve"> তথ্য</w:t>
      </w:r>
      <w:r>
        <w:rPr>
          <w:color w:val="720000"/>
        </w:rPr>
        <w:t xml:space="preserve"> দিয়েছি</w:t>
      </w:r>
      <w:r>
        <w:rPr>
          <w:color w:val="000081"/>
        </w:rPr>
        <w:t xml:space="preserve"> কবে</w:t>
      </w:r>
      <w:r>
        <w:rPr>
          <w:color w:val="000057"/>
        </w:rPr>
        <w:t xml:space="preserve"> পাবো</w:t>
      </w:r>
      <w:r>
        <w:br/>
      </w:r>
      <w:r>
        <w:rPr>
          <w:color w:val="440000"/>
        </w:rPr>
        <w:t xml:space="preserve"> amar</w:t>
      </w:r>
      <w:r>
        <w:rPr>
          <w:color w:val="000040"/>
        </w:rPr>
        <w:t xml:space="preserve"> account</w:t>
      </w:r>
      <w:r>
        <w:rPr>
          <w:color w:val="000041"/>
        </w:rPr>
        <w:t xml:space="preserve"> ki</w:t>
      </w:r>
      <w:r>
        <w:rPr>
          <w:color w:val="000059"/>
        </w:rPr>
        <w:t xml:space="preserve"> loan</w:t>
      </w:r>
      <w:r>
        <w:rPr>
          <w:color w:val="520000"/>
        </w:rPr>
        <w:t xml:space="preserve"> er</w:t>
      </w:r>
      <w:r>
        <w:rPr>
          <w:color w:val="690000"/>
        </w:rPr>
        <w:t xml:space="preserve"> jonno</w:t>
      </w:r>
      <w:r>
        <w:rPr>
          <w:color w:val="0000A1"/>
        </w:rPr>
        <w:t xml:space="preserve"> applicable</w:t>
      </w:r>
      <w:r>
        <w:br/>
      </w:r>
      <w:r>
        <w:rPr>
          <w:color w:val="3F0000"/>
        </w:rPr>
        <w:t xml:space="preserve"> আমি</w:t>
      </w:r>
      <w:r>
        <w:rPr>
          <w:color w:val="440000"/>
        </w:rPr>
        <w:t xml:space="preserve"> কি</w:t>
      </w:r>
      <w:r>
        <w:rPr>
          <w:color w:val="0000C6"/>
        </w:rPr>
        <w:t xml:space="preserve"> ঋন</w:t>
      </w:r>
      <w:r>
        <w:rPr>
          <w:color w:val="000081"/>
        </w:rPr>
        <w:t xml:space="preserve"> পেতে</w:t>
      </w:r>
      <w:r>
        <w:rPr>
          <w:color w:val="000000"/>
        </w:rPr>
        <w:t xml:space="preserve"> পারব</w:t>
      </w:r>
      <w:r>
        <w:br/>
      </w:r>
      <w:r>
        <w:rPr>
          <w:color w:val="000035"/>
        </w:rPr>
        <w:t xml:space="preserve"> bkash</w:t>
      </w:r>
      <w:r>
        <w:rPr>
          <w:color w:val="00004D"/>
        </w:rPr>
        <w:t xml:space="preserve"> theke</w:t>
      </w:r>
      <w:r>
        <w:rPr>
          <w:color w:val="000089"/>
        </w:rPr>
        <w:t xml:space="preserve"> kibabe</w:t>
      </w:r>
      <w:r>
        <w:rPr>
          <w:color w:val="000055"/>
        </w:rPr>
        <w:t xml:space="preserve"> loan</w:t>
      </w:r>
      <w:r>
        <w:rPr>
          <w:color w:val="000081"/>
        </w:rPr>
        <w:t xml:space="preserve"> pawa</w:t>
      </w:r>
      <w:r>
        <w:rPr>
          <w:color w:val="720000"/>
        </w:rPr>
        <w:t xml:space="preserve"> jay</w:t>
      </w:r>
      <w:r>
        <w:rPr>
          <w:color w:val="000000"/>
        </w:rPr>
        <w:t xml:space="preserve"> sir</w:t>
      </w:r>
      <w:r>
        <w:br/>
      </w:r>
      <w:r>
        <w:rPr>
          <w:color w:val="00004F"/>
        </w:rPr>
        <w:t xml:space="preserve"> বিকাশের</w:t>
      </w:r>
      <w:r>
        <w:rPr>
          <w:color w:val="000064"/>
        </w:rPr>
        <w:t xml:space="preserve"> এপ</w:t>
      </w:r>
      <w:r>
        <w:rPr>
          <w:color w:val="000034"/>
        </w:rPr>
        <w:t xml:space="preserve"> থেকে</w:t>
      </w:r>
      <w:r>
        <w:rPr>
          <w:color w:val="00003E"/>
        </w:rPr>
        <w:t xml:space="preserve"> লোন</w:t>
      </w:r>
      <w:r>
        <w:rPr>
          <w:color w:val="000093"/>
        </w:rPr>
        <w:t xml:space="preserve"> নিতে</w:t>
      </w:r>
      <w:r>
        <w:rPr>
          <w:color w:val="640000"/>
        </w:rPr>
        <w:t xml:space="preserve"> হলে</w:t>
      </w:r>
      <w:r>
        <w:rPr>
          <w:color w:val="000042"/>
        </w:rPr>
        <w:t xml:space="preserve"> কিভাবে</w:t>
      </w:r>
      <w:r>
        <w:rPr>
          <w:color w:val="000093"/>
        </w:rPr>
        <w:t xml:space="preserve"> নিতে</w:t>
      </w:r>
      <w:r>
        <w:rPr>
          <w:color w:val="4A0000"/>
        </w:rPr>
        <w:t xml:space="preserve"> হবে</w:t>
      </w:r>
      <w:r>
        <w:br/>
      </w:r>
      <w:r>
        <w:rPr>
          <w:color w:val="6F0000"/>
        </w:rPr>
        <w:t xml:space="preserve"> ai</w:t>
      </w:r>
      <w:r>
        <w:rPr>
          <w:color w:val="000047"/>
        </w:rPr>
        <w:t xml:space="preserve"> account</w:t>
      </w:r>
      <w:r>
        <w:rPr>
          <w:color w:val="00005A"/>
        </w:rPr>
        <w:t xml:space="preserve"> theke</w:t>
      </w:r>
      <w:r>
        <w:rPr>
          <w:color w:val="000049"/>
        </w:rPr>
        <w:t xml:space="preserve"> ki</w:t>
      </w:r>
      <w:r>
        <w:rPr>
          <w:color w:val="000064"/>
        </w:rPr>
        <w:t xml:space="preserve"> loan</w:t>
      </w:r>
      <w:r>
        <w:rPr>
          <w:color w:val="00009A"/>
        </w:rPr>
        <w:t xml:space="preserve"> deya</w:t>
      </w:r>
      <w:r>
        <w:rPr>
          <w:color w:val="000000"/>
        </w:rPr>
        <w:t xml:space="preserve"> jabe</w:t>
      </w:r>
      <w:r>
        <w:br/>
      </w:r>
      <w:r>
        <w:rPr>
          <w:color w:val="7B0000"/>
        </w:rPr>
        <w:t xml:space="preserve"> আমি</w:t>
      </w:r>
      <w:r>
        <w:rPr>
          <w:color w:val="850000"/>
        </w:rPr>
        <w:t xml:space="preserve"> কি</w:t>
      </w:r>
      <w:r>
        <w:rPr>
          <w:color w:val="0000B2"/>
        </w:rPr>
        <w:t xml:space="preserve"> লোন</w:t>
      </w:r>
      <w:r>
        <w:rPr>
          <w:color w:val="000000"/>
        </w:rPr>
        <w:t xml:space="preserve"> জগ্য</w:t>
      </w:r>
      <w:r>
        <w:br/>
      </w:r>
      <w:r>
        <w:rPr>
          <w:color w:val="000057"/>
        </w:rPr>
        <w:t xml:space="preserve"> বিকাশে</w:t>
      </w:r>
      <w:r>
        <w:rPr>
          <w:color w:val="00004F"/>
        </w:rPr>
        <w:t xml:space="preserve"> লোন</w:t>
      </w:r>
      <w:r>
        <w:rPr>
          <w:color w:val="3C0000"/>
        </w:rPr>
        <w:t xml:space="preserve"> কি</w:t>
      </w:r>
      <w:r>
        <w:rPr>
          <w:color w:val="0000A4"/>
        </w:rPr>
        <w:t xml:space="preserve"> বাবে</w:t>
      </w:r>
      <w:r>
        <w:rPr>
          <w:color w:val="00005E"/>
        </w:rPr>
        <w:t xml:space="preserve"> নিতে</w:t>
      </w:r>
      <w:r>
        <w:rPr>
          <w:color w:val="00006B"/>
        </w:rPr>
        <w:t xml:space="preserve"> পারবো</w:t>
      </w:r>
      <w:r>
        <w:br/>
      </w:r>
      <w:r>
        <w:rPr>
          <w:color w:val="000055"/>
        </w:rPr>
        <w:t xml:space="preserve"> লোন</w:t>
      </w:r>
      <w:r>
        <w:rPr>
          <w:color w:val="400000"/>
        </w:rPr>
        <w:t xml:space="preserve"> কি</w:t>
      </w:r>
      <w:r>
        <w:rPr>
          <w:color w:val="0000AD"/>
        </w:rPr>
        <w:t xml:space="preserve"> সবাই</w:t>
      </w:r>
      <w:r>
        <w:rPr>
          <w:color w:val="990000"/>
        </w:rPr>
        <w:t xml:space="preserve"> পাবে</w:t>
      </w:r>
      <w:r>
        <w:br/>
      </w:r>
      <w:r>
        <w:rPr>
          <w:color w:val="00004A"/>
        </w:rPr>
        <w:t xml:space="preserve"> loan</w:t>
      </w:r>
      <w:r>
        <w:rPr>
          <w:color w:val="00007B"/>
        </w:rPr>
        <w:t xml:space="preserve"> pawar</w:t>
      </w:r>
      <w:r>
        <w:rPr>
          <w:color w:val="560000"/>
        </w:rPr>
        <w:t xml:space="preserve"> jonno</w:t>
      </w:r>
      <w:r>
        <w:rPr>
          <w:color w:val="660000"/>
        </w:rPr>
        <w:t xml:space="preserve"> apnader</w:t>
      </w:r>
      <w:r>
        <w:rPr>
          <w:color w:val="000098"/>
        </w:rPr>
        <w:t xml:space="preserve"> criteria</w:t>
      </w:r>
      <w:r>
        <w:rPr>
          <w:color w:val="000036"/>
        </w:rPr>
        <w:t xml:space="preserve"> ki</w:t>
      </w:r>
      <w:r>
        <w:br/>
      </w:r>
      <w:r>
        <w:rPr>
          <w:color w:val="000000"/>
        </w:rPr>
        <w:t xml:space="preserve"> sir</w:t>
      </w:r>
      <w:r>
        <w:rPr>
          <w:color w:val="000000"/>
        </w:rPr>
        <w:t xml:space="preserve"> ami</w:t>
      </w:r>
      <w:r>
        <w:rPr>
          <w:color w:val="000050"/>
        </w:rPr>
        <w:t xml:space="preserve"> ki</w:t>
      </w:r>
      <w:r>
        <w:rPr>
          <w:color w:val="000045"/>
        </w:rPr>
        <w:t xml:space="preserve"> bkash</w:t>
      </w:r>
      <w:r>
        <w:rPr>
          <w:color w:val="0000E7"/>
        </w:rPr>
        <w:t xml:space="preserve"> rin</w:t>
      </w:r>
      <w:r>
        <w:rPr>
          <w:color w:val="000000"/>
        </w:rPr>
        <w:t xml:space="preserve"> pabo</w:t>
      </w:r>
      <w:r>
        <w:br/>
      </w:r>
      <w:r>
        <w:rPr>
          <w:color w:val="000073"/>
        </w:rPr>
        <w:t xml:space="preserve"> how</w:t>
      </w:r>
      <w:r>
        <w:rPr>
          <w:color w:val="00006E"/>
        </w:rPr>
        <w:t xml:space="preserve"> can</w:t>
      </w:r>
      <w:r>
        <w:rPr>
          <w:color w:val="550000"/>
        </w:rPr>
        <w:t xml:space="preserve"> i</w:t>
      </w:r>
      <w:r>
        <w:rPr>
          <w:color w:val="000093"/>
        </w:rPr>
        <w:t xml:space="preserve"> take</w:t>
      </w:r>
      <w:r>
        <w:rPr>
          <w:color w:val="000065"/>
        </w:rPr>
        <w:t xml:space="preserve"> loan</w:t>
      </w:r>
      <w:r>
        <w:br/>
      </w:r>
      <w:r>
        <w:rPr>
          <w:color w:val="350000"/>
        </w:rPr>
        <w:t xml:space="preserve"> ami</w:t>
      </w:r>
      <w:r>
        <w:rPr>
          <w:color w:val="000056"/>
        </w:rPr>
        <w:t xml:space="preserve"> kivabe</w:t>
      </w:r>
      <w:r>
        <w:rPr>
          <w:color w:val="00002F"/>
        </w:rPr>
        <w:t xml:space="preserve"> bkash</w:t>
      </w:r>
      <w:r>
        <w:rPr>
          <w:color w:val="000044"/>
        </w:rPr>
        <w:t xml:space="preserve"> theke</w:t>
      </w:r>
      <w:r>
        <w:rPr>
          <w:color w:val="00004B"/>
        </w:rPr>
        <w:t xml:space="preserve"> loan</w:t>
      </w:r>
      <w:r>
        <w:rPr>
          <w:color w:val="00005B"/>
        </w:rPr>
        <w:t xml:space="preserve"> nite</w:t>
      </w:r>
      <w:r>
        <w:rPr>
          <w:color w:val="00005D"/>
        </w:rPr>
        <w:t xml:space="preserve"> pari</w:t>
      </w:r>
      <w:r>
        <w:rPr>
          <w:color w:val="590000"/>
        </w:rPr>
        <w:t xml:space="preserve"> please</w:t>
      </w:r>
      <w:r>
        <w:rPr>
          <w:color w:val="5C0000"/>
        </w:rPr>
        <w:t xml:space="preserve"> help</w:t>
      </w:r>
      <w:r>
        <w:rPr>
          <w:color w:val="5A0000"/>
        </w:rPr>
        <w:t xml:space="preserve"> me</w:t>
      </w:r>
      <w:r>
        <w:br/>
      </w:r>
      <w:r>
        <w:rPr>
          <w:color w:val="000083"/>
        </w:rPr>
        <w:t xml:space="preserve"> কিভাবে</w:t>
      </w:r>
      <w:r>
        <w:rPr>
          <w:color w:val="00007A"/>
        </w:rPr>
        <w:t xml:space="preserve"> লোন</w:t>
      </w:r>
      <w:r>
        <w:rPr>
          <w:color w:val="6D0000"/>
        </w:rPr>
        <w:t xml:space="preserve"> করতে</w:t>
      </w:r>
      <w:r>
        <w:rPr>
          <w:color w:val="000090"/>
        </w:rPr>
        <w:t xml:space="preserve"> পারি</w:t>
      </w:r>
      <w:r>
        <w:br/>
      </w:r>
      <w:r>
        <w:rPr>
          <w:color w:val="00007F"/>
        </w:rPr>
        <w:t xml:space="preserve"> সার</w:t>
      </w:r>
      <w:r>
        <w:rPr>
          <w:color w:val="000030"/>
        </w:rPr>
        <w:t xml:space="preserve"> বিকাশ</w:t>
      </w:r>
      <w:r>
        <w:rPr>
          <w:color w:val="000096"/>
        </w:rPr>
        <w:t xml:space="preserve"> লোনটা</w:t>
      </w:r>
      <w:r>
        <w:rPr>
          <w:color w:val="00004E"/>
        </w:rPr>
        <w:t xml:space="preserve"> কিভাবে</w:t>
      </w:r>
      <w:r>
        <w:rPr>
          <w:color w:val="000066"/>
        </w:rPr>
        <w:t xml:space="preserve"> পেতে</w:t>
      </w:r>
      <w:r>
        <w:rPr>
          <w:color w:val="000055"/>
        </w:rPr>
        <w:t xml:space="preserve"> পারি</w:t>
      </w:r>
      <w:r>
        <w:br/>
      </w:r>
      <w:r>
        <w:rPr>
          <w:color w:val="000057"/>
        </w:rPr>
        <w:t xml:space="preserve"> loan</w:t>
      </w:r>
      <w:r>
        <w:rPr>
          <w:color w:val="000090"/>
        </w:rPr>
        <w:t xml:space="preserve"> kemne</w:t>
      </w:r>
      <w:r>
        <w:rPr>
          <w:color w:val="000096"/>
        </w:rPr>
        <w:t xml:space="preserve"> newa</w:t>
      </w:r>
      <w:r>
        <w:rPr>
          <w:color w:val="740000"/>
        </w:rPr>
        <w:t xml:space="preserve"> jay</w:t>
      </w:r>
      <w:r>
        <w:br/>
      </w:r>
      <w:r>
        <w:rPr>
          <w:color w:val="430000"/>
        </w:rPr>
        <w:t xml:space="preserve"> আমি</w:t>
      </w:r>
      <w:r>
        <w:rPr>
          <w:color w:val="000043"/>
        </w:rPr>
        <w:t xml:space="preserve"> টাকা</w:t>
      </w:r>
      <w:r>
        <w:rPr>
          <w:color w:val="0000CF"/>
        </w:rPr>
        <w:t xml:space="preserve"> লোন</w:t>
      </w:r>
      <w:r>
        <w:rPr>
          <w:color w:val="000072"/>
        </w:rPr>
        <w:t xml:space="preserve"> নিতে</w:t>
      </w:r>
      <w:r>
        <w:rPr>
          <w:color w:val="000000"/>
        </w:rPr>
        <w:t xml:space="preserve"> চাই</w:t>
      </w:r>
      <w:r>
        <w:br/>
      </w:r>
      <w:r>
        <w:rPr>
          <w:color w:val="000048"/>
        </w:rPr>
        <w:t xml:space="preserve"> bkash</w:t>
      </w:r>
      <w:r>
        <w:rPr>
          <w:color w:val="000073"/>
        </w:rPr>
        <w:t xml:space="preserve"> loan</w:t>
      </w:r>
      <w:r>
        <w:rPr>
          <w:color w:val="000054"/>
        </w:rPr>
        <w:t xml:space="preserve"> ki</w:t>
      </w:r>
      <w:r>
        <w:rPr>
          <w:color w:val="00009D"/>
        </w:rPr>
        <w:t xml:space="preserve"> vabe</w:t>
      </w:r>
      <w:r>
        <w:rPr>
          <w:color w:val="000078"/>
        </w:rPr>
        <w:t xml:space="preserve"> pabo</w:t>
      </w:r>
      <w:r>
        <w:br/>
      </w:r>
      <w:r>
        <w:rPr>
          <w:color w:val="00004B"/>
        </w:rPr>
        <w:t xml:space="preserve"> বিকাশে</w:t>
      </w:r>
      <w:r>
        <w:rPr>
          <w:color w:val="000044"/>
        </w:rPr>
        <w:t xml:space="preserve"> লোন</w:t>
      </w:r>
      <w:r>
        <w:rPr>
          <w:color w:val="0000A5"/>
        </w:rPr>
        <w:t xml:space="preserve"> সিষ্টেমে</w:t>
      </w:r>
      <w:r>
        <w:rPr>
          <w:color w:val="00004E"/>
        </w:rPr>
        <w:t xml:space="preserve"> টা</w:t>
      </w:r>
      <w:r>
        <w:rPr>
          <w:color w:val="00005C"/>
        </w:rPr>
        <w:t xml:space="preserve"> চালু</w:t>
      </w:r>
      <w:r>
        <w:rPr>
          <w:color w:val="520000"/>
        </w:rPr>
        <w:t xml:space="preserve"> হবে</w:t>
      </w:r>
      <w:r>
        <w:rPr>
          <w:color w:val="00004A"/>
        </w:rPr>
        <w:t xml:space="preserve"> কিভাবে</w:t>
      </w:r>
      <w:r>
        <w:br/>
      </w:r>
      <w:r>
        <w:rPr>
          <w:color w:val="000048"/>
        </w:rPr>
        <w:t xml:space="preserve"> bkash</w:t>
      </w:r>
      <w:r>
        <w:rPr>
          <w:color w:val="000073"/>
        </w:rPr>
        <w:t xml:space="preserve"> loan</w:t>
      </w:r>
      <w:r>
        <w:rPr>
          <w:color w:val="0000A8"/>
        </w:rPr>
        <w:t xml:space="preserve"> pete</w:t>
      </w:r>
      <w:r>
        <w:rPr>
          <w:color w:val="000054"/>
        </w:rPr>
        <w:t xml:space="preserve"> ki</w:t>
      </w:r>
      <w:r>
        <w:rPr>
          <w:color w:val="68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4E0000"/>
        </w:rPr>
        <w:t xml:space="preserve"> আমি</w:t>
      </w:r>
      <w:r>
        <w:rPr>
          <w:color w:val="550000"/>
        </w:rPr>
        <w:t xml:space="preserve"> কি</w:t>
      </w:r>
      <w:r>
        <w:rPr>
          <w:color w:val="4C0000"/>
        </w:rPr>
        <w:t xml:space="preserve"> আমার</w:t>
      </w:r>
      <w:r>
        <w:rPr>
          <w:color w:val="00004B"/>
        </w:rPr>
        <w:t xml:space="preserve"> বিকাশ</w:t>
      </w:r>
      <w:r>
        <w:rPr>
          <w:color w:val="00005F"/>
        </w:rPr>
        <w:t xml:space="preserve"> থেকে</w:t>
      </w:r>
      <w:r>
        <w:rPr>
          <w:color w:val="000071"/>
        </w:rPr>
        <w:t xml:space="preserve"> লোন</w:t>
      </w:r>
      <w:r>
        <w:rPr>
          <w:color w:val="000086"/>
        </w:rPr>
        <w:t xml:space="preserve"> নিতে</w:t>
      </w:r>
      <w:r>
        <w:rPr>
          <w:color w:val="000000"/>
        </w:rPr>
        <w:t xml:space="preserve"> পারবে</w:t>
      </w:r>
      <w:r>
        <w:br/>
      </w:r>
      <w:r>
        <w:rPr>
          <w:color w:val="360000"/>
        </w:rPr>
        <w:t xml:space="preserve"> আমি</w:t>
      </w:r>
      <w:r>
        <w:rPr>
          <w:color w:val="0000C1"/>
        </w:rPr>
        <w:t xml:space="preserve"> লোনেরজন্য</w:t>
      </w:r>
      <w:r>
        <w:rPr>
          <w:color w:val="00007F"/>
        </w:rPr>
        <w:t xml:space="preserve"> আবেদন</w:t>
      </w:r>
      <w:r>
        <w:rPr>
          <w:color w:val="5B0000"/>
        </w:rPr>
        <w:t xml:space="preserve"> করেছি</w:t>
      </w:r>
      <w:r>
        <w:br/>
      </w:r>
      <w:r>
        <w:rPr>
          <w:color w:val="000035"/>
        </w:rPr>
        <w:t xml:space="preserve"> bkash</w:t>
      </w:r>
      <w:r>
        <w:rPr>
          <w:color w:val="00004C"/>
        </w:rPr>
        <w:t xml:space="preserve"> theke</w:t>
      </w:r>
      <w:r>
        <w:rPr>
          <w:color w:val="000054"/>
        </w:rPr>
        <w:t xml:space="preserve"> loan</w:t>
      </w:r>
      <w:r>
        <w:rPr>
          <w:color w:val="000066"/>
        </w:rPr>
        <w:t xml:space="preserve"> nite</w:t>
      </w:r>
      <w:r>
        <w:rPr>
          <w:color w:val="870000"/>
        </w:rPr>
        <w:t xml:space="preserve"> hole</w:t>
      </w:r>
      <w:r>
        <w:rPr>
          <w:color w:val="00003D"/>
        </w:rPr>
        <w:t xml:space="preserve"> ki</w:t>
      </w:r>
      <w:r>
        <w:rPr>
          <w:color w:val="4C0000"/>
        </w:rPr>
        <w:t xml:space="preserve"> korte</w:t>
      </w:r>
      <w:r>
        <w:rPr>
          <w:color w:val="000067"/>
        </w:rPr>
        <w:t xml:space="preserve"> hobe</w:t>
      </w:r>
      <w:r>
        <w:br/>
      </w:r>
      <w:r>
        <w:rPr>
          <w:color w:val="5C0000"/>
        </w:rPr>
        <w:t xml:space="preserve"> স্যার</w:t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থেকে</w:t>
      </w:r>
      <w:r>
        <w:rPr>
          <w:color w:val="000048"/>
        </w:rPr>
        <w:t xml:space="preserve"> লোন</w:t>
      </w:r>
      <w:r>
        <w:rPr>
          <w:color w:val="000095"/>
        </w:rPr>
        <w:t xml:space="preserve"> নেয়ার</w:t>
      </w:r>
      <w:r>
        <w:rPr>
          <w:color w:val="00008D"/>
        </w:rPr>
        <w:t xml:space="preserve"> শর্ত</w:t>
      </w:r>
      <w:r>
        <w:rPr>
          <w:color w:val="360000"/>
        </w:rPr>
        <w:t xml:space="preserve"> কি</w:t>
      </w:r>
      <w:r>
        <w:br/>
      </w:r>
      <w:r>
        <w:rPr>
          <w:color w:val="3A0000"/>
        </w:rPr>
        <w:t xml:space="preserve"> আমার</w:t>
      </w:r>
      <w:r>
        <w:rPr>
          <w:color w:val="000049"/>
        </w:rPr>
        <w:t xml:space="preserve"> একাউন্ট</w:t>
      </w:r>
      <w:r>
        <w:rPr>
          <w:color w:val="000062"/>
        </w:rPr>
        <w:t xml:space="preserve"> টা</w:t>
      </w:r>
      <w:r>
        <w:rPr>
          <w:color w:val="800000"/>
        </w:rPr>
        <w:t xml:space="preserve"> কী</w:t>
      </w:r>
      <w:r>
        <w:rPr>
          <w:color w:val="00008B"/>
        </w:rPr>
        <w:t xml:space="preserve"> লোনের</w:t>
      </w:r>
      <w:r>
        <w:rPr>
          <w:color w:val="650000"/>
        </w:rPr>
        <w:t xml:space="preserve"> জন্য</w:t>
      </w:r>
      <w:r>
        <w:rPr>
          <w:color w:val="000000"/>
        </w:rPr>
        <w:t xml:space="preserve"> প্রস্তুত</w:t>
      </w:r>
      <w:r>
        <w:br/>
      </w:r>
      <w:r>
        <w:rPr>
          <w:color w:val="7A0000"/>
        </w:rPr>
        <w:t xml:space="preserve"> i</w:t>
      </w:r>
      <w:r>
        <w:rPr>
          <w:color w:val="0000AB"/>
        </w:rPr>
        <w:t xml:space="preserve"> want</w:t>
      </w:r>
      <w:r>
        <w:rPr>
          <w:color w:val="000090"/>
        </w:rPr>
        <w:t xml:space="preserve"> loan</w:t>
      </w:r>
      <w:r>
        <w:br/>
      </w:r>
      <w:r>
        <w:rPr>
          <w:color w:val="4A0000"/>
        </w:rPr>
        <w:t xml:space="preserve"> ami</w:t>
      </w:r>
      <w:r>
        <w:rPr>
          <w:color w:val="000088"/>
        </w:rPr>
        <w:t xml:space="preserve"> lon</w:t>
      </w:r>
      <w:r>
        <w:rPr>
          <w:color w:val="0000A4"/>
        </w:rPr>
        <w:t xml:space="preserve"> nibo</w:t>
      </w:r>
      <w:r>
        <w:rPr>
          <w:color w:val="000042"/>
        </w:rPr>
        <w:t xml:space="preserve"> bkash</w:t>
      </w:r>
      <w:r>
        <w:rPr>
          <w:color w:val="00005F"/>
        </w:rPr>
        <w:t xml:space="preserve"> theke</w:t>
      </w:r>
      <w:r>
        <w:br/>
      </w:r>
      <w:r>
        <w:rPr>
          <w:color w:val="000068"/>
        </w:rPr>
        <w:t xml:space="preserve"> apnara</w:t>
      </w:r>
      <w:r>
        <w:rPr>
          <w:color w:val="00007A"/>
        </w:rPr>
        <w:t xml:space="preserve"> asole</w:t>
      </w:r>
      <w:r>
        <w:rPr>
          <w:color w:val="000051"/>
        </w:rPr>
        <w:t xml:space="preserve"> lon</w:t>
      </w:r>
      <w:r>
        <w:rPr>
          <w:color w:val="00006E"/>
        </w:rPr>
        <w:t xml:space="preserve"> diben</w:t>
      </w:r>
      <w:r>
        <w:rPr>
          <w:color w:val="00008F"/>
        </w:rPr>
        <w:t xml:space="preserve"> kader</w:t>
      </w:r>
      <w:r>
        <w:br/>
      </w:r>
      <w:r>
        <w:rPr>
          <w:color w:val="3F0000"/>
        </w:rPr>
        <w:t xml:space="preserve"> আমি</w:t>
      </w:r>
      <w:r>
        <w:rPr>
          <w:color w:val="00005B"/>
        </w:rPr>
        <w:t xml:space="preserve"> লোন</w:t>
      </w:r>
      <w:r>
        <w:rPr>
          <w:color w:val="00006C"/>
        </w:rPr>
        <w:t xml:space="preserve"> নিতে</w:t>
      </w:r>
      <w:r>
        <w:rPr>
          <w:color w:val="0000CA"/>
        </w:rPr>
        <w:t xml:space="preserve"> আগ্রহী</w:t>
      </w:r>
      <w:r>
        <w:br/>
      </w:r>
      <w:r>
        <w:rPr>
          <w:color w:val="000034"/>
        </w:rPr>
        <w:t xml:space="preserve"> বিকাশ</w:t>
      </w:r>
      <w:r>
        <w:rPr>
          <w:color w:val="000043"/>
        </w:rPr>
        <w:t xml:space="preserve"> থেকে</w:t>
      </w:r>
      <w:r>
        <w:rPr>
          <w:color w:val="3B0000"/>
        </w:rPr>
        <w:t xml:space="preserve"> কি</w:t>
      </w:r>
      <w:r>
        <w:rPr>
          <w:color w:val="00006D"/>
        </w:rPr>
        <w:t xml:space="preserve"> ভাবে</w:t>
      </w:r>
      <w:r>
        <w:rPr>
          <w:color w:val="00004F"/>
        </w:rPr>
        <w:t xml:space="preserve"> লোন</w:t>
      </w:r>
      <w:r>
        <w:rPr>
          <w:color w:val="000070"/>
        </w:rPr>
        <w:t xml:space="preserve"> পেতে</w:t>
      </w:r>
      <w:r>
        <w:rPr>
          <w:color w:val="00005D"/>
        </w:rPr>
        <w:t xml:space="preserve"> পারি</w:t>
      </w:r>
      <w:r>
        <w:rPr>
          <w:color w:val="000078"/>
        </w:rPr>
        <w:t xml:space="preserve"> বিস্তারিত</w:t>
      </w:r>
      <w:r>
        <w:rPr>
          <w:color w:val="000000"/>
        </w:rPr>
        <w:t xml:space="preserve"> জানাবেন</w:t>
      </w:r>
      <w:r>
        <w:br/>
      </w:r>
      <w:r>
        <w:rPr>
          <w:color w:val="5E0000"/>
        </w:rPr>
        <w:t xml:space="preserve"> আমি</w:t>
      </w:r>
      <w:r>
        <w:rPr>
          <w:color w:val="650000"/>
        </w:rPr>
        <w:t xml:space="preserve"> কি</w:t>
      </w:r>
      <w:r>
        <w:rPr>
          <w:color w:val="000087"/>
        </w:rPr>
        <w:t xml:space="preserve"> লোন</w:t>
      </w:r>
      <w:r>
        <w:rPr>
          <w:color w:val="0000A5"/>
        </w:rPr>
        <w:t xml:space="preserve"> পাবো</w:t>
      </w:r>
      <w:r>
        <w:br/>
      </w:r>
      <w:r>
        <w:rPr>
          <w:color w:val="000041"/>
        </w:rPr>
        <w:t xml:space="preserve"> can</w:t>
      </w:r>
      <w:r>
        <w:rPr>
          <w:color w:val="540000"/>
        </w:rPr>
        <w:t xml:space="preserve"> you</w:t>
      </w:r>
      <w:r>
        <w:rPr>
          <w:color w:val="580000"/>
        </w:rPr>
        <w:t xml:space="preserve"> tell</w:t>
      </w:r>
      <w:r>
        <w:rPr>
          <w:color w:val="480000"/>
        </w:rPr>
        <w:t xml:space="preserve"> me</w:t>
      </w:r>
      <w:r>
        <w:rPr>
          <w:color w:val="5A0000"/>
        </w:rPr>
        <w:t xml:space="preserve"> if</w:t>
      </w:r>
      <w:r>
        <w:rPr>
          <w:color w:val="320000"/>
        </w:rPr>
        <w:t xml:space="preserve"> i</w:t>
      </w:r>
      <w:r>
        <w:rPr>
          <w:color w:val="580000"/>
        </w:rPr>
        <w:t xml:space="preserve"> will</w:t>
      </w:r>
      <w:r>
        <w:rPr>
          <w:color w:val="590000"/>
        </w:rPr>
        <w:t xml:space="preserve"> be</w:t>
      </w:r>
      <w:r>
        <w:rPr>
          <w:color w:val="00005B"/>
        </w:rPr>
        <w:t xml:space="preserve"> eligible</w:t>
      </w:r>
      <w:r>
        <w:rPr>
          <w:color w:val="4A0000"/>
        </w:rPr>
        <w:t xml:space="preserve"> for</w:t>
      </w:r>
      <w:r>
        <w:rPr>
          <w:color w:val="000000"/>
        </w:rPr>
        <w:t xml:space="preserve"> loan</w:t>
      </w:r>
      <w:r>
        <w:br/>
      </w:r>
      <w:r>
        <w:rPr>
          <w:color w:val="290000"/>
        </w:rPr>
        <w:t xml:space="preserve"> আমার</w:t>
      </w:r>
      <w:r>
        <w:rPr>
          <w:color w:val="000051"/>
        </w:rPr>
        <w:t xml:space="preserve"> বিকাশ</w:t>
      </w:r>
      <w:r>
        <w:rPr>
          <w:color w:val="000042"/>
        </w:rPr>
        <w:t xml:space="preserve"> নাম্বার</w:t>
      </w:r>
      <w:r>
        <w:rPr>
          <w:color w:val="000053"/>
        </w:rPr>
        <w:t xml:space="preserve"> টি</w:t>
      </w:r>
      <w:r>
        <w:rPr>
          <w:color w:val="460000"/>
        </w:rPr>
        <w:t xml:space="preserve"> দিয়ে</w:t>
      </w:r>
      <w:r>
        <w:rPr>
          <w:color w:val="000051"/>
        </w:rPr>
        <w:t xml:space="preserve"> বিকাশ</w:t>
      </w:r>
      <w:r>
        <w:rPr>
          <w:color w:val="000033"/>
        </w:rPr>
        <w:t xml:space="preserve"> থেকে</w:t>
      </w:r>
      <w:r>
        <w:rPr>
          <w:color w:val="000084"/>
        </w:rPr>
        <w:t xml:space="preserve"> ঋন</w:t>
      </w:r>
      <w:r>
        <w:rPr>
          <w:color w:val="00007A"/>
        </w:rPr>
        <w:t xml:space="preserve"> গ্রহণ</w:t>
      </w:r>
      <w:r>
        <w:rPr>
          <w:color w:val="46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3C0000"/>
        </w:rPr>
        <w:t xml:space="preserve"> আমার</w:t>
      </w:r>
      <w:r>
        <w:rPr>
          <w:color w:val="00004B"/>
        </w:rPr>
        <w:t xml:space="preserve"> একাউন্ট</w:t>
      </w:r>
      <w:r>
        <w:rPr>
          <w:color w:val="00004A"/>
        </w:rPr>
        <w:t xml:space="preserve"> থেকে</w:t>
      </w:r>
      <w:r>
        <w:rPr>
          <w:color w:val="000058"/>
        </w:rPr>
        <w:t xml:space="preserve"> লোন</w:t>
      </w:r>
      <w:r>
        <w:rPr>
          <w:color w:val="000068"/>
        </w:rPr>
        <w:t xml:space="preserve"> নিতে</w:t>
      </w:r>
      <w:r>
        <w:rPr>
          <w:color w:val="8F0000"/>
        </w:rPr>
        <w:t xml:space="preserve"> হলে</w:t>
      </w:r>
      <w:r>
        <w:rPr>
          <w:color w:val="420000"/>
        </w:rPr>
        <w:t xml:space="preserve"> কি</w:t>
      </w:r>
      <w:r>
        <w:rPr>
          <w:color w:val="4F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2B0000"/>
        </w:rPr>
        <w:t xml:space="preserve"> আমি</w:t>
      </w:r>
      <w:r>
        <w:rPr>
          <w:color w:val="590000"/>
        </w:rPr>
        <w:t xml:space="preserve"> কিছু</w:t>
      </w:r>
      <w:r>
        <w:rPr>
          <w:color w:val="00009A"/>
        </w:rPr>
        <w:t xml:space="preserve"> রিন</w:t>
      </w:r>
      <w:r>
        <w:rPr>
          <w:color w:val="000049"/>
        </w:rPr>
        <w:t xml:space="preserve"> নিতে</w:t>
      </w:r>
      <w:r>
        <w:rPr>
          <w:color w:val="0000A0"/>
        </w:rPr>
        <w:t xml:space="preserve"> ছাইচিলাম</w:t>
      </w:r>
      <w:r>
        <w:br/>
      </w:r>
      <w:r>
        <w:rPr>
          <w:color w:val="AF0000"/>
        </w:rPr>
        <w:t xml:space="preserve"> আামি</w:t>
      </w:r>
      <w:r>
        <w:rPr>
          <w:color w:val="000054"/>
        </w:rPr>
        <w:t xml:space="preserve"> কিভাবে</w:t>
      </w:r>
      <w:r>
        <w:rPr>
          <w:color w:val="00004E"/>
        </w:rPr>
        <w:t xml:space="preserve"> লোন</w:t>
      </w:r>
      <w:r>
        <w:rPr>
          <w:color w:val="00006E"/>
        </w:rPr>
        <w:t xml:space="preserve"> পেতে</w:t>
      </w:r>
      <w:r>
        <w:rPr>
          <w:color w:val="00005C"/>
        </w:rPr>
        <w:t xml:space="preserve"> পারি</w:t>
      </w:r>
      <w:r>
        <w:br/>
      </w:r>
      <w:r>
        <w:rPr>
          <w:color w:val="330000"/>
        </w:rPr>
        <w:t xml:space="preserve"> আমি</w:t>
      </w:r>
      <w:r>
        <w:rPr>
          <w:color w:val="370000"/>
        </w:rPr>
        <w:t xml:space="preserve"> কি</w:t>
      </w:r>
      <w:r>
        <w:rPr>
          <w:color w:val="000078"/>
        </w:rPr>
        <w:t xml:space="preserve"> লোনের</w:t>
      </w:r>
      <w:r>
        <w:rPr>
          <w:color w:val="570000"/>
        </w:rPr>
        <w:t xml:space="preserve"> জন্য</w:t>
      </w:r>
      <w:r>
        <w:rPr>
          <w:color w:val="0000C0"/>
        </w:rPr>
        <w:t xml:space="preserve"> ইজিবল</w:t>
      </w:r>
      <w:r>
        <w:br/>
      </w:r>
      <w:r>
        <w:rPr>
          <w:color w:val="590000"/>
        </w:rPr>
        <w:t xml:space="preserve"> আচ্ছা</w:t>
      </w:r>
      <w:r>
        <w:rPr>
          <w:color w:val="600000"/>
        </w:rPr>
        <w:t xml:space="preserve"> আপু</w:t>
      </w:r>
      <w:r>
        <w:rPr>
          <w:color w:val="000024"/>
        </w:rPr>
        <w:t xml:space="preserve"> বিকাশ</w:t>
      </w:r>
      <w:r>
        <w:rPr>
          <w:color w:val="480000"/>
        </w:rPr>
        <w:t xml:space="preserve"> যে</w:t>
      </w:r>
      <w:r>
        <w:rPr>
          <w:color w:val="000036"/>
        </w:rPr>
        <w:t xml:space="preserve"> লোন</w:t>
      </w:r>
      <w:r>
        <w:rPr>
          <w:color w:val="00005C"/>
        </w:rPr>
        <w:t xml:space="preserve"> দিচ্ছে</w:t>
      </w:r>
      <w:r>
        <w:rPr>
          <w:color w:val="00004F"/>
        </w:rPr>
        <w:t xml:space="preserve"> সেটা</w:t>
      </w:r>
      <w:r>
        <w:rPr>
          <w:color w:val="290000"/>
        </w:rPr>
        <w:t xml:space="preserve"> কি</w:t>
      </w:r>
      <w:r>
        <w:rPr>
          <w:color w:val="260000"/>
        </w:rPr>
        <w:t xml:space="preserve"> আমি</w:t>
      </w:r>
      <w:r>
        <w:rPr>
          <w:color w:val="250000"/>
        </w:rPr>
        <w:t xml:space="preserve"> আমার</w:t>
      </w:r>
      <w:r>
        <w:rPr>
          <w:color w:val="360000"/>
        </w:rPr>
        <w:t xml:space="preserve"> এই</w:t>
      </w:r>
      <w:r>
        <w:rPr>
          <w:color w:val="00002E"/>
        </w:rPr>
        <w:t xml:space="preserve"> একাউন্ট</w:t>
      </w:r>
      <w:r>
        <w:rPr>
          <w:color w:val="3E0000"/>
        </w:rPr>
        <w:t xml:space="preserve"> দিয়ে</w:t>
      </w:r>
      <w:r>
        <w:rPr>
          <w:color w:val="000040"/>
        </w:rPr>
        <w:t xml:space="preserve"> নিতে</w:t>
      </w:r>
      <w:r>
        <w:rPr>
          <w:color w:val="000049"/>
        </w:rPr>
        <w:t xml:space="preserve"> পারবো</w:t>
      </w:r>
      <w:r>
        <w:br/>
      </w:r>
      <w:r>
        <w:rPr>
          <w:color w:val="000040"/>
        </w:rPr>
        <w:t xml:space="preserve"> bkash</w:t>
      </w:r>
      <w:r>
        <w:rPr>
          <w:color w:val="000066"/>
        </w:rPr>
        <w:t xml:space="preserve"> loan</w:t>
      </w:r>
      <w:r>
        <w:rPr>
          <w:color w:val="5D0000"/>
        </w:rPr>
        <w:t xml:space="preserve"> er</w:t>
      </w:r>
      <w:r>
        <w:rPr>
          <w:color w:val="0000A4"/>
        </w:rPr>
        <w:t xml:space="preserve"> system</w:t>
      </w:r>
      <w:r>
        <w:rPr>
          <w:color w:val="00005D"/>
        </w:rPr>
        <w:t xml:space="preserve"> ta</w:t>
      </w:r>
      <w:r>
        <w:rPr>
          <w:color w:val="00004B"/>
        </w:rPr>
        <w:t xml:space="preserve"> ki</w:t>
      </w:r>
      <w:r>
        <w:br/>
      </w:r>
      <w:r>
        <w:rPr>
          <w:color w:val="420000"/>
        </w:rPr>
        <w:t xml:space="preserve"> আমার</w:t>
      </w:r>
      <w:r>
        <w:rPr>
          <w:color w:val="600000"/>
        </w:rPr>
        <w:t xml:space="preserve"> এই</w:t>
      </w:r>
      <w:r>
        <w:rPr>
          <w:color w:val="000053"/>
        </w:rPr>
        <w:t xml:space="preserve"> একাউন্ট</w:t>
      </w:r>
      <w:r>
        <w:rPr>
          <w:color w:val="690000"/>
        </w:rPr>
        <w:t xml:space="preserve"> এ</w:t>
      </w:r>
      <w:r>
        <w:rPr>
          <w:color w:val="000061"/>
        </w:rPr>
        <w:t xml:space="preserve"> লোন</w:t>
      </w:r>
      <w:r>
        <w:rPr>
          <w:color w:val="000087"/>
        </w:rPr>
        <w:t xml:space="preserve"> পাব</w:t>
      </w:r>
      <w:r>
        <w:rPr>
          <w:color w:val="490000"/>
        </w:rPr>
        <w:t xml:space="preserve"> কি</w:t>
      </w:r>
      <w:r>
        <w:rPr>
          <w:color w:val="000000"/>
        </w:rPr>
        <w:t xml:space="preserve"> না</w:t>
      </w:r>
      <w:r>
        <w:br/>
      </w:r>
      <w:r>
        <w:rPr>
          <w:color w:val="000051"/>
        </w:rPr>
        <w:t xml:space="preserve"> lone</w:t>
      </w:r>
      <w:r>
        <w:rPr>
          <w:color w:val="000051"/>
        </w:rPr>
        <w:t xml:space="preserve"> active</w:t>
      </w:r>
      <w:r>
        <w:rPr>
          <w:color w:val="880000"/>
        </w:rPr>
        <w:t xml:space="preserve"> kort</w:t>
      </w:r>
      <w:r>
        <w:rPr>
          <w:color w:val="00007A"/>
        </w:rPr>
        <w:t xml:space="preserve"> hola</w:t>
      </w:r>
      <w:r>
        <w:rPr>
          <w:color w:val="540000"/>
        </w:rPr>
        <w:t xml:space="preserve"> ke</w:t>
      </w:r>
      <w:r>
        <w:rPr>
          <w:color w:val="000069"/>
        </w:rPr>
        <w:t xml:space="preserve"> lagba</w:t>
      </w:r>
      <w:r>
        <w:br/>
      </w:r>
      <w:r>
        <w:rPr>
          <w:color w:val="000085"/>
        </w:rPr>
        <w:t xml:space="preserve"> loan</w:t>
      </w:r>
      <w:r>
        <w:rPr>
          <w:color w:val="0000A2"/>
        </w:rPr>
        <w:t xml:space="preserve"> nite</w:t>
      </w:r>
      <w:r>
        <w:rPr>
          <w:color w:val="000090"/>
        </w:rPr>
        <w:t xml:space="preserve"> chai</w:t>
      </w:r>
      <w:r>
        <w:br/>
      </w:r>
      <w:r>
        <w:rPr>
          <w:color w:val="000040"/>
        </w:rPr>
        <w:t xml:space="preserve"> bikas</w:t>
      </w:r>
      <w:r>
        <w:rPr>
          <w:color w:val="000049"/>
        </w:rPr>
        <w:t xml:space="preserve"> take</w:t>
      </w:r>
      <w:r>
        <w:rPr>
          <w:color w:val="000072"/>
        </w:rPr>
        <w:t xml:space="preserve"> ceye</w:t>
      </w:r>
      <w:r>
        <w:rPr>
          <w:color w:val="00005E"/>
        </w:rPr>
        <w:t xml:space="preserve"> cilam</w:t>
      </w:r>
      <w:r>
        <w:rPr>
          <w:color w:val="000077"/>
        </w:rPr>
        <w:t xml:space="preserve"> luan</w:t>
      </w:r>
      <w:r>
        <w:rPr>
          <w:color w:val="00003C"/>
        </w:rPr>
        <w:t xml:space="preserve"> nite</w:t>
      </w:r>
      <w:r>
        <w:rPr>
          <w:color w:val="000050"/>
        </w:rPr>
        <w:t xml:space="preserve"> kibabe</w:t>
      </w:r>
      <w:r>
        <w:rPr>
          <w:color w:val="00005F"/>
        </w:rPr>
        <w:t xml:space="preserve"> nebo</w:t>
      </w:r>
      <w:r>
        <w:br/>
      </w:r>
      <w:r>
        <w:rPr>
          <w:color w:val="750000"/>
        </w:rPr>
        <w:t xml:space="preserve"> sir</w:t>
      </w:r>
      <w:r>
        <w:rPr>
          <w:color w:val="4A0000"/>
        </w:rPr>
        <w:t xml:space="preserve"> ami</w:t>
      </w:r>
      <w:r>
        <w:rPr>
          <w:color w:val="000089"/>
        </w:rPr>
        <w:t xml:space="preserve"> lon</w:t>
      </w:r>
      <w:r>
        <w:rPr>
          <w:color w:val="000089"/>
        </w:rPr>
        <w:t xml:space="preserve"> cai</w:t>
      </w:r>
      <w:r>
        <w:rPr>
          <w:color w:val="000058"/>
        </w:rPr>
        <w:t xml:space="preserve"> taka</w:t>
      </w:r>
      <w:r>
        <w:br/>
      </w:r>
      <w:r>
        <w:rPr>
          <w:color w:val="380000"/>
        </w:rPr>
        <w:t xml:space="preserve"> আমি</w:t>
      </w:r>
      <w:r>
        <w:rPr>
          <w:color w:val="0000A6"/>
        </w:rPr>
        <w:t xml:space="preserve"> ঋণ</w:t>
      </w:r>
      <w:r>
        <w:rPr>
          <w:color w:val="00005F"/>
        </w:rPr>
        <w:t xml:space="preserve"> নিতে</w:t>
      </w:r>
      <w:r>
        <w:rPr>
          <w:color w:val="9D0000"/>
        </w:rPr>
        <w:t xml:space="preserve"> খুব</w:t>
      </w:r>
      <w:r>
        <w:rPr>
          <w:color w:val="000000"/>
        </w:rPr>
        <w:t xml:space="preserve"> আগ্রহী</w:t>
      </w:r>
      <w:r>
        <w:br/>
      </w:r>
      <w:r>
        <w:rPr>
          <w:color w:val="490000"/>
        </w:rPr>
        <w:t xml:space="preserve"> আমি</w:t>
      </w:r>
      <w:r>
        <w:rPr>
          <w:color w:val="000073"/>
        </w:rPr>
        <w:t xml:space="preserve"> বিকাশে</w:t>
      </w:r>
      <w:r>
        <w:rPr>
          <w:color w:val="000069"/>
        </w:rPr>
        <w:t xml:space="preserve"> লোন</w:t>
      </w:r>
      <w:r>
        <w:rPr>
          <w:color w:val="0000BB"/>
        </w:rPr>
        <w:t xml:space="preserve"> নিব</w:t>
      </w:r>
      <w:r>
        <w:br/>
      </w:r>
      <w:r>
        <w:rPr>
          <w:color w:val="2C0000"/>
        </w:rPr>
        <w:t xml:space="preserve"> আমি</w:t>
      </w:r>
      <w:r>
        <w:rPr>
          <w:color w:val="000040"/>
        </w:rPr>
        <w:t xml:space="preserve"> লোন</w:t>
      </w:r>
      <w:r>
        <w:rPr>
          <w:color w:val="000069"/>
        </w:rPr>
        <w:t xml:space="preserve"> পাওয়ার</w:t>
      </w:r>
      <w:r>
        <w:rPr>
          <w:color w:val="0000A6"/>
        </w:rPr>
        <w:t xml:space="preserve"> উপযোক্ত</w:t>
      </w:r>
      <w:r>
        <w:rPr>
          <w:color w:val="00008D"/>
        </w:rPr>
        <w:t xml:space="preserve"> হবো</w:t>
      </w:r>
      <w:r>
        <w:rPr>
          <w:color w:val="000000"/>
        </w:rPr>
        <w:t xml:space="preserve"> কিভাবে</w:t>
      </w:r>
      <w:r>
        <w:br/>
      </w:r>
      <w:r>
        <w:rPr>
          <w:color w:val="4C0000"/>
        </w:rPr>
        <w:t xml:space="preserve"> what</w:t>
      </w:r>
      <w:r>
        <w:rPr>
          <w:color w:val="570000"/>
        </w:rPr>
        <w:t xml:space="preserve"> are</w:t>
      </w:r>
      <w:r>
        <w:rPr>
          <w:color w:val="3D0000"/>
        </w:rPr>
        <w:t xml:space="preserve"> the</w:t>
      </w:r>
      <w:r>
        <w:rPr>
          <w:color w:val="000072"/>
        </w:rPr>
        <w:t xml:space="preserve"> criteria</w:t>
      </w:r>
      <w:r>
        <w:rPr>
          <w:color w:val="000031"/>
        </w:rPr>
        <w:t xml:space="preserve"> to</w:t>
      </w:r>
      <w:r>
        <w:rPr>
          <w:color w:val="00006B"/>
        </w:rPr>
        <w:t xml:space="preserve"> avail</w:t>
      </w:r>
      <w:r>
        <w:rPr>
          <w:color w:val="000037"/>
        </w:rPr>
        <w:t xml:space="preserve"> loan</w:t>
      </w:r>
      <w:r>
        <w:rPr>
          <w:color w:val="000084"/>
        </w:rPr>
        <w:t xml:space="preserve"> frombkash</w:t>
      </w:r>
      <w:r>
        <w:br/>
      </w:r>
      <w:r>
        <w:rPr>
          <w:color w:val="4B0000"/>
        </w:rPr>
        <w:t xml:space="preserve"> আমি</w:t>
      </w:r>
      <w:r>
        <w:rPr>
          <w:color w:val="000048"/>
        </w:rPr>
        <w:t xml:space="preserve"> বিকাশ</w:t>
      </w:r>
      <w:r>
        <w:rPr>
          <w:color w:val="00005C"/>
        </w:rPr>
        <w:t xml:space="preserve"> থেকে</w:t>
      </w:r>
      <w:r>
        <w:rPr>
          <w:color w:val="00006D"/>
        </w:rPr>
        <w:t xml:space="preserve"> লোন</w:t>
      </w:r>
      <w:r>
        <w:rPr>
          <w:color w:val="000081"/>
        </w:rPr>
        <w:t xml:space="preserve"> নিতে</w:t>
      </w:r>
      <w:r>
        <w:rPr>
          <w:color w:val="000081"/>
        </w:rPr>
        <w:t xml:space="preserve"> চাচ্ছি</w:t>
      </w:r>
      <w:r>
        <w:br/>
      </w:r>
      <w:r>
        <w:rPr>
          <w:color w:val="000078"/>
        </w:rPr>
        <w:t xml:space="preserve"> loan</w:t>
      </w:r>
      <w:r>
        <w:rPr>
          <w:color w:val="000057"/>
        </w:rPr>
        <w:t xml:space="preserve"> ki</w:t>
      </w:r>
      <w:r>
        <w:rPr>
          <w:color w:val="0000A4"/>
        </w:rPr>
        <w:t xml:space="preserve"> vabe</w:t>
      </w:r>
      <w:r>
        <w:rPr>
          <w:color w:val="00007E"/>
        </w:rPr>
        <w:t xml:space="preserve"> pabo</w:t>
      </w:r>
      <w:r>
        <w:br/>
      </w:r>
      <w:r>
        <w:rPr>
          <w:color w:val="000079"/>
        </w:rPr>
        <w:t xml:space="preserve"> কখন</w:t>
      </w:r>
      <w:r>
        <w:rPr>
          <w:color w:val="2D0000"/>
        </w:rPr>
        <w:t xml:space="preserve"> আমার</w:t>
      </w:r>
      <w:r>
        <w:rPr>
          <w:color w:val="000039"/>
        </w:rPr>
        <w:t xml:space="preserve"> একাউন্ট</w:t>
      </w:r>
      <w:r>
        <w:rPr>
          <w:color w:val="000043"/>
        </w:rPr>
        <w:t xml:space="preserve"> লোন</w:t>
      </w:r>
      <w:r>
        <w:rPr>
          <w:color w:val="8A0000"/>
        </w:rPr>
        <w:t xml:space="preserve"> পাওয়ার</w:t>
      </w:r>
      <w:r>
        <w:rPr>
          <w:color w:val="000078"/>
        </w:rPr>
        <w:t xml:space="preserve"> উপযুক্ত</w:t>
      </w:r>
      <w:r>
        <w:rPr>
          <w:color w:val="510000"/>
        </w:rPr>
        <w:t xml:space="preserve"> হবে</w:t>
      </w:r>
      <w:r>
        <w:br/>
      </w:r>
      <w:r>
        <w:rPr>
          <w:color w:val="0000D3"/>
        </w:rPr>
        <w:t xml:space="preserve"> লন</w:t>
      </w:r>
      <w:r>
        <w:rPr>
          <w:color w:val="00008E"/>
        </w:rPr>
        <w:t xml:space="preserve"> লাগবে</w:t>
      </w:r>
      <w:r>
        <w:br/>
      </w:r>
      <w:r>
        <w:rPr>
          <w:color w:val="330000"/>
        </w:rPr>
        <w:t xml:space="preserve"> ami</w:t>
      </w:r>
      <w:r>
        <w:rPr>
          <w:color w:val="630000"/>
        </w:rPr>
        <w:t xml:space="preserve"> apnader</w:t>
      </w:r>
      <w:r>
        <w:rPr>
          <w:color w:val="000067"/>
        </w:rPr>
        <w:t xml:space="preserve"> lone</w:t>
      </w:r>
      <w:r>
        <w:rPr>
          <w:color w:val="00008C"/>
        </w:rPr>
        <w:t xml:space="preserve"> kivaba</w:t>
      </w:r>
      <w:r>
        <w:rPr>
          <w:color w:val="000078"/>
        </w:rPr>
        <w:t xml:space="preserve"> nita</w:t>
      </w:r>
      <w:r>
        <w:rPr>
          <w:color w:val="000056"/>
        </w:rPr>
        <w:t xml:space="preserve"> parbo</w:t>
      </w:r>
      <w:r>
        <w:br/>
      </w:r>
      <w:r>
        <w:rPr>
          <w:color w:val="00004D"/>
        </w:rPr>
        <w:t xml:space="preserve"> loan</w:t>
      </w:r>
      <w:r>
        <w:rPr>
          <w:color w:val="0000A4"/>
        </w:rPr>
        <w:t xml:space="preserve"> near</w:t>
      </w:r>
      <w:r>
        <w:rPr>
          <w:color w:val="5B0000"/>
        </w:rPr>
        <w:t xml:space="preserve"> jonno</w:t>
      </w:r>
      <w:r>
        <w:rPr>
          <w:color w:val="000072"/>
        </w:rPr>
        <w:t xml:space="preserve"> ki</w:t>
      </w:r>
      <w:r>
        <w:rPr>
          <w:color w:val="000072"/>
        </w:rPr>
        <w:t xml:space="preserve"> ki</w:t>
      </w:r>
      <w:r>
        <w:rPr>
          <w:color w:val="670000"/>
        </w:rPr>
        <w:t xml:space="preserve"> lagbe</w:t>
      </w:r>
      <w:r>
        <w:br/>
      </w:r>
      <w:r>
        <w:rPr>
          <w:color w:val="650000"/>
        </w:rPr>
        <w:t xml:space="preserve"> ভাই</w:t>
      </w:r>
      <w:r>
        <w:rPr>
          <w:color w:val="360000"/>
        </w:rPr>
        <w:t xml:space="preserve"> আমি</w:t>
      </w:r>
      <w:r>
        <w:rPr>
          <w:color w:val="6C0000"/>
        </w:rPr>
        <w:t xml:space="preserve"> আপনাদের</w:t>
      </w:r>
      <w:r>
        <w:rPr>
          <w:color w:val="000033"/>
        </w:rPr>
        <w:t xml:space="preserve"> বিকাশ</w:t>
      </w:r>
      <w:r>
        <w:rPr>
          <w:color w:val="000096"/>
        </w:rPr>
        <w:t xml:space="preserve"> লেন</w:t>
      </w:r>
      <w:r>
        <w:rPr>
          <w:color w:val="00005C"/>
        </w:rPr>
        <w:t xml:space="preserve"> নিতে</w:t>
      </w:r>
      <w:r>
        <w:rPr>
          <w:color w:val="00004D"/>
        </w:rPr>
        <w:t xml:space="preserve"> চাই</w:t>
      </w:r>
      <w:r>
        <w:br/>
      </w:r>
      <w:r>
        <w:rPr>
          <w:color w:val="00008A"/>
        </w:rPr>
        <w:t xml:space="preserve"> lone</w:t>
      </w:r>
      <w:r>
        <w:rPr>
          <w:color w:val="0000B3"/>
        </w:rPr>
        <w:t xml:space="preserve"> needed</w:t>
      </w:r>
      <w:r>
        <w:rPr>
          <w:color w:val="730000"/>
        </w:rPr>
        <w:t xml:space="preserve"> please</w:t>
      </w:r>
      <w:r>
        <w:br/>
      </w:r>
      <w:r>
        <w:rPr>
          <w:color w:val="5E0000"/>
        </w:rPr>
        <w:t xml:space="preserve"> sir</w:t>
      </w:r>
      <w:r>
        <w:rPr>
          <w:color w:val="3C0000"/>
        </w:rPr>
        <w:t xml:space="preserve"> ami</w:t>
      </w:r>
      <w:r>
        <w:rPr>
          <w:color w:val="00003D"/>
        </w:rPr>
        <w:t xml:space="preserve"> ki</w:t>
      </w:r>
      <w:r>
        <w:rPr>
          <w:color w:val="600000"/>
        </w:rPr>
        <w:t xml:space="preserve"> korle</w:t>
      </w:r>
      <w:r>
        <w:rPr>
          <w:color w:val="740000"/>
        </w:rPr>
        <w:t xml:space="preserve"> apnader</w:t>
      </w:r>
      <w:r>
        <w:rPr>
          <w:color w:val="00004C"/>
        </w:rPr>
        <w:t xml:space="preserve"> theke</w:t>
      </w:r>
      <w:r>
        <w:rPr>
          <w:color w:val="00006D"/>
        </w:rPr>
        <w:t xml:space="preserve"> lon</w:t>
      </w:r>
      <w:r>
        <w:rPr>
          <w:color w:val="000058"/>
        </w:rPr>
        <w:t xml:space="preserve"> pabo</w:t>
      </w:r>
      <w:r>
        <w:br/>
      </w:r>
      <w:r>
        <w:rPr>
          <w:color w:val="000079"/>
        </w:rPr>
        <w:t xml:space="preserve"> loan</w:t>
      </w:r>
      <w:r>
        <w:rPr>
          <w:color w:val="0000E0"/>
        </w:rPr>
        <w:t xml:space="preserve"> lagba</w:t>
      </w:r>
      <w:r>
        <w:br/>
      </w:r>
      <w:r>
        <w:rPr>
          <w:color w:val="520000"/>
        </w:rPr>
        <w:t xml:space="preserve"> ami</w:t>
      </w:r>
      <w:r>
        <w:rPr>
          <w:color w:val="00007E"/>
        </w:rPr>
        <w:t xml:space="preserve"> loaner</w:t>
      </w:r>
      <w:r>
        <w:rPr>
          <w:color w:val="750000"/>
        </w:rPr>
        <w:t xml:space="preserve"> jono</w:t>
      </w:r>
      <w:r>
        <w:rPr>
          <w:color w:val="00006F"/>
        </w:rPr>
        <w:t xml:space="preserve"> abedon</w:t>
      </w:r>
      <w:r>
        <w:rPr>
          <w:color w:val="530000"/>
        </w:rPr>
        <w:t xml:space="preserve"> korchi</w:t>
      </w:r>
      <w:r>
        <w:rPr>
          <w:color w:val="520000"/>
        </w:rPr>
        <w:t xml:space="preserve"> ami</w:t>
      </w:r>
      <w:r>
        <w:rPr>
          <w:color w:val="00002A"/>
        </w:rPr>
        <w:t xml:space="preserve"> ki</w:t>
      </w:r>
      <w:r>
        <w:rPr>
          <w:color w:val="00003A"/>
        </w:rPr>
        <w:t xml:space="preserve"> loan</w:t>
      </w:r>
      <w:r>
        <w:rPr>
          <w:color w:val="00003D"/>
        </w:rPr>
        <w:t xml:space="preserve"> pabo</w:t>
      </w:r>
      <w:r>
        <w:br/>
      </w:r>
      <w:r>
        <w:rPr>
          <w:color w:val="5A0000"/>
        </w:rPr>
        <w:t xml:space="preserve"> ভাই</w:t>
      </w:r>
      <w:r>
        <w:rPr>
          <w:color w:val="2F0000"/>
        </w:rPr>
        <w:t xml:space="preserve"> আমি</w:t>
      </w:r>
      <w:r>
        <w:rPr>
          <w:color w:val="330000"/>
        </w:rPr>
        <w:t xml:space="preserve"> কি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থেকে</w:t>
      </w:r>
      <w:r>
        <w:rPr>
          <w:color w:val="000045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A2"/>
        </w:rPr>
        <w:t xml:space="preserve"> প</w:t>
      </w:r>
      <w:r>
        <w:rPr>
          <w:color w:val="00005C"/>
        </w:rPr>
        <w:t xml:space="preserve"> পারবো</w:t>
      </w:r>
      <w:r>
        <w:br/>
      </w:r>
      <w:r>
        <w:rPr>
          <w:color w:val="00009C"/>
        </w:rPr>
        <w:t xml:space="preserve"> loan</w:t>
      </w:r>
      <w:r>
        <w:rPr>
          <w:color w:val="0000A4"/>
        </w:rPr>
        <w:t xml:space="preserve"> pabo</w:t>
      </w:r>
      <w:r>
        <w:rPr>
          <w:color w:val="000072"/>
        </w:rPr>
        <w:t xml:space="preserve"> ki</w:t>
      </w:r>
      <w:r>
        <w:br/>
      </w:r>
      <w:r>
        <w:rPr>
          <w:color w:val="2B0000"/>
        </w:rPr>
        <w:t xml:space="preserve"> ami</w:t>
      </w:r>
      <w:r>
        <w:rPr>
          <w:color w:val="5A0000"/>
        </w:rPr>
        <w:t xml:space="preserve"> ke</w:t>
      </w:r>
      <w:r>
        <w:rPr>
          <w:color w:val="000026"/>
        </w:rPr>
        <w:t xml:space="preserve"> bkash</w:t>
      </w:r>
      <w:r>
        <w:rPr>
          <w:color w:val="00005A"/>
        </w:rPr>
        <w:t xml:space="preserve"> thaka</w:t>
      </w:r>
      <w:r>
        <w:rPr>
          <w:color w:val="000092"/>
        </w:rPr>
        <w:t xml:space="preserve"> kecu</w:t>
      </w:r>
      <w:r>
        <w:rPr>
          <w:color w:val="000033"/>
        </w:rPr>
        <w:t xml:space="preserve"> taka</w:t>
      </w:r>
      <w:r>
        <w:rPr>
          <w:color w:val="000057"/>
        </w:rPr>
        <w:t xml:space="preserve"> lone</w:t>
      </w:r>
      <w:r>
        <w:rPr>
          <w:color w:val="570000"/>
        </w:rPr>
        <w:t xml:space="preserve"> korta</w:t>
      </w:r>
      <w:r>
        <w:rPr>
          <w:color w:val="00004B"/>
        </w:rPr>
        <w:t xml:space="preserve"> pari</w:t>
      </w:r>
      <w:r>
        <w:br/>
      </w:r>
      <w:r>
        <w:rPr>
          <w:color w:val="420000"/>
        </w:rPr>
        <w:t xml:space="preserve"> আমি</w:t>
      </w:r>
      <w:r>
        <w:rPr>
          <w:color w:val="470000"/>
        </w:rPr>
        <w:t xml:space="preserve"> কি</w:t>
      </w:r>
      <w:r>
        <w:rPr>
          <w:color w:val="000083"/>
        </w:rPr>
        <w:t xml:space="preserve"> ভাবে</w:t>
      </w:r>
      <w:r>
        <w:rPr>
          <w:color w:val="00005F"/>
        </w:rPr>
        <w:t xml:space="preserve"> লোন</w:t>
      </w:r>
      <w:r>
        <w:rPr>
          <w:color w:val="000070"/>
        </w:rPr>
        <w:t xml:space="preserve"> নিতে</w:t>
      </w:r>
      <w:r>
        <w:rPr>
          <w:color w:val="00007F"/>
        </w:rPr>
        <w:t xml:space="preserve"> পারবো</w:t>
      </w:r>
      <w:r>
        <w:br/>
      </w:r>
      <w:r>
        <w:rPr>
          <w:color w:val="00005E"/>
        </w:rPr>
        <w:t xml:space="preserve"> loan</w:t>
      </w:r>
      <w:r>
        <w:rPr>
          <w:color w:val="560000"/>
        </w:rPr>
        <w:t xml:space="preserve"> er</w:t>
      </w:r>
      <w:r>
        <w:rPr>
          <w:color w:val="6E0000"/>
        </w:rPr>
        <w:t xml:space="preserve"> jonno</w:t>
      </w:r>
      <w:r>
        <w:rPr>
          <w:color w:val="0000A0"/>
        </w:rPr>
        <w:t xml:space="preserve"> apply</w:t>
      </w:r>
      <w:r>
        <w:rPr>
          <w:color w:val="000067"/>
        </w:rPr>
        <w:t xml:space="preserve"> korbo</w:t>
      </w:r>
      <w:r>
        <w:br/>
      </w:r>
      <w:r>
        <w:rPr>
          <w:color w:val="580000"/>
        </w:rPr>
        <w:t xml:space="preserve"> ভাই</w:t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43"/>
        </w:rPr>
        <w:t xml:space="preserve"> লোন</w:t>
      </w:r>
      <w:r>
        <w:rPr>
          <w:color w:val="000079"/>
        </w:rPr>
        <w:t xml:space="preserve"> নিবো</w:t>
      </w:r>
      <w:r>
        <w:rPr>
          <w:color w:val="0000A3"/>
        </w:rPr>
        <w:t xml:space="preserve"> কিভাবো</w:t>
      </w:r>
      <w:r>
        <w:br/>
      </w:r>
      <w:r>
        <w:rPr>
          <w:color w:val="3F0000"/>
        </w:rPr>
        <w:t xml:space="preserve"> ami</w:t>
      </w:r>
      <w:r>
        <w:rPr>
          <w:color w:val="000041"/>
        </w:rPr>
        <w:t xml:space="preserve"> ki</w:t>
      </w:r>
      <w:r>
        <w:rPr>
          <w:color w:val="000072"/>
        </w:rPr>
        <w:t xml:space="preserve"> bikas</w:t>
      </w:r>
      <w:r>
        <w:rPr>
          <w:color w:val="000051"/>
        </w:rPr>
        <w:t xml:space="preserve"> theke</w:t>
      </w:r>
      <w:r>
        <w:rPr>
          <w:color w:val="00004A"/>
        </w:rPr>
        <w:t xml:space="preserve"> taka</w:t>
      </w:r>
      <w:r>
        <w:rPr>
          <w:color w:val="000059"/>
        </w:rPr>
        <w:t xml:space="preserve"> loan</w:t>
      </w:r>
      <w:r>
        <w:rPr>
          <w:color w:val="00006C"/>
        </w:rPr>
        <w:t xml:space="preserve"> nite</w:t>
      </w:r>
      <w:r>
        <w:rPr>
          <w:color w:val="00006B"/>
        </w:rPr>
        <w:t xml:space="preserve"> parbo</w:t>
      </w:r>
      <w:r>
        <w:br/>
      </w:r>
      <w:r>
        <w:rPr>
          <w:color w:val="6B0000"/>
        </w:rPr>
        <w:t xml:space="preserve"> onn</w:t>
      </w:r>
      <w:r>
        <w:rPr>
          <w:color w:val="000046"/>
        </w:rPr>
        <w:t xml:space="preserve"> vabe</w:t>
      </w:r>
      <w:r>
        <w:rPr>
          <w:color w:val="000025"/>
        </w:rPr>
        <w:t xml:space="preserve"> ki</w:t>
      </w:r>
      <w:r>
        <w:rPr>
          <w:color w:val="000055"/>
        </w:rPr>
        <w:t xml:space="preserve"> apnara</w:t>
      </w:r>
      <w:r>
        <w:rPr>
          <w:color w:val="00006B"/>
        </w:rPr>
        <w:t xml:space="preserve"> loner</w:t>
      </w:r>
      <w:r>
        <w:rPr>
          <w:color w:val="000075"/>
        </w:rPr>
        <w:t xml:space="preserve"> bepstha</w:t>
      </w:r>
      <w:r>
        <w:rPr>
          <w:color w:val="2E0000"/>
        </w:rPr>
        <w:t xml:space="preserve"> korte</w:t>
      </w:r>
      <w:r>
        <w:rPr>
          <w:color w:val="000065"/>
        </w:rPr>
        <w:t xml:space="preserve"> paren</w:t>
      </w:r>
      <w:r>
        <w:rPr>
          <w:color w:val="000029"/>
        </w:rPr>
        <w:t xml:space="preserve"> na</w:t>
      </w:r>
      <w:r>
        <w:br/>
      </w:r>
      <w:r>
        <w:rPr>
          <w:color w:val="620000"/>
        </w:rPr>
        <w:t xml:space="preserve"> আচ্চা</w:t>
      </w:r>
      <w:r>
        <w:rPr>
          <w:color w:val="4A0000"/>
        </w:rPr>
        <w:t xml:space="preserve"> আপনারা</w:t>
      </w:r>
      <w:r>
        <w:rPr>
          <w:color w:val="200000"/>
        </w:rPr>
        <w:t xml:space="preserve"> কি</w:t>
      </w:r>
      <w:r>
        <w:rPr>
          <w:color w:val="00006E"/>
        </w:rPr>
        <w:t xml:space="preserve"> ব্যাবসায়িক</w:t>
      </w:r>
      <w:r>
        <w:rPr>
          <w:color w:val="00006E"/>
        </w:rPr>
        <w:t xml:space="preserve"> বডো</w:t>
      </w:r>
      <w:r>
        <w:rPr>
          <w:color w:val="00006E"/>
        </w:rPr>
        <w:t xml:space="preserve"> অংকের</w:t>
      </w:r>
      <w:r>
        <w:rPr>
          <w:color w:val="00005B"/>
        </w:rPr>
        <w:t xml:space="preserve"> লন</w:t>
      </w:r>
      <w:r>
        <w:rPr>
          <w:color w:val="00003F"/>
        </w:rPr>
        <w:t xml:space="preserve"> দেন</w:t>
      </w:r>
      <w:r>
        <w:br/>
      </w:r>
      <w:r>
        <w:rPr>
          <w:color w:val="000054"/>
        </w:rPr>
        <w:t xml:space="preserve"> লোন</w:t>
      </w:r>
      <w:r>
        <w:rPr>
          <w:color w:val="0000BF"/>
        </w:rPr>
        <w:t xml:space="preserve"> সম্পর্ক</w:t>
      </w:r>
      <w:r>
        <w:rPr>
          <w:color w:val="920000"/>
        </w:rPr>
        <w:t xml:space="preserve"> বলুন</w:t>
      </w:r>
      <w:r>
        <w:br/>
      </w:r>
      <w:r>
        <w:rPr>
          <w:color w:val="000053"/>
        </w:rPr>
        <w:t xml:space="preserve"> লোন</w:t>
      </w:r>
      <w:r>
        <w:rPr>
          <w:color w:val="000070"/>
        </w:rPr>
        <w:t xml:space="preserve"> সম্পর্কে</w:t>
      </w:r>
      <w:r>
        <w:rPr>
          <w:color w:val="00007E"/>
        </w:rPr>
        <w:t xml:space="preserve"> বিস্তারিত</w:t>
      </w:r>
      <w:r>
        <w:rPr>
          <w:color w:val="000060"/>
        </w:rPr>
        <w:t xml:space="preserve"> জানতে</w:t>
      </w:r>
      <w:r>
        <w:rPr>
          <w:color w:val="00008D"/>
        </w:rPr>
        <w:t xml:space="preserve"> চায়</w:t>
      </w:r>
      <w:r>
        <w:br/>
      </w:r>
      <w:r>
        <w:rPr>
          <w:color w:val="3B0000"/>
        </w:rPr>
        <w:t xml:space="preserve"> i</w:t>
      </w:r>
      <w:r>
        <w:rPr>
          <w:color w:val="830000"/>
        </w:rPr>
        <w:t xml:space="preserve"> wanted</w:t>
      </w:r>
      <w:r>
        <w:rPr>
          <w:color w:val="00003D"/>
        </w:rPr>
        <w:t xml:space="preserve"> to</w:t>
      </w:r>
      <w:r>
        <w:rPr>
          <w:color w:val="000098"/>
        </w:rPr>
        <w:t xml:space="preserve"> talk</w:t>
      </w:r>
      <w:r>
        <w:rPr>
          <w:color w:val="000066"/>
        </w:rPr>
        <w:t xml:space="preserve"> about</w:t>
      </w:r>
      <w:r>
        <w:rPr>
          <w:color w:val="00002C"/>
        </w:rPr>
        <w:t xml:space="preserve"> bkash</w:t>
      </w:r>
      <w:r>
        <w:rPr>
          <w:color w:val="000045"/>
        </w:rPr>
        <w:t xml:space="preserve"> loan</w:t>
      </w:r>
      <w:r>
        <w:br/>
      </w:r>
      <w:r>
        <w:rPr>
          <w:color w:val="4A0000"/>
        </w:rPr>
        <w:t xml:space="preserve"> স্যার</w:t>
      </w:r>
      <w:r>
        <w:rPr>
          <w:color w:val="650000"/>
        </w:rPr>
        <w:t xml:space="preserve"> আপনারা</w:t>
      </w:r>
      <w:r>
        <w:rPr>
          <w:color w:val="2C0000"/>
        </w:rPr>
        <w:t xml:space="preserve"> কি</w:t>
      </w:r>
      <w:r>
        <w:rPr>
          <w:color w:val="00007F"/>
        </w:rPr>
        <w:t xml:space="preserve"> ঋন</w:t>
      </w:r>
      <w:r>
        <w:rPr>
          <w:color w:val="00008D"/>
        </w:rPr>
        <w:t xml:space="preserve"> প্রধান</w:t>
      </w:r>
      <w:r>
        <w:rPr>
          <w:color w:val="690000"/>
        </w:rPr>
        <w:t xml:space="preserve"> করেন</w:t>
      </w:r>
      <w:r>
        <w:br/>
      </w:r>
      <w:r>
        <w:rPr>
          <w:color w:val="460000"/>
        </w:rPr>
        <w:t xml:space="preserve"> স্যার</w:t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থেকে</w:t>
      </w:r>
      <w:r>
        <w:rPr>
          <w:color w:val="000070"/>
        </w:rPr>
        <w:t xml:space="preserve"> ঋণ</w:t>
      </w:r>
      <w:r>
        <w:rPr>
          <w:color w:val="000068"/>
        </w:rPr>
        <w:t xml:space="preserve"> দেওয়ার</w:t>
      </w:r>
      <w:r>
        <w:rPr>
          <w:color w:val="000063"/>
        </w:rPr>
        <w:t xml:space="preserve"> সিস্টেম</w:t>
      </w:r>
      <w:r>
        <w:rPr>
          <w:color w:val="00003E"/>
        </w:rPr>
        <w:t xml:space="preserve"> টা</w:t>
      </w:r>
      <w:r>
        <w:rPr>
          <w:color w:val="290000"/>
        </w:rPr>
        <w:t xml:space="preserve"> কি</w:t>
      </w:r>
      <w:r>
        <w:rPr>
          <w:color w:val="5E0000"/>
        </w:rPr>
        <w:t xml:space="preserve"> এখনও</w:t>
      </w:r>
      <w:r>
        <w:rPr>
          <w:color w:val="000049"/>
        </w:rPr>
        <w:t xml:space="preserve"> চালু</w:t>
      </w:r>
      <w:r>
        <w:rPr>
          <w:color w:val="000037"/>
        </w:rPr>
        <w:t xml:space="preserve"> আছে</w:t>
      </w:r>
      <w:r>
        <w:br/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78"/>
        </w:rPr>
        <w:t xml:space="preserve"> শুনলাম</w:t>
      </w:r>
      <w:r>
        <w:rPr>
          <w:color w:val="000034"/>
        </w:rPr>
        <w:t xml:space="preserve"> লোন</w:t>
      </w:r>
      <w:r>
        <w:rPr>
          <w:color w:val="00004E"/>
        </w:rPr>
        <w:t xml:space="preserve"> দেন</w:t>
      </w:r>
      <w:r>
        <w:rPr>
          <w:color w:val="590000"/>
        </w:rPr>
        <w:t xml:space="preserve"> এইটা</w:t>
      </w:r>
      <w:r>
        <w:rPr>
          <w:color w:val="270000"/>
        </w:rPr>
        <w:t xml:space="preserve"> কি</w:t>
      </w:r>
      <w:r>
        <w:rPr>
          <w:color w:val="000073"/>
        </w:rPr>
        <w:t xml:space="preserve"> সত্য</w:t>
      </w:r>
      <w:r>
        <w:rPr>
          <w:color w:val="000055"/>
        </w:rPr>
        <w:t xml:space="preserve"> হাজার</w:t>
      </w:r>
      <w:r>
        <w:rPr>
          <w:color w:val="000024"/>
        </w:rPr>
        <w:t xml:space="preserve"> টাকা</w:t>
      </w:r>
      <w:r>
        <w:rPr>
          <w:color w:val="000053"/>
        </w:rPr>
        <w:t xml:space="preserve"> পর্যন্ত</w:t>
      </w:r>
      <w:r>
        <w:br/>
      </w:r>
      <w:r>
        <w:rPr>
          <w:color w:val="000075"/>
        </w:rPr>
        <w:t xml:space="preserve"> সিটি</w:t>
      </w:r>
      <w:r>
        <w:rPr>
          <w:color w:val="000093"/>
        </w:rPr>
        <w:t xml:space="preserve"> ব্যংক</w:t>
      </w:r>
      <w:r>
        <w:rPr>
          <w:color w:val="000047"/>
        </w:rPr>
        <w:t xml:space="preserve"> লোন</w:t>
      </w:r>
      <w:r>
        <w:rPr>
          <w:color w:val="6F0000"/>
        </w:rPr>
        <w:t xml:space="preserve"> নিয়ে</w:t>
      </w:r>
      <w:r>
        <w:rPr>
          <w:color w:val="000052"/>
        </w:rPr>
        <w:t xml:space="preserve"> জানতে</w:t>
      </w:r>
      <w:r>
        <w:rPr>
          <w:color w:val="000047"/>
        </w:rPr>
        <w:t xml:space="preserve"> চাই</w:t>
      </w:r>
      <w:r>
        <w:br/>
      </w:r>
      <w:r>
        <w:rPr>
          <w:color w:val="00002C"/>
        </w:rPr>
        <w:t xml:space="preserve"> বিকাশ</w:t>
      </w:r>
      <w:r>
        <w:rPr>
          <w:color w:val="000039"/>
        </w:rPr>
        <w:t xml:space="preserve"> একাউন্ট</w:t>
      </w:r>
      <w:r>
        <w:rPr>
          <w:color w:val="460000"/>
        </w:rPr>
        <w:t xml:space="preserve"> এর</w:t>
      </w:r>
      <w:r>
        <w:rPr>
          <w:color w:val="600000"/>
        </w:rPr>
        <w:t xml:space="preserve"> মাধ্যমে</w:t>
      </w:r>
      <w:r>
        <w:rPr>
          <w:color w:val="320000"/>
        </w:rPr>
        <w:t xml:space="preserve"> কি</w:t>
      </w:r>
      <w:r>
        <w:rPr>
          <w:color w:val="000042"/>
        </w:rPr>
        <w:t xml:space="preserve"> লোন</w:t>
      </w:r>
      <w:r>
        <w:rPr>
          <w:color w:val="770000"/>
        </w:rPr>
        <w:t xml:space="preserve"> নেওয়ার</w:t>
      </w:r>
      <w:r>
        <w:rPr>
          <w:color w:val="000074"/>
        </w:rPr>
        <w:t xml:space="preserve"> সুবিধা</w:t>
      </w:r>
      <w:r>
        <w:rPr>
          <w:color w:val="000043"/>
        </w:rPr>
        <w:t xml:space="preserve"> আছে</w:t>
      </w:r>
      <w:r>
        <w:rPr>
          <w:color w:val="4E0000"/>
        </w:rPr>
        <w:t xml:space="preserve"> কোন</w:t>
      </w:r>
      <w:r>
        <w:br/>
      </w:r>
      <w:r>
        <w:rPr>
          <w:color w:val="00001A"/>
        </w:rPr>
        <w:t xml:space="preserve"> বিকাশ</w:t>
      </w:r>
      <w:r>
        <w:rPr>
          <w:color w:val="000022"/>
        </w:rPr>
        <w:t xml:space="preserve"> থেকে</w:t>
      </w:r>
      <w:r>
        <w:rPr>
          <w:color w:val="000030"/>
        </w:rPr>
        <w:t xml:space="preserve"> কত</w:t>
      </w:r>
      <w:r>
        <w:rPr>
          <w:color w:val="00001C"/>
        </w:rPr>
        <w:t xml:space="preserve"> টাকা</w:t>
      </w:r>
      <w:r>
        <w:rPr>
          <w:color w:val="000028"/>
        </w:rPr>
        <w:t xml:space="preserve"> লোন</w:t>
      </w:r>
      <w:r>
        <w:rPr>
          <w:color w:val="000000"/>
        </w:rPr>
        <w:t xml:space="preserve"> দেয়</w:t>
      </w:r>
      <w:r>
        <w:rPr>
          <w:color w:val="00004D"/>
        </w:rPr>
        <w:t xml:space="preserve"> নির্দিষ্ট</w:t>
      </w:r>
      <w:r>
        <w:rPr>
          <w:color w:val="360000"/>
        </w:rPr>
        <w:t xml:space="preserve"> কোনো</w:t>
      </w:r>
      <w:r>
        <w:rPr>
          <w:color w:val="000061"/>
        </w:rPr>
        <w:t xml:space="preserve"> প্যাক</w:t>
      </w:r>
      <w:r>
        <w:rPr>
          <w:color w:val="000028"/>
        </w:rPr>
        <w:t xml:space="preserve"> আছে</w:t>
      </w:r>
      <w:r>
        <w:rPr>
          <w:color w:val="0000A9"/>
        </w:rPr>
        <w:t xml:space="preserve"> আলাদা</w:t>
      </w:r>
      <w:r>
        <w:rPr>
          <w:color w:val="0000A9"/>
        </w:rPr>
        <w:t xml:space="preserve"> আলাদা</w:t>
      </w:r>
      <w:r>
        <w:rPr>
          <w:color w:val="540000"/>
        </w:rPr>
        <w:t xml:space="preserve"> গ্রাহকদের</w:t>
      </w:r>
      <w:r>
        <w:rPr>
          <w:color w:val="2F0000"/>
        </w:rPr>
        <w:t xml:space="preserve"> জন্য</w:t>
      </w:r>
      <w:r>
        <w:br/>
      </w:r>
      <w:r>
        <w:rPr>
          <w:color w:val="000087"/>
        </w:rPr>
        <w:t xml:space="preserve"> লোনের</w:t>
      </w:r>
      <w:r>
        <w:rPr>
          <w:color w:val="0000D7"/>
        </w:rPr>
        <w:t xml:space="preserve"> নিতিমালা</w:t>
      </w:r>
      <w:r>
        <w:rPr>
          <w:color w:val="000000"/>
        </w:rPr>
        <w:t xml:space="preserve"> কি</w:t>
      </w:r>
      <w:r>
        <w:br/>
      </w:r>
      <w:r>
        <w:rPr>
          <w:color w:val="00002E"/>
        </w:rPr>
        <w:t xml:space="preserve"> বিকাশ</w:t>
      </w:r>
      <w:r>
        <w:rPr>
          <w:color w:val="000046"/>
        </w:rPr>
        <w:t xml:space="preserve"> লোন</w:t>
      </w:r>
      <w:r>
        <w:rPr>
          <w:color w:val="0000A5"/>
        </w:rPr>
        <w:t xml:space="preserve"> সম্বন্ধে</w:t>
      </w:r>
      <w:r>
        <w:rPr>
          <w:color w:val="650000"/>
        </w:rPr>
        <w:t xml:space="preserve"> কিছু</w:t>
      </w:r>
      <w:r>
        <w:rPr>
          <w:color w:val="000052"/>
        </w:rPr>
        <w:t xml:space="preserve"> তথ্য</w:t>
      </w:r>
      <w:r>
        <w:rPr>
          <w:color w:val="000050"/>
        </w:rPr>
        <w:t xml:space="preserve"> জানতে</w:t>
      </w:r>
      <w:r>
        <w:rPr>
          <w:color w:val="000053"/>
        </w:rPr>
        <w:t xml:space="preserve"> চাচ্ছি</w:t>
      </w:r>
      <w:r>
        <w:br/>
      </w:r>
      <w:r>
        <w:rPr>
          <w:color w:val="000030"/>
        </w:rPr>
        <w:t xml:space="preserve"> bkash</w:t>
      </w:r>
      <w:r>
        <w:rPr>
          <w:color w:val="000087"/>
        </w:rPr>
        <w:t xml:space="preserve"> theka</w:t>
      </w:r>
      <w:r>
        <w:rPr>
          <w:color w:val="000038"/>
        </w:rPr>
        <w:t xml:space="preserve"> ki</w:t>
      </w:r>
      <w:r>
        <w:rPr>
          <w:color w:val="000053"/>
        </w:rPr>
        <w:t xml:space="preserve"> kono</w:t>
      </w:r>
      <w:r>
        <w:rPr>
          <w:color w:val="00004C"/>
        </w:rPr>
        <w:t xml:space="preserve"> loan</w:t>
      </w:r>
      <w:r>
        <w:rPr>
          <w:color w:val="460000"/>
        </w:rPr>
        <w:t xml:space="preserve"> er</w:t>
      </w:r>
      <w:r>
        <w:rPr>
          <w:color w:val="000064"/>
        </w:rPr>
        <w:t xml:space="preserve"> option</w:t>
      </w:r>
      <w:r>
        <w:rPr>
          <w:color w:val="000072"/>
        </w:rPr>
        <w:t xml:space="preserve"> chalu</w:t>
      </w:r>
      <w:r>
        <w:rPr>
          <w:color w:val="000000"/>
        </w:rPr>
        <w:t xml:space="preserve"> hoise</w:t>
      </w:r>
      <w:r>
        <w:br/>
      </w:r>
      <w:r>
        <w:rPr>
          <w:color w:val="00001F"/>
        </w:rPr>
        <w:t xml:space="preserve"> bkash</w:t>
      </w:r>
      <w:r>
        <w:rPr>
          <w:color w:val="2D0000"/>
        </w:rPr>
        <w:t xml:space="preserve"> er</w:t>
      </w:r>
      <w:r>
        <w:rPr>
          <w:color w:val="000041"/>
        </w:rPr>
        <w:t xml:space="preserve"> lon</w:t>
      </w:r>
      <w:r>
        <w:rPr>
          <w:color w:val="550000"/>
        </w:rPr>
        <w:t xml:space="preserve"> eita</w:t>
      </w:r>
      <w:r>
        <w:rPr>
          <w:color w:val="000024"/>
        </w:rPr>
        <w:t xml:space="preserve"> ki</w:t>
      </w:r>
      <w:r>
        <w:rPr>
          <w:color w:val="000049"/>
        </w:rPr>
        <w:t xml:space="preserve"> sob</w:t>
      </w:r>
      <w:r>
        <w:rPr>
          <w:color w:val="000049"/>
        </w:rPr>
        <w:t xml:space="preserve"> customer</w:t>
      </w:r>
      <w:r>
        <w:rPr>
          <w:color w:val="000077"/>
        </w:rPr>
        <w:t xml:space="preserve"> dr</w:t>
      </w:r>
      <w:r>
        <w:rPr>
          <w:color w:val="550000"/>
        </w:rPr>
        <w:t xml:space="preserve"> jnno</w:t>
      </w:r>
      <w:r>
        <w:rPr>
          <w:color w:val="00004B"/>
        </w:rPr>
        <w:t xml:space="preserve"> chalu</w:t>
      </w:r>
      <w:r>
        <w:rPr>
          <w:color w:val="680000"/>
        </w:rPr>
        <w:t xml:space="preserve"> karo</w:t>
      </w:r>
      <w:r>
        <w:rPr>
          <w:color w:val="000000"/>
        </w:rPr>
        <w:t xml:space="preserve"> hoise</w:t>
      </w:r>
      <w:r>
        <w:br/>
      </w:r>
      <w:r>
        <w:rPr>
          <w:color w:val="00004D"/>
        </w:rPr>
        <w:t xml:space="preserve"> লোন</w:t>
      </w:r>
      <w:r>
        <w:rPr>
          <w:color w:val="890000"/>
        </w:rPr>
        <w:t xml:space="preserve"> নেওয়ার</w:t>
      </w:r>
      <w:r>
        <w:rPr>
          <w:color w:val="0000BF"/>
        </w:rPr>
        <w:t xml:space="preserve"> কার্যকারিতা</w:t>
      </w:r>
      <w:r>
        <w:rPr>
          <w:color w:val="3A0000"/>
        </w:rPr>
        <w:t xml:space="preserve"> কি</w:t>
      </w:r>
      <w:r>
        <w:br/>
      </w:r>
      <w:r>
        <w:rPr>
          <w:color w:val="2D0000"/>
        </w:rPr>
        <w:t xml:space="preserve"> যে</w:t>
      </w:r>
      <w:r>
        <w:rPr>
          <w:color w:val="000053"/>
        </w:rPr>
        <w:t xml:space="preserve"> আর্থিক</w:t>
      </w:r>
      <w:r>
        <w:rPr>
          <w:color w:val="000050"/>
        </w:rPr>
        <w:t xml:space="preserve"> প্রতিষ্ঠান</w:t>
      </w:r>
      <w:r>
        <w:rPr>
          <w:color w:val="000022"/>
        </w:rPr>
        <w:t xml:space="preserve"> লোন</w:t>
      </w:r>
      <w:r>
        <w:rPr>
          <w:color w:val="000045"/>
        </w:rPr>
        <w:t xml:space="preserve"> নেওয়ার</w:t>
      </w:r>
      <w:r>
        <w:rPr>
          <w:color w:val="280000"/>
        </w:rPr>
        <w:t xml:space="preserve"> জন্য</w:t>
      </w:r>
      <w:r>
        <w:rPr>
          <w:color w:val="3B0000"/>
        </w:rPr>
        <w:t xml:space="preserve"> আপনার</w:t>
      </w:r>
      <w:r>
        <w:rPr>
          <w:color w:val="00004D"/>
        </w:rPr>
        <w:t xml:space="preserve"> অ্যাকাউন্টটি</w:t>
      </w:r>
      <w:r>
        <w:rPr>
          <w:color w:val="00003D"/>
        </w:rPr>
        <w:t xml:space="preserve"> উপযুক্ত</w:t>
      </w:r>
      <w:r>
        <w:rPr>
          <w:color w:val="000046"/>
        </w:rPr>
        <w:t xml:space="preserve"> নয়</w:t>
      </w:r>
      <w:r>
        <w:rPr>
          <w:color w:val="4B0000"/>
        </w:rPr>
        <w:t xml:space="preserve"> তাইলে</w:t>
      </w:r>
      <w:r>
        <w:rPr>
          <w:color w:val="00004C"/>
        </w:rPr>
        <w:t xml:space="preserve"> নীতিমালা</w:t>
      </w:r>
      <w:r>
        <w:rPr>
          <w:color w:val="00002F"/>
        </w:rPr>
        <w:t xml:space="preserve"> টি</w:t>
      </w:r>
      <w:r>
        <w:rPr>
          <w:color w:val="1A0000"/>
        </w:rPr>
        <w:t xml:space="preserve"> কি</w:t>
      </w:r>
      <w:r>
        <w:rPr>
          <w:color w:val="000030"/>
        </w:rPr>
        <w:t xml:space="preserve"> জানাবেন</w:t>
      </w:r>
      <w:r>
        <w:rPr>
          <w:color w:val="500000"/>
        </w:rPr>
        <w:t xml:space="preserve"> পিলিজ</w:t>
      </w:r>
      <w:r>
        <w:br/>
      </w:r>
      <w:r>
        <w:rPr>
          <w:color w:val="000032"/>
        </w:rPr>
        <w:t xml:space="preserve"> লোন</w:t>
      </w:r>
      <w:r>
        <w:rPr>
          <w:color w:val="000069"/>
        </w:rPr>
        <w:t xml:space="preserve"> সর্বনিম্ন</w:t>
      </w:r>
      <w:r>
        <w:rPr>
          <w:color w:val="000056"/>
        </w:rPr>
        <w:t xml:space="preserve"> কতো</w:t>
      </w:r>
      <w:r>
        <w:rPr>
          <w:color w:val="000023"/>
        </w:rPr>
        <w:t xml:space="preserve"> টাকা</w:t>
      </w:r>
      <w:r>
        <w:rPr>
          <w:color w:val="00005D"/>
        </w:rPr>
        <w:t xml:space="preserve"> নেওয়া</w:t>
      </w:r>
      <w:r>
        <w:rPr>
          <w:color w:val="00003E"/>
        </w:rPr>
        <w:t xml:space="preserve"> যাবে</w:t>
      </w:r>
      <w:r>
        <w:rPr>
          <w:color w:val="4A0000"/>
        </w:rPr>
        <w:t xml:space="preserve"> এবং</w:t>
      </w:r>
      <w:r>
        <w:rPr>
          <w:color w:val="00005F"/>
        </w:rPr>
        <w:t xml:space="preserve"> সর্বোচ্চ</w:t>
      </w:r>
      <w:r>
        <w:rPr>
          <w:color w:val="00007C"/>
        </w:rPr>
        <w:t xml:space="preserve"> সীমা</w:t>
      </w:r>
      <w:r>
        <w:rPr>
          <w:color w:val="000056"/>
        </w:rPr>
        <w:t xml:space="preserve"> কতো</w:t>
      </w:r>
      <w:r>
        <w:br/>
      </w:r>
      <w:r>
        <w:rPr>
          <w:color w:val="0000A3"/>
        </w:rPr>
        <w:t xml:space="preserve"> limit</w:t>
      </w:r>
      <w:r>
        <w:rPr>
          <w:color w:val="970000"/>
        </w:rPr>
        <w:t xml:space="preserve"> of</w:t>
      </w:r>
      <w:r>
        <w:rPr>
          <w:color w:val="00007B"/>
        </w:rPr>
        <w:t xml:space="preserve"> loan</w:t>
      </w:r>
      <w:r>
        <w:br/>
      </w:r>
      <w:r>
        <w:rPr>
          <w:color w:val="000039"/>
        </w:rPr>
        <w:t xml:space="preserve"> বিকাশের</w:t>
      </w:r>
      <w:r>
        <w:rPr>
          <w:color w:val="00002D"/>
        </w:rPr>
        <w:t xml:space="preserve"> লোন</w:t>
      </w:r>
      <w:r>
        <w:rPr>
          <w:color w:val="3A0000"/>
        </w:rPr>
        <w:t xml:space="preserve"> এটা</w:t>
      </w:r>
      <w:r>
        <w:rPr>
          <w:color w:val="210000"/>
        </w:rPr>
        <w:t xml:space="preserve"> কি</w:t>
      </w:r>
      <w:r>
        <w:rPr>
          <w:color w:val="4E0000"/>
        </w:rPr>
        <w:t xml:space="preserve"> আপনারা</w:t>
      </w:r>
      <w:r>
        <w:rPr>
          <w:color w:val="000074"/>
        </w:rPr>
        <w:t xml:space="preserve"> মান্থলি</w:t>
      </w:r>
      <w:r>
        <w:rPr>
          <w:color w:val="000074"/>
        </w:rPr>
        <w:t xml:space="preserve"> সিস্টেমে</w:t>
      </w:r>
      <w:r>
        <w:rPr>
          <w:color w:val="00006A"/>
        </w:rPr>
        <w:t xml:space="preserve"> কিস্তি</w:t>
      </w:r>
      <w:r>
        <w:rPr>
          <w:color w:val="000068"/>
        </w:rPr>
        <w:t xml:space="preserve"> নেন</w:t>
      </w:r>
      <w:r>
        <w:br/>
      </w:r>
      <w:r>
        <w:rPr>
          <w:color w:val="0000DC"/>
        </w:rPr>
        <w:t xml:space="preserve"> ঋণ</w:t>
      </w:r>
      <w:r>
        <w:rPr>
          <w:color w:val="00007F"/>
        </w:rPr>
        <w:t xml:space="preserve"> নিতে</w:t>
      </w:r>
      <w:r>
        <w:rPr>
          <w:color w:val="000000"/>
        </w:rPr>
        <w:t xml:space="preserve"> আগ্রহী</w:t>
      </w:r>
      <w:r>
        <w:br/>
      </w:r>
      <w:r>
        <w:rPr>
          <w:color w:val="0000BA"/>
        </w:rPr>
        <w:t xml:space="preserve"> lon</w:t>
      </w:r>
      <w:r>
        <w:rPr>
          <w:color w:val="0000AD"/>
        </w:rPr>
        <w:t xml:space="preserve"> information</w:t>
      </w:r>
      <w:r>
        <w:br/>
      </w:r>
      <w:r>
        <w:rPr>
          <w:color w:val="000033"/>
        </w:rPr>
        <w:t xml:space="preserve"> বিকাশ</w:t>
      </w:r>
      <w:r>
        <w:rPr>
          <w:color w:val="000041"/>
        </w:rPr>
        <w:t xml:space="preserve"> থেকে</w:t>
      </w:r>
      <w:r>
        <w:rPr>
          <w:color w:val="00004D"/>
        </w:rPr>
        <w:t xml:space="preserve"> লোন</w:t>
      </w:r>
      <w:r>
        <w:rPr>
          <w:color w:val="890000"/>
        </w:rPr>
        <w:t xml:space="preserve"> নেওয়ার</w:t>
      </w:r>
      <w:r>
        <w:rPr>
          <w:color w:val="0000AD"/>
        </w:rPr>
        <w:t xml:space="preserve"> পদ্ধতি</w:t>
      </w:r>
      <w:r>
        <w:rPr>
          <w:color w:val="390000"/>
        </w:rPr>
        <w:t xml:space="preserve"> কি</w:t>
      </w:r>
      <w:r>
        <w:rPr>
          <w:color w:val="000000"/>
        </w:rPr>
        <w:t xml:space="preserve"> বলবেন</w:t>
      </w:r>
      <w:r>
        <w:br/>
      </w:r>
      <w:r>
        <w:rPr>
          <w:color w:val="610000"/>
        </w:rPr>
        <w:t xml:space="preserve"> hi</w:t>
      </w:r>
      <w:r>
        <w:rPr>
          <w:color w:val="00007A"/>
        </w:rPr>
        <w:t xml:space="preserve"> what's</w:t>
      </w:r>
      <w:r>
        <w:rPr>
          <w:color w:val="4C0000"/>
        </w:rPr>
        <w:t xml:space="preserve"> the</w:t>
      </w:r>
      <w:r>
        <w:rPr>
          <w:color w:val="00006E"/>
        </w:rPr>
        <w:t xml:space="preserve"> procedure</w:t>
      </w:r>
      <w:r>
        <w:rPr>
          <w:color w:val="00003C"/>
        </w:rPr>
        <w:t xml:space="preserve"> to</w:t>
      </w:r>
      <w:r>
        <w:rPr>
          <w:color w:val="000056"/>
        </w:rPr>
        <w:t xml:space="preserve"> get</w:t>
      </w:r>
      <w:r>
        <w:rPr>
          <w:color w:val="000044"/>
        </w:rPr>
        <w:t xml:space="preserve"> loan</w:t>
      </w:r>
      <w:r>
        <w:rPr>
          <w:color w:val="000050"/>
        </w:rPr>
        <w:t xml:space="preserve"> from</w:t>
      </w:r>
      <w:r>
        <w:rPr>
          <w:color w:val="000000"/>
        </w:rPr>
        <w:t xml:space="preserve"> bkash</w:t>
      </w:r>
      <w:r>
        <w:br/>
      </w:r>
      <w:r>
        <w:rPr>
          <w:color w:val="000040"/>
        </w:rPr>
        <w:t xml:space="preserve"> bkash</w:t>
      </w:r>
      <w:r>
        <w:rPr>
          <w:color w:val="000066"/>
        </w:rPr>
        <w:t xml:space="preserve"> loan</w:t>
      </w:r>
      <w:r>
        <w:rPr>
          <w:color w:val="0000A5"/>
        </w:rPr>
        <w:t xml:space="preserve"> procedure</w:t>
      </w:r>
      <w:r>
        <w:rPr>
          <w:color w:val="000096"/>
        </w:rPr>
        <w:t xml:space="preserve"> details</w:t>
      </w:r>
      <w:r>
        <w:br/>
      </w:r>
      <w:r>
        <w:rPr>
          <w:color w:val="310000"/>
        </w:rPr>
        <w:t xml:space="preserve"> ami</w:t>
      </w:r>
      <w:r>
        <w:rPr>
          <w:color w:val="000045"/>
        </w:rPr>
        <w:t xml:space="preserve"> loan</w:t>
      </w:r>
      <w:r>
        <w:rPr>
          <w:color w:val="3F0000"/>
        </w:rPr>
        <w:t xml:space="preserve"> er</w:t>
      </w:r>
      <w:r>
        <w:rPr>
          <w:color w:val="00007E"/>
        </w:rPr>
        <w:t xml:space="preserve"> total</w:t>
      </w:r>
      <w:r>
        <w:rPr>
          <w:color w:val="000070"/>
        </w:rPr>
        <w:t xml:space="preserve"> procedure</w:t>
      </w:r>
      <w:r>
        <w:rPr>
          <w:color w:val="00003F"/>
        </w:rPr>
        <w:t xml:space="preserve"> ta</w:t>
      </w:r>
      <w:r>
        <w:rPr>
          <w:color w:val="550000"/>
        </w:rPr>
        <w:t xml:space="preserve"> jante</w:t>
      </w:r>
      <w:r>
        <w:rPr>
          <w:color w:val="000074"/>
        </w:rPr>
        <w:t xml:space="preserve"> chacci</w:t>
      </w:r>
      <w:r>
        <w:br/>
      </w:r>
      <w:r>
        <w:rPr>
          <w:color w:val="750000"/>
        </w:rPr>
        <w:t xml:space="preserve"> আপনাদের</w:t>
      </w:r>
      <w:r>
        <w:rPr>
          <w:color w:val="000053"/>
        </w:rPr>
        <w:t xml:space="preserve"> লোন</w:t>
      </w:r>
      <w:r>
        <w:rPr>
          <w:color w:val="000097"/>
        </w:rPr>
        <w:t xml:space="preserve"> সিস্টেম</w:t>
      </w:r>
      <w:r>
        <w:rPr>
          <w:color w:val="000092"/>
        </w:rPr>
        <w:t xml:space="preserve"> নিয়ম</w:t>
      </w:r>
      <w:r>
        <w:rPr>
          <w:color w:val="000000"/>
        </w:rPr>
        <w:t xml:space="preserve"> কি</w:t>
      </w:r>
      <w:r>
        <w:br/>
      </w:r>
      <w:r>
        <w:rPr>
          <w:color w:val="00003B"/>
        </w:rPr>
        <w:t xml:space="preserve"> বিকাশ</w:t>
      </w:r>
      <w:r>
        <w:rPr>
          <w:color w:val="00004B"/>
        </w:rPr>
        <w:t xml:space="preserve"> থেকে</w:t>
      </w:r>
      <w:r>
        <w:rPr>
          <w:color w:val="000059"/>
        </w:rPr>
        <w:t xml:space="preserve"> লোন</w:t>
      </w:r>
      <w:r>
        <w:rPr>
          <w:color w:val="000092"/>
        </w:rPr>
        <w:t xml:space="preserve"> পাওয়ার</w:t>
      </w:r>
      <w:r>
        <w:rPr>
          <w:color w:val="0000A1"/>
        </w:rPr>
        <w:t xml:space="preserve"> সিস্টেম</w:t>
      </w:r>
      <w:r>
        <w:br/>
      </w:r>
      <w:r>
        <w:rPr>
          <w:color w:val="000038"/>
        </w:rPr>
        <w:t xml:space="preserve"> bkash</w:t>
      </w:r>
      <w:r>
        <w:rPr>
          <w:color w:val="000050"/>
        </w:rPr>
        <w:t xml:space="preserve"> theke</w:t>
      </w:r>
      <w:r>
        <w:rPr>
          <w:color w:val="000058"/>
        </w:rPr>
        <w:t xml:space="preserve"> loan</w:t>
      </w:r>
      <w:r>
        <w:rPr>
          <w:color w:val="0000A4"/>
        </w:rPr>
        <w:t xml:space="preserve"> neyar</w:t>
      </w:r>
      <w:r>
        <w:rPr>
          <w:color w:val="00008E"/>
        </w:rPr>
        <w:t xml:space="preserve"> system</w:t>
      </w:r>
      <w:r>
        <w:rPr>
          <w:color w:val="000000"/>
        </w:rPr>
        <w:t xml:space="preserve"> ki</w:t>
      </w:r>
      <w:r>
        <w:br/>
      </w:r>
      <w:r>
        <w:rPr>
          <w:color w:val="3E0000"/>
        </w:rPr>
        <w:t xml:space="preserve"> i</w:t>
      </w:r>
      <w:r>
        <w:rPr>
          <w:color w:val="000056"/>
        </w:rPr>
        <w:t xml:space="preserve"> want</w:t>
      </w:r>
      <w:r>
        <w:rPr>
          <w:color w:val="000040"/>
        </w:rPr>
        <w:t xml:space="preserve"> to</w:t>
      </w:r>
      <w:r>
        <w:rPr>
          <w:color w:val="000068"/>
        </w:rPr>
        <w:t xml:space="preserve"> know</w:t>
      </w:r>
      <w:r>
        <w:rPr>
          <w:color w:val="510000"/>
        </w:rPr>
        <w:t xml:space="preserve"> the</w:t>
      </w:r>
      <w:r>
        <w:rPr>
          <w:color w:val="000049"/>
        </w:rPr>
        <w:t xml:space="preserve"> loan</w:t>
      </w:r>
      <w:r>
        <w:rPr>
          <w:color w:val="0000A2"/>
        </w:rPr>
        <w:t xml:space="preserve"> proses</w:t>
      </w:r>
      <w:r>
        <w:br/>
      </w:r>
      <w:r>
        <w:rPr>
          <w:color w:val="00003B"/>
        </w:rPr>
        <w:t xml:space="preserve"> bkash</w:t>
      </w:r>
      <w:r>
        <w:rPr>
          <w:color w:val="000055"/>
        </w:rPr>
        <w:t xml:space="preserve"> theke</w:t>
      </w:r>
      <w:r>
        <w:rPr>
          <w:color w:val="00005E"/>
        </w:rPr>
        <w:t xml:space="preserve"> loan</w:t>
      </w:r>
      <w:r>
        <w:rPr>
          <w:color w:val="00009C"/>
        </w:rPr>
        <w:t xml:space="preserve"> pawar</w:t>
      </w:r>
      <w:r>
        <w:rPr>
          <w:color w:val="00008F"/>
        </w:rPr>
        <w:t xml:space="preserve"> process</w:t>
      </w:r>
      <w:r>
        <w:rPr>
          <w:color w:val="000000"/>
        </w:rPr>
        <w:t xml:space="preserve"> ki</w:t>
      </w:r>
      <w:r>
        <w:br/>
      </w:r>
      <w:r>
        <w:rPr>
          <w:color w:val="00003B"/>
        </w:rPr>
        <w:t xml:space="preserve"> loan</w:t>
      </w:r>
      <w:r>
        <w:rPr>
          <w:color w:val="00005D"/>
        </w:rPr>
        <w:t xml:space="preserve"> nibo</w:t>
      </w:r>
      <w:r>
        <w:rPr>
          <w:color w:val="00007C"/>
        </w:rPr>
        <w:t xml:space="preserve"> aitar</w:t>
      </w:r>
      <w:r>
        <w:rPr>
          <w:color w:val="00005B"/>
        </w:rPr>
        <w:t xml:space="preserve"> process</w:t>
      </w:r>
      <w:r>
        <w:rPr>
          <w:color w:val="000036"/>
        </w:rPr>
        <w:t xml:space="preserve"> ta</w:t>
      </w:r>
      <w:r>
        <w:rPr>
          <w:color w:val="00002B"/>
        </w:rPr>
        <w:t xml:space="preserve"> ki</w:t>
      </w:r>
      <w:r>
        <w:rPr>
          <w:color w:val="730000"/>
        </w:rPr>
        <w:t xml:space="preserve"> amaka</w:t>
      </w:r>
      <w:r>
        <w:rPr>
          <w:color w:val="000067"/>
        </w:rPr>
        <w:t xml:space="preserve"> akto</w:t>
      </w:r>
      <w:r>
        <w:rPr>
          <w:color w:val="000000"/>
        </w:rPr>
        <w:t xml:space="preserve"> bolban</w:t>
      </w:r>
      <w:r>
        <w:br/>
      </w:r>
      <w:r>
        <w:rPr>
          <w:color w:val="000037"/>
        </w:rPr>
        <w:t xml:space="preserve"> লোন</w:t>
      </w:r>
      <w:r>
        <w:rPr>
          <w:color w:val="630000"/>
        </w:rPr>
        <w:t xml:space="preserve"> নেওয়ার</w:t>
      </w:r>
      <w:r>
        <w:rPr>
          <w:color w:val="4F0000"/>
        </w:rPr>
        <w:t xml:space="preserve"> পর</w:t>
      </w:r>
      <w:r>
        <w:rPr>
          <w:color w:val="000051"/>
        </w:rPr>
        <w:t xml:space="preserve"> সেটা</w:t>
      </w:r>
      <w:r>
        <w:rPr>
          <w:color w:val="000053"/>
        </w:rPr>
        <w:t xml:space="preserve"> আবার</w:t>
      </w:r>
      <w:r>
        <w:rPr>
          <w:color w:val="290000"/>
        </w:rPr>
        <w:t xml:space="preserve"> কি</w:t>
      </w:r>
      <w:r>
        <w:rPr>
          <w:color w:val="00004C"/>
        </w:rPr>
        <w:t xml:space="preserve"> ভাবে</w:t>
      </w:r>
      <w:r>
        <w:rPr>
          <w:color w:val="000083"/>
        </w:rPr>
        <w:t xml:space="preserve"> পরিষদ</w:t>
      </w:r>
      <w:r>
        <w:rPr>
          <w:color w:val="310000"/>
        </w:rPr>
        <w:t xml:space="preserve"> করতে</w:t>
      </w:r>
      <w:r>
        <w:rPr>
          <w:color w:val="430000"/>
        </w:rPr>
        <w:t xml:space="preserve"> হবে</w:t>
      </w:r>
      <w:r>
        <w:br/>
      </w:r>
      <w:r>
        <w:rPr>
          <w:color w:val="000069"/>
        </w:rPr>
        <w:t xml:space="preserve"> বিকাস</w:t>
      </w:r>
      <w:r>
        <w:rPr>
          <w:color w:val="0000AD"/>
        </w:rPr>
        <w:t xml:space="preserve"> থেকেলোন</w:t>
      </w:r>
      <w:r>
        <w:rPr>
          <w:color w:val="000064"/>
        </w:rPr>
        <w:t xml:space="preserve"> দেন</w:t>
      </w:r>
      <w:r>
        <w:rPr>
          <w:color w:val="740000"/>
        </w:rPr>
        <w:t xml:space="preserve"> আপনারা</w:t>
      </w:r>
      <w:r>
        <w:br/>
      </w:r>
      <w:r>
        <w:rPr>
          <w:color w:val="490000"/>
        </w:rPr>
        <w:t xml:space="preserve"> ay</w:t>
      </w:r>
      <w:r>
        <w:rPr>
          <w:color w:val="000026"/>
        </w:rPr>
        <w:t xml:space="preserve"> number</w:t>
      </w:r>
      <w:r>
        <w:rPr>
          <w:color w:val="000028"/>
        </w:rPr>
        <w:t xml:space="preserve"> ta</w:t>
      </w:r>
      <w:r>
        <w:rPr>
          <w:color w:val="000042"/>
        </w:rPr>
        <w:t xml:space="preserve"> ekhono</w:t>
      </w:r>
      <w:r>
        <w:rPr>
          <w:color w:val="00002C"/>
        </w:rPr>
        <w:t xml:space="preserve"> loan</w:t>
      </w:r>
      <w:r>
        <w:rPr>
          <w:color w:val="340000"/>
        </w:rPr>
        <w:t xml:space="preserve"> ar</w:t>
      </w:r>
      <w:r>
        <w:rPr>
          <w:color w:val="00006A"/>
        </w:rPr>
        <w:t xml:space="preserve"> ontorbuktto</w:t>
      </w:r>
      <w:r>
        <w:rPr>
          <w:color w:val="000042"/>
        </w:rPr>
        <w:t xml:space="preserve"> hosse</w:t>
      </w:r>
      <w:r>
        <w:rPr>
          <w:color w:val="000024"/>
        </w:rPr>
        <w:t xml:space="preserve"> na</w:t>
      </w:r>
      <w:r>
        <w:rPr>
          <w:color w:val="000000"/>
        </w:rPr>
        <w:t xml:space="preserve"> kno</w:t>
      </w:r>
      <w:r>
        <w:rPr>
          <w:color w:val="2A0000"/>
        </w:rPr>
        <w:t xml:space="preserve"> amr</w:t>
      </w:r>
      <w:r>
        <w:rPr>
          <w:color w:val="000030"/>
        </w:rPr>
        <w:t xml:space="preserve"> nid</w:t>
      </w:r>
      <w:r>
        <w:rPr>
          <w:color w:val="3C0000"/>
        </w:rPr>
        <w:t xml:space="preserve"> and</w:t>
      </w:r>
      <w:r>
        <w:rPr>
          <w:color w:val="000056"/>
        </w:rPr>
        <w:t xml:space="preserve"> photo</w:t>
      </w:r>
      <w:r>
        <w:rPr>
          <w:color w:val="000041"/>
        </w:rPr>
        <w:t xml:space="preserve"> verification</w:t>
      </w:r>
      <w:r>
        <w:rPr>
          <w:color w:val="000066"/>
        </w:rPr>
        <w:t xml:space="preserve"> hoease</w:t>
      </w:r>
      <w:r>
        <w:br/>
      </w:r>
      <w:r>
        <w:rPr>
          <w:color w:val="340000"/>
        </w:rPr>
        <w:t xml:space="preserve"> আমি</w:t>
      </w:r>
      <w:r>
        <w:rPr>
          <w:color w:val="000032"/>
        </w:rPr>
        <w:t xml:space="preserve"> বিকাশ</w:t>
      </w:r>
      <w:r>
        <w:rPr>
          <w:color w:val="00004B"/>
        </w:rPr>
        <w:t xml:space="preserve"> লোন</w:t>
      </w:r>
      <w:r>
        <w:rPr>
          <w:color w:val="00008E"/>
        </w:rPr>
        <w:t xml:space="preserve"> অপশনে</w:t>
      </w:r>
      <w:r>
        <w:rPr>
          <w:color w:val="000000"/>
        </w:rPr>
        <w:t xml:space="preserve"> গিয়েছিলাম</w:t>
      </w:r>
      <w:r>
        <w:rPr>
          <w:color w:val="000000"/>
        </w:rPr>
        <w:t xml:space="preserve"> আমাকে</w:t>
      </w:r>
      <w:r>
        <w:rPr>
          <w:color w:val="7D0000"/>
        </w:rPr>
        <w:t xml:space="preserve"> বলছে</w:t>
      </w:r>
      <w:r>
        <w:rPr>
          <w:color w:val="000059"/>
        </w:rPr>
        <w:t xml:space="preserve"> তথ্য</w:t>
      </w:r>
      <w:r>
        <w:rPr>
          <w:color w:val="000063"/>
        </w:rPr>
        <w:t xml:space="preserve"> দিতে</w:t>
      </w:r>
      <w:r>
        <w:br/>
      </w:r>
      <w:r>
        <w:rPr>
          <w:color w:val="00005B"/>
        </w:rPr>
        <w:t xml:space="preserve"> লোন</w:t>
      </w:r>
      <w:r>
        <w:rPr>
          <w:color w:val="000036"/>
        </w:rPr>
        <w:t xml:space="preserve"> নিতে</w:t>
      </w:r>
      <w:r>
        <w:rPr>
          <w:color w:val="000058"/>
        </w:rPr>
        <w:t xml:space="preserve"> ক্লিক</w:t>
      </w:r>
      <w:r>
        <w:rPr>
          <w:color w:val="6A0000"/>
        </w:rPr>
        <w:t xml:space="preserve"> করলে</w:t>
      </w:r>
      <w:r>
        <w:rPr>
          <w:color w:val="00006C"/>
        </w:rPr>
        <w:t xml:space="preserve"> তথ্য</w:t>
      </w:r>
      <w:r>
        <w:rPr>
          <w:color w:val="000072"/>
        </w:rPr>
        <w:t xml:space="preserve"> হালনাগাদ</w:t>
      </w:r>
      <w:r>
        <w:rPr>
          <w:color w:val="290000"/>
        </w:rPr>
        <w:t xml:space="preserve"> করতে</w:t>
      </w:r>
      <w:r>
        <w:rPr>
          <w:color w:val="4B0000"/>
        </w:rPr>
        <w:t xml:space="preserve"> বলে</w:t>
      </w:r>
      <w:r>
        <w:rPr>
          <w:color w:val="00006C"/>
        </w:rPr>
        <w:t xml:space="preserve"> তথ্য</w:t>
      </w:r>
      <w:r>
        <w:rPr>
          <w:color w:val="000072"/>
        </w:rPr>
        <w:t xml:space="preserve"> হালনাগাদ</w:t>
      </w:r>
      <w:r>
        <w:rPr>
          <w:color w:val="6A0000"/>
        </w:rPr>
        <w:t xml:space="preserve"> করলে</w:t>
      </w:r>
      <w:r>
        <w:rPr>
          <w:color w:val="1F0000"/>
        </w:rPr>
        <w:t xml:space="preserve"> আমি</w:t>
      </w:r>
      <w:r>
        <w:rPr>
          <w:color w:val="220000"/>
        </w:rPr>
        <w:t xml:space="preserve"> কি</w:t>
      </w:r>
      <w:r>
        <w:rPr>
          <w:color w:val="00005B"/>
        </w:rPr>
        <w:t xml:space="preserve"> লোন</w:t>
      </w:r>
      <w:r>
        <w:rPr>
          <w:color w:val="000000"/>
        </w:rPr>
        <w:t xml:space="preserve"> পাবো</w:t>
      </w:r>
      <w:r>
        <w:br/>
      </w:r>
      <w:r>
        <w:rPr>
          <w:color w:val="270000"/>
        </w:rPr>
        <w:t xml:space="preserve"> আমি</w:t>
      </w:r>
      <w:r>
        <w:rPr>
          <w:color w:val="00003E"/>
        </w:rPr>
        <w:t xml:space="preserve"> বিকাশে</w:t>
      </w:r>
      <w:r>
        <w:rPr>
          <w:color w:val="000038"/>
        </w:rPr>
        <w:t xml:space="preserve"> লোন</w:t>
      </w:r>
      <w:r>
        <w:rPr>
          <w:color w:val="000042"/>
        </w:rPr>
        <w:t xml:space="preserve"> নিতে</w:t>
      </w:r>
      <w:r>
        <w:rPr>
          <w:color w:val="580000"/>
        </w:rPr>
        <w:t xml:space="preserve"> গেলে</w:t>
      </w:r>
      <w:r>
        <w:rPr>
          <w:color w:val="000055"/>
        </w:rPr>
        <w:t xml:space="preserve"> আপডেট</w:t>
      </w:r>
      <w:r>
        <w:rPr>
          <w:color w:val="00006F"/>
        </w:rPr>
        <w:t xml:space="preserve"> ইনফর্মেশন</w:t>
      </w:r>
      <w:r>
        <w:rPr>
          <w:color w:val="000091"/>
        </w:rPr>
        <w:t xml:space="preserve"> চাচ্চে</w:t>
      </w:r>
      <w:r>
        <w:rPr>
          <w:color w:val="000038"/>
        </w:rPr>
        <w:t xml:space="preserve"> কেন</w:t>
      </w:r>
      <w:r>
        <w:br/>
      </w:r>
      <w:r>
        <w:rPr>
          <w:color w:val="20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4B0000"/>
        </w:rPr>
        <w:t xml:space="preserve"> গেলে</w:t>
      </w:r>
      <w:r>
        <w:rPr>
          <w:color w:val="000060"/>
        </w:rPr>
        <w:t xml:space="preserve"> লোন</w:t>
      </w:r>
      <w:r>
        <w:rPr>
          <w:color w:val="00007C"/>
        </w:rPr>
        <w:t xml:space="preserve"> আপসনে</w:t>
      </w:r>
      <w:r>
        <w:rPr>
          <w:color w:val="00007C"/>
        </w:rPr>
        <w:t xml:space="preserve"> kycআপডেট</w:t>
      </w:r>
      <w:r>
        <w:rPr>
          <w:color w:val="000051"/>
        </w:rPr>
        <w:t xml:space="preserve"> চায়</w:t>
      </w:r>
      <w:r>
        <w:rPr>
          <w:color w:val="000030"/>
        </w:rPr>
        <w:t xml:space="preserve"> কেন</w:t>
      </w:r>
      <w:r>
        <w:rPr>
          <w:color w:val="000060"/>
        </w:rPr>
        <w:t xml:space="preserve"> লোন</w:t>
      </w:r>
      <w:r>
        <w:rPr>
          <w:color w:val="510000"/>
        </w:rPr>
        <w:t xml:space="preserve"> দিবে</w:t>
      </w:r>
      <w:r>
        <w:rPr>
          <w:color w:val="240000"/>
        </w:rPr>
        <w:t xml:space="preserve"> কি</w:t>
      </w:r>
      <w:r>
        <w:br/>
      </w:r>
      <w:r>
        <w:rPr>
          <w:color w:val="000040"/>
        </w:rPr>
        <w:t xml:space="preserve"> bkash</w:t>
      </w:r>
      <w:r>
        <w:rPr>
          <w:color w:val="00008D"/>
        </w:rPr>
        <w:t xml:space="preserve"> halnagad</w:t>
      </w:r>
      <w:r>
        <w:rPr>
          <w:color w:val="730000"/>
        </w:rPr>
        <w:t xml:space="preserve"> korle</w:t>
      </w:r>
      <w:r>
        <w:rPr>
          <w:color w:val="00004A"/>
        </w:rPr>
        <w:t xml:space="preserve"> ki</w:t>
      </w:r>
      <w:r>
        <w:rPr>
          <w:color w:val="000065"/>
        </w:rPr>
        <w:t xml:space="preserve"> loan</w:t>
      </w:r>
      <w:r>
        <w:rPr>
          <w:color w:val="00006B"/>
        </w:rPr>
        <w:t xml:space="preserve"> pabo</w:t>
      </w:r>
      <w:r>
        <w:br/>
      </w:r>
      <w:r>
        <w:rPr>
          <w:color w:val="1F0000"/>
        </w:rPr>
        <w:t xml:space="preserve"> ami</w:t>
      </w:r>
      <w:r>
        <w:rPr>
          <w:color w:val="220000"/>
        </w:rPr>
        <w:t xml:space="preserve"> amar</w:t>
      </w:r>
      <w:r>
        <w:rPr>
          <w:color w:val="00001F"/>
        </w:rPr>
        <w:t xml:space="preserve"> account</w:t>
      </w:r>
      <w:r>
        <w:rPr>
          <w:color w:val="340000"/>
        </w:rPr>
        <w:t xml:space="preserve"> ar</w:t>
      </w:r>
      <w:r>
        <w:rPr>
          <w:color w:val="550000"/>
        </w:rPr>
        <w:t xml:space="preserve"> data</w:t>
      </w:r>
      <w:r>
        <w:rPr>
          <w:color w:val="000069"/>
        </w:rPr>
        <w:t xml:space="preserve"> update</w:t>
      </w:r>
      <w:r>
        <w:rPr>
          <w:color w:val="430000"/>
        </w:rPr>
        <w:t xml:space="preserve"> koresi</w:t>
      </w:r>
      <w:r>
        <w:rPr>
          <w:color w:val="290000"/>
        </w:rPr>
        <w:t xml:space="preserve"> but</w:t>
      </w:r>
      <w:r>
        <w:rPr>
          <w:color w:val="00004C"/>
        </w:rPr>
        <w:t xml:space="preserve"> load</w:t>
      </w:r>
      <w:r>
        <w:rPr>
          <w:color w:val="00003A"/>
        </w:rPr>
        <w:t xml:space="preserve"> option</w:t>
      </w:r>
      <w:r>
        <w:rPr>
          <w:color w:val="000027"/>
        </w:rPr>
        <w:t xml:space="preserve"> e</w:t>
      </w:r>
      <w:r>
        <w:rPr>
          <w:color w:val="00005C"/>
        </w:rPr>
        <w:t xml:space="preserve"> giya</w:t>
      </w:r>
      <w:r>
        <w:rPr>
          <w:color w:val="440000"/>
        </w:rPr>
        <w:t xml:space="preserve"> abar</w:t>
      </w:r>
      <w:r>
        <w:rPr>
          <w:color w:val="000069"/>
        </w:rPr>
        <w:t xml:space="preserve"> update</w:t>
      </w:r>
      <w:r>
        <w:rPr>
          <w:color w:val="000058"/>
        </w:rPr>
        <w:t xml:space="preserve"> chasse</w:t>
      </w:r>
      <w:r>
        <w:rPr>
          <w:color w:val="000030"/>
        </w:rPr>
        <w:t xml:space="preserve"> kno</w:t>
      </w:r>
      <w:r>
        <w:br/>
      </w:r>
      <w:r>
        <w:rPr>
          <w:color w:val="000025"/>
        </w:rPr>
        <w:t xml:space="preserve"> লোন</w:t>
      </w:r>
      <w:r>
        <w:rPr>
          <w:color w:val="000046"/>
        </w:rPr>
        <w:t xml:space="preserve"> অপশনে</w:t>
      </w:r>
      <w:r>
        <w:rPr>
          <w:color w:val="3B0000"/>
        </w:rPr>
        <w:t xml:space="preserve"> গেলে</w:t>
      </w:r>
      <w:r>
        <w:rPr>
          <w:color w:val="300000"/>
        </w:rPr>
        <w:t xml:space="preserve"> আমাকে</w:t>
      </w:r>
      <w:r>
        <w:rPr>
          <w:color w:val="00003E"/>
        </w:rPr>
        <w:t xml:space="preserve"> এন</w:t>
      </w:r>
      <w:r>
        <w:rPr>
          <w:color w:val="000042"/>
        </w:rPr>
        <w:t xml:space="preserve"> আই</w:t>
      </w:r>
      <w:r>
        <w:rPr>
          <w:color w:val="000045"/>
        </w:rPr>
        <w:t xml:space="preserve"> ডি</w:t>
      </w:r>
      <w:r>
        <w:rPr>
          <w:color w:val="000072"/>
        </w:rPr>
        <w:t xml:space="preserve"> আপডেট</w:t>
      </w:r>
      <w:r>
        <w:rPr>
          <w:color w:val="210000"/>
        </w:rPr>
        <w:t xml:space="preserve"> করতে</w:t>
      </w:r>
      <w:r>
        <w:rPr>
          <w:color w:val="000025"/>
        </w:rPr>
        <w:t xml:space="preserve"> কেন</w:t>
      </w:r>
      <w:r>
        <w:rPr>
          <w:color w:val="410000"/>
        </w:rPr>
        <w:t xml:space="preserve"> বলা</w:t>
      </w:r>
      <w:r>
        <w:rPr>
          <w:color w:val="000000"/>
        </w:rPr>
        <w:t xml:space="preserve"> হচ্ছে</w:t>
      </w:r>
      <w:r>
        <w:rPr>
          <w:color w:val="1A0000"/>
        </w:rPr>
        <w:t xml:space="preserve"> আমি</w:t>
      </w:r>
      <w:r>
        <w:rPr>
          <w:color w:val="330000"/>
        </w:rPr>
        <w:t xml:space="preserve"> তো</w:t>
      </w:r>
      <w:r>
        <w:rPr>
          <w:color w:val="5A0000"/>
        </w:rPr>
        <w:t xml:space="preserve"> ইতিমধ্যে</w:t>
      </w:r>
      <w:r>
        <w:rPr>
          <w:color w:val="000072"/>
        </w:rPr>
        <w:t xml:space="preserve"> আপডেট</w:t>
      </w:r>
      <w:r>
        <w:rPr>
          <w:color w:val="2C0000"/>
        </w:rPr>
        <w:t xml:space="preserve"> করেছি</w:t>
      </w:r>
      <w:r>
        <w:rPr>
          <w:color w:val="000039"/>
        </w:rPr>
        <w:t xml:space="preserve"> সব</w:t>
      </w:r>
      <w:r>
        <w:rPr>
          <w:color w:val="360000"/>
        </w:rPr>
        <w:t xml:space="preserve"> কিছু</w:t>
      </w:r>
      <w:r>
        <w:br/>
      </w:r>
      <w:r>
        <w:rPr>
          <w:color w:val="460000"/>
        </w:rPr>
        <w:t xml:space="preserve"> ami</w:t>
      </w:r>
      <w:r>
        <w:rPr>
          <w:color w:val="920000"/>
        </w:rPr>
        <w:t xml:space="preserve"> ke</w:t>
      </w:r>
      <w:r>
        <w:rPr>
          <w:color w:val="000063"/>
        </w:rPr>
        <w:t xml:space="preserve"> loan</w:t>
      </w:r>
      <w:r>
        <w:rPr>
          <w:color w:val="000078"/>
        </w:rPr>
        <w:t xml:space="preserve"> nite</w:t>
      </w:r>
      <w:r>
        <w:rPr>
          <w:color w:val="000077"/>
        </w:rPr>
        <w:t xml:space="preserve"> parbo</w:t>
      </w:r>
      <w:r>
        <w:br/>
      </w:r>
      <w:r>
        <w:rPr>
          <w:color w:val="00003B"/>
        </w:rPr>
        <w:t xml:space="preserve"> এখন</w:t>
      </w:r>
      <w:r>
        <w:rPr>
          <w:color w:val="260000"/>
        </w:rPr>
        <w:t xml:space="preserve"> আমার</w:t>
      </w:r>
      <w:r>
        <w:rPr>
          <w:color w:val="370000"/>
        </w:rPr>
        <w:t xml:space="preserve"> এই</w:t>
      </w:r>
      <w:r>
        <w:rPr>
          <w:color w:val="000090"/>
        </w:rPr>
        <w:t xml:space="preserve"> ঐকাউনট</w:t>
      </w:r>
      <w:r>
        <w:rPr>
          <w:color w:val="00002F"/>
        </w:rPr>
        <w:t xml:space="preserve"> থেকে</w:t>
      </w:r>
      <w:r>
        <w:rPr>
          <w:color w:val="000062"/>
        </w:rPr>
        <w:t xml:space="preserve"> কীভাবে</w:t>
      </w:r>
      <w:r>
        <w:rPr>
          <w:color w:val="000038"/>
        </w:rPr>
        <w:t xml:space="preserve"> লোন</w:t>
      </w:r>
      <w:r>
        <w:rPr>
          <w:color w:val="000090"/>
        </w:rPr>
        <w:t xml:space="preserve"> নিভ</w:t>
      </w:r>
      <w:r>
        <w:br/>
      </w:r>
      <w:r>
        <w:rPr>
          <w:color w:val="00008A"/>
        </w:rPr>
        <w:t xml:space="preserve"> লোন</w:t>
      </w:r>
      <w:r>
        <w:rPr>
          <w:color w:val="0000A3"/>
        </w:rPr>
        <w:t xml:space="preserve"> নিতে</w:t>
      </w:r>
      <w:r>
        <w:rPr>
          <w:color w:val="000089"/>
        </w:rPr>
        <w:t xml:space="preserve"> চাই</w:t>
      </w:r>
      <w:r>
        <w:br/>
      </w:r>
      <w:r>
        <w:rPr>
          <w:color w:val="4F0000"/>
        </w:rPr>
        <w:t xml:space="preserve"> sir</w:t>
      </w:r>
      <w:r>
        <w:rPr>
          <w:color w:val="000078"/>
        </w:rPr>
        <w:t xml:space="preserve"> baksh</w:t>
      </w:r>
      <w:r>
        <w:rPr>
          <w:color w:val="000040"/>
        </w:rPr>
        <w:t xml:space="preserve"> theke</w:t>
      </w:r>
      <w:r>
        <w:rPr>
          <w:color w:val="000047"/>
        </w:rPr>
        <w:t xml:space="preserve"> loan</w:t>
      </w:r>
      <w:r>
        <w:rPr>
          <w:color w:val="0000AA"/>
        </w:rPr>
        <w:t xml:space="preserve"> netea</w:t>
      </w:r>
      <w:r>
        <w:rPr>
          <w:color w:val="00004D"/>
        </w:rPr>
        <w:t xml:space="preserve"> chai</w:t>
      </w:r>
      <w:r>
        <w:br/>
      </w:r>
      <w:r>
        <w:rPr>
          <w:color w:val="000078"/>
        </w:rPr>
        <w:t xml:space="preserve"> সিটি</w:t>
      </w:r>
      <w:r>
        <w:rPr>
          <w:color w:val="000081"/>
        </w:rPr>
        <w:t xml:space="preserve"> ব্যাংকের</w:t>
      </w:r>
      <w:r>
        <w:rPr>
          <w:color w:val="00003E"/>
        </w:rPr>
        <w:t xml:space="preserve"> থেকে</w:t>
      </w:r>
      <w:r>
        <w:rPr>
          <w:color w:val="370000"/>
        </w:rPr>
        <w:t xml:space="preserve"> কি</w:t>
      </w:r>
      <w:r>
        <w:rPr>
          <w:color w:val="000065"/>
        </w:rPr>
        <w:t xml:space="preserve"> ভাবে</w:t>
      </w:r>
      <w:r>
        <w:rPr>
          <w:color w:val="000033"/>
        </w:rPr>
        <w:t xml:space="preserve"> টাকা</w:t>
      </w:r>
      <w:r>
        <w:rPr>
          <w:color w:val="000049"/>
        </w:rPr>
        <w:t xml:space="preserve"> লোন</w:t>
      </w:r>
      <w:r>
        <w:rPr>
          <w:color w:val="000059"/>
        </w:rPr>
        <w:t xml:space="preserve"> পাবো</w:t>
      </w:r>
      <w:r>
        <w:br/>
      </w:r>
      <w:r>
        <w:rPr>
          <w:color w:val="00005B"/>
        </w:rPr>
        <w:t xml:space="preserve"> কিভাবে</w:t>
      </w:r>
      <w:r>
        <w:rPr>
          <w:color w:val="0000B7"/>
        </w:rPr>
        <w:t xml:space="preserve"> লোন</w:t>
      </w:r>
      <w:r>
        <w:rPr>
          <w:color w:val="000097"/>
        </w:rPr>
        <w:t xml:space="preserve"> নিব</w:t>
      </w:r>
      <w:r>
        <w:br/>
      </w:r>
      <w:r>
        <w:rPr>
          <w:color w:val="000064"/>
        </w:rPr>
        <w:t xml:space="preserve"> বিকাশে</w:t>
      </w:r>
      <w:r>
        <w:rPr>
          <w:color w:val="00005B"/>
        </w:rPr>
        <w:t xml:space="preserve"> লোন</w:t>
      </w:r>
      <w:r>
        <w:rPr>
          <w:color w:val="440000"/>
        </w:rPr>
        <w:t xml:space="preserve"> কি</w:t>
      </w:r>
      <w:r>
        <w:rPr>
          <w:color w:val="00007D"/>
        </w:rPr>
        <w:t xml:space="preserve"> ভাবে</w:t>
      </w:r>
      <w:r>
        <w:rPr>
          <w:color w:val="0000A2"/>
        </w:rPr>
        <w:t xml:space="preserve"> নিব</w:t>
      </w:r>
      <w:r>
        <w:br/>
      </w:r>
      <w:r>
        <w:rPr>
          <w:color w:val="3B0000"/>
        </w:rPr>
        <w:t xml:space="preserve"> আমি</w:t>
      </w:r>
      <w:r>
        <w:rPr>
          <w:color w:val="000039"/>
        </w:rPr>
        <w:t xml:space="preserve"> বিকাশ</w:t>
      </w:r>
      <w:r>
        <w:rPr>
          <w:color w:val="000048"/>
        </w:rPr>
        <w:t xml:space="preserve"> থেকে</w:t>
      </w:r>
      <w:r>
        <w:rPr>
          <w:color w:val="000056"/>
        </w:rPr>
        <w:t xml:space="preserve"> লোন</w:t>
      </w:r>
      <w:r>
        <w:rPr>
          <w:color w:val="00007A"/>
        </w:rPr>
        <w:t xml:space="preserve"> নি</w:t>
      </w:r>
      <w:r>
        <w:rPr>
          <w:color w:val="0000AE"/>
        </w:rPr>
        <w:t xml:space="preserve"> ছাই</w:t>
      </w:r>
      <w:r>
        <w:br/>
      </w:r>
      <w:r>
        <w:rPr>
          <w:color w:val="440000"/>
        </w:rPr>
        <w:t xml:space="preserve"> ami</w:t>
      </w:r>
      <w:r>
        <w:rPr>
          <w:color w:val="00008A"/>
        </w:rPr>
        <w:t xml:space="preserve"> lone</w:t>
      </w:r>
      <w:r>
        <w:rPr>
          <w:color w:val="000074"/>
        </w:rPr>
        <w:t xml:space="preserve"> nite</w:t>
      </w:r>
      <w:r>
        <w:rPr>
          <w:color w:val="0000A6"/>
        </w:rPr>
        <w:t xml:space="preserve"> cacci</w:t>
      </w:r>
      <w:r>
        <w:br/>
      </w:r>
      <w:r>
        <w:rPr>
          <w:color w:val="0000AD"/>
        </w:rPr>
        <w:t xml:space="preserve"> loan</w:t>
      </w:r>
      <w:r>
        <w:rPr>
          <w:color w:val="0000BB"/>
        </w:rPr>
        <w:t xml:space="preserve"> chai</w:t>
      </w:r>
      <w:r>
        <w:br/>
      </w:r>
      <w:r>
        <w:rPr>
          <w:color w:val="0000A6"/>
        </w:rPr>
        <w:t xml:space="preserve"> lun</w:t>
      </w:r>
      <w:r>
        <w:rPr>
          <w:color w:val="00008A"/>
        </w:rPr>
        <w:t xml:space="preserve"> kibabe</w:t>
      </w:r>
      <w:r>
        <w:rPr>
          <w:color w:val="000086"/>
        </w:rPr>
        <w:t xml:space="preserve"> nibo</w:t>
      </w:r>
      <w:r>
        <w:br/>
      </w:r>
      <w:r>
        <w:rPr>
          <w:color w:val="000032"/>
        </w:rPr>
        <w:t xml:space="preserve"> bkash</w:t>
      </w:r>
      <w:r>
        <w:rPr>
          <w:color w:val="000048"/>
        </w:rPr>
        <w:t xml:space="preserve"> theke</w:t>
      </w:r>
      <w:r>
        <w:rPr>
          <w:color w:val="000059"/>
        </w:rPr>
        <w:t xml:space="preserve"> keno</w:t>
      </w:r>
      <w:r>
        <w:rPr>
          <w:color w:val="000067"/>
        </w:rPr>
        <w:t xml:space="preserve"> lon</w:t>
      </w:r>
      <w:r>
        <w:rPr>
          <w:color w:val="00003A"/>
        </w:rPr>
        <w:t xml:space="preserve"> ki</w:t>
      </w:r>
      <w:r>
        <w:rPr>
          <w:color w:val="00006D"/>
        </w:rPr>
        <w:t xml:space="preserve"> vabe</w:t>
      </w:r>
      <w:r>
        <w:rPr>
          <w:color w:val="000097"/>
        </w:rPr>
        <w:t xml:space="preserve"> nebo</w:t>
      </w:r>
      <w:r>
        <w:br/>
      </w:r>
      <w:r>
        <w:rPr>
          <w:color w:val="00004F"/>
        </w:rPr>
        <w:t xml:space="preserve"> bkash</w:t>
      </w:r>
      <w:r>
        <w:rPr>
          <w:color w:val="00006B"/>
        </w:rPr>
        <w:t xml:space="preserve"> number</w:t>
      </w:r>
      <w:r>
        <w:rPr>
          <w:color w:val="00006F"/>
        </w:rPr>
        <w:t xml:space="preserve"> e</w:t>
      </w:r>
      <w:r>
        <w:rPr>
          <w:color w:val="00007E"/>
        </w:rPr>
        <w:t xml:space="preserve"> loan</w:t>
      </w:r>
      <w:r>
        <w:rPr>
          <w:color w:val="000088"/>
        </w:rPr>
        <w:t xml:space="preserve"> chai</w:t>
      </w:r>
      <w:r>
        <w:br/>
      </w:r>
      <w:r>
        <w:rPr>
          <w:color w:val="580000"/>
        </w:rPr>
        <w:t xml:space="preserve"> আমি</w:t>
      </w:r>
      <w:r>
        <w:rPr>
          <w:color w:val="000054"/>
        </w:rPr>
        <w:t xml:space="preserve"> বিকাশ</w:t>
      </w:r>
      <w:r>
        <w:rPr>
          <w:color w:val="00006B"/>
        </w:rPr>
        <w:t xml:space="preserve"> থেকে</w:t>
      </w:r>
      <w:r>
        <w:rPr>
          <w:color w:val="00007E"/>
        </w:rPr>
        <w:t xml:space="preserve"> লোন</w:t>
      </w:r>
      <w:r>
        <w:rPr>
          <w:color w:val="000096"/>
        </w:rPr>
        <w:t xml:space="preserve"> নিতে</w:t>
      </w:r>
      <w:r>
        <w:rPr>
          <w:color w:val="000000"/>
        </w:rPr>
        <w:t xml:space="preserve"> চাই</w:t>
      </w:r>
      <w:r>
        <w:br/>
      </w:r>
      <w:r>
        <w:rPr>
          <w:color w:val="430000"/>
        </w:rPr>
        <w:t xml:space="preserve"> আমি</w:t>
      </w:r>
      <w:r>
        <w:rPr>
          <w:color w:val="860000"/>
        </w:rPr>
        <w:t xml:space="preserve"> আপনাদের</w:t>
      </w:r>
      <w:r>
        <w:rPr>
          <w:color w:val="000040"/>
        </w:rPr>
        <w:t xml:space="preserve"> বিকাশ</w:t>
      </w:r>
      <w:r>
        <w:rPr>
          <w:color w:val="000051"/>
        </w:rPr>
        <w:t xml:space="preserve"> থেকে</w:t>
      </w:r>
      <w:r>
        <w:rPr>
          <w:color w:val="000060"/>
        </w:rPr>
        <w:t xml:space="preserve"> লোন</w:t>
      </w:r>
      <w:r>
        <w:rPr>
          <w:color w:val="000072"/>
        </w:rPr>
        <w:t xml:space="preserve"> নিতে</w:t>
      </w:r>
      <w:r>
        <w:rPr>
          <w:color w:val="000060"/>
        </w:rPr>
        <w:t xml:space="preserve"> চাই</w:t>
      </w:r>
      <w:r>
        <w:br/>
      </w:r>
      <w:r>
        <w:rPr>
          <w:color w:val="4D0000"/>
        </w:rPr>
        <w:t xml:space="preserve"> আমি</w:t>
      </w:r>
      <w:r>
        <w:rPr>
          <w:color w:val="00004A"/>
        </w:rPr>
        <w:t xml:space="preserve"> বিকাশ</w:t>
      </w:r>
      <w:r>
        <w:rPr>
          <w:color w:val="00005E"/>
        </w:rPr>
        <w:t xml:space="preserve"> থেকে</w:t>
      </w:r>
      <w:r>
        <w:rPr>
          <w:color w:val="00006F"/>
        </w:rPr>
        <w:t xml:space="preserve"> লোন</w:t>
      </w:r>
      <w:r>
        <w:rPr>
          <w:color w:val="000084"/>
        </w:rPr>
        <w:t xml:space="preserve"> নিতে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এটা</w:t>
      </w:r>
      <w:r>
        <w:rPr>
          <w:color w:val="000078"/>
        </w:rPr>
        <w:t xml:space="preserve"> কিভাবে</w:t>
      </w:r>
      <w:r>
        <w:rPr>
          <w:color w:val="000000"/>
        </w:rPr>
        <w:t xml:space="preserve"> নিবো</w:t>
      </w:r>
      <w:r>
        <w:br/>
      </w:r>
      <w:r>
        <w:rPr>
          <w:color w:val="290000"/>
        </w:rPr>
        <w:t xml:space="preserve"> আমি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থেকে</w:t>
      </w:r>
      <w:r>
        <w:rPr>
          <w:color w:val="00003B"/>
        </w:rPr>
        <w:t xml:space="preserve"> লোন</w:t>
      </w:r>
      <w:r>
        <w:rPr>
          <w:color w:val="000046"/>
        </w:rPr>
        <w:t xml:space="preserve"> নিতে</w:t>
      </w:r>
      <w:r>
        <w:rPr>
          <w:color w:val="00003B"/>
        </w:rPr>
        <w:t xml:space="preserve"> চাই</w:t>
      </w:r>
      <w:r>
        <w:rPr>
          <w:color w:val="0000C2"/>
        </w:rPr>
        <w:t xml:space="preserve"> হাজার</w:t>
      </w:r>
      <w:r>
        <w:rPr>
          <w:color w:val="00005F"/>
        </w:rPr>
        <w:t xml:space="preserve"> বা</w:t>
      </w:r>
      <w:r>
        <w:rPr>
          <w:color w:val="0000C2"/>
        </w:rPr>
        <w:t xml:space="preserve"> হাজার</w:t>
      </w:r>
      <w:r>
        <w:br/>
      </w:r>
      <w:r>
        <w:rPr>
          <w:color w:val="6C0000"/>
        </w:rPr>
        <w:t xml:space="preserve"> আমাকে</w:t>
      </w:r>
      <w:r>
        <w:rPr>
          <w:color w:val="000038"/>
        </w:rPr>
        <w:t xml:space="preserve"> বিকাশ</w:t>
      </w:r>
      <w:r>
        <w:rPr>
          <w:color w:val="000047"/>
        </w:rPr>
        <w:t xml:space="preserve"> থেকে</w:t>
      </w:r>
      <w:r>
        <w:rPr>
          <w:color w:val="000054"/>
        </w:rPr>
        <w:t xml:space="preserve"> লোন</w:t>
      </w:r>
      <w:r>
        <w:rPr>
          <w:color w:val="000098"/>
        </w:rPr>
        <w:t xml:space="preserve"> দেয়ার</w:t>
      </w:r>
      <w:r>
        <w:rPr>
          <w:color w:val="000078"/>
        </w:rPr>
        <w:t xml:space="preserve"> কথা</w:t>
      </w:r>
      <w:r>
        <w:br/>
      </w:r>
      <w:r>
        <w:rPr>
          <w:color w:val="000088"/>
        </w:rPr>
        <w:t xml:space="preserve"> bkash</w:t>
      </w:r>
      <w:r>
        <w:rPr>
          <w:color w:val="0000D7"/>
        </w:rPr>
        <w:t xml:space="preserve"> loan</w:t>
      </w:r>
      <w:r>
        <w:br/>
      </w:r>
      <w:r>
        <w:rPr>
          <w:color w:val="580000"/>
        </w:rPr>
        <w:t xml:space="preserve"> আমি</w:t>
      </w:r>
      <w:r>
        <w:rPr>
          <w:color w:val="000054"/>
        </w:rPr>
        <w:t xml:space="preserve"> বিকাশ</w:t>
      </w:r>
      <w:r>
        <w:rPr>
          <w:color w:val="00006B"/>
        </w:rPr>
        <w:t xml:space="preserve"> থেকে</w:t>
      </w:r>
      <w:r>
        <w:rPr>
          <w:color w:val="00007E"/>
        </w:rPr>
        <w:t xml:space="preserve"> লোন</w:t>
      </w:r>
      <w:r>
        <w:rPr>
          <w:color w:val="000096"/>
        </w:rPr>
        <w:t xml:space="preserve"> নিতে</w:t>
      </w:r>
      <w:r>
        <w:rPr>
          <w:color w:val="000000"/>
        </w:rPr>
        <w:t xml:space="preserve"> চাই</w:t>
      </w:r>
      <w:r>
        <w:br/>
      </w:r>
      <w:r>
        <w:rPr>
          <w:color w:val="380000"/>
        </w:rPr>
        <w:t xml:space="preserve"> amar</w:t>
      </w:r>
      <w:r>
        <w:rPr>
          <w:color w:val="000093"/>
        </w:rPr>
        <w:t xml:space="preserve"> emergency</w:t>
      </w:r>
      <w:r>
        <w:rPr>
          <w:color w:val="00006A"/>
        </w:rPr>
        <w:t xml:space="preserve"> lone</w:t>
      </w:r>
      <w:r>
        <w:rPr>
          <w:color w:val="0000A9"/>
        </w:rPr>
        <w:t xml:space="preserve"> darkar</w:t>
      </w:r>
      <w:r>
        <w:br/>
      </w:r>
      <w:r>
        <w:rPr>
          <w:color w:val="000057"/>
        </w:rPr>
        <w:t xml:space="preserve"> ekjon</w:t>
      </w:r>
      <w:r>
        <w:rPr>
          <w:color w:val="0000AD"/>
        </w:rPr>
        <w:t xml:space="preserve"> bks</w:t>
      </w:r>
      <w:r>
        <w:rPr>
          <w:color w:val="00005F"/>
        </w:rPr>
        <w:t xml:space="preserve"> grahok</w:t>
      </w:r>
      <w:r>
        <w:rPr>
          <w:color w:val="0000AD"/>
        </w:rPr>
        <w:t xml:space="preserve"> bks</w:t>
      </w:r>
      <w:r>
        <w:rPr>
          <w:color w:val="00002E"/>
        </w:rPr>
        <w:t xml:space="preserve"> theke</w:t>
      </w:r>
      <w:r>
        <w:rPr>
          <w:color w:val="000051"/>
        </w:rPr>
        <w:t xml:space="preserve"> kibabe</w:t>
      </w:r>
      <w:r>
        <w:rPr>
          <w:color w:val="000032"/>
        </w:rPr>
        <w:t xml:space="preserve"> loan</w:t>
      </w:r>
      <w:r>
        <w:rPr>
          <w:color w:val="000053"/>
        </w:rPr>
        <w:t xml:space="preserve"> pabe</w:t>
      </w:r>
      <w:r>
        <w:br/>
      </w:r>
      <w:r>
        <w:rPr>
          <w:color w:val="880000"/>
        </w:rPr>
        <w:t xml:space="preserve"> স্যার</w:t>
      </w:r>
      <w:r>
        <w:rPr>
          <w:color w:val="4A0000"/>
        </w:rPr>
        <w:t xml:space="preserve"> আমি</w:t>
      </w:r>
      <w:r>
        <w:rPr>
          <w:color w:val="000047"/>
        </w:rPr>
        <w:t xml:space="preserve"> বিকাশ</w:t>
      </w:r>
      <w:r>
        <w:rPr>
          <w:color w:val="00005A"/>
        </w:rPr>
        <w:t xml:space="preserve"> থেকে</w:t>
      </w:r>
      <w:r>
        <w:rPr>
          <w:color w:val="00006B"/>
        </w:rPr>
        <w:t xml:space="preserve"> লোন</w:t>
      </w:r>
      <w:r>
        <w:rPr>
          <w:color w:val="00007E"/>
        </w:rPr>
        <w:t xml:space="preserve"> নিতে</w:t>
      </w:r>
      <w:r>
        <w:rPr>
          <w:color w:val="000000"/>
        </w:rPr>
        <w:t xml:space="preserve"> চাই</w:t>
      </w:r>
      <w:r>
        <w:br/>
      </w:r>
      <w:r>
        <w:rPr>
          <w:color w:val="000000"/>
        </w:rPr>
        <w:t xml:space="preserve"> সার</w:t>
      </w:r>
      <w:r>
        <w:rPr>
          <w:color w:val="000044"/>
        </w:rPr>
        <w:t xml:space="preserve"> বিকাশ</w:t>
      </w:r>
      <w:r>
        <w:rPr>
          <w:color w:val="000057"/>
        </w:rPr>
        <w:t xml:space="preserve"> থেকে</w:t>
      </w:r>
      <w:r>
        <w:rPr>
          <w:color w:val="00006F"/>
        </w:rPr>
        <w:t xml:space="preserve"> কিভাবে</w:t>
      </w:r>
      <w:r>
        <w:rPr>
          <w:color w:val="000067"/>
        </w:rPr>
        <w:t xml:space="preserve"> লোন</w:t>
      </w:r>
      <w:r>
        <w:rPr>
          <w:color w:val="00007A"/>
        </w:rPr>
        <w:t xml:space="preserve"> নিতে</w:t>
      </w:r>
      <w:r>
        <w:rPr>
          <w:color w:val="000079"/>
        </w:rPr>
        <w:t xml:space="preserve"> পারি</w:t>
      </w:r>
      <w:r>
        <w:br/>
      </w:r>
      <w:r>
        <w:rPr>
          <w:color w:val="400000"/>
        </w:rPr>
        <w:t xml:space="preserve"> ami</w:t>
      </w:r>
      <w:r>
        <w:rPr>
          <w:color w:val="0000AB"/>
        </w:rPr>
        <w:t xml:space="preserve"> loon</w:t>
      </w:r>
      <w:r>
        <w:rPr>
          <w:color w:val="000084"/>
        </w:rPr>
        <w:t xml:space="preserve"> pete</w:t>
      </w:r>
      <w:r>
        <w:rPr>
          <w:color w:val="000075"/>
        </w:rPr>
        <w:t xml:space="preserve"> cai</w:t>
      </w:r>
      <w:r>
        <w:br/>
      </w:r>
      <w:r>
        <w:rPr>
          <w:color w:val="4C0000"/>
        </w:rPr>
        <w:t xml:space="preserve"> ami</w:t>
      </w:r>
      <w:r>
        <w:rPr>
          <w:color w:val="00004E"/>
        </w:rPr>
        <w:t xml:space="preserve"> ki</w:t>
      </w:r>
      <w:r>
        <w:rPr>
          <w:color w:val="00008B"/>
        </w:rPr>
        <w:t xml:space="preserve"> lon</w:t>
      </w:r>
      <w:r>
        <w:rPr>
          <w:color w:val="000082"/>
        </w:rPr>
        <w:t xml:space="preserve"> nite</w:t>
      </w:r>
      <w:r>
        <w:rPr>
          <w:color w:val="000081"/>
        </w:rPr>
        <w:t xml:space="preserve"> parbo</w:t>
      </w:r>
      <w:r>
        <w:br/>
      </w:r>
      <w:r>
        <w:rPr>
          <w:color w:val="000028"/>
        </w:rPr>
        <w:t xml:space="preserve"> bkash</w:t>
      </w:r>
      <w:r>
        <w:rPr>
          <w:color w:val="000000"/>
        </w:rPr>
        <w:t xml:space="preserve"> number</w:t>
      </w:r>
      <w:r>
        <w:rPr>
          <w:color w:val="000040"/>
        </w:rPr>
        <w:t xml:space="preserve"> loan</w:t>
      </w:r>
      <w:r>
        <w:rPr>
          <w:color w:val="00006A"/>
        </w:rPr>
        <w:t xml:space="preserve"> pawar</w:t>
      </w:r>
      <w:r>
        <w:rPr>
          <w:color w:val="4B0000"/>
        </w:rPr>
        <w:t xml:space="preserve"> jonno</w:t>
      </w:r>
      <w:r>
        <w:rPr>
          <w:color w:val="00005E"/>
        </w:rPr>
        <w:t xml:space="preserve"> ki</w:t>
      </w:r>
      <w:r>
        <w:rPr>
          <w:color w:val="00005E"/>
        </w:rPr>
        <w:t xml:space="preserve"> ki</w:t>
      </w:r>
      <w:r>
        <w:rPr>
          <w:color w:val="000085"/>
        </w:rPr>
        <w:t xml:space="preserve"> requirement</w:t>
      </w:r>
      <w:r>
        <w:rPr>
          <w:color w:val="550000"/>
        </w:rPr>
        <w:t xml:space="preserve"> lagbe</w:t>
      </w:r>
      <w:r>
        <w:rPr>
          <w:color w:val="00005A"/>
        </w:rPr>
        <w:t xml:space="preserve"> janaben</w:t>
      </w:r>
      <w:r>
        <w:br/>
      </w:r>
      <w:r>
        <w:rPr>
          <w:color w:val="000063"/>
        </w:rPr>
        <w:t xml:space="preserve"> লোন</w:t>
      </w:r>
      <w:r>
        <w:rPr>
          <w:color w:val="4A0000"/>
        </w:rPr>
        <w:t xml:space="preserve"> কি</w:t>
      </w:r>
      <w:r>
        <w:rPr>
          <w:color w:val="000088"/>
        </w:rPr>
        <w:t xml:space="preserve"> ভাবে</w:t>
      </w:r>
      <w:r>
        <w:rPr>
          <w:color w:val="000075"/>
        </w:rPr>
        <w:t xml:space="preserve"> নিতে</w:t>
      </w:r>
      <w:r>
        <w:rPr>
          <w:color w:val="820000"/>
        </w:rPr>
        <w:t xml:space="preserve"> হয়</w:t>
      </w:r>
      <w:r>
        <w:br/>
      </w:r>
      <w:r>
        <w:rPr>
          <w:color w:val="800000"/>
        </w:rPr>
        <w:t xml:space="preserve"> sar</w:t>
      </w:r>
      <w:r>
        <w:rPr>
          <w:color w:val="300000"/>
        </w:rPr>
        <w:t xml:space="preserve"> ami</w:t>
      </w:r>
      <w:r>
        <w:rPr>
          <w:color w:val="00002B"/>
        </w:rPr>
        <w:t xml:space="preserve"> bkash</w:t>
      </w:r>
      <w:r>
        <w:rPr>
          <w:color w:val="00007E"/>
        </w:rPr>
        <w:t xml:space="preserve"> kamne</w:t>
      </w:r>
      <w:r>
        <w:rPr>
          <w:color w:val="000080"/>
        </w:rPr>
        <w:t xml:space="preserve"> long</w:t>
      </w:r>
      <w:r>
        <w:rPr>
          <w:color w:val="00006C"/>
        </w:rPr>
        <w:t xml:space="preserve"> nibo</w:t>
      </w:r>
      <w:r>
        <w:br/>
      </w:r>
      <w:r>
        <w:rPr>
          <w:color w:val="470000"/>
        </w:rPr>
        <w:t xml:space="preserve"> ami</w:t>
      </w:r>
      <w:r>
        <w:rPr>
          <w:color w:val="000072"/>
        </w:rPr>
        <w:t xml:space="preserve"> kivabe</w:t>
      </w:r>
      <w:r>
        <w:rPr>
          <w:color w:val="000064"/>
        </w:rPr>
        <w:t xml:space="preserve"> loan</w:t>
      </w:r>
      <w:r>
        <w:rPr>
          <w:color w:val="000092"/>
        </w:rPr>
        <w:t xml:space="preserve"> pete</w:t>
      </w:r>
      <w:r>
        <w:rPr>
          <w:color w:val="00007C"/>
        </w:rPr>
        <w:t xml:space="preserve"> pari</w:t>
      </w:r>
      <w:r>
        <w:br/>
      </w:r>
      <w:r>
        <w:rPr>
          <w:color w:val="3A0000"/>
        </w:rPr>
        <w:t xml:space="preserve"> ami</w:t>
      </w:r>
      <w:r>
        <w:rPr>
          <w:color w:val="000033"/>
        </w:rPr>
        <w:t xml:space="preserve"> bkash</w:t>
      </w:r>
      <w:r>
        <w:rPr>
          <w:color w:val="AA0000"/>
        </w:rPr>
        <w:t xml:space="preserve"> thak</w:t>
      </w:r>
      <w:r>
        <w:rPr>
          <w:color w:val="00006A"/>
        </w:rPr>
        <w:t xml:space="preserve"> lon</w:t>
      </w:r>
      <w:r>
        <w:rPr>
          <w:color w:val="000088"/>
        </w:rPr>
        <w:t xml:space="preserve"> nita</w:t>
      </w:r>
      <w:r>
        <w:rPr>
          <w:color w:val="000000"/>
        </w:rPr>
        <w:t xml:space="preserve"> chy</w:t>
      </w:r>
      <w:r>
        <w:br/>
      </w:r>
      <w:r>
        <w:rPr>
          <w:color w:val="000065"/>
        </w:rPr>
        <w:t xml:space="preserve"> how</w:t>
      </w:r>
      <w:r>
        <w:rPr>
          <w:color w:val="000061"/>
        </w:rPr>
        <w:t xml:space="preserve"> can</w:t>
      </w:r>
      <w:r>
        <w:rPr>
          <w:color w:val="4B0000"/>
        </w:rPr>
        <w:t xml:space="preserve"> i</w:t>
      </w:r>
      <w:r>
        <w:rPr>
          <w:color w:val="00006F"/>
        </w:rPr>
        <w:t xml:space="preserve"> get</w:t>
      </w:r>
      <w:r>
        <w:rPr>
          <w:color w:val="00007F"/>
        </w:rPr>
        <w:t xml:space="preserve"> lone</w:t>
      </w:r>
      <w:r>
        <w:rPr>
          <w:color w:val="000068"/>
        </w:rPr>
        <w:t xml:space="preserve"> from</w:t>
      </w:r>
      <w:r>
        <w:rPr>
          <w:color w:val="000000"/>
        </w:rPr>
        <w:t xml:space="preserve"> bkash</w:t>
      </w:r>
      <w:r>
        <w:br/>
      </w:r>
      <w:r>
        <w:rPr>
          <w:color w:val="520000"/>
        </w:rPr>
        <w:t xml:space="preserve"> আপনাদের</w:t>
      </w:r>
      <w:r>
        <w:rPr>
          <w:color w:val="7F0000"/>
        </w:rPr>
        <w:t xml:space="preserve"> এখান</w:t>
      </w:r>
      <w:r>
        <w:rPr>
          <w:color w:val="000031"/>
        </w:rPr>
        <w:t xml:space="preserve"> থেকে</w:t>
      </w:r>
      <w:r>
        <w:rPr>
          <w:color w:val="2C0000"/>
        </w:rPr>
        <w:t xml:space="preserve"> কি</w:t>
      </w:r>
      <w:r>
        <w:rPr>
          <w:color w:val="000076"/>
        </w:rPr>
        <w:t xml:space="preserve"> লোন</w:t>
      </w:r>
      <w:r>
        <w:rPr>
          <w:color w:val="000056"/>
        </w:rPr>
        <w:t xml:space="preserve"> দেওয়া</w:t>
      </w:r>
      <w:r>
        <w:rPr>
          <w:color w:val="4D0000"/>
        </w:rPr>
        <w:t xml:space="preserve"> হয়</w:t>
      </w:r>
      <w:r>
        <w:rPr>
          <w:color w:val="290000"/>
        </w:rPr>
        <w:t xml:space="preserve"> আমি</w:t>
      </w:r>
      <w:r>
        <w:rPr>
          <w:color w:val="000076"/>
        </w:rPr>
        <w:t xml:space="preserve"> লোন</w:t>
      </w:r>
      <w:r>
        <w:rPr>
          <w:color w:val="000046"/>
        </w:rPr>
        <w:t xml:space="preserve"> নিতে</w:t>
      </w:r>
      <w:r>
        <w:rPr>
          <w:color w:val="00003A"/>
        </w:rPr>
        <w:t xml:space="preserve"> চাই</w:t>
      </w:r>
      <w:r>
        <w:br/>
      </w:r>
      <w:r>
        <w:rPr>
          <w:color w:val="000074"/>
        </w:rPr>
        <w:t xml:space="preserve"> bkhas</w:t>
      </w:r>
      <w:r>
        <w:rPr>
          <w:color w:val="000034"/>
        </w:rPr>
        <w:t xml:space="preserve"> theke</w:t>
      </w:r>
      <w:r>
        <w:rPr>
          <w:color w:val="000096"/>
        </w:rPr>
        <w:t xml:space="preserve"> lon</w:t>
      </w:r>
      <w:r>
        <w:rPr>
          <w:color w:val="000046"/>
        </w:rPr>
        <w:t xml:space="preserve"> nite</w:t>
      </w:r>
      <w:r>
        <w:rPr>
          <w:color w:val="00003E"/>
        </w:rPr>
        <w:t xml:space="preserve"> chai</w:t>
      </w:r>
      <w:r>
        <w:rPr>
          <w:color w:val="000096"/>
        </w:rPr>
        <w:t xml:space="preserve"> lon</w:t>
      </w:r>
      <w:r>
        <w:rPr>
          <w:color w:val="00005A"/>
        </w:rPr>
        <w:t xml:space="preserve"> nibo</w:t>
      </w:r>
      <w:r>
        <w:rPr>
          <w:color w:val="00005F"/>
        </w:rPr>
        <w:t xml:space="preserve"> kemne</w:t>
      </w:r>
      <w:r>
        <w:br/>
      </w:r>
      <w:r>
        <w:rPr>
          <w:color w:val="740000"/>
        </w:rPr>
        <w:t xml:space="preserve"> hi</w:t>
      </w:r>
      <w:r>
        <w:rPr>
          <w:color w:val="4E0000"/>
        </w:rPr>
        <w:t xml:space="preserve"> amr</w:t>
      </w:r>
      <w:r>
        <w:rPr>
          <w:color w:val="000044"/>
        </w:rPr>
        <w:t xml:space="preserve"> taka</w:t>
      </w:r>
      <w:r>
        <w:rPr>
          <w:color w:val="00006A"/>
        </w:rPr>
        <w:t xml:space="preserve"> lon</w:t>
      </w:r>
      <w:r>
        <w:rPr>
          <w:color w:val="000084"/>
        </w:rPr>
        <w:t xml:space="preserve"> dorkar</w:t>
      </w:r>
      <w:r>
        <w:rPr>
          <w:color w:val="6C0000"/>
        </w:rPr>
        <w:t xml:space="preserve"> plz</w:t>
      </w:r>
      <w:r>
        <w:br/>
      </w:r>
      <w:r>
        <w:rPr>
          <w:color w:val="000079"/>
        </w:rPr>
        <w:t xml:space="preserve"> loan</w:t>
      </w:r>
      <w:r>
        <w:rPr>
          <w:color w:val="000091"/>
        </w:rPr>
        <w:t xml:space="preserve"> somporkito</w:t>
      </w:r>
      <w:r>
        <w:rPr>
          <w:color w:val="000058"/>
        </w:rPr>
        <w:t xml:space="preserve"> tottho</w:t>
      </w:r>
      <w:r>
        <w:rPr>
          <w:color w:val="000026"/>
        </w:rPr>
        <w:t xml:space="preserve"> bkash</w:t>
      </w:r>
      <w:r>
        <w:rPr>
          <w:color w:val="000037"/>
        </w:rPr>
        <w:t xml:space="preserve"> theke</w:t>
      </w:r>
      <w:r>
        <w:rPr>
          <w:color w:val="00002C"/>
        </w:rPr>
        <w:t xml:space="preserve"> ki</w:t>
      </w:r>
      <w:r>
        <w:rPr>
          <w:color w:val="000053"/>
        </w:rPr>
        <w:t xml:space="preserve"> vabe</w:t>
      </w:r>
      <w:r>
        <w:rPr>
          <w:color w:val="000079"/>
        </w:rPr>
        <w:t xml:space="preserve"> loan</w:t>
      </w:r>
      <w:r>
        <w:rPr>
          <w:color w:val="000058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000000"/>
        </w:rPr>
        <w:t xml:space="preserve"> সার</w:t>
      </w:r>
      <w:r>
        <w:rPr>
          <w:color w:val="000042"/>
        </w:rPr>
        <w:t xml:space="preserve"> বিকাশ</w:t>
      </w:r>
      <w:r>
        <w:rPr>
          <w:color w:val="000054"/>
        </w:rPr>
        <w:t xml:space="preserve"> থেকে</w:t>
      </w:r>
      <w:r>
        <w:rPr>
          <w:color w:val="00006B"/>
        </w:rPr>
        <w:t xml:space="preserve"> কিভাবে</w:t>
      </w:r>
      <w:r>
        <w:rPr>
          <w:color w:val="000064"/>
        </w:rPr>
        <w:t xml:space="preserve"> লোন</w:t>
      </w:r>
      <w:r>
        <w:rPr>
          <w:color w:val="0000B2"/>
        </w:rPr>
        <w:t xml:space="preserve"> নিব</w:t>
      </w:r>
      <w:r>
        <w:br/>
      </w:r>
      <w:r>
        <w:rPr>
          <w:color w:val="2F0000"/>
        </w:rPr>
        <w:t xml:space="preserve"> আমি</w:t>
      </w:r>
      <w:r>
        <w:rPr>
          <w:color w:val="00002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620000"/>
        </w:rPr>
        <w:t xml:space="preserve"> কিছু</w:t>
      </w:r>
      <w:r>
        <w:rPr>
          <w:color w:val="000088"/>
        </w:rPr>
        <w:t xml:space="preserve"> লোন</w:t>
      </w:r>
      <w:r>
        <w:rPr>
          <w:color w:val="0000A1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2F0000"/>
        </w:rPr>
        <w:t xml:space="preserve"> আমি</w:t>
      </w:r>
      <w:r>
        <w:rPr>
          <w:color w:val="330000"/>
        </w:rPr>
        <w:t xml:space="preserve"> কি</w:t>
      </w:r>
      <w:r>
        <w:rPr>
          <w:color w:val="000088"/>
        </w:rPr>
        <w:t xml:space="preserve"> লোন</w:t>
      </w:r>
      <w:r>
        <w:rPr>
          <w:color w:val="0000A1"/>
        </w:rPr>
        <w:t xml:space="preserve"> নিতে</w:t>
      </w:r>
      <w:r>
        <w:rPr>
          <w:color w:val="000000"/>
        </w:rPr>
        <w:t xml:space="preserve"> পারব</w:t>
      </w:r>
      <w:r>
        <w:br/>
      </w:r>
      <w:r>
        <w:rPr>
          <w:color w:val="7D0000"/>
        </w:rPr>
        <w:t xml:space="preserve"> hii</w:t>
      </w:r>
      <w:r>
        <w:rPr>
          <w:color w:val="290000"/>
        </w:rPr>
        <w:t xml:space="preserve"> আমি</w:t>
      </w:r>
      <w:r>
        <w:rPr>
          <w:color w:val="520000"/>
        </w:rPr>
        <w:t xml:space="preserve"> আপনাদের</w:t>
      </w:r>
      <w:r>
        <w:rPr>
          <w:color w:val="000027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00003B"/>
        </w:rPr>
        <w:t xml:space="preserve"> লোন</w:t>
      </w:r>
      <w:r>
        <w:rPr>
          <w:color w:val="000045"/>
        </w:rPr>
        <w:t xml:space="preserve"> নিতে</w:t>
      </w:r>
      <w:r>
        <w:rPr>
          <w:color w:val="000079"/>
        </w:rPr>
        <w:t xml:space="preserve"> যাচ্ছি</w:t>
      </w:r>
      <w:r>
        <w:rPr>
          <w:color w:val="000073"/>
        </w:rPr>
        <w:t xml:space="preserve"> চাইতেছি</w:t>
      </w:r>
      <w:r>
        <w:br/>
      </w:r>
      <w:r>
        <w:rPr>
          <w:color w:val="450000"/>
        </w:rPr>
        <w:t xml:space="preserve"> আমি</w:t>
      </w:r>
      <w:r>
        <w:rPr>
          <w:color w:val="4A0000"/>
        </w:rPr>
        <w:t xml:space="preserve"> কি</w:t>
      </w:r>
      <w:r>
        <w:rPr>
          <w:color w:val="000088"/>
        </w:rPr>
        <w:t xml:space="preserve"> ভাবে</w:t>
      </w:r>
      <w:r>
        <w:rPr>
          <w:color w:val="000042"/>
        </w:rPr>
        <w:t xml:space="preserve"> বিকাশ</w:t>
      </w:r>
      <w:r>
        <w:rPr>
          <w:color w:val="000053"/>
        </w:rPr>
        <w:t xml:space="preserve"> থেকে</w:t>
      </w:r>
      <w:r>
        <w:rPr>
          <w:color w:val="000063"/>
        </w:rPr>
        <w:t xml:space="preserve"> লোন</w:t>
      </w:r>
      <w:r>
        <w:rPr>
          <w:color w:val="000079"/>
        </w:rPr>
        <w:t xml:space="preserve"> পাবো</w:t>
      </w:r>
      <w:r>
        <w:br/>
      </w:r>
      <w:r>
        <w:rPr>
          <w:color w:val="410000"/>
        </w:rPr>
        <w:t xml:space="preserve"> আমি</w:t>
      </w:r>
      <w:r>
        <w:rPr>
          <w:color w:val="00005D"/>
        </w:rPr>
        <w:t xml:space="preserve"> লোন</w:t>
      </w:r>
      <w:r>
        <w:rPr>
          <w:color w:val="00006E"/>
        </w:rPr>
        <w:t xml:space="preserve"> নিতে</w:t>
      </w:r>
      <w:r>
        <w:rPr>
          <w:color w:val="00006F"/>
        </w:rPr>
        <w:t xml:space="preserve"> চাচ্ছি</w:t>
      </w:r>
      <w:r>
        <w:rPr>
          <w:color w:val="000064"/>
        </w:rPr>
        <w:t xml:space="preserve"> কিভাবে</w:t>
      </w:r>
      <w:r>
        <w:rPr>
          <w:color w:val="000082"/>
        </w:rPr>
        <w:t xml:space="preserve"> পাব</w:t>
      </w:r>
      <w:r>
        <w:br/>
      </w:r>
      <w:r>
        <w:rPr>
          <w:color w:val="6D0000"/>
        </w:rPr>
        <w:t xml:space="preserve"> vai</w:t>
      </w:r>
      <w:r>
        <w:rPr>
          <w:color w:val="410000"/>
        </w:rPr>
        <w:t xml:space="preserve"> amar</w:t>
      </w:r>
      <w:r>
        <w:rPr>
          <w:color w:val="0000A9"/>
        </w:rPr>
        <w:t xml:space="preserve"> emergency</w:t>
      </w:r>
      <w:r>
        <w:rPr>
          <w:color w:val="000055"/>
        </w:rPr>
        <w:t xml:space="preserve"> loan</w:t>
      </w:r>
      <w:r>
        <w:rPr>
          <w:color w:val="710000"/>
        </w:rPr>
        <w:t xml:space="preserve"> lagbe</w:t>
      </w:r>
      <w:r>
        <w:br/>
      </w:r>
      <w:r>
        <w:rPr>
          <w:color w:val="1E0000"/>
        </w:rPr>
        <w:t xml:space="preserve"> আমার</w:t>
      </w:r>
      <w:r>
        <w:rPr>
          <w:color w:val="570000"/>
        </w:rPr>
        <w:t xml:space="preserve"> খুব</w:t>
      </w:r>
      <w:r>
        <w:rPr>
          <w:color w:val="000045"/>
        </w:rPr>
        <w:t xml:space="preserve"> টাকার</w:t>
      </w:r>
      <w:r>
        <w:rPr>
          <w:color w:val="4E0000"/>
        </w:rPr>
        <w:t xml:space="preserve"> প্রয়োজন</w:t>
      </w:r>
      <w:r>
        <w:rPr>
          <w:color w:val="660000"/>
        </w:rPr>
        <w:t xml:space="preserve"> মা</w:t>
      </w:r>
      <w:r>
        <w:rPr>
          <w:color w:val="000000"/>
        </w:rPr>
        <w:t xml:space="preserve"> অসুস্থ</w:t>
      </w:r>
      <w:r>
        <w:rPr>
          <w:color w:val="1F0000"/>
        </w:rPr>
        <w:t xml:space="preserve"> আমি</w:t>
      </w:r>
      <w:r>
        <w:rPr>
          <w:color w:val="00001D"/>
        </w:rPr>
        <w:t xml:space="preserve"> বিকাশ</w:t>
      </w:r>
      <w:r>
        <w:rPr>
          <w:color w:val="00005D"/>
        </w:rPr>
        <w:t xml:space="preserve"> শুরু</w:t>
      </w:r>
      <w:r>
        <w:rPr>
          <w:color w:val="000026"/>
        </w:rPr>
        <w:t xml:space="preserve"> থেকে</w:t>
      </w:r>
      <w:r>
        <w:rPr>
          <w:color w:val="000045"/>
        </w:rPr>
        <w:t xml:space="preserve"> ব্যবহার</w:t>
      </w:r>
      <w:r>
        <w:rPr>
          <w:color w:val="400000"/>
        </w:rPr>
        <w:t xml:space="preserve"> করি</w:t>
      </w:r>
      <w:r>
        <w:rPr>
          <w:color w:val="390000"/>
        </w:rPr>
        <w:t xml:space="preserve"> আমাকে</w:t>
      </w:r>
      <w:r>
        <w:rPr>
          <w:color w:val="430000"/>
        </w:rPr>
        <w:t xml:space="preserve"> প্লিজ</w:t>
      </w:r>
      <w:r>
        <w:rPr>
          <w:color w:val="00002D"/>
        </w:rPr>
        <w:t xml:space="preserve"> লোন</w:t>
      </w:r>
      <w:r>
        <w:rPr>
          <w:color w:val="00003F"/>
        </w:rPr>
        <w:t xml:space="preserve"> দিন</w:t>
      </w:r>
      <w:r>
        <w:br/>
      </w:r>
      <w:r>
        <w:rPr>
          <w:color w:val="5A0000"/>
        </w:rPr>
        <w:t xml:space="preserve"> আমি</w:t>
      </w:r>
      <w:r>
        <w:rPr>
          <w:color w:val="000081"/>
        </w:rPr>
        <w:t xml:space="preserve"> লোন</w:t>
      </w:r>
      <w:r>
        <w:rPr>
          <w:color w:val="000099"/>
        </w:rPr>
        <w:t xml:space="preserve"> নিতে</w:t>
      </w:r>
      <w:r>
        <w:rPr>
          <w:color w:val="000081"/>
        </w:rPr>
        <w:t xml:space="preserve"> চাই</w:t>
      </w:r>
      <w:r>
        <w:br/>
      </w:r>
      <w:r>
        <w:rPr>
          <w:color w:val="650000"/>
        </w:rPr>
        <w:t xml:space="preserve"> হ্যালো</w:t>
      </w:r>
      <w:r>
        <w:rPr>
          <w:color w:val="250000"/>
        </w:rPr>
        <w:t xml:space="preserve"> আমি</w:t>
      </w:r>
      <w:r>
        <w:rPr>
          <w:color w:val="000024"/>
        </w:rPr>
        <w:t xml:space="preserve"> বিকাশ</w:t>
      </w:r>
      <w:r>
        <w:rPr>
          <w:color w:val="00002D"/>
        </w:rPr>
        <w:t xml:space="preserve"> থেকে</w:t>
      </w:r>
      <w:r>
        <w:rPr>
          <w:color w:val="000036"/>
        </w:rPr>
        <w:t xml:space="preserve"> লোন</w:t>
      </w:r>
      <w:r>
        <w:rPr>
          <w:color w:val="000040"/>
        </w:rPr>
        <w:t xml:space="preserve"> নিতে</w:t>
      </w:r>
      <w:r>
        <w:rPr>
          <w:color w:val="000040"/>
        </w:rPr>
        <w:t xml:space="preserve"> চাচ্ছি</w:t>
      </w:r>
      <w:r>
        <w:rPr>
          <w:color w:val="330000"/>
        </w:rPr>
        <w:t xml:space="preserve"> কিন্তু</w:t>
      </w:r>
      <w:r>
        <w:rPr>
          <w:color w:val="000070"/>
        </w:rPr>
        <w:t xml:space="preserve"> লোনটা</w:t>
      </w:r>
      <w:r>
        <w:rPr>
          <w:color w:val="00003A"/>
        </w:rPr>
        <w:t xml:space="preserve"> কিভাবে</w:t>
      </w:r>
      <w:r>
        <w:rPr>
          <w:color w:val="000060"/>
        </w:rPr>
        <w:t xml:space="preserve"> নিব</w:t>
      </w:r>
      <w:r>
        <w:rPr>
          <w:color w:val="000066"/>
        </w:rPr>
        <w:t xml:space="preserve"> ভাইয়া</w:t>
      </w:r>
      <w:r>
        <w:br/>
      </w:r>
      <w:r>
        <w:rPr>
          <w:color w:val="240000"/>
        </w:rPr>
        <w:t xml:space="preserve"> আমি</w:t>
      </w:r>
      <w:r>
        <w:rPr>
          <w:color w:val="000088"/>
        </w:rPr>
        <w:t xml:space="preserve"> ওনেক</w:t>
      </w:r>
      <w:r>
        <w:rPr>
          <w:color w:val="000078"/>
        </w:rPr>
        <w:t xml:space="preserve"> বিপদে</w:t>
      </w:r>
      <w:r>
        <w:rPr>
          <w:color w:val="000088"/>
        </w:rPr>
        <w:t xml:space="preserve"> আচি</w:t>
      </w:r>
      <w:r>
        <w:rPr>
          <w:color w:val="230000"/>
        </w:rPr>
        <w:t xml:space="preserve"> আমার</w:t>
      </w:r>
      <w:r>
        <w:rPr>
          <w:color w:val="000035"/>
        </w:rPr>
        <w:t xml:space="preserve"> লোন</w:t>
      </w:r>
      <w:r>
        <w:rPr>
          <w:color w:val="000056"/>
        </w:rPr>
        <w:t xml:space="preserve"> দরকার</w:t>
      </w:r>
      <w:r>
        <w:br/>
      </w:r>
      <w:r>
        <w:rPr>
          <w:color w:val="2F0000"/>
        </w:rPr>
        <w:t xml:space="preserve"> আমার</w:t>
      </w:r>
      <w:r>
        <w:rPr>
          <w:color w:val="00006C"/>
        </w:rPr>
        <w:t xml:space="preserve"> বিকাস</w:t>
      </w:r>
      <w:r>
        <w:rPr>
          <w:color w:val="00003A"/>
        </w:rPr>
        <w:t xml:space="preserve"> থেকে</w:t>
      </w:r>
      <w:r>
        <w:rPr>
          <w:color w:val="00008B"/>
        </w:rPr>
        <w:t xml:space="preserve"> লোন</w:t>
      </w:r>
      <w:r>
        <w:rPr>
          <w:color w:val="000052"/>
        </w:rPr>
        <w:t xml:space="preserve"> নিতে</w:t>
      </w:r>
      <w:r>
        <w:rPr>
          <w:color w:val="000045"/>
        </w:rPr>
        <w:t xml:space="preserve"> চাই</w:t>
      </w:r>
      <w:r>
        <w:rPr>
          <w:color w:val="340000"/>
        </w:rPr>
        <w:t xml:space="preserve"> কি</w:t>
      </w:r>
      <w:r>
        <w:rPr>
          <w:color w:val="500000"/>
        </w:rPr>
        <w:t xml:space="preserve"> করলে</w:t>
      </w:r>
      <w:r>
        <w:rPr>
          <w:color w:val="00008B"/>
        </w:rPr>
        <w:t xml:space="preserve"> লোন</w:t>
      </w:r>
      <w:r>
        <w:rPr>
          <w:color w:val="000054"/>
        </w:rPr>
        <w:t xml:space="preserve"> পাবো</w:t>
      </w:r>
      <w:r>
        <w:br/>
      </w:r>
      <w:r>
        <w:rPr>
          <w:color w:val="0000EB"/>
        </w:rPr>
        <w:t xml:space="preserve"> ined</w:t>
      </w:r>
      <w:r>
        <w:rPr>
          <w:color w:val="000062"/>
        </w:rPr>
        <w:t xml:space="preserve"> loan</w:t>
      </w:r>
      <w:r>
        <w:br/>
      </w:r>
      <w:r>
        <w:rPr>
          <w:color w:val="300000"/>
        </w:rPr>
        <w:t xml:space="preserve"> আমি</w:t>
      </w:r>
      <w:r>
        <w:rPr>
          <w:color w:val="00002D"/>
        </w:rPr>
        <w:t xml:space="preserve"> বিকাশ</w:t>
      </w:r>
      <w:r>
        <w:rPr>
          <w:color w:val="000084"/>
        </w:rPr>
        <w:t xml:space="preserve"> তেকে</w:t>
      </w:r>
      <w:r>
        <w:rPr>
          <w:color w:val="000045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44"/>
        </w:rPr>
        <w:t xml:space="preserve"> চাই</w:t>
      </w:r>
      <w:r>
        <w:rPr>
          <w:color w:val="330000"/>
        </w:rPr>
        <w:t xml:space="preserve"> কি</w:t>
      </w:r>
      <w:r>
        <w:rPr>
          <w:color w:val="00005F"/>
        </w:rPr>
        <w:t xml:space="preserve"> ভাবে</w:t>
      </w:r>
      <w:r>
        <w:rPr>
          <w:color w:val="00007B"/>
        </w:rPr>
        <w:t xml:space="preserve"> নিব</w:t>
      </w:r>
      <w:r>
        <w:br/>
      </w:r>
      <w:r>
        <w:rPr>
          <w:color w:val="4E0000"/>
        </w:rPr>
        <w:t xml:space="preserve"> কি</w:t>
      </w:r>
      <w:r>
        <w:rPr>
          <w:color w:val="000090"/>
        </w:rPr>
        <w:t xml:space="preserve"> ভাবে</w:t>
      </w:r>
      <w:r>
        <w:rPr>
          <w:color w:val="480000"/>
        </w:rPr>
        <w:t xml:space="preserve"> আমি</w:t>
      </w:r>
      <w:r>
        <w:rPr>
          <w:color w:val="000068"/>
        </w:rPr>
        <w:t xml:space="preserve"> লোন</w:t>
      </w:r>
      <w:r>
        <w:rPr>
          <w:color w:val="000093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85"/>
        </w:rPr>
        <w:t xml:space="preserve"> লোনের</w:t>
      </w:r>
      <w:r>
        <w:rPr>
          <w:color w:val="610000"/>
        </w:rPr>
        <w:t xml:space="preserve"> জন্য</w:t>
      </w:r>
      <w:r>
        <w:rPr>
          <w:color w:val="000087"/>
        </w:rPr>
        <w:t xml:space="preserve"> আবেদন</w:t>
      </w:r>
      <w:r>
        <w:rPr>
          <w:color w:val="000069"/>
        </w:rPr>
        <w:t xml:space="preserve"> করবো</w:t>
      </w:r>
      <w:r>
        <w:rPr>
          <w:color w:val="000059"/>
        </w:rPr>
        <w:t xml:space="preserve"> কিভাবে</w:t>
      </w:r>
      <w:r>
        <w:br/>
      </w:r>
      <w:r>
        <w:rPr>
          <w:color w:val="530000"/>
        </w:rPr>
        <w:t xml:space="preserve"> আমি</w:t>
      </w:r>
      <w:r>
        <w:rPr>
          <w:color w:val="000078"/>
        </w:rPr>
        <w:t xml:space="preserve"> লোন</w:t>
      </w:r>
      <w:r>
        <w:rPr>
          <w:color w:val="00008E"/>
        </w:rPr>
        <w:t xml:space="preserve"> নিতে</w:t>
      </w:r>
      <w:r>
        <w:rPr>
          <w:color w:val="000076"/>
        </w:rPr>
        <w:t xml:space="preserve"> চাইতেছি</w:t>
      </w:r>
      <w:r>
        <w:rPr>
          <w:color w:val="2D0000"/>
        </w:rPr>
        <w:t xml:space="preserve"> কি</w:t>
      </w:r>
      <w:r>
        <w:rPr>
          <w:color w:val="000052"/>
        </w:rPr>
        <w:t xml:space="preserve"> ভাবে</w:t>
      </w:r>
      <w:r>
        <w:rPr>
          <w:color w:val="530000"/>
        </w:rPr>
        <w:t xml:space="preserve"> আমি</w:t>
      </w:r>
      <w:r>
        <w:rPr>
          <w:color w:val="000078"/>
        </w:rPr>
        <w:t xml:space="preserve"> লোন</w:t>
      </w:r>
      <w:r>
        <w:rPr>
          <w:color w:val="00008E"/>
        </w:rPr>
        <w:t xml:space="preserve"> নিতে</w:t>
      </w:r>
      <w:r>
        <w:rPr>
          <w:color w:val="000000"/>
        </w:rPr>
        <w:t xml:space="preserve"> পারবো</w:t>
      </w:r>
      <w:r>
        <w:br/>
      </w:r>
      <w:r>
        <w:rPr>
          <w:color w:val="350000"/>
        </w:rPr>
        <w:t xml:space="preserve"> আমি</w:t>
      </w:r>
      <w:r>
        <w:rPr>
          <w:color w:val="000033"/>
        </w:rPr>
        <w:t xml:space="preserve"> বিকাশ</w:t>
      </w:r>
      <w:r>
        <w:rPr>
          <w:color w:val="000041"/>
        </w:rPr>
        <w:t xml:space="preserve"> একাউন্ট</w:t>
      </w:r>
      <w:r>
        <w:rPr>
          <w:color w:val="000040"/>
        </w:rPr>
        <w:t xml:space="preserve"> থেকে</w:t>
      </w:r>
      <w:r>
        <w:rPr>
          <w:color w:val="00004C"/>
        </w:rPr>
        <w:t xml:space="preserve"> লোন</w:t>
      </w:r>
      <w:r>
        <w:rPr>
          <w:color w:val="00005B"/>
        </w:rPr>
        <w:t xml:space="preserve"> নিতে</w:t>
      </w:r>
      <w:r>
        <w:rPr>
          <w:color w:val="00004C"/>
        </w:rPr>
        <w:t xml:space="preserve"> চাই</w:t>
      </w:r>
      <w:r>
        <w:rPr>
          <w:color w:val="000084"/>
        </w:rPr>
        <w:t xml:space="preserve"> হেল্প</w:t>
      </w:r>
      <w:r>
        <w:rPr>
          <w:color w:val="730000"/>
        </w:rPr>
        <w:t xml:space="preserve"> প্লিজ</w:t>
      </w:r>
      <w:r>
        <w:br/>
      </w:r>
      <w:r>
        <w:rPr>
          <w:color w:val="00006E"/>
        </w:rPr>
        <w:t xml:space="preserve"> loan</w:t>
      </w:r>
      <w:r>
        <w:rPr>
          <w:color w:val="000085"/>
        </w:rPr>
        <w:t xml:space="preserve"> nite</w:t>
      </w:r>
      <w:r>
        <w:rPr>
          <w:color w:val="000050"/>
        </w:rPr>
        <w:t xml:space="preserve"> ki</w:t>
      </w:r>
      <w:r>
        <w:rPr>
          <w:color w:val="640000"/>
        </w:rPr>
        <w:t xml:space="preserve"> korte</w:t>
      </w:r>
      <w:r>
        <w:rPr>
          <w:color w:val="000087"/>
        </w:rPr>
        <w:t xml:space="preserve"> hobe</w:t>
      </w:r>
      <w:r>
        <w:br/>
      </w:r>
      <w:r>
        <w:rPr>
          <w:color w:val="6E0000"/>
        </w:rPr>
        <w:t xml:space="preserve"> স্যার</w:t>
      </w:r>
      <w:r>
        <w:rPr>
          <w:color w:val="000039"/>
        </w:rPr>
        <w:t xml:space="preserve"> বিকাশ</w:t>
      </w:r>
      <w:r>
        <w:rPr>
          <w:color w:val="5E0000"/>
        </w:rPr>
        <w:t xml:space="preserve"> এ</w:t>
      </w:r>
      <w:r>
        <w:rPr>
          <w:color w:val="000057"/>
        </w:rPr>
        <w:t xml:space="preserve"> লোন</w:t>
      </w:r>
      <w:r>
        <w:rPr>
          <w:color w:val="000066"/>
        </w:rPr>
        <w:t xml:space="preserve"> নিতে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কিভাবে</w:t>
      </w:r>
      <w:r>
        <w:rPr>
          <w:color w:val="000095"/>
        </w:rPr>
        <w:t xml:space="preserve"> সম্ভব</w:t>
      </w:r>
      <w:r>
        <w:br/>
      </w:r>
      <w:r>
        <w:rPr>
          <w:color w:val="000088"/>
        </w:rPr>
        <w:t xml:space="preserve"> loan</w:t>
      </w:r>
      <w:r>
        <w:rPr>
          <w:color w:val="00008F"/>
        </w:rPr>
        <w:t xml:space="preserve"> pabo</w:t>
      </w:r>
      <w:r>
        <w:rPr>
          <w:color w:val="00009B"/>
        </w:rPr>
        <w:t xml:space="preserve"> kivabe</w:t>
      </w:r>
      <w:r>
        <w:rPr>
          <w:color w:val="00002A"/>
        </w:rPr>
        <w:t xml:space="preserve"> bkash</w:t>
      </w:r>
      <w:r>
        <w:rPr>
          <w:color w:val="000088"/>
        </w:rPr>
        <w:t xml:space="preserve"> loan</w:t>
      </w:r>
      <w:r>
        <w:rPr>
          <w:color w:val="00008F"/>
        </w:rPr>
        <w:t xml:space="preserve"> pabo</w:t>
      </w:r>
      <w:r>
        <w:rPr>
          <w:color w:val="00009B"/>
        </w:rPr>
        <w:t xml:space="preserve"> kivabe</w:t>
      </w:r>
      <w:r>
        <w:br/>
      </w:r>
      <w:r>
        <w:rPr>
          <w:color w:val="330000"/>
        </w:rPr>
        <w:t xml:space="preserve"> amar</w:t>
      </w:r>
      <w:r>
        <w:rPr>
          <w:color w:val="000085"/>
        </w:rPr>
        <w:t xml:space="preserve"> emergency</w:t>
      </w:r>
      <w:r>
        <w:rPr>
          <w:color w:val="000043"/>
        </w:rPr>
        <w:t xml:space="preserve"> loan</w:t>
      </w:r>
      <w:r>
        <w:rPr>
          <w:color w:val="590000"/>
        </w:rPr>
        <w:t xml:space="preserve"> lagbe</w:t>
      </w:r>
      <w:r>
        <w:rPr>
          <w:color w:val="00004E"/>
        </w:rPr>
        <w:t xml:space="preserve"> ei</w:t>
      </w:r>
      <w:r>
        <w:rPr>
          <w:color w:val="0000A0"/>
        </w:rPr>
        <w:t xml:space="preserve"> muhorte</w:t>
      </w:r>
      <w:r>
        <w:br/>
      </w:r>
      <w:r>
        <w:rPr>
          <w:color w:val="000026"/>
        </w:rPr>
        <w:t xml:space="preserve"> বিকাশ</w:t>
      </w:r>
      <w:r>
        <w:rPr>
          <w:color w:val="000030"/>
        </w:rPr>
        <w:t xml:space="preserve"> থেকে</w:t>
      </w:r>
      <w:r>
        <w:rPr>
          <w:color w:val="000039"/>
        </w:rPr>
        <w:t xml:space="preserve"> লোন</w:t>
      </w:r>
      <w:r>
        <w:rPr>
          <w:color w:val="000093"/>
        </w:rPr>
        <w:t xml:space="preserve"> নেও</w:t>
      </w:r>
      <w:r>
        <w:rPr>
          <w:color w:val="930000"/>
        </w:rPr>
        <w:t xml:space="preserve"> য়া</w:t>
      </w:r>
      <w:r>
        <w:rPr>
          <w:color w:val="00006E"/>
        </w:rPr>
        <w:t xml:space="preserve"> জাবে</w:t>
      </w:r>
      <w:r>
        <w:rPr>
          <w:color w:val="2B0000"/>
        </w:rPr>
        <w:t xml:space="preserve"> কি</w:t>
      </w:r>
      <w:r>
        <w:br/>
      </w:r>
      <w:r>
        <w:rPr>
          <w:color w:val="480000"/>
        </w:rPr>
        <w:t xml:space="preserve"> sir</w:t>
      </w:r>
      <w:r>
        <w:rPr>
          <w:color w:val="000029"/>
        </w:rPr>
        <w:t xml:space="preserve"> bkash</w:t>
      </w:r>
      <w:r>
        <w:rPr>
          <w:color w:val="00003B"/>
        </w:rPr>
        <w:t xml:space="preserve"> theke</w:t>
      </w:r>
      <w:r>
        <w:rPr>
          <w:color w:val="000041"/>
        </w:rPr>
        <w:t xml:space="preserve"> loan</w:t>
      </w:r>
      <w:r>
        <w:rPr>
          <w:color w:val="000091"/>
        </w:rPr>
        <w:t xml:space="preserve"> kivebe</w:t>
      </w:r>
      <w:r>
        <w:rPr>
          <w:color w:val="00005F"/>
        </w:rPr>
        <w:t xml:space="preserve"> pete</w:t>
      </w:r>
      <w:r>
        <w:rPr>
          <w:color w:val="00008E"/>
        </w:rPr>
        <w:t xml:space="preserve"> parii</w:t>
      </w:r>
      <w:r>
        <w:br/>
      </w:r>
      <w:r>
        <w:rPr>
          <w:color w:val="8B0000"/>
        </w:rPr>
        <w:t xml:space="preserve"> ভাই</w:t>
      </w:r>
      <w:r>
        <w:rPr>
          <w:color w:val="4A0000"/>
        </w:rPr>
        <w:t xml:space="preserve"> আমি</w:t>
      </w:r>
      <w:r>
        <w:rPr>
          <w:color w:val="500000"/>
        </w:rPr>
        <w:t xml:space="preserve"> কি</w:t>
      </w:r>
      <w:r>
        <w:rPr>
          <w:color w:val="950000"/>
        </w:rPr>
        <w:t xml:space="preserve"> আপনাদের</w:t>
      </w:r>
      <w:r>
        <w:rPr>
          <w:color w:val="00006A"/>
        </w:rPr>
        <w:t xml:space="preserve"> লোন</w:t>
      </w:r>
      <w:r>
        <w:rPr>
          <w:color w:val="000000"/>
        </w:rPr>
        <w:t xml:space="preserve"> পাবো</w:t>
      </w:r>
      <w:r>
        <w:br/>
      </w:r>
      <w:r>
        <w:rPr>
          <w:color w:val="520000"/>
        </w:rPr>
        <w:t xml:space="preserve"> কি</w:t>
      </w:r>
      <w:r>
        <w:rPr>
          <w:color w:val="000075"/>
        </w:rPr>
        <w:t xml:space="preserve"> কিভাবে</w:t>
      </w:r>
      <w:r>
        <w:rPr>
          <w:color w:val="000078"/>
        </w:rPr>
        <w:t xml:space="preserve"> বিকাশে</w:t>
      </w:r>
      <w:r>
        <w:rPr>
          <w:color w:val="00006D"/>
        </w:rPr>
        <w:t xml:space="preserve"> লোন</w:t>
      </w:r>
      <w:r>
        <w:rPr>
          <w:color w:val="000085"/>
        </w:rPr>
        <w:t xml:space="preserve"> পাবো</w:t>
      </w:r>
      <w:r>
        <w:br/>
      </w:r>
      <w:r>
        <w:rPr>
          <w:color w:val="790000"/>
        </w:rPr>
        <w:t xml:space="preserve"> ভাই</w:t>
      </w:r>
      <w:r>
        <w:rPr>
          <w:color w:val="00003D"/>
        </w:rPr>
        <w:t xml:space="preserve"> বিকাশ</w:t>
      </w:r>
      <w:r>
        <w:rPr>
          <w:color w:val="00005C"/>
        </w:rPr>
        <w:t xml:space="preserve"> লোন</w:t>
      </w:r>
      <w:r>
        <w:rPr>
          <w:color w:val="000064"/>
        </w:rPr>
        <w:t xml:space="preserve"> কিভাবে</w:t>
      </w:r>
      <w:r>
        <w:rPr>
          <w:color w:val="0000A6"/>
        </w:rPr>
        <w:t xml:space="preserve"> নিবো</w:t>
      </w:r>
      <w:r>
        <w:br/>
      </w:r>
      <w:r>
        <w:rPr>
          <w:color w:val="000054"/>
        </w:rPr>
        <w:t xml:space="preserve"> লোন</w:t>
      </w:r>
      <w:r>
        <w:rPr>
          <w:color w:val="0000A7"/>
        </w:rPr>
        <w:t xml:space="preserve"> নেওয়ার</w:t>
      </w:r>
      <w:r>
        <w:rPr>
          <w:color w:val="630000"/>
        </w:rPr>
        <w:t xml:space="preserve"> জন্য</w:t>
      </w:r>
      <w:r>
        <w:rPr>
          <w:color w:val="3F0000"/>
        </w:rPr>
        <w:t xml:space="preserve"> কি</w:t>
      </w:r>
      <w:r>
        <w:rPr>
          <w:color w:val="4B0000"/>
        </w:rPr>
        <w:t xml:space="preserve"> করতে</w:t>
      </w:r>
      <w:r>
        <w:rPr>
          <w:color w:val="650000"/>
        </w:rPr>
        <w:t xml:space="preserve"> হবে</w:t>
      </w:r>
      <w:r>
        <w:br/>
      </w:r>
      <w:r>
        <w:rPr>
          <w:color w:val="000027"/>
        </w:rPr>
        <w:t xml:space="preserve"> বিকাশ</w:t>
      </w:r>
      <w:r>
        <w:rPr>
          <w:color w:val="400000"/>
        </w:rPr>
        <w:t xml:space="preserve"> এ</w:t>
      </w:r>
      <w:r>
        <w:rPr>
          <w:color w:val="000041"/>
        </w:rPr>
        <w:t xml:space="preserve"> একটা</w:t>
      </w:r>
      <w:r>
        <w:rPr>
          <w:color w:val="00003B"/>
        </w:rPr>
        <w:t xml:space="preserve"> লোন</w:t>
      </w:r>
      <w:r>
        <w:rPr>
          <w:color w:val="3E0000"/>
        </w:rPr>
        <w:t xml:space="preserve"> এর</w:t>
      </w:r>
      <w:r>
        <w:rPr>
          <w:color w:val="00007D"/>
        </w:rPr>
        <w:t xml:space="preserve"> ব্যবস্থা</w:t>
      </w:r>
      <w:r>
        <w:rPr>
          <w:color w:val="6A0000"/>
        </w:rPr>
        <w:t xml:space="preserve"> করছে</w:t>
      </w:r>
      <w:r>
        <w:rPr>
          <w:color w:val="4C0000"/>
        </w:rPr>
        <w:t xml:space="preserve"> এটা</w:t>
      </w:r>
      <w:r>
        <w:rPr>
          <w:color w:val="2C0000"/>
        </w:rPr>
        <w:t xml:space="preserve"> কি</w:t>
      </w:r>
      <w:r>
        <w:rPr>
          <w:color w:val="000056"/>
        </w:rPr>
        <w:t xml:space="preserve"> দেওয়া</w:t>
      </w:r>
      <w:r>
        <w:rPr>
          <w:color w:val="470000"/>
        </w:rPr>
        <w:t xml:space="preserve"> হবে</w:t>
      </w:r>
      <w:r>
        <w:br/>
      </w:r>
      <w:r>
        <w:rPr>
          <w:color w:val="580000"/>
        </w:rPr>
        <w:t xml:space="preserve"> ami</w:t>
      </w:r>
      <w:r>
        <w:rPr>
          <w:color w:val="00007D"/>
        </w:rPr>
        <w:t xml:space="preserve"> loan</w:t>
      </w:r>
      <w:r>
        <w:rPr>
          <w:color w:val="000097"/>
        </w:rPr>
        <w:t xml:space="preserve"> nite</w:t>
      </w:r>
      <w:r>
        <w:rPr>
          <w:color w:val="000087"/>
        </w:rPr>
        <w:t xml:space="preserve"> chai</w:t>
      </w:r>
      <w:r>
        <w:br/>
      </w:r>
      <w:r>
        <w:rPr>
          <w:color w:val="370000"/>
        </w:rPr>
        <w:t xml:space="preserve"> আমার</w:t>
      </w:r>
      <w:r>
        <w:rPr>
          <w:color w:val="000051"/>
        </w:rPr>
        <w:t xml:space="preserve"> লোন</w:t>
      </w:r>
      <w:r>
        <w:rPr>
          <w:color w:val="0000C9"/>
        </w:rPr>
        <w:t xml:space="preserve"> লাগতো</w:t>
      </w:r>
      <w:r>
        <w:rPr>
          <w:color w:val="790000"/>
        </w:rPr>
        <w:t xml:space="preserve"> hello</w:t>
      </w:r>
      <w:r>
        <w:br/>
      </w:r>
      <w:r>
        <w:rPr>
          <w:color w:val="740000"/>
        </w:rPr>
        <w:t xml:space="preserve"> i</w:t>
      </w:r>
      <w:r>
        <w:rPr>
          <w:color w:val="0000B4"/>
        </w:rPr>
        <w:t xml:space="preserve"> need</w:t>
      </w:r>
      <w:r>
        <w:rPr>
          <w:color w:val="000089"/>
        </w:rPr>
        <w:t xml:space="preserve"> loan</w:t>
      </w:r>
      <w:r>
        <w:br/>
      </w:r>
      <w:r>
        <w:rPr>
          <w:color w:val="660000"/>
        </w:rPr>
        <w:t xml:space="preserve"> আমি</w:t>
      </w:r>
      <w:r>
        <w:rPr>
          <w:color w:val="000030"/>
        </w:rPr>
        <w:t xml:space="preserve"> বিকাশ</w:t>
      </w:r>
      <w:r>
        <w:rPr>
          <w:color w:val="000049"/>
        </w:rPr>
        <w:t xml:space="preserve"> লোন</w:t>
      </w:r>
      <w:r>
        <w:rPr>
          <w:color w:val="000056"/>
        </w:rPr>
        <w:t xml:space="preserve"> নিতে</w:t>
      </w:r>
      <w:r>
        <w:rPr>
          <w:color w:val="000079"/>
        </w:rPr>
        <w:t xml:space="preserve"> চাচ্ছিলাম</w:t>
      </w:r>
      <w:r>
        <w:rPr>
          <w:color w:val="660000"/>
        </w:rPr>
        <w:t xml:space="preserve"> আমি</w:t>
      </w:r>
      <w:r>
        <w:rPr>
          <w:color w:val="00004F"/>
        </w:rPr>
        <w:t xml:space="preserve"> কিভাবে</w:t>
      </w:r>
      <w:r>
        <w:rPr>
          <w:color w:val="000067"/>
        </w:rPr>
        <w:t xml:space="preserve"> পেতে</w:t>
      </w:r>
      <w:r>
        <w:rPr>
          <w:color w:val="000056"/>
        </w:rPr>
        <w:t xml:space="preserve"> পারি</w:t>
      </w:r>
      <w:r>
        <w:br/>
      </w:r>
      <w:r>
        <w:rPr>
          <w:color w:val="4A0000"/>
        </w:rPr>
        <w:t xml:space="preserve"> amar</w:t>
      </w:r>
      <w:r>
        <w:rPr>
          <w:color w:val="000061"/>
        </w:rPr>
        <w:t xml:space="preserve"> loan</w:t>
      </w:r>
      <w:r>
        <w:rPr>
          <w:color w:val="0000DF"/>
        </w:rPr>
        <w:t xml:space="preserve"> darkar</w:t>
      </w:r>
      <w:r>
        <w:br/>
      </w:r>
      <w:r>
        <w:rPr>
          <w:color w:val="000037"/>
        </w:rPr>
        <w:t xml:space="preserve"> bkash</w:t>
      </w:r>
      <w:r>
        <w:rPr>
          <w:color w:val="000050"/>
        </w:rPr>
        <w:t xml:space="preserve"> theke</w:t>
      </w:r>
      <w:r>
        <w:rPr>
          <w:color w:val="00008D"/>
        </w:rPr>
        <w:t xml:space="preserve"> kibabe</w:t>
      </w:r>
      <w:r>
        <w:rPr>
          <w:color w:val="000058"/>
        </w:rPr>
        <w:t xml:space="preserve"> loan</w:t>
      </w:r>
      <w:r>
        <w:rPr>
          <w:color w:val="0000A5"/>
        </w:rPr>
        <w:t xml:space="preserve"> ney</w:t>
      </w:r>
      <w:r>
        <w:br/>
      </w:r>
      <w:r>
        <w:rPr>
          <w:color w:val="430000"/>
        </w:rPr>
        <w:t xml:space="preserve"> আমি</w:t>
      </w:r>
      <w:r>
        <w:rPr>
          <w:color w:val="000040"/>
        </w:rPr>
        <w:t xml:space="preserve"> বিকাশ</w:t>
      </w:r>
      <w:r>
        <w:rPr>
          <w:color w:val="000051"/>
        </w:rPr>
        <w:t xml:space="preserve"> থেকে</w:t>
      </w:r>
      <w:r>
        <w:rPr>
          <w:color w:val="000068"/>
        </w:rPr>
        <w:t xml:space="preserve"> কিভাবে</w:t>
      </w:r>
      <w:r>
        <w:rPr>
          <w:color w:val="000060"/>
        </w:rPr>
        <w:t xml:space="preserve"> লোন</w:t>
      </w:r>
      <w:r>
        <w:rPr>
          <w:color w:val="0000AB"/>
        </w:rPr>
        <w:t xml:space="preserve"> নিব</w:t>
      </w:r>
      <w:r>
        <w:br/>
      </w:r>
      <w:r>
        <w:rPr>
          <w:color w:val="520000"/>
        </w:rPr>
        <w:t xml:space="preserve"> hi</w:t>
      </w:r>
      <w:r>
        <w:rPr>
          <w:color w:val="290000"/>
        </w:rPr>
        <w:t xml:space="preserve"> ami</w:t>
      </w:r>
      <w:r>
        <w:rPr>
          <w:color w:val="00003A"/>
        </w:rPr>
        <w:t xml:space="preserve"> loan</w:t>
      </w:r>
      <w:r>
        <w:rPr>
          <w:color w:val="850000"/>
        </w:rPr>
        <w:t xml:space="preserve"> peta</w:t>
      </w:r>
      <w:r>
        <w:rPr>
          <w:color w:val="00003E"/>
        </w:rPr>
        <w:t xml:space="preserve"> chai</w:t>
      </w:r>
      <w:r>
        <w:rPr>
          <w:color w:val="000085"/>
        </w:rPr>
        <w:t xml:space="preserve"> citybank</w:t>
      </w:r>
      <w:r>
        <w:rPr>
          <w:color w:val="730000"/>
        </w:rPr>
        <w:t xml:space="preserve"> thika</w:t>
      </w:r>
      <w:r>
        <w:br/>
      </w:r>
      <w:r>
        <w:rPr>
          <w:color w:val="420000"/>
        </w:rPr>
        <w:t xml:space="preserve"> আমি</w:t>
      </w:r>
      <w:r>
        <w:rPr>
          <w:color w:val="000095"/>
        </w:rPr>
        <w:t xml:space="preserve"> বিকাস</w:t>
      </w:r>
      <w:r>
        <w:rPr>
          <w:color w:val="00005F"/>
        </w:rPr>
        <w:t xml:space="preserve"> লোন</w:t>
      </w:r>
      <w:r>
        <w:rPr>
          <w:color w:val="000071"/>
        </w:rPr>
        <w:t xml:space="preserve"> নিতে</w:t>
      </w:r>
      <w:r>
        <w:rPr>
          <w:color w:val="000080"/>
        </w:rPr>
        <w:t xml:space="preserve"> পারবো</w:t>
      </w:r>
      <w:r>
        <w:br/>
      </w:r>
      <w:r>
        <w:rPr>
          <w:color w:val="00003A"/>
        </w:rPr>
        <w:t xml:space="preserve"> বিকাশ</w:t>
      </w:r>
      <w:r>
        <w:rPr>
          <w:color w:val="000058"/>
        </w:rPr>
        <w:t xml:space="preserve"> লোন</w:t>
      </w:r>
      <w:r>
        <w:rPr>
          <w:color w:val="00005F"/>
        </w:rPr>
        <w:t xml:space="preserve"> কিভাবে</w:t>
      </w:r>
      <w:r>
        <w:rPr>
          <w:color w:val="9A0000"/>
        </w:rPr>
        <w:t xml:space="preserve"> পাওয়া</w:t>
      </w:r>
      <w:r>
        <w:rPr>
          <w:color w:val="00008F"/>
        </w:rPr>
        <w:t xml:space="preserve"> যায়</w:t>
      </w:r>
      <w:r>
        <w:br/>
      </w:r>
      <w:r>
        <w:rPr>
          <w:color w:val="000000"/>
        </w:rPr>
        <w:t xml:space="preserve"> tk</w:t>
      </w:r>
      <w:r>
        <w:rPr>
          <w:color w:val="000047"/>
        </w:rPr>
        <w:t xml:space="preserve"> lon</w:t>
      </w:r>
      <w:r>
        <w:rPr>
          <w:color w:val="000082"/>
        </w:rPr>
        <w:t xml:space="preserve"> fleg</w:t>
      </w:r>
      <w:r>
        <w:rPr>
          <w:color w:val="000082"/>
        </w:rPr>
        <w:t xml:space="preserve"> tan</w:t>
      </w:r>
      <w:r>
        <w:rPr>
          <w:color w:val="000082"/>
        </w:rPr>
        <w:t xml:space="preserve"> thor</w:t>
      </w:r>
      <w:r>
        <w:rPr>
          <w:color w:val="00005D"/>
        </w:rPr>
        <w:t xml:space="preserve"> kar</w:t>
      </w:r>
      <w:r>
        <w:br/>
      </w:r>
      <w:r>
        <w:rPr>
          <w:color w:val="00003C"/>
        </w:rPr>
        <w:t xml:space="preserve"> bkash</w:t>
      </w:r>
      <w:r>
        <w:rPr>
          <w:color w:val="000066"/>
        </w:rPr>
        <w:t xml:space="preserve"> app</w:t>
      </w:r>
      <w:r>
        <w:rPr>
          <w:color w:val="000056"/>
        </w:rPr>
        <w:t xml:space="preserve"> theke</w:t>
      </w:r>
      <w:r>
        <w:rPr>
          <w:color w:val="00005F"/>
        </w:rPr>
        <w:t xml:space="preserve"> loan</w:t>
      </w:r>
      <w:r>
        <w:rPr>
          <w:color w:val="000095"/>
        </w:rPr>
        <w:t xml:space="preserve"> nibo</w:t>
      </w:r>
      <w:r>
        <w:rPr>
          <w:color w:val="00006D"/>
        </w:rPr>
        <w:t xml:space="preserve"> kivabe</w:t>
      </w:r>
      <w:r>
        <w:br/>
      </w:r>
      <w:r>
        <w:rPr>
          <w:color w:val="00009B"/>
        </w:rPr>
        <w:t xml:space="preserve"> বস</w:t>
      </w:r>
      <w:r>
        <w:rPr>
          <w:color w:val="330000"/>
        </w:rPr>
        <w:t xml:space="preserve"> আমি</w:t>
      </w:r>
      <w:r>
        <w:rPr>
          <w:color w:val="00009E"/>
        </w:rPr>
        <w:t xml:space="preserve"> লন</w:t>
      </w:r>
      <w:r>
        <w:rPr>
          <w:color w:val="000057"/>
        </w:rPr>
        <w:t xml:space="preserve"> নিতে</w:t>
      </w:r>
      <w:r>
        <w:rPr>
          <w:color w:val="000049"/>
        </w:rPr>
        <w:t xml:space="preserve"> চাই</w:t>
      </w:r>
      <w:r>
        <w:br/>
      </w:r>
      <w:r>
        <w:rPr>
          <w:color w:val="700000"/>
        </w:rPr>
        <w:t xml:space="preserve"> আমি</w:t>
      </w:r>
      <w:r>
        <w:rPr>
          <w:color w:val="0000A2"/>
        </w:rPr>
        <w:t xml:space="preserve"> লোন</w:t>
      </w:r>
      <w:r>
        <w:rPr>
          <w:color w:val="0000A1"/>
        </w:rPr>
        <w:t xml:space="preserve"> চাই</w:t>
      </w:r>
      <w:r>
        <w:br/>
      </w:r>
      <w:r>
        <w:rPr>
          <w:color w:val="4F0000"/>
        </w:rPr>
        <w:t xml:space="preserve"> amar</w:t>
      </w:r>
      <w:r>
        <w:rPr>
          <w:color w:val="0000C7"/>
        </w:rPr>
        <w:t xml:space="preserve"> lun</w:t>
      </w:r>
      <w:r>
        <w:rPr>
          <w:color w:val="890000"/>
        </w:rPr>
        <w:t xml:space="preserve"> lagbe</w:t>
      </w:r>
      <w:r>
        <w:br/>
      </w:r>
      <w:r>
        <w:rPr>
          <w:color w:val="0000B0"/>
        </w:rPr>
        <w:t xml:space="preserve"> apo</w:t>
      </w:r>
      <w:r>
        <w:rPr>
          <w:color w:val="380000"/>
        </w:rPr>
        <w:t xml:space="preserve"> ami</w:t>
      </w:r>
      <w:r>
        <w:rPr>
          <w:color w:val="000066"/>
        </w:rPr>
        <w:t xml:space="preserve"> lon</w:t>
      </w:r>
      <w:r>
        <w:rPr>
          <w:color w:val="000060"/>
        </w:rPr>
        <w:t xml:space="preserve"> nite</w:t>
      </w:r>
      <w:r>
        <w:rPr>
          <w:color w:val="000067"/>
        </w:rPr>
        <w:t xml:space="preserve"> cai</w:t>
      </w:r>
      <w:r>
        <w:br/>
      </w:r>
      <w:r>
        <w:rPr>
          <w:color w:val="820000"/>
        </w:rPr>
        <w:t xml:space="preserve"> আসসালামু</w:t>
      </w:r>
      <w:r>
        <w:rPr>
          <w:color w:val="820000"/>
        </w:rPr>
        <w:t xml:space="preserve"> আলাইকুম</w:t>
      </w:r>
      <w:r>
        <w:rPr>
          <w:color w:val="360000"/>
        </w:rPr>
        <w:t xml:space="preserve"> আমি</w:t>
      </w:r>
      <w:r>
        <w:rPr>
          <w:color w:val="000034"/>
        </w:rPr>
        <w:t xml:space="preserve"> বিকাশ</w:t>
      </w:r>
      <w:r>
        <w:rPr>
          <w:color w:val="000042"/>
        </w:rPr>
        <w:t xml:space="preserve"> থেকে</w:t>
      </w:r>
      <w:r>
        <w:rPr>
          <w:color w:val="00004E"/>
        </w:rPr>
        <w:t xml:space="preserve"> লোন</w:t>
      </w:r>
      <w:r>
        <w:rPr>
          <w:color w:val="00005C"/>
        </w:rPr>
        <w:t xml:space="preserve"> নিতে</w:t>
      </w:r>
      <w:r>
        <w:rPr>
          <w:color w:val="00004E"/>
        </w:rPr>
        <w:t xml:space="preserve"> চাই</w:t>
      </w:r>
      <w:r>
        <w:br/>
      </w:r>
      <w:r>
        <w:rPr>
          <w:color w:val="370000"/>
        </w:rPr>
        <w:t xml:space="preserve"> ami</w:t>
      </w:r>
      <w:r>
        <w:rPr>
          <w:color w:val="000055"/>
        </w:rPr>
        <w:t xml:space="preserve"> bikash</w:t>
      </w:r>
      <w:r>
        <w:rPr>
          <w:color w:val="00008B"/>
        </w:rPr>
        <w:t xml:space="preserve"> theka</w:t>
      </w:r>
      <w:r>
        <w:rPr>
          <w:color w:val="000066"/>
        </w:rPr>
        <w:t xml:space="preserve"> lon</w:t>
      </w:r>
      <w:r>
        <w:rPr>
          <w:color w:val="000083"/>
        </w:rPr>
        <w:t xml:space="preserve"> nita</w:t>
      </w:r>
      <w:r>
        <w:rPr>
          <w:color w:val="000055"/>
        </w:rPr>
        <w:t xml:space="preserve"> chai</w:t>
      </w:r>
      <w:r>
        <w:br/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00004B"/>
        </w:rPr>
        <w:t xml:space="preserve"> লোন</w:t>
      </w:r>
      <w:r>
        <w:rPr>
          <w:color w:val="000081"/>
        </w:rPr>
        <w:t xml:space="preserve"> নেয়া</w:t>
      </w:r>
      <w:r>
        <w:rPr>
          <w:color w:val="000094"/>
        </w:rPr>
        <w:t xml:space="preserve"> জায়</w:t>
      </w:r>
      <w:r>
        <w:rPr>
          <w:color w:val="380000"/>
        </w:rPr>
        <w:t xml:space="preserve"> কি</w:t>
      </w:r>
      <w:r>
        <w:rPr>
          <w:color w:val="000067"/>
        </w:rPr>
        <w:t xml:space="preserve"> ভাবে</w:t>
      </w:r>
      <w:r>
        <w:br/>
      </w:r>
      <w:r>
        <w:rPr>
          <w:color w:val="000041"/>
        </w:rPr>
        <w:t xml:space="preserve"> বিকাশ</w:t>
      </w:r>
      <w:r>
        <w:rPr>
          <w:color w:val="000053"/>
        </w:rPr>
        <w:t xml:space="preserve"> থেকে</w:t>
      </w:r>
      <w:r>
        <w:rPr>
          <w:color w:val="490000"/>
        </w:rPr>
        <w:t xml:space="preserve"> কি</w:t>
      </w:r>
      <w:r>
        <w:rPr>
          <w:color w:val="000062"/>
        </w:rPr>
        <w:t xml:space="preserve"> লোন</w:t>
      </w:r>
      <w:r>
        <w:rPr>
          <w:color w:val="000099"/>
        </w:rPr>
        <w:t xml:space="preserve"> নেওয়া</w:t>
      </w:r>
      <w:r>
        <w:rPr>
          <w:color w:val="00007A"/>
        </w:rPr>
        <w:t xml:space="preserve"> যাবে</w:t>
      </w:r>
      <w:r>
        <w:br/>
      </w:r>
      <w:r>
        <w:rPr>
          <w:color w:val="390000"/>
        </w:rPr>
        <w:t xml:space="preserve"> আমি</w:t>
      </w:r>
      <w:r>
        <w:rPr>
          <w:color w:val="000037"/>
        </w:rPr>
        <w:t xml:space="preserve"> বিকাশ</w:t>
      </w:r>
      <w:r>
        <w:rPr>
          <w:color w:val="000045"/>
        </w:rPr>
        <w:t xml:space="preserve"> থেকে</w:t>
      </w:r>
      <w:r>
        <w:rPr>
          <w:color w:val="000052"/>
        </w:rPr>
        <w:t xml:space="preserve"> লোন</w:t>
      </w:r>
      <w:r>
        <w:rPr>
          <w:color w:val="000061"/>
        </w:rPr>
        <w:t xml:space="preserve"> নিতে</w:t>
      </w:r>
      <w:r>
        <w:rPr>
          <w:color w:val="000052"/>
        </w:rPr>
        <w:t xml:space="preserve"> চাই</w:t>
      </w:r>
      <w:r>
        <w:rPr>
          <w:color w:val="6A0000"/>
        </w:rPr>
        <w:t xml:space="preserve"> আমাকে</w:t>
      </w:r>
      <w:r>
        <w:rPr>
          <w:color w:val="3E0000"/>
        </w:rPr>
        <w:t xml:space="preserve"> কি</w:t>
      </w:r>
      <w:r>
        <w:rPr>
          <w:color w:val="490000"/>
        </w:rPr>
        <w:t xml:space="preserve"> করতে</w:t>
      </w:r>
      <w:r>
        <w:rPr>
          <w:color w:val="630000"/>
        </w:rPr>
        <w:t xml:space="preserve"> হবে</w:t>
      </w:r>
      <w:r>
        <w:br/>
      </w:r>
      <w:r>
        <w:rPr>
          <w:color w:val="580000"/>
        </w:rPr>
        <w:t xml:space="preserve"> ami</w:t>
      </w:r>
      <w:r>
        <w:rPr>
          <w:color w:val="00007D"/>
        </w:rPr>
        <w:t xml:space="preserve"> loan</w:t>
      </w:r>
      <w:r>
        <w:rPr>
          <w:color w:val="000097"/>
        </w:rPr>
        <w:t xml:space="preserve"> nite</w:t>
      </w:r>
      <w:r>
        <w:rPr>
          <w:color w:val="000087"/>
        </w:rPr>
        <w:t xml:space="preserve"> chai</w:t>
      </w:r>
      <w:r>
        <w:br/>
      </w:r>
      <w:r>
        <w:rPr>
          <w:color w:val="000057"/>
        </w:rPr>
        <w:t xml:space="preserve"> bikash</w:t>
      </w:r>
      <w:r>
        <w:rPr>
          <w:color w:val="000049"/>
        </w:rPr>
        <w:t xml:space="preserve"> theke</w:t>
      </w:r>
      <w:r>
        <w:rPr>
          <w:color w:val="00003B"/>
        </w:rPr>
        <w:t xml:space="preserve"> ki</w:t>
      </w:r>
      <w:r>
        <w:rPr>
          <w:color w:val="000068"/>
        </w:rPr>
        <w:t xml:space="preserve"> lon</w:t>
      </w:r>
      <w:r>
        <w:rPr>
          <w:color w:val="0000A0"/>
        </w:rPr>
        <w:t xml:space="preserve"> neoya</w:t>
      </w:r>
      <w:r>
        <w:rPr>
          <w:color w:val="6B0000"/>
        </w:rPr>
        <w:t xml:space="preserve"> jay</w:t>
      </w:r>
      <w:r>
        <w:br/>
      </w:r>
      <w:r>
        <w:rPr>
          <w:color w:val="280000"/>
        </w:rPr>
        <w:t xml:space="preserve"> আমি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00003A"/>
        </w:rPr>
        <w:t xml:space="preserve"> লোন</w:t>
      </w:r>
      <w:r>
        <w:rPr>
          <w:color w:val="000045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280000"/>
        </w:rPr>
        <w:t xml:space="preserve"> আমি</w:t>
      </w:r>
      <w:r>
        <w:rPr>
          <w:color w:val="990000"/>
        </w:rPr>
        <w:t xml:space="preserve"> একটু</w:t>
      </w:r>
      <w:r>
        <w:rPr>
          <w:color w:val="000084"/>
        </w:rPr>
        <w:t xml:space="preserve"> বিপদে</w:t>
      </w:r>
      <w:r>
        <w:rPr>
          <w:color w:val="000000"/>
        </w:rPr>
        <w:t xml:space="preserve"> পরছি</w:t>
      </w:r>
      <w:r>
        <w:rPr>
          <w:color w:val="000000"/>
        </w:rPr>
        <w:t xml:space="preserve"> আমমাকে</w:t>
      </w:r>
      <w:r>
        <w:rPr>
          <w:color w:val="990000"/>
        </w:rPr>
        <w:t xml:space="preserve"> একটু</w:t>
      </w:r>
      <w:r>
        <w:rPr>
          <w:color w:val="000064"/>
        </w:rPr>
        <w:t xml:space="preserve"> হেল্প</w:t>
      </w:r>
      <w:r>
        <w:rPr>
          <w:color w:val="000000"/>
        </w:rPr>
        <w:t xml:space="preserve"> করুন</w:t>
      </w:r>
      <w:r>
        <w:br/>
      </w:r>
      <w:r>
        <w:rPr>
          <w:color w:val="000054"/>
        </w:rPr>
        <w:t xml:space="preserve"> অামি</w:t>
      </w:r>
      <w:r>
        <w:rPr>
          <w:color w:val="00005B"/>
        </w:rPr>
        <w:t xml:space="preserve"> লোন</w:t>
      </w:r>
      <w:r>
        <w:rPr>
          <w:color w:val="00006D"/>
        </w:rPr>
        <w:t xml:space="preserve"> নিতি</w:t>
      </w:r>
      <w:r>
        <w:rPr>
          <w:color w:val="00002A"/>
        </w:rPr>
        <w:t xml:space="preserve"> চাই</w:t>
      </w:r>
      <w:r>
        <w:rPr>
          <w:color w:val="000042"/>
        </w:rPr>
        <w:t xml:space="preserve"> বিকাস</w:t>
      </w:r>
      <w:r>
        <w:rPr>
          <w:color w:val="000023"/>
        </w:rPr>
        <w:t xml:space="preserve"> থেকে</w:t>
      </w:r>
      <w:r>
        <w:rPr>
          <w:color w:val="00006D"/>
        </w:rPr>
        <w:t xml:space="preserve"> বারি</w:t>
      </w:r>
      <w:r>
        <w:rPr>
          <w:color w:val="000064"/>
        </w:rPr>
        <w:t xml:space="preserve"> যাব</w:t>
      </w:r>
      <w:r>
        <w:rPr>
          <w:color w:val="00001D"/>
        </w:rPr>
        <w:t xml:space="preserve"> টাকা</w:t>
      </w:r>
      <w:r>
        <w:rPr>
          <w:color w:val="000045"/>
        </w:rPr>
        <w:t xml:space="preserve"> দরকার</w:t>
      </w:r>
      <w:r>
        <w:rPr>
          <w:color w:val="000032"/>
        </w:rPr>
        <w:t xml:space="preserve"> নিতে</w:t>
      </w:r>
      <w:r>
        <w:br/>
      </w:r>
      <w:r>
        <w:rPr>
          <w:color w:val="000085"/>
        </w:rPr>
        <w:t xml:space="preserve"> লোন</w:t>
      </w:r>
      <w:r>
        <w:rPr>
          <w:color w:val="0000D9"/>
        </w:rPr>
        <w:t xml:space="preserve"> দরকার</w:t>
      </w:r>
      <w:r>
        <w:br/>
      </w:r>
      <w:r>
        <w:rPr>
          <w:color w:val="3A0000"/>
        </w:rPr>
        <w:t xml:space="preserve"> ami</w:t>
      </w:r>
      <w:r>
        <w:rPr>
          <w:color w:val="000033"/>
        </w:rPr>
        <w:t xml:space="preserve"> bkash</w:t>
      </w:r>
      <w:r>
        <w:rPr>
          <w:color w:val="000077"/>
        </w:rPr>
        <w:t xml:space="preserve"> take</w:t>
      </w:r>
      <w:r>
        <w:rPr>
          <w:color w:val="000051"/>
        </w:rPr>
        <w:t xml:space="preserve"> loan</w:t>
      </w:r>
      <w:r>
        <w:rPr>
          <w:color w:val="0000A6"/>
        </w:rPr>
        <w:t xml:space="preserve"> pate</w:t>
      </w:r>
      <w:r>
        <w:rPr>
          <w:color w:val="000065"/>
        </w:rPr>
        <w:t xml:space="preserve"> pari</w:t>
      </w:r>
      <w:r>
        <w:br/>
      </w:r>
      <w:r>
        <w:rPr>
          <w:color w:val="00004B"/>
        </w:rPr>
        <w:t xml:space="preserve"> বিকাশ</w:t>
      </w:r>
      <w:r>
        <w:rPr>
          <w:color w:val="00005F"/>
        </w:rPr>
        <w:t xml:space="preserve"> থেকে</w:t>
      </w:r>
      <w:r>
        <w:rPr>
          <w:color w:val="4F0000"/>
        </w:rPr>
        <w:t xml:space="preserve"> আমি</w:t>
      </w:r>
      <w:r>
        <w:rPr>
          <w:color w:val="000071"/>
        </w:rPr>
        <w:t xml:space="preserve"> লোন</w:t>
      </w:r>
      <w:r>
        <w:rPr>
          <w:color w:val="000086"/>
        </w:rPr>
        <w:t xml:space="preserve"> নিতে</w:t>
      </w:r>
      <w:r>
        <w:rPr>
          <w:color w:val="000071"/>
        </w:rPr>
        <w:t xml:space="preserve"> চাই</w:t>
      </w:r>
      <w:r>
        <w:br/>
      </w:r>
      <w:r>
        <w:rPr>
          <w:color w:val="570000"/>
        </w:rPr>
        <w:t xml:space="preserve"> ভাই</w:t>
      </w:r>
      <w:r>
        <w:rPr>
          <w:color w:val="2E0000"/>
        </w:rPr>
        <w:t xml:space="preserve"> আমি</w:t>
      </w:r>
      <w:r>
        <w:rPr>
          <w:color w:val="630000"/>
        </w:rPr>
        <w:t xml:space="preserve"> কী</w:t>
      </w:r>
      <w:r>
        <w:rPr>
          <w:color w:val="00002D"/>
        </w:rPr>
        <w:t xml:space="preserve"> bkash</w:t>
      </w:r>
      <w:r>
        <w:rPr>
          <w:color w:val="000038"/>
        </w:rPr>
        <w:t xml:space="preserve"> থেকে</w:t>
      </w:r>
      <w:r>
        <w:rPr>
          <w:color w:val="000042"/>
        </w:rPr>
        <w:t xml:space="preserve"> লোন</w:t>
      </w:r>
      <w:r>
        <w:rPr>
          <w:color w:val="00004E"/>
        </w:rPr>
        <w:t xml:space="preserve"> নিতে</w:t>
      </w:r>
      <w:r>
        <w:rPr>
          <w:color w:val="0000AB"/>
        </w:rPr>
        <w:t xml:space="preserve"> পারনো</w:t>
      </w:r>
      <w:r>
        <w:br/>
      </w:r>
      <w:r>
        <w:rPr>
          <w:color w:val="550000"/>
        </w:rPr>
        <w:t xml:space="preserve"> স্যার</w:t>
      </w:r>
      <w:r>
        <w:rPr>
          <w:color w:val="000043"/>
        </w:rPr>
        <w:t xml:space="preserve"> লোন</w:t>
      </w:r>
      <w:r>
        <w:rPr>
          <w:color w:val="000096"/>
        </w:rPr>
        <w:t xml:space="preserve"> কিবাভে</w:t>
      </w:r>
      <w:r>
        <w:rPr>
          <w:color w:val="000064"/>
        </w:rPr>
        <w:t xml:space="preserve"> পাওয়া</w:t>
      </w:r>
      <w:r>
        <w:rPr>
          <w:color w:val="00008E"/>
        </w:rPr>
        <w:t xml:space="preserve"> জাই</w:t>
      </w:r>
      <w:r>
        <w:br/>
      </w:r>
      <w:r>
        <w:rPr>
          <w:color w:val="0000DF"/>
        </w:rPr>
        <w:t xml:space="preserve"> লোণ</w:t>
      </w:r>
      <w:r>
        <w:rPr>
          <w:color w:val="00007A"/>
        </w:rPr>
        <w:t xml:space="preserve"> নিতে</w:t>
      </w:r>
      <w:r>
        <w:rPr>
          <w:color w:val="000000"/>
        </w:rPr>
        <w:t xml:space="preserve"> চাই</w:t>
      </w:r>
      <w:r>
        <w:br/>
      </w:r>
      <w:r>
        <w:rPr>
          <w:color w:val="000062"/>
        </w:rPr>
        <w:t xml:space="preserve"> লোন</w:t>
      </w:r>
      <w:r>
        <w:rPr>
          <w:color w:val="0000B1"/>
        </w:rPr>
        <w:t xml:space="preserve"> নিবো</w:t>
      </w:r>
      <w:r>
        <w:rPr>
          <w:color w:val="4A0000"/>
        </w:rPr>
        <w:t xml:space="preserve"> কি</w:t>
      </w:r>
      <w:r>
        <w:rPr>
          <w:color w:val="000087"/>
        </w:rPr>
        <w:t xml:space="preserve"> ভাবে</w:t>
      </w:r>
      <w:r>
        <w:br/>
      </w:r>
      <w:r>
        <w:rPr>
          <w:color w:val="720000"/>
        </w:rPr>
        <w:t xml:space="preserve"> স্যার</w:t>
      </w:r>
      <w:r>
        <w:rPr>
          <w:color w:val="00003B"/>
        </w:rPr>
        <w:t xml:space="preserve"> বিকাশ</w:t>
      </w:r>
      <w:r>
        <w:rPr>
          <w:color w:val="00004C"/>
        </w:rPr>
        <w:t xml:space="preserve"> থেকে</w:t>
      </w:r>
      <w:r>
        <w:rPr>
          <w:color w:val="430000"/>
        </w:rPr>
        <w:t xml:space="preserve"> কি</w:t>
      </w:r>
      <w:r>
        <w:rPr>
          <w:color w:val="3E0000"/>
        </w:rPr>
        <w:t xml:space="preserve"> আমি</w:t>
      </w:r>
      <w:r>
        <w:rPr>
          <w:color w:val="00005A"/>
        </w:rPr>
        <w:t xml:space="preserve"> লোন</w:t>
      </w:r>
      <w:r>
        <w:rPr>
          <w:color w:val="00006A"/>
        </w:rPr>
        <w:t xml:space="preserve"> নিতে</w:t>
      </w:r>
      <w:r>
        <w:rPr>
          <w:color w:val="000078"/>
        </w:rPr>
        <w:t xml:space="preserve"> পারবো</w:t>
      </w:r>
      <w:r>
        <w:br/>
      </w:r>
      <w:r>
        <w:rPr>
          <w:color w:val="370000"/>
        </w:rPr>
        <w:t xml:space="preserve"> ami</w:t>
      </w:r>
      <w:r>
        <w:rPr>
          <w:color w:val="000031"/>
        </w:rPr>
        <w:t xml:space="preserve"> bkash</w:t>
      </w:r>
      <w:r>
        <w:rPr>
          <w:color w:val="000065"/>
        </w:rPr>
        <w:t xml:space="preserve"> lon</w:t>
      </w:r>
      <w:r>
        <w:rPr>
          <w:color w:val="0000B3"/>
        </w:rPr>
        <w:t xml:space="preserve"> netay</w:t>
      </w:r>
      <w:r>
        <w:rPr>
          <w:color w:val="000081"/>
        </w:rPr>
        <w:t xml:space="preserve"> chi</w:t>
      </w:r>
      <w:r>
        <w:br/>
      </w:r>
      <w:r>
        <w:rPr>
          <w:color w:val="430000"/>
        </w:rPr>
        <w:t xml:space="preserve"> আমি</w:t>
      </w:r>
      <w:r>
        <w:rPr>
          <w:color w:val="000040"/>
        </w:rPr>
        <w:t xml:space="preserve"> বিকাশ</w:t>
      </w:r>
      <w:r>
        <w:rPr>
          <w:color w:val="000051"/>
        </w:rPr>
        <w:t xml:space="preserve"> থেকে</w:t>
      </w:r>
      <w:r>
        <w:rPr>
          <w:color w:val="000060"/>
        </w:rPr>
        <w:t xml:space="preserve"> লোন</w:t>
      </w:r>
      <w:r>
        <w:rPr>
          <w:color w:val="000072"/>
        </w:rPr>
        <w:t xml:space="preserve"> নিতে</w:t>
      </w:r>
      <w:r>
        <w:rPr>
          <w:color w:val="000081"/>
        </w:rPr>
        <w:t xml:space="preserve"> পারবো</w:t>
      </w:r>
      <w:r>
        <w:rPr>
          <w:color w:val="000067"/>
        </w:rPr>
        <w:t xml:space="preserve"> কিভাবে</w:t>
      </w:r>
      <w:r>
        <w:br/>
      </w:r>
      <w:r>
        <w:rPr>
          <w:color w:val="4B0000"/>
        </w:rPr>
        <w:t xml:space="preserve"> ai</w:t>
      </w:r>
      <w:r>
        <w:rPr>
          <w:color w:val="000030"/>
        </w:rPr>
        <w:t xml:space="preserve"> account</w:t>
      </w:r>
      <w:r>
        <w:rPr>
          <w:color w:val="9B0000"/>
        </w:rPr>
        <w:t xml:space="preserve"> diyea</w:t>
      </w:r>
      <w:r>
        <w:rPr>
          <w:color w:val="000031"/>
        </w:rPr>
        <w:t xml:space="preserve"> ki</w:t>
      </w:r>
      <w:r>
        <w:rPr>
          <w:color w:val="000043"/>
        </w:rPr>
        <w:t xml:space="preserve"> loan</w:t>
      </w:r>
      <w:r>
        <w:rPr>
          <w:color w:val="0000A1"/>
        </w:rPr>
        <w:t xml:space="preserve"> neaoya</w:t>
      </w:r>
      <w:r>
        <w:rPr>
          <w:color w:val="000000"/>
        </w:rPr>
        <w:t xml:space="preserve"> jabea</w:t>
      </w:r>
      <w:r>
        <w:br/>
      </w:r>
      <w:r>
        <w:rPr>
          <w:color w:val="390000"/>
        </w:rPr>
        <w:t xml:space="preserve"> ami</w:t>
      </w:r>
      <w:r>
        <w:rPr>
          <w:color w:val="000033"/>
        </w:rPr>
        <w:t xml:space="preserve"> bkash</w:t>
      </w:r>
      <w:r>
        <w:rPr>
          <w:color w:val="000049"/>
        </w:rPr>
        <w:t xml:space="preserve"> theke</w:t>
      </w:r>
      <w:r>
        <w:rPr>
          <w:color w:val="000051"/>
        </w:rPr>
        <w:t xml:space="preserve"> loan</w:t>
      </w:r>
      <w:r>
        <w:rPr>
          <w:color w:val="000062"/>
        </w:rPr>
        <w:t xml:space="preserve"> nite</w:t>
      </w:r>
      <w:r>
        <w:rPr>
          <w:color w:val="0000C1"/>
        </w:rPr>
        <w:t xml:space="preserve"> caii</w:t>
      </w:r>
      <w:r>
        <w:br/>
      </w:r>
      <w:r>
        <w:rPr>
          <w:color w:val="870000"/>
        </w:rPr>
        <w:t xml:space="preserve"> vai</w:t>
      </w:r>
      <w:r>
        <w:rPr>
          <w:color w:val="000069"/>
        </w:rPr>
        <w:t xml:space="preserve"> loan</w:t>
      </w:r>
      <w:r>
        <w:rPr>
          <w:color w:val="000080"/>
        </w:rPr>
        <w:t xml:space="preserve"> nite</w:t>
      </w:r>
      <w:r>
        <w:rPr>
          <w:color w:val="000089"/>
        </w:rPr>
        <w:t xml:space="preserve"> cai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730000"/>
        </w:rPr>
        <w:t xml:space="preserve"> মাধ্যমে</w:t>
      </w:r>
      <w:r>
        <w:rPr>
          <w:color w:val="000082"/>
        </w:rPr>
        <w:t xml:space="preserve"> সিটি</w:t>
      </w:r>
      <w:r>
        <w:rPr>
          <w:color w:val="000066"/>
        </w:rPr>
        <w:t xml:space="preserve"> ব্যাংক</w:t>
      </w:r>
      <w:r>
        <w:rPr>
          <w:color w:val="00004F"/>
        </w:rPr>
        <w:t xml:space="preserve"> লোন</w:t>
      </w:r>
      <w:r>
        <w:rPr>
          <w:color w:val="00006F"/>
        </w:rPr>
        <w:t xml:space="preserve"> পাব</w:t>
      </w:r>
      <w:r>
        <w:br/>
      </w:r>
      <w:r>
        <w:rPr>
          <w:color w:val="460000"/>
        </w:rPr>
        <w:t xml:space="preserve"> আমি</w:t>
      </w:r>
      <w:r>
        <w:rPr>
          <w:color w:val="4B0000"/>
        </w:rPr>
        <w:t xml:space="preserve"> কি</w:t>
      </w:r>
      <w:r>
        <w:rPr>
          <w:color w:val="000043"/>
        </w:rPr>
        <w:t xml:space="preserve"> বিকাশ</w:t>
      </w:r>
      <w:r>
        <w:rPr>
          <w:color w:val="000055"/>
        </w:rPr>
        <w:t xml:space="preserve"> থেকে</w:t>
      </w:r>
      <w:r>
        <w:rPr>
          <w:color w:val="000064"/>
        </w:rPr>
        <w:t xml:space="preserve"> লোন</w:t>
      </w:r>
      <w:r>
        <w:rPr>
          <w:color w:val="000077"/>
        </w:rPr>
        <w:t xml:space="preserve"> নিতে</w:t>
      </w:r>
      <w:r>
        <w:rPr>
          <w:color w:val="000086"/>
        </w:rPr>
        <w:t xml:space="preserve"> পারবো</w:t>
      </w:r>
      <w:r>
        <w:br/>
      </w:r>
      <w:r>
        <w:rPr>
          <w:color w:val="5A0000"/>
        </w:rPr>
        <w:t xml:space="preserve"> আপনাকে</w:t>
      </w:r>
      <w:r>
        <w:rPr>
          <w:color w:val="420000"/>
        </w:rPr>
        <w:t xml:space="preserve"> ও</w:t>
      </w:r>
      <w:r>
        <w:rPr>
          <w:color w:val="6E0000"/>
        </w:rPr>
        <w:t xml:space="preserve"> হ্যাপি</w:t>
      </w:r>
      <w:r>
        <w:rPr>
          <w:color w:val="00005E"/>
        </w:rPr>
        <w:t xml:space="preserve"> নিউ</w:t>
      </w:r>
      <w:r>
        <w:rPr>
          <w:color w:val="000000"/>
        </w:rPr>
        <w:t xml:space="preserve"> ইয়ার</w:t>
      </w:r>
      <w:r>
        <w:rPr>
          <w:color w:val="000000"/>
        </w:rPr>
        <w:t xml:space="preserve"> মেডাম</w:t>
      </w:r>
      <w:r>
        <w:rPr>
          <w:color w:val="1E0000"/>
        </w:rPr>
        <w:t xml:space="preserve"> আমি</w:t>
      </w:r>
      <w:r>
        <w:rPr>
          <w:color w:val="00001D"/>
        </w:rPr>
        <w:t xml:space="preserve"> বিকাশ</w:t>
      </w:r>
      <w:r>
        <w:rPr>
          <w:color w:val="00006B"/>
        </w:rPr>
        <w:t xml:space="preserve"> থিকে</w:t>
      </w:r>
      <w:r>
        <w:rPr>
          <w:color w:val="00002C"/>
        </w:rPr>
        <w:t xml:space="preserve"> লোন</w:t>
      </w:r>
      <w:r>
        <w:rPr>
          <w:color w:val="000069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210000"/>
        </w:rPr>
        <w:t xml:space="preserve"> কি</w:t>
      </w:r>
      <w:r>
        <w:rPr>
          <w:color w:val="00003D"/>
        </w:rPr>
        <w:t xml:space="preserve"> ভাবে</w:t>
      </w:r>
      <w:r>
        <w:rPr>
          <w:color w:val="000069"/>
        </w:rPr>
        <w:t xml:space="preserve"> নিতে</w:t>
      </w:r>
      <w:r>
        <w:rPr>
          <w:color w:val="000000"/>
        </w:rPr>
        <w:t xml:space="preserve"> পারবো</w:t>
      </w:r>
      <w:r>
        <w:br/>
      </w:r>
      <w:r>
        <w:rPr>
          <w:color w:val="1C0000"/>
        </w:rPr>
        <w:t xml:space="preserve"> আমি</w:t>
      </w:r>
      <w:r>
        <w:rPr>
          <w:color w:val="000051"/>
        </w:rPr>
        <w:t xml:space="preserve"> লোন</w:t>
      </w:r>
      <w:r>
        <w:rPr>
          <w:color w:val="6C0000"/>
        </w:rPr>
        <w:t xml:space="preserve"> করতে</w:t>
      </w:r>
      <w:r>
        <w:rPr>
          <w:color w:val="000050"/>
        </w:rPr>
        <w:t xml:space="preserve"> চাই</w:t>
      </w:r>
      <w:r>
        <w:rPr>
          <w:color w:val="00001A"/>
        </w:rPr>
        <w:t xml:space="preserve"> বিকাশ</w:t>
      </w:r>
      <w:r>
        <w:rPr>
          <w:color w:val="000022"/>
        </w:rPr>
        <w:t xml:space="preserve"> থেকে</w:t>
      </w:r>
      <w:r>
        <w:rPr>
          <w:color w:val="000051"/>
        </w:rPr>
        <w:t xml:space="preserve"> লোন</w:t>
      </w:r>
      <w:r>
        <w:rPr>
          <w:color w:val="6C0000"/>
        </w:rPr>
        <w:t xml:space="preserve"> করতে</w:t>
      </w:r>
      <w:r>
        <w:rPr>
          <w:color w:val="000050"/>
        </w:rPr>
        <w:t xml:space="preserve"> চাই</w:t>
      </w:r>
      <w:r>
        <w:rPr>
          <w:color w:val="000052"/>
        </w:rPr>
        <w:t xml:space="preserve"> কিবাবে</w:t>
      </w:r>
      <w:r>
        <w:rPr>
          <w:color w:val="6C0000"/>
        </w:rPr>
        <w:t xml:space="preserve"> করতে</w:t>
      </w:r>
      <w:r>
        <w:rPr>
          <w:color w:val="000036"/>
        </w:rPr>
        <w:t xml:space="preserve"> পারবো</w:t>
      </w:r>
      <w:r>
        <w:rPr>
          <w:color w:val="000064"/>
        </w:rPr>
        <w:t xml:space="preserve"> জানাইলে</w:t>
      </w:r>
      <w:r>
        <w:rPr>
          <w:color w:val="000061"/>
        </w:rPr>
        <w:t xml:space="preserve"> খুশি</w:t>
      </w:r>
      <w:r>
        <w:rPr>
          <w:color w:val="000058"/>
        </w:rPr>
        <w:t xml:space="preserve"> হবো</w:t>
      </w:r>
      <w:r>
        <w:br/>
      </w:r>
      <w:r>
        <w:rPr>
          <w:color w:val="370000"/>
        </w:rPr>
        <w:t xml:space="preserve"> আমি</w:t>
      </w:r>
      <w:r>
        <w:rPr>
          <w:color w:val="000050"/>
        </w:rPr>
        <w:t xml:space="preserve"> লোন</w:t>
      </w:r>
      <w:r>
        <w:rPr>
          <w:color w:val="00005E"/>
        </w:rPr>
        <w:t xml:space="preserve"> নিতে</w:t>
      </w:r>
      <w:r>
        <w:rPr>
          <w:color w:val="00004F"/>
        </w:rPr>
        <w:t xml:space="preserve"> চাই</w:t>
      </w:r>
      <w:r>
        <w:rPr>
          <w:color w:val="3C0000"/>
        </w:rPr>
        <w:t xml:space="preserve"> কি</w:t>
      </w:r>
      <w:r>
        <w:rPr>
          <w:color w:val="0000A4"/>
        </w:rPr>
        <w:t xml:space="preserve"> বাবে</w:t>
      </w:r>
      <w:r>
        <w:rPr>
          <w:color w:val="000061"/>
        </w:rPr>
        <w:t xml:space="preserve"> পাবো</w:t>
      </w:r>
      <w:r>
        <w:br/>
      </w:r>
      <w:r>
        <w:rPr>
          <w:color w:val="670000"/>
        </w:rPr>
        <w:t xml:space="preserve"> aami</w:t>
      </w:r>
      <w:r>
        <w:rPr>
          <w:color w:val="000032"/>
        </w:rPr>
        <w:t xml:space="preserve"> loan</w:t>
      </w:r>
      <w:r>
        <w:rPr>
          <w:color w:val="00003D"/>
        </w:rPr>
        <w:t xml:space="preserve"> nite</w:t>
      </w:r>
      <w:r>
        <w:rPr>
          <w:color w:val="000041"/>
        </w:rPr>
        <w:t xml:space="preserve"> cai</w:t>
      </w:r>
      <w:r>
        <w:rPr>
          <w:color w:val="380000"/>
        </w:rPr>
        <w:t xml:space="preserve"> sir</w:t>
      </w:r>
      <w:r>
        <w:rPr>
          <w:color w:val="2E0000"/>
        </w:rPr>
        <w:t xml:space="preserve"> but</w:t>
      </w:r>
      <w:r>
        <w:rPr>
          <w:color w:val="000068"/>
        </w:rPr>
        <w:t xml:space="preserve"> ekhane</w:t>
      </w:r>
      <w:r>
        <w:rPr>
          <w:color w:val="000035"/>
        </w:rPr>
        <w:t xml:space="preserve"> app</w:t>
      </w:r>
      <w:r>
        <w:rPr>
          <w:color w:val="000073"/>
        </w:rPr>
        <w:t xml:space="preserve"> aprove</w:t>
      </w:r>
      <w:r>
        <w:rPr>
          <w:color w:val="000061"/>
        </w:rPr>
        <w:t xml:space="preserve"> dicche</w:t>
      </w:r>
      <w:r>
        <w:rPr>
          <w:color w:val="000029"/>
        </w:rPr>
        <w:t xml:space="preserve"> na</w:t>
      </w:r>
      <w:r>
        <w:br/>
      </w:r>
      <w:r>
        <w:rPr>
          <w:color w:val="00004F"/>
        </w:rPr>
        <w:t xml:space="preserve"> বিকাশ</w:t>
      </w:r>
      <w:r>
        <w:rPr>
          <w:color w:val="000064"/>
        </w:rPr>
        <w:t xml:space="preserve"> থেকে</w:t>
      </w:r>
      <w:r>
        <w:rPr>
          <w:color w:val="000077"/>
        </w:rPr>
        <w:t xml:space="preserve"> লোন</w:t>
      </w:r>
      <w:r>
        <w:rPr>
          <w:color w:val="00008D"/>
        </w:rPr>
        <w:t xml:space="preserve"> নিতে</w:t>
      </w:r>
      <w:r>
        <w:rPr>
          <w:color w:val="000077"/>
        </w:rPr>
        <w:t xml:space="preserve"> চাই</w:t>
      </w:r>
      <w:r>
        <w:br/>
      </w:r>
      <w:r>
        <w:rPr>
          <w:color w:val="3E0000"/>
        </w:rPr>
        <w:t xml:space="preserve"> ami</w:t>
      </w:r>
      <w:r>
        <w:rPr>
          <w:color w:val="000072"/>
        </w:rPr>
        <w:t xml:space="preserve"> lon</w:t>
      </w:r>
      <w:r>
        <w:rPr>
          <w:color w:val="000093"/>
        </w:rPr>
        <w:t xml:space="preserve"> nita</w:t>
      </w:r>
      <w:r>
        <w:rPr>
          <w:color w:val="0000A2"/>
        </w:rPr>
        <w:t xml:space="preserve"> cay</w:t>
      </w:r>
      <w:r>
        <w:br/>
      </w:r>
      <w:r>
        <w:rPr>
          <w:color w:val="00004B"/>
        </w:rPr>
        <w:t xml:space="preserve"> বিকাশ</w:t>
      </w:r>
      <w:r>
        <w:rPr>
          <w:color w:val="00005F"/>
        </w:rPr>
        <w:t xml:space="preserve"> থেকে</w:t>
      </w:r>
      <w:r>
        <w:rPr>
          <w:color w:val="00004F"/>
        </w:rPr>
        <w:t xml:space="preserve"> টাকা</w:t>
      </w:r>
      <w:r>
        <w:rPr>
          <w:color w:val="000071"/>
        </w:rPr>
        <w:t xml:space="preserve"> লোন</w:t>
      </w:r>
      <w:r>
        <w:rPr>
          <w:color w:val="000086"/>
        </w:rPr>
        <w:t xml:space="preserve"> নিতে</w:t>
      </w:r>
      <w:r>
        <w:rPr>
          <w:color w:val="000071"/>
        </w:rPr>
        <w:t xml:space="preserve"> চাই</w:t>
      </w:r>
      <w:r>
        <w:br/>
      </w:r>
      <w:r>
        <w:rPr>
          <w:color w:val="5A0000"/>
        </w:rPr>
        <w:t xml:space="preserve"> আমি</w:t>
      </w:r>
      <w:r>
        <w:rPr>
          <w:color w:val="000081"/>
        </w:rPr>
        <w:t xml:space="preserve"> লোন</w:t>
      </w:r>
      <w:r>
        <w:rPr>
          <w:color w:val="000099"/>
        </w:rPr>
        <w:t xml:space="preserve"> নিতে</w:t>
      </w:r>
      <w:r>
        <w:rPr>
          <w:color w:val="000081"/>
        </w:rPr>
        <w:t xml:space="preserve"> চাই</w:t>
      </w:r>
      <w:r>
        <w:br/>
      </w:r>
      <w:r>
        <w:rPr>
          <w:color w:val="420000"/>
        </w:rPr>
        <w:t xml:space="preserve"> amar</w:t>
      </w:r>
      <w:r>
        <w:rPr>
          <w:color w:val="0000A7"/>
        </w:rPr>
        <w:t xml:space="preserve"> kiso</w:t>
      </w:r>
      <w:r>
        <w:rPr>
          <w:color w:val="000070"/>
        </w:rPr>
        <w:t xml:space="preserve"> lon</w:t>
      </w:r>
      <w:r>
        <w:rPr>
          <w:color w:val="00008C"/>
        </w:rPr>
        <w:t xml:space="preserve"> dorkar</w:t>
      </w:r>
      <w:r>
        <w:br/>
      </w:r>
      <w:r>
        <w:rPr>
          <w:color w:val="00007F"/>
        </w:rPr>
        <w:t xml:space="preserve"> amito</w:t>
      </w:r>
      <w:r>
        <w:rPr>
          <w:color w:val="000094"/>
        </w:rPr>
        <w:t xml:space="preserve"> motamoti</w:t>
      </w:r>
      <w:r>
        <w:rPr>
          <w:color w:val="000057"/>
        </w:rPr>
        <w:t xml:space="preserve"> lenden</w:t>
      </w:r>
      <w:r>
        <w:rPr>
          <w:color w:val="570000"/>
        </w:rPr>
        <w:t xml:space="preserve"> kori</w:t>
      </w:r>
      <w:r>
        <w:rPr>
          <w:color w:val="000000"/>
        </w:rPr>
        <w:t xml:space="preserve"> ami</w:t>
      </w:r>
      <w:r>
        <w:rPr>
          <w:color w:val="00002D"/>
        </w:rPr>
        <w:t xml:space="preserve"> ki</w:t>
      </w:r>
      <w:r>
        <w:rPr>
          <w:color w:val="00003E"/>
        </w:rPr>
        <w:t xml:space="preserve"> loan</w:t>
      </w:r>
      <w:r>
        <w:rPr>
          <w:color w:val="00004B"/>
        </w:rPr>
        <w:t xml:space="preserve"> nite</w:t>
      </w:r>
      <w:r>
        <w:rPr>
          <w:color w:val="000000"/>
        </w:rPr>
        <w:t xml:space="preserve"> parbo</w:t>
      </w:r>
      <w:r>
        <w:br/>
      </w:r>
      <w:r>
        <w:rPr>
          <w:color w:val="000039"/>
        </w:rPr>
        <w:t xml:space="preserve"> বিকাশ</w:t>
      </w:r>
      <w:r>
        <w:rPr>
          <w:color w:val="000049"/>
        </w:rPr>
        <w:t xml:space="preserve"> থেকে</w:t>
      </w:r>
      <w:r>
        <w:rPr>
          <w:color w:val="000056"/>
        </w:rPr>
        <w:t xml:space="preserve"> লোন</w:t>
      </w:r>
      <w:r>
        <w:rPr>
          <w:color w:val="810000"/>
        </w:rPr>
        <w:t xml:space="preserve"> কী</w:t>
      </w:r>
      <w:r>
        <w:rPr>
          <w:color w:val="000077"/>
        </w:rPr>
        <w:t xml:space="preserve"> ভাবে</w:t>
      </w:r>
      <w:r>
        <w:rPr>
          <w:color w:val="000084"/>
        </w:rPr>
        <w:t xml:space="preserve"> নেই</w:t>
      </w:r>
      <w:r>
        <w:br/>
      </w:r>
      <w:r>
        <w:rPr>
          <w:color w:val="2C0000"/>
        </w:rPr>
        <w:t xml:space="preserve"> আমি</w:t>
      </w:r>
      <w:r>
        <w:rPr>
          <w:color w:val="000080"/>
        </w:rPr>
        <w:t xml:space="preserve"> লোন</w:t>
      </w:r>
      <w:r>
        <w:rPr>
          <w:color w:val="00004C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2B0000"/>
        </w:rPr>
        <w:t xml:space="preserve"> আমার</w:t>
      </w:r>
      <w:r>
        <w:rPr>
          <w:color w:val="000080"/>
        </w:rPr>
        <w:t xml:space="preserve"> লোন</w:t>
      </w:r>
      <w:r>
        <w:rPr>
          <w:color w:val="0000A5"/>
        </w:rPr>
        <w:t xml:space="preserve"> নেয়াটা</w:t>
      </w:r>
      <w:r>
        <w:rPr>
          <w:color w:val="6A0000"/>
        </w:rPr>
        <w:t xml:space="preserve"> অনেক</w:t>
      </w:r>
      <w:r>
        <w:rPr>
          <w:color w:val="000000"/>
        </w:rPr>
        <w:t xml:space="preserve"> প্রয়োজন</w:t>
      </w:r>
      <w:r>
        <w:br/>
      </w:r>
      <w:r>
        <w:rPr>
          <w:color w:val="540000"/>
        </w:rPr>
        <w:t xml:space="preserve"> ami</w:t>
      </w:r>
      <w:r>
        <w:rPr>
          <w:color w:val="000099"/>
        </w:rPr>
        <w:t xml:space="preserve"> lon</w:t>
      </w:r>
      <w:r>
        <w:rPr>
          <w:color w:val="0000B9"/>
        </w:rPr>
        <w:t xml:space="preserve"> nibo</w:t>
      </w:r>
      <w:r>
        <w:br/>
      </w:r>
      <w:r>
        <w:rPr>
          <w:color w:val="00005C"/>
        </w:rPr>
        <w:t xml:space="preserve"> loan</w:t>
      </w:r>
      <w:r>
        <w:rPr>
          <w:color w:val="000070"/>
        </w:rPr>
        <w:t xml:space="preserve"> nite</w:t>
      </w:r>
      <w:r>
        <w:rPr>
          <w:color w:val="000064"/>
        </w:rPr>
        <w:t xml:space="preserve"> chai</w:t>
      </w:r>
      <w:r>
        <w:rPr>
          <w:color w:val="000043"/>
        </w:rPr>
        <w:t xml:space="preserve"> ki</w:t>
      </w:r>
      <w:r>
        <w:rPr>
          <w:color w:val="540000"/>
        </w:rPr>
        <w:t xml:space="preserve"> korte</w:t>
      </w:r>
      <w:r>
        <w:rPr>
          <w:color w:val="940000"/>
        </w:rPr>
        <w:t xml:space="preserve"> hbe</w:t>
      </w:r>
      <w:r>
        <w:br/>
      </w:r>
      <w:r>
        <w:rPr>
          <w:color w:val="530000"/>
        </w:rPr>
        <w:t xml:space="preserve"> ami</w:t>
      </w:r>
      <w:r>
        <w:rPr>
          <w:color w:val="000076"/>
        </w:rPr>
        <w:t xml:space="preserve"> loan</w:t>
      </w:r>
      <w:r>
        <w:rPr>
          <w:color w:val="00008F"/>
        </w:rPr>
        <w:t xml:space="preserve"> nite</w:t>
      </w:r>
      <w:r>
        <w:rPr>
          <w:color w:val="000099"/>
        </w:rPr>
        <w:t xml:space="preserve"> cai</w:t>
      </w:r>
      <w:r>
        <w:br/>
      </w:r>
      <w:r>
        <w:rPr>
          <w:color w:val="390000"/>
        </w:rPr>
        <w:t xml:space="preserve"> ami</w:t>
      </w:r>
      <w:r>
        <w:rPr>
          <w:color w:val="00003B"/>
        </w:rPr>
        <w:t xml:space="preserve"> ki</w:t>
      </w:r>
      <w:r>
        <w:rPr>
          <w:color w:val="000058"/>
        </w:rPr>
        <w:t xml:space="preserve"> bikash</w:t>
      </w:r>
      <w:r>
        <w:rPr>
          <w:color w:val="000049"/>
        </w:rPr>
        <w:t xml:space="preserve"> theke</w:t>
      </w:r>
      <w:r>
        <w:rPr>
          <w:color w:val="00009D"/>
        </w:rPr>
        <w:t xml:space="preserve"> lun</w:t>
      </w:r>
      <w:r>
        <w:rPr>
          <w:color w:val="000062"/>
        </w:rPr>
        <w:t xml:space="preserve"> nite</w:t>
      </w:r>
      <w:r>
        <w:rPr>
          <w:color w:val="000064"/>
        </w:rPr>
        <w:t xml:space="preserve"> pari</w:t>
      </w:r>
      <w:r>
        <w:br/>
      </w:r>
      <w:r>
        <w:rPr>
          <w:color w:val="360000"/>
        </w:rPr>
        <w:t xml:space="preserve"> এই</w:t>
      </w:r>
      <w:r>
        <w:rPr>
          <w:color w:val="00005B"/>
        </w:rPr>
        <w:t xml:space="preserve"> লেখা</w:t>
      </w:r>
      <w:r>
        <w:rPr>
          <w:color w:val="00004B"/>
        </w:rPr>
        <w:t xml:space="preserve"> আসে</w:t>
      </w:r>
      <w:r>
        <w:rPr>
          <w:color w:val="000037"/>
        </w:rPr>
        <w:t xml:space="preserve"> লোন</w:t>
      </w:r>
      <w:r>
        <w:rPr>
          <w:color w:val="000041"/>
        </w:rPr>
        <w:t xml:space="preserve"> নিতে</w:t>
      </w:r>
      <w:r>
        <w:rPr>
          <w:color w:val="000041"/>
        </w:rPr>
        <w:t xml:space="preserve"> চাচ্ছি</w:t>
      </w:r>
      <w:r>
        <w:rPr>
          <w:color w:val="000081"/>
        </w:rPr>
        <w:t xml:space="preserve"> ইমারজেন্সি</w:t>
      </w:r>
      <w:r>
        <w:rPr>
          <w:color w:val="000026"/>
        </w:rPr>
        <w:t xml:space="preserve"> টাকা</w:t>
      </w:r>
      <w:r>
        <w:rPr>
          <w:color w:val="000059"/>
        </w:rPr>
        <w:t xml:space="preserve"> দরকার</w:t>
      </w:r>
      <w:r>
        <w:rPr>
          <w:color w:val="00003A"/>
        </w:rPr>
        <w:t xml:space="preserve"> এখন</w:t>
      </w:r>
      <w:r>
        <w:rPr>
          <w:color w:val="290000"/>
        </w:rPr>
        <w:t xml:space="preserve"> কি</w:t>
      </w:r>
      <w:r>
        <w:rPr>
          <w:color w:val="000046"/>
        </w:rPr>
        <w:t xml:space="preserve"> করবো</w:t>
      </w:r>
      <w:r>
        <w:br/>
      </w:r>
      <w:r>
        <w:rPr>
          <w:color w:val="3F0000"/>
        </w:rPr>
        <w:t xml:space="preserve"> ami</w:t>
      </w:r>
      <w:r>
        <w:rPr>
          <w:color w:val="00007F"/>
        </w:rPr>
        <w:t xml:space="preserve"> lone</w:t>
      </w:r>
      <w:r>
        <w:rPr>
          <w:color w:val="0000B0"/>
        </w:rPr>
        <w:t xml:space="preserve"> nete</w:t>
      </w:r>
      <w:r>
        <w:rPr>
          <w:color w:val="000074"/>
        </w:rPr>
        <w:t xml:space="preserve"> cai</w:t>
      </w:r>
      <w:r>
        <w:br/>
      </w:r>
      <w:r>
        <w:rPr>
          <w:color w:val="2D0000"/>
        </w:rPr>
        <w:t xml:space="preserve"> ami</w:t>
      </w:r>
      <w:r>
        <w:rPr>
          <w:color w:val="000092"/>
        </w:rPr>
        <w:t xml:space="preserve"> bksha</w:t>
      </w:r>
      <w:r>
        <w:rPr>
          <w:color w:val="840000"/>
        </w:rPr>
        <w:t xml:space="preserve"> thak</w:t>
      </w:r>
      <w:r>
        <w:rPr>
          <w:color w:val="000052"/>
        </w:rPr>
        <w:t xml:space="preserve"> lon</w:t>
      </w:r>
      <w:r>
        <w:rPr>
          <w:color w:val="00004D"/>
        </w:rPr>
        <w:t xml:space="preserve"> nite</w:t>
      </w:r>
      <w:r>
        <w:rPr>
          <w:color w:val="000069"/>
        </w:rPr>
        <w:t xml:space="preserve"> chi</w:t>
      </w:r>
      <w:r>
        <w:br/>
      </w:r>
      <w:r>
        <w:rPr>
          <w:color w:val="3D0000"/>
        </w:rPr>
        <w:t xml:space="preserve"> ami</w:t>
      </w:r>
      <w:r>
        <w:rPr>
          <w:color w:val="000036"/>
        </w:rPr>
        <w:t xml:space="preserve"> bkash</w:t>
      </w:r>
      <w:r>
        <w:rPr>
          <w:color w:val="00007C"/>
        </w:rPr>
        <w:t xml:space="preserve"> thake</w:t>
      </w:r>
      <w:r>
        <w:rPr>
          <w:color w:val="000056"/>
        </w:rPr>
        <w:t xml:space="preserve"> loan</w:t>
      </w:r>
      <w:r>
        <w:rPr>
          <w:color w:val="000069"/>
        </w:rPr>
        <w:t xml:space="preserve"> nite</w:t>
      </w:r>
      <w:r>
        <w:rPr>
          <w:color w:val="00009B"/>
        </w:rPr>
        <w:t xml:space="preserve"> chay</w:t>
      </w:r>
      <w:r>
        <w:br/>
      </w:r>
      <w:r>
        <w:rPr>
          <w:color w:val="000000"/>
        </w:rPr>
        <w:t xml:space="preserve"> স্যার</w:t>
      </w:r>
      <w:r>
        <w:rPr>
          <w:color w:val="520000"/>
        </w:rPr>
        <w:t xml:space="preserve"> আমি</w:t>
      </w:r>
      <w:r>
        <w:rPr>
          <w:color w:val="00007F"/>
        </w:rPr>
        <w:t xml:space="preserve"> কিভাবে</w:t>
      </w:r>
      <w:r>
        <w:rPr>
          <w:color w:val="000076"/>
        </w:rPr>
        <w:t xml:space="preserve"> লোন</w:t>
      </w:r>
      <w:r>
        <w:rPr>
          <w:color w:val="0000A7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530000"/>
        </w:rPr>
        <w:t xml:space="preserve"> amr</w:t>
      </w:r>
      <w:r>
        <w:rPr>
          <w:color w:val="000080"/>
        </w:rPr>
        <w:t xml:space="preserve"> akon</w:t>
      </w:r>
      <w:r>
        <w:rPr>
          <w:color w:val="000070"/>
        </w:rPr>
        <w:t xml:space="preserve"> lon</w:t>
      </w:r>
      <w:r>
        <w:rPr>
          <w:color w:val="A90000"/>
        </w:rPr>
        <w:t xml:space="preserve"> lagbo</w:t>
      </w:r>
      <w:r>
        <w:br/>
      </w:r>
      <w:r>
        <w:rPr>
          <w:color w:val="0000BA"/>
        </w:rPr>
        <w:t xml:space="preserve"> লুন</w:t>
      </w:r>
      <w:r>
        <w:rPr>
          <w:color w:val="00005E"/>
        </w:rPr>
        <w:t xml:space="preserve"> কিভাবে</w:t>
      </w:r>
      <w:r>
        <w:rPr>
          <w:color w:val="000067"/>
        </w:rPr>
        <w:t xml:space="preserve"> নিতে</w:t>
      </w:r>
      <w:r>
        <w:rPr>
          <w:color w:val="000067"/>
        </w:rPr>
        <w:t xml:space="preserve"> পারি</w:t>
      </w:r>
      <w:r>
        <w:br/>
      </w:r>
      <w:r>
        <w:rPr>
          <w:color w:val="490000"/>
        </w:rPr>
        <w:t xml:space="preserve"> amr</w:t>
      </w:r>
      <w:r>
        <w:rPr>
          <w:color w:val="0000B8"/>
        </w:rPr>
        <w:t xml:space="preserve"> loar</w:t>
      </w:r>
      <w:r>
        <w:rPr>
          <w:color w:val="0000A0"/>
        </w:rPr>
        <w:t xml:space="preserve"> dorker</w:t>
      </w:r>
      <w:r>
        <w:br/>
      </w:r>
      <w:r>
        <w:rPr>
          <w:color w:val="00007F"/>
        </w:rPr>
        <w:t xml:space="preserve"> kivabe</w:t>
      </w:r>
      <w:r>
        <w:rPr>
          <w:color w:val="00006F"/>
        </w:rPr>
        <w:t xml:space="preserve"> loan</w:t>
      </w:r>
      <w:r>
        <w:rPr>
          <w:color w:val="000087"/>
        </w:rPr>
        <w:t xml:space="preserve"> nite</w:t>
      </w:r>
      <w:r>
        <w:rPr>
          <w:color w:val="000086"/>
        </w:rPr>
        <w:t xml:space="preserve"> parbo</w:t>
      </w:r>
      <w:r>
        <w:br/>
      </w:r>
      <w:r>
        <w:rPr>
          <w:color w:val="4B0000"/>
        </w:rPr>
        <w:t xml:space="preserve"> ami</w:t>
      </w:r>
      <w:r>
        <w:rPr>
          <w:color w:val="000098"/>
        </w:rPr>
        <w:t xml:space="preserve"> lone</w:t>
      </w:r>
      <w:r>
        <w:rPr>
          <w:color w:val="000081"/>
        </w:rPr>
        <w:t xml:space="preserve"> nite</w:t>
      </w:r>
      <w:r>
        <w:rPr>
          <w:color w:val="00008A"/>
        </w:rPr>
        <w:t xml:space="preserve"> cai</w:t>
      </w:r>
      <w:r>
        <w:br/>
      </w:r>
      <w:r>
        <w:rPr>
          <w:color w:val="00006B"/>
        </w:rPr>
        <w:t xml:space="preserve"> এখন</w:t>
      </w:r>
      <w:r>
        <w:rPr>
          <w:color w:val="000064"/>
        </w:rPr>
        <w:t xml:space="preserve"> লোন</w:t>
      </w:r>
      <w:r>
        <w:rPr>
          <w:color w:val="0000B2"/>
        </w:rPr>
        <w:t xml:space="preserve"> নিব</w:t>
      </w:r>
      <w:r>
        <w:rPr>
          <w:color w:val="00006C"/>
        </w:rPr>
        <w:t xml:space="preserve"> কিভাবে</w:t>
      </w:r>
      <w:r>
        <w:br/>
      </w:r>
      <w:r>
        <w:rPr>
          <w:color w:val="000055"/>
        </w:rPr>
        <w:t xml:space="preserve"> লোন</w:t>
      </w:r>
      <w:r>
        <w:rPr>
          <w:color w:val="000064"/>
        </w:rPr>
        <w:t xml:space="preserve"> নিতে</w:t>
      </w:r>
      <w:r>
        <w:rPr>
          <w:color w:val="000054"/>
        </w:rPr>
        <w:t xml:space="preserve"> চাই</w:t>
      </w:r>
      <w:r>
        <w:rPr>
          <w:color w:val="3F0000"/>
        </w:rPr>
        <w:t xml:space="preserve"> কি</w:t>
      </w:r>
      <w:r>
        <w:rPr>
          <w:color w:val="000074"/>
        </w:rPr>
        <w:t xml:space="preserve"> ভাবে</w:t>
      </w:r>
      <w:r>
        <w:rPr>
          <w:color w:val="000096"/>
        </w:rPr>
        <w:t xml:space="preserve"> নিব</w:t>
      </w:r>
      <w:r>
        <w:br/>
      </w:r>
      <w:r>
        <w:rPr>
          <w:color w:val="550000"/>
        </w:rPr>
        <w:t xml:space="preserve"> আমি</w:t>
      </w:r>
      <w:r>
        <w:rPr>
          <w:color w:val="00007B"/>
        </w:rPr>
        <w:t xml:space="preserve"> লোন</w:t>
      </w:r>
      <w:r>
        <w:rPr>
          <w:color w:val="000091"/>
        </w:rPr>
        <w:t xml:space="preserve"> নিতে</w:t>
      </w:r>
      <w:r>
        <w:rPr>
          <w:color w:val="000092"/>
        </w:rPr>
        <w:t xml:space="preserve"> চাচ্ছি</w:t>
      </w:r>
      <w:r>
        <w:br/>
      </w:r>
      <w:r>
        <w:rPr>
          <w:color w:val="260000"/>
        </w:rPr>
        <w:t xml:space="preserve"> ami</w:t>
      </w:r>
      <w:r>
        <w:rPr>
          <w:color w:val="000069"/>
        </w:rPr>
        <w:t xml:space="preserve"> kivaba</w:t>
      </w:r>
      <w:r>
        <w:rPr>
          <w:color w:val="000069"/>
        </w:rPr>
        <w:t xml:space="preserve"> bakash</w:t>
      </w:r>
      <w:r>
        <w:rPr>
          <w:color w:val="000080"/>
        </w:rPr>
        <w:t xml:space="preserve"> thekia</w:t>
      </w:r>
      <w:r>
        <w:rPr>
          <w:color w:val="000046"/>
        </w:rPr>
        <w:t xml:space="preserve"> lon</w:t>
      </w:r>
      <w:r>
        <w:rPr>
          <w:color w:val="7B0000"/>
        </w:rPr>
        <w:t xml:space="preserve"> peta</w:t>
      </w:r>
      <w:r>
        <w:rPr>
          <w:color w:val="000042"/>
        </w:rPr>
        <w:t xml:space="preserve"> pari</w:t>
      </w:r>
      <w:r>
        <w:br/>
      </w:r>
      <w:r>
        <w:rPr>
          <w:color w:val="00005C"/>
        </w:rPr>
        <w:t xml:space="preserve"> ei</w:t>
      </w:r>
      <w:r>
        <w:rPr>
          <w:color w:val="000043"/>
        </w:rPr>
        <w:t xml:space="preserve"> number</w:t>
      </w:r>
      <w:r>
        <w:rPr>
          <w:color w:val="AA0000"/>
        </w:rPr>
        <w:t xml:space="preserve"> ye</w:t>
      </w:r>
      <w:r>
        <w:rPr>
          <w:color w:val="00004F"/>
        </w:rPr>
        <w:t xml:space="preserve"> loan</w:t>
      </w:r>
      <w:r>
        <w:rPr>
          <w:color w:val="000060"/>
        </w:rPr>
        <w:t xml:space="preserve"> nite</w:t>
      </w:r>
      <w:r>
        <w:rPr>
          <w:color w:val="000055"/>
        </w:rPr>
        <w:t xml:space="preserve"> chai</w:t>
      </w:r>
      <w:r>
        <w:br/>
      </w:r>
      <w:r>
        <w:rPr>
          <w:color w:val="3B0000"/>
        </w:rPr>
        <w:t xml:space="preserve"> amar</w:t>
      </w:r>
      <w:r>
        <w:rPr>
          <w:color w:val="000041"/>
        </w:rPr>
        <w:t xml:space="preserve"> number</w:t>
      </w:r>
      <w:r>
        <w:rPr>
          <w:color w:val="000044"/>
        </w:rPr>
        <w:t xml:space="preserve"> e</w:t>
      </w:r>
      <w:r>
        <w:rPr>
          <w:color w:val="550000"/>
        </w:rPr>
        <w:t xml:space="preserve"> sir</w:t>
      </w:r>
      <w:r>
        <w:rPr>
          <w:color w:val="000079"/>
        </w:rPr>
        <w:t xml:space="preserve"> akhn</w:t>
      </w:r>
      <w:r>
        <w:rPr>
          <w:color w:val="000030"/>
        </w:rPr>
        <w:t xml:space="preserve"> bkash</w:t>
      </w:r>
      <w:r>
        <w:rPr>
          <w:color w:val="000045"/>
        </w:rPr>
        <w:t xml:space="preserve"> theke</w:t>
      </w:r>
      <w:r>
        <w:rPr>
          <w:color w:val="00004C"/>
        </w:rPr>
        <w:t xml:space="preserve"> loan</w:t>
      </w:r>
      <w:r>
        <w:rPr>
          <w:color w:val="00005D"/>
        </w:rPr>
        <w:t xml:space="preserve"> nite</w:t>
      </w:r>
      <w:r>
        <w:rPr>
          <w:color w:val="00005C"/>
        </w:rPr>
        <w:t xml:space="preserve"> parbo</w:t>
      </w:r>
      <w:r>
        <w:br/>
      </w:r>
      <w:r>
        <w:rPr>
          <w:color w:val="4E0000"/>
        </w:rPr>
        <w:t xml:space="preserve"> ami</w:t>
      </w:r>
      <w:r>
        <w:rPr>
          <w:color w:val="00008F"/>
        </w:rPr>
        <w:t xml:space="preserve"> lon</w:t>
      </w:r>
      <w:r>
        <w:rPr>
          <w:color w:val="000085"/>
        </w:rPr>
        <w:t xml:space="preserve"> nite</w:t>
      </w:r>
      <w:r>
        <w:rPr>
          <w:color w:val="00008F"/>
        </w:rPr>
        <w:t xml:space="preserve"> cai</w:t>
      </w:r>
      <w:r>
        <w:br/>
      </w:r>
      <w:r>
        <w:rPr>
          <w:color w:val="650000"/>
        </w:rPr>
        <w:t xml:space="preserve"> আসসালামু</w:t>
      </w:r>
      <w:r>
        <w:rPr>
          <w:color w:val="650000"/>
        </w:rPr>
        <w:t xml:space="preserve"> আলাইকুম</w:t>
      </w:r>
      <w:r>
        <w:rPr>
          <w:color w:val="2A0000"/>
        </w:rPr>
        <w:t xml:space="preserve"> আমি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থেকে</w:t>
      </w:r>
      <w:r>
        <w:rPr>
          <w:color w:val="00003D"/>
        </w:rPr>
        <w:t xml:space="preserve"> লোন</w:t>
      </w:r>
      <w:r>
        <w:rPr>
          <w:color w:val="000091"/>
        </w:rPr>
        <w:t xml:space="preserve"> নিতে</w:t>
      </w:r>
      <w:r>
        <w:rPr>
          <w:color w:val="00003D"/>
        </w:rPr>
        <w:t xml:space="preserve"> চাই</w:t>
      </w:r>
      <w:r>
        <w:rPr>
          <w:color w:val="000042"/>
        </w:rPr>
        <w:t xml:space="preserve"> কিভাবে</w:t>
      </w:r>
      <w:r>
        <w:rPr>
          <w:color w:val="000091"/>
        </w:rPr>
        <w:t xml:space="preserve"> নিতে</w:t>
      </w:r>
      <w:r>
        <w:rPr>
          <w:color w:val="000048"/>
        </w:rPr>
        <w:t xml:space="preserve"> পারি</w:t>
      </w:r>
      <w:r>
        <w:br/>
      </w:r>
      <w:r>
        <w:rPr>
          <w:color w:val="000052"/>
        </w:rPr>
        <w:t xml:space="preserve"> টাকা</w:t>
      </w:r>
      <w:r>
        <w:rPr>
          <w:color w:val="000075"/>
        </w:rPr>
        <w:t xml:space="preserve"> লোন</w:t>
      </w:r>
      <w:r>
        <w:rPr>
          <w:color w:val="00008A"/>
        </w:rPr>
        <w:t xml:space="preserve"> নিতে</w:t>
      </w:r>
      <w:r>
        <w:rPr>
          <w:color w:val="00008A"/>
        </w:rPr>
        <w:t xml:space="preserve"> পারি</w:t>
      </w:r>
      <w:r>
        <w:rPr>
          <w:color w:val="00004D"/>
        </w:rPr>
        <w:t xml:space="preserve"> বিকাশ</w:t>
      </w:r>
      <w:r>
        <w:br/>
      </w:r>
      <w:r>
        <w:rPr>
          <w:color w:val="910000"/>
        </w:rPr>
        <w:t xml:space="preserve"> হ্যালো</w:t>
      </w:r>
      <w:r>
        <w:rPr>
          <w:color w:val="660000"/>
        </w:rPr>
        <w:t xml:space="preserve"> ভাই</w:t>
      </w:r>
      <w:r>
        <w:rPr>
          <w:color w:val="360000"/>
        </w:rPr>
        <w:t xml:space="preserve"> আমি</w:t>
      </w:r>
      <w:r>
        <w:rPr>
          <w:color w:val="000033"/>
        </w:rPr>
        <w:t xml:space="preserve"> বিকাশ</w:t>
      </w:r>
      <w:r>
        <w:rPr>
          <w:color w:val="000042"/>
        </w:rPr>
        <w:t xml:space="preserve"> থেকে</w:t>
      </w:r>
      <w:r>
        <w:rPr>
          <w:color w:val="00004E"/>
        </w:rPr>
        <w:t xml:space="preserve"> লোন</w:t>
      </w:r>
      <w:r>
        <w:rPr>
          <w:color w:val="00005C"/>
        </w:rPr>
        <w:t xml:space="preserve"> নিতে</w:t>
      </w:r>
      <w:r>
        <w:rPr>
          <w:color w:val="00005C"/>
        </w:rPr>
        <w:t xml:space="preserve"> চাচ্ছি</w:t>
      </w:r>
      <w:r>
        <w:br/>
      </w:r>
      <w:r>
        <w:rPr>
          <w:color w:val="000069"/>
        </w:rPr>
        <w:t xml:space="preserve"> lon</w:t>
      </w:r>
      <w:r>
        <w:rPr>
          <w:color w:val="00007E"/>
        </w:rPr>
        <w:t xml:space="preserve"> nibo</w:t>
      </w:r>
      <w:r>
        <w:rPr>
          <w:color w:val="00003B"/>
        </w:rPr>
        <w:t xml:space="preserve"> ki</w:t>
      </w:r>
      <w:r>
        <w:rPr>
          <w:color w:val="0000B9"/>
        </w:rPr>
        <w:t xml:space="preserve"> vae</w:t>
      </w:r>
      <w:r>
        <w:br/>
      </w:r>
      <w:r>
        <w:rPr>
          <w:color w:val="440000"/>
        </w:rPr>
        <w:t xml:space="preserve"> আমি</w:t>
      </w:r>
      <w:r>
        <w:rPr>
          <w:color w:val="00007E"/>
        </w:rPr>
        <w:t xml:space="preserve"> বিকাশের</w:t>
      </w:r>
      <w:r>
        <w:rPr>
          <w:color w:val="8F0000"/>
        </w:rPr>
        <w:t xml:space="preserve"> মাধ্যমে</w:t>
      </w:r>
      <w:r>
        <w:rPr>
          <w:color w:val="000063"/>
        </w:rPr>
        <w:t xml:space="preserve"> লোন</w:t>
      </w:r>
      <w:r>
        <w:rPr>
          <w:color w:val="000075"/>
        </w:rPr>
        <w:t xml:space="preserve"> নিতে</w:t>
      </w:r>
      <w:r>
        <w:rPr>
          <w:color w:val="000000"/>
        </w:rPr>
        <w:t xml:space="preserve"> চাই</w:t>
      </w:r>
      <w:r>
        <w:br/>
      </w:r>
      <w:r>
        <w:rPr>
          <w:color w:val="00009A"/>
        </w:rPr>
        <w:t xml:space="preserve"> কীভাবে</w:t>
      </w:r>
      <w:r>
        <w:rPr>
          <w:color w:val="00003A"/>
        </w:rPr>
        <w:t xml:space="preserve"> বিকাশ</w:t>
      </w:r>
      <w:r>
        <w:rPr>
          <w:color w:val="00004A"/>
        </w:rPr>
        <w:t xml:space="preserve"> থেকে</w:t>
      </w:r>
      <w:r>
        <w:rPr>
          <w:color w:val="000057"/>
        </w:rPr>
        <w:t xml:space="preserve"> লোন</w:t>
      </w:r>
      <w:r>
        <w:rPr>
          <w:color w:val="00009C"/>
        </w:rPr>
        <w:t xml:space="preserve"> নিব</w:t>
      </w:r>
      <w:r>
        <w:br/>
      </w:r>
      <w:r>
        <w:rPr>
          <w:color w:val="00007C"/>
        </w:rPr>
        <w:t xml:space="preserve"> loan</w:t>
      </w:r>
      <w:r>
        <w:rPr>
          <w:color w:val="000097"/>
        </w:rPr>
        <w:t xml:space="preserve"> nite</w:t>
      </w:r>
      <w:r>
        <w:rPr>
          <w:color w:val="0000A2"/>
        </w:rPr>
        <w:t xml:space="preserve"> cai</w:t>
      </w:r>
      <w:r>
        <w:br/>
      </w:r>
      <w:r>
        <w:rPr>
          <w:color w:val="440000"/>
        </w:rPr>
        <w:t xml:space="preserve"> ami</w:t>
      </w:r>
      <w:r>
        <w:rPr>
          <w:color w:val="00007C"/>
        </w:rPr>
        <w:t xml:space="preserve"> lon</w:t>
      </w:r>
      <w:r>
        <w:rPr>
          <w:color w:val="000096"/>
        </w:rPr>
        <w:t xml:space="preserve"> nibo</w:t>
      </w:r>
      <w:r>
        <w:rPr>
          <w:color w:val="000046"/>
        </w:rPr>
        <w:t xml:space="preserve"> ki</w:t>
      </w:r>
      <w:r>
        <w:rPr>
          <w:color w:val="000083"/>
        </w:rPr>
        <w:t xml:space="preserve"> vabe</w:t>
      </w:r>
      <w:r>
        <w:br/>
      </w:r>
      <w:r>
        <w:rPr>
          <w:color w:val="420000"/>
        </w:rPr>
        <w:t xml:space="preserve"> আমি</w:t>
      </w:r>
      <w:r>
        <w:rPr>
          <w:color w:val="0000C4"/>
        </w:rPr>
        <w:t xml:space="preserve"> ঋণ</w:t>
      </w:r>
      <w:r>
        <w:rPr>
          <w:color w:val="000071"/>
        </w:rPr>
        <w:t xml:space="preserve"> নিতে</w:t>
      </w:r>
      <w:r>
        <w:rPr>
          <w:color w:val="00005F"/>
        </w:rPr>
        <w:t xml:space="preserve"> চাই</w:t>
      </w:r>
      <w:r>
        <w:br/>
      </w:r>
      <w:r>
        <w:rPr>
          <w:color w:val="610000"/>
        </w:rPr>
        <w:t xml:space="preserve"> আমি</w:t>
      </w:r>
      <w:r>
        <w:rPr>
          <w:color w:val="00005C"/>
        </w:rPr>
        <w:t xml:space="preserve"> বিকাশ</w:t>
      </w:r>
      <w:r>
        <w:rPr>
          <w:color w:val="00008B"/>
        </w:rPr>
        <w:t xml:space="preserve"> লোন</w:t>
      </w:r>
      <w:r>
        <w:rPr>
          <w:color w:val="0000A5"/>
        </w:rPr>
        <w:t xml:space="preserve"> নিতে</w:t>
      </w:r>
      <w:r>
        <w:rPr>
          <w:color w:val="000000"/>
        </w:rPr>
        <w:t xml:space="preserve"> চাই</w:t>
      </w:r>
      <w:r>
        <w:br/>
      </w:r>
      <w:r>
        <w:rPr>
          <w:color w:val="400000"/>
        </w:rPr>
        <w:t xml:space="preserve"> আমি</w:t>
      </w:r>
      <w:r>
        <w:rPr>
          <w:color w:val="000076"/>
        </w:rPr>
        <w:t xml:space="preserve"> বিকাশের</w:t>
      </w:r>
      <w:r>
        <w:rPr>
          <w:color w:val="850000"/>
        </w:rPr>
        <w:t xml:space="preserve"> মাধ্যমে</w:t>
      </w:r>
      <w:r>
        <w:rPr>
          <w:color w:val="00005C"/>
        </w:rPr>
        <w:t xml:space="preserve"> লোন</w:t>
      </w:r>
      <w:r>
        <w:rPr>
          <w:color w:val="00006D"/>
        </w:rPr>
        <w:t xml:space="preserve"> নিতে</w:t>
      </w:r>
      <w:r>
        <w:rPr>
          <w:color w:val="00005C"/>
        </w:rPr>
        <w:t xml:space="preserve"> চাই</w:t>
      </w:r>
      <w:r>
        <w:br/>
      </w:r>
      <w:r>
        <w:rPr>
          <w:color w:val="3B0000"/>
        </w:rPr>
        <w:t xml:space="preserve"> আমি</w:t>
      </w:r>
      <w:r>
        <w:rPr>
          <w:color w:val="7E0000"/>
        </w:rPr>
        <w:t xml:space="preserve"> কী</w:t>
      </w:r>
      <w:r>
        <w:rPr>
          <w:color w:val="000075"/>
        </w:rPr>
        <w:t xml:space="preserve"> ভাবে</w:t>
      </w:r>
      <w:r>
        <w:rPr>
          <w:color w:val="000055"/>
        </w:rPr>
        <w:t xml:space="preserve"> লোন</w:t>
      </w:r>
      <w:r>
        <w:rPr>
          <w:color w:val="000077"/>
        </w:rPr>
        <w:t xml:space="preserve"> পেতে</w:t>
      </w:r>
      <w:r>
        <w:rPr>
          <w:color w:val="000064"/>
        </w:rPr>
        <w:t xml:space="preserve"> পারি</w:t>
      </w:r>
      <w:r>
        <w:br/>
      </w:r>
      <w:r>
        <w:rPr>
          <w:color w:val="460000"/>
        </w:rPr>
        <w:t xml:space="preserve"> আমি</w:t>
      </w:r>
      <w:r>
        <w:rPr>
          <w:color w:val="000043"/>
        </w:rPr>
        <w:t xml:space="preserve"> বিকাশ</w:t>
      </w:r>
      <w:r>
        <w:rPr>
          <w:color w:val="000055"/>
        </w:rPr>
        <w:t xml:space="preserve"> থেকে</w:t>
      </w:r>
      <w:r>
        <w:rPr>
          <w:color w:val="000000"/>
        </w:rPr>
        <w:t xml:space="preserve"> টাকার</w:t>
      </w:r>
      <w:r>
        <w:rPr>
          <w:color w:val="000065"/>
        </w:rPr>
        <w:t xml:space="preserve"> লোন</w:t>
      </w:r>
      <w:r>
        <w:rPr>
          <w:color w:val="000073"/>
        </w:rPr>
        <w:t xml:space="preserve"> টা</w:t>
      </w:r>
      <w:r>
        <w:rPr>
          <w:color w:val="000077"/>
        </w:rPr>
        <w:t xml:space="preserve"> নিতে</w:t>
      </w:r>
      <w:r>
        <w:rPr>
          <w:color w:val="000064"/>
        </w:rPr>
        <w:t xml:space="preserve"> চাই</w:t>
      </w:r>
      <w:r>
        <w:br/>
      </w:r>
      <w:r>
        <w:rPr>
          <w:color w:val="000035"/>
        </w:rPr>
        <w:t xml:space="preserve"> bkash</w:t>
      </w:r>
      <w:r>
        <w:rPr>
          <w:color w:val="00004D"/>
        </w:rPr>
        <w:t xml:space="preserve"> theke</w:t>
      </w:r>
      <w:r>
        <w:rPr>
          <w:color w:val="000054"/>
        </w:rPr>
        <w:t xml:space="preserve"> loan</w:t>
      </w:r>
      <w:r>
        <w:rPr>
          <w:color w:val="00003E"/>
        </w:rPr>
        <w:t xml:space="preserve"> ki</w:t>
      </w:r>
      <w:r>
        <w:rPr>
          <w:color w:val="000074"/>
        </w:rPr>
        <w:t xml:space="preserve"> vabe</w:t>
      </w:r>
      <w:r>
        <w:rPr>
          <w:color w:val="000000"/>
        </w:rPr>
        <w:t xml:space="preserve"> nibo</w:t>
      </w:r>
      <w:r>
        <w:rPr>
          <w:color w:val="650000"/>
        </w:rPr>
        <w:t xml:space="preserve"> please</w:t>
      </w:r>
      <w:r>
        <w:rPr>
          <w:color w:val="680000"/>
        </w:rPr>
        <w:t xml:space="preserve"> help</w:t>
      </w:r>
      <w:r>
        <w:rPr>
          <w:color w:val="660000"/>
        </w:rPr>
        <w:t xml:space="preserve"> me</w:t>
      </w:r>
      <w:r>
        <w:br/>
      </w:r>
      <w:r>
        <w:rPr>
          <w:color w:val="3B0000"/>
        </w:rPr>
        <w:t xml:space="preserve"> amar</w:t>
      </w:r>
      <w:r>
        <w:rPr>
          <w:color w:val="00004D"/>
        </w:rPr>
        <w:t xml:space="preserve"> loan</w:t>
      </w:r>
      <w:r>
        <w:rPr>
          <w:color w:val="000046"/>
        </w:rPr>
        <w:t xml:space="preserve"> ta</w:t>
      </w:r>
      <w:r>
        <w:rPr>
          <w:color w:val="0000A0"/>
        </w:rPr>
        <w:t xml:space="preserve"> drkr</w:t>
      </w:r>
      <w:r>
        <w:rPr>
          <w:color w:val="000082"/>
        </w:rPr>
        <w:t xml:space="preserve"> silo</w:t>
      </w:r>
      <w:r>
        <w:rPr>
          <w:color w:val="000058"/>
        </w:rPr>
        <w:t xml:space="preserve"> kivabe</w:t>
      </w:r>
      <w:r>
        <w:rPr>
          <w:color w:val="000000"/>
        </w:rPr>
        <w:t xml:space="preserve"> pabo</w:t>
      </w:r>
      <w:r>
        <w:br/>
      </w:r>
      <w:r>
        <w:rPr>
          <w:color w:val="00003A"/>
        </w:rPr>
        <w:t xml:space="preserve"> bkash</w:t>
      </w:r>
      <w:r>
        <w:rPr>
          <w:color w:val="000063"/>
        </w:rPr>
        <w:t xml:space="preserve"> app</w:t>
      </w:r>
      <w:r>
        <w:rPr>
          <w:color w:val="00005C"/>
        </w:rPr>
        <w:t xml:space="preserve"> loan</w:t>
      </w:r>
      <w:r>
        <w:rPr>
          <w:color w:val="000094"/>
        </w:rPr>
        <w:t xml:space="preserve"> kibabe</w:t>
      </w:r>
      <w:r>
        <w:rPr>
          <w:color w:val="000090"/>
        </w:rPr>
        <w:t xml:space="preserve"> nibo</w:t>
      </w:r>
      <w:r>
        <w:br/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থেকে</w:t>
      </w:r>
      <w:r>
        <w:rPr>
          <w:color w:val="000052"/>
        </w:rPr>
        <w:t xml:space="preserve"> কিভাবে</w:t>
      </w:r>
      <w:r>
        <w:rPr>
          <w:color w:val="00007C"/>
        </w:rPr>
        <w:t xml:space="preserve"> হাজার</w:t>
      </w:r>
      <w:r>
        <w:rPr>
          <w:color w:val="000035"/>
        </w:rPr>
        <w:t xml:space="preserve"> টাকা</w:t>
      </w:r>
      <w:r>
        <w:rPr>
          <w:color w:val="00004C"/>
        </w:rPr>
        <w:t xml:space="preserve"> লোন</w:t>
      </w:r>
      <w:r>
        <w:rPr>
          <w:color w:val="000084"/>
        </w:rPr>
        <w:t xml:space="preserve"> নেয়া</w:t>
      </w:r>
      <w:r>
        <w:rPr>
          <w:color w:val="610000"/>
        </w:rPr>
        <w:t xml:space="preserve"> যায়</w:t>
      </w:r>
      <w:r>
        <w:br/>
      </w:r>
      <w:r>
        <w:rPr>
          <w:color w:val="410000"/>
        </w:rPr>
        <w:t xml:space="preserve"> আমি</w:t>
      </w:r>
      <w:r>
        <w:rPr>
          <w:color w:val="00005D"/>
        </w:rPr>
        <w:t xml:space="preserve"> লোন</w:t>
      </w:r>
      <w:r>
        <w:rPr>
          <w:color w:val="00006E"/>
        </w:rPr>
        <w:t xml:space="preserve"> নিতে</w:t>
      </w:r>
      <w:r>
        <w:rPr>
          <w:color w:val="00005D"/>
        </w:rPr>
        <w:t xml:space="preserve"> চাই</w:t>
      </w:r>
      <w:r>
        <w:rPr>
          <w:color w:val="590000"/>
        </w:rPr>
        <w:t xml:space="preserve"> কিন্তু</w:t>
      </w:r>
      <w:r>
        <w:rPr>
          <w:color w:val="000064"/>
        </w:rPr>
        <w:t xml:space="preserve"> কিভাবে</w:t>
      </w:r>
      <w:r>
        <w:rPr>
          <w:color w:val="000072"/>
        </w:rPr>
        <w:t xml:space="preserve"> পাবো</w:t>
      </w:r>
      <w:r>
        <w:br/>
      </w:r>
      <w:r>
        <w:rPr>
          <w:color w:val="360000"/>
        </w:rPr>
        <w:t xml:space="preserve"> আমি</w:t>
      </w:r>
      <w:r>
        <w:rPr>
          <w:color w:val="3B0000"/>
        </w:rPr>
        <w:t xml:space="preserve"> কি</w:t>
      </w:r>
      <w:r>
        <w:rPr>
          <w:color w:val="00006C"/>
        </w:rPr>
        <w:t xml:space="preserve"> ভাবে</w:t>
      </w:r>
      <w:r>
        <w:rPr>
          <w:color w:val="000034"/>
        </w:rPr>
        <w:t xml:space="preserve"> বিকাশ</w:t>
      </w:r>
      <w:r>
        <w:rPr>
          <w:color w:val="000091"/>
        </w:rPr>
        <w:t xml:space="preserve"> এ্যাপ</w:t>
      </w:r>
      <w:r>
        <w:rPr>
          <w:color w:val="000042"/>
        </w:rPr>
        <w:t xml:space="preserve"> থেকে</w:t>
      </w:r>
      <w:r>
        <w:rPr>
          <w:color w:val="00004E"/>
        </w:rPr>
        <w:t xml:space="preserve"> লোন</w:t>
      </w:r>
      <w:r>
        <w:rPr>
          <w:color w:val="00006F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68"/>
        </w:rPr>
        <w:t xml:space="preserve"> how</w:t>
      </w:r>
      <w:r>
        <w:rPr>
          <w:color w:val="000064"/>
        </w:rPr>
        <w:t xml:space="preserve"> can</w:t>
      </w:r>
      <w:r>
        <w:rPr>
          <w:color w:val="4E0000"/>
        </w:rPr>
        <w:t xml:space="preserve"> i</w:t>
      </w:r>
      <w:r>
        <w:rPr>
          <w:color w:val="A10000"/>
        </w:rPr>
        <w:t xml:space="preserve"> got</w:t>
      </w:r>
      <w:r>
        <w:rPr>
          <w:color w:val="00003A"/>
        </w:rPr>
        <w:t xml:space="preserve"> bkash</w:t>
      </w:r>
      <w:r>
        <w:rPr>
          <w:color w:val="00005B"/>
        </w:rPr>
        <w:t xml:space="preserve"> loan</w:t>
      </w:r>
      <w:r>
        <w:br/>
      </w:r>
      <w:r>
        <w:rPr>
          <w:color w:val="3B0000"/>
        </w:rPr>
        <w:t xml:space="preserve"> আমি</w:t>
      </w:r>
      <w:r>
        <w:rPr>
          <w:color w:val="00005C"/>
        </w:rPr>
        <w:t xml:space="preserve"> কিভাবে</w:t>
      </w:r>
      <w:r>
        <w:rPr>
          <w:color w:val="00003C"/>
        </w:rPr>
        <w:t xml:space="preserve"> টাকা</w:t>
      </w:r>
      <w:r>
        <w:rPr>
          <w:color w:val="0000C5"/>
        </w:rPr>
        <w:t xml:space="preserve"> লোনটি</w:t>
      </w:r>
      <w:r>
        <w:rPr>
          <w:color w:val="000065"/>
        </w:rPr>
        <w:t xml:space="preserve"> নিতে</w:t>
      </w:r>
      <w:r>
        <w:rPr>
          <w:color w:val="000000"/>
        </w:rPr>
        <w:t xml:space="preserve"> পারবো</w:t>
      </w:r>
      <w:r>
        <w:br/>
      </w:r>
      <w:r>
        <w:rPr>
          <w:color w:val="4B0000"/>
        </w:rPr>
        <w:t xml:space="preserve"> sir</w:t>
      </w:r>
      <w:r>
        <w:rPr>
          <w:color w:val="2F0000"/>
        </w:rPr>
        <w:t xml:space="preserve"> ami</w:t>
      </w:r>
      <w:r>
        <w:rPr>
          <w:color w:val="000060"/>
        </w:rPr>
        <w:t xml:space="preserve"> lone</w:t>
      </w:r>
      <w:r>
        <w:rPr>
          <w:color w:val="000052"/>
        </w:rPr>
        <w:t xml:space="preserve"> nite</w:t>
      </w:r>
      <w:r>
        <w:rPr>
          <w:color w:val="000078"/>
        </w:rPr>
        <w:t xml:space="preserve"> chay</w:t>
      </w:r>
      <w:r>
        <w:rPr>
          <w:color w:val="330000"/>
        </w:rPr>
        <w:t xml:space="preserve"> amar</w:t>
      </w:r>
      <w:r>
        <w:rPr>
          <w:color w:val="000057"/>
        </w:rPr>
        <w:t xml:space="preserve"> akhon</w:t>
      </w:r>
      <w:r>
        <w:rPr>
          <w:color w:val="000031"/>
        </w:rPr>
        <w:t xml:space="preserve"> ki</w:t>
      </w:r>
      <w:r>
        <w:rPr>
          <w:color w:val="000049"/>
        </w:rPr>
        <w:t xml:space="preserve"> kora</w:t>
      </w:r>
      <w:r>
        <w:rPr>
          <w:color w:val="590000"/>
        </w:rPr>
        <w:t xml:space="preserve"> lagbe</w:t>
      </w:r>
      <w:r>
        <w:br/>
      </w:r>
      <w:r>
        <w:rPr>
          <w:color w:val="270000"/>
        </w:rPr>
        <w:t xml:space="preserve"> আমি</w:t>
      </w:r>
      <w:r>
        <w:rPr>
          <w:color w:val="00007B"/>
        </w:rPr>
        <w:t xml:space="preserve"> কিভাবে</w:t>
      </w:r>
      <w:r>
        <w:rPr>
          <w:color w:val="000026"/>
        </w:rPr>
        <w:t xml:space="preserve"> বিকাশ</w:t>
      </w:r>
      <w:r>
        <w:rPr>
          <w:color w:val="00004F"/>
        </w:rPr>
        <w:t xml:space="preserve"> অ্যাপ</w:t>
      </w:r>
      <w:r>
        <w:rPr>
          <w:color w:val="000030"/>
        </w:rPr>
        <w:t xml:space="preserve"> থেকে</w:t>
      </w:r>
      <w:r>
        <w:rPr>
          <w:color w:val="000028"/>
        </w:rPr>
        <w:t xml:space="preserve"> টাকা</w:t>
      </w:r>
      <w:r>
        <w:rPr>
          <w:color w:val="000087"/>
        </w:rPr>
        <w:t xml:space="preserve"> নিতে</w:t>
      </w:r>
      <w:r>
        <w:rPr>
          <w:color w:val="000043"/>
        </w:rPr>
        <w:t xml:space="preserve"> পারি</w:t>
      </w:r>
      <w:r>
        <w:rPr>
          <w:color w:val="00007B"/>
        </w:rPr>
        <w:t xml:space="preserve"> কিভাবে</w:t>
      </w:r>
      <w:r>
        <w:rPr>
          <w:color w:val="000075"/>
        </w:rPr>
        <w:t xml:space="preserve"> ঋণ</w:t>
      </w:r>
      <w:r>
        <w:rPr>
          <w:color w:val="000087"/>
        </w:rPr>
        <w:t xml:space="preserve"> নিতে</w:t>
      </w:r>
      <w:r>
        <w:rPr>
          <w:color w:val="000043"/>
        </w:rPr>
        <w:t xml:space="preserve"> পারি</w:t>
      </w:r>
      <w:r>
        <w:br/>
      </w:r>
      <w:r>
        <w:rPr>
          <w:color w:val="000021"/>
        </w:rPr>
        <w:t xml:space="preserve"> bkash</w:t>
      </w:r>
      <w:r>
        <w:rPr>
          <w:color w:val="570000"/>
        </w:rPr>
        <w:t xml:space="preserve"> a</w:t>
      </w:r>
      <w:r>
        <w:rPr>
          <w:color w:val="000027"/>
        </w:rPr>
        <w:t xml:space="preserve"> ki</w:t>
      </w:r>
      <w:r>
        <w:rPr>
          <w:color w:val="7B0000"/>
        </w:rPr>
        <w:t xml:space="preserve"> vab</w:t>
      </w:r>
      <w:r>
        <w:rPr>
          <w:color w:val="570000"/>
        </w:rPr>
        <w:t xml:space="preserve"> a</w:t>
      </w:r>
      <w:r>
        <w:rPr>
          <w:color w:val="000035"/>
        </w:rPr>
        <w:t xml:space="preserve"> loan</w:t>
      </w:r>
      <w:r>
        <w:rPr>
          <w:color w:val="00005C"/>
        </w:rPr>
        <w:t xml:space="preserve"> newa</w:t>
      </w:r>
      <w:r>
        <w:rPr>
          <w:color w:val="000000"/>
        </w:rPr>
        <w:t xml:space="preserve"> jab</w:t>
      </w:r>
      <w:r>
        <w:rPr>
          <w:color w:val="000000"/>
        </w:rPr>
        <w:t xml:space="preserve"> r</w:t>
      </w:r>
      <w:r>
        <w:rPr>
          <w:color w:val="00006C"/>
        </w:rPr>
        <w:t xml:space="preserve"> hajare</w:t>
      </w:r>
      <w:r>
        <w:rPr>
          <w:color w:val="00007F"/>
        </w:rPr>
        <w:t xml:space="preserve"> persenttes</w:t>
      </w:r>
      <w:r>
        <w:rPr>
          <w:color w:val="000000"/>
        </w:rPr>
        <w:t xml:space="preserve"> khotho</w:t>
      </w:r>
      <w:r>
        <w:br/>
      </w:r>
      <w:r>
        <w:rPr>
          <w:color w:val="000092"/>
        </w:rPr>
        <w:t xml:space="preserve"> bksh</w:t>
      </w:r>
      <w:r>
        <w:rPr>
          <w:color w:val="4A0000"/>
        </w:rPr>
        <w:t xml:space="preserve"> a</w:t>
      </w:r>
      <w:r>
        <w:rPr>
          <w:color w:val="00005B"/>
        </w:rPr>
        <w:t xml:space="preserve"> loan</w:t>
      </w:r>
      <w:r>
        <w:rPr>
          <w:color w:val="530000"/>
        </w:rPr>
        <w:t xml:space="preserve"> er</w:t>
      </w:r>
      <w:r>
        <w:rPr>
          <w:color w:val="6A0000"/>
        </w:rPr>
        <w:t xml:space="preserve"> jonno</w:t>
      </w:r>
      <w:r>
        <w:rPr>
          <w:color w:val="000042"/>
        </w:rPr>
        <w:t xml:space="preserve"> ki</w:t>
      </w:r>
      <w:r>
        <w:rPr>
          <w:color w:val="53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3A0000"/>
        </w:rPr>
        <w:t xml:space="preserve"> ami</w:t>
      </w:r>
      <w:r>
        <w:rPr>
          <w:color w:val="000033"/>
        </w:rPr>
        <w:t xml:space="preserve"> bkash</w:t>
      </w:r>
      <w:r>
        <w:rPr>
          <w:color w:val="A40000"/>
        </w:rPr>
        <w:t xml:space="preserve"> thaki</w:t>
      </w:r>
      <w:r>
        <w:rPr>
          <w:color w:val="00005D"/>
        </w:rPr>
        <w:t xml:space="preserve"> kivabe</w:t>
      </w:r>
      <w:r>
        <w:rPr>
          <w:color w:val="000051"/>
        </w:rPr>
        <w:t xml:space="preserve"> loan</w:t>
      </w:r>
      <w:r>
        <w:rPr>
          <w:color w:val="000080"/>
        </w:rPr>
        <w:t xml:space="preserve"> nibo</w:t>
      </w:r>
      <w:r>
        <w:br/>
      </w:r>
      <w:r>
        <w:rPr>
          <w:color w:val="2C0000"/>
        </w:rPr>
        <w:t xml:space="preserve"> ami</w:t>
      </w:r>
      <w:r>
        <w:rPr>
          <w:color w:val="000033"/>
        </w:rPr>
        <w:t xml:space="preserve"> tk</w:t>
      </w:r>
      <w:r>
        <w:rPr>
          <w:color w:val="00003F"/>
        </w:rPr>
        <w:t xml:space="preserve"> loan</w:t>
      </w:r>
      <w:r>
        <w:rPr>
          <w:color w:val="000099"/>
        </w:rPr>
        <w:t xml:space="preserve"> nite</w:t>
      </w:r>
      <w:r>
        <w:rPr>
          <w:color w:val="000000"/>
        </w:rPr>
        <w:t xml:space="preserve"> chai</w:t>
      </w:r>
      <w:r>
        <w:rPr>
          <w:color w:val="000000"/>
        </w:rPr>
        <w:t xml:space="preserve"> ki</w:t>
      </w:r>
      <w:r>
        <w:rPr>
          <w:color w:val="000056"/>
        </w:rPr>
        <w:t xml:space="preserve"> vabe</w:t>
      </w:r>
      <w:r>
        <w:rPr>
          <w:color w:val="000099"/>
        </w:rPr>
        <w:t xml:space="preserve"> nite</w:t>
      </w:r>
      <w:r>
        <w:rPr>
          <w:color w:val="00004B"/>
        </w:rPr>
        <w:t xml:space="preserve"> parbo</w:t>
      </w:r>
      <w:r>
        <w:rPr>
          <w:color w:val="750000"/>
        </w:rPr>
        <w:t xml:space="preserve"> amak</w:t>
      </w:r>
      <w:r>
        <w:rPr>
          <w:color w:val="4D0000"/>
        </w:rPr>
        <w:t xml:space="preserve"> help</w:t>
      </w:r>
      <w:r>
        <w:rPr>
          <w:color w:val="000000"/>
        </w:rPr>
        <w:t xml:space="preserve"> korbem</w:t>
      </w:r>
      <w:r>
        <w:rPr>
          <w:color w:val="000000"/>
        </w:rPr>
        <w:t xml:space="preserve"> plz</w:t>
      </w:r>
      <w:r>
        <w:br/>
      </w:r>
      <w:r>
        <w:rPr>
          <w:color w:val="5A0000"/>
        </w:rPr>
        <w:t xml:space="preserve"> ami</w:t>
      </w:r>
      <w:r>
        <w:rPr>
          <w:color w:val="0000B6"/>
        </w:rPr>
        <w:t xml:space="preserve"> lone</w:t>
      </w:r>
      <w:r>
        <w:rPr>
          <w:color w:val="00009A"/>
        </w:rPr>
        <w:t xml:space="preserve"> nite</w:t>
      </w:r>
      <w:r>
        <w:rPr>
          <w:color w:val="000000"/>
        </w:rPr>
        <w:t xml:space="preserve"> parbo</w:t>
      </w:r>
      <w:r>
        <w:br/>
      </w:r>
      <w:r>
        <w:rPr>
          <w:color w:val="380000"/>
        </w:rPr>
        <w:t xml:space="preserve"> আমি</w:t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থেকে</w:t>
      </w:r>
      <w:r>
        <w:rPr>
          <w:color w:val="000051"/>
        </w:rPr>
        <w:t xml:space="preserve"> লোন</w:t>
      </w:r>
      <w:r>
        <w:rPr>
          <w:color w:val="000060"/>
        </w:rPr>
        <w:t xml:space="preserve"> নিতে</w:t>
      </w:r>
      <w:r>
        <w:rPr>
          <w:color w:val="000050"/>
        </w:rPr>
        <w:t xml:space="preserve"> চাই</w:t>
      </w:r>
      <w:r>
        <w:rPr>
          <w:color w:val="3C0000"/>
        </w:rPr>
        <w:t xml:space="preserve"> কি</w:t>
      </w:r>
      <w:r>
        <w:rPr>
          <w:color w:val="530000"/>
        </w:rPr>
        <w:t xml:space="preserve"> করে</w:t>
      </w:r>
      <w:r>
        <w:rPr>
          <w:color w:val="000091"/>
        </w:rPr>
        <w:t xml:space="preserve"> নিবো</w:t>
      </w:r>
      <w:r>
        <w:br/>
      </w:r>
      <w:r>
        <w:rPr>
          <w:color w:val="740000"/>
        </w:rPr>
        <w:t xml:space="preserve"> apnader</w:t>
      </w:r>
      <w:r>
        <w:rPr>
          <w:color w:val="000054"/>
        </w:rPr>
        <w:t xml:space="preserve"> loan</w:t>
      </w:r>
      <w:r>
        <w:rPr>
          <w:color w:val="0000A5"/>
        </w:rPr>
        <w:t xml:space="preserve"> newar</w:t>
      </w:r>
      <w:r>
        <w:rPr>
          <w:color w:val="000081"/>
        </w:rPr>
        <w:t xml:space="preserve"> process</w:t>
      </w:r>
      <w:r>
        <w:rPr>
          <w:color w:val="000000"/>
        </w:rPr>
        <w:t xml:space="preserve"> ki</w:t>
      </w:r>
      <w:r>
        <w:br/>
      </w:r>
      <w:r>
        <w:rPr>
          <w:color w:val="000032"/>
        </w:rPr>
        <w:t xml:space="preserve"> bkash</w:t>
      </w:r>
      <w:r>
        <w:rPr>
          <w:color w:val="000049"/>
        </w:rPr>
        <w:t xml:space="preserve"> theke</w:t>
      </w:r>
      <w:r>
        <w:rPr>
          <w:color w:val="000050"/>
        </w:rPr>
        <w:t xml:space="preserve"> loan</w:t>
      </w:r>
      <w:r>
        <w:rPr>
          <w:color w:val="490000"/>
        </w:rPr>
        <w:t xml:space="preserve"> er</w:t>
      </w:r>
      <w:r>
        <w:rPr>
          <w:color w:val="000080"/>
        </w:rPr>
        <w:t xml:space="preserve"> system</w:t>
      </w:r>
      <w:r>
        <w:rPr>
          <w:color w:val="000049"/>
        </w:rPr>
        <w:t xml:space="preserve"> ta</w:t>
      </w:r>
      <w:r>
        <w:rPr>
          <w:color w:val="770000"/>
        </w:rPr>
        <w:t xml:space="preserve"> bolen</w:t>
      </w:r>
      <w:r>
        <w:rPr>
          <w:color w:val="5F0000"/>
        </w:rPr>
        <w:t xml:space="preserve"> please</w:t>
      </w:r>
      <w:r>
        <w:br/>
      </w:r>
      <w:r>
        <w:rPr>
          <w:color w:val="00006A"/>
        </w:rPr>
        <w:t xml:space="preserve"> bikash</w:t>
      </w:r>
      <w:r>
        <w:rPr>
          <w:color w:val="000059"/>
        </w:rPr>
        <w:t xml:space="preserve"> theke</w:t>
      </w:r>
      <w:r>
        <w:rPr>
          <w:color w:val="00006F"/>
        </w:rPr>
        <w:t xml:space="preserve"> kivabe</w:t>
      </w:r>
      <w:r>
        <w:rPr>
          <w:color w:val="000062"/>
        </w:rPr>
        <w:t xml:space="preserve"> loan</w:t>
      </w:r>
      <w:r>
        <w:rPr>
          <w:color w:val="000099"/>
        </w:rPr>
        <w:t xml:space="preserve"> nibo</w:t>
      </w:r>
      <w:r>
        <w:br/>
      </w:r>
      <w:r>
        <w:rPr>
          <w:color w:val="2D0000"/>
        </w:rPr>
        <w:t xml:space="preserve"> ami</w:t>
      </w:r>
      <w:r>
        <w:rPr>
          <w:color w:val="000052"/>
        </w:rPr>
        <w:t xml:space="preserve"> akhon</w:t>
      </w:r>
      <w:r>
        <w:rPr>
          <w:color w:val="00003F"/>
        </w:rPr>
        <w:t xml:space="preserve"> loan</w:t>
      </w:r>
      <w:r>
        <w:rPr>
          <w:color w:val="4B0000"/>
        </w:rPr>
        <w:t xml:space="preserve"> ar</w:t>
      </w:r>
      <w:r>
        <w:rPr>
          <w:color w:val="4A0000"/>
        </w:rPr>
        <w:t xml:space="preserve"> jonno</w:t>
      </w:r>
      <w:r>
        <w:rPr>
          <w:color w:val="000092"/>
        </w:rPr>
        <w:t xml:space="preserve"> approval</w:t>
      </w:r>
      <w:r>
        <w:rPr>
          <w:color w:val="8B0000"/>
        </w:rPr>
        <w:t xml:space="preserve"> paichi</w:t>
      </w:r>
      <w:r>
        <w:br/>
      </w:r>
      <w:r>
        <w:rPr>
          <w:color w:val="00003E"/>
        </w:rPr>
        <w:t xml:space="preserve"> বিকাশ</w:t>
      </w:r>
      <w:r>
        <w:rPr>
          <w:color w:val="00004F"/>
        </w:rPr>
        <w:t xml:space="preserve"> থেকে</w:t>
      </w:r>
      <w:r>
        <w:rPr>
          <w:color w:val="000064"/>
        </w:rPr>
        <w:t xml:space="preserve"> কিভাবে</w:t>
      </w:r>
      <w:r>
        <w:rPr>
          <w:color w:val="00005D"/>
        </w:rPr>
        <w:t xml:space="preserve"> লোন</w:t>
      </w:r>
      <w:r>
        <w:rPr>
          <w:color w:val="000092"/>
        </w:rPr>
        <w:t xml:space="preserve"> নেওয়া</w:t>
      </w:r>
      <w:r>
        <w:rPr>
          <w:color w:val="770000"/>
        </w:rPr>
        <w:t xml:space="preserve"> যায়</w:t>
      </w:r>
      <w:r>
        <w:br/>
      </w:r>
      <w:r>
        <w:rPr>
          <w:color w:val="A90000"/>
        </w:rPr>
        <w:t xml:space="preserve"> ভাই</w:t>
      </w:r>
      <w:r>
        <w:rPr>
          <w:color w:val="000081"/>
        </w:rPr>
        <w:t xml:space="preserve"> লোন</w:t>
      </w:r>
      <w:r>
        <w:rPr>
          <w:color w:val="00008B"/>
        </w:rPr>
        <w:t xml:space="preserve"> কিভাবে</w:t>
      </w:r>
      <w:r>
        <w:rPr>
          <w:color w:val="000000"/>
        </w:rPr>
        <w:t xml:space="preserve"> নেবো</w:t>
      </w:r>
      <w:r>
        <w:br/>
      </w:r>
      <w:r>
        <w:rPr>
          <w:color w:val="0000FF"/>
        </w:rPr>
        <w:t xml:space="preserve"> lone</w:t>
      </w:r>
      <w:r>
        <w:rPr>
          <w:color w:val="000000"/>
        </w:rPr>
        <w:t xml:space="preserve"> kivabenibo</w:t>
      </w:r>
      <w:r>
        <w:br/>
      </w:r>
      <w:r>
        <w:rPr>
          <w:color w:val="4A0000"/>
        </w:rPr>
        <w:t xml:space="preserve"> কি</w:t>
      </w:r>
      <w:r>
        <w:rPr>
          <w:color w:val="000088"/>
        </w:rPr>
        <w:t xml:space="preserve"> ভাবে</w:t>
      </w:r>
      <w:r>
        <w:rPr>
          <w:color w:val="000063"/>
        </w:rPr>
        <w:t xml:space="preserve"> লোন</w:t>
      </w:r>
      <w:r>
        <w:rPr>
          <w:color w:val="000075"/>
        </w:rPr>
        <w:t xml:space="preserve"> নিতে</w:t>
      </w:r>
      <w:r>
        <w:rPr>
          <w:color w:val="820000"/>
        </w:rPr>
        <w:t xml:space="preserve"> হয়</w:t>
      </w:r>
      <w:r>
        <w:br/>
      </w:r>
      <w:r>
        <w:rPr>
          <w:color w:val="000036"/>
        </w:rPr>
        <w:t xml:space="preserve"> bkash</w:t>
      </w:r>
      <w:r>
        <w:rPr>
          <w:color w:val="00004D"/>
        </w:rPr>
        <w:t xml:space="preserve"> theke</w:t>
      </w:r>
      <w:r>
        <w:rPr>
          <w:color w:val="00003E"/>
        </w:rPr>
        <w:t xml:space="preserve"> ki</w:t>
      </w:r>
      <w:r>
        <w:rPr>
          <w:color w:val="000000"/>
        </w:rPr>
        <w:t xml:space="preserve"> vabe</w:t>
      </w:r>
      <w:r>
        <w:rPr>
          <w:color w:val="00007B"/>
        </w:rPr>
        <w:t xml:space="preserve"> lone</w:t>
      </w:r>
      <w:r>
        <w:rPr>
          <w:color w:val="A20000"/>
        </w:rPr>
        <w:t xml:space="preserve"> neta</w:t>
      </w:r>
      <w:r>
        <w:rPr>
          <w:color w:val="000067"/>
        </w:rPr>
        <w:t xml:space="preserve"> parbo</w:t>
      </w:r>
      <w:r>
        <w:br/>
      </w:r>
      <w:r>
        <w:rPr>
          <w:color w:val="000041"/>
        </w:rPr>
        <w:t xml:space="preserve"> লোন</w:t>
      </w:r>
      <w:r>
        <w:rPr>
          <w:color w:val="000045"/>
        </w:rPr>
        <w:t xml:space="preserve"> কিভাবে</w:t>
      </w:r>
      <w:r>
        <w:rPr>
          <w:color w:val="000074"/>
        </w:rPr>
        <w:t xml:space="preserve"> নিবো</w:t>
      </w:r>
      <w:r>
        <w:rPr>
          <w:color w:val="2D0000"/>
        </w:rPr>
        <w:t xml:space="preserve"> আমি</w:t>
      </w:r>
      <w:r>
        <w:rPr>
          <w:color w:val="300000"/>
        </w:rPr>
        <w:t xml:space="preserve"> কি</w:t>
      </w:r>
      <w:r>
        <w:rPr>
          <w:color w:val="0000A7"/>
        </w:rPr>
        <w:t xml:space="preserve"> ফিঙার</w:t>
      </w:r>
      <w:r>
        <w:rPr>
          <w:color w:val="630000"/>
        </w:rPr>
        <w:t xml:space="preserve"> দিয়ে</w:t>
      </w:r>
      <w:r>
        <w:br/>
      </w:r>
      <w:r>
        <w:rPr>
          <w:color w:val="000045"/>
        </w:rPr>
        <w:t xml:space="preserve"> বিকাশ</w:t>
      </w:r>
      <w:r>
        <w:rPr>
          <w:color w:val="000057"/>
        </w:rPr>
        <w:t xml:space="preserve"> থেকে</w:t>
      </w:r>
      <w:r>
        <w:rPr>
          <w:color w:val="000067"/>
        </w:rPr>
        <w:t xml:space="preserve"> লোন</w:t>
      </w:r>
      <w:r>
        <w:rPr>
          <w:color w:val="6D0000"/>
        </w:rPr>
        <w:t xml:space="preserve"> এর</w:t>
      </w:r>
      <w:r>
        <w:rPr>
          <w:color w:val="7A0000"/>
        </w:rPr>
        <w:t xml:space="preserve"> জন্য</w:t>
      </w:r>
      <w:r>
        <w:rPr>
          <w:color w:val="4D0000"/>
        </w:rPr>
        <w:t xml:space="preserve"> কি</w:t>
      </w:r>
      <w:r>
        <w:rPr>
          <w:color w:val="5C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24"/>
        </w:rPr>
        <w:t xml:space="preserve"> এখন</w:t>
      </w:r>
      <w:r>
        <w:rPr>
          <w:color w:val="170000"/>
        </w:rPr>
        <w:t xml:space="preserve"> আমার</w:t>
      </w:r>
      <w:r>
        <w:rPr>
          <w:color w:val="000078"/>
        </w:rPr>
        <w:t xml:space="preserve"> nid</w:t>
      </w:r>
      <w:r>
        <w:rPr>
          <w:color w:val="000000"/>
        </w:rPr>
        <w:t xml:space="preserve"> আছে</w:t>
      </w:r>
      <w:r>
        <w:rPr>
          <w:color w:val="170000"/>
        </w:rPr>
        <w:t xml:space="preserve"> আমি</w:t>
      </w:r>
      <w:r>
        <w:rPr>
          <w:color w:val="000016"/>
        </w:rPr>
        <w:t xml:space="preserve"> বিকাশ</w:t>
      </w:r>
      <w:r>
        <w:rPr>
          <w:color w:val="000022"/>
        </w:rPr>
        <w:t xml:space="preserve"> লোন</w:t>
      </w:r>
      <w:r>
        <w:rPr>
          <w:color w:val="000058"/>
        </w:rPr>
        <w:t xml:space="preserve"> সংগ্রহের</w:t>
      </w:r>
      <w:r>
        <w:rPr>
          <w:color w:val="280000"/>
        </w:rPr>
        <w:t xml:space="preserve"> জন্য</w:t>
      </w:r>
      <w:r>
        <w:rPr>
          <w:color w:val="000078"/>
        </w:rPr>
        <w:t xml:space="preserve"> nid</w:t>
      </w:r>
      <w:r>
        <w:rPr>
          <w:color w:val="000034"/>
        </w:rPr>
        <w:t xml:space="preserve"> আপডেট</w:t>
      </w:r>
      <w:r>
        <w:rPr>
          <w:color w:val="000000"/>
        </w:rPr>
        <w:t xml:space="preserve"> করলাম</w:t>
      </w:r>
      <w:r>
        <w:rPr>
          <w:color w:val="200000"/>
        </w:rPr>
        <w:t xml:space="preserve"> কিন্তু</w:t>
      </w:r>
      <w:r>
        <w:rPr>
          <w:color w:val="3F0000"/>
        </w:rPr>
        <w:t xml:space="preserve"> বলতেছে</w:t>
      </w:r>
      <w:r>
        <w:rPr>
          <w:color w:val="000078"/>
        </w:rPr>
        <w:t xml:space="preserve"> nid</w:t>
      </w:r>
      <w:r>
        <w:rPr>
          <w:color w:val="00003D"/>
        </w:rPr>
        <w:t xml:space="preserve"> ইনফরমেশন</w:t>
      </w:r>
      <w:r>
        <w:rPr>
          <w:color w:val="000055"/>
        </w:rPr>
        <w:t xml:space="preserve"> মিলতেছে</w:t>
      </w:r>
      <w:r>
        <w:rPr>
          <w:color w:val="000000"/>
        </w:rPr>
        <w:t xml:space="preserve"> না</w:t>
      </w:r>
      <w:r>
        <w:rPr>
          <w:color w:val="000058"/>
        </w:rPr>
        <w:t xml:space="preserve"> মেলার</w:t>
      </w:r>
      <w:r>
        <w:rPr>
          <w:color w:val="2F0000"/>
        </w:rPr>
        <w:t xml:space="preserve"> তো</w:t>
      </w:r>
      <w:r>
        <w:rPr>
          <w:color w:val="000058"/>
        </w:rPr>
        <w:t xml:space="preserve"> কথাও</w:t>
      </w:r>
      <w:r>
        <w:rPr>
          <w:color w:val="000000"/>
        </w:rPr>
        <w:t xml:space="preserve"> না</w:t>
      </w:r>
      <w:r>
        <w:br/>
      </w:r>
      <w:r>
        <w:rPr>
          <w:color w:val="000073"/>
        </w:rPr>
        <w:t xml:space="preserve"> lon</w:t>
      </w:r>
      <w:r>
        <w:rPr>
          <w:color w:val="00007F"/>
        </w:rPr>
        <w:t xml:space="preserve"> somporke</w:t>
      </w:r>
      <w:r>
        <w:rPr>
          <w:color w:val="6C0000"/>
        </w:rPr>
        <w:t xml:space="preserve"> jante</w:t>
      </w:r>
      <w:r>
        <w:rPr>
          <w:color w:val="000099"/>
        </w:rPr>
        <w:t xml:space="preserve"> cacci</w:t>
      </w:r>
      <w:r>
        <w:br/>
      </w:r>
      <w:r>
        <w:rPr>
          <w:color w:val="000000"/>
        </w:rPr>
        <w:t xml:space="preserve"> বিকাশ</w:t>
      </w:r>
      <w:r>
        <w:rPr>
          <w:color w:val="000040"/>
        </w:rPr>
        <w:t xml:space="preserve"> থেকে</w:t>
      </w:r>
      <w:r>
        <w:rPr>
          <w:color w:val="00004C"/>
        </w:rPr>
        <w:t xml:space="preserve"> লোন</w:t>
      </w:r>
      <w:r>
        <w:rPr>
          <w:color w:val="0000C5"/>
        </w:rPr>
        <w:t xml:space="preserve"> সমর্ম্পে</w:t>
      </w:r>
      <w:r>
        <w:rPr>
          <w:color w:val="000058"/>
        </w:rPr>
        <w:t xml:space="preserve"> জানতে</w:t>
      </w:r>
      <w:r>
        <w:rPr>
          <w:color w:val="00005A"/>
        </w:rPr>
        <w:t xml:space="preserve"> চাচ্ছি</w:t>
      </w:r>
      <w:r>
        <w:br/>
      </w:r>
      <w:r>
        <w:rPr>
          <w:color w:val="0000B6"/>
        </w:rPr>
        <w:t xml:space="preserve"> lonerr</w:t>
      </w:r>
      <w:r>
        <w:rPr>
          <w:color w:val="8D0000"/>
        </w:rPr>
        <w:t xml:space="preserve"> বিষয়</w:t>
      </w:r>
      <w:r>
        <w:rPr>
          <w:color w:val="000051"/>
        </w:rPr>
        <w:t xml:space="preserve"> জানতে</w:t>
      </w:r>
      <w:r>
        <w:rPr>
          <w:color w:val="000046"/>
        </w:rPr>
        <w:t xml:space="preserve"> চাই</w:t>
      </w:r>
      <w:r>
        <w:br/>
      </w:r>
      <w:r>
        <w:rPr>
          <w:color w:val="5A0000"/>
        </w:rPr>
        <w:t xml:space="preserve"> স্যার</w:t>
      </w:r>
      <w:r>
        <w:rPr>
          <w:color w:val="630000"/>
        </w:rPr>
        <w:t xml:space="preserve"> আপনাদের</w:t>
      </w:r>
      <w:r>
        <w:rPr>
          <w:color w:val="000047"/>
        </w:rPr>
        <w:t xml:space="preserve"> লোন</w:t>
      </w:r>
      <w:r>
        <w:rPr>
          <w:color w:val="00007B"/>
        </w:rPr>
        <w:t xml:space="preserve"> সেবা</w:t>
      </w:r>
      <w:r>
        <w:rPr>
          <w:color w:val="000061"/>
        </w:rPr>
        <w:t xml:space="preserve"> টি</w:t>
      </w:r>
      <w:r>
        <w:rPr>
          <w:color w:val="350000"/>
        </w:rPr>
        <w:t xml:space="preserve"> কি</w:t>
      </w:r>
      <w:r>
        <w:rPr>
          <w:color w:val="00005F"/>
        </w:rPr>
        <w:t xml:space="preserve"> চালু</w:t>
      </w:r>
      <w:r>
        <w:rPr>
          <w:color w:val="000047"/>
        </w:rPr>
        <w:t xml:space="preserve"> আছে</w:t>
      </w:r>
      <w:r>
        <w:br/>
      </w:r>
      <w:r>
        <w:rPr>
          <w:color w:val="3F0000"/>
        </w:rPr>
        <w:t xml:space="preserve"> ami</w:t>
      </w:r>
      <w:r>
        <w:rPr>
          <w:color w:val="000038"/>
        </w:rPr>
        <w:t xml:space="preserve"> bkash</w:t>
      </w:r>
      <w:r>
        <w:rPr>
          <w:color w:val="00007A"/>
        </w:rPr>
        <w:t xml:space="preserve"> apps</w:t>
      </w:r>
      <w:r>
        <w:rPr>
          <w:color w:val="000051"/>
        </w:rPr>
        <w:t xml:space="preserve"> theke</w:t>
      </w:r>
      <w:r>
        <w:rPr>
          <w:color w:val="000059"/>
        </w:rPr>
        <w:t xml:space="preserve"> loan</w:t>
      </w:r>
      <w:r>
        <w:rPr>
          <w:color w:val="000080"/>
        </w:rPr>
        <w:t xml:space="preserve"> somporke</w:t>
      </w:r>
      <w:r>
        <w:rPr>
          <w:color w:val="6D0000"/>
        </w:rPr>
        <w:t xml:space="preserve"> jante</w:t>
      </w:r>
      <w:r>
        <w:rPr>
          <w:color w:val="000000"/>
        </w:rPr>
        <w:t xml:space="preserve"> chacchi</w:t>
      </w:r>
      <w:r>
        <w:br/>
      </w:r>
      <w:r>
        <w:rPr>
          <w:color w:val="5F0000"/>
        </w:rPr>
        <w:t xml:space="preserve"> স্যার</w:t>
      </w:r>
      <w:r>
        <w:rPr>
          <w:color w:val="680000"/>
        </w:rPr>
        <w:t xml:space="preserve"> আপনাদের</w:t>
      </w:r>
      <w:r>
        <w:rPr>
          <w:color w:val="00004A"/>
        </w:rPr>
        <w:t xml:space="preserve"> লোন</w:t>
      </w:r>
      <w:r>
        <w:rPr>
          <w:color w:val="000074"/>
        </w:rPr>
        <w:t xml:space="preserve"> অপশন</w:t>
      </w:r>
      <w:r>
        <w:rPr>
          <w:color w:val="000055"/>
        </w:rPr>
        <w:t xml:space="preserve"> টা</w:t>
      </w:r>
      <w:r>
        <w:rPr>
          <w:color w:val="380000"/>
        </w:rPr>
        <w:t xml:space="preserve"> কি</w:t>
      </w:r>
      <w:r>
        <w:rPr>
          <w:color w:val="000063"/>
        </w:rPr>
        <w:t xml:space="preserve"> চালু</w:t>
      </w:r>
      <w:r>
        <w:rPr>
          <w:color w:val="00004A"/>
        </w:rPr>
        <w:t xml:space="preserve"> আছে</w:t>
      </w:r>
      <w:r>
        <w:br/>
      </w:r>
      <w:r>
        <w:rPr>
          <w:color w:val="000094"/>
        </w:rPr>
        <w:t xml:space="preserve"> bikase</w:t>
      </w:r>
      <w:r>
        <w:rPr>
          <w:color w:val="680000"/>
        </w:rPr>
        <w:t xml:space="preserve"> naki</w:t>
      </w:r>
      <w:r>
        <w:rPr>
          <w:color w:val="00004D"/>
        </w:rPr>
        <w:t xml:space="preserve"> loan</w:t>
      </w:r>
      <w:r>
        <w:rPr>
          <w:color w:val="A10000"/>
        </w:rPr>
        <w:t xml:space="preserve"> de</w:t>
      </w:r>
      <w:r>
        <w:br/>
      </w:r>
      <w:r>
        <w:rPr>
          <w:color w:val="000050"/>
        </w:rPr>
        <w:t xml:space="preserve"> লোন</w:t>
      </w:r>
      <w:r>
        <w:rPr>
          <w:color w:val="00006C"/>
        </w:rPr>
        <w:t xml:space="preserve"> সম্পর্কে</w:t>
      </w:r>
      <w:r>
        <w:rPr>
          <w:color w:val="00005D"/>
        </w:rPr>
        <w:t xml:space="preserve"> জানতে</w:t>
      </w:r>
      <w:r>
        <w:rPr>
          <w:color w:val="0000B1"/>
        </w:rPr>
        <w:t xml:space="preserve"> চেয়ে</w:t>
      </w:r>
      <w:r>
        <w:rPr>
          <w:color w:val="000050"/>
        </w:rPr>
        <w:t xml:space="preserve"> চাই</w:t>
      </w:r>
      <w:r>
        <w:br/>
      </w:r>
      <w:r>
        <w:rPr>
          <w:color w:val="910000"/>
        </w:rPr>
        <w:t xml:space="preserve"> আপনারা</w:t>
      </w:r>
      <w:r>
        <w:rPr>
          <w:color w:val="3E0000"/>
        </w:rPr>
        <w:t xml:space="preserve"> কি</w:t>
      </w:r>
      <w:r>
        <w:rPr>
          <w:color w:val="000053"/>
        </w:rPr>
        <w:t xml:space="preserve"> লোন</w:t>
      </w:r>
      <w:r>
        <w:rPr>
          <w:color w:val="0000B5"/>
        </w:rPr>
        <w:t xml:space="preserve"> দিচ্ছেন</w:t>
      </w:r>
      <w:r>
        <w:br/>
      </w:r>
      <w:r>
        <w:rPr>
          <w:color w:val="710000"/>
        </w:rPr>
        <w:t xml:space="preserve"> vaiya</w:t>
      </w:r>
      <w:r>
        <w:rPr>
          <w:color w:val="000081"/>
        </w:rPr>
        <w:t xml:space="preserve"> bks</w:t>
      </w:r>
      <w:r>
        <w:rPr>
          <w:color w:val="3D0000"/>
        </w:rPr>
        <w:t xml:space="preserve"> a</w:t>
      </w:r>
      <w:r>
        <w:rPr>
          <w:color w:val="000062"/>
        </w:rPr>
        <w:t xml:space="preserve"> lon</w:t>
      </w:r>
      <w:r>
        <w:rPr>
          <w:color w:val="700000"/>
        </w:rPr>
        <w:t xml:space="preserve"> ke</w:t>
      </w:r>
      <w:r>
        <w:rPr>
          <w:color w:val="00005F"/>
        </w:rPr>
        <w:t xml:space="preserve"> off</w:t>
      </w:r>
      <w:r>
        <w:br/>
      </w:r>
      <w:r>
        <w:rPr>
          <w:color w:val="00004C"/>
        </w:rPr>
        <w:t xml:space="preserve"> বিকাশ</w:t>
      </w:r>
      <w:r>
        <w:rPr>
          <w:color w:val="560000"/>
        </w:rPr>
        <w:t xml:space="preserve"> কি</w:t>
      </w:r>
      <w:r>
        <w:rPr>
          <w:color w:val="000073"/>
        </w:rPr>
        <w:t xml:space="preserve"> লোন</w:t>
      </w:r>
      <w:r>
        <w:rPr>
          <w:color w:val="0000C3"/>
        </w:rPr>
        <w:t xml:space="preserve"> দিচ্ছে</w:t>
      </w:r>
      <w:r>
        <w:br/>
      </w:r>
      <w:r>
        <w:rPr>
          <w:color w:val="00004D"/>
        </w:rPr>
        <w:t xml:space="preserve"> new</w:t>
      </w:r>
      <w:r>
        <w:rPr>
          <w:color w:val="000056"/>
        </w:rPr>
        <w:t xml:space="preserve"> service</w:t>
      </w:r>
      <w:r>
        <w:rPr>
          <w:color w:val="000086"/>
        </w:rPr>
        <w:t xml:space="preserve"> deklam</w:t>
      </w:r>
      <w:r>
        <w:rPr>
          <w:color w:val="00003D"/>
        </w:rPr>
        <w:t xml:space="preserve"> loan</w:t>
      </w:r>
      <w:r>
        <w:rPr>
          <w:color w:val="380000"/>
        </w:rPr>
        <w:t xml:space="preserve"> er</w:t>
      </w:r>
      <w:r>
        <w:rPr>
          <w:color w:val="3B0000"/>
        </w:rPr>
        <w:t xml:space="preserve"> amr</w:t>
      </w:r>
      <w:r>
        <w:rPr>
          <w:color w:val="00005B"/>
        </w:rPr>
        <w:t xml:space="preserve"> city</w:t>
      </w:r>
      <w:r>
        <w:rPr>
          <w:color w:val="000040"/>
        </w:rPr>
        <w:t xml:space="preserve"> bank</w:t>
      </w:r>
      <w:r>
        <w:rPr>
          <w:color w:val="000036"/>
        </w:rPr>
        <w:t xml:space="preserve"> e</w:t>
      </w:r>
      <w:r>
        <w:rPr>
          <w:color w:val="00002C"/>
        </w:rPr>
        <w:t xml:space="preserve"> account</w:t>
      </w:r>
      <w:r>
        <w:rPr>
          <w:color w:val="000049"/>
        </w:rPr>
        <w:t xml:space="preserve"> ache</w:t>
      </w:r>
      <w:r>
        <w:br/>
      </w:r>
      <w:r>
        <w:rPr>
          <w:color w:val="00008D"/>
        </w:rPr>
        <w:t xml:space="preserve"> লোনের</w:t>
      </w:r>
      <w:r>
        <w:rPr>
          <w:color w:val="0000A5"/>
        </w:rPr>
        <w:t xml:space="preserve"> ব্যাপারে</w:t>
      </w:r>
      <w:r>
        <w:rPr>
          <w:color w:val="000064"/>
        </w:rPr>
        <w:t xml:space="preserve"> জানতে</w:t>
      </w:r>
      <w:r>
        <w:rPr>
          <w:color w:val="000057"/>
        </w:rPr>
        <w:t xml:space="preserve"> চাই</w:t>
      </w:r>
      <w:r>
        <w:br/>
      </w:r>
      <w:r>
        <w:rPr>
          <w:color w:val="000074"/>
        </w:rPr>
        <w:t xml:space="preserve"> লোনের</w:t>
      </w:r>
      <w:r>
        <w:rPr>
          <w:color w:val="0000A6"/>
        </w:rPr>
        <w:t xml:space="preserve"> ব্যপারে</w:t>
      </w:r>
      <w:r>
        <w:rPr>
          <w:color w:val="00006C"/>
        </w:rPr>
        <w:t xml:space="preserve"> বিস্তারিত</w:t>
      </w:r>
      <w:r>
        <w:rPr>
          <w:color w:val="000052"/>
        </w:rPr>
        <w:t xml:space="preserve"> জানতে</w:t>
      </w:r>
      <w:r>
        <w:rPr>
          <w:color w:val="000047"/>
        </w:rPr>
        <w:t xml:space="preserve"> চাই</w:t>
      </w:r>
      <w:r>
        <w:br/>
      </w:r>
      <w:r>
        <w:rPr>
          <w:color w:val="000052"/>
        </w:rPr>
        <w:t xml:space="preserve"> loan</w:t>
      </w:r>
      <w:r>
        <w:rPr>
          <w:color w:val="00006B"/>
        </w:rPr>
        <w:t xml:space="preserve"> option</w:t>
      </w:r>
      <w:r>
        <w:rPr>
          <w:color w:val="4B0000"/>
        </w:rPr>
        <w:t xml:space="preserve"> er</w:t>
      </w:r>
      <w:r>
        <w:rPr>
          <w:color w:val="970000"/>
        </w:rPr>
        <w:t xml:space="preserve"> bepare</w:t>
      </w:r>
      <w:r>
        <w:rPr>
          <w:color w:val="640000"/>
        </w:rPr>
        <w:t xml:space="preserve"> jante</w:t>
      </w:r>
      <w:r>
        <w:rPr>
          <w:color w:val="000059"/>
        </w:rPr>
        <w:t xml:space="preserve"> chai</w:t>
      </w:r>
      <w:r>
        <w:br/>
      </w:r>
      <w:r>
        <w:rPr>
          <w:color w:val="330000"/>
        </w:rPr>
        <w:t xml:space="preserve"> আমি</w:t>
      </w:r>
      <w:r>
        <w:rPr>
          <w:color w:val="00005D"/>
        </w:rPr>
        <w:t xml:space="preserve"> বিকাশের</w:t>
      </w:r>
      <w:r>
        <w:rPr>
          <w:color w:val="000049"/>
        </w:rPr>
        <w:t xml:space="preserve"> লোন</w:t>
      </w:r>
      <w:r>
        <w:rPr>
          <w:color w:val="0000B1"/>
        </w:rPr>
        <w:t xml:space="preserve"> সার্বিস</w:t>
      </w:r>
      <w:r>
        <w:rPr>
          <w:color w:val="000062"/>
        </w:rPr>
        <w:t xml:space="preserve"> সম্পর্কে</w:t>
      </w:r>
      <w:r>
        <w:rPr>
          <w:color w:val="000054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2C0000"/>
        </w:rPr>
        <w:t xml:space="preserve"> ami</w:t>
      </w:r>
      <w:r>
        <w:rPr>
          <w:color w:val="560000"/>
        </w:rPr>
        <w:t xml:space="preserve"> apnader</w:t>
      </w:r>
      <w:r>
        <w:rPr>
          <w:color w:val="000088"/>
        </w:rPr>
        <w:t xml:space="preserve"> loaner</w:t>
      </w:r>
      <w:r>
        <w:rPr>
          <w:color w:val="00008B"/>
        </w:rPr>
        <w:t xml:space="preserve"> bishoye</w:t>
      </w:r>
      <w:r>
        <w:rPr>
          <w:color w:val="4C0000"/>
        </w:rPr>
        <w:t xml:space="preserve"> jante</w:t>
      </w:r>
      <w:r>
        <w:rPr>
          <w:color w:val="00006B"/>
        </w:rPr>
        <w:t xml:space="preserve"> cacci</w:t>
      </w:r>
      <w:r>
        <w:br/>
      </w:r>
      <w:r>
        <w:rPr>
          <w:color w:val="430000"/>
        </w:rPr>
        <w:t xml:space="preserve"> i</w:t>
      </w:r>
      <w:r>
        <w:rPr>
          <w:color w:val="00005E"/>
        </w:rPr>
        <w:t xml:space="preserve"> want</w:t>
      </w:r>
      <w:r>
        <w:rPr>
          <w:color w:val="000046"/>
        </w:rPr>
        <w:t xml:space="preserve"> to</w:t>
      </w:r>
      <w:r>
        <w:rPr>
          <w:color w:val="000071"/>
        </w:rPr>
        <w:t xml:space="preserve"> know</w:t>
      </w:r>
      <w:r>
        <w:rPr>
          <w:color w:val="000073"/>
        </w:rPr>
        <w:t xml:space="preserve"> about</w:t>
      </w:r>
      <w:r>
        <w:rPr>
          <w:color w:val="580000"/>
        </w:rPr>
        <w:t xml:space="preserve"> the</w:t>
      </w:r>
      <w:r>
        <w:rPr>
          <w:color w:val="000038"/>
        </w:rPr>
        <w:t xml:space="preserve"> lone</w:t>
      </w:r>
      <w:r>
        <w:rPr>
          <w:color w:val="430000"/>
        </w:rPr>
        <w:t xml:space="preserve"> i</w:t>
      </w:r>
      <w:r>
        <w:rPr>
          <w:color w:val="00005E"/>
        </w:rPr>
        <w:t xml:space="preserve"> want</w:t>
      </w:r>
      <w:r>
        <w:rPr>
          <w:color w:val="000046"/>
        </w:rPr>
        <w:t xml:space="preserve"> to</w:t>
      </w:r>
      <w:r>
        <w:rPr>
          <w:color w:val="000071"/>
        </w:rPr>
        <w:t xml:space="preserve"> know</w:t>
      </w:r>
      <w:r>
        <w:rPr>
          <w:color w:val="000073"/>
        </w:rPr>
        <w:t xml:space="preserve"> about</w:t>
      </w:r>
      <w:r>
        <w:rPr>
          <w:color w:val="580000"/>
        </w:rPr>
        <w:t xml:space="preserve"> the</w:t>
      </w:r>
      <w:r>
        <w:rPr>
          <w:color w:val="000027"/>
        </w:rPr>
        <w:t xml:space="preserve"> loan</w:t>
      </w:r>
      <w:r>
        <w:rPr>
          <w:color w:val="000058"/>
        </w:rPr>
        <w:t xml:space="preserve"> facility</w:t>
      </w:r>
      <w:r>
        <w:br/>
      </w:r>
      <w:r>
        <w:rPr>
          <w:color w:val="000035"/>
        </w:rPr>
        <w:t xml:space="preserve"> বিকাশ</w:t>
      </w:r>
      <w:r>
        <w:rPr>
          <w:color w:val="000070"/>
        </w:rPr>
        <w:t xml:space="preserve"> lon</w:t>
      </w:r>
      <w:r>
        <w:rPr>
          <w:color w:val="000097"/>
        </w:rPr>
        <w:t xml:space="preserve"> ব্যাপারে</w:t>
      </w:r>
      <w:r>
        <w:rPr>
          <w:color w:val="00005B"/>
        </w:rPr>
        <w:t xml:space="preserve"> জানতে</w:t>
      </w:r>
      <w:r>
        <w:rPr>
          <w:color w:val="000087"/>
        </w:rPr>
        <w:t xml:space="preserve"> চায়</w:t>
      </w:r>
      <w:r>
        <w:br/>
      </w:r>
      <w:r>
        <w:rPr>
          <w:color w:val="4C0000"/>
        </w:rPr>
        <w:t xml:space="preserve"> i</w:t>
      </w:r>
      <w:r>
        <w:rPr>
          <w:color w:val="00006B"/>
        </w:rPr>
        <w:t xml:space="preserve"> want</w:t>
      </w:r>
      <w:r>
        <w:rPr>
          <w:color w:val="000050"/>
        </w:rPr>
        <w:t xml:space="preserve"> to</w:t>
      </w:r>
      <w:r>
        <w:rPr>
          <w:color w:val="000081"/>
        </w:rPr>
        <w:t xml:space="preserve"> know</w:t>
      </w:r>
      <w:r>
        <w:rPr>
          <w:color w:val="00005A"/>
        </w:rPr>
        <w:t xml:space="preserve"> loan</w:t>
      </w:r>
      <w:r>
        <w:rPr>
          <w:color w:val="00007E"/>
        </w:rPr>
        <w:t xml:space="preserve"> service</w:t>
      </w:r>
      <w:r>
        <w:br/>
      </w:r>
      <w:r>
        <w:rPr>
          <w:color w:val="000075"/>
        </w:rPr>
        <w:t xml:space="preserve"> লোনের</w:t>
      </w:r>
      <w:r>
        <w:rPr>
          <w:color w:val="900000"/>
        </w:rPr>
        <w:t xml:space="preserve"> বিষয়</w:t>
      </w:r>
      <w:r>
        <w:rPr>
          <w:color w:val="000052"/>
        </w:rPr>
        <w:t xml:space="preserve"> টা</w:t>
      </w:r>
      <w:r>
        <w:rPr>
          <w:color w:val="00004E"/>
        </w:rPr>
        <w:t xml:space="preserve"> কিভাবে</w:t>
      </w:r>
      <w:r>
        <w:rPr>
          <w:color w:val="360000"/>
        </w:rPr>
        <w:t xml:space="preserve"> কি</w:t>
      </w:r>
      <w:r>
        <w:rPr>
          <w:color w:val="000053"/>
        </w:rPr>
        <w:t xml:space="preserve"> জানতে</w:t>
      </w:r>
      <w:r>
        <w:rPr>
          <w:color w:val="000056"/>
        </w:rPr>
        <w:t xml:space="preserve"> চাচ্ছি</w:t>
      </w:r>
      <w:r>
        <w:br/>
      </w:r>
      <w:r>
        <w:rPr>
          <w:color w:val="6C0000"/>
        </w:rPr>
        <w:t xml:space="preserve"> sir</w:t>
      </w:r>
      <w:r>
        <w:rPr>
          <w:color w:val="860000"/>
        </w:rPr>
        <w:t xml:space="preserve"> apnader</w:t>
      </w:r>
      <w:r>
        <w:rPr>
          <w:color w:val="00003D"/>
        </w:rPr>
        <w:t xml:space="preserve"> bkash</w:t>
      </w:r>
      <w:r>
        <w:rPr>
          <w:color w:val="000061"/>
        </w:rPr>
        <w:t xml:space="preserve"> loan</w:t>
      </w:r>
      <w:r>
        <w:rPr>
          <w:color w:val="000047"/>
        </w:rPr>
        <w:t xml:space="preserve"> ki</w:t>
      </w:r>
      <w:r>
        <w:rPr>
          <w:color w:val="000082"/>
        </w:rPr>
        <w:t xml:space="preserve"> on</w:t>
      </w:r>
      <w:r>
        <w:rPr>
          <w:color w:val="000000"/>
        </w:rPr>
        <w:t xml:space="preserve"> ache</w:t>
      </w:r>
      <w:r>
        <w:br/>
      </w:r>
      <w:r>
        <w:rPr>
          <w:color w:val="000079"/>
        </w:rPr>
        <w:t xml:space="preserve"> বিকাশের</w:t>
      </w:r>
      <w:r>
        <w:rPr>
          <w:color w:val="00005F"/>
        </w:rPr>
        <w:t xml:space="preserve"> লোন</w:t>
      </w:r>
      <w:r>
        <w:rPr>
          <w:color w:val="00007F"/>
        </w:rPr>
        <w:t xml:space="preserve"> চালু</w:t>
      </w:r>
      <w:r>
        <w:rPr>
          <w:color w:val="720000"/>
        </w:rPr>
        <w:t xml:space="preserve"> হবে</w:t>
      </w:r>
      <w:r>
        <w:rPr>
          <w:color w:val="000079"/>
        </w:rPr>
        <w:t xml:space="preserve"> বিকাশের</w:t>
      </w:r>
      <w:r>
        <w:rPr>
          <w:color w:val="440000"/>
        </w:rPr>
        <w:t xml:space="preserve"> মাধ্যমে</w:t>
      </w:r>
      <w:r>
        <w:rPr>
          <w:color w:val="00005F"/>
        </w:rPr>
        <w:t xml:space="preserve"> লোন</w:t>
      </w:r>
      <w:r>
        <w:rPr>
          <w:color w:val="000055"/>
        </w:rPr>
        <w:t xml:space="preserve"> কবে</w:t>
      </w:r>
      <w:r>
        <w:rPr>
          <w:color w:val="00007F"/>
        </w:rPr>
        <w:t xml:space="preserve"> চালু</w:t>
      </w:r>
      <w:r>
        <w:rPr>
          <w:color w:val="720000"/>
        </w:rPr>
        <w:t xml:space="preserve"> হবে</w:t>
      </w:r>
      <w:r>
        <w:br/>
      </w:r>
      <w:r>
        <w:rPr>
          <w:color w:val="000052"/>
        </w:rPr>
        <w:t xml:space="preserve"> city</w:t>
      </w:r>
      <w:r>
        <w:rPr>
          <w:color w:val="00003A"/>
        </w:rPr>
        <w:t xml:space="preserve"> bank</w:t>
      </w:r>
      <w:r>
        <w:rPr>
          <w:color w:val="000048"/>
        </w:rPr>
        <w:t xml:space="preserve"> lon</w:t>
      </w:r>
      <w:r>
        <w:rPr>
          <w:color w:val="000085"/>
        </w:rPr>
        <w:t xml:space="preserve"> somprkhy</w:t>
      </w:r>
      <w:r>
        <w:rPr>
          <w:color w:val="00007C"/>
        </w:rPr>
        <w:t xml:space="preserve"> janty</w:t>
      </w:r>
      <w:r>
        <w:rPr>
          <w:color w:val="000080"/>
        </w:rPr>
        <w:t xml:space="preserve"> cassilm</w:t>
      </w:r>
      <w:r>
        <w:br/>
      </w:r>
      <w:r>
        <w:rPr>
          <w:color w:val="6F0000"/>
        </w:rPr>
        <w:t xml:space="preserve"> স্যার</w:t>
      </w:r>
      <w:r>
        <w:rPr>
          <w:color w:val="980000"/>
        </w:rPr>
        <w:t xml:space="preserve"> আপনারা</w:t>
      </w:r>
      <w:r>
        <w:rPr>
          <w:color w:val="410000"/>
        </w:rPr>
        <w:t xml:space="preserve"> কি</w:t>
      </w:r>
      <w:r>
        <w:rPr>
          <w:color w:val="000057"/>
        </w:rPr>
        <w:t xml:space="preserve"> লোন</w:t>
      </w:r>
      <w:r>
        <w:rPr>
          <w:color w:val="000083"/>
        </w:rPr>
        <w:t xml:space="preserve"> দেন</w:t>
      </w:r>
      <w:r>
        <w:br/>
      </w:r>
      <w:r>
        <w:rPr>
          <w:color w:val="780000"/>
        </w:rPr>
        <w:t xml:space="preserve"> vhai</w:t>
      </w:r>
      <w:r>
        <w:rPr>
          <w:color w:val="000066"/>
        </w:rPr>
        <w:t xml:space="preserve"> bksh</w:t>
      </w:r>
      <w:r>
        <w:rPr>
          <w:color w:val="000040"/>
        </w:rPr>
        <w:t xml:space="preserve"> loan</w:t>
      </w:r>
      <w:r>
        <w:rPr>
          <w:color w:val="000098"/>
        </w:rPr>
        <w:t xml:space="preserve"> domporke</w:t>
      </w:r>
      <w:r>
        <w:rPr>
          <w:color w:val="6F0000"/>
        </w:rPr>
        <w:t xml:space="preserve"> bolun</w:t>
      </w:r>
      <w:r>
        <w:br/>
      </w:r>
      <w:r>
        <w:rPr>
          <w:color w:val="0000B5"/>
        </w:rPr>
        <w:t xml:space="preserve"> city</w:t>
      </w:r>
      <w:r>
        <w:rPr>
          <w:color w:val="000081"/>
        </w:rPr>
        <w:t xml:space="preserve"> bank</w:t>
      </w:r>
      <w:r>
        <w:rPr>
          <w:color w:val="00007B"/>
        </w:rPr>
        <w:t xml:space="preserve"> loan</w:t>
      </w:r>
      <w:r>
        <w:br/>
      </w:r>
      <w:r>
        <w:rPr>
          <w:color w:val="000070"/>
        </w:rPr>
        <w:t xml:space="preserve"> লোন</w:t>
      </w:r>
      <w:r>
        <w:rPr>
          <w:color w:val="000097"/>
        </w:rPr>
        <w:t xml:space="preserve"> সম্পর্কে</w:t>
      </w:r>
      <w:r>
        <w:rPr>
          <w:color w:val="000081"/>
        </w:rPr>
        <w:t xml:space="preserve"> জানতে</w:t>
      </w:r>
      <w:r>
        <w:rPr>
          <w:color w:val="000070"/>
        </w:rPr>
        <w:t xml:space="preserve"> চাই</w:t>
      </w:r>
      <w:r>
        <w:br/>
      </w:r>
      <w:r>
        <w:rPr>
          <w:color w:val="00006A"/>
        </w:rPr>
        <w:t xml:space="preserve"> বিকাশের</w:t>
      </w:r>
      <w:r>
        <w:rPr>
          <w:color w:val="000053"/>
        </w:rPr>
        <w:t xml:space="preserve"> লোন</w:t>
      </w:r>
      <w:r>
        <w:rPr>
          <w:color w:val="00008E"/>
        </w:rPr>
        <w:t xml:space="preserve"> সার্ভিস</w:t>
      </w:r>
      <w:r>
        <w:rPr>
          <w:color w:val="000070"/>
        </w:rPr>
        <w:t xml:space="preserve"> সম্পর্কে</w:t>
      </w:r>
      <w:r>
        <w:rPr>
          <w:color w:val="000075"/>
        </w:rPr>
        <w:t xml:space="preserve"> জানাবেন</w:t>
      </w:r>
      <w:r>
        <w:br/>
      </w:r>
      <w:r>
        <w:rPr>
          <w:color w:val="000062"/>
        </w:rPr>
        <w:t xml:space="preserve"> city</w:t>
      </w:r>
      <w:r>
        <w:rPr>
          <w:color w:val="000046"/>
        </w:rPr>
        <w:t xml:space="preserve"> bank</w:t>
      </w:r>
      <w:r>
        <w:rPr>
          <w:color w:val="3D0000"/>
        </w:rPr>
        <w:t xml:space="preserve"> er</w:t>
      </w:r>
      <w:r>
        <w:rPr>
          <w:color w:val="000043"/>
        </w:rPr>
        <w:t xml:space="preserve"> loan</w:t>
      </w:r>
      <w:r>
        <w:rPr>
          <w:color w:val="00009F"/>
        </w:rPr>
        <w:t xml:space="preserve"> neowar</w:t>
      </w:r>
      <w:r>
        <w:rPr>
          <w:color w:val="00006B"/>
        </w:rPr>
        <w:t xml:space="preserve"> system</w:t>
      </w:r>
      <w:r>
        <w:rPr>
          <w:color w:val="000046"/>
        </w:rPr>
        <w:t xml:space="preserve"> ase</w:t>
      </w:r>
      <w:r>
        <w:br/>
      </w:r>
      <w:r>
        <w:rPr>
          <w:color w:val="3D0000"/>
        </w:rPr>
        <w:t xml:space="preserve"> আমি</w:t>
      </w:r>
      <w:r>
        <w:rPr>
          <w:color w:val="00003A"/>
        </w:rPr>
        <w:t xml:space="preserve"> বিকাশ</w:t>
      </w:r>
      <w:r>
        <w:rPr>
          <w:color w:val="000058"/>
        </w:rPr>
        <w:t xml:space="preserve"> লোন</w:t>
      </w:r>
      <w:r>
        <w:rPr>
          <w:color w:val="000076"/>
        </w:rPr>
        <w:t xml:space="preserve"> সম্পর্কে</w:t>
      </w:r>
      <w:r>
        <w:rPr>
          <w:color w:val="000085"/>
        </w:rPr>
        <w:t xml:space="preserve"> বিস্তারিত</w:t>
      </w:r>
      <w:r>
        <w:rPr>
          <w:color w:val="000065"/>
        </w:rPr>
        <w:t xml:space="preserve"> জানতে</w:t>
      </w:r>
      <w:r>
        <w:rPr>
          <w:color w:val="000058"/>
        </w:rPr>
        <w:t xml:space="preserve"> চাই</w:t>
      </w:r>
      <w:r>
        <w:br/>
      </w:r>
      <w:r>
        <w:rPr>
          <w:color w:val="850000"/>
        </w:rPr>
        <w:t xml:space="preserve"> hello</w:t>
      </w:r>
      <w:r>
        <w:rPr>
          <w:color w:val="B80000"/>
        </w:rPr>
        <w:t xml:space="preserve"> assalamualaikum</w:t>
      </w:r>
      <w:r>
        <w:rPr>
          <w:color w:val="00003C"/>
        </w:rPr>
        <w:t xml:space="preserve"> bkash</w:t>
      </w:r>
      <w:r>
        <w:rPr>
          <w:color w:val="000060"/>
        </w:rPr>
        <w:t xml:space="preserve"> loan</w:t>
      </w:r>
      <w:r>
        <w:br/>
      </w:r>
      <w:r>
        <w:rPr>
          <w:color w:val="380000"/>
        </w:rPr>
        <w:t xml:space="preserve"> ami</w:t>
      </w:r>
      <w:r>
        <w:rPr>
          <w:color w:val="00009A"/>
        </w:rPr>
        <w:t xml:space="preserve"> lun</w:t>
      </w:r>
      <w:r>
        <w:rPr>
          <w:color w:val="0000B7"/>
        </w:rPr>
        <w:t xml:space="preserve"> neb</w:t>
      </w:r>
      <w:r>
        <w:rPr>
          <w:color w:val="000041"/>
        </w:rPr>
        <w:t xml:space="preserve"> tk</w:t>
      </w:r>
      <w:r>
        <w:br/>
      </w:r>
      <w:r>
        <w:rPr>
          <w:color w:val="000034"/>
        </w:rPr>
        <w:t xml:space="preserve"> বিকাশ</w:t>
      </w:r>
      <w:r>
        <w:rPr>
          <w:color w:val="00004E"/>
        </w:rPr>
        <w:t xml:space="preserve"> লোন</w:t>
      </w:r>
      <w:r>
        <w:rPr>
          <w:color w:val="000069"/>
        </w:rPr>
        <w:t xml:space="preserve"> সম্পর্কে</w:t>
      </w:r>
      <w:r>
        <w:rPr>
          <w:color w:val="BE0000"/>
        </w:rPr>
        <w:t xml:space="preserve"> যান্তে</w:t>
      </w:r>
      <w:r>
        <w:rPr>
          <w:color w:val="00005D"/>
        </w:rPr>
        <w:t xml:space="preserve"> চাচ্ছি</w:t>
      </w:r>
      <w:r>
        <w:br/>
      </w:r>
      <w:r>
        <w:rPr>
          <w:color w:val="00006F"/>
        </w:rPr>
        <w:t xml:space="preserve"> বিকাশে</w:t>
      </w:r>
      <w:r>
        <w:rPr>
          <w:color w:val="000065"/>
        </w:rPr>
        <w:t xml:space="preserve"> লোন</w:t>
      </w:r>
      <w:r>
        <w:rPr>
          <w:color w:val="000087"/>
        </w:rPr>
        <w:t xml:space="preserve"> সম্পর্কে</w:t>
      </w:r>
      <w:r>
        <w:rPr>
          <w:color w:val="000074"/>
        </w:rPr>
        <w:t xml:space="preserve"> জানতে</w:t>
      </w:r>
      <w:r>
        <w:rPr>
          <w:color w:val="000064"/>
        </w:rPr>
        <w:t xml:space="preserve"> চাই</w:t>
      </w:r>
      <w:r>
        <w:br/>
      </w:r>
      <w:r>
        <w:rPr>
          <w:color w:val="390000"/>
        </w:rPr>
        <w:t xml:space="preserve"> আমি</w:t>
      </w:r>
      <w:r>
        <w:rPr>
          <w:color w:val="3E0000"/>
        </w:rPr>
        <w:t xml:space="preserve"> কি</w:t>
      </w:r>
      <w:r>
        <w:rPr>
          <w:color w:val="000087"/>
        </w:rPr>
        <w:t xml:space="preserve"> সিটি</w:t>
      </w:r>
      <w:r>
        <w:rPr>
          <w:color w:val="00006A"/>
        </w:rPr>
        <w:t xml:space="preserve"> ব্যাংক</w:t>
      </w:r>
      <w:r>
        <w:rPr>
          <w:color w:val="570000"/>
        </w:rPr>
        <w:t xml:space="preserve"> এর</w:t>
      </w:r>
      <w:r>
        <w:rPr>
          <w:color w:val="000052"/>
        </w:rPr>
        <w:t xml:space="preserve"> লোন</w:t>
      </w:r>
      <w:r>
        <w:rPr>
          <w:color w:val="000073"/>
        </w:rPr>
        <w:t xml:space="preserve"> পাব</w:t>
      </w:r>
      <w:r>
        <w:br/>
      </w:r>
      <w:r>
        <w:rPr>
          <w:color w:val="00008A"/>
        </w:rPr>
        <w:t xml:space="preserve"> shuvo</w:t>
      </w:r>
      <w:r>
        <w:rPr>
          <w:color w:val="00007D"/>
        </w:rPr>
        <w:t xml:space="preserve"> sokal</w:t>
      </w:r>
      <w:r>
        <w:rPr>
          <w:color w:val="000000"/>
        </w:rPr>
        <w:t xml:space="preserve"> sir</w:t>
      </w:r>
      <w:r>
        <w:rPr>
          <w:color w:val="000000"/>
        </w:rPr>
        <w:t xml:space="preserve"> si</w:t>
      </w:r>
      <w:r>
        <w:rPr>
          <w:color w:val="2E0000"/>
        </w:rPr>
        <w:t xml:space="preserve"> ami</w:t>
      </w:r>
      <w:r>
        <w:rPr>
          <w:color w:val="000040"/>
        </w:rPr>
        <w:t xml:space="preserve"> loan</w:t>
      </w:r>
      <w:r>
        <w:rPr>
          <w:color w:val="00005D"/>
        </w:rPr>
        <w:t xml:space="preserve"> somporke</w:t>
      </w:r>
      <w:r>
        <w:rPr>
          <w:color w:val="5C0000"/>
        </w:rPr>
        <w:t xml:space="preserve"> aktu</w:t>
      </w:r>
      <w:r>
        <w:rPr>
          <w:color w:val="4F0000"/>
        </w:rPr>
        <w:t xml:space="preserve"> jante</w:t>
      </w:r>
      <w:r>
        <w:rPr>
          <w:color w:val="000000"/>
        </w:rPr>
        <w:t xml:space="preserve"> chaschi</w:t>
      </w:r>
      <w:r>
        <w:br/>
      </w:r>
      <w:r>
        <w:rPr>
          <w:color w:val="350000"/>
        </w:rPr>
        <w:t xml:space="preserve"> আমি</w:t>
      </w:r>
      <w:r>
        <w:rPr>
          <w:color w:val="00007E"/>
        </w:rPr>
        <w:t xml:space="preserve"> সিটি</w:t>
      </w:r>
      <w:r>
        <w:rPr>
          <w:color w:val="000063"/>
        </w:rPr>
        <w:t xml:space="preserve"> ব্যাংক</w:t>
      </w:r>
      <w:r>
        <w:rPr>
          <w:color w:val="000093"/>
        </w:rPr>
        <w:t xml:space="preserve"> তেকে</w:t>
      </w:r>
      <w:r>
        <w:rPr>
          <w:color w:val="00004D"/>
        </w:rPr>
        <w:t xml:space="preserve"> লোন</w:t>
      </w:r>
      <w:r>
        <w:rPr>
          <w:color w:val="00005B"/>
        </w:rPr>
        <w:t xml:space="preserve"> নিতে</w:t>
      </w:r>
      <w:r>
        <w:rPr>
          <w:color w:val="000000"/>
        </w:rPr>
        <w:t xml:space="preserve"> চাই</w:t>
      </w:r>
      <w:r>
        <w:br/>
      </w:r>
      <w:r>
        <w:rPr>
          <w:color w:val="000020"/>
        </w:rPr>
        <w:t xml:space="preserve"> bkash</w:t>
      </w:r>
      <w:r>
        <w:rPr>
          <w:color w:val="000047"/>
        </w:rPr>
        <w:t xml:space="preserve"> apps</w:t>
      </w:r>
      <w:r>
        <w:rPr>
          <w:color w:val="000048"/>
        </w:rPr>
        <w:t xml:space="preserve"> use</w:t>
      </w:r>
      <w:r>
        <w:rPr>
          <w:color w:val="5D0000"/>
        </w:rPr>
        <w:t xml:space="preserve"> kre</w:t>
      </w:r>
      <w:r>
        <w:rPr>
          <w:color w:val="00004C"/>
        </w:rPr>
        <w:t xml:space="preserve"> city</w:t>
      </w:r>
      <w:r>
        <w:rPr>
          <w:color w:val="000036"/>
        </w:rPr>
        <w:t xml:space="preserve"> bank</w:t>
      </w:r>
      <w:r>
        <w:rPr>
          <w:color w:val="00002F"/>
        </w:rPr>
        <w:t xml:space="preserve"> theke</w:t>
      </w:r>
      <w:r>
        <w:rPr>
          <w:color w:val="000034"/>
        </w:rPr>
        <w:t xml:space="preserve"> loan</w:t>
      </w:r>
      <w:r>
        <w:rPr>
          <w:color w:val="000060"/>
        </w:rPr>
        <w:t xml:space="preserve"> neyar</w:t>
      </w:r>
      <w:r>
        <w:rPr>
          <w:color w:val="00006D"/>
        </w:rPr>
        <w:t xml:space="preserve"> bepar</w:t>
      </w:r>
      <w:r>
        <w:rPr>
          <w:color w:val="00002E"/>
        </w:rPr>
        <w:t xml:space="preserve"> e</w:t>
      </w:r>
      <w:r>
        <w:rPr>
          <w:color w:val="3F0000"/>
        </w:rPr>
        <w:t xml:space="preserve"> jante</w:t>
      </w:r>
      <w:r>
        <w:rPr>
          <w:color w:val="000038"/>
        </w:rPr>
        <w:t xml:space="preserve"> chai</w:t>
      </w:r>
      <w:r>
        <w:br/>
      </w:r>
      <w:r>
        <w:rPr>
          <w:color w:val="440000"/>
        </w:rPr>
        <w:t xml:space="preserve"> আপনাদের</w:t>
      </w:r>
      <w:r>
        <w:rPr>
          <w:color w:val="000040"/>
        </w:rPr>
        <w:t xml:space="preserve"> নতুন</w:t>
      </w:r>
      <w:r>
        <w:rPr>
          <w:color w:val="000036"/>
        </w:rPr>
        <w:t xml:space="preserve"> একটা</w:t>
      </w:r>
      <w:r>
        <w:rPr>
          <w:color w:val="00007E"/>
        </w:rPr>
        <w:t xml:space="preserve"> অপরচুনেটি</w:t>
      </w:r>
      <w:r>
        <w:rPr>
          <w:color w:val="000071"/>
        </w:rPr>
        <w:t xml:space="preserve"> শুনলাম</w:t>
      </w:r>
      <w:r>
        <w:rPr>
          <w:color w:val="000031"/>
        </w:rPr>
        <w:t xml:space="preserve"> লোন</w:t>
      </w:r>
      <w:r>
        <w:rPr>
          <w:color w:val="340000"/>
        </w:rPr>
        <w:t xml:space="preserve"> এর</w:t>
      </w:r>
      <w:r>
        <w:rPr>
          <w:color w:val="3F0000"/>
        </w:rPr>
        <w:t xml:space="preserve"> এটা</w:t>
      </w:r>
      <w:r>
        <w:rPr>
          <w:color w:val="000042"/>
        </w:rPr>
        <w:t xml:space="preserve"> সম্পর্কে</w:t>
      </w:r>
      <w:r>
        <w:rPr>
          <w:color w:val="470000"/>
        </w:rPr>
        <w:t xml:space="preserve"> কিছু</w:t>
      </w:r>
      <w:r>
        <w:rPr>
          <w:color w:val="000038"/>
        </w:rPr>
        <w:t xml:space="preserve"> জানতে</w:t>
      </w:r>
      <w:r>
        <w:rPr>
          <w:color w:val="000031"/>
        </w:rPr>
        <w:t xml:space="preserve"> চাই</w:t>
      </w:r>
      <w:r>
        <w:br/>
      </w:r>
      <w:r>
        <w:rPr>
          <w:color w:val="2E0000"/>
        </w:rPr>
        <w:t xml:space="preserve"> ami</w:t>
      </w:r>
      <w:r>
        <w:rPr>
          <w:color w:val="00005E"/>
        </w:rPr>
        <w:t xml:space="preserve"> lone</w:t>
      </w:r>
      <w:r>
        <w:rPr>
          <w:color w:val="4D0000"/>
        </w:rPr>
        <w:t xml:space="preserve"> ar</w:t>
      </w:r>
      <w:r>
        <w:rPr>
          <w:color w:val="000085"/>
        </w:rPr>
        <w:t xml:space="preserve"> opson</w:t>
      </w:r>
      <w:r>
        <w:rPr>
          <w:color w:val="00005E"/>
        </w:rPr>
        <w:t xml:space="preserve"> somporke</w:t>
      </w:r>
      <w:r>
        <w:rPr>
          <w:color w:val="500000"/>
        </w:rPr>
        <w:t xml:space="preserve"> jante</w:t>
      </w:r>
      <w:r>
        <w:rPr>
          <w:color w:val="000079"/>
        </w:rPr>
        <w:t xml:space="preserve"> cay</w:t>
      </w:r>
      <w:r>
        <w:br/>
      </w:r>
      <w:r>
        <w:rPr>
          <w:color w:val="000068"/>
        </w:rPr>
        <w:t xml:space="preserve"> city</w:t>
      </w:r>
      <w:r>
        <w:rPr>
          <w:color w:val="00004A"/>
        </w:rPr>
        <w:t xml:space="preserve"> bank</w:t>
      </w:r>
      <w:r>
        <w:rPr>
          <w:color w:val="00005C"/>
        </w:rPr>
        <w:t xml:space="preserve"> lon</w:t>
      </w:r>
      <w:r>
        <w:rPr>
          <w:color w:val="000063"/>
        </w:rPr>
        <w:t xml:space="preserve"> service</w:t>
      </w:r>
      <w:r>
        <w:rPr>
          <w:color w:val="000065"/>
        </w:rPr>
        <w:t xml:space="preserve"> somporke</w:t>
      </w:r>
      <w:r>
        <w:rPr>
          <w:color w:val="000068"/>
        </w:rPr>
        <w:t xml:space="preserve"> details</w:t>
      </w:r>
      <w:r>
        <w:rPr>
          <w:color w:val="00005F"/>
        </w:rPr>
        <w:t xml:space="preserve"> den</w:t>
      </w:r>
      <w:r>
        <w:br/>
      </w:r>
      <w:r>
        <w:rPr>
          <w:color w:val="000099"/>
        </w:rPr>
        <w:t xml:space="preserve"> লোনের</w:t>
      </w:r>
      <w:r>
        <w:rPr>
          <w:color w:val="00008F"/>
        </w:rPr>
        <w:t xml:space="preserve"> বিস্তারিত</w:t>
      </w:r>
      <w:r>
        <w:rPr>
          <w:color w:val="00006D"/>
        </w:rPr>
        <w:t xml:space="preserve"> জানতে</w:t>
      </w:r>
      <w:r>
        <w:rPr>
          <w:color w:val="00005E"/>
        </w:rPr>
        <w:t xml:space="preserve"> চাই</w:t>
      </w:r>
      <w:r>
        <w:br/>
      </w:r>
      <w:r>
        <w:rPr>
          <w:color w:val="000051"/>
        </w:rPr>
        <w:t xml:space="preserve"> lone</w:t>
      </w:r>
      <w:r>
        <w:rPr>
          <w:color w:val="000082"/>
        </w:rPr>
        <w:t xml:space="preserve"> cradit</w:t>
      </w:r>
      <w:r>
        <w:rPr>
          <w:color w:val="000073"/>
        </w:rPr>
        <w:t xml:space="preserve"> policy</w:t>
      </w:r>
      <w:r>
        <w:rPr>
          <w:color w:val="000051"/>
        </w:rPr>
        <w:t xml:space="preserve"> somporke</w:t>
      </w:r>
      <w:r>
        <w:rPr>
          <w:color w:val="450000"/>
        </w:rPr>
        <w:t xml:space="preserve"> jante</w:t>
      </w:r>
      <w:r>
        <w:rPr>
          <w:color w:val="00007F"/>
        </w:rPr>
        <w:t xml:space="preserve"> chaii</w:t>
      </w:r>
      <w:r>
        <w:br/>
      </w:r>
      <w:r>
        <w:rPr>
          <w:color w:val="590000"/>
        </w:rPr>
        <w:t xml:space="preserve"> আপনাদের</w:t>
      </w:r>
      <w:r>
        <w:rPr>
          <w:color w:val="00007F"/>
        </w:rPr>
        <w:t xml:space="preserve"> লোন</w:t>
      </w:r>
      <w:r>
        <w:rPr>
          <w:color w:val="000055"/>
        </w:rPr>
        <w:t xml:space="preserve"> সম্পর্কে</w:t>
      </w:r>
      <w:r>
        <w:rPr>
          <w:color w:val="000049"/>
        </w:rPr>
        <w:t xml:space="preserve"> জানতে</w:t>
      </w:r>
      <w:r>
        <w:rPr>
          <w:color w:val="00004B"/>
        </w:rPr>
        <w:t xml:space="preserve"> চাচ্ছি</w:t>
      </w:r>
      <w:r>
        <w:rPr>
          <w:color w:val="2B0000"/>
        </w:rPr>
        <w:t xml:space="preserve"> আমার</w:t>
      </w:r>
      <w:r>
        <w:rPr>
          <w:color w:val="000043"/>
        </w:rPr>
        <w:t xml:space="preserve"> নাম্বারে</w:t>
      </w:r>
      <w:r>
        <w:rPr>
          <w:color w:val="00007F"/>
        </w:rPr>
        <w:t xml:space="preserve"> লোন</w:t>
      </w:r>
      <w:r>
        <w:rPr>
          <w:color w:val="300000"/>
        </w:rPr>
        <w:t xml:space="preserve"> কি</w:t>
      </w:r>
      <w:r>
        <w:rPr>
          <w:color w:val="000057"/>
        </w:rPr>
        <w:t xml:space="preserve"> ভাবে</w:t>
      </w:r>
      <w:r>
        <w:rPr>
          <w:color w:val="00004B"/>
        </w:rPr>
        <w:t xml:space="preserve"> নিতে</w:t>
      </w:r>
      <w:r>
        <w:rPr>
          <w:color w:val="000000"/>
        </w:rPr>
        <w:t xml:space="preserve"> পারি</w:t>
      </w:r>
      <w:r>
        <w:br/>
      </w:r>
      <w:r>
        <w:rPr>
          <w:color w:val="00004E"/>
        </w:rPr>
        <w:t xml:space="preserve"> liton</w:t>
      </w:r>
      <w:r>
        <w:rPr>
          <w:color w:val="310000"/>
        </w:rPr>
        <w:t xml:space="preserve"> vaiya</w:t>
      </w:r>
      <w:r>
        <w:rPr>
          <w:color w:val="2D0000"/>
        </w:rPr>
        <w:t xml:space="preserve"> apnader</w:t>
      </w:r>
      <w:r>
        <w:rPr>
          <w:color w:val="000028"/>
        </w:rPr>
        <w:t xml:space="preserve"> ekta</w:t>
      </w:r>
      <w:r>
        <w:rPr>
          <w:color w:val="000047"/>
        </w:rPr>
        <w:t xml:space="preserve"> bisoya</w:t>
      </w:r>
      <w:r>
        <w:rPr>
          <w:color w:val="170000"/>
        </w:rPr>
        <w:t xml:space="preserve"> ami</w:t>
      </w:r>
      <w:r>
        <w:rPr>
          <w:color w:val="00004E"/>
        </w:rPr>
        <w:t xml:space="preserve"> opogoto</w:t>
      </w:r>
      <w:r>
        <w:rPr>
          <w:color w:val="00003E"/>
        </w:rPr>
        <w:t xml:space="preserve"> cilam</w:t>
      </w:r>
      <w:r>
        <w:rPr>
          <w:color w:val="00001A"/>
        </w:rPr>
        <w:t xml:space="preserve"> na</w:t>
      </w:r>
      <w:r>
        <w:rPr>
          <w:color w:val="000039"/>
        </w:rPr>
        <w:t xml:space="preserve"> mane</w:t>
      </w:r>
      <w:r>
        <w:rPr>
          <w:color w:val="000036"/>
        </w:rPr>
        <w:t xml:space="preserve"> apnara</w:t>
      </w:r>
      <w:r>
        <w:rPr>
          <w:color w:val="2D0000"/>
        </w:rPr>
        <w:t xml:space="preserve"> je</w:t>
      </w:r>
      <w:r>
        <w:rPr>
          <w:color w:val="000041"/>
        </w:rPr>
        <w:t xml:space="preserve"> loan</w:t>
      </w:r>
      <w:r>
        <w:rPr>
          <w:color w:val="00001D"/>
        </w:rPr>
        <w:t xml:space="preserve"> ta</w:t>
      </w:r>
      <w:r>
        <w:rPr>
          <w:color w:val="00001D"/>
        </w:rPr>
        <w:t xml:space="preserve"> offer</w:t>
      </w:r>
      <w:r>
        <w:rPr>
          <w:color w:val="470000"/>
        </w:rPr>
        <w:t xml:space="preserve"> korsen</w:t>
      </w:r>
      <w:r>
        <w:rPr>
          <w:color w:val="000040"/>
        </w:rPr>
        <w:t xml:space="preserve"> oitar</w:t>
      </w:r>
      <w:r>
        <w:rPr>
          <w:color w:val="3C0000"/>
        </w:rPr>
        <w:t xml:space="preserve"> bepare</w:t>
      </w:r>
      <w:r>
        <w:rPr>
          <w:color w:val="000030"/>
        </w:rPr>
        <w:t xml:space="preserve"> details</w:t>
      </w:r>
      <w:r>
        <w:rPr>
          <w:color w:val="1A0000"/>
        </w:rPr>
        <w:t xml:space="preserve"> a</w:t>
      </w:r>
      <w:r>
        <w:rPr>
          <w:color w:val="280000"/>
        </w:rPr>
        <w:t xml:space="preserve"> jante</w:t>
      </w:r>
      <w:r>
        <w:rPr>
          <w:color w:val="000036"/>
        </w:rPr>
        <w:t xml:space="preserve"> chacci</w:t>
      </w:r>
      <w:r>
        <w:rPr>
          <w:color w:val="1B0000"/>
        </w:rPr>
        <w:t xml:space="preserve"> i</w:t>
      </w:r>
      <w:r>
        <w:rPr>
          <w:color w:val="000000"/>
        </w:rPr>
        <w:t xml:space="preserve"> mean</w:t>
      </w:r>
      <w:r>
        <w:rPr>
          <w:color w:val="000014"/>
        </w:rPr>
        <w:t xml:space="preserve"> bkash</w:t>
      </w:r>
      <w:r>
        <w:rPr>
          <w:color w:val="000041"/>
        </w:rPr>
        <w:t xml:space="preserve"> loan</w:t>
      </w:r>
      <w:r>
        <w:br/>
      </w:r>
      <w:r>
        <w:rPr>
          <w:color w:val="000075"/>
        </w:rPr>
        <w:t xml:space="preserve"> সিটি</w:t>
      </w:r>
      <w:r>
        <w:rPr>
          <w:color w:val="000093"/>
        </w:rPr>
        <w:t xml:space="preserve"> ব্যংক</w:t>
      </w:r>
      <w:r>
        <w:rPr>
          <w:color w:val="000047"/>
        </w:rPr>
        <w:t xml:space="preserve"> লোন</w:t>
      </w:r>
      <w:r>
        <w:rPr>
          <w:color w:val="6F0000"/>
        </w:rPr>
        <w:t xml:space="preserve"> নিয়ে</w:t>
      </w:r>
      <w:r>
        <w:rPr>
          <w:color w:val="000052"/>
        </w:rPr>
        <w:t xml:space="preserve"> জানতে</w:t>
      </w:r>
      <w:r>
        <w:rPr>
          <w:color w:val="000047"/>
        </w:rPr>
        <w:t xml:space="preserve"> চাই</w:t>
      </w:r>
      <w:r>
        <w:br/>
      </w:r>
      <w:r>
        <w:rPr>
          <w:color w:val="570000"/>
        </w:rPr>
        <w:t xml:space="preserve"> apnader</w:t>
      </w:r>
      <w:r>
        <w:rPr>
          <w:color w:val="00003F"/>
        </w:rPr>
        <w:t xml:space="preserve"> loan</w:t>
      </w:r>
      <w:r>
        <w:rPr>
          <w:color w:val="000096"/>
        </w:rPr>
        <w:t xml:space="preserve"> sytem</w:t>
      </w:r>
      <w:r>
        <w:rPr>
          <w:color w:val="000039"/>
        </w:rPr>
        <w:t xml:space="preserve"> ta</w:t>
      </w:r>
      <w:r>
        <w:rPr>
          <w:color w:val="00006D"/>
        </w:rPr>
        <w:t xml:space="preserve"> sobar</w:t>
      </w:r>
      <w:r>
        <w:rPr>
          <w:color w:val="4A0000"/>
        </w:rPr>
        <w:t xml:space="preserve"> jonno</w:t>
      </w:r>
      <w:r>
        <w:rPr>
          <w:color w:val="620000"/>
        </w:rPr>
        <w:t xml:space="preserve"> available</w:t>
      </w:r>
      <w:r>
        <w:br/>
      </w:r>
      <w:r>
        <w:rPr>
          <w:color w:val="2B0000"/>
        </w:rPr>
        <w:t xml:space="preserve"> ami</w:t>
      </w:r>
      <w:r>
        <w:rPr>
          <w:color w:val="000050"/>
        </w:rPr>
        <w:t xml:space="preserve"> lon</w:t>
      </w:r>
      <w:r>
        <w:rPr>
          <w:color w:val="000072"/>
        </w:rPr>
        <w:t xml:space="preserve"> neyar</w:t>
      </w:r>
      <w:r>
        <w:rPr>
          <w:color w:val="780000"/>
        </w:rPr>
        <w:t xml:space="preserve"> jon</w:t>
      </w:r>
      <w:r>
        <w:rPr>
          <w:color w:val="000046"/>
        </w:rPr>
        <w:t xml:space="preserve"> koto</w:t>
      </w:r>
      <w:r>
        <w:rPr>
          <w:color w:val="000033"/>
        </w:rPr>
        <w:t xml:space="preserve"> taka</w:t>
      </w:r>
      <w:r>
        <w:rPr>
          <w:color w:val="640000"/>
        </w:rPr>
        <w:t xml:space="preserve"> ba</w:t>
      </w:r>
      <w:r>
        <w:rPr>
          <w:color w:val="00002D"/>
        </w:rPr>
        <w:t xml:space="preserve"> ki</w:t>
      </w:r>
      <w:r>
        <w:rPr>
          <w:color w:val="380000"/>
        </w:rPr>
        <w:t xml:space="preserve"> korte</w:t>
      </w:r>
      <w:r>
        <w:rPr>
          <w:color w:val="00004C"/>
        </w:rPr>
        <w:t xml:space="preserve"> hobe</w:t>
      </w:r>
      <w:r>
        <w:br/>
      </w:r>
      <w:r>
        <w:rPr>
          <w:color w:val="000068"/>
        </w:rPr>
        <w:t xml:space="preserve"> লোনের</w:t>
      </w:r>
      <w:r>
        <w:rPr>
          <w:color w:val="000056"/>
        </w:rPr>
        <w:t xml:space="preserve"> সম্পর্কে</w:t>
      </w:r>
      <w:r>
        <w:rPr>
          <w:color w:val="000000"/>
        </w:rPr>
        <w:t xml:space="preserve"> বলেন</w:t>
      </w:r>
      <w:r>
        <w:rPr>
          <w:color w:val="000040"/>
        </w:rPr>
        <w:t xml:space="preserve"> লোন</w:t>
      </w:r>
      <w:r>
        <w:rPr>
          <w:color w:val="00004C"/>
        </w:rPr>
        <w:t xml:space="preserve"> নিতে</w:t>
      </w:r>
      <w:r>
        <w:rPr>
          <w:color w:val="680000"/>
        </w:rPr>
        <w:t xml:space="preserve"> হলে</w:t>
      </w:r>
      <w:r>
        <w:rPr>
          <w:color w:val="610000"/>
        </w:rPr>
        <w:t xml:space="preserve"> কি</w:t>
      </w:r>
      <w:r>
        <w:rPr>
          <w:color w:val="610000"/>
        </w:rPr>
        <w:t xml:space="preserve"> কি</w:t>
      </w:r>
      <w:r>
        <w:rPr>
          <w:color w:val="00007F"/>
        </w:rPr>
        <w:t xml:space="preserve"> শর্ত</w:t>
      </w:r>
      <w:r>
        <w:rPr>
          <w:color w:val="000000"/>
        </w:rPr>
        <w:t xml:space="preserve"> আছে</w:t>
      </w:r>
      <w:r>
        <w:br/>
      </w:r>
      <w:r>
        <w:rPr>
          <w:color w:val="760000"/>
        </w:rPr>
        <w:t xml:space="preserve"> apnader</w:t>
      </w:r>
      <w:r>
        <w:rPr>
          <w:color w:val="000036"/>
        </w:rPr>
        <w:t xml:space="preserve"> bkash</w:t>
      </w:r>
      <w:r>
        <w:rPr>
          <w:color w:val="000055"/>
        </w:rPr>
        <w:t xml:space="preserve"> loan</w:t>
      </w:r>
      <w:r>
        <w:rPr>
          <w:color w:val="0000AC"/>
        </w:rPr>
        <w:t xml:space="preserve"> bisoye</w:t>
      </w:r>
      <w:r>
        <w:rPr>
          <w:color w:val="680000"/>
        </w:rPr>
        <w:t xml:space="preserve"> jante</w:t>
      </w:r>
      <w:r>
        <w:rPr>
          <w:color w:val="000000"/>
        </w:rPr>
        <w:t xml:space="preserve"> chacchi</w:t>
      </w:r>
      <w:r>
        <w:br/>
      </w:r>
      <w:r>
        <w:rPr>
          <w:color w:val="00003E"/>
        </w:rPr>
        <w:t xml:space="preserve"> bkash</w:t>
      </w:r>
      <w:r>
        <w:rPr>
          <w:color w:val="000062"/>
        </w:rPr>
        <w:t xml:space="preserve"> loan</w:t>
      </w:r>
      <w:r>
        <w:rPr>
          <w:color w:val="0000AE"/>
        </w:rPr>
        <w:t xml:space="preserve"> calu</w:t>
      </w:r>
      <w:r>
        <w:rPr>
          <w:color w:val="900000"/>
        </w:rPr>
        <w:t xml:space="preserve"> asa</w:t>
      </w:r>
      <w:r>
        <w:br/>
      </w:r>
      <w:r>
        <w:rPr>
          <w:color w:val="00003E"/>
        </w:rPr>
        <w:t xml:space="preserve"> বিকাশ</w:t>
      </w:r>
      <w:r>
        <w:rPr>
          <w:color w:val="00005E"/>
        </w:rPr>
        <w:t xml:space="preserve"> লোন</w:t>
      </w:r>
      <w:r>
        <w:rPr>
          <w:color w:val="00007E"/>
        </w:rPr>
        <w:t xml:space="preserve"> সম্পর্কে</w:t>
      </w:r>
      <w:r>
        <w:rPr>
          <w:color w:val="7C0000"/>
        </w:rPr>
        <w:t xml:space="preserve"> একটু</w:t>
      </w:r>
      <w:r>
        <w:rPr>
          <w:color w:val="00006C"/>
        </w:rPr>
        <w:t xml:space="preserve"> জানতে</w:t>
      </w:r>
      <w:r>
        <w:rPr>
          <w:color w:val="00005E"/>
        </w:rPr>
        <w:t xml:space="preserve"> চাই</w:t>
      </w:r>
      <w:r>
        <w:br/>
      </w:r>
      <w:r>
        <w:rPr>
          <w:color w:val="000039"/>
        </w:rPr>
        <w:t xml:space="preserve"> বিকাশ</w:t>
      </w:r>
      <w:r>
        <w:rPr>
          <w:color w:val="000056"/>
        </w:rPr>
        <w:t xml:space="preserve"> লোন</w:t>
      </w:r>
      <w:r>
        <w:rPr>
          <w:color w:val="000074"/>
        </w:rPr>
        <w:t xml:space="preserve"> সম্পর্কে</w:t>
      </w:r>
      <w:r>
        <w:rPr>
          <w:color w:val="0000B5"/>
        </w:rPr>
        <w:t xml:space="preserve"> যানতে</w:t>
      </w:r>
      <w:r>
        <w:rPr>
          <w:color w:val="000056"/>
        </w:rPr>
        <w:t xml:space="preserve"> চাই</w:t>
      </w:r>
      <w:r>
        <w:br/>
      </w:r>
      <w:r>
        <w:rPr>
          <w:color w:val="740000"/>
        </w:rPr>
        <w:t xml:space="preserve"> amake</w:t>
      </w:r>
      <w:r>
        <w:rPr>
          <w:color w:val="000093"/>
        </w:rPr>
        <w:t xml:space="preserve"> akto</w:t>
      </w:r>
      <w:r>
        <w:rPr>
          <w:color w:val="00007A"/>
        </w:rPr>
        <w:t xml:space="preserve"> lone</w:t>
      </w:r>
      <w:r>
        <w:rPr>
          <w:color w:val="00007A"/>
        </w:rPr>
        <w:t xml:space="preserve"> somporke</w:t>
      </w:r>
      <w:r>
        <w:rPr>
          <w:color w:val="000000"/>
        </w:rPr>
        <w:t xml:space="preserve"> bolun</w:t>
      </w:r>
      <w:r>
        <w:br/>
      </w:r>
      <w:r>
        <w:rPr>
          <w:color w:val="00003B"/>
        </w:rPr>
        <w:t xml:space="preserve"> বিকাশ</w:t>
      </w:r>
      <w:r>
        <w:rPr>
          <w:color w:val="00004B"/>
        </w:rPr>
        <w:t xml:space="preserve"> থেকে</w:t>
      </w:r>
      <w:r>
        <w:rPr>
          <w:color w:val="000059"/>
        </w:rPr>
        <w:t xml:space="preserve"> লোন</w:t>
      </w:r>
      <w:r>
        <w:rPr>
          <w:color w:val="000097"/>
        </w:rPr>
        <w:t xml:space="preserve"> দেয়</w:t>
      </w:r>
      <w:r>
        <w:rPr>
          <w:color w:val="00009D"/>
        </w:rPr>
        <w:t xml:space="preserve"> সার</w:t>
      </w:r>
      <w:r>
        <w:br/>
      </w:r>
      <w:r>
        <w:rPr>
          <w:color w:val="000031"/>
        </w:rPr>
        <w:t xml:space="preserve"> bkash</w:t>
      </w:r>
      <w:r>
        <w:rPr>
          <w:color w:val="00004E"/>
        </w:rPr>
        <w:t xml:space="preserve"> loan</w:t>
      </w:r>
      <w:r>
        <w:rPr>
          <w:color w:val="470000"/>
        </w:rPr>
        <w:t xml:space="preserve"> er</w:t>
      </w:r>
      <w:r>
        <w:rPr>
          <w:color w:val="0000BA"/>
        </w:rPr>
        <w:t xml:space="preserve"> beparey</w:t>
      </w:r>
      <w:r>
        <w:rPr>
          <w:color w:val="5F0000"/>
        </w:rPr>
        <w:t xml:space="preserve"> jante</w:t>
      </w:r>
      <w:r>
        <w:rPr>
          <w:color w:val="000054"/>
        </w:rPr>
        <w:t xml:space="preserve"> chai</w:t>
      </w:r>
      <w:r>
        <w:br/>
      </w:r>
      <w:r>
        <w:rPr>
          <w:color w:val="00002B"/>
        </w:rPr>
        <w:t xml:space="preserve"> bkash</w:t>
      </w:r>
      <w:r>
        <w:rPr>
          <w:color w:val="000045"/>
        </w:rPr>
        <w:t xml:space="preserve"> loan</w:t>
      </w:r>
      <w:r>
        <w:rPr>
          <w:color w:val="000090"/>
        </w:rPr>
        <w:t xml:space="preserve"> bapare</w:t>
      </w:r>
      <w:r>
        <w:rPr>
          <w:color w:val="000077"/>
        </w:rPr>
        <w:t xml:space="preserve"> janta</w:t>
      </w:r>
      <w:r>
        <w:rPr>
          <w:color w:val="000097"/>
        </w:rPr>
        <w:t xml:space="preserve"> chaitasi</w:t>
      </w:r>
      <w:r>
        <w:br/>
      </w:r>
      <w:r>
        <w:rPr>
          <w:color w:val="00008D"/>
        </w:rPr>
        <w:t xml:space="preserve"> need</w:t>
      </w:r>
      <w:r>
        <w:rPr>
          <w:color w:val="00005F"/>
        </w:rPr>
        <w:t xml:space="preserve"> to</w:t>
      </w:r>
      <w:r>
        <w:rPr>
          <w:color w:val="00009B"/>
        </w:rPr>
        <w:t xml:space="preserve"> know</w:t>
      </w:r>
      <w:r>
        <w:rPr>
          <w:color w:val="00006C"/>
        </w:rPr>
        <w:t xml:space="preserve"> loan</w:t>
      </w:r>
      <w:r>
        <w:rPr>
          <w:color w:val="000000"/>
        </w:rPr>
        <w:t xml:space="preserve"> policy</w:t>
      </w:r>
      <w:r>
        <w:br/>
      </w:r>
      <w:r>
        <w:rPr>
          <w:color w:val="000061"/>
        </w:rPr>
        <w:t xml:space="preserve"> লোন</w:t>
      </w:r>
      <w:r>
        <w:rPr>
          <w:color w:val="0000EB"/>
        </w:rPr>
        <w:t xml:space="preserve"> সমপরকে</w:t>
      </w:r>
      <w:r>
        <w:br/>
      </w:r>
      <w:r>
        <w:rPr>
          <w:color w:val="420000"/>
        </w:rPr>
        <w:t xml:space="preserve"> ami</w:t>
      </w:r>
      <w:r>
        <w:rPr>
          <w:color w:val="000065"/>
        </w:rPr>
        <w:t xml:space="preserve"> bikash</w:t>
      </w:r>
      <w:r>
        <w:rPr>
          <w:color w:val="00005D"/>
        </w:rPr>
        <w:t xml:space="preserve"> loan</w:t>
      </w:r>
      <w:r>
        <w:rPr>
          <w:color w:val="000086"/>
        </w:rPr>
        <w:t xml:space="preserve"> somporke</w:t>
      </w:r>
      <w:r>
        <w:rPr>
          <w:color w:val="720000"/>
        </w:rPr>
        <w:t xml:space="preserve"> jante</w:t>
      </w:r>
      <w:r>
        <w:rPr>
          <w:color w:val="000065"/>
        </w:rPr>
        <w:t xml:space="preserve"> chai</w:t>
      </w:r>
      <w:r>
        <w:br/>
      </w:r>
      <w:r>
        <w:rPr>
          <w:color w:val="2B0000"/>
        </w:rPr>
        <w:t xml:space="preserve"> ami</w:t>
      </w:r>
      <w:r>
        <w:rPr>
          <w:color w:val="000043"/>
        </w:rPr>
        <w:t xml:space="preserve"> bikash</w:t>
      </w:r>
      <w:r>
        <w:rPr>
          <w:color w:val="000050"/>
        </w:rPr>
        <w:t xml:space="preserve"> lon</w:t>
      </w:r>
      <w:r>
        <w:rPr>
          <w:color w:val="000089"/>
        </w:rPr>
        <w:t xml:space="preserve"> baper</w:t>
      </w:r>
      <w:r>
        <w:rPr>
          <w:color w:val="00006A"/>
        </w:rPr>
        <w:t xml:space="preserve"> akto</w:t>
      </w:r>
      <w:r>
        <w:rPr>
          <w:color w:val="00006A"/>
        </w:rPr>
        <w:t xml:space="preserve"> janta</w:t>
      </w:r>
      <w:r>
        <w:rPr>
          <w:color w:val="000065"/>
        </w:rPr>
        <w:t xml:space="preserve"> chi</w:t>
      </w:r>
      <w:r>
        <w:br/>
      </w:r>
      <w:r>
        <w:rPr>
          <w:color w:val="00005D"/>
        </w:rPr>
        <w:t xml:space="preserve"> city</w:t>
      </w:r>
      <w:r>
        <w:rPr>
          <w:color w:val="000042"/>
        </w:rPr>
        <w:t xml:space="preserve"> bank</w:t>
      </w:r>
      <w:r>
        <w:rPr>
          <w:color w:val="00003F"/>
        </w:rPr>
        <w:t xml:space="preserve"> loan</w:t>
      </w:r>
      <w:r>
        <w:rPr>
          <w:color w:val="4A0000"/>
        </w:rPr>
        <w:t xml:space="preserve"> ar</w:t>
      </w:r>
      <w:r>
        <w:rPr>
          <w:color w:val="000083"/>
        </w:rPr>
        <w:t xml:space="preserve"> bapare</w:t>
      </w:r>
      <w:r>
        <w:rPr>
          <w:color w:val="00006D"/>
        </w:rPr>
        <w:t xml:space="preserve"> janta</w:t>
      </w:r>
      <w:r>
        <w:rPr>
          <w:color w:val="000071"/>
        </w:rPr>
        <w:t xml:space="preserve"> chay</w:t>
      </w:r>
      <w:r>
        <w:br/>
      </w:r>
      <w:r>
        <w:rPr>
          <w:color w:val="000088"/>
        </w:rPr>
        <w:t xml:space="preserve"> গুড</w:t>
      </w:r>
      <w:r>
        <w:rPr>
          <w:color w:val="000088"/>
        </w:rPr>
        <w:t xml:space="preserve"> মর্নিং</w:t>
      </w:r>
      <w:r>
        <w:rPr>
          <w:color w:val="000061"/>
        </w:rPr>
        <w:t xml:space="preserve"> কেমন</w:t>
      </w:r>
      <w:r>
        <w:rPr>
          <w:color w:val="000000"/>
        </w:rPr>
        <w:t xml:space="preserve"> আছে</w:t>
      </w:r>
      <w:r>
        <w:rPr>
          <w:color w:val="24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35"/>
        </w:rPr>
        <w:t xml:space="preserve"> লোন</w:t>
      </w:r>
      <w:r>
        <w:rPr>
          <w:color w:val="000047"/>
        </w:rPr>
        <w:t xml:space="preserve"> সম্পর্কে</w:t>
      </w:r>
      <w:r>
        <w:rPr>
          <w:color w:val="00003D"/>
        </w:rPr>
        <w:t xml:space="preserve"> জানতে</w:t>
      </w:r>
      <w:r>
        <w:rPr>
          <w:color w:val="00003E"/>
        </w:rPr>
        <w:t xml:space="preserve"> চাচ্ছি</w:t>
      </w:r>
      <w:r>
        <w:br/>
      </w:r>
      <w:r>
        <w:rPr>
          <w:color w:val="00007A"/>
        </w:rPr>
        <w:t xml:space="preserve"> happy</w:t>
      </w:r>
      <w:r>
        <w:rPr>
          <w:color w:val="000048"/>
        </w:rPr>
        <w:t xml:space="preserve"> new</w:t>
      </w:r>
      <w:r>
        <w:rPr>
          <w:color w:val="00005E"/>
        </w:rPr>
        <w:t xml:space="preserve"> year</w:t>
      </w:r>
      <w:r>
        <w:rPr>
          <w:color w:val="000024"/>
        </w:rPr>
        <w:t xml:space="preserve"> bkash</w:t>
      </w:r>
      <w:r>
        <w:rPr>
          <w:color w:val="000039"/>
        </w:rPr>
        <w:t xml:space="preserve"> loan</w:t>
      </w:r>
      <w:r>
        <w:rPr>
          <w:color w:val="340000"/>
        </w:rPr>
        <w:t xml:space="preserve"> er</w:t>
      </w:r>
      <w:r>
        <w:rPr>
          <w:color w:val="690000"/>
        </w:rPr>
        <w:t xml:space="preserve"> bepare</w:t>
      </w:r>
      <w:r>
        <w:rPr>
          <w:color w:val="4F0000"/>
        </w:rPr>
        <w:t xml:space="preserve"> ektu</w:t>
      </w:r>
      <w:r>
        <w:rPr>
          <w:color w:val="460000"/>
        </w:rPr>
        <w:t xml:space="preserve"> jante</w:t>
      </w:r>
      <w:r>
        <w:rPr>
          <w:color w:val="00004C"/>
        </w:rPr>
        <w:t xml:space="preserve"> jai</w:t>
      </w:r>
      <w:r>
        <w:br/>
      </w:r>
      <w:r>
        <w:rPr>
          <w:color w:val="370000"/>
        </w:rPr>
        <w:t xml:space="preserve"> আমি</w:t>
      </w:r>
      <w:r>
        <w:rPr>
          <w:color w:val="000065"/>
        </w:rPr>
        <w:t xml:space="preserve"> বিকাশের</w:t>
      </w:r>
      <w:r>
        <w:rPr>
          <w:color w:val="00004F"/>
        </w:rPr>
        <w:t xml:space="preserve"> লোন</w:t>
      </w:r>
      <w:r>
        <w:rPr>
          <w:color w:val="00008A"/>
        </w:rPr>
        <w:t xml:space="preserve"> সেবা</w:t>
      </w:r>
      <w:r>
        <w:rPr>
          <w:color w:val="00006A"/>
        </w:rPr>
        <w:t xml:space="preserve"> সম্পর্কে</w:t>
      </w:r>
      <w:r>
        <w:rPr>
          <w:color w:val="00005B"/>
        </w:rPr>
        <w:t xml:space="preserve"> জানতে</w:t>
      </w:r>
      <w:r>
        <w:rPr>
          <w:color w:val="00004F"/>
        </w:rPr>
        <w:t xml:space="preserve"> চাই</w:t>
      </w:r>
      <w:r>
        <w:br/>
      </w:r>
      <w:r>
        <w:rPr>
          <w:color w:val="00003B"/>
        </w:rPr>
        <w:t xml:space="preserve"> bkash</w:t>
      </w:r>
      <w:r>
        <w:rPr>
          <w:color w:val="000045"/>
        </w:rPr>
        <w:t xml:space="preserve"> ki</w:t>
      </w:r>
      <w:r>
        <w:rPr>
          <w:color w:val="00005F"/>
        </w:rPr>
        <w:t xml:space="preserve"> loan</w:t>
      </w:r>
      <w:r>
        <w:rPr>
          <w:color w:val="DA0000"/>
        </w:rPr>
        <w:t xml:space="preserve"> diy</w:t>
      </w:r>
      <w:r>
        <w:br/>
      </w:r>
      <w:r>
        <w:rPr>
          <w:color w:val="420000"/>
        </w:rPr>
        <w:t xml:space="preserve"> ami</w:t>
      </w:r>
      <w:r>
        <w:rPr>
          <w:color w:val="000079"/>
        </w:rPr>
        <w:t xml:space="preserve"> lon</w:t>
      </w:r>
      <w:r>
        <w:rPr>
          <w:color w:val="000086"/>
        </w:rPr>
        <w:t xml:space="preserve"> somporke</w:t>
      </w:r>
      <w:r>
        <w:rPr>
          <w:color w:val="720000"/>
        </w:rPr>
        <w:t xml:space="preserve"> jante</w:t>
      </w:r>
      <w:r>
        <w:rPr>
          <w:color w:val="000079"/>
        </w:rPr>
        <w:t xml:space="preserve"> cai</w:t>
      </w:r>
      <w:r>
        <w:br/>
      </w:r>
      <w:r>
        <w:rPr>
          <w:color w:val="2C0000"/>
        </w:rPr>
        <w:t xml:space="preserve"> আমি</w:t>
      </w:r>
      <w:r>
        <w:rPr>
          <w:color w:val="590000"/>
        </w:rPr>
        <w:t xml:space="preserve"> আপনাদের</w:t>
      </w:r>
      <w:r>
        <w:rPr>
          <w:color w:val="00002A"/>
        </w:rPr>
        <w:t xml:space="preserve"> বিকাশ</w:t>
      </w:r>
      <w:r>
        <w:rPr>
          <w:color w:val="0000A5"/>
        </w:rPr>
        <w:t xml:space="preserve"> লোননের</w:t>
      </w:r>
      <w:r>
        <w:rPr>
          <w:color w:val="780000"/>
        </w:rPr>
        <w:t xml:space="preserve"> বিষয়ে</w:t>
      </w:r>
      <w:r>
        <w:rPr>
          <w:color w:val="000049"/>
        </w:rPr>
        <w:t xml:space="preserve"> জানতে</w:t>
      </w:r>
      <w:r>
        <w:rPr>
          <w:color w:val="00004C"/>
        </w:rPr>
        <w:t xml:space="preserve"> চাচ্ছি</w:t>
      </w:r>
      <w:r>
        <w:br/>
      </w:r>
      <w:r>
        <w:rPr>
          <w:color w:val="000032"/>
        </w:rPr>
        <w:t xml:space="preserve"> বিকাশ</w:t>
      </w:r>
      <w:r>
        <w:rPr>
          <w:color w:val="00004C"/>
        </w:rPr>
        <w:t xml:space="preserve"> লোন</w:t>
      </w:r>
      <w:r>
        <w:rPr>
          <w:color w:val="000057"/>
        </w:rPr>
        <w:t xml:space="preserve"> টা</w:t>
      </w:r>
      <w:r>
        <w:rPr>
          <w:color w:val="390000"/>
        </w:rPr>
        <w:t xml:space="preserve"> কি</w:t>
      </w:r>
      <w:r>
        <w:rPr>
          <w:color w:val="000066"/>
        </w:rPr>
        <w:t xml:space="preserve"> চালু</w:t>
      </w:r>
      <w:r>
        <w:rPr>
          <w:color w:val="940000"/>
        </w:rPr>
        <w:t xml:space="preserve"> হয়েছি</w:t>
      </w:r>
      <w:r>
        <w:rPr>
          <w:color w:val="710000"/>
        </w:rPr>
        <w:t xml:space="preserve"> নাকি</w:t>
      </w:r>
      <w:r>
        <w:br/>
      </w:r>
      <w:r>
        <w:rPr>
          <w:color w:val="2F0000"/>
        </w:rPr>
        <w:t xml:space="preserve"> ami</w:t>
      </w:r>
      <w:r>
        <w:rPr>
          <w:color w:val="000060"/>
        </w:rPr>
        <w:t xml:space="preserve"> lone</w:t>
      </w:r>
      <w:r>
        <w:rPr>
          <w:color w:val="000096"/>
        </w:rPr>
        <w:t xml:space="preserve"> somparke</w:t>
      </w:r>
      <w:r>
        <w:rPr>
          <w:color w:val="000060"/>
        </w:rPr>
        <w:t xml:space="preserve"> kotha</w:t>
      </w:r>
      <w:r>
        <w:rPr>
          <w:color w:val="000075"/>
        </w:rPr>
        <w:t xml:space="preserve"> bolte</w:t>
      </w:r>
      <w:r>
        <w:rPr>
          <w:color w:val="000057"/>
        </w:rPr>
        <w:t xml:space="preserve"> cai</w:t>
      </w:r>
      <w:r>
        <w:br/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থেকে</w:t>
      </w:r>
      <w:r>
        <w:rPr>
          <w:color w:val="000048"/>
        </w:rPr>
        <w:t xml:space="preserve"> লোন</w:t>
      </w:r>
      <w:r>
        <w:rPr>
          <w:color w:val="800000"/>
        </w:rPr>
        <w:t xml:space="preserve"> নেওয়ার</w:t>
      </w:r>
      <w:r>
        <w:rPr>
          <w:color w:val="870000"/>
        </w:rPr>
        <w:t xml:space="preserve"> বিষয়ে</w:t>
      </w:r>
      <w:r>
        <w:rPr>
          <w:color w:val="00006C"/>
        </w:rPr>
        <w:t xml:space="preserve"> বিস্তারিত</w:t>
      </w:r>
      <w:r>
        <w:rPr>
          <w:color w:val="000053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000052"/>
        </w:rPr>
        <w:t xml:space="preserve"> লোন</w:t>
      </w:r>
      <w:r>
        <w:rPr>
          <w:color w:val="0000BE"/>
        </w:rPr>
        <w:t xml:space="preserve"> অনুমোদন</w:t>
      </w:r>
      <w:r>
        <w:rPr>
          <w:color w:val="00006E"/>
        </w:rPr>
        <w:t xml:space="preserve"> সম্পর্কে</w:t>
      </w:r>
      <w:r>
        <w:rPr>
          <w:color w:val="000061"/>
        </w:rPr>
        <w:t xml:space="preserve"> তথ্য</w:t>
      </w:r>
      <w:r>
        <w:br/>
      </w:r>
      <w:r>
        <w:rPr>
          <w:color w:val="6E0000"/>
        </w:rPr>
        <w:t xml:space="preserve"> apnader</w:t>
      </w:r>
      <w:r>
        <w:rPr>
          <w:color w:val="000050"/>
        </w:rPr>
        <w:t xml:space="preserve"> loan</w:t>
      </w:r>
      <w:r>
        <w:rPr>
          <w:color w:val="000080"/>
        </w:rPr>
        <w:t xml:space="preserve"> system</w:t>
      </w:r>
      <w:r>
        <w:rPr>
          <w:color w:val="000049"/>
        </w:rPr>
        <w:t xml:space="preserve"> ta</w:t>
      </w:r>
      <w:r>
        <w:rPr>
          <w:color w:val="00003A"/>
        </w:rPr>
        <w:t xml:space="preserve"> ki</w:t>
      </w:r>
      <w:r>
        <w:rPr>
          <w:color w:val="000068"/>
        </w:rPr>
        <w:t xml:space="preserve"> akhon</w:t>
      </w:r>
      <w:r>
        <w:rPr>
          <w:color w:val="000064"/>
        </w:rPr>
        <w:t xml:space="preserve"> off</w:t>
      </w:r>
      <w:r>
        <w:rPr>
          <w:color w:val="000000"/>
        </w:rPr>
        <w:t xml:space="preserve"> ace</w:t>
      </w:r>
      <w:r>
        <w:br/>
      </w:r>
      <w:r>
        <w:rPr>
          <w:color w:val="000060"/>
        </w:rPr>
        <w:t xml:space="preserve"> লোন</w:t>
      </w:r>
      <w:r>
        <w:rPr>
          <w:color w:val="0000CE"/>
        </w:rPr>
        <w:t xml:space="preserve"> সংক্রান্ত</w:t>
      </w:r>
      <w:r>
        <w:rPr>
          <w:color w:val="000071"/>
        </w:rPr>
        <w:t xml:space="preserve"> তথ্য</w:t>
      </w:r>
      <w:r>
        <w:br/>
      </w:r>
      <w:r>
        <w:rPr>
          <w:color w:val="000040"/>
        </w:rPr>
        <w:t xml:space="preserve"> somoy</w:t>
      </w:r>
      <w:r>
        <w:rPr>
          <w:color w:val="000054"/>
        </w:rPr>
        <w:t xml:space="preserve"> news</w:t>
      </w:r>
      <w:r>
        <w:rPr>
          <w:color w:val="000061"/>
        </w:rPr>
        <w:t xml:space="preserve"> tv</w:t>
      </w:r>
      <w:r>
        <w:rPr>
          <w:color w:val="000061"/>
        </w:rPr>
        <w:t xml:space="preserve"> cahnnel</w:t>
      </w:r>
      <w:r>
        <w:rPr>
          <w:color w:val="210000"/>
        </w:rPr>
        <w:t xml:space="preserve"> a</w:t>
      </w:r>
      <w:r>
        <w:rPr>
          <w:color w:val="00004B"/>
        </w:rPr>
        <w:t xml:space="preserve"> dekhlam</w:t>
      </w:r>
      <w:r>
        <w:rPr>
          <w:color w:val="000019"/>
        </w:rPr>
        <w:t xml:space="preserve"> bkash</w:t>
      </w:r>
      <w:r>
        <w:rPr>
          <w:color w:val="360000"/>
        </w:rPr>
        <w:t xml:space="preserve"> naki</w:t>
      </w:r>
      <w:r>
        <w:rPr>
          <w:color w:val="00005D"/>
        </w:rPr>
        <w:t xml:space="preserve"> nano</w:t>
      </w:r>
      <w:r>
        <w:rPr>
          <w:color w:val="000028"/>
        </w:rPr>
        <w:t xml:space="preserve"> loan</w:t>
      </w:r>
      <w:r>
        <w:rPr>
          <w:color w:val="000057"/>
        </w:rPr>
        <w:t xml:space="preserve"> bebostha</w:t>
      </w:r>
      <w:r>
        <w:rPr>
          <w:color w:val="4F0000"/>
        </w:rPr>
        <w:t xml:space="preserve"> koreche</w:t>
      </w:r>
      <w:r>
        <w:br/>
      </w:r>
      <w:r>
        <w:rPr>
          <w:color w:val="000033"/>
        </w:rPr>
        <w:t xml:space="preserve"> bksh</w:t>
      </w:r>
      <w:r>
        <w:rPr>
          <w:color w:val="00001C"/>
        </w:rPr>
        <w:t xml:space="preserve"> e</w:t>
      </w:r>
      <w:r>
        <w:rPr>
          <w:color w:val="00003F"/>
        </w:rPr>
        <w:t xml:space="preserve"> minimum</w:t>
      </w:r>
      <w:r>
        <w:rPr>
          <w:color w:val="000000"/>
        </w:rPr>
        <w:t xml:space="preserve"> lak</w:t>
      </w:r>
      <w:r>
        <w:rPr>
          <w:color w:val="00001A"/>
        </w:rPr>
        <w:t xml:space="preserve"> tk</w:t>
      </w:r>
      <w:r>
        <w:rPr>
          <w:color w:val="00002C"/>
        </w:rPr>
        <w:t xml:space="preserve"> lenden</w:t>
      </w:r>
      <w:r>
        <w:rPr>
          <w:color w:val="280000"/>
        </w:rPr>
        <w:t xml:space="preserve"> korar</w:t>
      </w:r>
      <w:r>
        <w:rPr>
          <w:color w:val="00002B"/>
        </w:rPr>
        <w:t xml:space="preserve"> por</w:t>
      </w:r>
      <w:r>
        <w:rPr>
          <w:color w:val="2B0000"/>
        </w:rPr>
        <w:t xml:space="preserve"> o</w:t>
      </w:r>
      <w:r>
        <w:rPr>
          <w:color w:val="2E0000"/>
        </w:rPr>
        <w:t xml:space="preserve"> jodi</w:t>
      </w:r>
      <w:r>
        <w:rPr>
          <w:color w:val="00002A"/>
        </w:rPr>
        <w:t xml:space="preserve"> limit</w:t>
      </w:r>
      <w:r>
        <w:rPr>
          <w:color w:val="3A0000"/>
        </w:rPr>
        <w:t xml:space="preserve"> er</w:t>
      </w:r>
      <w:r>
        <w:rPr>
          <w:color w:val="710000"/>
        </w:rPr>
        <w:t xml:space="preserve"> jonne</w:t>
      </w:r>
      <w:r>
        <w:rPr>
          <w:color w:val="00003F"/>
        </w:rPr>
        <w:t xml:space="preserve"> loan</w:t>
      </w:r>
      <w:r>
        <w:rPr>
          <w:color w:val="00001A"/>
        </w:rPr>
        <w:t xml:space="preserve"> na</w:t>
      </w:r>
      <w:r>
        <w:rPr>
          <w:color w:val="280000"/>
        </w:rPr>
        <w:t xml:space="preserve"> pai</w:t>
      </w:r>
      <w:r>
        <w:rPr>
          <w:color w:val="320000"/>
        </w:rPr>
        <w:t xml:space="preserve"> tahole</w:t>
      </w:r>
      <w:r>
        <w:rPr>
          <w:color w:val="2D0000"/>
        </w:rPr>
        <w:t xml:space="preserve"> eta</w:t>
      </w:r>
      <w:r>
        <w:rPr>
          <w:color w:val="00004C"/>
        </w:rPr>
        <w:t xml:space="preserve"> village</w:t>
      </w:r>
      <w:r>
        <w:rPr>
          <w:color w:val="000049"/>
        </w:rPr>
        <w:t xml:space="preserve"> people</w:t>
      </w:r>
      <w:r>
        <w:rPr>
          <w:color w:val="3A0000"/>
        </w:rPr>
        <w:t xml:space="preserve"> er</w:t>
      </w:r>
      <w:r>
        <w:rPr>
          <w:color w:val="710000"/>
        </w:rPr>
        <w:t xml:space="preserve"> jonne</w:t>
      </w:r>
      <w:r>
        <w:rPr>
          <w:color w:val="00003F"/>
        </w:rPr>
        <w:t xml:space="preserve"> loan</w:t>
      </w:r>
      <w:r>
        <w:rPr>
          <w:color w:val="00003B"/>
        </w:rPr>
        <w:t xml:space="preserve"> hoilo</w:t>
      </w:r>
      <w:r>
        <w:rPr>
          <w:color w:val="000039"/>
        </w:rPr>
        <w:t xml:space="preserve"> kmne</w:t>
      </w:r>
      <w:r>
        <w:br/>
      </w:r>
      <w:r>
        <w:rPr>
          <w:color w:val="00001E"/>
        </w:rPr>
        <w:t xml:space="preserve"> bkash</w:t>
      </w:r>
      <w:r>
        <w:rPr>
          <w:color w:val="00008D"/>
        </w:rPr>
        <w:t xml:space="preserve"> thaka</w:t>
      </w:r>
      <w:r>
        <w:rPr>
          <w:color w:val="00006E"/>
        </w:rPr>
        <w:t xml:space="preserve"> koba</w:t>
      </w:r>
      <w:r>
        <w:rPr>
          <w:color w:val="00008D"/>
        </w:rPr>
        <w:t xml:space="preserve"> thaka</w:t>
      </w:r>
      <w:r>
        <w:rPr>
          <w:color w:val="000073"/>
        </w:rPr>
        <w:t xml:space="preserve"> avalible</w:t>
      </w:r>
      <w:r>
        <w:rPr>
          <w:color w:val="00003E"/>
        </w:rPr>
        <w:t xml:space="preserve"> lon</w:t>
      </w:r>
      <w:r>
        <w:rPr>
          <w:color w:val="000052"/>
        </w:rPr>
        <w:t xml:space="preserve"> neya</w:t>
      </w:r>
      <w:r>
        <w:rPr>
          <w:color w:val="000058"/>
        </w:rPr>
        <w:t xml:space="preserve"> jaba</w:t>
      </w:r>
      <w:r>
        <w:br/>
      </w:r>
      <w:r>
        <w:rPr>
          <w:color w:val="000024"/>
        </w:rPr>
        <w:t xml:space="preserve"> বিকাশ</w:t>
      </w:r>
      <w:r>
        <w:rPr>
          <w:color w:val="000036"/>
        </w:rPr>
        <w:t xml:space="preserve"> লোন</w:t>
      </w:r>
      <w:r>
        <w:rPr>
          <w:color w:val="00007F"/>
        </w:rPr>
        <w:t xml:space="preserve"> সার্ভিসে</w:t>
      </w:r>
      <w:r>
        <w:rPr>
          <w:color w:val="000061"/>
        </w:rPr>
        <w:t xml:space="preserve"> উপযুক্ত</w:t>
      </w:r>
      <w:r>
        <w:rPr>
          <w:color w:val="000067"/>
        </w:rPr>
        <w:t xml:space="preserve"> হওয়ার</w:t>
      </w:r>
      <w:r>
        <w:rPr>
          <w:color w:val="400000"/>
        </w:rPr>
        <w:t xml:space="preserve"> জন্য</w:t>
      </w:r>
      <w:r>
        <w:rPr>
          <w:color w:val="00008D"/>
        </w:rPr>
        <w:t xml:space="preserve"> নিতীমালা</w:t>
      </w:r>
      <w:r>
        <w:rPr>
          <w:color w:val="000000"/>
        </w:rPr>
        <w:t xml:space="preserve"> কি</w:t>
      </w:r>
      <w:r>
        <w:br/>
      </w:r>
      <w:r>
        <w:rPr>
          <w:color w:val="000058"/>
        </w:rPr>
        <w:t xml:space="preserve"> loan</w:t>
      </w:r>
      <w:r>
        <w:rPr>
          <w:color w:val="000000"/>
        </w:rPr>
        <w:t xml:space="preserve"> mase</w:t>
      </w:r>
      <w:r>
        <w:rPr>
          <w:color w:val="000065"/>
        </w:rPr>
        <w:t xml:space="preserve"> koto</w:t>
      </w:r>
      <w:r>
        <w:rPr>
          <w:color w:val="000090"/>
        </w:rPr>
        <w:t xml:space="preserve"> tk</w:t>
      </w:r>
      <w:r>
        <w:rPr>
          <w:color w:val="000075"/>
        </w:rPr>
        <w:t xml:space="preserve"> dite</w:t>
      </w:r>
      <w:r>
        <w:rPr>
          <w:color w:val="00006D"/>
        </w:rPr>
        <w:t xml:space="preserve"> hobe</w:t>
      </w:r>
      <w:r>
        <w:rPr>
          <w:color w:val="000090"/>
        </w:rPr>
        <w:t xml:space="preserve"> tk</w:t>
      </w:r>
      <w:r>
        <w:br/>
      </w:r>
      <w:r>
        <w:rPr>
          <w:color w:val="490000"/>
        </w:rPr>
        <w:t xml:space="preserve"> vai</w:t>
      </w:r>
      <w:r>
        <w:rPr>
          <w:color w:val="000049"/>
        </w:rPr>
        <w:t xml:space="preserve"> bikas</w:t>
      </w:r>
      <w:r>
        <w:rPr>
          <w:color w:val="000051"/>
        </w:rPr>
        <w:t xml:space="preserve"> teke</w:t>
      </w:r>
      <w:r>
        <w:rPr>
          <w:color w:val="4F0000"/>
        </w:rPr>
        <w:t xml:space="preserve"> je</w:t>
      </w:r>
      <w:r>
        <w:rPr>
          <w:color w:val="000068"/>
        </w:rPr>
        <w:t xml:space="preserve"> hajar</w:t>
      </w:r>
      <w:r>
        <w:rPr>
          <w:color w:val="00002E"/>
        </w:rPr>
        <w:t xml:space="preserve"> tk</w:t>
      </w:r>
      <w:r>
        <w:rPr>
          <w:color w:val="00004A"/>
        </w:rPr>
        <w:t xml:space="preserve"> lon</w:t>
      </w:r>
      <w:r>
        <w:rPr>
          <w:color w:val="430000"/>
        </w:rPr>
        <w:t xml:space="preserve"> ar</w:t>
      </w:r>
      <w:r>
        <w:rPr>
          <w:color w:val="00007C"/>
        </w:rPr>
        <w:t xml:space="preserve"> bisoya</w:t>
      </w:r>
      <w:r>
        <w:rPr>
          <w:color w:val="000034"/>
        </w:rPr>
        <w:t xml:space="preserve"> ta</w:t>
      </w:r>
      <w:r>
        <w:br/>
      </w:r>
      <w:r>
        <w:rPr>
          <w:color w:val="7D0000"/>
        </w:rPr>
        <w:t xml:space="preserve"> apnader</w:t>
      </w:r>
      <w:r>
        <w:rPr>
          <w:color w:val="000039"/>
        </w:rPr>
        <w:t xml:space="preserve"> bkash</w:t>
      </w:r>
      <w:r>
        <w:rPr>
          <w:color w:val="00005A"/>
        </w:rPr>
        <w:t xml:space="preserve"> loan</w:t>
      </w:r>
      <w:r>
        <w:rPr>
          <w:color w:val="00007E"/>
        </w:rPr>
        <w:t xml:space="preserve"> service</w:t>
      </w:r>
      <w:r>
        <w:rPr>
          <w:color w:val="000042"/>
        </w:rPr>
        <w:t xml:space="preserve"> ki</w:t>
      </w:r>
      <w:r>
        <w:rPr>
          <w:color w:val="000084"/>
        </w:rPr>
        <w:t xml:space="preserve"> bondho</w:t>
      </w:r>
      <w:r>
        <w:rPr>
          <w:color w:val="000000"/>
        </w:rPr>
        <w:t xml:space="preserve"> ase</w:t>
      </w:r>
      <w:r>
        <w:br/>
      </w:r>
      <w:r>
        <w:rPr>
          <w:color w:val="000059"/>
        </w:rPr>
        <w:t xml:space="preserve"> may</w:t>
      </w:r>
      <w:r>
        <w:rPr>
          <w:color w:val="580000"/>
        </w:rPr>
        <w:t xml:space="preserve"> i</w:t>
      </w:r>
      <w:r>
        <w:rPr>
          <w:color w:val="00004A"/>
        </w:rPr>
        <w:t xml:space="preserve"> know</w:t>
      </w:r>
      <w:r>
        <w:rPr>
          <w:color w:val="00003B"/>
        </w:rPr>
        <w:t xml:space="preserve"> how</w:t>
      </w:r>
      <w:r>
        <w:rPr>
          <w:color w:val="000056"/>
        </w:rPr>
        <w:t xml:space="preserve"> much</w:t>
      </w:r>
      <w:r>
        <w:rPr>
          <w:color w:val="580000"/>
        </w:rPr>
        <w:t xml:space="preserve"> i</w:t>
      </w:r>
      <w:r>
        <w:rPr>
          <w:color w:val="000044"/>
        </w:rPr>
        <w:t xml:space="preserve"> need</w:t>
      </w:r>
      <w:r>
        <w:rPr>
          <w:color w:val="00002E"/>
        </w:rPr>
        <w:t xml:space="preserve"> to</w:t>
      </w:r>
      <w:r>
        <w:rPr>
          <w:color w:val="000048"/>
        </w:rPr>
        <w:t xml:space="preserve"> use</w:t>
      </w:r>
      <w:r>
        <w:rPr>
          <w:color w:val="730000"/>
        </w:rPr>
        <w:t xml:space="preserve"> the</w:t>
      </w:r>
      <w:r>
        <w:rPr>
          <w:color w:val="000037"/>
        </w:rPr>
        <w:t xml:space="preserve"> app</w:t>
      </w:r>
      <w:r>
        <w:rPr>
          <w:color w:val="400000"/>
        </w:rPr>
        <w:t xml:space="preserve"> for</w:t>
      </w:r>
      <w:r>
        <w:rPr>
          <w:color w:val="730000"/>
        </w:rPr>
        <w:t xml:space="preserve"> the</w:t>
      </w:r>
      <w:r>
        <w:rPr>
          <w:color w:val="000000"/>
        </w:rPr>
        <w:t xml:space="preserve"> loan</w:t>
      </w:r>
      <w:r>
        <w:br/>
      </w:r>
      <w:r>
        <w:rPr>
          <w:color w:val="460000"/>
        </w:rPr>
        <w:t xml:space="preserve"> what</w:t>
      </w:r>
      <w:r>
        <w:rPr>
          <w:color w:val="500000"/>
        </w:rPr>
        <w:t xml:space="preserve"> are</w:t>
      </w:r>
      <w:r>
        <w:rPr>
          <w:color w:val="000079"/>
        </w:rPr>
        <w:t xml:space="preserve"> thw</w:t>
      </w:r>
      <w:r>
        <w:rPr>
          <w:color w:val="000068"/>
        </w:rPr>
        <w:t xml:space="preserve"> criteria</w:t>
      </w:r>
      <w:r>
        <w:rPr>
          <w:color w:val="510000"/>
        </w:rPr>
        <w:t xml:space="preserve"> or</w:t>
      </w:r>
      <w:r>
        <w:rPr>
          <w:color w:val="000079"/>
        </w:rPr>
        <w:t xml:space="preserve"> qualifications</w:t>
      </w:r>
      <w:r>
        <w:rPr>
          <w:color w:val="00002D"/>
        </w:rPr>
        <w:t xml:space="preserve"> to</w:t>
      </w:r>
      <w:r>
        <w:rPr>
          <w:color w:val="000040"/>
        </w:rPr>
        <w:t xml:space="preserve"> get</w:t>
      </w:r>
      <w:r>
        <w:rPr>
          <w:color w:val="000000"/>
        </w:rPr>
        <w:t xml:space="preserve"> loan</w:t>
      </w:r>
      <w:r>
        <w:br/>
      </w:r>
      <w:r>
        <w:rPr>
          <w:color w:val="0000BA"/>
        </w:rPr>
        <w:t xml:space="preserve"> nano</w:t>
      </w:r>
      <w:r>
        <w:rPr>
          <w:color w:val="000051"/>
        </w:rPr>
        <w:t xml:space="preserve"> loan</w:t>
      </w:r>
      <w:r>
        <w:rPr>
          <w:color w:val="000074"/>
        </w:rPr>
        <w:t xml:space="preserve"> somporke</w:t>
      </w:r>
      <w:r>
        <w:rPr>
          <w:color w:val="630000"/>
        </w:rPr>
        <w:t xml:space="preserve"> jante</w:t>
      </w:r>
      <w:r>
        <w:rPr>
          <w:color w:val="000000"/>
        </w:rPr>
        <w:t xml:space="preserve"> chacchilam</w:t>
      </w:r>
      <w:r>
        <w:br/>
      </w:r>
      <w:r>
        <w:rPr>
          <w:color w:val="000052"/>
        </w:rPr>
        <w:t xml:space="preserve"> loan</w:t>
      </w:r>
      <w:r>
        <w:rPr>
          <w:color w:val="0000A0"/>
        </w:rPr>
        <w:t xml:space="preserve"> bisoy</w:t>
      </w:r>
      <w:r>
        <w:rPr>
          <w:color w:val="000095"/>
        </w:rPr>
        <w:t xml:space="preserve"> bistarito</w:t>
      </w:r>
      <w:r>
        <w:rPr>
          <w:color w:val="640000"/>
        </w:rPr>
        <w:t xml:space="preserve"> jante</w:t>
      </w:r>
      <w:r>
        <w:rPr>
          <w:color w:val="000000"/>
        </w:rPr>
        <w:t xml:space="preserve"> chy</w:t>
      </w:r>
      <w:r>
        <w:br/>
      </w:r>
      <w:r>
        <w:rPr>
          <w:color w:val="410000"/>
        </w:rPr>
        <w:t xml:space="preserve"> আমি</w:t>
      </w:r>
      <w:r>
        <w:rPr>
          <w:color w:val="00005E"/>
        </w:rPr>
        <w:t xml:space="preserve"> লোন</w:t>
      </w:r>
      <w:r>
        <w:rPr>
          <w:color w:val="B00000"/>
        </w:rPr>
        <w:t xml:space="preserve"> বিষয়ে</w:t>
      </w:r>
      <w:r>
        <w:rPr>
          <w:color w:val="00006C"/>
        </w:rPr>
        <w:t xml:space="preserve"> জানতে</w:t>
      </w:r>
      <w:r>
        <w:rPr>
          <w:color w:val="00005D"/>
        </w:rPr>
        <w:t xml:space="preserve"> চাই</w:t>
      </w:r>
      <w:r>
        <w:br/>
      </w:r>
      <w:r>
        <w:rPr>
          <w:color w:val="000058"/>
        </w:rPr>
        <w:t xml:space="preserve"> সিটি</w:t>
      </w:r>
      <w:r>
        <w:rPr>
          <w:color w:val="000045"/>
        </w:rPr>
        <w:t xml:space="preserve"> ব্যাংক</w:t>
      </w:r>
      <w:r>
        <w:rPr>
          <w:color w:val="000036"/>
        </w:rPr>
        <w:t xml:space="preserve"> লোন</w:t>
      </w:r>
      <w:r>
        <w:rPr>
          <w:color w:val="8B0000"/>
        </w:rPr>
        <w:t xml:space="preserve"> নিন</w:t>
      </w:r>
      <w:r>
        <w:rPr>
          <w:color w:val="000024"/>
        </w:rPr>
        <w:t xml:space="preserve"> বিকাশ</w:t>
      </w:r>
      <w:r>
        <w:rPr>
          <w:color w:val="00005E"/>
        </w:rPr>
        <w:t xml:space="preserve"> অ্যাপে</w:t>
      </w:r>
      <w:r>
        <w:rPr>
          <w:color w:val="00008B"/>
        </w:rPr>
        <w:t xml:space="preserve"> মুহূর্তেইঃ</w:t>
      </w:r>
      <w:r>
        <w:rPr>
          <w:color w:val="000000"/>
        </w:rPr>
        <w:t xml:space="preserve"> https</w:t>
      </w:r>
      <w:r>
        <w:rPr>
          <w:color w:val="000000"/>
        </w:rPr>
        <w:t xml:space="preserve"> ww</w:t>
      </w:r>
      <w:r>
        <w:rPr>
          <w:color w:val="000000"/>
        </w:rPr>
        <w:t xml:space="preserve"> bka</w:t>
      </w:r>
      <w:r>
        <w:rPr>
          <w:color w:val="000000"/>
        </w:rPr>
        <w:t xml:space="preserve"> sh</w:t>
      </w:r>
      <w:r>
        <w:rPr>
          <w:color w:val="000000"/>
        </w:rPr>
        <w:t xml:space="preserve"> apploan</w:t>
      </w:r>
      <w:r>
        <w:br/>
      </w:r>
      <w:r>
        <w:rPr>
          <w:color w:val="000030"/>
        </w:rPr>
        <w:t xml:space="preserve"> bkash</w:t>
      </w:r>
      <w:r>
        <w:rPr>
          <w:color w:val="000087"/>
        </w:rPr>
        <w:t xml:space="preserve"> theka</w:t>
      </w:r>
      <w:r>
        <w:rPr>
          <w:color w:val="000038"/>
        </w:rPr>
        <w:t xml:space="preserve"> ki</w:t>
      </w:r>
      <w:r>
        <w:rPr>
          <w:color w:val="000053"/>
        </w:rPr>
        <w:t xml:space="preserve"> kono</w:t>
      </w:r>
      <w:r>
        <w:rPr>
          <w:color w:val="00004C"/>
        </w:rPr>
        <w:t xml:space="preserve"> loan</w:t>
      </w:r>
      <w:r>
        <w:rPr>
          <w:color w:val="460000"/>
        </w:rPr>
        <w:t xml:space="preserve"> er</w:t>
      </w:r>
      <w:r>
        <w:rPr>
          <w:color w:val="000064"/>
        </w:rPr>
        <w:t xml:space="preserve"> option</w:t>
      </w:r>
      <w:r>
        <w:rPr>
          <w:color w:val="000072"/>
        </w:rPr>
        <w:t xml:space="preserve"> chalu</w:t>
      </w:r>
      <w:r>
        <w:rPr>
          <w:color w:val="000000"/>
        </w:rPr>
        <w:t xml:space="preserve"> hoise</w:t>
      </w:r>
      <w:r>
        <w:br/>
      </w:r>
      <w:r>
        <w:rPr>
          <w:color w:val="000036"/>
        </w:rPr>
        <w:t xml:space="preserve"> bkash</w:t>
      </w:r>
      <w:r>
        <w:rPr>
          <w:color w:val="000056"/>
        </w:rPr>
        <w:t xml:space="preserve"> loan</w:t>
      </w:r>
      <w:r>
        <w:rPr>
          <w:color w:val="00007C"/>
        </w:rPr>
        <w:t xml:space="preserve"> somporke</w:t>
      </w:r>
      <w:r>
        <w:rPr>
          <w:color w:val="690000"/>
        </w:rPr>
        <w:t xml:space="preserve"> jante</w:t>
      </w:r>
      <w:r>
        <w:rPr>
          <w:color w:val="0000A6"/>
        </w:rPr>
        <w:t xml:space="preserve"> chassilam</w:t>
      </w:r>
      <w:r>
        <w:br/>
      </w:r>
      <w:r>
        <w:rPr>
          <w:color w:val="00003D"/>
        </w:rPr>
        <w:t xml:space="preserve"> বিকাশ</w:t>
      </w:r>
      <w:r>
        <w:rPr>
          <w:color w:val="00005C"/>
        </w:rPr>
        <w:t xml:space="preserve"> লোন</w:t>
      </w:r>
      <w:r>
        <w:rPr>
          <w:color w:val="00007B"/>
        </w:rPr>
        <w:t xml:space="preserve"> সম্পর্কে</w:t>
      </w:r>
      <w:r>
        <w:rPr>
          <w:color w:val="850000"/>
        </w:rPr>
        <w:t xml:space="preserve"> কিছু</w:t>
      </w:r>
      <w:r>
        <w:rPr>
          <w:color w:val="00006A"/>
        </w:rPr>
        <w:t xml:space="preserve"> জানতে</w:t>
      </w:r>
      <w:r>
        <w:rPr>
          <w:color w:val="00005B"/>
        </w:rPr>
        <w:t xml:space="preserve"> চাই</w:t>
      </w:r>
      <w:r>
        <w:br/>
      </w:r>
      <w:r>
        <w:rPr>
          <w:color w:val="00005A"/>
        </w:rPr>
        <w:t xml:space="preserve"> accha</w:t>
      </w:r>
      <w:r>
        <w:rPr>
          <w:color w:val="000083"/>
        </w:rPr>
        <w:t xml:space="preserve"> mishu</w:t>
      </w:r>
      <w:r>
        <w:rPr>
          <w:color w:val="270000"/>
        </w:rPr>
        <w:t xml:space="preserve"> ami</w:t>
      </w:r>
      <w:r>
        <w:rPr>
          <w:color w:val="000072"/>
        </w:rPr>
        <w:t xml:space="preserve"> digital</w:t>
      </w:r>
      <w:r>
        <w:rPr>
          <w:color w:val="000037"/>
        </w:rPr>
        <w:t xml:space="preserve"> loan</w:t>
      </w:r>
      <w:r>
        <w:rPr>
          <w:color w:val="000056"/>
        </w:rPr>
        <w:t xml:space="preserve"> niye</w:t>
      </w:r>
      <w:r>
        <w:rPr>
          <w:color w:val="00004F"/>
        </w:rPr>
        <w:t xml:space="preserve"> somporke</w:t>
      </w:r>
      <w:r>
        <w:rPr>
          <w:color w:val="430000"/>
        </w:rPr>
        <w:t xml:space="preserve"> jante</w:t>
      </w:r>
      <w:r>
        <w:rPr>
          <w:color w:val="00003B"/>
        </w:rPr>
        <w:t xml:space="preserve"> chai</w:t>
      </w:r>
      <w:r>
        <w:br/>
      </w:r>
      <w:r>
        <w:rPr>
          <w:color w:val="00004A"/>
        </w:rPr>
        <w:t xml:space="preserve"> loan</w:t>
      </w:r>
      <w:r>
        <w:rPr>
          <w:color w:val="000092"/>
        </w:rPr>
        <w:t xml:space="preserve"> shomporke</w:t>
      </w:r>
      <w:r>
        <w:rPr>
          <w:color w:val="5B0000"/>
        </w:rPr>
        <w:t xml:space="preserve"> jante</w:t>
      </w:r>
      <w:r>
        <w:rPr>
          <w:color w:val="0000AB"/>
        </w:rPr>
        <w:t xml:space="preserve"> chaisi</w:t>
      </w:r>
      <w:r>
        <w:br/>
      </w:r>
      <w:r>
        <w:rPr>
          <w:color w:val="00003A"/>
        </w:rPr>
        <w:t xml:space="preserve"> bkash</w:t>
      </w:r>
      <w:r>
        <w:rPr>
          <w:color w:val="00005D"/>
        </w:rPr>
        <w:t xml:space="preserve"> loan</w:t>
      </w:r>
      <w:r>
        <w:rPr>
          <w:color w:val="000085"/>
        </w:rPr>
        <w:t xml:space="preserve"> somporke</w:t>
      </w:r>
      <w:r>
        <w:rPr>
          <w:color w:val="710000"/>
        </w:rPr>
        <w:t xml:space="preserve"> jante</w:t>
      </w:r>
      <w:r>
        <w:rPr>
          <w:color w:val="000094"/>
        </w:rPr>
        <w:t xml:space="preserve"> cacchi</w:t>
      </w:r>
      <w:r>
        <w:br/>
      </w:r>
      <w:r>
        <w:rPr>
          <w:color w:val="00004C"/>
        </w:rPr>
        <w:t xml:space="preserve"> বিকাশ</w:t>
      </w:r>
      <w:r>
        <w:rPr>
          <w:color w:val="000060"/>
        </w:rPr>
        <w:t xml:space="preserve"> থেকে</w:t>
      </w:r>
      <w:r>
        <w:rPr>
          <w:color w:val="550000"/>
        </w:rPr>
        <w:t xml:space="preserve"> কি</w:t>
      </w:r>
      <w:r>
        <w:rPr>
          <w:color w:val="000072"/>
        </w:rPr>
        <w:t xml:space="preserve"> লোন</w:t>
      </w:r>
      <w:r>
        <w:rPr>
          <w:color w:val="0000AB"/>
        </w:rPr>
        <w:t xml:space="preserve"> দেন</w:t>
      </w:r>
      <w:r>
        <w:br/>
      </w:r>
      <w:r>
        <w:rPr>
          <w:color w:val="330000"/>
        </w:rPr>
        <w:t xml:space="preserve"> আমি</w:t>
      </w:r>
      <w:r>
        <w:rPr>
          <w:color w:val="670000"/>
        </w:rPr>
        <w:t xml:space="preserve"> আপনাদের</w:t>
      </w:r>
      <w:r>
        <w:rPr>
          <w:color w:val="00004A"/>
        </w:rPr>
        <w:t xml:space="preserve"> লোন</w:t>
      </w:r>
      <w:r>
        <w:rPr>
          <w:color w:val="000099"/>
        </w:rPr>
        <w:t xml:space="preserve"> বিষয়ে</w:t>
      </w:r>
      <w:r>
        <w:rPr>
          <w:color w:val="000055"/>
        </w:rPr>
        <w:t xml:space="preserve"> জানতে</w:t>
      </w:r>
      <w:r>
        <w:rPr>
          <w:color w:val="00007A"/>
        </w:rPr>
        <w:t xml:space="preserve"> চাচ্ছিলাম</w:t>
      </w:r>
      <w:r>
        <w:br/>
      </w:r>
      <w:r>
        <w:rPr>
          <w:color w:val="000083"/>
        </w:rPr>
        <w:t xml:space="preserve"> লোনের</w:t>
      </w:r>
      <w:r>
        <w:rPr>
          <w:color w:val="B40000"/>
        </w:rPr>
        <w:t xml:space="preserve"> বিষয়টা</w:t>
      </w:r>
      <w:r>
        <w:rPr>
          <w:color w:val="00005D"/>
        </w:rPr>
        <w:t xml:space="preserve"> জানতে</w:t>
      </w:r>
      <w:r>
        <w:rPr>
          <w:color w:val="000050"/>
        </w:rPr>
        <w:t xml:space="preserve"> চাই</w:t>
      </w:r>
      <w:r>
        <w:br/>
      </w:r>
      <w:r>
        <w:rPr>
          <w:color w:val="230000"/>
        </w:rPr>
        <w:t xml:space="preserve"> আমি</w:t>
      </w:r>
      <w:r>
        <w:rPr>
          <w:color w:val="000022"/>
        </w:rPr>
        <w:t xml:space="preserve"> বিকাশ</w:t>
      </w:r>
      <w:r>
        <w:rPr>
          <w:color w:val="000046"/>
        </w:rPr>
        <w:t xml:space="preserve"> অ্যাপ</w:t>
      </w:r>
      <w:r>
        <w:rPr>
          <w:color w:val="00004E"/>
        </w:rPr>
        <w:t xml:space="preserve"> আপডেট</w:t>
      </w:r>
      <w:r>
        <w:rPr>
          <w:color w:val="000062"/>
        </w:rPr>
        <w:t xml:space="preserve"> দেওয়ার</w:t>
      </w:r>
      <w:r>
        <w:rPr>
          <w:color w:val="490000"/>
        </w:rPr>
        <w:t xml:space="preserve"> পর</w:t>
      </w:r>
      <w:r>
        <w:rPr>
          <w:color w:val="4C0000"/>
        </w:rPr>
        <w:t xml:space="preserve"> ও</w:t>
      </w:r>
      <w:r>
        <w:rPr>
          <w:color w:val="000033"/>
        </w:rPr>
        <w:t xml:space="preserve"> লোন</w:t>
      </w:r>
      <w:r>
        <w:rPr>
          <w:color w:val="000066"/>
        </w:rPr>
        <w:t xml:space="preserve"> নেওয়ার</w:t>
      </w:r>
      <w:r>
        <w:rPr>
          <w:color w:val="00006A"/>
        </w:rPr>
        <w:t xml:space="preserve"> বিষয়ে</w:t>
      </w:r>
      <w:r>
        <w:rPr>
          <w:color w:val="00003B"/>
        </w:rPr>
        <w:t xml:space="preserve"> জানতে</w:t>
      </w:r>
      <w:r>
        <w:rPr>
          <w:color w:val="000033"/>
        </w:rPr>
        <w:t xml:space="preserve"> চাই</w:t>
      </w:r>
      <w:r>
        <w:br/>
      </w:r>
      <w:r>
        <w:rPr>
          <w:color w:val="00007E"/>
        </w:rPr>
        <w:t xml:space="preserve"> বিকাশে</w:t>
      </w:r>
      <w:r>
        <w:rPr>
          <w:color w:val="560000"/>
        </w:rPr>
        <w:t xml:space="preserve"> কি</w:t>
      </w:r>
      <w:r>
        <w:rPr>
          <w:color w:val="000073"/>
        </w:rPr>
        <w:t xml:space="preserve"> লোন</w:t>
      </w:r>
      <w:r>
        <w:rPr>
          <w:color w:val="0000A7"/>
        </w:rPr>
        <w:t xml:space="preserve"> দেওয়া</w:t>
      </w:r>
      <w:r>
        <w:rPr>
          <w:color w:val="000000"/>
        </w:rPr>
        <w:t xml:space="preserve"> হয়</w:t>
      </w:r>
      <w:r>
        <w:br/>
      </w:r>
      <w:r>
        <w:rPr>
          <w:color w:val="000034"/>
        </w:rPr>
        <w:t xml:space="preserve"> bkash</w:t>
      </w:r>
      <w:r>
        <w:rPr>
          <w:color w:val="00004B"/>
        </w:rPr>
        <w:t xml:space="preserve"> theke</w:t>
      </w:r>
      <w:r>
        <w:rPr>
          <w:color w:val="00003C"/>
        </w:rPr>
        <w:t xml:space="preserve"> ki</w:t>
      </w:r>
      <w:r>
        <w:rPr>
          <w:color w:val="00009D"/>
        </w:rPr>
        <w:t xml:space="preserve"> loon</w:t>
      </w:r>
      <w:r>
        <w:rPr>
          <w:color w:val="00007D"/>
        </w:rPr>
        <w:t xml:space="preserve"> pawa</w:t>
      </w:r>
      <w:r>
        <w:rPr>
          <w:color w:val="6E0000"/>
        </w:rPr>
        <w:t xml:space="preserve"> jay</w:t>
      </w:r>
      <w:r>
        <w:br/>
      </w:r>
      <w:r>
        <w:rPr>
          <w:color w:val="000033"/>
        </w:rPr>
        <w:t xml:space="preserve"> বিকাশ</w:t>
      </w:r>
      <w:r>
        <w:rPr>
          <w:color w:val="00007D"/>
        </w:rPr>
        <w:t xml:space="preserve"> লোনের</w:t>
      </w:r>
      <w:r>
        <w:rPr>
          <w:color w:val="0000B4"/>
        </w:rPr>
        <w:t xml:space="preserve"> ব্যপারে</w:t>
      </w:r>
      <w:r>
        <w:rPr>
          <w:color w:val="000059"/>
        </w:rPr>
        <w:t xml:space="preserve"> জানতে</w:t>
      </w:r>
      <w:r>
        <w:rPr>
          <w:color w:val="00004D"/>
        </w:rPr>
        <w:t xml:space="preserve"> চাই</w:t>
      </w:r>
      <w:r>
        <w:br/>
      </w:r>
      <w:r>
        <w:rPr>
          <w:color w:val="000064"/>
        </w:rPr>
        <w:t xml:space="preserve"> city</w:t>
      </w:r>
      <w:r>
        <w:rPr>
          <w:color w:val="000047"/>
        </w:rPr>
        <w:t xml:space="preserve"> bank</w:t>
      </w:r>
      <w:r>
        <w:rPr>
          <w:color w:val="000044"/>
        </w:rPr>
        <w:t xml:space="preserve"> loan</w:t>
      </w:r>
      <w:r>
        <w:rPr>
          <w:color w:val="000098"/>
        </w:rPr>
        <w:t xml:space="preserve"> jantee</w:t>
      </w:r>
      <w:r>
        <w:rPr>
          <w:color w:val="000094"/>
        </w:rPr>
        <w:t xml:space="preserve"> chaici</w:t>
      </w:r>
      <w:r>
        <w:br/>
      </w:r>
      <w:r>
        <w:rPr>
          <w:color w:val="000050"/>
        </w:rPr>
        <w:t xml:space="preserve"> loan</w:t>
      </w:r>
      <w:r>
        <w:rPr>
          <w:color w:val="490000"/>
        </w:rPr>
        <w:t xml:space="preserve"> er</w:t>
      </w:r>
      <w:r>
        <w:rPr>
          <w:color w:val="00009C"/>
        </w:rPr>
        <w:t xml:space="preserve"> bisoy</w:t>
      </w:r>
      <w:r>
        <w:rPr>
          <w:color w:val="000047"/>
        </w:rPr>
        <w:t xml:space="preserve"> e</w:t>
      </w:r>
      <w:r>
        <w:rPr>
          <w:color w:val="610000"/>
        </w:rPr>
        <w:t xml:space="preserve"> jante</w:t>
      </w:r>
      <w:r>
        <w:rPr>
          <w:color w:val="000076"/>
        </w:rPr>
        <w:t xml:space="preserve"> chacchi</w:t>
      </w:r>
      <w:r>
        <w:br/>
      </w:r>
      <w:r>
        <w:rPr>
          <w:color w:val="000000"/>
        </w:rPr>
        <w:t xml:space="preserve"> shunlam</w:t>
      </w:r>
      <w:r>
        <w:rPr>
          <w:color w:val="000052"/>
        </w:rPr>
        <w:t xml:space="preserve"> loan</w:t>
      </w:r>
      <w:r>
        <w:rPr>
          <w:color w:val="6F0000"/>
        </w:rPr>
        <w:t xml:space="preserve"> naki</w:t>
      </w:r>
      <w:r>
        <w:rPr>
          <w:color w:val="00007D"/>
        </w:rPr>
        <w:t xml:space="preserve"> pawa</w:t>
      </w:r>
      <w:r>
        <w:rPr>
          <w:color w:val="000085"/>
        </w:rPr>
        <w:t xml:space="preserve"> jacche</w:t>
      </w:r>
      <w:r>
        <w:rPr>
          <w:color w:val="000034"/>
        </w:rPr>
        <w:t xml:space="preserve"> bkash</w:t>
      </w:r>
      <w:r>
        <w:rPr>
          <w:color w:val="00003B"/>
        </w:rPr>
        <w:t xml:space="preserve"> account</w:t>
      </w:r>
      <w:r>
        <w:rPr>
          <w:color w:val="00004B"/>
        </w:rPr>
        <w:t xml:space="preserve"> theke</w:t>
      </w:r>
      <w:r>
        <w:br/>
      </w:r>
      <w:r>
        <w:rPr>
          <w:color w:val="000068"/>
        </w:rPr>
        <w:t xml:space="preserve"> loan</w:t>
      </w:r>
      <w:r>
        <w:rPr>
          <w:color w:val="000092"/>
        </w:rPr>
        <w:t xml:space="preserve"> service</w:t>
      </w:r>
      <w:r>
        <w:rPr>
          <w:color w:val="5F0000"/>
        </w:rPr>
        <w:t xml:space="preserve"> er</w:t>
      </w:r>
      <w:r>
        <w:rPr>
          <w:color w:val="000099"/>
        </w:rPr>
        <w:t xml:space="preserve"> details</w:t>
      </w:r>
      <w:r>
        <w:br/>
      </w:r>
      <w:r>
        <w:rPr>
          <w:color w:val="00004F"/>
        </w:rPr>
        <w:t xml:space="preserve"> লোন</w:t>
      </w:r>
      <w:r>
        <w:rPr>
          <w:color w:val="0000A4"/>
        </w:rPr>
        <w:t xml:space="preserve"> বিষয়ে</w:t>
      </w:r>
      <w:r>
        <w:rPr>
          <w:color w:val="00005B"/>
        </w:rPr>
        <w:t xml:space="preserve"> জানতে</w:t>
      </w:r>
      <w:r>
        <w:rPr>
          <w:color w:val="980000"/>
        </w:rPr>
        <w:t xml:space="preserve"> চাইলে</w:t>
      </w:r>
      <w:r>
        <w:br/>
      </w:r>
      <w:r>
        <w:rPr>
          <w:color w:val="440000"/>
        </w:rPr>
        <w:t xml:space="preserve"> ami</w:t>
      </w:r>
      <w:r>
        <w:rPr>
          <w:color w:val="00007D"/>
        </w:rPr>
        <w:t xml:space="preserve"> lon</w:t>
      </w:r>
      <w:r>
        <w:rPr>
          <w:color w:val="00008B"/>
        </w:rPr>
        <w:t xml:space="preserve"> somporke</w:t>
      </w:r>
      <w:r>
        <w:rPr>
          <w:color w:val="760000"/>
        </w:rPr>
        <w:t xml:space="preserve"> jante</w:t>
      </w:r>
      <w:r>
        <w:rPr>
          <w:color w:val="000068"/>
        </w:rPr>
        <w:t xml:space="preserve"> chai</w:t>
      </w:r>
      <w:r>
        <w:br/>
      </w:r>
      <w:r>
        <w:rPr>
          <w:color w:val="000072"/>
        </w:rPr>
        <w:t xml:space="preserve"> loan</w:t>
      </w:r>
      <w:r>
        <w:rPr>
          <w:color w:val="0000B7"/>
        </w:rPr>
        <w:t xml:space="preserve"> system</w:t>
      </w:r>
      <w:r>
        <w:rPr>
          <w:color w:val="000068"/>
        </w:rPr>
        <w:t xml:space="preserve"> ta</w:t>
      </w:r>
      <w:r>
        <w:rPr>
          <w:color w:val="000054"/>
        </w:rPr>
        <w:t xml:space="preserve"> ki</w:t>
      </w:r>
      <w:r>
        <w:br/>
      </w:r>
      <w:r>
        <w:rPr>
          <w:color w:val="7B0000"/>
        </w:rPr>
        <w:t xml:space="preserve"> hi</w:t>
      </w:r>
      <w:r>
        <w:rPr>
          <w:color w:val="000066"/>
        </w:rPr>
        <w:t xml:space="preserve"> বিকাশের</w:t>
      </w:r>
      <w:r>
        <w:rPr>
          <w:color w:val="000050"/>
        </w:rPr>
        <w:t xml:space="preserve"> লোন</w:t>
      </w:r>
      <w:r>
        <w:rPr>
          <w:color w:val="000090"/>
        </w:rPr>
        <w:t xml:space="preserve"> সিস্টেম</w:t>
      </w:r>
      <w:r>
        <w:rPr>
          <w:color w:val="00005B"/>
        </w:rPr>
        <w:t xml:space="preserve"> টা</w:t>
      </w:r>
      <w:r>
        <w:rPr>
          <w:color w:val="3C0000"/>
        </w:rPr>
        <w:t xml:space="preserve"> কি</w:t>
      </w:r>
      <w:r>
        <w:br/>
      </w:r>
      <w:r>
        <w:rPr>
          <w:color w:val="210000"/>
        </w:rPr>
        <w:t xml:space="preserve"> ami</w:t>
      </w:r>
      <w:r>
        <w:rPr>
          <w:color w:val="410000"/>
        </w:rPr>
        <w:t xml:space="preserve"> apnader</w:t>
      </w:r>
      <w:r>
        <w:rPr>
          <w:color w:val="000058"/>
        </w:rPr>
        <w:t xml:space="preserve"> instant</w:t>
      </w:r>
      <w:r>
        <w:rPr>
          <w:color w:val="000043"/>
        </w:rPr>
        <w:t xml:space="preserve"> lone</w:t>
      </w:r>
      <w:r>
        <w:rPr>
          <w:color w:val="2B0000"/>
        </w:rPr>
        <w:t xml:space="preserve"> er</w:t>
      </w:r>
      <w:r>
        <w:rPr>
          <w:color w:val="000055"/>
        </w:rPr>
        <w:t xml:space="preserve"> bistarito</w:t>
      </w:r>
      <w:r>
        <w:rPr>
          <w:color w:val="390000"/>
        </w:rPr>
        <w:t xml:space="preserve"> jante</w:t>
      </w:r>
      <w:r>
        <w:rPr>
          <w:color w:val="00004B"/>
        </w:rPr>
        <w:t xml:space="preserve"> cacchi</w:t>
      </w:r>
      <w:r>
        <w:rPr>
          <w:color w:val="430000"/>
        </w:rPr>
        <w:t xml:space="preserve"> eta</w:t>
      </w:r>
      <w:r>
        <w:rPr>
          <w:color w:val="000044"/>
        </w:rPr>
        <w:t xml:space="preserve"> pete</w:t>
      </w:r>
      <w:r>
        <w:rPr>
          <w:color w:val="4B0000"/>
        </w:rPr>
        <w:t xml:space="preserve"> hole</w:t>
      </w:r>
      <w:r>
        <w:rPr>
          <w:color w:val="400000"/>
        </w:rPr>
        <w:t xml:space="preserve"> amake</w:t>
      </w:r>
      <w:r>
        <w:rPr>
          <w:color w:val="000045"/>
        </w:rPr>
        <w:t xml:space="preserve"> ki</w:t>
      </w:r>
      <w:r>
        <w:rPr>
          <w:color w:val="000045"/>
        </w:rPr>
        <w:t xml:space="preserve"> ki</w:t>
      </w:r>
      <w:r>
        <w:rPr>
          <w:color w:val="2A0000"/>
        </w:rPr>
        <w:t xml:space="preserve"> korte</w:t>
      </w:r>
      <w:r>
        <w:rPr>
          <w:color w:val="00003A"/>
        </w:rPr>
        <w:t xml:space="preserve"> hobe</w:t>
      </w:r>
      <w:r>
        <w:br/>
      </w:r>
      <w:r>
        <w:rPr>
          <w:color w:val="00006E"/>
        </w:rPr>
        <w:t xml:space="preserve"> lon</w:t>
      </w:r>
      <w:r>
        <w:rPr>
          <w:color w:val="4D0000"/>
        </w:rPr>
        <w:t xml:space="preserve"> er</w:t>
      </w:r>
      <w:r>
        <w:rPr>
          <w:color w:val="630000"/>
        </w:rPr>
        <w:t xml:space="preserve"> jonno</w:t>
      </w:r>
      <w:r>
        <w:rPr>
          <w:color w:val="00003E"/>
        </w:rPr>
        <w:t xml:space="preserve"> ki</w:t>
      </w:r>
      <w:r>
        <w:rPr>
          <w:color w:val="00005B"/>
        </w:rPr>
        <w:t xml:space="preserve"> kora</w:t>
      </w:r>
      <w:r>
        <w:rPr>
          <w:color w:val="00009C"/>
        </w:rPr>
        <w:t xml:space="preserve"> lagba</w:t>
      </w:r>
      <w:r>
        <w:br/>
      </w:r>
      <w:r>
        <w:rPr>
          <w:color w:val="2C0000"/>
        </w:rPr>
        <w:t xml:space="preserve"> আমি</w:t>
      </w:r>
      <w:r>
        <w:rPr>
          <w:color w:val="000052"/>
        </w:rPr>
        <w:t xml:space="preserve"> বিকাশের</w:t>
      </w:r>
      <w:r>
        <w:rPr>
          <w:color w:val="000040"/>
        </w:rPr>
        <w:t xml:space="preserve"> লোন</w:t>
      </w:r>
      <w:r>
        <w:rPr>
          <w:color w:val="00006D"/>
        </w:rPr>
        <w:t xml:space="preserve"> সার্ভিস</w:t>
      </w:r>
      <w:r>
        <w:rPr>
          <w:color w:val="000098"/>
        </w:rPr>
        <w:t xml:space="preserve"> সম্বন্ধে</w:t>
      </w:r>
      <w:r>
        <w:rPr>
          <w:color w:val="00004A"/>
        </w:rPr>
        <w:t xml:space="preserve"> জানতে</w:t>
      </w:r>
      <w:r>
        <w:rPr>
          <w:color w:val="00006A"/>
        </w:rPr>
        <w:t xml:space="preserve"> চাচ্ছিলাম</w:t>
      </w:r>
      <w:r>
        <w:br/>
      </w:r>
      <w:r>
        <w:rPr>
          <w:color w:val="760000"/>
        </w:rPr>
        <w:t xml:space="preserve"> apmader</w:t>
      </w:r>
      <w:r>
        <w:rPr>
          <w:color w:val="00001F"/>
        </w:rPr>
        <w:t xml:space="preserve"> bkash</w:t>
      </w:r>
      <w:r>
        <w:rPr>
          <w:color w:val="5A0000"/>
        </w:rPr>
        <w:t xml:space="preserve"> er</w:t>
      </w:r>
      <w:r>
        <w:rPr>
          <w:color w:val="000031"/>
        </w:rPr>
        <w:t xml:space="preserve"> loan</w:t>
      </w:r>
      <w:r>
        <w:rPr>
          <w:color w:val="5A0000"/>
        </w:rPr>
        <w:t xml:space="preserve"> er</w:t>
      </w:r>
      <w:r>
        <w:rPr>
          <w:color w:val="5B0000"/>
        </w:rPr>
        <w:t xml:space="preserve"> bepare</w:t>
      </w:r>
      <w:r>
        <w:rPr>
          <w:color w:val="470000"/>
        </w:rPr>
        <w:t xml:space="preserve"> aktu</w:t>
      </w:r>
      <w:r>
        <w:rPr>
          <w:color w:val="000047"/>
        </w:rPr>
        <w:t xml:space="preserve"> kotha</w:t>
      </w:r>
      <w:r>
        <w:rPr>
          <w:color w:val="000076"/>
        </w:rPr>
        <w:t xml:space="preserve"> boltr</w:t>
      </w:r>
      <w:r>
        <w:rPr>
          <w:color w:val="000051"/>
        </w:rPr>
        <w:t xml:space="preserve"> chassi</w:t>
      </w:r>
      <w:r>
        <w:br/>
      </w:r>
      <w:r>
        <w:rPr>
          <w:color w:val="4A0000"/>
        </w:rPr>
        <w:t xml:space="preserve"> আমি</w:t>
      </w:r>
      <w:r>
        <w:rPr>
          <w:color w:val="00006B"/>
        </w:rPr>
        <w:t xml:space="preserve"> লোন</w:t>
      </w:r>
      <w:r>
        <w:rPr>
          <w:color w:val="000090"/>
        </w:rPr>
        <w:t xml:space="preserve"> সম্পর্কে</w:t>
      </w:r>
      <w:r>
        <w:rPr>
          <w:color w:val="00007C"/>
        </w:rPr>
        <w:t xml:space="preserve"> জানতে</w:t>
      </w:r>
      <w:r>
        <w:rPr>
          <w:color w:val="00006B"/>
        </w:rPr>
        <w:t xml:space="preserve"> চাই</w:t>
      </w:r>
      <w:r>
        <w:br/>
      </w:r>
      <w:r>
        <w:rPr>
          <w:color w:val="000032"/>
        </w:rPr>
        <w:t xml:space="preserve"> বিকাশ</w:t>
      </w:r>
      <w:r>
        <w:rPr>
          <w:color w:val="00004C"/>
        </w:rPr>
        <w:t xml:space="preserve"> লোন</w:t>
      </w:r>
      <w:r>
        <w:rPr>
          <w:color w:val="0000B4"/>
        </w:rPr>
        <w:t xml:space="preserve"> সমন্ধে</w:t>
      </w:r>
      <w:r>
        <w:rPr>
          <w:color w:val="000058"/>
        </w:rPr>
        <w:t xml:space="preserve"> জানতে</w:t>
      </w:r>
      <w:r>
        <w:rPr>
          <w:color w:val="00007E"/>
        </w:rPr>
        <w:t xml:space="preserve"> চাচ্ছিলাম</w:t>
      </w:r>
      <w:r>
        <w:br/>
      </w:r>
      <w:r>
        <w:rPr>
          <w:color w:val="00003A"/>
        </w:rPr>
        <w:t xml:space="preserve"> বিকাশ</w:t>
      </w:r>
      <w:r>
        <w:rPr>
          <w:color w:val="000057"/>
        </w:rPr>
        <w:t xml:space="preserve"> লোন</w:t>
      </w:r>
      <w:r>
        <w:rPr>
          <w:color w:val="5C0000"/>
        </w:rPr>
        <w:t xml:space="preserve"> এর</w:t>
      </w:r>
      <w:r>
        <w:rPr>
          <w:color w:val="A50000"/>
        </w:rPr>
        <w:t xml:space="preserve"> বিষয়ে</w:t>
      </w:r>
      <w:r>
        <w:rPr>
          <w:color w:val="000065"/>
        </w:rPr>
        <w:t xml:space="preserve"> জানতে</w:t>
      </w:r>
      <w:r>
        <w:rPr>
          <w:color w:val="000057"/>
        </w:rPr>
        <w:t xml:space="preserve"> চাই</w:t>
      </w:r>
      <w:r>
        <w:br/>
      </w:r>
      <w:r>
        <w:rPr>
          <w:color w:val="00007C"/>
        </w:rPr>
        <w:t xml:space="preserve"> bikase</w:t>
      </w:r>
      <w:r>
        <w:rPr>
          <w:color w:val="00007B"/>
        </w:rPr>
        <w:t xml:space="preserve"> loon</w:t>
      </w:r>
      <w:r>
        <w:rPr>
          <w:color w:val="00009B"/>
        </w:rPr>
        <w:t xml:space="preserve"> ditecej</w:t>
      </w:r>
      <w:r>
        <w:rPr>
          <w:color w:val="590000"/>
        </w:rPr>
        <w:t xml:space="preserve"> ata</w:t>
      </w:r>
      <w:r>
        <w:rPr>
          <w:color w:val="00002F"/>
        </w:rPr>
        <w:t xml:space="preserve"> ki</w:t>
      </w:r>
      <w:r>
        <w:br/>
      </w:r>
      <w:r>
        <w:rPr>
          <w:color w:val="2E0000"/>
        </w:rPr>
        <w:t xml:space="preserve"> আমি</w:t>
      </w:r>
      <w:r>
        <w:rPr>
          <w:color w:val="0000AD"/>
        </w:rPr>
        <w:t xml:space="preserve"> সরবচ্চ</w:t>
      </w:r>
      <w:r>
        <w:rPr>
          <w:color w:val="000050"/>
        </w:rPr>
        <w:t xml:space="preserve"> কত</w:t>
      </w:r>
      <w:r>
        <w:rPr>
          <w:color w:val="00002F"/>
        </w:rPr>
        <w:t xml:space="preserve"> টাকা</w:t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43"/>
        </w:rPr>
        <w:t xml:space="preserve"> লোন</w:t>
      </w:r>
      <w:r>
        <w:rPr>
          <w:color w:val="00004F"/>
        </w:rPr>
        <w:t xml:space="preserve"> নিতে</w:t>
      </w:r>
      <w:r>
        <w:rPr>
          <w:color w:val="000059"/>
        </w:rPr>
        <w:t xml:space="preserve"> পারবো</w:t>
      </w:r>
      <w:r>
        <w:br/>
      </w:r>
      <w:r>
        <w:rPr>
          <w:color w:val="000092"/>
        </w:rPr>
        <w:t xml:space="preserve"> লোনের</w:t>
      </w:r>
      <w:r>
        <w:rPr>
          <w:color w:val="00009E"/>
        </w:rPr>
        <w:t xml:space="preserve"> সুবিধা</w:t>
      </w:r>
      <w:r>
        <w:rPr>
          <w:color w:val="880000"/>
        </w:rPr>
        <w:t xml:space="preserve"> কি</w:t>
      </w:r>
      <w:r>
        <w:rPr>
          <w:color w:val="880000"/>
        </w:rPr>
        <w:t xml:space="preserve"> কি</w:t>
      </w:r>
      <w:r>
        <w:rPr>
          <w:color w:val="000000"/>
        </w:rPr>
        <w:t xml:space="preserve"> আছে</w:t>
      </w:r>
      <w:r>
        <w:br/>
      </w:r>
      <w:r>
        <w:rPr>
          <w:color w:val="000031"/>
        </w:rPr>
        <w:t xml:space="preserve"> বিকাশ</w:t>
      </w:r>
      <w:r>
        <w:rPr>
          <w:color w:val="000077"/>
        </w:rPr>
        <w:t xml:space="preserve"> লোনের</w:t>
      </w:r>
      <w:r>
        <w:rPr>
          <w:color w:val="000096"/>
        </w:rPr>
        <w:t xml:space="preserve"> হিসাব</w:t>
      </w:r>
      <w:r>
        <w:rPr>
          <w:color w:val="000054"/>
        </w:rPr>
        <w:t xml:space="preserve"> টা</w:t>
      </w:r>
      <w:r>
        <w:rPr>
          <w:color w:val="000088"/>
        </w:rPr>
        <w:t xml:space="preserve"> কেমন</w:t>
      </w:r>
      <w:r>
        <w:br/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থেকে</w:t>
      </w:r>
      <w:r>
        <w:rPr>
          <w:color w:val="00005E"/>
        </w:rPr>
        <w:t xml:space="preserve"> সর্বোচ্চ</w:t>
      </w:r>
      <w:r>
        <w:rPr>
          <w:color w:val="00003B"/>
        </w:rPr>
        <w:t xml:space="preserve"> কত</w:t>
      </w:r>
      <w:r>
        <w:rPr>
          <w:color w:val="000023"/>
        </w:rPr>
        <w:t xml:space="preserve"> টাকা</w:t>
      </w:r>
      <w:r>
        <w:rPr>
          <w:color w:val="000031"/>
        </w:rPr>
        <w:t xml:space="preserve"> লোন</w:t>
      </w:r>
      <w:r>
        <w:rPr>
          <w:color w:val="000048"/>
        </w:rPr>
        <w:t xml:space="preserve"> দেওয়া</w:t>
      </w:r>
      <w:r>
        <w:rPr>
          <w:color w:val="3F0000"/>
        </w:rPr>
        <w:t xml:space="preserve"> যায়</w:t>
      </w:r>
      <w:r>
        <w:rPr>
          <w:color w:val="000046"/>
        </w:rPr>
        <w:t xml:space="preserve"> জানাবেন</w:t>
      </w:r>
      <w:r>
        <w:rPr>
          <w:color w:val="4A0000"/>
        </w:rPr>
        <w:t xml:space="preserve"> প্লিজ</w:t>
      </w:r>
      <w:r>
        <w:rPr>
          <w:color w:val="580000"/>
        </w:rPr>
        <w:t xml:space="preserve"> আপনি</w:t>
      </w:r>
      <w:r>
        <w:rPr>
          <w:color w:val="250000"/>
        </w:rPr>
        <w:t xml:space="preserve"> কি</w:t>
      </w:r>
      <w:r>
        <w:rPr>
          <w:color w:val="640000"/>
        </w:rPr>
        <w:t xml:space="preserve"> আছেন</w:t>
      </w:r>
      <w:r>
        <w:rPr>
          <w:color w:val="210000"/>
        </w:rPr>
        <w:t xml:space="preserve"> আমার</w:t>
      </w:r>
      <w:r>
        <w:rPr>
          <w:color w:val="00004A"/>
        </w:rPr>
        <w:t xml:space="preserve"> সাথে</w:t>
      </w:r>
      <w:r>
        <w:br/>
      </w:r>
      <w:r>
        <w:rPr>
          <w:color w:val="00005B"/>
        </w:rPr>
        <w:t xml:space="preserve"> bikash</w:t>
      </w:r>
      <w:r>
        <w:rPr>
          <w:color w:val="00003D"/>
        </w:rPr>
        <w:t xml:space="preserve"> ki</w:t>
      </w:r>
      <w:r>
        <w:rPr>
          <w:color w:val="0000A9"/>
        </w:rPr>
        <w:t xml:space="preserve"> loan</w:t>
      </w:r>
      <w:r>
        <w:rPr>
          <w:color w:val="000000"/>
        </w:rPr>
        <w:t xml:space="preserve"> dei</w:t>
      </w:r>
      <w:r>
        <w:rPr>
          <w:color w:val="500000"/>
        </w:rPr>
        <w:t xml:space="preserve"> amr</w:t>
      </w:r>
      <w:r>
        <w:rPr>
          <w:color w:val="000046"/>
        </w:rPr>
        <w:t xml:space="preserve"> taka</w:t>
      </w:r>
      <w:r>
        <w:rPr>
          <w:color w:val="0000A9"/>
        </w:rPr>
        <w:t xml:space="preserve"> loan</w:t>
      </w:r>
      <w:r>
        <w:rPr>
          <w:color w:val="700000"/>
        </w:rPr>
        <w:t xml:space="preserve"> lagbe</w:t>
      </w:r>
      <w:r>
        <w:br/>
      </w:r>
      <w:r>
        <w:rPr>
          <w:color w:val="00001C"/>
        </w:rPr>
        <w:t xml:space="preserve"> বিকাশ</w:t>
      </w:r>
      <w:r>
        <w:rPr>
          <w:color w:val="00002B"/>
        </w:rPr>
        <w:t xml:space="preserve"> লোন</w:t>
      </w:r>
      <w:r>
        <w:rPr>
          <w:color w:val="000068"/>
        </w:rPr>
        <w:t xml:space="preserve"> কত</w:t>
      </w:r>
      <w:r>
        <w:rPr>
          <w:color w:val="00003D"/>
        </w:rPr>
        <w:t xml:space="preserve"> টাকা</w:t>
      </w:r>
      <w:r>
        <w:rPr>
          <w:color w:val="000070"/>
        </w:rPr>
        <w:t xml:space="preserve"> প্রাথমিকভাবে</w:t>
      </w:r>
      <w:r>
        <w:rPr>
          <w:color w:val="000052"/>
        </w:rPr>
        <w:t xml:space="preserve"> প্রদান</w:t>
      </w:r>
      <w:r>
        <w:rPr>
          <w:color w:val="320000"/>
        </w:rPr>
        <w:t xml:space="preserve"> করা</w:t>
      </w:r>
      <w:r>
        <w:rPr>
          <w:color w:val="390000"/>
        </w:rPr>
        <w:t xml:space="preserve"> হয়</w:t>
      </w:r>
      <w:r>
        <w:rPr>
          <w:color w:val="410000"/>
        </w:rPr>
        <w:t xml:space="preserve"> এবং</w:t>
      </w:r>
      <w:r>
        <w:rPr>
          <w:color w:val="000053"/>
        </w:rPr>
        <w:t xml:space="preserve"> সর্বোচ্চ</w:t>
      </w:r>
      <w:r>
        <w:rPr>
          <w:color w:val="000068"/>
        </w:rPr>
        <w:t xml:space="preserve"> কত</w:t>
      </w:r>
      <w:r>
        <w:rPr>
          <w:color w:val="00003D"/>
        </w:rPr>
        <w:t xml:space="preserve"> টাকা</w:t>
      </w:r>
      <w:r>
        <w:rPr>
          <w:color w:val="00004B"/>
        </w:rPr>
        <w:t xml:space="preserve"> দেওয়া</w:t>
      </w:r>
      <w:r>
        <w:rPr>
          <w:color w:val="4A0000"/>
        </w:rPr>
        <w:t xml:space="preserve"> হয়</w:t>
      </w:r>
      <w:r>
        <w:br/>
      </w:r>
      <w:r>
        <w:rPr>
          <w:color w:val="000030"/>
        </w:rPr>
        <w:t xml:space="preserve"> বিকাশ</w:t>
      </w:r>
      <w:r>
        <w:rPr>
          <w:color w:val="000076"/>
        </w:rPr>
        <w:t xml:space="preserve"> লোনের</w:t>
      </w:r>
      <w:r>
        <w:rPr>
          <w:color w:val="00008A"/>
        </w:rPr>
        <w:t xml:space="preserve"> ব্যাপারে</w:t>
      </w:r>
      <w:r>
        <w:rPr>
          <w:color w:val="000054"/>
        </w:rPr>
        <w:t xml:space="preserve"> জানতে</w:t>
      </w:r>
      <w:r>
        <w:rPr>
          <w:color w:val="000095"/>
        </w:rPr>
        <w:t xml:space="preserve"> চাইছিলাম</w:t>
      </w:r>
      <w:r>
        <w:br/>
      </w:r>
      <w:r>
        <w:rPr>
          <w:color w:val="000030"/>
        </w:rPr>
        <w:t xml:space="preserve"> bkash</w:t>
      </w:r>
      <w:r>
        <w:rPr>
          <w:color w:val="00004C"/>
        </w:rPr>
        <w:t xml:space="preserve"> loan</w:t>
      </w:r>
      <w:r>
        <w:rPr>
          <w:color w:val="000078"/>
        </w:rPr>
        <w:t xml:space="preserve"> niye</w:t>
      </w:r>
      <w:r>
        <w:rPr>
          <w:color w:val="5D0000"/>
        </w:rPr>
        <w:t xml:space="preserve"> jante</w:t>
      </w:r>
      <w:r>
        <w:rPr>
          <w:color w:val="0000B7"/>
        </w:rPr>
        <w:t xml:space="preserve"> chasilam</w:t>
      </w:r>
      <w:r>
        <w:br/>
      </w:r>
      <w:r>
        <w:rPr>
          <w:color w:val="270000"/>
        </w:rPr>
        <w:t xml:space="preserve"> ami</w:t>
      </w:r>
      <w:r>
        <w:rPr>
          <w:color w:val="00003E"/>
        </w:rPr>
        <w:t xml:space="preserve"> koto</w:t>
      </w:r>
      <w:r>
        <w:rPr>
          <w:color w:val="00002C"/>
        </w:rPr>
        <w:t xml:space="preserve"> tk</w:t>
      </w:r>
      <w:r>
        <w:rPr>
          <w:color w:val="000037"/>
        </w:rPr>
        <w:t xml:space="preserve"> loan</w:t>
      </w:r>
      <w:r>
        <w:rPr>
          <w:color w:val="000042"/>
        </w:rPr>
        <w:t xml:space="preserve"> nite</w:t>
      </w:r>
      <w:r>
        <w:rPr>
          <w:color w:val="000042"/>
        </w:rPr>
        <w:t xml:space="preserve"> parbo</w:t>
      </w:r>
      <w:r>
        <w:rPr>
          <w:color w:val="560000"/>
        </w:rPr>
        <w:t xml:space="preserve"> kindly</w:t>
      </w:r>
      <w:r>
        <w:rPr>
          <w:color w:val="00007B"/>
        </w:rPr>
        <w:t xml:space="preserve"> janale</w:t>
      </w:r>
      <w:r>
        <w:rPr>
          <w:color w:val="000068"/>
        </w:rPr>
        <w:t xml:space="preserve"> valo</w:t>
      </w:r>
      <w:r>
        <w:rPr>
          <w:color w:val="00006D"/>
        </w:rPr>
        <w:t xml:space="preserve"> hoto</w:t>
      </w:r>
      <w:r>
        <w:br/>
      </w:r>
      <w:r>
        <w:rPr>
          <w:color w:val="AC0000"/>
        </w:rPr>
        <w:t xml:space="preserve"> vai</w:t>
      </w:r>
      <w:r>
        <w:rPr>
          <w:color w:val="000055"/>
        </w:rPr>
        <w:t xml:space="preserve"> bkash</w:t>
      </w:r>
      <w:r>
        <w:rPr>
          <w:color w:val="000086"/>
        </w:rPr>
        <w:t xml:space="preserve"> loan</w:t>
      </w:r>
      <w:r>
        <w:rPr>
          <w:color w:val="000062"/>
        </w:rPr>
        <w:t xml:space="preserve"> ki</w:t>
      </w:r>
      <w:r>
        <w:br/>
      </w:r>
      <w:r>
        <w:rPr>
          <w:color w:val="00003C"/>
        </w:rPr>
        <w:t xml:space="preserve"> bkash</w:t>
      </w:r>
      <w:r>
        <w:rPr>
          <w:color w:val="000056"/>
        </w:rPr>
        <w:t xml:space="preserve"> theke</w:t>
      </w:r>
      <w:r>
        <w:rPr>
          <w:color w:val="00006D"/>
        </w:rPr>
        <w:t xml:space="preserve"> koto</w:t>
      </w:r>
      <w:r>
        <w:rPr>
          <w:color w:val="00004D"/>
        </w:rPr>
        <w:t xml:space="preserve"> tk</w:t>
      </w:r>
      <w:r>
        <w:rPr>
          <w:color w:val="00005F"/>
        </w:rPr>
        <w:t xml:space="preserve"> loan</w:t>
      </w:r>
      <w:r>
        <w:rPr>
          <w:color w:val="000073"/>
        </w:rPr>
        <w:t xml:space="preserve"> nite</w:t>
      </w:r>
      <w:r>
        <w:rPr>
          <w:color w:val="000073"/>
        </w:rPr>
        <w:t xml:space="preserve"> parbo</w:t>
      </w:r>
      <w:r>
        <w:br/>
      </w:r>
      <w:r>
        <w:rPr>
          <w:color w:val="00008D"/>
        </w:rPr>
        <w:t xml:space="preserve"> বিকাশ</w:t>
      </w:r>
      <w:r>
        <w:rPr>
          <w:color w:val="0000D4"/>
        </w:rPr>
        <w:t xml:space="preserve"> লোন</w:t>
      </w:r>
      <w:r>
        <w:br/>
      </w:r>
      <w:r>
        <w:rPr>
          <w:color w:val="000047"/>
        </w:rPr>
        <w:t xml:space="preserve"> loan</w:t>
      </w:r>
      <w:r>
        <w:rPr>
          <w:color w:val="530000"/>
        </w:rPr>
        <w:t xml:space="preserve"> ar</w:t>
      </w:r>
      <w:r>
        <w:rPr>
          <w:color w:val="00009E"/>
        </w:rPr>
        <w:t xml:space="preserve"> baper</w:t>
      </w:r>
      <w:r>
        <w:rPr>
          <w:color w:val="000040"/>
        </w:rPr>
        <w:t xml:space="preserve"> ta</w:t>
      </w:r>
      <w:r>
        <w:rPr>
          <w:color w:val="00007A"/>
        </w:rPr>
        <w:t xml:space="preserve"> janta</w:t>
      </w:r>
      <w:r>
        <w:rPr>
          <w:color w:val="00005C"/>
        </w:rPr>
        <w:t xml:space="preserve"> cai</w:t>
      </w:r>
      <w:r>
        <w:br/>
      </w:r>
      <w:r>
        <w:rPr>
          <w:color w:val="00005B"/>
        </w:rPr>
        <w:t xml:space="preserve"> লোনের</w:t>
      </w:r>
      <w:r>
        <w:rPr>
          <w:color w:val="420000"/>
        </w:rPr>
        <w:t xml:space="preserve"> জন্য</w:t>
      </w:r>
      <w:r>
        <w:rPr>
          <w:color w:val="850000"/>
        </w:rPr>
        <w:t xml:space="preserve"> প্রয়োজনীয়</w:t>
      </w:r>
      <w:r>
        <w:rPr>
          <w:color w:val="000091"/>
        </w:rPr>
        <w:t xml:space="preserve"> তথ্যাবলি</w:t>
      </w:r>
      <w:r>
        <w:rPr>
          <w:color w:val="000041"/>
        </w:rPr>
        <w:t xml:space="preserve"> জানতে</w:t>
      </w:r>
      <w:r>
        <w:rPr>
          <w:color w:val="00005F"/>
        </w:rPr>
        <w:t xml:space="preserve"> চায়</w:t>
      </w:r>
      <w:r>
        <w:br/>
      </w:r>
      <w:r>
        <w:rPr>
          <w:color w:val="830000"/>
        </w:rPr>
        <w:t xml:space="preserve"> baiya</w:t>
      </w:r>
      <w:r>
        <w:rPr>
          <w:color w:val="2B0000"/>
        </w:rPr>
        <w:t xml:space="preserve"> ami</w:t>
      </w:r>
      <w:r>
        <w:rPr>
          <w:color w:val="000042"/>
        </w:rPr>
        <w:t xml:space="preserve"> bikash</w:t>
      </w:r>
      <w:r>
        <w:rPr>
          <w:color w:val="000041"/>
        </w:rPr>
        <w:t xml:space="preserve"> app</w:t>
      </w:r>
      <w:r>
        <w:rPr>
          <w:color w:val="000056"/>
        </w:rPr>
        <w:t xml:space="preserve"> teke</w:t>
      </w:r>
      <w:r>
        <w:rPr>
          <w:color w:val="000085"/>
        </w:rPr>
        <w:t xml:space="preserve"> kotho</w:t>
      </w:r>
      <w:r>
        <w:rPr>
          <w:color w:val="000033"/>
        </w:rPr>
        <w:t xml:space="preserve"> taka</w:t>
      </w:r>
      <w:r>
        <w:rPr>
          <w:color w:val="00003D"/>
        </w:rPr>
        <w:t xml:space="preserve"> loan</w:t>
      </w:r>
      <w:r>
        <w:rPr>
          <w:color w:val="00004A"/>
        </w:rPr>
        <w:t xml:space="preserve"> nite</w:t>
      </w:r>
      <w:r>
        <w:rPr>
          <w:color w:val="000000"/>
        </w:rPr>
        <w:t xml:space="preserve"> farbo</w:t>
      </w:r>
      <w:r>
        <w:br/>
      </w:r>
      <w:r>
        <w:rPr>
          <w:color w:val="000077"/>
        </w:rPr>
        <w:t xml:space="preserve"> koto</w:t>
      </w:r>
      <w:r>
        <w:rPr>
          <w:color w:val="000057"/>
        </w:rPr>
        <w:t xml:space="preserve"> taka</w:t>
      </w:r>
      <w:r>
        <w:rPr>
          <w:color w:val="000068"/>
        </w:rPr>
        <w:t xml:space="preserve"> loan</w:t>
      </w:r>
      <w:r>
        <w:rPr>
          <w:color w:val="0000B3"/>
        </w:rPr>
        <w:t xml:space="preserve"> newa</w:t>
      </w:r>
      <w:r>
        <w:rPr>
          <w:color w:val="000000"/>
        </w:rPr>
        <w:t xml:space="preserve"> jai</w:t>
      </w:r>
      <w:r>
        <w:br/>
      </w:r>
      <w:r>
        <w:rPr>
          <w:color w:val="000040"/>
        </w:rPr>
        <w:t xml:space="preserve"> koto</w:t>
      </w:r>
      <w:r>
        <w:rPr>
          <w:color w:val="00006A"/>
        </w:rPr>
        <w:t xml:space="preserve"> loon</w:t>
      </w:r>
      <w:r>
        <w:rPr>
          <w:color w:val="5E0000"/>
        </w:rPr>
        <w:t xml:space="preserve"> dey</w:t>
      </w:r>
      <w:r>
        <w:rPr>
          <w:color w:val="000081"/>
        </w:rPr>
        <w:t xml:space="preserve"> janle</w:t>
      </w:r>
      <w:r>
        <w:rPr>
          <w:color w:val="00006A"/>
        </w:rPr>
        <w:t xml:space="preserve"> valo</w:t>
      </w:r>
      <w:r>
        <w:rPr>
          <w:color w:val="00006F"/>
        </w:rPr>
        <w:t xml:space="preserve"> hoto</w:t>
      </w:r>
      <w:r>
        <w:br/>
      </w:r>
      <w:r>
        <w:rPr>
          <w:color w:val="000056"/>
        </w:rPr>
        <w:t xml:space="preserve"> kono</w:t>
      </w:r>
      <w:r>
        <w:rPr>
          <w:color w:val="000052"/>
        </w:rPr>
        <w:t xml:space="preserve"> bank</w:t>
      </w:r>
      <w:r>
        <w:rPr>
          <w:color w:val="480000"/>
        </w:rPr>
        <w:t xml:space="preserve"> er</w:t>
      </w:r>
      <w:r>
        <w:rPr>
          <w:color w:val="000085"/>
        </w:rPr>
        <w:t xml:space="preserve"> maddhome</w:t>
      </w:r>
      <w:r>
        <w:rPr>
          <w:color w:val="000039"/>
        </w:rPr>
        <w:t xml:space="preserve"> ki</w:t>
      </w:r>
      <w:r>
        <w:rPr>
          <w:color w:val="00004F"/>
        </w:rPr>
        <w:t xml:space="preserve"> loan</w:t>
      </w:r>
      <w:r>
        <w:rPr>
          <w:color w:val="00005F"/>
        </w:rPr>
        <w:t xml:space="preserve"> nite</w:t>
      </w:r>
      <w:r>
        <w:rPr>
          <w:color w:val="00005F"/>
        </w:rPr>
        <w:t xml:space="preserve"> parbo</w:t>
      </w:r>
      <w:r>
        <w:rPr>
          <w:color w:val="000000"/>
        </w:rPr>
        <w:t xml:space="preserve"> ami</w:t>
      </w:r>
      <w:r>
        <w:br/>
      </w:r>
      <w:r>
        <w:rPr>
          <w:color w:val="610000"/>
        </w:rPr>
        <w:t xml:space="preserve"> স্যার</w:t>
      </w:r>
      <w:r>
        <w:rPr>
          <w:color w:val="350000"/>
        </w:rPr>
        <w:t xml:space="preserve"> আমি</w:t>
      </w:r>
      <w:r>
        <w:rPr>
          <w:color w:val="00004C"/>
        </w:rPr>
        <w:t xml:space="preserve"> লোন</w:t>
      </w:r>
      <w:r>
        <w:rPr>
          <w:color w:val="000066"/>
        </w:rPr>
        <w:t xml:space="preserve"> সম্পর্কে</w:t>
      </w:r>
      <w:r>
        <w:rPr>
          <w:color w:val="000058"/>
        </w:rPr>
        <w:t xml:space="preserve"> জানতে</w:t>
      </w:r>
      <w:r>
        <w:rPr>
          <w:color w:val="0000A8"/>
        </w:rPr>
        <w:t xml:space="preserve"> চাইলাম</w:t>
      </w:r>
      <w:r>
        <w:br/>
      </w:r>
      <w:r>
        <w:rPr>
          <w:color w:val="740000"/>
        </w:rPr>
        <w:t xml:space="preserve"> ji</w:t>
      </w:r>
      <w:r>
        <w:rPr>
          <w:color w:val="00002C"/>
        </w:rPr>
        <w:t xml:space="preserve"> bkash</w:t>
      </w:r>
      <w:r>
        <w:rPr>
          <w:color w:val="00003F"/>
        </w:rPr>
        <w:t xml:space="preserve"> theke</w:t>
      </w:r>
      <w:r>
        <w:rPr>
          <w:color w:val="000046"/>
        </w:rPr>
        <w:t xml:space="preserve"> loan</w:t>
      </w:r>
      <w:r>
        <w:rPr>
          <w:color w:val="810000"/>
        </w:rPr>
        <w:t xml:space="preserve"> bepare</w:t>
      </w:r>
      <w:r>
        <w:rPr>
          <w:color w:val="550000"/>
        </w:rPr>
        <w:t xml:space="preserve"> jante</w:t>
      </w:r>
      <w:r>
        <w:rPr>
          <w:color w:val="000080"/>
        </w:rPr>
        <w:t xml:space="preserve"> chacchilam</w:t>
      </w:r>
      <w:r>
        <w:br/>
      </w:r>
      <w:r>
        <w:rPr>
          <w:color w:val="000031"/>
        </w:rPr>
        <w:t xml:space="preserve"> বিকাশ</w:t>
      </w:r>
      <w:r>
        <w:rPr>
          <w:color w:val="00004B"/>
        </w:rPr>
        <w:t xml:space="preserve"> লোন</w:t>
      </w:r>
      <w:r>
        <w:rPr>
          <w:color w:val="000059"/>
        </w:rPr>
        <w:t xml:space="preserve"> কত</w:t>
      </w:r>
      <w:r>
        <w:rPr>
          <w:color w:val="000034"/>
        </w:rPr>
        <w:t xml:space="preserve"> টাকা</w:t>
      </w:r>
      <w:r>
        <w:rPr>
          <w:color w:val="00008E"/>
        </w:rPr>
        <w:t xml:space="preserve"> প্রদান</w:t>
      </w:r>
      <w:r>
        <w:rPr>
          <w:color w:val="000000"/>
        </w:rPr>
        <w:t xml:space="preserve"> করে</w:t>
      </w:r>
      <w:r>
        <w:rPr>
          <w:color w:val="000071"/>
        </w:rPr>
        <w:t xml:space="preserve"> বিস্তারিত</w:t>
      </w:r>
      <w:r>
        <w:rPr>
          <w:color w:val="000056"/>
        </w:rPr>
        <w:t xml:space="preserve"> জানতে</w:t>
      </w:r>
      <w:r>
        <w:rPr>
          <w:color w:val="00004A"/>
        </w:rPr>
        <w:t xml:space="preserve"> চাই</w:t>
      </w:r>
      <w:r>
        <w:br/>
      </w:r>
      <w:r>
        <w:rPr>
          <w:color w:val="000047"/>
        </w:rPr>
        <w:t xml:space="preserve"> bkash</w:t>
      </w:r>
      <w:r>
        <w:rPr>
          <w:color w:val="000066"/>
        </w:rPr>
        <w:t xml:space="preserve"> theke</w:t>
      </w:r>
      <w:r>
        <w:rPr>
          <w:color w:val="000053"/>
        </w:rPr>
        <w:t xml:space="preserve"> ki</w:t>
      </w:r>
      <w:r>
        <w:rPr>
          <w:color w:val="000071"/>
        </w:rPr>
        <w:t xml:space="preserve"> loan</w:t>
      </w:r>
      <w:r>
        <w:rPr>
          <w:color w:val="0000AC"/>
        </w:rPr>
        <w:t xml:space="preserve"> pawa</w:t>
      </w:r>
      <w:r>
        <w:rPr>
          <w:color w:val="000000"/>
        </w:rPr>
        <w:t xml:space="preserve"> jai</w:t>
      </w:r>
      <w:r>
        <w:br/>
      </w:r>
      <w:r>
        <w:rPr>
          <w:color w:val="00008E"/>
        </w:rPr>
        <w:t xml:space="preserve"> লোনের</w:t>
      </w:r>
      <w:r>
        <w:rPr>
          <w:color w:val="680000"/>
        </w:rPr>
        <w:t xml:space="preserve"> জন্য</w:t>
      </w:r>
      <w:r>
        <w:rPr>
          <w:color w:val="000090"/>
        </w:rPr>
        <w:t xml:space="preserve"> আবেদন</w:t>
      </w:r>
      <w:r>
        <w:rPr>
          <w:color w:val="710000"/>
        </w:rPr>
        <w:t xml:space="preserve"> করছি</w:t>
      </w:r>
      <w:r>
        <w:br/>
      </w:r>
      <w:r>
        <w:rPr>
          <w:color w:val="850000"/>
        </w:rPr>
        <w:t xml:space="preserve"> আপনাদের</w:t>
      </w:r>
      <w:r>
        <w:rPr>
          <w:color w:val="00005F"/>
        </w:rPr>
        <w:t xml:space="preserve"> লোন</w:t>
      </w:r>
      <w:r>
        <w:rPr>
          <w:color w:val="000080"/>
        </w:rPr>
        <w:t xml:space="preserve"> সম্পর্কে</w:t>
      </w:r>
      <w:r>
        <w:rPr>
          <w:color w:val="00006E"/>
        </w:rPr>
        <w:t xml:space="preserve"> জানতে</w:t>
      </w:r>
      <w:r>
        <w:rPr>
          <w:color w:val="00005F"/>
        </w:rPr>
        <w:t xml:space="preserve"> চাই</w:t>
      </w:r>
      <w:r>
        <w:br/>
      </w:r>
      <w:r>
        <w:rPr>
          <w:color w:val="760000"/>
        </w:rPr>
        <w:t xml:space="preserve"> আপু</w:t>
      </w:r>
      <w:r>
        <w:rPr>
          <w:color w:val="000056"/>
        </w:rPr>
        <w:t xml:space="preserve"> বিকাশের</w:t>
      </w:r>
      <w:r>
        <w:rPr>
          <w:color w:val="000043"/>
        </w:rPr>
        <w:t xml:space="preserve"> লোন</w:t>
      </w:r>
      <w:r>
        <w:rPr>
          <w:color w:val="00005A"/>
        </w:rPr>
        <w:t xml:space="preserve"> সম্পর্কে</w:t>
      </w:r>
      <w:r>
        <w:rPr>
          <w:color w:val="610000"/>
        </w:rPr>
        <w:t xml:space="preserve"> কিছু</w:t>
      </w:r>
      <w:r>
        <w:rPr>
          <w:color w:val="000065"/>
        </w:rPr>
        <w:t xml:space="preserve"> বিস্তারিত</w:t>
      </w:r>
      <w:r>
        <w:rPr>
          <w:color w:val="680000"/>
        </w:rPr>
        <w:t xml:space="preserve"> বলেন</w:t>
      </w:r>
      <w:r>
        <w:br/>
      </w:r>
      <w:r>
        <w:rPr>
          <w:color w:val="320000"/>
        </w:rPr>
        <w:t xml:space="preserve"> ami</w:t>
      </w:r>
      <w:r>
        <w:rPr>
          <w:color w:val="00002D"/>
        </w:rPr>
        <w:t xml:space="preserve"> bkash</w:t>
      </w:r>
      <w:r>
        <w:rPr>
          <w:color w:val="00005C"/>
        </w:rPr>
        <w:t xml:space="preserve"> lon</w:t>
      </w:r>
      <w:r>
        <w:rPr>
          <w:color w:val="000096"/>
        </w:rPr>
        <w:t xml:space="preserve"> sompork</w:t>
      </w:r>
      <w:r>
        <w:rPr>
          <w:color w:val="00007A"/>
        </w:rPr>
        <w:t xml:space="preserve"> janta</w:t>
      </w:r>
      <w:r>
        <w:rPr>
          <w:color w:val="000075"/>
        </w:rPr>
        <w:t xml:space="preserve"> chi</w:t>
      </w:r>
      <w:r>
        <w:br/>
      </w:r>
      <w:r>
        <w:rPr>
          <w:color w:val="2B0000"/>
        </w:rPr>
        <w:t xml:space="preserve"> ami</w:t>
      </w:r>
      <w:r>
        <w:rPr>
          <w:color w:val="000090"/>
        </w:rPr>
        <w:t xml:space="preserve"> janya</w:t>
      </w:r>
      <w:r>
        <w:rPr>
          <w:color w:val="000064"/>
        </w:rPr>
        <w:t xml:space="preserve"> chi</w:t>
      </w:r>
      <w:r>
        <w:rPr>
          <w:color w:val="00004E"/>
        </w:rPr>
        <w:t xml:space="preserve"> lon</w:t>
      </w:r>
      <w:r>
        <w:rPr>
          <w:color w:val="470000"/>
        </w:rPr>
        <w:t xml:space="preserve"> ar</w:t>
      </w:r>
      <w:r>
        <w:rPr>
          <w:color w:val="000087"/>
        </w:rPr>
        <w:t xml:space="preserve"> baper</w:t>
      </w:r>
      <w:r>
        <w:rPr>
          <w:color w:val="310000"/>
        </w:rPr>
        <w:t xml:space="preserve"> a</w:t>
      </w:r>
      <w:r>
        <w:br/>
      </w:r>
      <w:r>
        <w:rPr>
          <w:color w:val="420000"/>
        </w:rPr>
        <w:t xml:space="preserve"> আমি</w:t>
      </w:r>
      <w:r>
        <w:rPr>
          <w:color w:val="00003F"/>
        </w:rPr>
        <w:t xml:space="preserve"> বিকাশ</w:t>
      </w:r>
      <w:r>
        <w:rPr>
          <w:color w:val="640000"/>
        </w:rPr>
        <w:t xml:space="preserve"> এর</w:t>
      </w:r>
      <w:r>
        <w:rPr>
          <w:color w:val="00005F"/>
        </w:rPr>
        <w:t xml:space="preserve"> লোন</w:t>
      </w:r>
      <w:r>
        <w:rPr>
          <w:color w:val="00007F"/>
        </w:rPr>
        <w:t xml:space="preserve"> সম্পর্কে</w:t>
      </w:r>
      <w:r>
        <w:rPr>
          <w:color w:val="00006D"/>
        </w:rPr>
        <w:t xml:space="preserve"> জানতে</w:t>
      </w:r>
      <w:r>
        <w:rPr>
          <w:color w:val="00005E"/>
        </w:rPr>
        <w:t xml:space="preserve"> চাই</w:t>
      </w:r>
      <w:r>
        <w:br/>
      </w:r>
      <w:r>
        <w:rPr>
          <w:color w:val="400000"/>
        </w:rPr>
        <w:t xml:space="preserve"> আমি</w:t>
      </w:r>
      <w:r>
        <w:rPr>
          <w:color w:val="00005D"/>
        </w:rPr>
        <w:t xml:space="preserve"> লোন</w:t>
      </w:r>
      <w:r>
        <w:rPr>
          <w:color w:val="00007D"/>
        </w:rPr>
        <w:t xml:space="preserve"> সম্পর্কে</w:t>
      </w:r>
      <w:r>
        <w:rPr>
          <w:color w:val="00006B"/>
        </w:rPr>
        <w:t xml:space="preserve"> জানতে</w:t>
      </w:r>
      <w:r>
        <w:rPr>
          <w:color w:val="00009E"/>
        </w:rPr>
        <w:t xml:space="preserve"> চায়</w:t>
      </w:r>
      <w:r>
        <w:br/>
      </w:r>
      <w:r>
        <w:rPr>
          <w:color w:val="350000"/>
        </w:rPr>
        <w:t xml:space="preserve"> ami</w:t>
      </w:r>
      <w:r>
        <w:rPr>
          <w:color w:val="00006E"/>
        </w:rPr>
        <w:t xml:space="preserve"> city</w:t>
      </w:r>
      <w:r>
        <w:rPr>
          <w:color w:val="00004E"/>
        </w:rPr>
        <w:t xml:space="preserve"> bank</w:t>
      </w:r>
      <w:r>
        <w:rPr>
          <w:color w:val="00004B"/>
        </w:rPr>
        <w:t xml:space="preserve"> loan</w:t>
      </w:r>
      <w:r>
        <w:rPr>
          <w:color w:val="000097"/>
        </w:rPr>
        <w:t xml:space="preserve"> bisoye</w:t>
      </w:r>
      <w:r>
        <w:rPr>
          <w:color w:val="5B0000"/>
        </w:rPr>
        <w:t xml:space="preserve"> jante</w:t>
      </w:r>
      <w:r>
        <w:rPr>
          <w:color w:val="000051"/>
        </w:rPr>
        <w:t xml:space="preserve"> chai</w:t>
      </w:r>
      <w:r>
        <w:br/>
      </w:r>
      <w:r>
        <w:rPr>
          <w:color w:val="000055"/>
        </w:rPr>
        <w:t xml:space="preserve"> লোন</w:t>
      </w:r>
      <w:r>
        <w:rPr>
          <w:color w:val="3F0000"/>
        </w:rPr>
        <w:t xml:space="preserve"> কি</w:t>
      </w:r>
      <w:r>
        <w:rPr>
          <w:color w:val="0000B5"/>
        </w:rPr>
        <w:t xml:space="preserve"> ঠিকই</w:t>
      </w:r>
      <w:r>
        <w:rPr>
          <w:color w:val="000090"/>
        </w:rPr>
        <w:t xml:space="preserve"> দেয়</w:t>
      </w:r>
      <w:r>
        <w:br/>
      </w:r>
      <w:r>
        <w:rPr>
          <w:color w:val="000036"/>
        </w:rPr>
        <w:t xml:space="preserve"> বিকাশ</w:t>
      </w:r>
      <w:r>
        <w:rPr>
          <w:color w:val="000045"/>
        </w:rPr>
        <w:t xml:space="preserve"> থেকে</w:t>
      </w:r>
      <w:r>
        <w:rPr>
          <w:color w:val="3D0000"/>
        </w:rPr>
        <w:t xml:space="preserve"> কি</w:t>
      </w:r>
      <w:r>
        <w:rPr>
          <w:color w:val="000087"/>
        </w:rPr>
        <w:t xml:space="preserve"> সিটি</w:t>
      </w:r>
      <w:r>
        <w:rPr>
          <w:color w:val="00005D"/>
        </w:rPr>
        <w:t xml:space="preserve"> bank</w:t>
      </w:r>
      <w:r>
        <w:rPr>
          <w:color w:val="000052"/>
        </w:rPr>
        <w:t xml:space="preserve"> লোন</w:t>
      </w:r>
      <w:r>
        <w:rPr>
          <w:color w:val="00008B"/>
        </w:rPr>
        <w:t xml:space="preserve"> দেয়</w:t>
      </w:r>
      <w:r>
        <w:br/>
      </w:r>
      <w:r>
        <w:rPr>
          <w:color w:val="00004F"/>
        </w:rPr>
        <w:t xml:space="preserve"> লোন</w:t>
      </w:r>
      <w:r>
        <w:rPr>
          <w:color w:val="530000"/>
        </w:rPr>
        <w:t xml:space="preserve"> এর</w:t>
      </w:r>
      <w:r>
        <w:rPr>
          <w:color w:val="0000AF"/>
        </w:rPr>
        <w:t xml:space="preserve"> নীতিমালা</w:t>
      </w:r>
      <w:r>
        <w:rPr>
          <w:color w:val="3B0000"/>
        </w:rPr>
        <w:t xml:space="preserve"> কি</w:t>
      </w:r>
      <w:r>
        <w:rPr>
          <w:color w:val="00005B"/>
        </w:rPr>
        <w:t xml:space="preserve"> জানতে</w:t>
      </w:r>
      <w:r>
        <w:rPr>
          <w:color w:val="00005D"/>
        </w:rPr>
        <w:t xml:space="preserve"> পারি</w:t>
      </w:r>
      <w:r>
        <w:br/>
      </w:r>
      <w:r>
        <w:rPr>
          <w:color w:val="760000"/>
        </w:rPr>
        <w:t xml:space="preserve"> vaia</w:t>
      </w:r>
      <w:r>
        <w:rPr>
          <w:color w:val="000046"/>
        </w:rPr>
        <w:t xml:space="preserve"> loan</w:t>
      </w:r>
      <w:r>
        <w:rPr>
          <w:color w:val="400000"/>
        </w:rPr>
        <w:t xml:space="preserve"> er</w:t>
      </w:r>
      <w:r>
        <w:rPr>
          <w:color w:val="0000A8"/>
        </w:rPr>
        <w:t xml:space="preserve"> somporkke</w:t>
      </w:r>
      <w:r>
        <w:rPr>
          <w:color w:val="560000"/>
        </w:rPr>
        <w:t xml:space="preserve"> jante</w:t>
      </w:r>
      <w:r>
        <w:rPr>
          <w:color w:val="00004C"/>
        </w:rPr>
        <w:t xml:space="preserve"> chai</w:t>
      </w:r>
      <w:r>
        <w:br/>
      </w:r>
      <w:r>
        <w:rPr>
          <w:color w:val="000043"/>
        </w:rPr>
        <w:t xml:space="preserve"> bkash</w:t>
      </w:r>
      <w:r>
        <w:rPr>
          <w:color w:val="00005E"/>
        </w:rPr>
        <w:t xml:space="preserve"> e</w:t>
      </w:r>
      <w:r>
        <w:rPr>
          <w:color w:val="000056"/>
        </w:rPr>
        <w:t xml:space="preserve"> tk</w:t>
      </w:r>
      <w:r>
        <w:rPr>
          <w:color w:val="00006A"/>
        </w:rPr>
        <w:t xml:space="preserve"> loan</w:t>
      </w:r>
      <w:r>
        <w:rPr>
          <w:color w:val="0000B5"/>
        </w:rPr>
        <w:t xml:space="preserve"> neya</w:t>
      </w:r>
      <w:r>
        <w:rPr>
          <w:color w:val="000000"/>
        </w:rPr>
        <w:t xml:space="preserve"> jai</w:t>
      </w:r>
      <w:r>
        <w:br/>
      </w:r>
      <w:r>
        <w:rPr>
          <w:color w:val="00002B"/>
        </w:rPr>
        <w:t xml:space="preserve"> বিকাশ</w:t>
      </w:r>
      <w:r>
        <w:rPr>
          <w:color w:val="000041"/>
        </w:rPr>
        <w:t xml:space="preserve"> লোন</w:t>
      </w:r>
      <w:r>
        <w:rPr>
          <w:color w:val="000086"/>
        </w:rPr>
        <w:t xml:space="preserve"> সম্পকে</w:t>
      </w:r>
      <w:r>
        <w:rPr>
          <w:color w:val="5D0000"/>
        </w:rPr>
        <w:t xml:space="preserve"> কিছু</w:t>
      </w:r>
      <w:r>
        <w:rPr>
          <w:color w:val="00004C"/>
        </w:rPr>
        <w:t xml:space="preserve"> তথ্য</w:t>
      </w:r>
      <w:r>
        <w:rPr>
          <w:color w:val="000082"/>
        </w:rPr>
        <w:t xml:space="preserve"> জানার</w:t>
      </w:r>
      <w:r>
        <w:rPr>
          <w:color w:val="5F0000"/>
        </w:rPr>
        <w:t xml:space="preserve"> ছিল</w:t>
      </w:r>
      <w:r>
        <w:br/>
      </w:r>
      <w:r>
        <w:rPr>
          <w:color w:val="6F0000"/>
        </w:rPr>
        <w:t xml:space="preserve"> আছ</w:t>
      </w:r>
      <w:r>
        <w:rPr>
          <w:color w:val="000077"/>
        </w:rPr>
        <w:t xml:space="preserve"> ছালা</w:t>
      </w:r>
      <w:r>
        <w:rPr>
          <w:color w:val="000077"/>
        </w:rPr>
        <w:t xml:space="preserve"> মু</w:t>
      </w:r>
      <w:r>
        <w:rPr>
          <w:color w:val="000000"/>
        </w:rPr>
        <w:t xml:space="preserve"> আলাইকুম</w:t>
      </w:r>
      <w:r>
        <w:rPr>
          <w:color w:val="200000"/>
        </w:rPr>
        <w:t xml:space="preserve"> আমি</w:t>
      </w:r>
      <w:r>
        <w:rPr>
          <w:color w:val="00001E"/>
        </w:rPr>
        <w:t xml:space="preserve"> বিকাশ</w:t>
      </w:r>
      <w:r>
        <w:rPr>
          <w:color w:val="310000"/>
        </w:rPr>
        <w:t xml:space="preserve"> এর</w:t>
      </w:r>
      <w:r>
        <w:rPr>
          <w:color w:val="00002E"/>
        </w:rPr>
        <w:t xml:space="preserve"> লোন</w:t>
      </w:r>
      <w:r>
        <w:rPr>
          <w:color w:val="00003E"/>
        </w:rPr>
        <w:t xml:space="preserve"> সম্পর্কে</w:t>
      </w:r>
      <w:r>
        <w:rPr>
          <w:color w:val="000045"/>
        </w:rPr>
        <w:t xml:space="preserve"> বিস্তারিত</w:t>
      </w:r>
      <w:r>
        <w:rPr>
          <w:color w:val="000035"/>
        </w:rPr>
        <w:t xml:space="preserve"> জানতে</w:t>
      </w:r>
      <w:r>
        <w:rPr>
          <w:color w:val="00004C"/>
        </w:rPr>
        <w:t xml:space="preserve"> চাচ্ছিলাম</w:t>
      </w:r>
      <w:r>
        <w:br/>
      </w:r>
      <w:r>
        <w:rPr>
          <w:color w:val="000000"/>
        </w:rPr>
        <w:t xml:space="preserve"> bekas</w:t>
      </w:r>
      <w:r>
        <w:rPr>
          <w:color w:val="000000"/>
        </w:rPr>
        <w:t xml:space="preserve"> app</w:t>
      </w:r>
      <w:r>
        <w:rPr>
          <w:color w:val="000000"/>
        </w:rPr>
        <w:t xml:space="preserve"> a</w:t>
      </w:r>
      <w:r>
        <w:rPr>
          <w:color w:val="0000FF"/>
        </w:rPr>
        <w:t xml:space="preserve"> loenci</w:t>
      </w:r>
      <w:r>
        <w:br/>
      </w:r>
      <w:r>
        <w:rPr>
          <w:color w:val="000000"/>
        </w:rPr>
        <w:t xml:space="preserve"> ame</w:t>
      </w:r>
      <w:r>
        <w:rPr>
          <w:color w:val="000000"/>
        </w:rPr>
        <w:t xml:space="preserve"> loen</w:t>
      </w:r>
      <w:r>
        <w:rPr>
          <w:color w:val="0000FF"/>
        </w:rPr>
        <w:t xml:space="preserve"> ci</w:t>
      </w:r>
      <w:r>
        <w:br/>
      </w:r>
      <w:r>
        <w:rPr>
          <w:color w:val="000056"/>
        </w:rPr>
        <w:t xml:space="preserve"> loan</w:t>
      </w:r>
      <w:r>
        <w:rPr>
          <w:color w:val="00008A"/>
        </w:rPr>
        <w:t xml:space="preserve"> system</w:t>
      </w:r>
      <w:r>
        <w:rPr>
          <w:color w:val="7C0000"/>
        </w:rPr>
        <w:t xml:space="preserve"> aktu</w:t>
      </w:r>
      <w:r>
        <w:rPr>
          <w:color w:val="970000"/>
        </w:rPr>
        <w:t xml:space="preserve"> bolun</w:t>
      </w:r>
      <w:r>
        <w:br/>
      </w:r>
      <w:r>
        <w:rPr>
          <w:color w:val="0000AE"/>
        </w:rPr>
        <w:t xml:space="preserve"> koile</w:t>
      </w:r>
      <w:r>
        <w:rPr>
          <w:color w:val="760000"/>
        </w:rPr>
        <w:t xml:space="preserve"> koi</w:t>
      </w:r>
      <w:r>
        <w:rPr>
          <w:color w:val="00003B"/>
        </w:rPr>
        <w:t xml:space="preserve"> tk</w:t>
      </w:r>
      <w:r>
        <w:rPr>
          <w:color w:val="000081"/>
        </w:rPr>
        <w:t xml:space="preserve"> diben</w:t>
      </w:r>
      <w:r>
        <w:rPr>
          <w:color w:val="000000"/>
        </w:rPr>
        <w:t xml:space="preserve"> lon</w:t>
      </w:r>
      <w:r>
        <w:br/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থেকে</w:t>
      </w:r>
      <w:r>
        <w:rPr>
          <w:color w:val="000082"/>
        </w:rPr>
        <w:t xml:space="preserve"> লোন</w:t>
      </w:r>
      <w:r>
        <w:rPr>
          <w:color w:val="000046"/>
        </w:rPr>
        <w:t xml:space="preserve"> কিভাবে</w:t>
      </w:r>
      <w:r>
        <w:rPr>
          <w:color w:val="000000"/>
        </w:rPr>
        <w:t xml:space="preserve"> নিবো</w:t>
      </w:r>
      <w:r>
        <w:rPr>
          <w:color w:val="000082"/>
        </w:rPr>
        <w:t xml:space="preserve"> লোন</w:t>
      </w:r>
      <w:r>
        <w:rPr>
          <w:color w:val="000086"/>
        </w:rPr>
        <w:t xml:space="preserve"> সম্পকে</w:t>
      </w:r>
      <w:r>
        <w:rPr>
          <w:color w:val="000062"/>
        </w:rPr>
        <w:t xml:space="preserve"> বিস্তারিত</w:t>
      </w:r>
      <w:r>
        <w:rPr>
          <w:color w:val="650000"/>
        </w:rPr>
        <w:t xml:space="preserve"> বলেন</w:t>
      </w:r>
      <w:r>
        <w:br/>
      </w:r>
      <w:r>
        <w:rPr>
          <w:color w:val="29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000034"/>
        </w:rPr>
        <w:t xml:space="preserve"> থেকে</w:t>
      </w:r>
      <w:r>
        <w:rPr>
          <w:color w:val="00004A"/>
        </w:rPr>
        <w:t xml:space="preserve"> কত</w:t>
      </w:r>
      <w:r>
        <w:rPr>
          <w:color w:val="00002B"/>
        </w:rPr>
        <w:t xml:space="preserve"> টাকা</w:t>
      </w:r>
      <w:r>
        <w:rPr>
          <w:color w:val="00003D"/>
        </w:rPr>
        <w:t xml:space="preserve"> লোন</w:t>
      </w:r>
      <w:r>
        <w:rPr>
          <w:color w:val="000049"/>
        </w:rPr>
        <w:t xml:space="preserve"> নিতে</w:t>
      </w:r>
      <w:r>
        <w:rPr>
          <w:color w:val="000052"/>
        </w:rPr>
        <w:t xml:space="preserve"> পারবো</w:t>
      </w:r>
      <w:r>
        <w:rPr>
          <w:color w:val="620000"/>
        </w:rPr>
        <w:t xml:space="preserve"> তা</w:t>
      </w:r>
      <w:r>
        <w:rPr>
          <w:color w:val="2E0000"/>
        </w:rPr>
        <w:t xml:space="preserve"> কি</w:t>
      </w:r>
      <w:r>
        <w:rPr>
          <w:color w:val="000079"/>
        </w:rPr>
        <w:t xml:space="preserve"> জানা</w:t>
      </w:r>
      <w:r>
        <w:rPr>
          <w:color w:val="00004D"/>
        </w:rPr>
        <w:t xml:space="preserve"> যাবে</w:t>
      </w:r>
      <w:r>
        <w:br/>
      </w:r>
      <w:r>
        <w:rPr>
          <w:color w:val="4F0000"/>
        </w:rPr>
        <w:t xml:space="preserve"> আমি</w:t>
      </w:r>
      <w:r>
        <w:rPr>
          <w:color w:val="00004B"/>
        </w:rPr>
        <w:t xml:space="preserve"> বিকাশ</w:t>
      </w:r>
      <w:r>
        <w:rPr>
          <w:color w:val="00005F"/>
        </w:rPr>
        <w:t xml:space="preserve"> থেকে</w:t>
      </w:r>
      <w:r>
        <w:rPr>
          <w:color w:val="000071"/>
        </w:rPr>
        <w:t xml:space="preserve"> লোন</w:t>
      </w:r>
      <w:r>
        <w:rPr>
          <w:color w:val="000086"/>
        </w:rPr>
        <w:t xml:space="preserve"> নিতে</w:t>
      </w:r>
      <w:r>
        <w:rPr>
          <w:color w:val="000071"/>
        </w:rPr>
        <w:t xml:space="preserve"> চাই</w:t>
      </w:r>
      <w:r>
        <w:br/>
      </w:r>
      <w:r>
        <w:rPr>
          <w:color w:val="00003C"/>
        </w:rPr>
        <w:t xml:space="preserve"> বিকাশ</w:t>
      </w:r>
      <w:r>
        <w:rPr>
          <w:color w:val="00005B"/>
        </w:rPr>
        <w:t xml:space="preserve"> লোন</w:t>
      </w:r>
      <w:r>
        <w:rPr>
          <w:color w:val="B60000"/>
        </w:rPr>
        <w:t xml:space="preserve"> বিষয়</w:t>
      </w:r>
      <w:r>
        <w:rPr>
          <w:color w:val="000069"/>
        </w:rPr>
        <w:t xml:space="preserve"> জানতে</w:t>
      </w:r>
      <w:r>
        <w:rPr>
          <w:color w:val="00005B"/>
        </w:rPr>
        <w:t xml:space="preserve"> চাই</w:t>
      </w:r>
      <w:r>
        <w:br/>
      </w:r>
      <w:r>
        <w:rPr>
          <w:color w:val="000059"/>
        </w:rPr>
        <w:t xml:space="preserve"> bikash</w:t>
      </w:r>
      <w:r>
        <w:rPr>
          <w:color w:val="000070"/>
        </w:rPr>
        <w:t xml:space="preserve"> apps</w:t>
      </w:r>
      <w:r>
        <w:rPr>
          <w:color w:val="00005E"/>
        </w:rPr>
        <w:t xml:space="preserve"> koto</w:t>
      </w:r>
      <w:r>
        <w:rPr>
          <w:color w:val="000044"/>
        </w:rPr>
        <w:t xml:space="preserve"> taka</w:t>
      </w:r>
      <w:r>
        <w:rPr>
          <w:color w:val="00006B"/>
        </w:rPr>
        <w:t xml:space="preserve"> lon</w:t>
      </w:r>
      <w:r>
        <w:rPr>
          <w:color w:val="8A0000"/>
        </w:rPr>
        <w:t xml:space="preserve"> dey</w:t>
      </w:r>
      <w:r>
        <w:br/>
      </w:r>
      <w:r>
        <w:rPr>
          <w:color w:val="000078"/>
        </w:rPr>
        <w:t xml:space="preserve"> about</w:t>
      </w:r>
      <w:r>
        <w:rPr>
          <w:color w:val="7C0000"/>
        </w:rPr>
        <w:t xml:space="preserve"> your</w:t>
      </w:r>
      <w:r>
        <w:rPr>
          <w:color w:val="000052"/>
        </w:rPr>
        <w:t xml:space="preserve"> loan</w:t>
      </w:r>
      <w:r>
        <w:rPr>
          <w:color w:val="0000A7"/>
        </w:rPr>
        <w:t xml:space="preserve"> policy</w:t>
      </w:r>
      <w:r>
        <w:br/>
      </w:r>
      <w:r>
        <w:rPr>
          <w:color w:val="590000"/>
        </w:rPr>
        <w:t xml:space="preserve"> আমি</w:t>
      </w:r>
      <w:r>
        <w:rPr>
          <w:color w:val="600000"/>
        </w:rPr>
        <w:t xml:space="preserve"> কি</w:t>
      </w:r>
      <w:r>
        <w:rPr>
          <w:color w:val="00005A"/>
        </w:rPr>
        <w:t xml:space="preserve"> টাকা</w:t>
      </w:r>
      <w:r>
        <w:rPr>
          <w:color w:val="000080"/>
        </w:rPr>
        <w:t xml:space="preserve"> লোন</w:t>
      </w:r>
      <w:r>
        <w:rPr>
          <w:color w:val="000097"/>
        </w:rPr>
        <w:t xml:space="preserve"> নিতে</w:t>
      </w:r>
      <w:r>
        <w:rPr>
          <w:color w:val="000000"/>
        </w:rPr>
        <w:t xml:space="preserve"> পারব</w:t>
      </w:r>
      <w:r>
        <w:br/>
      </w:r>
      <w:r>
        <w:rPr>
          <w:color w:val="260000"/>
        </w:rPr>
        <w:t xml:space="preserve"> ami</w:t>
      </w:r>
      <w:r>
        <w:rPr>
          <w:color w:val="000071"/>
        </w:rPr>
        <w:t xml:space="preserve"> loner</w:t>
      </w:r>
      <w:r>
        <w:rPr>
          <w:color w:val="000067"/>
        </w:rPr>
        <w:t xml:space="preserve"> abedon</w:t>
      </w:r>
      <w:r>
        <w:rPr>
          <w:color w:val="560000"/>
        </w:rPr>
        <w:t xml:space="preserve"> koreci</w:t>
      </w:r>
      <w:r>
        <w:rPr>
          <w:color w:val="000075"/>
        </w:rPr>
        <w:t xml:space="preserve"> kotodiner</w:t>
      </w:r>
      <w:r>
        <w:rPr>
          <w:color w:val="00006F"/>
        </w:rPr>
        <w:t xml:space="preserve"> modde</w:t>
      </w:r>
      <w:r>
        <w:rPr>
          <w:color w:val="000035"/>
        </w:rPr>
        <w:t xml:space="preserve"> loan</w:t>
      </w:r>
      <w:r>
        <w:rPr>
          <w:color w:val="000038"/>
        </w:rPr>
        <w:t xml:space="preserve"> pabo</w:t>
      </w:r>
      <w:r>
        <w:br/>
      </w:r>
      <w:r>
        <w:rPr>
          <w:color w:val="000057"/>
        </w:rPr>
        <w:t xml:space="preserve"> লোন</w:t>
      </w:r>
      <w:r>
        <w:rPr>
          <w:color w:val="5C0000"/>
        </w:rPr>
        <w:t xml:space="preserve"> এর</w:t>
      </w:r>
      <w:r>
        <w:rPr>
          <w:color w:val="0000A6"/>
        </w:rPr>
        <w:t xml:space="preserve"> ব্যাপারে</w:t>
      </w:r>
      <w:r>
        <w:rPr>
          <w:color w:val="000065"/>
        </w:rPr>
        <w:t xml:space="preserve"> জানতে</w:t>
      </w:r>
      <w:r>
        <w:rPr>
          <w:color w:val="000068"/>
        </w:rPr>
        <w:t xml:space="preserve"> চাচ্ছি</w:t>
      </w:r>
      <w:r>
        <w:br/>
      </w:r>
      <w:r>
        <w:rPr>
          <w:color w:val="000051"/>
        </w:rPr>
        <w:t xml:space="preserve"> loan</w:t>
      </w:r>
      <w:r>
        <w:rPr>
          <w:color w:val="4A0000"/>
        </w:rPr>
        <w:t xml:space="preserve"> er</w:t>
      </w:r>
      <w:r>
        <w:rPr>
          <w:color w:val="00009E"/>
        </w:rPr>
        <w:t xml:space="preserve"> bisoy</w:t>
      </w:r>
      <w:r>
        <w:rPr>
          <w:color w:val="630000"/>
        </w:rPr>
        <w:t xml:space="preserve"> jante</w:t>
      </w:r>
      <w:r>
        <w:rPr>
          <w:color w:val="000085"/>
        </w:rPr>
        <w:t xml:space="preserve"> chi</w:t>
      </w:r>
      <w:r>
        <w:br/>
      </w:r>
      <w:r>
        <w:rPr>
          <w:color w:val="780000"/>
        </w:rPr>
        <w:t xml:space="preserve"> স্যার</w:t>
      </w:r>
      <w:r>
        <w:rPr>
          <w:color w:val="410000"/>
        </w:rPr>
        <w:t xml:space="preserve"> আমি</w:t>
      </w:r>
      <w:r>
        <w:rPr>
          <w:color w:val="00005E"/>
        </w:rPr>
        <w:t xml:space="preserve"> লোন</w:t>
      </w:r>
      <w:r>
        <w:rPr>
          <w:color w:val="00007F"/>
        </w:rPr>
        <w:t xml:space="preserve"> সম্পর্কে</w:t>
      </w:r>
      <w:r>
        <w:rPr>
          <w:color w:val="00006D"/>
        </w:rPr>
        <w:t xml:space="preserve"> জানতে</w:t>
      </w:r>
      <w:r>
        <w:rPr>
          <w:color w:val="00005E"/>
        </w:rPr>
        <w:t xml:space="preserve"> চাই</w:t>
      </w:r>
      <w:r>
        <w:br/>
      </w:r>
      <w:r>
        <w:rPr>
          <w:color w:val="480000"/>
        </w:rPr>
        <w:t xml:space="preserve"> আমি</w:t>
      </w:r>
      <w:r>
        <w:rPr>
          <w:color w:val="000045"/>
        </w:rPr>
        <w:t xml:space="preserve"> বিকাশ</w:t>
      </w:r>
      <w:r>
        <w:rPr>
          <w:color w:val="000058"/>
        </w:rPr>
        <w:t xml:space="preserve"> থেকে</w:t>
      </w:r>
      <w:r>
        <w:rPr>
          <w:color w:val="00007D"/>
        </w:rPr>
        <w:t xml:space="preserve"> কত</w:t>
      </w:r>
      <w:r>
        <w:rPr>
          <w:color w:val="000049"/>
        </w:rPr>
        <w:t xml:space="preserve"> টাকা</w:t>
      </w:r>
      <w:r>
        <w:rPr>
          <w:color w:val="000068"/>
        </w:rPr>
        <w:t xml:space="preserve"> লোন</w:t>
      </w:r>
      <w:r>
        <w:rPr>
          <w:color w:val="00007B"/>
        </w:rPr>
        <w:t xml:space="preserve"> নিতে</w:t>
      </w:r>
      <w:r>
        <w:rPr>
          <w:color w:val="000000"/>
        </w:rPr>
        <w:t xml:space="preserve"> পারবো</w:t>
      </w:r>
      <w:r>
        <w:br/>
      </w:r>
      <w:r>
        <w:rPr>
          <w:color w:val="5F0000"/>
        </w:rPr>
        <w:t xml:space="preserve"> ame</w:t>
      </w:r>
      <w:r>
        <w:rPr>
          <w:color w:val="00005A"/>
        </w:rPr>
        <w:t xml:space="preserve"> lon</w:t>
      </w:r>
      <w:r>
        <w:rPr>
          <w:color w:val="00009B"/>
        </w:rPr>
        <w:t xml:space="preserve"> somparke</w:t>
      </w:r>
      <w:r>
        <w:rPr>
          <w:color w:val="540000"/>
        </w:rPr>
        <w:t xml:space="preserve"> jante</w:t>
      </w:r>
      <w:r>
        <w:rPr>
          <w:color w:val="00007F"/>
        </w:rPr>
        <w:t xml:space="preserve"> ci</w:t>
      </w:r>
      <w:r>
        <w:br/>
      </w:r>
      <w:r>
        <w:rPr>
          <w:color w:val="300000"/>
        </w:rPr>
        <w:t xml:space="preserve"> amar</w:t>
      </w:r>
      <w:r>
        <w:rPr>
          <w:color w:val="000072"/>
        </w:rPr>
        <w:t xml:space="preserve"> acaunt</w:t>
      </w:r>
      <w:r>
        <w:rPr>
          <w:color w:val="000039"/>
        </w:rPr>
        <w:t xml:space="preserve"> theke</w:t>
      </w:r>
      <w:r>
        <w:rPr>
          <w:color w:val="00002E"/>
        </w:rPr>
        <w:t xml:space="preserve"> ki</w:t>
      </w:r>
      <w:r>
        <w:rPr>
          <w:color w:val="000035"/>
        </w:rPr>
        <w:t xml:space="preserve"> taka</w:t>
      </w:r>
      <w:r>
        <w:rPr>
          <w:color w:val="00005B"/>
        </w:rPr>
        <w:t xml:space="preserve"> lone</w:t>
      </w:r>
      <w:r>
        <w:rPr>
          <w:color w:val="000097"/>
        </w:rPr>
        <w:t xml:space="preserve"> newea</w:t>
      </w:r>
      <w:r>
        <w:rPr>
          <w:color w:val="000063"/>
        </w:rPr>
        <w:t xml:space="preserve"> hoice</w:t>
      </w:r>
      <w:r>
        <w:br/>
      </w:r>
      <w:r>
        <w:rPr>
          <w:color w:val="000060"/>
        </w:rPr>
        <w:t xml:space="preserve"> লোন</w:t>
      </w:r>
      <w:r>
        <w:rPr>
          <w:color w:val="000081"/>
        </w:rPr>
        <w:t xml:space="preserve"> সম্পর্কে</w:t>
      </w:r>
      <w:r>
        <w:rPr>
          <w:color w:val="00006E"/>
        </w:rPr>
        <w:t xml:space="preserve"> জানতে</w:t>
      </w:r>
      <w:r>
        <w:rPr>
          <w:color w:val="0000A3"/>
        </w:rPr>
        <w:t xml:space="preserve"> চায়</w:t>
      </w:r>
      <w:r>
        <w:br/>
      </w:r>
      <w:r>
        <w:rPr>
          <w:color w:val="6E0000"/>
        </w:rPr>
        <w:t xml:space="preserve"> vaia</w:t>
      </w:r>
      <w:r>
        <w:rPr>
          <w:color w:val="000029"/>
        </w:rPr>
        <w:t xml:space="preserve"> bkash</w:t>
      </w:r>
      <w:r>
        <w:rPr>
          <w:color w:val="3C0000"/>
        </w:rPr>
        <w:t xml:space="preserve"> er</w:t>
      </w:r>
      <w:r>
        <w:rPr>
          <w:color w:val="000042"/>
        </w:rPr>
        <w:t xml:space="preserve"> loan</w:t>
      </w:r>
      <w:r>
        <w:rPr>
          <w:color w:val="00009D"/>
        </w:rPr>
        <w:t xml:space="preserve"> sompoke</w:t>
      </w:r>
      <w:r>
        <w:rPr>
          <w:color w:val="000087"/>
        </w:rPr>
        <w:t xml:space="preserve"> janar</w:t>
      </w:r>
      <w:r>
        <w:rPr>
          <w:color w:val="000000"/>
        </w:rPr>
        <w:t xml:space="preserve"> chilo</w:t>
      </w:r>
      <w:r>
        <w:br/>
      </w:r>
      <w:r>
        <w:rPr>
          <w:color w:val="350000"/>
        </w:rPr>
        <w:t xml:space="preserve"> amar</w:t>
      </w:r>
      <w:r>
        <w:rPr>
          <w:color w:val="000063"/>
        </w:rPr>
        <w:t xml:space="preserve"> lone</w:t>
      </w:r>
      <w:r>
        <w:rPr>
          <w:color w:val="00006C"/>
        </w:rPr>
        <w:t xml:space="preserve"> niye</w:t>
      </w:r>
      <w:r>
        <w:rPr>
          <w:color w:val="000073"/>
        </w:rPr>
        <w:t xml:space="preserve"> kichu</w:t>
      </w:r>
      <w:r>
        <w:rPr>
          <w:color w:val="00008E"/>
        </w:rPr>
        <w:t xml:space="preserve"> question</w:t>
      </w:r>
      <w:r>
        <w:rPr>
          <w:color w:val="000052"/>
        </w:rPr>
        <w:t xml:space="preserve"> ache</w:t>
      </w:r>
      <w:r>
        <w:br/>
      </w:r>
      <w:r>
        <w:rPr>
          <w:color w:val="000094"/>
        </w:rPr>
        <w:t xml:space="preserve"> load</w:t>
      </w:r>
      <w:r>
        <w:rPr>
          <w:color w:val="00007C"/>
        </w:rPr>
        <w:t xml:space="preserve"> somporke</w:t>
      </w:r>
      <w:r>
        <w:rPr>
          <w:color w:val="690000"/>
        </w:rPr>
        <w:t xml:space="preserve"> jante</w:t>
      </w:r>
      <w:r>
        <w:rPr>
          <w:color w:val="00007F"/>
        </w:rPr>
        <w:t xml:space="preserve"> chacchi</w:t>
      </w:r>
      <w:r>
        <w:br/>
      </w:r>
      <w:r>
        <w:rPr>
          <w:color w:val="000053"/>
        </w:rPr>
        <w:t xml:space="preserve"> lon</w:t>
      </w:r>
      <w:r>
        <w:rPr>
          <w:color w:val="4B0000"/>
        </w:rPr>
        <w:t xml:space="preserve"> ar</w:t>
      </w:r>
      <w:r>
        <w:rPr>
          <w:color w:val="000073"/>
        </w:rPr>
        <w:t xml:space="preserve"> bistarito</w:t>
      </w:r>
      <w:r>
        <w:rPr>
          <w:color w:val="00008E"/>
        </w:rPr>
        <w:t xml:space="preserve"> jantay</w:t>
      </w:r>
      <w:r>
        <w:rPr>
          <w:color w:val="000088"/>
        </w:rPr>
        <w:t xml:space="preserve"> cacce</w:t>
      </w:r>
      <w:r>
        <w:br/>
      </w:r>
      <w:r>
        <w:rPr>
          <w:color w:val="4B0000"/>
        </w:rPr>
        <w:t xml:space="preserve"> sir</w:t>
      </w:r>
      <w:r>
        <w:rPr>
          <w:color w:val="980000"/>
        </w:rPr>
        <w:t xml:space="preserve"> ama</w:t>
      </w:r>
      <w:r>
        <w:rPr>
          <w:color w:val="000031"/>
        </w:rPr>
        <w:t xml:space="preserve"> ki</w:t>
      </w:r>
      <w:r>
        <w:rPr>
          <w:color w:val="3E0000"/>
        </w:rPr>
        <w:t xml:space="preserve"> korte</w:t>
      </w:r>
      <w:r>
        <w:rPr>
          <w:color w:val="000054"/>
        </w:rPr>
        <w:t xml:space="preserve"> hobe</w:t>
      </w:r>
      <w:r>
        <w:rPr>
          <w:color w:val="000044"/>
        </w:rPr>
        <w:t xml:space="preserve"> loan</w:t>
      </w:r>
      <w:r>
        <w:rPr>
          <w:color w:val="000086"/>
        </w:rPr>
        <w:t xml:space="preserve"> nile</w:t>
      </w:r>
      <w:r>
        <w:br/>
      </w:r>
      <w:r>
        <w:rPr>
          <w:color w:val="00003D"/>
        </w:rPr>
        <w:t xml:space="preserve"> লোন</w:t>
      </w:r>
      <w:r>
        <w:rPr>
          <w:color w:val="000052"/>
        </w:rPr>
        <w:t xml:space="preserve"> সম্পর্কে</w:t>
      </w:r>
      <w:r>
        <w:rPr>
          <w:color w:val="6D0000"/>
        </w:rPr>
        <w:t xml:space="preserve"> আপনি</w:t>
      </w:r>
      <w:r>
        <w:rPr>
          <w:color w:val="4E0000"/>
        </w:rPr>
        <w:t xml:space="preserve"> আমাকে</w:t>
      </w:r>
      <w:r>
        <w:rPr>
          <w:color w:val="00005C"/>
        </w:rPr>
        <w:t xml:space="preserve"> বিস্তারিত</w:t>
      </w:r>
      <w:r>
        <w:rPr>
          <w:color w:val="00006C"/>
        </w:rPr>
        <w:t xml:space="preserve"> বলতে</w:t>
      </w:r>
      <w:r>
        <w:rPr>
          <w:color w:val="7E0000"/>
        </w:rPr>
        <w:t xml:space="preserve"> পারেন</w:t>
      </w:r>
      <w:r>
        <w:br/>
      </w:r>
      <w:r>
        <w:rPr>
          <w:color w:val="000070"/>
        </w:rPr>
        <w:t xml:space="preserve"> lon</w:t>
      </w:r>
      <w:r>
        <w:rPr>
          <w:color w:val="4F0000"/>
        </w:rPr>
        <w:t xml:space="preserve"> er</w:t>
      </w:r>
      <w:r>
        <w:rPr>
          <w:color w:val="A00000"/>
        </w:rPr>
        <w:t xml:space="preserve"> bepare</w:t>
      </w:r>
      <w:r>
        <w:rPr>
          <w:color w:val="6A0000"/>
        </w:rPr>
        <w:t xml:space="preserve"> jante</w:t>
      </w:r>
      <w:r>
        <w:rPr>
          <w:color w:val="00005E"/>
        </w:rPr>
        <w:t xml:space="preserve"> chai</w:t>
      </w:r>
      <w:r>
        <w:br/>
      </w:r>
      <w:r>
        <w:rPr>
          <w:color w:val="000082"/>
        </w:rPr>
        <w:t xml:space="preserve"> কত</w:t>
      </w:r>
      <w:r>
        <w:rPr>
          <w:color w:val="00004C"/>
        </w:rPr>
        <w:t xml:space="preserve"> টাকা</w:t>
      </w:r>
      <w:r>
        <w:rPr>
          <w:color w:val="0000AE"/>
        </w:rPr>
        <w:t xml:space="preserve"> পর্যন্ত</w:t>
      </w:r>
      <w:r>
        <w:rPr>
          <w:color w:val="00006C"/>
        </w:rPr>
        <w:t xml:space="preserve"> লোন</w:t>
      </w:r>
      <w:r>
        <w:rPr>
          <w:color w:val="000000"/>
        </w:rPr>
        <w:t xml:space="preserve"> দেন</w:t>
      </w:r>
      <w:r>
        <w:br/>
      </w:r>
      <w:r>
        <w:rPr>
          <w:color w:val="000062"/>
        </w:rPr>
        <w:t xml:space="preserve"> koto</w:t>
      </w:r>
      <w:r>
        <w:rPr>
          <w:color w:val="000046"/>
        </w:rPr>
        <w:t xml:space="preserve"> tk</w:t>
      </w:r>
      <w:r>
        <w:rPr>
          <w:color w:val="0000A2"/>
        </w:rPr>
        <w:t xml:space="preserve"> paoya</w:t>
      </w:r>
      <w:r>
        <w:rPr>
          <w:color w:val="00006A"/>
        </w:rPr>
        <w:t xml:space="preserve"> jabe</w:t>
      </w:r>
      <w:r>
        <w:rPr>
          <w:color w:val="000070"/>
        </w:rPr>
        <w:t xml:space="preserve"> lon</w:t>
      </w:r>
      <w:r>
        <w:br/>
      </w:r>
      <w:r>
        <w:rPr>
          <w:color w:val="00006C"/>
        </w:rPr>
        <w:t xml:space="preserve"> lone</w:t>
      </w:r>
      <w:r>
        <w:rPr>
          <w:color w:val="000056"/>
        </w:rPr>
        <w:t xml:space="preserve"> koto</w:t>
      </w:r>
      <w:r>
        <w:rPr>
          <w:color w:val="00003F"/>
        </w:rPr>
        <w:t xml:space="preserve"> taka</w:t>
      </w:r>
      <w:r>
        <w:rPr>
          <w:color w:val="00007A"/>
        </w:rPr>
        <w:t xml:space="preserve"> porjonto</w:t>
      </w:r>
      <w:r>
        <w:rPr>
          <w:color w:val="0000A2"/>
        </w:rPr>
        <w:t xml:space="preserve"> debe</w:t>
      </w:r>
      <w:r>
        <w:br/>
      </w:r>
      <w:r>
        <w:rPr>
          <w:color w:val="000074"/>
        </w:rPr>
        <w:t xml:space="preserve"> bikas</w:t>
      </w:r>
      <w:r>
        <w:rPr>
          <w:color w:val="00005A"/>
        </w:rPr>
        <w:t xml:space="preserve"> loan</w:t>
      </w:r>
      <w:r>
        <w:rPr>
          <w:color w:val="000082"/>
        </w:rPr>
        <w:t xml:space="preserve"> somporke</w:t>
      </w:r>
      <w:r>
        <w:rPr>
          <w:color w:val="6E0000"/>
        </w:rPr>
        <w:t xml:space="preserve"> jante</w:t>
      </w:r>
      <w:r>
        <w:rPr>
          <w:color w:val="000076"/>
        </w:rPr>
        <w:t xml:space="preserve"> cai</w:t>
      </w:r>
      <w:r>
        <w:br/>
      </w:r>
      <w:r>
        <w:rPr>
          <w:color w:val="000033"/>
        </w:rPr>
        <w:t xml:space="preserve"> বিকাশ</w:t>
      </w:r>
      <w:r>
        <w:rPr>
          <w:color w:val="00004C"/>
        </w:rPr>
        <w:t xml:space="preserve"> লোন</w:t>
      </w:r>
      <w:r>
        <w:rPr>
          <w:color w:val="000067"/>
        </w:rPr>
        <w:t xml:space="preserve"> সম্পর্কে</w:t>
      </w:r>
      <w:r>
        <w:rPr>
          <w:color w:val="000073"/>
        </w:rPr>
        <w:t xml:space="preserve"> বিস্তারিত</w:t>
      </w:r>
      <w:r>
        <w:rPr>
          <w:color w:val="000058"/>
        </w:rPr>
        <w:t xml:space="preserve"> জানতে</w:t>
      </w:r>
      <w:r>
        <w:rPr>
          <w:color w:val="00009C"/>
        </w:rPr>
        <w:t xml:space="preserve"> চাইছিলাম</w:t>
      </w:r>
      <w:r>
        <w:br/>
      </w:r>
      <w:r>
        <w:rPr>
          <w:color w:val="000069"/>
        </w:rPr>
        <w:t xml:space="preserve"> লোন</w:t>
      </w:r>
      <w:r>
        <w:rPr>
          <w:color w:val="6F0000"/>
        </w:rPr>
        <w:t xml:space="preserve"> এর</w:t>
      </w:r>
      <w:r>
        <w:rPr>
          <w:color w:val="7C0000"/>
        </w:rPr>
        <w:t xml:space="preserve"> জন্য</w:t>
      </w:r>
      <w:r>
        <w:rPr>
          <w:color w:val="000079"/>
        </w:rPr>
        <w:t xml:space="preserve"> জানতে</w:t>
      </w:r>
      <w:r>
        <w:rPr>
          <w:color w:val="000069"/>
        </w:rPr>
        <w:t xml:space="preserve"> চাই</w:t>
      </w:r>
      <w:r>
        <w:br/>
      </w:r>
      <w:r>
        <w:rPr>
          <w:color w:val="000070"/>
        </w:rPr>
        <w:t xml:space="preserve"> loan</w:t>
      </w:r>
      <w:r>
        <w:rPr>
          <w:color w:val="0000E4"/>
        </w:rPr>
        <w:t xml:space="preserve"> lagto</w:t>
      </w:r>
      <w:r>
        <w:br/>
      </w:r>
      <w:r>
        <w:rPr>
          <w:color w:val="000040"/>
        </w:rPr>
        <w:t xml:space="preserve"> বিকাশ</w:t>
      </w:r>
      <w:r>
        <w:rPr>
          <w:color w:val="000052"/>
        </w:rPr>
        <w:t xml:space="preserve"> থেকে</w:t>
      </w:r>
      <w:r>
        <w:rPr>
          <w:color w:val="490000"/>
        </w:rPr>
        <w:t xml:space="preserve"> কি</w:t>
      </w:r>
      <w:r>
        <w:rPr>
          <w:color w:val="000061"/>
        </w:rPr>
        <w:t xml:space="preserve"> লোন</w:t>
      </w:r>
      <w:r>
        <w:rPr>
          <w:color w:val="000098"/>
        </w:rPr>
        <w:t xml:space="preserve"> নেওয়া</w:t>
      </w:r>
      <w:r>
        <w:rPr>
          <w:color w:val="7D0000"/>
        </w:rPr>
        <w:t xml:space="preserve"> যায়</w:t>
      </w:r>
      <w:r>
        <w:br/>
      </w:r>
      <w:r>
        <w:rPr>
          <w:color w:val="3F0000"/>
        </w:rPr>
        <w:t xml:space="preserve"> আমি</w:t>
      </w:r>
      <w:r>
        <w:rPr>
          <w:color w:val="830000"/>
        </w:rPr>
        <w:t xml:space="preserve"> কিছু</w:t>
      </w:r>
      <w:r>
        <w:rPr>
          <w:color w:val="00005B"/>
        </w:rPr>
        <w:t xml:space="preserve"> লোন</w:t>
      </w:r>
      <w:r>
        <w:rPr>
          <w:color w:val="00006B"/>
        </w:rPr>
        <w:t xml:space="preserve"> নিতে</w:t>
      </w:r>
      <w:r>
        <w:rPr>
          <w:color w:val="00009A"/>
        </w:rPr>
        <w:t xml:space="preserve"> চায়</w:t>
      </w:r>
      <w:r>
        <w:br/>
      </w:r>
      <w:r>
        <w:rPr>
          <w:color w:val="8D0000"/>
        </w:rPr>
        <w:t xml:space="preserve"> হ্যালো</w:t>
      </w:r>
      <w:r>
        <w:rPr>
          <w:color w:val="000000"/>
        </w:rPr>
        <w:t xml:space="preserve"> মাহাবুব</w:t>
      </w:r>
      <w:r>
        <w:rPr>
          <w:color w:val="340000"/>
        </w:rPr>
        <w:t xml:space="preserve"> আমি</w:t>
      </w:r>
      <w:r>
        <w:rPr>
          <w:color w:val="000032"/>
        </w:rPr>
        <w:t xml:space="preserve"> বিকাশ</w:t>
      </w:r>
      <w:r>
        <w:rPr>
          <w:color w:val="00004C"/>
        </w:rPr>
        <w:t xml:space="preserve"> লোন</w:t>
      </w:r>
      <w:r>
        <w:rPr>
          <w:color w:val="000066"/>
        </w:rPr>
        <w:t xml:space="preserve"> সম্পর্কে</w:t>
      </w:r>
      <w:r>
        <w:rPr>
          <w:color w:val="000057"/>
        </w:rPr>
        <w:t xml:space="preserve"> জানতে</w:t>
      </w:r>
      <w:r>
        <w:rPr>
          <w:color w:val="00007D"/>
        </w:rPr>
        <w:t xml:space="preserve"> চাচ্ছিলাম</w:t>
      </w:r>
      <w:r>
        <w:br/>
      </w:r>
      <w:r>
        <w:rPr>
          <w:color w:val="00006E"/>
        </w:rPr>
        <w:t xml:space="preserve"> বিকাশে</w:t>
      </w:r>
      <w:r>
        <w:rPr>
          <w:color w:val="000064"/>
        </w:rPr>
        <w:t xml:space="preserve"> লোন</w:t>
      </w:r>
      <w:r>
        <w:rPr>
          <w:color w:val="0000AA"/>
        </w:rPr>
        <w:t xml:space="preserve"> সার্ভিস</w:t>
      </w:r>
      <w:r>
        <w:rPr>
          <w:color w:val="000073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43"/>
        </w:rPr>
        <w:t xml:space="preserve"> লোন</w:t>
      </w:r>
      <w:r>
        <w:rPr>
          <w:color w:val="000085"/>
        </w:rPr>
        <w:t xml:space="preserve"> নেওয়ার</w:t>
      </w:r>
      <w:r>
        <w:rPr>
          <w:color w:val="00008A"/>
        </w:rPr>
        <w:t xml:space="preserve"> বিষয়ে</w:t>
      </w:r>
      <w:r>
        <w:rPr>
          <w:color w:val="00004D"/>
        </w:rPr>
        <w:t xml:space="preserve"> জানতে</w:t>
      </w:r>
      <w:r>
        <w:rPr>
          <w:color w:val="00006E"/>
        </w:rPr>
        <w:t xml:space="preserve"> চাচ্ছিলাম</w:t>
      </w:r>
      <w:r>
        <w:br/>
      </w:r>
      <w:r>
        <w:rPr>
          <w:color w:val="000045"/>
        </w:rPr>
        <w:t xml:space="preserve"> লোন</w:t>
      </w:r>
      <w:r>
        <w:rPr>
          <w:color w:val="0000A7"/>
        </w:rPr>
        <w:t xml:space="preserve"> সর্ম্পকে</w:t>
      </w:r>
      <w:r>
        <w:rPr>
          <w:color w:val="00004F"/>
        </w:rPr>
        <w:t xml:space="preserve"> জানতে</w:t>
      </w:r>
      <w:r>
        <w:rPr>
          <w:color w:val="0000A0"/>
        </w:rPr>
        <w:t xml:space="preserve"> ছাচ্ছি</w:t>
      </w:r>
      <w:r>
        <w:br/>
      </w:r>
      <w:r>
        <w:rPr>
          <w:color w:val="00003E"/>
        </w:rPr>
        <w:t xml:space="preserve"> বিকাশ</w:t>
      </w:r>
      <w:r>
        <w:rPr>
          <w:color w:val="00005E"/>
        </w:rPr>
        <w:t xml:space="preserve"> লোন</w:t>
      </w:r>
      <w:r>
        <w:rPr>
          <w:color w:val="00007E"/>
        </w:rPr>
        <w:t xml:space="preserve"> সম্পর্কে</w:t>
      </w:r>
      <w:r>
        <w:rPr>
          <w:color w:val="00006C"/>
        </w:rPr>
        <w:t xml:space="preserve"> জানতে</w:t>
      </w:r>
      <w:r>
        <w:rPr>
          <w:color w:val="00009B"/>
        </w:rPr>
        <w:t xml:space="preserve"> চাচ্ছিলাম</w:t>
      </w:r>
      <w:r>
        <w:br/>
      </w:r>
      <w:r>
        <w:rPr>
          <w:color w:val="00003B"/>
        </w:rPr>
        <w:t xml:space="preserve"> বিকাশে</w:t>
      </w:r>
      <w:r>
        <w:rPr>
          <w:color w:val="860000"/>
        </w:rPr>
        <w:t xml:space="preserve"> তো</w:t>
      </w:r>
      <w:r>
        <w:rPr>
          <w:color w:val="000036"/>
        </w:rPr>
        <w:t xml:space="preserve"> লোন</w:t>
      </w:r>
      <w:r>
        <w:rPr>
          <w:color w:val="000061"/>
        </w:rPr>
        <w:t xml:space="preserve"> সিস্টেম</w:t>
      </w:r>
      <w:r>
        <w:rPr>
          <w:color w:val="8B0000"/>
        </w:rPr>
        <w:t xml:space="preserve"> আসেছে</w:t>
      </w:r>
      <w:r>
        <w:rPr>
          <w:color w:val="610000"/>
        </w:rPr>
        <w:t xml:space="preserve"> তাই</w:t>
      </w:r>
      <w:r>
        <w:rPr>
          <w:color w:val="00002D"/>
        </w:rPr>
        <w:t xml:space="preserve"> না</w:t>
      </w:r>
      <w:r>
        <w:br/>
      </w:r>
      <w:r>
        <w:rPr>
          <w:color w:val="00003D"/>
        </w:rPr>
        <w:t xml:space="preserve"> bkash</w:t>
      </w:r>
      <w:r>
        <w:rPr>
          <w:color w:val="00007E"/>
        </w:rPr>
        <w:t xml:space="preserve"> lon</w:t>
      </w:r>
      <w:r>
        <w:rPr>
          <w:color w:val="0000D4"/>
        </w:rPr>
        <w:t xml:space="preserve"> bisoya</w:t>
      </w:r>
      <w:r>
        <w:br/>
      </w:r>
      <w:r>
        <w:rPr>
          <w:color w:val="000099"/>
        </w:rPr>
        <w:t xml:space="preserve"> অামি</w:t>
      </w:r>
      <w:r>
        <w:rPr>
          <w:color w:val="00005C"/>
        </w:rPr>
        <w:t xml:space="preserve"> কত</w:t>
      </w:r>
      <w:r>
        <w:rPr>
          <w:color w:val="000036"/>
        </w:rPr>
        <w:t xml:space="preserve"> টাকা</w:t>
      </w:r>
      <w:r>
        <w:rPr>
          <w:color w:val="00007C"/>
        </w:rPr>
        <w:t xml:space="preserve"> পর্যন্ত</w:t>
      </w:r>
      <w:r>
        <w:rPr>
          <w:color w:val="00004D"/>
        </w:rPr>
        <w:t xml:space="preserve"> লোন</w:t>
      </w:r>
      <w:r>
        <w:rPr>
          <w:color w:val="00005B"/>
        </w:rPr>
        <w:t xml:space="preserve"> নিতে</w:t>
      </w:r>
      <w:r>
        <w:rPr>
          <w:color w:val="000000"/>
        </w:rPr>
        <w:t xml:space="preserve"> পারবো</w:t>
      </w:r>
      <w:r>
        <w:br/>
      </w:r>
      <w:r>
        <w:rPr>
          <w:color w:val="00006A"/>
        </w:rPr>
        <w:t xml:space="preserve"> loan</w:t>
      </w:r>
      <w:r>
        <w:rPr>
          <w:color w:val="000098"/>
        </w:rPr>
        <w:t xml:space="preserve"> somporke</w:t>
      </w:r>
      <w:r>
        <w:rPr>
          <w:color w:val="820000"/>
        </w:rPr>
        <w:t xml:space="preserve"> jante</w:t>
      </w:r>
      <w:r>
        <w:rPr>
          <w:color w:val="000073"/>
        </w:rPr>
        <w:t xml:space="preserve"> chai</w:t>
      </w:r>
      <w:r>
        <w:br/>
      </w:r>
      <w:r>
        <w:rPr>
          <w:color w:val="00006A"/>
        </w:rPr>
        <w:t xml:space="preserve"> লোনের</w:t>
      </w:r>
      <w:r>
        <w:rPr>
          <w:color w:val="00007C"/>
        </w:rPr>
        <w:t xml:space="preserve"> ব্যাপারে</w:t>
      </w:r>
      <w:r>
        <w:rPr>
          <w:color w:val="5F0000"/>
        </w:rPr>
        <w:t xml:space="preserve"> কিছু</w:t>
      </w:r>
      <w:r>
        <w:rPr>
          <w:color w:val="000084"/>
        </w:rPr>
        <w:t xml:space="preserve"> জানার</w:t>
      </w:r>
      <w:r>
        <w:rPr>
          <w:color w:val="6B0000"/>
        </w:rPr>
        <w:t xml:space="preserve"> ছিলো</w:t>
      </w:r>
      <w:r>
        <w:br/>
      </w:r>
      <w:r>
        <w:rPr>
          <w:color w:val="000047"/>
        </w:rPr>
        <w:t xml:space="preserve"> lon</w:t>
      </w:r>
      <w:r>
        <w:rPr>
          <w:color w:val="410000"/>
        </w:rPr>
        <w:t xml:space="preserve"> ar</w:t>
      </w:r>
      <w:r>
        <w:rPr>
          <w:color w:val="00006C"/>
        </w:rPr>
        <w:t xml:space="preserve"> bisoy</w:t>
      </w:r>
      <w:r>
        <w:rPr>
          <w:color w:val="2D0000"/>
        </w:rPr>
        <w:t xml:space="preserve"> a</w:t>
      </w:r>
      <w:r>
        <w:rPr>
          <w:color w:val="00004F"/>
        </w:rPr>
        <w:t xml:space="preserve"> kotha</w:t>
      </w:r>
      <w:r>
        <w:rPr>
          <w:color w:val="000060"/>
        </w:rPr>
        <w:t xml:space="preserve"> bolte</w:t>
      </w:r>
      <w:r>
        <w:rPr>
          <w:color w:val="00007B"/>
        </w:rPr>
        <w:t xml:space="preserve"> cheye</w:t>
      </w:r>
      <w:r>
        <w:rPr>
          <w:color w:val="000069"/>
        </w:rPr>
        <w:t xml:space="preserve"> chilam</w:t>
      </w:r>
      <w:r>
        <w:br/>
      </w:r>
      <w:r>
        <w:rPr>
          <w:color w:val="690000"/>
        </w:rPr>
        <w:t xml:space="preserve"> স্যার</w:t>
      </w:r>
      <w:r>
        <w:rPr>
          <w:color w:val="000085"/>
        </w:rPr>
        <w:t xml:space="preserve"> লোনের</w:t>
      </w:r>
      <w:r>
        <w:rPr>
          <w:color w:val="610000"/>
        </w:rPr>
        <w:t xml:space="preserve"> জন্য</w:t>
      </w:r>
      <w:r>
        <w:rPr>
          <w:color w:val="000093"/>
        </w:rPr>
        <w:t xml:space="preserve"> উপযুক্ত</w:t>
      </w:r>
      <w:r>
        <w:rPr>
          <w:color w:val="000045"/>
        </w:rPr>
        <w:t xml:space="preserve"> না</w:t>
      </w:r>
      <w:r>
        <w:br/>
      </w:r>
      <w:r>
        <w:rPr>
          <w:color w:val="410000"/>
        </w:rPr>
        <w:t xml:space="preserve"> hi</w:t>
      </w:r>
      <w:r>
        <w:rPr>
          <w:color w:val="470000"/>
        </w:rPr>
        <w:t xml:space="preserve"> amar</w:t>
      </w:r>
      <w:r>
        <w:rPr>
          <w:color w:val="00003C"/>
        </w:rPr>
        <w:t xml:space="preserve"> lon</w:t>
      </w:r>
      <w:r>
        <w:rPr>
          <w:color w:val="5D0000"/>
        </w:rPr>
        <w:t xml:space="preserve"> asca</w:t>
      </w:r>
      <w:r>
        <w:rPr>
          <w:color w:val="000025"/>
        </w:rPr>
        <w:t xml:space="preserve"> na</w:t>
      </w:r>
      <w:r>
        <w:rPr>
          <w:color w:val="000000"/>
        </w:rPr>
        <w:t xml:space="preserve"> keno</w:t>
      </w:r>
      <w:r>
        <w:rPr>
          <w:color w:val="000069"/>
        </w:rPr>
        <w:t xml:space="preserve"> koto</w:t>
      </w:r>
      <w:r>
        <w:rPr>
          <w:color w:val="000072"/>
        </w:rPr>
        <w:t xml:space="preserve"> point</w:t>
      </w:r>
      <w:r>
        <w:rPr>
          <w:color w:val="000055"/>
        </w:rPr>
        <w:t xml:space="preserve"> lagba</w:t>
      </w:r>
      <w:r>
        <w:rPr>
          <w:color w:val="360000"/>
        </w:rPr>
        <w:t xml:space="preserve"> ar</w:t>
      </w:r>
      <w:r>
        <w:rPr>
          <w:color w:val="470000"/>
        </w:rPr>
        <w:t xml:space="preserve"> amar</w:t>
      </w:r>
      <w:r>
        <w:rPr>
          <w:color w:val="000072"/>
        </w:rPr>
        <w:t xml:space="preserve"> point</w:t>
      </w:r>
      <w:r>
        <w:rPr>
          <w:color w:val="000069"/>
        </w:rPr>
        <w:t xml:space="preserve"> koto</w:t>
      </w:r>
      <w:r>
        <w:rPr>
          <w:color w:val="550000"/>
        </w:rPr>
        <w:t xml:space="preserve"> mam</w:t>
      </w:r>
      <w:r>
        <w:br/>
      </w:r>
      <w:r>
        <w:rPr>
          <w:color w:val="3F0000"/>
        </w:rPr>
        <w:t xml:space="preserve"> sir</w:t>
      </w:r>
      <w:r>
        <w:rPr>
          <w:color w:val="280000"/>
        </w:rPr>
        <w:t xml:space="preserve"> ami</w:t>
      </w:r>
      <w:r>
        <w:rPr>
          <w:color w:val="000053"/>
        </w:rPr>
        <w:t xml:space="preserve"> ki</w:t>
      </w:r>
      <w:r>
        <w:rPr>
          <w:color w:val="3F0000"/>
        </w:rPr>
        <w:t xml:space="preserve"> ai</w:t>
      </w:r>
      <w:r>
        <w:rPr>
          <w:color w:val="000088"/>
        </w:rPr>
        <w:t xml:space="preserve"> lom</w:t>
      </w:r>
      <w:r>
        <w:rPr>
          <w:color w:val="00003B"/>
        </w:rPr>
        <w:t xml:space="preserve"> pabo</w:t>
      </w:r>
      <w:r>
        <w:rPr>
          <w:color w:val="000088"/>
        </w:rPr>
        <w:t xml:space="preserve"> plec</w:t>
      </w:r>
      <w:r>
        <w:rPr>
          <w:color w:val="580000"/>
        </w:rPr>
        <w:t xml:space="preserve"> bolben</w:t>
      </w:r>
      <w:r>
        <w:rPr>
          <w:color w:val="000053"/>
        </w:rPr>
        <w:t xml:space="preserve"> ki</w:t>
      </w:r>
      <w:r>
        <w:br/>
      </w:r>
      <w:r>
        <w:rPr>
          <w:color w:val="2A0000"/>
        </w:rPr>
        <w:t xml:space="preserve"> আমি</w:t>
      </w:r>
      <w:r>
        <w:rPr>
          <w:color w:val="2D0000"/>
        </w:rPr>
        <w:t xml:space="preserve"> কি</w:t>
      </w:r>
      <w:r>
        <w:rPr>
          <w:color w:val="460000"/>
        </w:rPr>
        <w:t xml:space="preserve"> করলে</w:t>
      </w:r>
      <w:r>
        <w:rPr>
          <w:color w:val="000096"/>
        </w:rPr>
        <w:t xml:space="preserve"> রোন</w:t>
      </w:r>
      <w:r>
        <w:rPr>
          <w:color w:val="400000"/>
        </w:rPr>
        <w:t xml:space="preserve"> এর</w:t>
      </w:r>
      <w:r>
        <w:rPr>
          <w:color w:val="470000"/>
        </w:rPr>
        <w:t xml:space="preserve"> জন্য</w:t>
      </w:r>
      <w:r>
        <w:rPr>
          <w:color w:val="000089"/>
        </w:rPr>
        <w:t xml:space="preserve"> সহযোগীতা</w:t>
      </w:r>
      <w:r>
        <w:rPr>
          <w:color w:val="000049"/>
        </w:rPr>
        <w:t xml:space="preserve"> পাবো</w:t>
      </w:r>
      <w:r>
        <w:br/>
      </w:r>
      <w:r>
        <w:rPr>
          <w:color w:val="2F0000"/>
        </w:rPr>
        <w:t xml:space="preserve"> হ্যালো</w:t>
      </w:r>
      <w:r>
        <w:rPr>
          <w:color w:val="00002F"/>
        </w:rPr>
        <w:t xml:space="preserve"> ভাইয়া</w:t>
      </w:r>
      <w:r>
        <w:rPr>
          <w:color w:val="460000"/>
        </w:rPr>
        <w:t xml:space="preserve"> আমি</w:t>
      </w:r>
      <w:r>
        <w:rPr>
          <w:color w:val="000020"/>
        </w:rPr>
        <w:t xml:space="preserve"> বিকাশের</w:t>
      </w:r>
      <w:r>
        <w:rPr>
          <w:color w:val="00001C"/>
        </w:rPr>
        <w:t xml:space="preserve"> একটা</w:t>
      </w:r>
      <w:r>
        <w:rPr>
          <w:color w:val="000033"/>
        </w:rPr>
        <w:t xml:space="preserve"> লোন</w:t>
      </w:r>
      <w:r>
        <w:rPr>
          <w:color w:val="000027"/>
        </w:rPr>
        <w:t xml:space="preserve"> অপশন</w:t>
      </w:r>
      <w:r>
        <w:rPr>
          <w:color w:val="000022"/>
        </w:rPr>
        <w:t xml:space="preserve"> চালু</w:t>
      </w:r>
      <w:r>
        <w:rPr>
          <w:color w:val="280000"/>
        </w:rPr>
        <w:t xml:space="preserve"> হয়েছে</w:t>
      </w:r>
      <w:r>
        <w:rPr>
          <w:color w:val="430000"/>
        </w:rPr>
        <w:t xml:space="preserve"> যে</w:t>
      </w:r>
      <w:r>
        <w:rPr>
          <w:color w:val="2D0000"/>
        </w:rPr>
        <w:t xml:space="preserve"> তবে</w:t>
      </w:r>
      <w:r>
        <w:rPr>
          <w:color w:val="460000"/>
        </w:rPr>
        <w:t xml:space="preserve"> আমি</w:t>
      </w:r>
      <w:r>
        <w:rPr>
          <w:color w:val="110000"/>
        </w:rPr>
        <w:t xml:space="preserve"> আমার</w:t>
      </w:r>
      <w:r>
        <w:rPr>
          <w:color w:val="490000"/>
        </w:rPr>
        <w:t xml:space="preserve"> কিছু</w:t>
      </w:r>
      <w:r>
        <w:rPr>
          <w:color w:val="000029"/>
        </w:rPr>
        <w:t xml:space="preserve"> লোনের</w:t>
      </w:r>
      <w:r>
        <w:rPr>
          <w:color w:val="000029"/>
        </w:rPr>
        <w:t xml:space="preserve"> দরকার</w:t>
      </w:r>
      <w:r>
        <w:rPr>
          <w:color w:val="250000"/>
        </w:rPr>
        <w:t xml:space="preserve"> ছিল</w:t>
      </w:r>
      <w:r>
        <w:rPr>
          <w:color w:val="370000"/>
        </w:rPr>
        <w:t xml:space="preserve"> ওখানে</w:t>
      </w:r>
      <w:r>
        <w:rPr>
          <w:color w:val="490000"/>
        </w:rPr>
        <w:t xml:space="preserve"> কিছু</w:t>
      </w:r>
      <w:r>
        <w:rPr>
          <w:color w:val="000027"/>
        </w:rPr>
        <w:t xml:space="preserve"> টাকার</w:t>
      </w:r>
      <w:r>
        <w:rPr>
          <w:color w:val="000033"/>
        </w:rPr>
        <w:t xml:space="preserve"> লোন</w:t>
      </w:r>
      <w:r>
        <w:rPr>
          <w:color w:val="000032"/>
        </w:rPr>
        <w:t xml:space="preserve"> নেওয়ার</w:t>
      </w:r>
      <w:r>
        <w:rPr>
          <w:color w:val="1E0000"/>
        </w:rPr>
        <w:t xml:space="preserve"> জন্য</w:t>
      </w:r>
      <w:r>
        <w:rPr>
          <w:color w:val="460000"/>
        </w:rPr>
        <w:t xml:space="preserve"> আমি</w:t>
      </w:r>
      <w:r>
        <w:rPr>
          <w:color w:val="000033"/>
        </w:rPr>
        <w:t xml:space="preserve"> যখন</w:t>
      </w:r>
      <w:r>
        <w:rPr>
          <w:color w:val="000010"/>
        </w:rPr>
        <w:t xml:space="preserve"> বিকাশ</w:t>
      </w:r>
      <w:r>
        <w:rPr>
          <w:color w:val="000023"/>
        </w:rPr>
        <w:t xml:space="preserve"> অ্যাপ</w:t>
      </w:r>
      <w:r>
        <w:rPr>
          <w:color w:val="000015"/>
        </w:rPr>
        <w:t xml:space="preserve"> থেকে</w:t>
      </w:r>
      <w:r>
        <w:rPr>
          <w:color w:val="000028"/>
        </w:rPr>
        <w:t xml:space="preserve"> চেষ্টা</w:t>
      </w:r>
      <w:r>
        <w:rPr>
          <w:color w:val="200000"/>
        </w:rPr>
        <w:t xml:space="preserve"> করছি</w:t>
      </w:r>
      <w:r>
        <w:rPr>
          <w:color w:val="200000"/>
        </w:rPr>
        <w:t xml:space="preserve"> এটা</w:t>
      </w:r>
      <w:r>
        <w:rPr>
          <w:color w:val="00001D"/>
        </w:rPr>
        <w:t xml:space="preserve"> হচ্ছে</w:t>
      </w:r>
      <w:r>
        <w:rPr>
          <w:color w:val="000015"/>
        </w:rPr>
        <w:t xml:space="preserve"> না</w:t>
      </w:r>
      <w:r>
        <w:rPr>
          <w:color w:val="00003D"/>
        </w:rPr>
        <w:t xml:space="preserve"> খালি</w:t>
      </w:r>
      <w:r>
        <w:rPr>
          <w:color w:val="200000"/>
        </w:rPr>
        <w:t xml:space="preserve"> আমাকে</w:t>
      </w:r>
      <w:r>
        <w:rPr>
          <w:color w:val="210000"/>
        </w:rPr>
        <w:t xml:space="preserve"> একটু</w:t>
      </w:r>
      <w:r>
        <w:rPr>
          <w:color w:val="000023"/>
        </w:rPr>
        <w:t xml:space="preserve"> জানাবেন</w:t>
      </w:r>
      <w:r>
        <w:rPr>
          <w:color w:val="430000"/>
        </w:rPr>
        <w:t xml:space="preserve"> যে</w:t>
      </w:r>
      <w:r>
        <w:rPr>
          <w:color w:val="130000"/>
        </w:rPr>
        <w:t xml:space="preserve"> কি</w:t>
      </w:r>
      <w:r>
        <w:rPr>
          <w:color w:val="1D0000"/>
        </w:rPr>
        <w:t xml:space="preserve"> করলে</w:t>
      </w:r>
      <w:r>
        <w:rPr>
          <w:color w:val="460000"/>
        </w:rPr>
        <w:t xml:space="preserve"> আমি</w:t>
      </w:r>
      <w:r>
        <w:rPr>
          <w:color w:val="00001D"/>
        </w:rPr>
        <w:t xml:space="preserve"> মানি</w:t>
      </w:r>
      <w:r>
        <w:rPr>
          <w:color w:val="000023"/>
        </w:rPr>
        <w:t xml:space="preserve"> পেতে</w:t>
      </w:r>
      <w:r>
        <w:rPr>
          <w:color w:val="00001E"/>
        </w:rPr>
        <w:t xml:space="preserve"> পারি</w:t>
      </w:r>
      <w:r>
        <w:br/>
      </w:r>
      <w:r>
        <w:rPr>
          <w:color w:val="450000"/>
        </w:rPr>
        <w:t xml:space="preserve"> amar</w:t>
      </w:r>
      <w:r>
        <w:rPr>
          <w:color w:val="000040"/>
        </w:rPr>
        <w:t xml:space="preserve"> account</w:t>
      </w:r>
      <w:r>
        <w:rPr>
          <w:color w:val="000062"/>
        </w:rPr>
        <w:t xml:space="preserve"> platinam</w:t>
      </w:r>
      <w:r>
        <w:rPr>
          <w:color w:val="00006B"/>
        </w:rPr>
        <w:t xml:space="preserve"> levele</w:t>
      </w:r>
      <w:r>
        <w:rPr>
          <w:color w:val="00002F"/>
        </w:rPr>
        <w:t xml:space="preserve"> ase</w:t>
      </w:r>
      <w:r>
        <w:rPr>
          <w:color w:val="290000"/>
        </w:rPr>
        <w:t xml:space="preserve"> but</w:t>
      </w:r>
      <w:r>
        <w:rPr>
          <w:color w:val="450000"/>
        </w:rPr>
        <w:t xml:space="preserve"> amar</w:t>
      </w:r>
      <w:r>
        <w:rPr>
          <w:color w:val="000040"/>
        </w:rPr>
        <w:t xml:space="preserve"> account</w:t>
      </w:r>
      <w:r>
        <w:rPr>
          <w:color w:val="000041"/>
        </w:rPr>
        <w:t xml:space="preserve"> akhono</w:t>
      </w:r>
      <w:r>
        <w:rPr>
          <w:color w:val="000074"/>
        </w:rPr>
        <w:t xml:space="preserve"> lon</w:t>
      </w:r>
      <w:r>
        <w:rPr>
          <w:color w:val="00004A"/>
        </w:rPr>
        <w:t xml:space="preserve"> pawar</w:t>
      </w:r>
      <w:r>
        <w:rPr>
          <w:color w:val="000000"/>
        </w:rPr>
        <w:t xml:space="preserve"> joggna</w:t>
      </w:r>
      <w:r>
        <w:rPr>
          <w:color w:val="000027"/>
        </w:rPr>
        <w:t xml:space="preserve"> to</w:t>
      </w:r>
      <w:r>
        <w:rPr>
          <w:color w:val="000033"/>
        </w:rPr>
        <w:t xml:space="preserve"> kivabe</w:t>
      </w:r>
      <w:r>
        <w:rPr>
          <w:color w:val="1F0000"/>
        </w:rPr>
        <w:t xml:space="preserve"> ami</w:t>
      </w:r>
      <w:r>
        <w:rPr>
          <w:color w:val="000074"/>
        </w:rPr>
        <w:t xml:space="preserve"> lon</w:t>
      </w:r>
      <w:r>
        <w:rPr>
          <w:color w:val="00002F"/>
        </w:rPr>
        <w:t xml:space="preserve"> pabo</w:t>
      </w:r>
      <w:r>
        <w:br/>
      </w:r>
      <w:r>
        <w:rPr>
          <w:color w:val="000054"/>
        </w:rPr>
        <w:t xml:space="preserve"> apanara</w:t>
      </w:r>
      <w:r>
        <w:rPr>
          <w:color w:val="000035"/>
        </w:rPr>
        <w:t xml:space="preserve"> notun</w:t>
      </w:r>
      <w:r>
        <w:rPr>
          <w:color w:val="00002B"/>
        </w:rPr>
        <w:t xml:space="preserve"> ekta</w:t>
      </w:r>
      <w:r>
        <w:rPr>
          <w:color w:val="000054"/>
        </w:rPr>
        <w:t xml:space="preserve"> futhers</w:t>
      </w:r>
      <w:r>
        <w:rPr>
          <w:color w:val="000022"/>
        </w:rPr>
        <w:t xml:space="preserve"> add</w:t>
      </w:r>
      <w:r>
        <w:rPr>
          <w:color w:val="4D0000"/>
        </w:rPr>
        <w:t xml:space="preserve"> korsen</w:t>
      </w:r>
      <w:r>
        <w:rPr>
          <w:color w:val="00005B"/>
        </w:rPr>
        <w:t xml:space="preserve"> lon</w:t>
      </w:r>
      <w:r>
        <w:rPr>
          <w:color w:val="000016"/>
        </w:rPr>
        <w:t xml:space="preserve"> bkash</w:t>
      </w:r>
      <w:r>
        <w:rPr>
          <w:color w:val="1C0000"/>
        </w:rPr>
        <w:t xml:space="preserve"> a</w:t>
      </w:r>
      <w:r>
        <w:rPr>
          <w:color w:val="00005B"/>
        </w:rPr>
        <w:t xml:space="preserve"> lon</w:t>
      </w:r>
      <w:r>
        <w:rPr>
          <w:color w:val="000037"/>
        </w:rPr>
        <w:t xml:space="preserve"> nibo</w:t>
      </w:r>
      <w:r>
        <w:rPr>
          <w:color w:val="000028"/>
        </w:rPr>
        <w:t xml:space="preserve"> kivabe</w:t>
      </w:r>
      <w:r>
        <w:rPr>
          <w:color w:val="320000"/>
        </w:rPr>
        <w:t xml:space="preserve"> eta</w:t>
      </w:r>
      <w:r>
        <w:rPr>
          <w:color w:val="00006A"/>
        </w:rPr>
        <w:t xml:space="preserve"> kon</w:t>
      </w:r>
      <w:r>
        <w:rPr>
          <w:color w:val="00006A"/>
        </w:rPr>
        <w:t xml:space="preserve"> kon</w:t>
      </w:r>
      <w:r>
        <w:rPr>
          <w:color w:val="000019"/>
        </w:rPr>
        <w:t xml:space="preserve"> account</w:t>
      </w:r>
      <w:r>
        <w:rPr>
          <w:color w:val="200000"/>
        </w:rPr>
        <w:t xml:space="preserve"> er</w:t>
      </w:r>
      <w:r>
        <w:rPr>
          <w:color w:val="290000"/>
        </w:rPr>
        <w:t xml:space="preserve"> jonno</w:t>
      </w:r>
      <w:r>
        <w:rPr>
          <w:color w:val="000054"/>
        </w:rPr>
        <w:t xml:space="preserve"> poyojjo</w:t>
      </w:r>
      <w:r>
        <w:br/>
      </w:r>
      <w:r>
        <w:rPr>
          <w:color w:val="210000"/>
        </w:rPr>
        <w:t xml:space="preserve"> sir</w:t>
      </w:r>
      <w:r>
        <w:rPr>
          <w:color w:val="380000"/>
        </w:rPr>
        <w:t xml:space="preserve"> amr</w:t>
      </w:r>
      <w:r>
        <w:rPr>
          <w:color w:val="000026"/>
        </w:rPr>
        <w:t xml:space="preserve"> bikas</w:t>
      </w:r>
      <w:r>
        <w:rPr>
          <w:color w:val="000028"/>
        </w:rPr>
        <w:t xml:space="preserve"> apps</w:t>
      </w:r>
      <w:r>
        <w:rPr>
          <w:color w:val="000036"/>
        </w:rPr>
        <w:t xml:space="preserve"> ta</w:t>
      </w:r>
      <w:r>
        <w:rPr>
          <w:color w:val="00002B"/>
        </w:rPr>
        <w:t xml:space="preserve"> city</w:t>
      </w:r>
      <w:r>
        <w:rPr>
          <w:color w:val="00003E"/>
        </w:rPr>
        <w:t xml:space="preserve"> banker</w:t>
      </w:r>
      <w:r>
        <w:rPr>
          <w:color w:val="00002A"/>
        </w:rPr>
        <w:t xml:space="preserve"> lone</w:t>
      </w:r>
      <w:r>
        <w:rPr>
          <w:color w:val="220000"/>
        </w:rPr>
        <w:t xml:space="preserve"> ar</w:t>
      </w:r>
      <w:r>
        <w:rPr>
          <w:color w:val="400000"/>
        </w:rPr>
        <w:t xml:space="preserve"> jonni</w:t>
      </w:r>
      <w:r>
        <w:rPr>
          <w:color w:val="000046"/>
        </w:rPr>
        <w:t xml:space="preserve"> perfect</w:t>
      </w:r>
      <w:r>
        <w:rPr>
          <w:color w:val="00001E"/>
        </w:rPr>
        <w:t xml:space="preserve"> kore</w:t>
      </w:r>
      <w:r>
        <w:rPr>
          <w:color w:val="340000"/>
        </w:rPr>
        <w:t xml:space="preserve"> dan</w:t>
      </w:r>
      <w:r>
        <w:rPr>
          <w:color w:val="660000"/>
        </w:rPr>
        <w:t xml:space="preserve"> vi</w:t>
      </w:r>
      <w:r>
        <w:rPr>
          <w:color w:val="000000"/>
        </w:rPr>
        <w:t xml:space="preserve"> plz</w:t>
      </w:r>
      <w:r>
        <w:rPr>
          <w:color w:val="000000"/>
        </w:rPr>
        <w:t xml:space="preserve"> ami</w:t>
      </w:r>
      <w:r>
        <w:rPr>
          <w:color w:val="000022"/>
        </w:rPr>
        <w:t xml:space="preserve"> akta</w:t>
      </w:r>
      <w:r>
        <w:rPr>
          <w:color w:val="000037"/>
        </w:rPr>
        <w:t xml:space="preserve"> business</w:t>
      </w:r>
      <w:r>
        <w:rPr>
          <w:color w:val="290000"/>
        </w:rPr>
        <w:t xml:space="preserve"> kori</w:t>
      </w:r>
      <w:r>
        <w:rPr>
          <w:color w:val="380000"/>
        </w:rPr>
        <w:t xml:space="preserve"> amr</w:t>
      </w:r>
      <w:r>
        <w:rPr>
          <w:color w:val="000026"/>
        </w:rPr>
        <w:t xml:space="preserve"> lon</w:t>
      </w:r>
      <w:r>
        <w:rPr>
          <w:color w:val="000036"/>
        </w:rPr>
        <w:t xml:space="preserve"> ta</w:t>
      </w:r>
      <w:r>
        <w:rPr>
          <w:color w:val="2F0000"/>
        </w:rPr>
        <w:t xml:space="preserve"> hole</w:t>
      </w:r>
      <w:r>
        <w:rPr>
          <w:color w:val="000046"/>
        </w:rPr>
        <w:t xml:space="preserve"> kub</w:t>
      </w:r>
      <w:r>
        <w:rPr>
          <w:color w:val="00003F"/>
        </w:rPr>
        <w:t xml:space="preserve"> vlo</w:t>
      </w:r>
      <w:r>
        <w:rPr>
          <w:color w:val="00003A"/>
        </w:rPr>
        <w:t xml:space="preserve"> hoto</w:t>
      </w:r>
      <w:r>
        <w:rPr>
          <w:color w:val="660000"/>
        </w:rPr>
        <w:t xml:space="preserve"> vi</w:t>
      </w:r>
      <w:r>
        <w:br/>
      </w:r>
      <w:r>
        <w:rPr>
          <w:color w:val="000025"/>
        </w:rPr>
        <w:t xml:space="preserve"> bkash</w:t>
      </w:r>
      <w:r>
        <w:rPr>
          <w:color w:val="000080"/>
        </w:rPr>
        <w:t xml:space="preserve"> thaika</w:t>
      </w:r>
      <w:r>
        <w:rPr>
          <w:color w:val="00004D"/>
        </w:rPr>
        <w:t xml:space="preserve"> lon</w:t>
      </w:r>
      <w:r>
        <w:rPr>
          <w:color w:val="00008F"/>
        </w:rPr>
        <w:t xml:space="preserve"> nitma</w:t>
      </w:r>
      <w:r>
        <w:rPr>
          <w:color w:val="460000"/>
        </w:rPr>
        <w:t xml:space="preserve"> ar</w:t>
      </w:r>
      <w:r>
        <w:rPr>
          <w:color w:val="7C0000"/>
        </w:rPr>
        <w:t xml:space="preserve"> kii</w:t>
      </w:r>
      <w:r>
        <w:br/>
      </w:r>
      <w:r>
        <w:rPr>
          <w:color w:val="000039"/>
        </w:rPr>
        <w:t xml:space="preserve"> bkash</w:t>
      </w:r>
      <w:r>
        <w:rPr>
          <w:color w:val="000081"/>
        </w:rPr>
        <w:t xml:space="preserve"> lone</w:t>
      </w:r>
      <w:r>
        <w:rPr>
          <w:color w:val="000042"/>
        </w:rPr>
        <w:t xml:space="preserve"> ki</w:t>
      </w:r>
      <w:r>
        <w:rPr>
          <w:color w:val="0000C9"/>
        </w:rPr>
        <w:t xml:space="preserve"> projojo</w:t>
      </w:r>
      <w:r>
        <w:br/>
      </w:r>
      <w:r>
        <w:rPr>
          <w:color w:val="000045"/>
        </w:rPr>
        <w:t xml:space="preserve"> loan</w:t>
      </w:r>
      <w:r>
        <w:rPr>
          <w:color w:val="00008E"/>
        </w:rPr>
        <w:t xml:space="preserve"> pata</w:t>
      </w:r>
      <w:r>
        <w:rPr>
          <w:color w:val="0000A5"/>
        </w:rPr>
        <w:t xml:space="preserve"> cila</w:t>
      </w:r>
      <w:r>
        <w:rPr>
          <w:color w:val="000032"/>
        </w:rPr>
        <w:t xml:space="preserve"> ki</w:t>
      </w:r>
      <w:r>
        <w:rPr>
          <w:color w:val="630000"/>
        </w:rPr>
        <w:t xml:space="preserve"> korta</w:t>
      </w:r>
      <w:r>
        <w:rPr>
          <w:color w:val="000000"/>
        </w:rPr>
        <w:t xml:space="preserve"> hoba</w:t>
      </w:r>
      <w:r>
        <w:br/>
      </w:r>
      <w:r>
        <w:rPr>
          <w:color w:val="2A0000"/>
        </w:rPr>
        <w:t xml:space="preserve"> আমি</w:t>
      </w:r>
      <w:r>
        <w:rPr>
          <w:color w:val="000020"/>
        </w:rPr>
        <w:t xml:space="preserve"> কিভাবে</w:t>
      </w:r>
      <w:r>
        <w:rPr>
          <w:color w:val="00001E"/>
        </w:rPr>
        <w:t xml:space="preserve"> লোন</w:t>
      </w:r>
      <w:r>
        <w:rPr>
          <w:color w:val="000000"/>
        </w:rPr>
        <w:t xml:space="preserve"> পাবো</w:t>
      </w:r>
      <w:r>
        <w:rPr>
          <w:color w:val="290000"/>
        </w:rPr>
        <w:t xml:space="preserve"> আমার</w:t>
      </w:r>
      <w:r>
        <w:rPr>
          <w:color w:val="000019"/>
        </w:rPr>
        <w:t xml:space="preserve"> একাউন্ট</w:t>
      </w:r>
      <w:r>
        <w:rPr>
          <w:color w:val="200000"/>
        </w:rPr>
        <w:t xml:space="preserve"> এ</w:t>
      </w:r>
      <w:r>
        <w:rPr>
          <w:color w:val="320000"/>
        </w:rPr>
        <w:t xml:space="preserve"> অনেক</w:t>
      </w:r>
      <w:r>
        <w:rPr>
          <w:color w:val="000029"/>
        </w:rPr>
        <w:t xml:space="preserve"> লেনদেন</w:t>
      </w:r>
      <w:r>
        <w:rPr>
          <w:color w:val="220000"/>
        </w:rPr>
        <w:t xml:space="preserve"> করা</w:t>
      </w:r>
      <w:r>
        <w:rPr>
          <w:color w:val="000000"/>
        </w:rPr>
        <w:t xml:space="preserve"> হয়</w:t>
      </w:r>
      <w:r>
        <w:rPr>
          <w:color w:val="1C0000"/>
        </w:rPr>
        <w:t xml:space="preserve"> কিন্তু</w:t>
      </w:r>
      <w:r>
        <w:rPr>
          <w:color w:val="2A0000"/>
        </w:rPr>
        <w:t xml:space="preserve"> আমি</w:t>
      </w:r>
      <w:r>
        <w:rPr>
          <w:color w:val="000093"/>
        </w:rPr>
        <w:t xml:space="preserve"> লোনের</w:t>
      </w:r>
      <w:r>
        <w:rPr>
          <w:color w:val="230000"/>
        </w:rPr>
        <w:t xml:space="preserve"> জন্য</w:t>
      </w:r>
      <w:r>
        <w:rPr>
          <w:color w:val="00006B"/>
        </w:rPr>
        <w:t xml:space="preserve"> উপযুক্ত</w:t>
      </w:r>
      <w:r>
        <w:rPr>
          <w:color w:val="00004E"/>
        </w:rPr>
        <w:t xml:space="preserve"> না😢</w:t>
      </w:r>
      <w:r>
        <w:rPr>
          <w:color w:val="290000"/>
        </w:rPr>
        <w:t xml:space="preserve"> আমার</w:t>
      </w:r>
      <w:r>
        <w:rPr>
          <w:color w:val="000041"/>
        </w:rPr>
        <w:t xml:space="preserve"> জরুরি</w:t>
      </w:r>
      <w:r>
        <w:rPr>
          <w:color w:val="2B0000"/>
        </w:rPr>
        <w:t xml:space="preserve"> কিছু</w:t>
      </w:r>
      <w:r>
        <w:rPr>
          <w:color w:val="000093"/>
        </w:rPr>
        <w:t xml:space="preserve"> লোনের</w:t>
      </w:r>
      <w:r>
        <w:rPr>
          <w:color w:val="000000"/>
        </w:rPr>
        <w:t xml:space="preserve"> প্রয়োজন</w:t>
      </w:r>
      <w:r>
        <w:rPr>
          <w:color w:val="2D0000"/>
        </w:rPr>
        <w:t xml:space="preserve"> প্লিজ</w:t>
      </w:r>
      <w:r>
        <w:rPr>
          <w:color w:val="260000"/>
        </w:rPr>
        <w:t xml:space="preserve"> আমাকে</w:t>
      </w:r>
      <w:r>
        <w:rPr>
          <w:color w:val="000093"/>
        </w:rPr>
        <w:t xml:space="preserve"> লোনের</w:t>
      </w:r>
      <w:r>
        <w:rPr>
          <w:color w:val="00006B"/>
        </w:rPr>
        <w:t xml:space="preserve"> উপযুক্ত</w:t>
      </w:r>
      <w:r>
        <w:rPr>
          <w:color w:val="1F0000"/>
        </w:rPr>
        <w:t xml:space="preserve"> করে</w:t>
      </w:r>
      <w:r>
        <w:rPr>
          <w:color w:val="000000"/>
        </w:rPr>
        <w:t xml:space="preserve"> দেন</w:t>
      </w:r>
      <w:r>
        <w:rPr>
          <w:color w:val="000000"/>
        </w:rPr>
        <w:t xml:space="preserve"> 😭🙏</w:t>
      </w:r>
      <w:r>
        <w:br/>
      </w:r>
      <w:r>
        <w:rPr>
          <w:color w:val="24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6F"/>
        </w:rPr>
        <w:t xml:space="preserve"> সর্বনিম্ন</w:t>
      </w:r>
      <w:r>
        <w:rPr>
          <w:color w:val="00003F"/>
        </w:rPr>
        <w:t xml:space="preserve"> কত</w:t>
      </w:r>
      <w:r>
        <w:rPr>
          <w:color w:val="000025"/>
        </w:rPr>
        <w:t xml:space="preserve"> টাকা</w:t>
      </w:r>
      <w:r>
        <w:rPr>
          <w:color w:val="000034"/>
        </w:rPr>
        <w:t xml:space="preserve"> লোন</w:t>
      </w:r>
      <w:r>
        <w:rPr>
          <w:color w:val="00003E"/>
        </w:rPr>
        <w:t xml:space="preserve"> নিতে</w:t>
      </w:r>
      <w:r>
        <w:rPr>
          <w:color w:val="000000"/>
        </w:rPr>
        <w:t xml:space="preserve"> পারবো</w:t>
      </w:r>
      <w:r>
        <w:rPr>
          <w:color w:val="4F0000"/>
        </w:rPr>
        <w:t xml:space="preserve"> কি</w:t>
      </w:r>
      <w:r>
        <w:rPr>
          <w:color w:val="000055"/>
        </w:rPr>
        <w:t xml:space="preserve"> হলো</w:t>
      </w:r>
      <w:r>
        <w:rPr>
          <w:color w:val="000069"/>
        </w:rPr>
        <w:t xml:space="preserve"> কেউ</w:t>
      </w:r>
      <w:r>
        <w:rPr>
          <w:color w:val="4F0000"/>
        </w:rPr>
        <w:t xml:space="preserve"> কি</w:t>
      </w:r>
      <w:r>
        <w:rPr>
          <w:color w:val="6A0000"/>
        </w:rPr>
        <w:t xml:space="preserve"> আছেন</w:t>
      </w:r>
      <w:r>
        <w:br/>
      </w:r>
      <w:r>
        <w:rPr>
          <w:color w:val="510000"/>
        </w:rPr>
        <w:t xml:space="preserve"> ami</w:t>
      </w:r>
      <w:r>
        <w:rPr>
          <w:color w:val="0000BF"/>
        </w:rPr>
        <w:t xml:space="preserve"> non</w:t>
      </w:r>
      <w:r>
        <w:rPr>
          <w:color w:val="000054"/>
        </w:rPr>
        <w:t xml:space="preserve"> ki</w:t>
      </w:r>
      <w:r>
        <w:rPr>
          <w:color w:val="000078"/>
        </w:rPr>
        <w:t xml:space="preserve"> pabo</w:t>
      </w:r>
      <w:r>
        <w:br/>
      </w:r>
      <w:r>
        <w:rPr>
          <w:color w:val="00002B"/>
        </w:rPr>
        <w:t xml:space="preserve"> বিকাশ</w:t>
      </w:r>
      <w:r>
        <w:rPr>
          <w:color w:val="00004C"/>
        </w:rPr>
        <w:t xml:space="preserve"> app</w:t>
      </w:r>
      <w:r>
        <w:rPr>
          <w:color w:val="000037"/>
        </w:rPr>
        <w:t xml:space="preserve"> থেকে</w:t>
      </w:r>
      <w:r>
        <w:rPr>
          <w:color w:val="0000A3"/>
        </w:rPr>
        <w:t xml:space="preserve"> ধোন</w:t>
      </w:r>
      <w:r>
        <w:rPr>
          <w:color w:val="000046"/>
        </w:rPr>
        <w:t xml:space="preserve"> কিভাবে</w:t>
      </w:r>
      <w:r>
        <w:rPr>
          <w:color w:val="000096"/>
        </w:rPr>
        <w:t xml:space="preserve"> নেয়া</w:t>
      </w:r>
      <w:r>
        <w:rPr>
          <w:color w:val="000000"/>
        </w:rPr>
        <w:t xml:space="preserve"> যায়</w:t>
      </w:r>
      <w:r>
        <w:br/>
      </w:r>
      <w:r>
        <w:rPr>
          <w:color w:val="00003A"/>
        </w:rPr>
        <w:t xml:space="preserve"> how</w:t>
      </w:r>
      <w:r>
        <w:rPr>
          <w:color w:val="000070"/>
        </w:rPr>
        <w:t xml:space="preserve"> can</w:t>
      </w:r>
      <w:r>
        <w:rPr>
          <w:color w:val="3F0000"/>
        </w:rPr>
        <w:t xml:space="preserve"> help</w:t>
      </w:r>
      <w:r>
        <w:rPr>
          <w:color w:val="910000"/>
        </w:rPr>
        <w:t xml:space="preserve"> you</w:t>
      </w:r>
      <w:r>
        <w:rPr>
          <w:color w:val="000070"/>
        </w:rPr>
        <w:t xml:space="preserve"> can</w:t>
      </w:r>
      <w:r>
        <w:rPr>
          <w:color w:val="910000"/>
        </w:rPr>
        <w:t xml:space="preserve"> you</w:t>
      </w:r>
      <w:r>
        <w:rPr>
          <w:color w:val="000029"/>
        </w:rPr>
        <w:t xml:space="preserve"> tk</w:t>
      </w:r>
      <w:r>
        <w:rPr>
          <w:color w:val="00006E"/>
        </w:rPr>
        <w:t xml:space="preserve"> laon</w:t>
      </w:r>
      <w:r>
        <w:rPr>
          <w:color w:val="3D0000"/>
        </w:rPr>
        <w:t xml:space="preserve"> me</w:t>
      </w:r>
      <w:r>
        <w:rPr>
          <w:color w:val="000020"/>
        </w:rPr>
        <w:t xml:space="preserve"> bkash</w:t>
      </w:r>
      <w:r>
        <w:rPr>
          <w:color w:val="470000"/>
        </w:rPr>
        <w:t xml:space="preserve"> hello</w:t>
      </w:r>
      <w:r>
        <w:br/>
      </w:r>
      <w:r>
        <w:rPr>
          <w:color w:val="5D0000"/>
        </w:rPr>
        <w:t xml:space="preserve"> এই</w:t>
      </w:r>
      <w:r>
        <w:rPr>
          <w:color w:val="000062"/>
        </w:rPr>
        <w:t xml:space="preserve"> নাম্বারে</w:t>
      </w:r>
      <w:r>
        <w:rPr>
          <w:color w:val="00003E"/>
        </w:rPr>
        <w:t xml:space="preserve"> বিকাশ</w:t>
      </w:r>
      <w:r>
        <w:rPr>
          <w:color w:val="00005E"/>
        </w:rPr>
        <w:t xml:space="preserve"> লোন</w:t>
      </w:r>
      <w:r>
        <w:rPr>
          <w:color w:val="00008D"/>
        </w:rPr>
        <w:t xml:space="preserve"> পাওয়া</w:t>
      </w:r>
      <w:r>
        <w:rPr>
          <w:color w:val="000075"/>
        </w:rPr>
        <w:t xml:space="preserve"> যাবে</w:t>
      </w:r>
      <w:r>
        <w:br/>
      </w:r>
      <w:r>
        <w:rPr>
          <w:color w:val="000050"/>
        </w:rPr>
        <w:t xml:space="preserve"> city</w:t>
      </w:r>
      <w:r>
        <w:rPr>
          <w:color w:val="000039"/>
        </w:rPr>
        <w:t xml:space="preserve"> bank</w:t>
      </w:r>
      <w:r>
        <w:rPr>
          <w:color w:val="310000"/>
        </w:rPr>
        <w:t xml:space="preserve"> er</w:t>
      </w:r>
      <w:r>
        <w:rPr>
          <w:color w:val="000036"/>
        </w:rPr>
        <w:t xml:space="preserve"> loan</w:t>
      </w:r>
      <w:r>
        <w:rPr>
          <w:color w:val="000031"/>
        </w:rPr>
        <w:t xml:space="preserve"> ta</w:t>
      </w:r>
      <w:r>
        <w:rPr>
          <w:color w:val="000028"/>
        </w:rPr>
        <w:t xml:space="preserve"> ki</w:t>
      </w:r>
      <w:r>
        <w:rPr>
          <w:color w:val="00005B"/>
        </w:rPr>
        <w:t xml:space="preserve"> apnara</w:t>
      </w:r>
      <w:r>
        <w:rPr>
          <w:color w:val="00004D"/>
        </w:rPr>
        <w:t xml:space="preserve"> check</w:t>
      </w:r>
      <w:r>
        <w:rPr>
          <w:color w:val="000038"/>
        </w:rPr>
        <w:t xml:space="preserve"> kore</w:t>
      </w:r>
      <w:r>
        <w:rPr>
          <w:color w:val="000048"/>
        </w:rPr>
        <w:t xml:space="preserve"> dite</w:t>
      </w:r>
      <w:r>
        <w:rPr>
          <w:color w:val="000000"/>
        </w:rPr>
        <w:t xml:space="preserve"> parben</w:t>
      </w:r>
      <w:r>
        <w:rPr>
          <w:color w:val="2E0000"/>
        </w:rPr>
        <w:t xml:space="preserve"> i</w:t>
      </w:r>
      <w:r>
        <w:rPr>
          <w:color w:val="000069"/>
        </w:rPr>
        <w:t xml:space="preserve"> mean</w:t>
      </w:r>
      <w:r>
        <w:rPr>
          <w:color w:val="00002E"/>
        </w:rPr>
        <w:t xml:space="preserve"> number</w:t>
      </w:r>
      <w:r>
        <w:rPr>
          <w:color w:val="000057"/>
        </w:rPr>
        <w:t xml:space="preserve"> dile</w:t>
      </w:r>
      <w:r>
        <w:br/>
      </w:r>
      <w:r>
        <w:rPr>
          <w:color w:val="1C0000"/>
        </w:rPr>
        <w:t xml:space="preserve"> hello</w:t>
      </w:r>
      <w:r>
        <w:rPr>
          <w:color w:val="000000"/>
        </w:rPr>
        <w:t xml:space="preserve"> mam</w:t>
      </w:r>
      <w:r>
        <w:rPr>
          <w:color w:val="230000"/>
        </w:rPr>
        <w:t xml:space="preserve"> i</w:t>
      </w:r>
      <w:r>
        <w:rPr>
          <w:color w:val="1D0000"/>
        </w:rPr>
        <w:t xml:space="preserve"> am</w:t>
      </w:r>
      <w:r>
        <w:rPr>
          <w:color w:val="100000"/>
        </w:rPr>
        <w:t xml:space="preserve"> a</w:t>
      </w:r>
      <w:r>
        <w:rPr>
          <w:color w:val="000019"/>
        </w:rPr>
        <w:t xml:space="preserve"> agent</w:t>
      </w:r>
      <w:r>
        <w:rPr>
          <w:color w:val="190000"/>
        </w:rPr>
        <w:t xml:space="preserve"> of</w:t>
      </w:r>
      <w:r>
        <w:rPr>
          <w:color w:val="000027"/>
        </w:rPr>
        <w:t xml:space="preserve"> bkash</w:t>
      </w:r>
      <w:r>
        <w:rPr>
          <w:color w:val="210000"/>
        </w:rPr>
        <w:t xml:space="preserve"> at</w:t>
      </w:r>
      <w:r>
        <w:rPr>
          <w:color w:val="000031"/>
        </w:rPr>
        <w:t xml:space="preserve"> lalkhan</w:t>
      </w:r>
      <w:r>
        <w:rPr>
          <w:color w:val="000031"/>
        </w:rPr>
        <w:t xml:space="preserve"> bazaar</w:t>
      </w:r>
      <w:r>
        <w:rPr>
          <w:color w:val="000000"/>
        </w:rPr>
        <w:t xml:space="preserve"> ctg</w:t>
      </w:r>
      <w:r>
        <w:rPr>
          <w:color w:val="230000"/>
        </w:rPr>
        <w:t xml:space="preserve"> i</w:t>
      </w:r>
      <w:r>
        <w:rPr>
          <w:color w:val="000018"/>
        </w:rPr>
        <w:t xml:space="preserve"> want</w:t>
      </w:r>
      <w:r>
        <w:rPr>
          <w:color w:val="000024"/>
        </w:rPr>
        <w:t xml:space="preserve"> to</w:t>
      </w:r>
      <w:r>
        <w:rPr>
          <w:color w:val="00001D"/>
        </w:rPr>
        <w:t xml:space="preserve"> know</w:t>
      </w:r>
      <w:r>
        <w:rPr>
          <w:color w:val="000000"/>
        </w:rPr>
        <w:t xml:space="preserve"> that</w:t>
      </w:r>
      <w:r>
        <w:rPr>
          <w:color w:val="00001A"/>
        </w:rPr>
        <w:t xml:space="preserve"> why</w:t>
      </w:r>
      <w:r>
        <w:rPr>
          <w:color w:val="4A0000"/>
        </w:rPr>
        <w:t xml:space="preserve"> we</w:t>
      </w:r>
      <w:r>
        <w:rPr>
          <w:color w:val="450000"/>
        </w:rPr>
        <w:t xml:space="preserve"> the</w:t>
      </w:r>
      <w:r>
        <w:rPr>
          <w:color w:val="00005F"/>
        </w:rPr>
        <w:t xml:space="preserve"> agent's</w:t>
      </w:r>
      <w:r>
        <w:rPr>
          <w:color w:val="00001F"/>
        </w:rPr>
        <w:t xml:space="preserve"> can't</w:t>
      </w:r>
      <w:r>
        <w:rPr>
          <w:color w:val="000025"/>
        </w:rPr>
        <w:t xml:space="preserve"> getting</w:t>
      </w:r>
      <w:r>
        <w:rPr>
          <w:color w:val="450000"/>
        </w:rPr>
        <w:t xml:space="preserve"> the</w:t>
      </w:r>
      <w:r>
        <w:rPr>
          <w:color w:val="000027"/>
        </w:rPr>
        <w:t xml:space="preserve"> bkash</w:t>
      </w:r>
      <w:r>
        <w:rPr>
          <w:color w:val="000029"/>
        </w:rPr>
        <w:t xml:space="preserve"> loan</w:t>
      </w:r>
      <w:r>
        <w:rPr>
          <w:color w:val="000027"/>
        </w:rPr>
        <w:t xml:space="preserve"> bkash</w:t>
      </w:r>
      <w:r>
        <w:rPr>
          <w:color w:val="00002D"/>
        </w:rPr>
        <w:t xml:space="preserve"> can</w:t>
      </w:r>
      <w:r>
        <w:rPr>
          <w:color w:val="000045"/>
        </w:rPr>
        <w:t xml:space="preserve"> give</w:t>
      </w:r>
      <w:r>
        <w:rPr>
          <w:color w:val="000029"/>
        </w:rPr>
        <w:t xml:space="preserve"> loan</w:t>
      </w:r>
      <w:r>
        <w:rPr>
          <w:color w:val="000024"/>
        </w:rPr>
        <w:t xml:space="preserve"> to</w:t>
      </w:r>
      <w:r>
        <w:rPr>
          <w:color w:val="00005F"/>
        </w:rPr>
        <w:t xml:space="preserve"> agent's</w:t>
      </w:r>
      <w:r>
        <w:rPr>
          <w:color w:val="1C0000"/>
        </w:rPr>
        <w:t xml:space="preserve"> and</w:t>
      </w:r>
      <w:r>
        <w:rPr>
          <w:color w:val="00005F"/>
        </w:rPr>
        <w:t xml:space="preserve"> agent's</w:t>
      </w:r>
      <w:r>
        <w:rPr>
          <w:color w:val="1E0000"/>
        </w:rPr>
        <w:t xml:space="preserve"> will</w:t>
      </w:r>
      <w:r>
        <w:rPr>
          <w:color w:val="1F0000"/>
        </w:rPr>
        <w:t xml:space="preserve"> be</w:t>
      </w:r>
      <w:r>
        <w:rPr>
          <w:color w:val="000031"/>
        </w:rPr>
        <w:t xml:space="preserve"> helpfull</w:t>
      </w:r>
      <w:r>
        <w:rPr>
          <w:color w:val="1D0000"/>
        </w:rPr>
        <w:t xml:space="preserve"> with</w:t>
      </w:r>
      <w:r>
        <w:rPr>
          <w:color w:val="000000"/>
        </w:rPr>
        <w:t xml:space="preserve"> that</w:t>
      </w:r>
      <w:r>
        <w:rPr>
          <w:color w:val="220000"/>
        </w:rPr>
        <w:t xml:space="preserve"> so</w:t>
      </w:r>
      <w:r>
        <w:rPr>
          <w:color w:val="180000"/>
        </w:rPr>
        <w:t xml:space="preserve"> please</w:t>
      </w:r>
      <w:r>
        <w:rPr>
          <w:color w:val="000045"/>
        </w:rPr>
        <w:t xml:space="preserve"> give</w:t>
      </w:r>
      <w:r>
        <w:rPr>
          <w:color w:val="00002A"/>
        </w:rPr>
        <w:t xml:space="preserve"> us</w:t>
      </w:r>
      <w:r>
        <w:rPr>
          <w:color w:val="450000"/>
        </w:rPr>
        <w:t xml:space="preserve"> the</w:t>
      </w:r>
      <w:r>
        <w:rPr>
          <w:color w:val="000029"/>
        </w:rPr>
        <w:t xml:space="preserve"> loan</w:t>
      </w:r>
      <w:r>
        <w:rPr>
          <w:color w:val="00001B"/>
        </w:rPr>
        <w:t xml:space="preserve"> option</w:t>
      </w:r>
      <w:r>
        <w:rPr>
          <w:color w:val="000030"/>
        </w:rPr>
        <w:t xml:space="preserve"> in</w:t>
      </w:r>
      <w:r>
        <w:rPr>
          <w:color w:val="000000"/>
        </w:rPr>
        <w:t xml:space="preserve"> condition</w:t>
      </w:r>
      <w:r>
        <w:rPr>
          <w:color w:val="220000"/>
        </w:rPr>
        <w:t xml:space="preserve"> so</w:t>
      </w:r>
      <w:r>
        <w:rPr>
          <w:color w:val="000000"/>
        </w:rPr>
        <w:t xml:space="preserve"> that</w:t>
      </w:r>
      <w:r>
        <w:rPr>
          <w:color w:val="4A0000"/>
        </w:rPr>
        <w:t xml:space="preserve"> we</w:t>
      </w:r>
      <w:r>
        <w:rPr>
          <w:color w:val="00002D"/>
        </w:rPr>
        <w:t xml:space="preserve"> can</w:t>
      </w:r>
      <w:r>
        <w:rPr>
          <w:color w:val="1A0000"/>
        </w:rPr>
        <w:t xml:space="preserve"> have</w:t>
      </w:r>
      <w:r>
        <w:rPr>
          <w:color w:val="230000"/>
        </w:rPr>
        <w:t xml:space="preserve"> some</w:t>
      </w:r>
      <w:r>
        <w:rPr>
          <w:color w:val="00002C"/>
        </w:rPr>
        <w:t xml:space="preserve"> benefit</w:t>
      </w:r>
      <w:r>
        <w:rPr>
          <w:color w:val="000030"/>
        </w:rPr>
        <w:t xml:space="preserve"> in</w:t>
      </w:r>
      <w:r>
        <w:rPr>
          <w:color w:val="000000"/>
        </w:rPr>
        <w:t xml:space="preserve"> urgent</w:t>
      </w:r>
      <w:r>
        <w:rPr>
          <w:color w:val="2D0000"/>
        </w:rPr>
        <w:t xml:space="preserve"> thank</w:t>
      </w:r>
      <w:r>
        <w:rPr>
          <w:color w:val="000000"/>
        </w:rPr>
        <w:t xml:space="preserve"> you</w:t>
      </w:r>
      <w:r>
        <w:br/>
      </w:r>
      <w:r>
        <w:rPr>
          <w:color w:val="280000"/>
        </w:rPr>
        <w:t xml:space="preserve"> আমার</w:t>
      </w:r>
      <w:r>
        <w:rPr>
          <w:color w:val="3B0000"/>
        </w:rPr>
        <w:t xml:space="preserve"> এই</w:t>
      </w:r>
      <w:r>
        <w:rPr>
          <w:color w:val="00007C"/>
        </w:rPr>
        <w:t xml:space="preserve"> একান্ট</w:t>
      </w:r>
      <w:r>
        <w:rPr>
          <w:color w:val="000041"/>
        </w:rPr>
        <w:t xml:space="preserve"> নাম্বার</w:t>
      </w:r>
      <w:r>
        <w:rPr>
          <w:color w:val="8B0000"/>
        </w:rPr>
        <w:t xml:space="preserve"> এতে</w:t>
      </w:r>
      <w:r>
        <w:rPr>
          <w:color w:val="00003C"/>
        </w:rPr>
        <w:t xml:space="preserve"> লোন</w:t>
      </w:r>
      <w:r>
        <w:rPr>
          <w:color w:val="00005D"/>
        </w:rPr>
        <w:t xml:space="preserve"> অপশন</w:t>
      </w:r>
      <w:r>
        <w:rPr>
          <w:color w:val="00003C"/>
        </w:rPr>
        <w:t xml:space="preserve"> আছে</w:t>
      </w:r>
      <w:r>
        <w:rPr>
          <w:color w:val="2D0000"/>
        </w:rPr>
        <w:t xml:space="preserve"> কি</w:t>
      </w:r>
      <w:r>
        <w:rPr>
          <w:color w:val="000032"/>
        </w:rPr>
        <w:t xml:space="preserve"> না</w:t>
      </w:r>
      <w:r>
        <w:br/>
      </w:r>
      <w:r>
        <w:rPr>
          <w:color w:val="2E0000"/>
        </w:rPr>
        <w:t xml:space="preserve"> আপনারা</w:t>
      </w:r>
      <w:r>
        <w:rPr>
          <w:color w:val="3D0000"/>
        </w:rPr>
        <w:t xml:space="preserve"> বলছেন</w:t>
      </w:r>
      <w:r>
        <w:rPr>
          <w:color w:val="00003E"/>
        </w:rPr>
        <w:t xml:space="preserve"> যাদের</w:t>
      </w:r>
      <w:r>
        <w:rPr>
          <w:color w:val="000041"/>
        </w:rPr>
        <w:t xml:space="preserve"> কেওয়াইসি</w:t>
      </w:r>
      <w:r>
        <w:rPr>
          <w:color w:val="4D0000"/>
        </w:rPr>
        <w:t xml:space="preserve"> মাধ্যমে</w:t>
      </w:r>
      <w:r>
        <w:rPr>
          <w:color w:val="000025"/>
        </w:rPr>
        <w:t xml:space="preserve"> অ্যাকাউন্ট</w:t>
      </w:r>
      <w:r>
        <w:rPr>
          <w:color w:val="000021"/>
        </w:rPr>
        <w:t xml:space="preserve"> খোলা</w:t>
      </w:r>
      <w:r>
        <w:rPr>
          <w:color w:val="00001A"/>
        </w:rPr>
        <w:t xml:space="preserve"> আছে</w:t>
      </w:r>
      <w:r>
        <w:rPr>
          <w:color w:val="000044"/>
        </w:rPr>
        <w:t xml:space="preserve"> তাদেরকে</w:t>
      </w:r>
      <w:r>
        <w:rPr>
          <w:color w:val="000035"/>
        </w:rPr>
        <w:t xml:space="preserve"> লোন</w:t>
      </w:r>
      <w:r>
        <w:rPr>
          <w:color w:val="00002E"/>
        </w:rPr>
        <w:t xml:space="preserve"> সুবিধা</w:t>
      </w:r>
      <w:r>
        <w:rPr>
          <w:color w:val="00002E"/>
        </w:rPr>
        <w:t xml:space="preserve"> দেওয়া</w:t>
      </w:r>
      <w:r>
        <w:rPr>
          <w:color w:val="200000"/>
        </w:rPr>
        <w:t xml:space="preserve"> হবে</w:t>
      </w:r>
      <w:r>
        <w:rPr>
          <w:color w:val="190000"/>
        </w:rPr>
        <w:t xml:space="preserve"> কিন্তু</w:t>
      </w:r>
      <w:r>
        <w:rPr>
          <w:color w:val="410000"/>
        </w:rPr>
        <w:t xml:space="preserve"> আমারতো</w:t>
      </w:r>
      <w:r>
        <w:rPr>
          <w:color w:val="250000"/>
        </w:rPr>
        <w:t xml:space="preserve"> আমি</w:t>
      </w:r>
      <w:r>
        <w:rPr>
          <w:color w:val="390000"/>
        </w:rPr>
        <w:t xml:space="preserve"> নিজে</w:t>
      </w:r>
      <w:r>
        <w:rPr>
          <w:color w:val="000016"/>
        </w:rPr>
        <w:t xml:space="preserve"> একাউন্ট</w:t>
      </w:r>
      <w:r>
        <w:rPr>
          <w:color w:val="00002F"/>
        </w:rPr>
        <w:t xml:space="preserve"> খুলেছি</w:t>
      </w:r>
      <w:r>
        <w:rPr>
          <w:color w:val="2A0000"/>
        </w:rPr>
        <w:t xml:space="preserve"> তার</w:t>
      </w:r>
      <w:r>
        <w:rPr>
          <w:color w:val="4D0000"/>
        </w:rPr>
        <w:t xml:space="preserve"> মাধ্যমে</w:t>
      </w:r>
      <w:r>
        <w:rPr>
          <w:color w:val="000044"/>
        </w:rPr>
        <w:t xml:space="preserve"> বোঝা</w:t>
      </w:r>
      <w:r>
        <w:rPr>
          <w:color w:val="00002B"/>
        </w:rPr>
        <w:t xml:space="preserve"> যায়</w:t>
      </w:r>
      <w:r>
        <w:rPr>
          <w:color w:val="270000"/>
        </w:rPr>
        <w:t xml:space="preserve"> কি</w:t>
      </w:r>
      <w:r>
        <w:rPr>
          <w:color w:val="250000"/>
        </w:rPr>
        <w:t xml:space="preserve"> আমি</w:t>
      </w:r>
      <w:r>
        <w:rPr>
          <w:color w:val="270000"/>
        </w:rPr>
        <w:t xml:space="preserve"> কি</w:t>
      </w:r>
      <w:r>
        <w:rPr>
          <w:color w:val="000035"/>
        </w:rPr>
        <w:t xml:space="preserve"> লোন</w:t>
      </w:r>
      <w:r>
        <w:rPr>
          <w:color w:val="360000"/>
        </w:rPr>
        <w:t xml:space="preserve"> পাওয়ার</w:t>
      </w:r>
      <w:r>
        <w:rPr>
          <w:color w:val="000035"/>
        </w:rPr>
        <w:t xml:space="preserve"> যোগ্য</w:t>
      </w:r>
      <w:r>
        <w:rPr>
          <w:color w:val="000016"/>
        </w:rPr>
        <w:t xml:space="preserve"> না</w:t>
      </w:r>
      <w:r>
        <w:br/>
      </w:r>
      <w:r>
        <w:rPr>
          <w:color w:val="000027"/>
        </w:rPr>
        <w:t xml:space="preserve"> bkash</w:t>
      </w:r>
      <w:r>
        <w:rPr>
          <w:color w:val="000051"/>
        </w:rPr>
        <w:t xml:space="preserve"> lon</w:t>
      </w:r>
      <w:r>
        <w:rPr>
          <w:color w:val="000039"/>
        </w:rPr>
        <w:t xml:space="preserve"> ta</w:t>
      </w:r>
      <w:r>
        <w:rPr>
          <w:color w:val="00002D"/>
        </w:rPr>
        <w:t xml:space="preserve"> ki</w:t>
      </w:r>
      <w:r>
        <w:rPr>
          <w:color w:val="000095"/>
        </w:rPr>
        <w:t xml:space="preserve"> pamo</w:t>
      </w:r>
      <w:r>
        <w:rPr>
          <w:color w:val="000033"/>
        </w:rPr>
        <w:t xml:space="preserve"> na</w:t>
      </w:r>
      <w:r>
        <w:rPr>
          <w:color w:val="000095"/>
        </w:rPr>
        <w:t xml:space="preserve"> kbava</w:t>
      </w:r>
      <w:r>
        <w:rPr>
          <w:color w:val="000041"/>
        </w:rPr>
        <w:t xml:space="preserve"> pabo</w:t>
      </w:r>
      <w:r>
        <w:br/>
      </w:r>
      <w:r>
        <w:rPr>
          <w:color w:val="000047"/>
        </w:rPr>
        <w:t xml:space="preserve"> লোনের</w:t>
      </w:r>
      <w:r>
        <w:rPr>
          <w:color w:val="000071"/>
        </w:rPr>
        <w:t xml:space="preserve"> উন</w:t>
      </w:r>
      <w:r>
        <w:rPr>
          <w:color w:val="000071"/>
        </w:rPr>
        <w:t xml:space="preserve"> মদিত</w:t>
      </w:r>
      <w:r>
        <w:rPr>
          <w:color w:val="390000"/>
        </w:rPr>
        <w:t xml:space="preserve"> হয়</w:t>
      </w:r>
      <w:r>
        <w:rPr>
          <w:color w:val="000035"/>
        </w:rPr>
        <w:t xml:space="preserve"> নাই</w:t>
      </w:r>
      <w:r>
        <w:rPr>
          <w:color w:val="00002E"/>
        </w:rPr>
        <w:t xml:space="preserve"> এখন</w:t>
      </w:r>
      <w:r>
        <w:rPr>
          <w:color w:val="000051"/>
        </w:rPr>
        <w:t xml:space="preserve"> করনীয়</w:t>
      </w:r>
      <w:r>
        <w:rPr>
          <w:color w:val="1D0000"/>
        </w:rPr>
        <w:t xml:space="preserve"> আমার</w:t>
      </w:r>
      <w:r>
        <w:rPr>
          <w:color w:val="3C0000"/>
        </w:rPr>
        <w:t xml:space="preserve"> তো</w:t>
      </w:r>
      <w:r>
        <w:rPr>
          <w:color w:val="00002B"/>
        </w:rPr>
        <w:t xml:space="preserve"> লোন</w:t>
      </w:r>
      <w:r>
        <w:rPr>
          <w:color w:val="000071"/>
        </w:rPr>
        <w:t xml:space="preserve"> প্রজন</w:t>
      </w:r>
      <w:r>
        <w:br/>
      </w:r>
      <w:r>
        <w:rPr>
          <w:color w:val="000047"/>
        </w:rPr>
        <w:t xml:space="preserve"> app</w:t>
      </w:r>
      <w:r>
        <w:rPr>
          <w:color w:val="00004F"/>
        </w:rPr>
        <w:t xml:space="preserve"> open</w:t>
      </w:r>
      <w:r>
        <w:rPr>
          <w:color w:val="650000"/>
        </w:rPr>
        <w:t xml:space="preserve"> koresi</w:t>
      </w:r>
      <w:r>
        <w:rPr>
          <w:color w:val="490000"/>
        </w:rPr>
        <w:t xml:space="preserve"> kintu</w:t>
      </w:r>
      <w:r>
        <w:rPr>
          <w:color w:val="000042"/>
        </w:rPr>
        <w:t xml:space="preserve"> loan</w:t>
      </w:r>
      <w:r>
        <w:rPr>
          <w:color w:val="840000"/>
        </w:rPr>
        <w:t xml:space="preserve"> ok</w:t>
      </w:r>
      <w:r>
        <w:rPr>
          <w:color w:val="670000"/>
        </w:rPr>
        <w:t xml:space="preserve"> ashe</w:t>
      </w:r>
      <w:r>
        <w:rPr>
          <w:color w:val="000048"/>
        </w:rPr>
        <w:t xml:space="preserve"> nai</w:t>
      </w:r>
      <w:r>
        <w:br/>
      </w:r>
      <w:r>
        <w:rPr>
          <w:color w:val="3D0000"/>
        </w:rPr>
        <w:t xml:space="preserve"> ভাইয়া</w:t>
      </w:r>
      <w:r>
        <w:rPr>
          <w:color w:val="340000"/>
        </w:rPr>
        <w:t xml:space="preserve"> আমাকে</w:t>
      </w:r>
      <w:r>
        <w:rPr>
          <w:color w:val="000042"/>
        </w:rPr>
        <w:t xml:space="preserve"> হাজার</w:t>
      </w:r>
      <w:r>
        <w:rPr>
          <w:color w:val="00001C"/>
        </w:rPr>
        <w:t xml:space="preserve"> টাকা</w:t>
      </w:r>
      <w:r>
        <w:rPr>
          <w:color w:val="000028"/>
        </w:rPr>
        <w:t xml:space="preserve"> লোন</w:t>
      </w:r>
      <w:r>
        <w:rPr>
          <w:color w:val="00003D"/>
        </w:rPr>
        <w:t xml:space="preserve"> দেন</w:t>
      </w:r>
      <w:r>
        <w:rPr>
          <w:color w:val="740000"/>
        </w:rPr>
        <w:t xml:space="preserve"> plz</w:t>
      </w:r>
      <w:r>
        <w:rPr>
          <w:color w:val="740000"/>
        </w:rPr>
        <w:t xml:space="preserve"> plz</w:t>
      </w:r>
      <w:r>
        <w:rPr>
          <w:color w:val="510000"/>
        </w:rPr>
        <w:t xml:space="preserve"> মায়ের</w:t>
      </w:r>
      <w:r>
        <w:rPr>
          <w:color w:val="4F0000"/>
        </w:rPr>
        <w:t xml:space="preserve"> খুব</w:t>
      </w:r>
      <w:r>
        <w:rPr>
          <w:color w:val="000065"/>
        </w:rPr>
        <w:t xml:space="preserve"> অসুখ</w:t>
      </w:r>
      <w:r>
        <w:rPr>
          <w:color w:val="000069"/>
        </w:rPr>
        <w:t xml:space="preserve"> 🙏</w:t>
      </w:r>
      <w:r>
        <w:br/>
      </w:r>
      <w:r>
        <w:rPr>
          <w:color w:val="450000"/>
        </w:rPr>
        <w:t xml:space="preserve"> আপু</w:t>
      </w:r>
      <w:r>
        <w:rPr>
          <w:color w:val="350000"/>
        </w:rPr>
        <w:t xml:space="preserve"> আমার</w:t>
      </w:r>
      <w:r>
        <w:rPr>
          <w:color w:val="000040"/>
        </w:rPr>
        <w:t xml:space="preserve"> হাজার</w:t>
      </w:r>
      <w:r>
        <w:rPr>
          <w:color w:val="00003D"/>
        </w:rPr>
        <w:t xml:space="preserve"> টাকার</w:t>
      </w:r>
      <w:r>
        <w:rPr>
          <w:color w:val="4D0000"/>
        </w:rPr>
        <w:t xml:space="preserve"> খুব</w:t>
      </w:r>
      <w:r>
        <w:rPr>
          <w:color w:val="000052"/>
        </w:rPr>
        <w:t xml:space="preserve"> proyojon</w:t>
      </w:r>
      <w:r>
        <w:rPr>
          <w:color w:val="320000"/>
        </w:rPr>
        <w:t xml:space="preserve"> আমাকে</w:t>
      </w:r>
      <w:r>
        <w:rPr>
          <w:color w:val="000027"/>
        </w:rPr>
        <w:t xml:space="preserve"> লোন</w:t>
      </w:r>
      <w:r>
        <w:rPr>
          <w:color w:val="00003B"/>
        </w:rPr>
        <w:t xml:space="preserve"> দেন</w:t>
      </w:r>
      <w:r>
        <w:rPr>
          <w:color w:val="350000"/>
        </w:rPr>
        <w:t xml:space="preserve"> আমার</w:t>
      </w:r>
      <w:r>
        <w:rPr>
          <w:color w:val="4F0000"/>
        </w:rPr>
        <w:t xml:space="preserve"> মায়ের</w:t>
      </w:r>
      <w:r>
        <w:rPr>
          <w:color w:val="000062"/>
        </w:rPr>
        <w:t xml:space="preserve"> অসুখ</w:t>
      </w:r>
      <w:r>
        <w:rPr>
          <w:color w:val="710000"/>
        </w:rPr>
        <w:t xml:space="preserve"> plz</w:t>
      </w:r>
      <w:r>
        <w:rPr>
          <w:color w:val="710000"/>
        </w:rPr>
        <w:t xml:space="preserve"> plz</w:t>
      </w:r>
      <w:r>
        <w:br/>
      </w:r>
      <w:r>
        <w:rPr>
          <w:color w:val="00003E"/>
        </w:rPr>
        <w:t xml:space="preserve"> বিকাশ</w:t>
      </w:r>
      <w:r>
        <w:rPr>
          <w:color w:val="00005E"/>
        </w:rPr>
        <w:t xml:space="preserve"> লোন</w:t>
      </w:r>
      <w:r>
        <w:rPr>
          <w:color w:val="00007E"/>
        </w:rPr>
        <w:t xml:space="preserve"> সম্পর্কে</w:t>
      </w:r>
      <w:r>
        <w:rPr>
          <w:color w:val="7C0000"/>
        </w:rPr>
        <w:t xml:space="preserve"> একটু</w:t>
      </w:r>
      <w:r>
        <w:rPr>
          <w:color w:val="00006C"/>
        </w:rPr>
        <w:t xml:space="preserve"> জানতে</w:t>
      </w:r>
      <w:r>
        <w:rPr>
          <w:color w:val="00005E"/>
        </w:rPr>
        <w:t xml:space="preserve"> চাই</w:t>
      </w:r>
      <w:r>
        <w:br/>
      </w:r>
      <w:r>
        <w:rPr>
          <w:color w:val="000047"/>
        </w:rPr>
        <w:t xml:space="preserve"> বিকাশ</w:t>
      </w:r>
      <w:r>
        <w:rPr>
          <w:color w:val="00006C"/>
        </w:rPr>
        <w:t xml:space="preserve"> লোন</w:t>
      </w:r>
      <w:r>
        <w:rPr>
          <w:color w:val="000091"/>
        </w:rPr>
        <w:t xml:space="preserve"> সম্পর্কে</w:t>
      </w:r>
      <w:r>
        <w:rPr>
          <w:color w:val="00007C"/>
        </w:rPr>
        <w:t xml:space="preserve"> জানতে</w:t>
      </w:r>
      <w:r>
        <w:rPr>
          <w:color w:val="00006B"/>
        </w:rPr>
        <w:t xml:space="preserve"> চাই</w:t>
      </w:r>
      <w:r>
        <w:br/>
      </w:r>
      <w:r>
        <w:rPr>
          <w:color w:val="00003C"/>
        </w:rPr>
        <w:t xml:space="preserve"> loan</w:t>
      </w:r>
      <w:r>
        <w:rPr>
          <w:color w:val="000049"/>
        </w:rPr>
        <w:t xml:space="preserve"> nite</w:t>
      </w:r>
      <w:r>
        <w:rPr>
          <w:color w:val="610000"/>
        </w:rPr>
        <w:t xml:space="preserve"> hole</w:t>
      </w:r>
      <w:r>
        <w:rPr>
          <w:color w:val="00002C"/>
        </w:rPr>
        <w:t xml:space="preserve"> ki</w:t>
      </w:r>
      <w:r>
        <w:rPr>
          <w:color w:val="370000"/>
        </w:rPr>
        <w:t xml:space="preserve"> korte</w:t>
      </w:r>
      <w:r>
        <w:rPr>
          <w:color w:val="000090"/>
        </w:rPr>
        <w:t xml:space="preserve"> hone</w:t>
      </w:r>
      <w:r>
        <w:rPr>
          <w:color w:val="00004A"/>
        </w:rPr>
        <w:t xml:space="preserve"> hobe</w:t>
      </w:r>
      <w:r>
        <w:rPr>
          <w:color w:val="000059"/>
        </w:rPr>
        <w:t xml:space="preserve"> city</w:t>
      </w:r>
      <w:r>
        <w:rPr>
          <w:color w:val="00003F"/>
        </w:rPr>
        <w:t xml:space="preserve"> bank</w:t>
      </w:r>
      <w:r>
        <w:rPr>
          <w:color w:val="370000"/>
        </w:rPr>
        <w:t xml:space="preserve"> er</w:t>
      </w:r>
      <w:r>
        <w:br/>
      </w:r>
      <w:r>
        <w:rPr>
          <w:color w:val="00002B"/>
        </w:rPr>
        <w:t xml:space="preserve"> bkash</w:t>
      </w:r>
      <w:r>
        <w:rPr>
          <w:color w:val="770000"/>
        </w:rPr>
        <w:t xml:space="preserve"> ja</w:t>
      </w:r>
      <w:r>
        <w:rPr>
          <w:color w:val="000058"/>
        </w:rPr>
        <w:t xml:space="preserve"> lon</w:t>
      </w:r>
      <w:r>
        <w:rPr>
          <w:color w:val="000075"/>
        </w:rPr>
        <w:t xml:space="preserve"> day</w:t>
      </w:r>
      <w:r>
        <w:rPr>
          <w:color w:val="5E0000"/>
        </w:rPr>
        <w:t xml:space="preserve"> ata</w:t>
      </w:r>
      <w:r>
        <w:rPr>
          <w:color w:val="000032"/>
        </w:rPr>
        <w:t xml:space="preserve"> ki</w:t>
      </w:r>
      <w:r>
        <w:rPr>
          <w:color w:val="300000"/>
        </w:rPr>
        <w:t xml:space="preserve"> ami</w:t>
      </w:r>
      <w:r>
        <w:rPr>
          <w:color w:val="000052"/>
        </w:rPr>
        <w:t xml:space="preserve"> nite</w:t>
      </w:r>
      <w:r>
        <w:rPr>
          <w:color w:val="000052"/>
        </w:rPr>
        <w:t xml:space="preserve"> parbo</w:t>
      </w:r>
      <w:r>
        <w:br/>
      </w:r>
      <w:r>
        <w:rPr>
          <w:color w:val="000064"/>
        </w:rPr>
        <w:t xml:space="preserve"> lon</w:t>
      </w:r>
      <w:r>
        <w:rPr>
          <w:color w:val="000079"/>
        </w:rPr>
        <w:t xml:space="preserve"> nibo</w:t>
      </w:r>
      <w:r>
        <w:rPr>
          <w:color w:val="720000"/>
        </w:rPr>
        <w:t xml:space="preserve"> ke</w:t>
      </w:r>
      <w:r>
        <w:rPr>
          <w:color w:val="0000A3"/>
        </w:rPr>
        <w:t xml:space="preserve"> vaby</w:t>
      </w:r>
      <w:r>
        <w:br/>
      </w:r>
      <w:r>
        <w:rPr>
          <w:color w:val="000052"/>
        </w:rPr>
        <w:t xml:space="preserve"> lon</w:t>
      </w:r>
      <w:r>
        <w:rPr>
          <w:color w:val="000073"/>
        </w:rPr>
        <w:t xml:space="preserve"> ne</w:t>
      </w:r>
      <w:r>
        <w:rPr>
          <w:color w:val="000087"/>
        </w:rPr>
        <w:t xml:space="preserve"> bo</w:t>
      </w:r>
      <w:r>
        <w:rPr>
          <w:color w:val="5D0000"/>
        </w:rPr>
        <w:t xml:space="preserve"> ke</w:t>
      </w:r>
      <w:r>
        <w:rPr>
          <w:color w:val="000085"/>
        </w:rPr>
        <w:t xml:space="preserve"> vaby</w:t>
      </w:r>
      <w:r>
        <w:br/>
      </w:r>
      <w:r>
        <w:rPr>
          <w:color w:val="4F0000"/>
        </w:rPr>
        <w:t xml:space="preserve"> is</w:t>
      </w:r>
      <w:r>
        <w:rPr>
          <w:color w:val="00006A"/>
        </w:rPr>
        <w:t xml:space="preserve"> there</w:t>
      </w:r>
      <w:r>
        <w:rPr>
          <w:color w:val="000066"/>
        </w:rPr>
        <w:t xml:space="preserve"> any</w:t>
      </w:r>
      <w:r>
        <w:rPr>
          <w:color w:val="000073"/>
        </w:rPr>
        <w:t xml:space="preserve"> procedure</w:t>
      </w:r>
      <w:r>
        <w:rPr>
          <w:color w:val="00003F"/>
        </w:rPr>
        <w:t xml:space="preserve"> to</w:t>
      </w:r>
      <w:r>
        <w:rPr>
          <w:color w:val="00005A"/>
        </w:rPr>
        <w:t xml:space="preserve"> get</w:t>
      </w:r>
      <w:r>
        <w:rPr>
          <w:color w:val="4F0000"/>
        </w:rPr>
        <w:t xml:space="preserve"> the</w:t>
      </w:r>
      <w:r>
        <w:rPr>
          <w:color w:val="000047"/>
        </w:rPr>
        <w:t xml:space="preserve"> loan</w:t>
      </w:r>
      <w:r>
        <w:rPr>
          <w:color w:val="000000"/>
        </w:rPr>
        <w:t xml:space="preserve"> service</w:t>
      </w:r>
      <w:r>
        <w:br/>
      </w:r>
      <w:r>
        <w:rPr>
          <w:color w:val="000040"/>
        </w:rPr>
        <w:t xml:space="preserve"> how</w:t>
      </w:r>
      <w:r>
        <w:rPr>
          <w:color w:val="00003E"/>
        </w:rPr>
        <w:t xml:space="preserve"> can</w:t>
      </w:r>
      <w:r>
        <w:rPr>
          <w:color w:val="600000"/>
        </w:rPr>
        <w:t xml:space="preserve"> i</w:t>
      </w:r>
      <w:r>
        <w:rPr>
          <w:color w:val="000052"/>
        </w:rPr>
        <w:t xml:space="preserve"> take</w:t>
      </w:r>
      <w:r>
        <w:rPr>
          <w:color w:val="000038"/>
        </w:rPr>
        <w:t xml:space="preserve"> loan</w:t>
      </w:r>
      <w:r>
        <w:rPr>
          <w:color w:val="4E0000"/>
        </w:rPr>
        <w:t xml:space="preserve"> what</w:t>
      </w:r>
      <w:r>
        <w:rPr>
          <w:color w:val="3F0000"/>
        </w:rPr>
        <w:t xml:space="preserve"> is</w:t>
      </w:r>
      <w:r>
        <w:rPr>
          <w:color w:val="000000"/>
        </w:rPr>
        <w:t xml:space="preserve"> procedure</w:t>
      </w:r>
      <w:r>
        <w:rPr>
          <w:color w:val="600000"/>
        </w:rPr>
        <w:t xml:space="preserve"> i</w:t>
      </w:r>
      <w:r>
        <w:rPr>
          <w:color w:val="470000"/>
        </w:rPr>
        <w:t xml:space="preserve"> have</w:t>
      </w:r>
      <w:r>
        <w:rPr>
          <w:color w:val="000049"/>
        </w:rPr>
        <w:t xml:space="preserve"> no</w:t>
      </w:r>
      <w:r>
        <w:rPr>
          <w:color w:val="000082"/>
        </w:rPr>
        <w:t xml:space="preserve"> idea</w:t>
      </w:r>
      <w:r>
        <w:br/>
      </w:r>
      <w:r>
        <w:rPr>
          <w:color w:val="000064"/>
        </w:rPr>
        <w:t xml:space="preserve"> lone</w:t>
      </w:r>
      <w:r>
        <w:rPr>
          <w:color w:val="000033"/>
        </w:rPr>
        <w:t xml:space="preserve"> pete</w:t>
      </w:r>
      <w:r>
        <w:rPr>
          <w:color w:val="1A0000"/>
        </w:rPr>
        <w:t xml:space="preserve"> amar</w:t>
      </w:r>
      <w:r>
        <w:rPr>
          <w:color w:val="000032"/>
        </w:rPr>
        <w:t xml:space="preserve"> acount</w:t>
      </w:r>
      <w:r>
        <w:rPr>
          <w:color w:val="000033"/>
        </w:rPr>
        <w:t xml:space="preserve"> ki</w:t>
      </w:r>
      <w:r>
        <w:rPr>
          <w:color w:val="0000A7"/>
        </w:rPr>
        <w:t xml:space="preserve"> doroner</w:t>
      </w:r>
      <w:r>
        <w:rPr>
          <w:color w:val="4C0000"/>
        </w:rPr>
        <w:t xml:space="preserve"> howa</w:t>
      </w:r>
      <w:r>
        <w:rPr>
          <w:color w:val="000038"/>
        </w:rPr>
        <w:t xml:space="preserve"> dorkar</w:t>
      </w:r>
      <w:r>
        <w:rPr>
          <w:color w:val="390000"/>
        </w:rPr>
        <w:t xml:space="preserve"> ba</w:t>
      </w:r>
      <w:r>
        <w:rPr>
          <w:color w:val="000033"/>
        </w:rPr>
        <w:t xml:space="preserve"> ki</w:t>
      </w:r>
      <w:r>
        <w:rPr>
          <w:color w:val="0000A7"/>
        </w:rPr>
        <w:t xml:space="preserve"> doroner</w:t>
      </w:r>
      <w:r>
        <w:rPr>
          <w:color w:val="000031"/>
        </w:rPr>
        <w:t xml:space="preserve"> lenden</w:t>
      </w:r>
      <w:r>
        <w:rPr>
          <w:color w:val="270000"/>
        </w:rPr>
        <w:t xml:space="preserve"> korle</w:t>
      </w:r>
      <w:r>
        <w:rPr>
          <w:color w:val="000016"/>
        </w:rPr>
        <w:t xml:space="preserve"> bkash</w:t>
      </w:r>
      <w:r>
        <w:rPr>
          <w:color w:val="000064"/>
        </w:rPr>
        <w:t xml:space="preserve"> lone</w:t>
      </w:r>
      <w:r>
        <w:rPr>
          <w:color w:val="000024"/>
        </w:rPr>
        <w:t xml:space="preserve"> pabo</w:t>
      </w:r>
      <w:r>
        <w:br/>
      </w:r>
      <w:r>
        <w:rPr>
          <w:color w:val="780000"/>
        </w:rPr>
        <w:t xml:space="preserve"> hello</w:t>
      </w:r>
      <w:r>
        <w:rPr>
          <w:color w:val="000037"/>
        </w:rPr>
        <w:t xml:space="preserve"> bkash</w:t>
      </w:r>
      <w:r>
        <w:rPr>
          <w:color w:val="000057"/>
        </w:rPr>
        <w:t xml:space="preserve"> loan</w:t>
      </w:r>
      <w:r>
        <w:rPr>
          <w:color w:val="00007D"/>
        </w:rPr>
        <w:t xml:space="preserve"> somporke</w:t>
      </w:r>
      <w:r>
        <w:rPr>
          <w:color w:val="6A0000"/>
        </w:rPr>
        <w:t xml:space="preserve"> jante</w:t>
      </w:r>
      <w:r>
        <w:rPr>
          <w:color w:val="000071"/>
        </w:rPr>
        <w:t xml:space="preserve"> cai</w:t>
      </w:r>
      <w:r>
        <w:br/>
      </w:r>
      <w:r>
        <w:rPr>
          <w:color w:val="000055"/>
        </w:rPr>
        <w:t xml:space="preserve"> লোন</w:t>
      </w:r>
      <w:r>
        <w:rPr>
          <w:color w:val="00008B"/>
        </w:rPr>
        <w:t xml:space="preserve"> পাওয়ার</w:t>
      </w:r>
      <w:r>
        <w:rPr>
          <w:color w:val="0000B8"/>
        </w:rPr>
        <w:t xml:space="preserve"> প্রসেস</w:t>
      </w:r>
      <w:r>
        <w:rPr>
          <w:color w:val="400000"/>
        </w:rPr>
        <w:t xml:space="preserve"> কি</w:t>
      </w:r>
      <w:r>
        <w:br/>
      </w:r>
      <w:r>
        <w:rPr>
          <w:color w:val="000095"/>
        </w:rPr>
        <w:t xml:space="preserve"> jkl</w:t>
      </w:r>
      <w:r>
        <w:rPr>
          <w:color w:val="000059"/>
        </w:rPr>
        <w:t xml:space="preserve"> lone</w:t>
      </w:r>
      <w:r>
        <w:rPr>
          <w:color w:val="000046"/>
        </w:rPr>
        <w:t xml:space="preserve"> keno</w:t>
      </w:r>
      <w:r>
        <w:rPr>
          <w:color w:val="000095"/>
        </w:rPr>
        <w:t xml:space="preserve"> pasdi</w:t>
      </w:r>
      <w:r>
        <w:rPr>
          <w:color w:val="000033"/>
        </w:rPr>
        <w:t xml:space="preserve"> na</w:t>
      </w:r>
      <w:r>
        <w:rPr>
          <w:color w:val="450000"/>
        </w:rPr>
        <w:t xml:space="preserve"> sir</w:t>
      </w:r>
      <w:r>
        <w:br/>
      </w:r>
      <w:r>
        <w:rPr>
          <w:color w:val="00002C"/>
        </w:rPr>
        <w:t xml:space="preserve"> bkash</w:t>
      </w:r>
      <w:r>
        <w:rPr>
          <w:color w:val="000036"/>
        </w:rPr>
        <w:t xml:space="preserve"> থেকে</w:t>
      </w:r>
      <w:r>
        <w:rPr>
          <w:color w:val="0000A0"/>
        </w:rPr>
        <w:t xml:space="preserve"> রোন</w:t>
      </w:r>
      <w:r>
        <w:rPr>
          <w:color w:val="000086"/>
        </w:rPr>
        <w:t xml:space="preserve"> নেয়ার</w:t>
      </w:r>
      <w:r>
        <w:rPr>
          <w:color w:val="00007F"/>
        </w:rPr>
        <w:t xml:space="preserve"> শর্ত</w:t>
      </w:r>
      <w:r>
        <w:rPr>
          <w:color w:val="000000"/>
        </w:rPr>
        <w:t xml:space="preserve"> কি</w:t>
      </w:r>
      <w:r>
        <w:br/>
      </w:r>
      <w:r>
        <w:rPr>
          <w:color w:val="400000"/>
        </w:rPr>
        <w:t xml:space="preserve"> ami</w:t>
      </w:r>
      <w:r>
        <w:rPr>
          <w:color w:val="000042"/>
        </w:rPr>
        <w:t xml:space="preserve"> ki</w:t>
      </w:r>
      <w:r>
        <w:rPr>
          <w:color w:val="0000D9"/>
        </w:rPr>
        <w:t xml:space="preserve"> losn</w:t>
      </w:r>
      <w:r>
        <w:rPr>
          <w:color w:val="00005F"/>
        </w:rPr>
        <w:t xml:space="preserve"> pabo</w:t>
      </w:r>
      <w:r>
        <w:br/>
      </w:r>
      <w:r>
        <w:rPr>
          <w:color w:val="690000"/>
        </w:rPr>
        <w:t xml:space="preserve"> sir</w:t>
      </w:r>
      <w:r>
        <w:rPr>
          <w:color w:val="430000"/>
        </w:rPr>
        <w:t xml:space="preserve"> ami</w:t>
      </w:r>
      <w:r>
        <w:rPr>
          <w:color w:val="000067"/>
        </w:rPr>
        <w:t xml:space="preserve"> bikash</w:t>
      </w:r>
      <w:r>
        <w:rPr>
          <w:color w:val="000056"/>
        </w:rPr>
        <w:t xml:space="preserve"> theke</w:t>
      </w:r>
      <w:r>
        <w:rPr>
          <w:color w:val="00005F"/>
        </w:rPr>
        <w:t xml:space="preserve"> loan</w:t>
      </w:r>
      <w:r>
        <w:rPr>
          <w:color w:val="000094"/>
        </w:rPr>
        <w:t xml:space="preserve"> nibo</w:t>
      </w:r>
      <w:r>
        <w:rPr>
          <w:color w:val="000000"/>
        </w:rPr>
        <w:t xml:space="preserve"> kivabe</w:t>
      </w:r>
      <w:r>
        <w:br/>
      </w:r>
      <w:r>
        <w:rPr>
          <w:color w:val="000040"/>
        </w:rPr>
        <w:t xml:space="preserve"> লোন</w:t>
      </w:r>
      <w:r>
        <w:rPr>
          <w:color w:val="00006C"/>
        </w:rPr>
        <w:t xml:space="preserve"> সার্ভিস</w:t>
      </w:r>
      <w:r>
        <w:rPr>
          <w:color w:val="000081"/>
        </w:rPr>
        <w:t xml:space="preserve"> সবাই</w:t>
      </w:r>
      <w:r>
        <w:rPr>
          <w:color w:val="4B0000"/>
        </w:rPr>
        <w:t xml:space="preserve"> জন্য</w:t>
      </w:r>
      <w:r>
        <w:rPr>
          <w:color w:val="000055"/>
        </w:rPr>
        <w:t xml:space="preserve"> চালু</w:t>
      </w:r>
      <w:r>
        <w:rPr>
          <w:color w:val="4C0000"/>
        </w:rPr>
        <w:t xml:space="preserve"> হবে</w:t>
      </w:r>
      <w:r>
        <w:rPr>
          <w:color w:val="000073"/>
        </w:rPr>
        <w:t xml:space="preserve"> কবে</w:t>
      </w:r>
      <w:r>
        <w:br/>
      </w:r>
      <w:r>
        <w:rPr>
          <w:color w:val="3D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4C"/>
        </w:rPr>
        <w:t xml:space="preserve"> থেকে</w:t>
      </w:r>
      <w:r>
        <w:rPr>
          <w:color w:val="00005A"/>
        </w:rPr>
        <w:t xml:space="preserve"> লোন</w:t>
      </w:r>
      <w:r>
        <w:rPr>
          <w:color w:val="00009D"/>
        </w:rPr>
        <w:t xml:space="preserve"> নেয়া</w:t>
      </w:r>
      <w:r>
        <w:rPr>
          <w:color w:val="000071"/>
        </w:rPr>
        <w:t xml:space="preserve"> যাবে</w:t>
      </w:r>
      <w:r>
        <w:rPr>
          <w:color w:val="00004C"/>
        </w:rPr>
        <w:t xml:space="preserve"> না</w:t>
      </w:r>
      <w:r>
        <w:br/>
      </w:r>
      <w:r>
        <w:rPr>
          <w:color w:val="9E0000"/>
        </w:rPr>
        <w:t xml:space="preserve"> assalamualikum</w:t>
      </w:r>
      <w:r>
        <w:rPr>
          <w:color w:val="310000"/>
        </w:rPr>
        <w:t xml:space="preserve"> আমি</w:t>
      </w:r>
      <w:r>
        <w:rPr>
          <w:color w:val="000058"/>
        </w:rPr>
        <w:t xml:space="preserve"> কেনো</w:t>
      </w:r>
      <w:r>
        <w:rPr>
          <w:color w:val="000047"/>
        </w:rPr>
        <w:t xml:space="preserve"> লোন</w:t>
      </w:r>
      <w:r>
        <w:rPr>
          <w:color w:val="00009B"/>
        </w:rPr>
        <w:t xml:space="preserve"> পাবনা</w:t>
      </w:r>
      <w:r>
        <w:br/>
      </w:r>
      <w:r>
        <w:rPr>
          <w:color w:val="270000"/>
        </w:rPr>
        <w:t xml:space="preserve"> স্যার</w:t>
      </w:r>
      <w:r>
        <w:rPr>
          <w:color w:val="2B0000"/>
        </w:rPr>
        <w:t xml:space="preserve"> আমি</w:t>
      </w:r>
      <w:r>
        <w:rPr>
          <w:color w:val="000022"/>
        </w:rPr>
        <w:t xml:space="preserve"> একটা</w:t>
      </w:r>
      <w:r>
        <w:rPr>
          <w:color w:val="000050"/>
        </w:rPr>
        <w:t xml:space="preserve"> প্রায়ভেট</w:t>
      </w:r>
      <w:r>
        <w:rPr>
          <w:color w:val="00004B"/>
        </w:rPr>
        <w:t xml:space="preserve"> কোম্পানিতে</w:t>
      </w:r>
      <w:r>
        <w:rPr>
          <w:color w:val="000044"/>
        </w:rPr>
        <w:t xml:space="preserve"> জব</w:t>
      </w:r>
      <w:r>
        <w:rPr>
          <w:color w:val="000000"/>
        </w:rPr>
        <w:t xml:space="preserve"> করি</w:t>
      </w:r>
      <w:r>
        <w:rPr>
          <w:color w:val="2B0000"/>
        </w:rPr>
        <w:t xml:space="preserve"> আমি</w:t>
      </w:r>
      <w:r>
        <w:rPr>
          <w:color w:val="00003A"/>
        </w:rPr>
        <w:t xml:space="preserve"> দেখলাম</w:t>
      </w:r>
      <w:r>
        <w:rPr>
          <w:color w:val="2B0000"/>
        </w:rPr>
        <w:t xml:space="preserve"> আপনাদের</w:t>
      </w:r>
      <w:r>
        <w:rPr>
          <w:color w:val="00003E"/>
        </w:rPr>
        <w:t xml:space="preserve"> লোন</w:t>
      </w:r>
      <w:r>
        <w:rPr>
          <w:color w:val="000050"/>
        </w:rPr>
        <w:t xml:space="preserve"> নেবার</w:t>
      </w:r>
      <w:r>
        <w:rPr>
          <w:color w:val="000036"/>
        </w:rPr>
        <w:t xml:space="preserve"> সুবিধা</w:t>
      </w:r>
      <w:r>
        <w:rPr>
          <w:color w:val="000029"/>
        </w:rPr>
        <w:t xml:space="preserve"> চালু</w:t>
      </w:r>
      <w:r>
        <w:rPr>
          <w:color w:val="000000"/>
        </w:rPr>
        <w:t xml:space="preserve"> করেছেন</w:t>
      </w:r>
      <w:r>
        <w:rPr>
          <w:color w:val="270000"/>
        </w:rPr>
        <w:t xml:space="preserve"> স্যার</w:t>
      </w:r>
      <w:r>
        <w:rPr>
          <w:color w:val="150000"/>
        </w:rPr>
        <w:t xml:space="preserve"> আমার</w:t>
      </w:r>
      <w:r>
        <w:rPr>
          <w:color w:val="000033"/>
        </w:rPr>
        <w:t xml:space="preserve"> হাজার</w:t>
      </w:r>
      <w:r>
        <w:rPr>
          <w:color w:val="000016"/>
        </w:rPr>
        <w:t xml:space="preserve"> টাকা</w:t>
      </w:r>
      <w:r>
        <w:rPr>
          <w:color w:val="00003E"/>
        </w:rPr>
        <w:t xml:space="preserve"> লোন</w:t>
      </w:r>
      <w:r>
        <w:rPr>
          <w:color w:val="000033"/>
        </w:rPr>
        <w:t xml:space="preserve"> দরকার</w:t>
      </w:r>
      <w:r>
        <w:rPr>
          <w:color w:val="330000"/>
        </w:rPr>
        <w:t xml:space="preserve"> ছিলো</w:t>
      </w:r>
      <w:r>
        <w:rPr>
          <w:color w:val="2B0000"/>
        </w:rPr>
        <w:t xml:space="preserve"> আমি</w:t>
      </w:r>
      <w:r>
        <w:rPr>
          <w:color w:val="440000"/>
        </w:rPr>
        <w:t xml:space="preserve"> খুবই</w:t>
      </w:r>
      <w:r>
        <w:rPr>
          <w:color w:val="000043"/>
        </w:rPr>
        <w:t xml:space="preserve"> উপকৃত</w:t>
      </w:r>
      <w:r>
        <w:rPr>
          <w:color w:val="000045"/>
        </w:rPr>
        <w:t xml:space="preserve"> হতাম</w:t>
      </w:r>
      <w:r>
        <w:br/>
      </w:r>
      <w:r>
        <w:rPr>
          <w:color w:val="300000"/>
        </w:rPr>
        <w:t xml:space="preserve"> আমার</w:t>
      </w:r>
      <w:r>
        <w:rPr>
          <w:color w:val="00005B"/>
        </w:rPr>
        <w:t xml:space="preserve"> বিকাশের</w:t>
      </w:r>
      <w:r>
        <w:rPr>
          <w:color w:val="530000"/>
        </w:rPr>
        <w:t xml:space="preserve"> কোন</w:t>
      </w:r>
      <w:r>
        <w:rPr>
          <w:color w:val="000079"/>
        </w:rPr>
        <w:t xml:space="preserve"> সার্ভিস</w:t>
      </w:r>
      <w:r>
        <w:rPr>
          <w:color w:val="00005F"/>
        </w:rPr>
        <w:t xml:space="preserve"> চালু</w:t>
      </w:r>
      <w:r>
        <w:rPr>
          <w:color w:val="520000"/>
        </w:rPr>
        <w:t xml:space="preserve"> করা</w:t>
      </w:r>
      <w:r>
        <w:rPr>
          <w:color w:val="000048"/>
        </w:rPr>
        <w:t xml:space="preserve"> আছে</w:t>
      </w:r>
      <w:r>
        <w:rPr>
          <w:color w:val="6A0000"/>
        </w:rPr>
        <w:t xml:space="preserve"> নাকি</w:t>
      </w:r>
      <w:r>
        <w:br/>
      </w:r>
      <w:r>
        <w:rPr>
          <w:color w:val="00007C"/>
        </w:rPr>
        <w:t xml:space="preserve"> সিটি</w:t>
      </w:r>
      <w:r>
        <w:rPr>
          <w:color w:val="0000BC"/>
        </w:rPr>
        <w:t xml:space="preserve"> ব‍্যাংকের</w:t>
      </w:r>
      <w:r>
        <w:rPr>
          <w:color w:val="00004C"/>
        </w:rPr>
        <w:t xml:space="preserve"> লোন</w:t>
      </w:r>
      <w:r>
        <w:rPr>
          <w:color w:val="00005A"/>
        </w:rPr>
        <w:t xml:space="preserve"> নিতে</w:t>
      </w:r>
      <w:r>
        <w:br/>
      </w:r>
      <w:r>
        <w:rPr>
          <w:color w:val="2C0000"/>
        </w:rPr>
        <w:t xml:space="preserve"> vai</w:t>
      </w:r>
      <w:r>
        <w:rPr>
          <w:color w:val="300000"/>
        </w:rPr>
        <w:t xml:space="preserve"> ami</w:t>
      </w:r>
      <w:r>
        <w:rPr>
          <w:color w:val="00002C"/>
        </w:rPr>
        <w:t xml:space="preserve"> bikas</w:t>
      </w:r>
      <w:r>
        <w:rPr>
          <w:color w:val="000022"/>
        </w:rPr>
        <w:t xml:space="preserve"> loan</w:t>
      </w:r>
      <w:r>
        <w:rPr>
          <w:color w:val="000048"/>
        </w:rPr>
        <w:t xml:space="preserve"> nitey</w:t>
      </w:r>
      <w:r>
        <w:rPr>
          <w:color w:val="00004F"/>
        </w:rPr>
        <w:t xml:space="preserve"> icchuk</w:t>
      </w:r>
      <w:r>
        <w:rPr>
          <w:color w:val="4C0000"/>
        </w:rPr>
        <w:t xml:space="preserve"> kintu</w:t>
      </w:r>
      <w:r>
        <w:rPr>
          <w:color w:val="4F0000"/>
        </w:rPr>
        <w:t xml:space="preserve"> amakey</w:t>
      </w:r>
      <w:r>
        <w:rPr>
          <w:color w:val="000042"/>
        </w:rPr>
        <w:t xml:space="preserve"> dicche</w:t>
      </w:r>
      <w:r>
        <w:rPr>
          <w:color w:val="000039"/>
        </w:rPr>
        <w:t xml:space="preserve"> nh</w:t>
      </w:r>
      <w:r>
        <w:rPr>
          <w:color w:val="4C0000"/>
        </w:rPr>
        <w:t xml:space="preserve"> kintu</w:t>
      </w:r>
      <w:r>
        <w:rPr>
          <w:color w:val="300000"/>
        </w:rPr>
        <w:t xml:space="preserve"> ami</w:t>
      </w:r>
      <w:r>
        <w:rPr>
          <w:color w:val="000049"/>
        </w:rPr>
        <w:t xml:space="preserve"> protidin</w:t>
      </w:r>
      <w:r>
        <w:rPr>
          <w:color w:val="000015"/>
        </w:rPr>
        <w:t xml:space="preserve"> bkash</w:t>
      </w:r>
      <w:r>
        <w:rPr>
          <w:color w:val="000041"/>
        </w:rPr>
        <w:t xml:space="preserve"> deye</w:t>
      </w:r>
      <w:r>
        <w:rPr>
          <w:color w:val="000052"/>
        </w:rPr>
        <w:t xml:space="preserve"> lean</w:t>
      </w:r>
      <w:r>
        <w:rPr>
          <w:color w:val="520000"/>
        </w:rPr>
        <w:t xml:space="preserve"> dean</w:t>
      </w:r>
      <w:r>
        <w:rPr>
          <w:color w:val="300000"/>
        </w:rPr>
        <w:t xml:space="preserve"> kori</w:t>
      </w:r>
      <w:r>
        <w:br/>
      </w:r>
      <w:r>
        <w:rPr>
          <w:color w:val="1F0000"/>
        </w:rPr>
        <w:t xml:space="preserve"> আমি</w:t>
      </w:r>
      <w:r>
        <w:rPr>
          <w:color w:val="00001D"/>
        </w:rPr>
        <w:t xml:space="preserve"> বিকাশ</w:t>
      </w:r>
      <w:r>
        <w:rPr>
          <w:color w:val="00002C"/>
        </w:rPr>
        <w:t xml:space="preserve"> লোন</w:t>
      </w:r>
      <w:r>
        <w:rPr>
          <w:color w:val="00005C"/>
        </w:rPr>
        <w:t xml:space="preserve"> সম্পকে</w:t>
      </w:r>
      <w:r>
        <w:rPr>
          <w:color w:val="000033"/>
        </w:rPr>
        <w:t xml:space="preserve"> জানতে</w:t>
      </w:r>
      <w:r>
        <w:rPr>
          <w:color w:val="730000"/>
        </w:rPr>
        <w:t xml:space="preserve"> আচ্ছি</w:t>
      </w:r>
      <w:r>
        <w:rPr>
          <w:color w:val="1E0000"/>
        </w:rPr>
        <w:t xml:space="preserve"> আমার</w:t>
      </w:r>
      <w:r>
        <w:rPr>
          <w:color w:val="00003A"/>
        </w:rPr>
        <w:t xml:space="preserve"> একাউন্টে</w:t>
      </w:r>
      <w:r>
        <w:rPr>
          <w:color w:val="000041"/>
        </w:rPr>
        <w:t xml:space="preserve"> আর</w:t>
      </w:r>
      <w:r>
        <w:rPr>
          <w:color w:val="00004C"/>
        </w:rPr>
        <w:t xml:space="preserve"> কতো</w:t>
      </w:r>
      <w:r>
        <w:rPr>
          <w:color w:val="00001F"/>
        </w:rPr>
        <w:t xml:space="preserve"> টাকা</w:t>
      </w:r>
      <w:r>
        <w:rPr>
          <w:color w:val="00003D"/>
        </w:rPr>
        <w:t xml:space="preserve"> লেনদেন</w:t>
      </w:r>
      <w:r>
        <w:rPr>
          <w:color w:val="330000"/>
        </w:rPr>
        <w:t xml:space="preserve"> করলে</w:t>
      </w:r>
      <w:r>
        <w:rPr>
          <w:color w:val="00005C"/>
        </w:rPr>
        <w:t xml:space="preserve"> লোনটা</w:t>
      </w:r>
      <w:r>
        <w:rPr>
          <w:color w:val="000034"/>
        </w:rPr>
        <w:t xml:space="preserve"> নিতে</w:t>
      </w:r>
      <w:r>
        <w:rPr>
          <w:color w:val="00003B"/>
        </w:rPr>
        <w:t xml:space="preserve"> পারবো</w:t>
      </w:r>
      <w:r>
        <w:br/>
      </w:r>
      <w:r>
        <w:rPr>
          <w:color w:val="340000"/>
        </w:rPr>
        <w:t xml:space="preserve"> vai</w:t>
      </w:r>
      <w:r>
        <w:rPr>
          <w:color w:val="000054"/>
        </w:rPr>
        <w:t xml:space="preserve"> apnr</w:t>
      </w:r>
      <w:r>
        <w:rPr>
          <w:color w:val="00002F"/>
        </w:rPr>
        <w:t xml:space="preserve"> akta</w:t>
      </w:r>
      <w:r>
        <w:rPr>
          <w:color w:val="000061"/>
        </w:rPr>
        <w:t xml:space="preserve"> hlep</w:t>
      </w:r>
      <w:r>
        <w:rPr>
          <w:color w:val="000000"/>
        </w:rPr>
        <w:t xml:space="preserve"> lakto</w:t>
      </w:r>
      <w:r>
        <w:rPr>
          <w:color w:val="000000"/>
        </w:rPr>
        <w:t xml:space="preserve"> but</w:t>
      </w:r>
      <w:r>
        <w:rPr>
          <w:color w:val="000061"/>
        </w:rPr>
        <w:t xml:space="preserve"> appnder</w:t>
      </w:r>
      <w:r>
        <w:rPr>
          <w:color w:val="490000"/>
        </w:rPr>
        <w:t xml:space="preserve"> jei</w:t>
      </w:r>
      <w:r>
        <w:rPr>
          <w:color w:val="000034"/>
        </w:rPr>
        <w:t xml:space="preserve"> lon</w:t>
      </w:r>
      <w:r>
        <w:rPr>
          <w:color w:val="00005D"/>
        </w:rPr>
        <w:t xml:space="preserve"> ofson</w:t>
      </w:r>
      <w:r>
        <w:rPr>
          <w:color w:val="000025"/>
        </w:rPr>
        <w:t xml:space="preserve"> ta</w:t>
      </w:r>
      <w:r>
        <w:rPr>
          <w:color w:val="370000"/>
        </w:rPr>
        <w:t xml:space="preserve"> oi</w:t>
      </w:r>
      <w:r>
        <w:rPr>
          <w:color w:val="000061"/>
        </w:rPr>
        <w:t xml:space="preserve"> aktive</w:t>
      </w:r>
      <w:r>
        <w:rPr>
          <w:color w:val="380000"/>
        </w:rPr>
        <w:t xml:space="preserve"> hocche</w:t>
      </w:r>
      <w:r>
        <w:rPr>
          <w:color w:val="000000"/>
        </w:rPr>
        <w:t xml:space="preserve"> na</w:t>
      </w:r>
      <w:r>
        <w:br/>
      </w:r>
      <w:r>
        <w:rPr>
          <w:color w:val="000049"/>
        </w:rPr>
        <w:t xml:space="preserve"> lon</w:t>
      </w:r>
      <w:r>
        <w:rPr>
          <w:color w:val="00007D"/>
        </w:rPr>
        <w:t xml:space="preserve"> paitace</w:t>
      </w:r>
      <w:r>
        <w:rPr>
          <w:color w:val="000052"/>
        </w:rPr>
        <w:t xml:space="preserve"> nah</w:t>
      </w:r>
      <w:r>
        <w:rPr>
          <w:color w:val="00003D"/>
        </w:rPr>
        <w:t xml:space="preserve"> kno</w:t>
      </w:r>
      <w:r>
        <w:rPr>
          <w:color w:val="280000"/>
        </w:rPr>
        <w:t xml:space="preserve"> ami</w:t>
      </w:r>
      <w:r>
        <w:rPr>
          <w:color w:val="000069"/>
        </w:rPr>
        <w:t xml:space="preserve"> sobai</w:t>
      </w:r>
      <w:r>
        <w:rPr>
          <w:color w:val="000031"/>
        </w:rPr>
        <w:t xml:space="preserve"> to</w:t>
      </w:r>
      <w:r>
        <w:rPr>
          <w:color w:val="000086"/>
        </w:rPr>
        <w:t xml:space="preserve"> paitasay</w:t>
      </w:r>
      <w:r>
        <w:br/>
      </w:r>
      <w:r>
        <w:rPr>
          <w:color w:val="170000"/>
        </w:rPr>
        <w:t xml:space="preserve"> ami</w:t>
      </w:r>
      <w:r>
        <w:rPr>
          <w:color w:val="000021"/>
        </w:rPr>
        <w:t xml:space="preserve"> loan</w:t>
      </w:r>
      <w:r>
        <w:rPr>
          <w:color w:val="000047"/>
        </w:rPr>
        <w:t xml:space="preserve"> patai</w:t>
      </w:r>
      <w:r>
        <w:rPr>
          <w:color w:val="00004F"/>
        </w:rPr>
        <w:t xml:space="preserve"> gali</w:t>
      </w:r>
      <w:r>
        <w:rPr>
          <w:color w:val="00004F"/>
        </w:rPr>
        <w:t xml:space="preserve"> amkai</w:t>
      </w:r>
      <w:r>
        <w:rPr>
          <w:color w:val="000018"/>
        </w:rPr>
        <w:t xml:space="preserve"> ki</w:t>
      </w:r>
      <w:r>
        <w:rPr>
          <w:color w:val="00004C"/>
        </w:rPr>
        <w:t xml:space="preserve"> kortai</w:t>
      </w:r>
      <w:r>
        <w:rPr>
          <w:color w:val="00004F"/>
        </w:rPr>
        <w:t xml:space="preserve"> obi</w:t>
      </w:r>
      <w:r>
        <w:rPr>
          <w:color w:val="330000"/>
        </w:rPr>
        <w:t xml:space="preserve"> amar</w:t>
      </w:r>
      <w:r>
        <w:rPr>
          <w:color w:val="00002B"/>
        </w:rPr>
        <w:t xml:space="preserve"> mobile</w:t>
      </w:r>
      <w:r>
        <w:rPr>
          <w:color w:val="00001C"/>
        </w:rPr>
        <w:t xml:space="preserve"> number</w:t>
      </w:r>
      <w:r>
        <w:rPr>
          <w:color w:val="330000"/>
        </w:rPr>
        <w:t xml:space="preserve"> amar</w:t>
      </w:r>
      <w:r>
        <w:rPr>
          <w:color w:val="410000"/>
        </w:rPr>
        <w:t xml:space="preserve"> too</w:t>
      </w:r>
      <w:r>
        <w:rPr>
          <w:color w:val="000031"/>
        </w:rPr>
        <w:t xml:space="preserve"> city</w:t>
      </w:r>
      <w:r>
        <w:rPr>
          <w:color w:val="000023"/>
        </w:rPr>
        <w:t xml:space="preserve"> bank</w:t>
      </w:r>
      <w:r>
        <w:rPr>
          <w:color w:val="000017"/>
        </w:rPr>
        <w:t xml:space="preserve"> account</w:t>
      </w:r>
      <w:r>
        <w:rPr>
          <w:color w:val="00004F"/>
        </w:rPr>
        <w:t xml:space="preserve"> aicai</w:t>
      </w:r>
      <w:r>
        <w:rPr>
          <w:color w:val="000048"/>
        </w:rPr>
        <w:t xml:space="preserve"> amiki</w:t>
      </w:r>
      <w:r>
        <w:rPr>
          <w:color w:val="000048"/>
        </w:rPr>
        <w:t xml:space="preserve"> pati</w:t>
      </w:r>
      <w:r>
        <w:rPr>
          <w:color w:val="000029"/>
        </w:rPr>
        <w:t xml:space="preserve"> pari</w:t>
      </w:r>
      <w:r>
        <w:br/>
      </w:r>
      <w:r>
        <w:rPr>
          <w:color w:val="290000"/>
        </w:rPr>
        <w:t xml:space="preserve"> ami</w:t>
      </w:r>
      <w:r>
        <w:rPr>
          <w:color w:val="00002B"/>
        </w:rPr>
        <w:t xml:space="preserve"> ki</w:t>
      </w:r>
      <w:r>
        <w:rPr>
          <w:color w:val="000063"/>
        </w:rPr>
        <w:t xml:space="preserve"> baksh</w:t>
      </w:r>
      <w:r>
        <w:rPr>
          <w:color w:val="000083"/>
        </w:rPr>
        <w:t xml:space="preserve"> taky</w:t>
      </w:r>
      <w:r>
        <w:rPr>
          <w:color w:val="000077"/>
        </w:rPr>
        <w:t xml:space="preserve"> loun</w:t>
      </w:r>
      <w:r>
        <w:rPr>
          <w:color w:val="00008C"/>
        </w:rPr>
        <w:t xml:space="preserve"> tuoly</w:t>
      </w:r>
      <w:r>
        <w:rPr>
          <w:color w:val="000000"/>
        </w:rPr>
        <w:t xml:space="preserve"> parbo</w:t>
      </w:r>
      <w:r>
        <w:br/>
      </w:r>
      <w:r>
        <w:rPr>
          <w:color w:val="5E0000"/>
        </w:rPr>
        <w:t xml:space="preserve"> ami</w:t>
      </w:r>
      <w:r>
        <w:rPr>
          <w:color w:val="0000BE"/>
        </w:rPr>
        <w:t xml:space="preserve"> lone</w:t>
      </w:r>
      <w:r>
        <w:rPr>
          <w:color w:val="00008C"/>
        </w:rPr>
        <w:t xml:space="preserve"> pabo</w:t>
      </w:r>
      <w:r>
        <w:br/>
      </w:r>
      <w:r>
        <w:rPr>
          <w:color w:val="00005F"/>
        </w:rPr>
        <w:t xml:space="preserve"> bikash</w:t>
      </w:r>
      <w:r>
        <w:rPr>
          <w:color w:val="000040"/>
        </w:rPr>
        <w:t xml:space="preserve"> ki</w:t>
      </w:r>
      <w:r>
        <w:rPr>
          <w:color w:val="000058"/>
        </w:rPr>
        <w:t xml:space="preserve"> loan</w:t>
      </w:r>
      <w:r>
        <w:rPr>
          <w:color w:val="0000D1"/>
        </w:rPr>
        <w:t xml:space="preserve"> ditasa</w:t>
      </w:r>
      <w:r>
        <w:br/>
      </w:r>
      <w:r>
        <w:rPr>
          <w:color w:val="00002E"/>
        </w:rPr>
        <w:t xml:space="preserve"> বিকাশ</w:t>
      </w:r>
      <w:r>
        <w:rPr>
          <w:color w:val="000099"/>
        </w:rPr>
        <w:t xml:space="preserve"> ঋন</w:t>
      </w:r>
      <w:r>
        <w:rPr>
          <w:color w:val="340000"/>
        </w:rPr>
        <w:t xml:space="preserve"> কি</w:t>
      </w:r>
      <w:r>
        <w:rPr>
          <w:color w:val="00005E"/>
        </w:rPr>
        <w:t xml:space="preserve"> এজেন্ট</w:t>
      </w:r>
      <w:r>
        <w:rPr>
          <w:color w:val="000072"/>
        </w:rPr>
        <w:t xml:space="preserve"> এপ</w:t>
      </w:r>
      <w:r>
        <w:rPr>
          <w:color w:val="00003B"/>
        </w:rPr>
        <w:t xml:space="preserve"> থেকে</w:t>
      </w:r>
      <w:r>
        <w:rPr>
          <w:color w:val="680000"/>
        </w:rPr>
        <w:t xml:space="preserve"> নাকি</w:t>
      </w:r>
      <w:r>
        <w:br/>
      </w:r>
      <w:r>
        <w:rPr>
          <w:color w:val="000060"/>
        </w:rPr>
        <w:t xml:space="preserve"> সার</w:t>
      </w:r>
      <w:r>
        <w:rPr>
          <w:color w:val="260000"/>
        </w:rPr>
        <w:t xml:space="preserve"> আমি</w:t>
      </w:r>
      <w:r>
        <w:rPr>
          <w:color w:val="000058"/>
        </w:rPr>
        <w:t xml:space="preserve"> লোনের</w:t>
      </w:r>
      <w:r>
        <w:rPr>
          <w:color w:val="00004D"/>
        </w:rPr>
        <w:t xml:space="preserve"> কথা</w:t>
      </w:r>
      <w:r>
        <w:rPr>
          <w:color w:val="6A0000"/>
        </w:rPr>
        <w:t xml:space="preserve"> বলছি</w:t>
      </w:r>
      <w:r>
        <w:rPr>
          <w:color w:val="460000"/>
        </w:rPr>
        <w:t xml:space="preserve"> আমাকে</w:t>
      </w:r>
      <w:r>
        <w:rPr>
          <w:color w:val="480000"/>
        </w:rPr>
        <w:t xml:space="preserve"> একটু</w:t>
      </w:r>
      <w:r>
        <w:rPr>
          <w:color w:val="00005F"/>
        </w:rPr>
        <w:t xml:space="preserve"> সাহায্য</w:t>
      </w:r>
      <w:r>
        <w:rPr>
          <w:color w:val="620000"/>
        </w:rPr>
        <w:t xml:space="preserve"> করেন</w:t>
      </w:r>
      <w:r>
        <w:br/>
      </w:r>
      <w:r>
        <w:rPr>
          <w:color w:val="570000"/>
        </w:rPr>
        <w:t xml:space="preserve"> ami</w:t>
      </w:r>
      <w:r>
        <w:rPr>
          <w:color w:val="00007B"/>
        </w:rPr>
        <w:t xml:space="preserve"> loan</w:t>
      </w:r>
      <w:r>
        <w:rPr>
          <w:color w:val="0000CD"/>
        </w:rPr>
        <w:t xml:space="preserve"> nita</w:t>
      </w:r>
      <w:r>
        <w:rPr>
          <w:color w:val="000000"/>
        </w:rPr>
        <w:t xml:space="preserve"> parbbo</w:t>
      </w:r>
      <w:r>
        <w:br/>
      </w:r>
      <w:r>
        <w:rPr>
          <w:color w:val="330000"/>
        </w:rPr>
        <w:t xml:space="preserve"> ami</w:t>
      </w:r>
      <w:r>
        <w:rPr>
          <w:color w:val="1D0000"/>
        </w:rPr>
        <w:t xml:space="preserve"> jante</w:t>
      </w:r>
      <w:r>
        <w:rPr>
          <w:color w:val="00003A"/>
        </w:rPr>
        <w:t xml:space="preserve"> cahcchi</w:t>
      </w:r>
      <w:r>
        <w:rPr>
          <w:color w:val="1B0000"/>
        </w:rPr>
        <w:t xml:space="preserve"> ai</w:t>
      </w:r>
      <w:r>
        <w:rPr>
          <w:color w:val="480000"/>
        </w:rPr>
        <w:t xml:space="preserve"> j</w:t>
      </w:r>
      <w:r>
        <w:rPr>
          <w:color w:val="000051"/>
        </w:rPr>
        <w:t xml:space="preserve"> apnara</w:t>
      </w:r>
      <w:r>
        <w:rPr>
          <w:color w:val="480000"/>
        </w:rPr>
        <w:t xml:space="preserve"> j</w:t>
      </w:r>
      <w:r>
        <w:rPr>
          <w:color w:val="000049"/>
        </w:rPr>
        <w:t xml:space="preserve"> loan</w:t>
      </w:r>
      <w:r>
        <w:rPr>
          <w:color w:val="390000"/>
        </w:rPr>
        <w:t xml:space="preserve"> ar</w:t>
      </w:r>
      <w:r>
        <w:rPr>
          <w:color w:val="000036"/>
        </w:rPr>
        <w:t xml:space="preserve"> babosta</w:t>
      </w:r>
      <w:r>
        <w:rPr>
          <w:color w:val="000000"/>
        </w:rPr>
        <w:t xml:space="preserve"> koreche</w:t>
      </w:r>
      <w:r>
        <w:rPr>
          <w:color w:val="000000"/>
        </w:rPr>
        <w:t xml:space="preserve"> sata</w:t>
      </w:r>
      <w:r>
        <w:rPr>
          <w:color w:val="00003B"/>
        </w:rPr>
        <w:t xml:space="preserve"> nite</w:t>
      </w:r>
      <w:r>
        <w:rPr>
          <w:color w:val="000032"/>
        </w:rPr>
        <w:t xml:space="preserve"> gale</w:t>
      </w:r>
      <w:r>
        <w:rPr>
          <w:color w:val="000011"/>
        </w:rPr>
        <w:t xml:space="preserve"> ki</w:t>
      </w:r>
      <w:r>
        <w:rPr>
          <w:color w:val="000000"/>
        </w:rPr>
        <w:t xml:space="preserve"> kornio</w:t>
      </w:r>
      <w:r>
        <w:rPr>
          <w:color w:val="000000"/>
        </w:rPr>
        <w:t xml:space="preserve"> r</w:t>
      </w:r>
      <w:r>
        <w:rPr>
          <w:color w:val="000051"/>
        </w:rPr>
        <w:t xml:space="preserve"> apnara</w:t>
      </w:r>
      <w:r>
        <w:rPr>
          <w:color w:val="270000"/>
        </w:rPr>
        <w:t xml:space="preserve"> amk</w:t>
      </w:r>
      <w:r>
        <w:rPr>
          <w:color w:val="210000"/>
        </w:rPr>
        <w:t xml:space="preserve"> ata</w:t>
      </w:r>
      <w:r>
        <w:rPr>
          <w:color w:val="000029"/>
        </w:rPr>
        <w:t xml:space="preserve"> janan</w:t>
      </w:r>
      <w:r>
        <w:rPr>
          <w:color w:val="000027"/>
        </w:rPr>
        <w:t xml:space="preserve"> kibabe</w:t>
      </w:r>
      <w:r>
        <w:rPr>
          <w:color w:val="330000"/>
        </w:rPr>
        <w:t xml:space="preserve"> ami</w:t>
      </w:r>
      <w:r>
        <w:rPr>
          <w:color w:val="00002F"/>
        </w:rPr>
        <w:t xml:space="preserve"> chaile</w:t>
      </w:r>
      <w:r>
        <w:rPr>
          <w:color w:val="000052"/>
        </w:rPr>
        <w:t xml:space="preserve"> baksh</w:t>
      </w:r>
      <w:r>
        <w:rPr>
          <w:color w:val="000023"/>
        </w:rPr>
        <w:t xml:space="preserve"> take</w:t>
      </w:r>
      <w:r>
        <w:rPr>
          <w:color w:val="000049"/>
        </w:rPr>
        <w:t xml:space="preserve"> loan</w:t>
      </w:r>
      <w:r>
        <w:rPr>
          <w:color w:val="00003B"/>
        </w:rPr>
        <w:t xml:space="preserve"> nite</w:t>
      </w:r>
      <w:r>
        <w:rPr>
          <w:color w:val="000000"/>
        </w:rPr>
        <w:t xml:space="preserve"> pari</w:t>
      </w:r>
      <w:r>
        <w:rPr>
          <w:color w:val="330000"/>
        </w:rPr>
        <w:t xml:space="preserve"> ami</w:t>
      </w:r>
      <w:r>
        <w:rPr>
          <w:color w:val="000052"/>
        </w:rPr>
        <w:t xml:space="preserve"> baksh</w:t>
      </w:r>
      <w:r>
        <w:rPr>
          <w:color w:val="000035"/>
        </w:rPr>
        <w:t xml:space="preserve"> niomito</w:t>
      </w:r>
      <w:r>
        <w:rPr>
          <w:color w:val="000000"/>
        </w:rPr>
        <w:t xml:space="preserve"> korchi</w:t>
      </w:r>
      <w:r>
        <w:rPr>
          <w:color w:val="1A0000"/>
        </w:rPr>
        <w:t xml:space="preserve"> kintu</w:t>
      </w:r>
      <w:r>
        <w:rPr>
          <w:color w:val="330000"/>
        </w:rPr>
        <w:t xml:space="preserve"> ami</w:t>
      </w:r>
      <w:r>
        <w:rPr>
          <w:color w:val="000023"/>
        </w:rPr>
        <w:t xml:space="preserve"> akhono</w:t>
      </w:r>
      <w:r>
        <w:rPr>
          <w:color w:val="000049"/>
        </w:rPr>
        <w:t xml:space="preserve"> loan</w:t>
      </w:r>
      <w:r>
        <w:rPr>
          <w:color w:val="390000"/>
        </w:rPr>
        <w:t xml:space="preserve"> ar</w:t>
      </w:r>
      <w:r>
        <w:rPr>
          <w:color w:val="00003A"/>
        </w:rPr>
        <w:t xml:space="preserve"> awatay</w:t>
      </w:r>
      <w:r>
        <w:rPr>
          <w:color w:val="000037"/>
        </w:rPr>
        <w:t xml:space="preserve"> asini</w:t>
      </w:r>
      <w:r>
        <w:br/>
      </w:r>
      <w:r>
        <w:rPr>
          <w:color w:val="000074"/>
        </w:rPr>
        <w:t xml:space="preserve"> সিটি</w:t>
      </w:r>
      <w:r>
        <w:rPr>
          <w:color w:val="00005B"/>
        </w:rPr>
        <w:t xml:space="preserve"> ব্যাংক</w:t>
      </w:r>
      <w:r>
        <w:rPr>
          <w:color w:val="000047"/>
        </w:rPr>
        <w:t xml:space="preserve"> লোন</w:t>
      </w:r>
      <w:r>
        <w:rPr>
          <w:color w:val="000078"/>
        </w:rPr>
        <w:t xml:space="preserve"> দিচ্ছে</w:t>
      </w:r>
      <w:r>
        <w:rPr>
          <w:color w:val="310000"/>
        </w:rPr>
        <w:t xml:space="preserve"> আমি</w:t>
      </w:r>
      <w:r>
        <w:rPr>
          <w:color w:val="350000"/>
        </w:rPr>
        <w:t xml:space="preserve"> কি</w:t>
      </w:r>
      <w:r>
        <w:rPr>
          <w:color w:val="000054"/>
        </w:rPr>
        <w:t xml:space="preserve"> নিতে</w:t>
      </w:r>
      <w:r>
        <w:rPr>
          <w:color w:val="000068"/>
        </w:rPr>
        <w:t xml:space="preserve"> পারব</w:t>
      </w:r>
      <w:r>
        <w:br/>
      </w:r>
      <w:r>
        <w:rPr>
          <w:color w:val="000063"/>
        </w:rPr>
        <w:t xml:space="preserve"> এখন</w:t>
      </w:r>
      <w:r>
        <w:rPr>
          <w:color w:val="450000"/>
        </w:rPr>
        <w:t xml:space="preserve"> কি</w:t>
      </w:r>
      <w:r>
        <w:rPr>
          <w:color w:val="00005D"/>
        </w:rPr>
        <w:t xml:space="preserve"> লোন</w:t>
      </w:r>
      <w:r>
        <w:rPr>
          <w:color w:val="0000A1"/>
        </w:rPr>
        <w:t xml:space="preserve"> আনতে</w:t>
      </w:r>
      <w:r>
        <w:rPr>
          <w:color w:val="00007C"/>
        </w:rPr>
        <w:t xml:space="preserve"> পারবো</w:t>
      </w:r>
      <w:r>
        <w:br/>
      </w:r>
      <w:r>
        <w:rPr>
          <w:color w:val="540000"/>
        </w:rPr>
        <w:t xml:space="preserve"> sir</w:t>
      </w:r>
      <w:r>
        <w:rPr>
          <w:color w:val="360000"/>
        </w:rPr>
        <w:t xml:space="preserve"> ami</w:t>
      </w:r>
      <w:r>
        <w:rPr>
          <w:color w:val="000062"/>
        </w:rPr>
        <w:t xml:space="preserve"> lon</w:t>
      </w:r>
      <w:r>
        <w:rPr>
          <w:color w:val="00007F"/>
        </w:rPr>
        <w:t xml:space="preserve"> nita</w:t>
      </w:r>
      <w:r>
        <w:rPr>
          <w:color w:val="0000AA"/>
        </w:rPr>
        <w:t xml:space="preserve"> parvo</w:t>
      </w:r>
      <w:r>
        <w:br/>
      </w:r>
      <w:r>
        <w:rPr>
          <w:color w:val="450000"/>
        </w:rPr>
        <w:t xml:space="preserve"> আসসালামু</w:t>
      </w:r>
      <w:r>
        <w:rPr>
          <w:color w:val="450000"/>
        </w:rPr>
        <w:t xml:space="preserve"> আলাইকুম</w:t>
      </w:r>
      <w:r>
        <w:rPr>
          <w:color w:val="000067"/>
        </w:rPr>
        <w:t xml:space="preserve"> সম্প্রতি</w:t>
      </w:r>
      <w:r>
        <w:rPr>
          <w:color w:val="00001B"/>
        </w:rPr>
        <w:t xml:space="preserve"> বিকাশ</w:t>
      </w:r>
      <w:r>
        <w:rPr>
          <w:color w:val="000048"/>
        </w:rPr>
        <w:t xml:space="preserve"> সেবা</w:t>
      </w:r>
      <w:r>
        <w:rPr>
          <w:color w:val="400000"/>
        </w:rPr>
        <w:t xml:space="preserve"> নিয়ে</w:t>
      </w:r>
      <w:r>
        <w:rPr>
          <w:color w:val="3D0000"/>
        </w:rPr>
        <w:t xml:space="preserve"> আসছে</w:t>
      </w:r>
      <w:r>
        <w:rPr>
          <w:color w:val="00001D"/>
        </w:rPr>
        <w:t xml:space="preserve"> টাকা</w:t>
      </w:r>
      <w:r>
        <w:rPr>
          <w:color w:val="000000"/>
        </w:rPr>
        <w:t xml:space="preserve"> লোন</w:t>
      </w:r>
      <w:r>
        <w:rPr>
          <w:color w:val="270000"/>
        </w:rPr>
        <w:t xml:space="preserve"> কিন্তু</w:t>
      </w:r>
      <w:r>
        <w:rPr>
          <w:color w:val="1D0000"/>
        </w:rPr>
        <w:t xml:space="preserve"> আমি</w:t>
      </w:r>
      <w:r>
        <w:rPr>
          <w:color w:val="1F0000"/>
        </w:rPr>
        <w:t xml:space="preserve"> কি</w:t>
      </w:r>
      <w:r>
        <w:rPr>
          <w:color w:val="00003D"/>
        </w:rPr>
        <w:t xml:space="preserve"> সেটা</w:t>
      </w:r>
      <w:r>
        <w:rPr>
          <w:color w:val="000032"/>
        </w:rPr>
        <w:t xml:space="preserve"> পাবো</w:t>
      </w:r>
      <w:r>
        <w:rPr>
          <w:color w:val="000043"/>
        </w:rPr>
        <w:t xml:space="preserve"> বা</w:t>
      </w:r>
      <w:r>
        <w:rPr>
          <w:color w:val="430000"/>
        </w:rPr>
        <w:t xml:space="preserve"> তার</w:t>
      </w:r>
      <w:r>
        <w:rPr>
          <w:color w:val="00005F"/>
        </w:rPr>
        <w:t xml:space="preserve"> যোগ্যতা</w:t>
      </w:r>
      <w:r>
        <w:rPr>
          <w:color w:val="00002A"/>
        </w:rPr>
        <w:t xml:space="preserve"> আছে</w:t>
      </w:r>
      <w:r>
        <w:rPr>
          <w:color w:val="000000"/>
        </w:rPr>
        <w:t xml:space="preserve"> আমার</w:t>
      </w:r>
      <w:r>
        <w:br/>
      </w:r>
      <w:r>
        <w:rPr>
          <w:color w:val="000059"/>
        </w:rPr>
        <w:t xml:space="preserve"> লোন</w:t>
      </w:r>
      <w:r>
        <w:rPr>
          <w:color w:val="00005B"/>
        </w:rPr>
        <w:t xml:space="preserve"> কিবাবে</w:t>
      </w:r>
      <w:r>
        <w:rPr>
          <w:color w:val="000000"/>
        </w:rPr>
        <w:t xml:space="preserve"> নিবো</w:t>
      </w:r>
      <w:r>
        <w:rPr>
          <w:color w:val="000000"/>
        </w:rPr>
        <w:t xml:space="preserve"> মাসে</w:t>
      </w:r>
      <w:r>
        <w:rPr>
          <w:color w:val="00009A"/>
        </w:rPr>
        <w:t xml:space="preserve"> কতো</w:t>
      </w:r>
      <w:r>
        <w:rPr>
          <w:color w:val="00001F"/>
        </w:rPr>
        <w:t xml:space="preserve"> টাকা</w:t>
      </w:r>
      <w:r>
        <w:rPr>
          <w:color w:val="2E0000"/>
        </w:rPr>
        <w:t xml:space="preserve"> করে</w:t>
      </w:r>
      <w:r>
        <w:rPr>
          <w:color w:val="00003A"/>
        </w:rPr>
        <w:t xml:space="preserve"> দিতে</w:t>
      </w:r>
      <w:r>
        <w:rPr>
          <w:color w:val="360000"/>
        </w:rPr>
        <w:t xml:space="preserve"> হবে</w:t>
      </w:r>
      <w:r>
        <w:rPr>
          <w:color w:val="000041"/>
        </w:rPr>
        <w:t xml:space="preserve"> আর</w:t>
      </w:r>
      <w:r>
        <w:rPr>
          <w:color w:val="390000"/>
        </w:rPr>
        <w:t xml:space="preserve"> এটা</w:t>
      </w:r>
      <w:r>
        <w:rPr>
          <w:color w:val="00009A"/>
        </w:rPr>
        <w:t xml:space="preserve"> কতো</w:t>
      </w:r>
      <w:r>
        <w:rPr>
          <w:color w:val="000056"/>
        </w:rPr>
        <w:t xml:space="preserve"> দিনের</w:t>
      </w:r>
      <w:r>
        <w:rPr>
          <w:color w:val="000059"/>
        </w:rPr>
        <w:t xml:space="preserve"> লোন</w:t>
      </w:r>
      <w:r>
        <w:br/>
      </w:r>
      <w:r>
        <w:rPr>
          <w:color w:val="00005D"/>
        </w:rPr>
        <w:t xml:space="preserve"> লোন</w:t>
      </w:r>
      <w:r>
        <w:rPr>
          <w:color w:val="0000A3"/>
        </w:rPr>
        <w:t xml:space="preserve"> সেবা</w:t>
      </w:r>
      <w:r>
        <w:rPr>
          <w:color w:val="00007D"/>
        </w:rPr>
        <w:t xml:space="preserve"> চালু</w:t>
      </w:r>
      <w:r>
        <w:rPr>
          <w:color w:val="00005E"/>
        </w:rPr>
        <w:t xml:space="preserve"> আছে</w:t>
      </w:r>
      <w:r>
        <w:rPr>
          <w:color w:val="460000"/>
        </w:rPr>
        <w:t xml:space="preserve"> কি</w:t>
      </w:r>
      <w:r>
        <w:br/>
      </w:r>
      <w:r>
        <w:rPr>
          <w:color w:val="00002A"/>
        </w:rPr>
        <w:t xml:space="preserve"> bkash</w:t>
      </w:r>
      <w:r>
        <w:rPr>
          <w:color w:val="000097"/>
        </w:rPr>
        <w:t xml:space="preserve"> lood</w:t>
      </w:r>
      <w:r>
        <w:rPr>
          <w:color w:val="000031"/>
        </w:rPr>
        <w:t xml:space="preserve"> ki</w:t>
      </w:r>
      <w:r>
        <w:rPr>
          <w:color w:val="0000A2"/>
        </w:rPr>
        <w:t xml:space="preserve"> caho</w:t>
      </w:r>
      <w:r>
        <w:rPr>
          <w:color w:val="00006A"/>
        </w:rPr>
        <w:t xml:space="preserve"> hoice</w:t>
      </w:r>
      <w:r>
        <w:br/>
      </w:r>
      <w:r>
        <w:rPr>
          <w:color w:val="4B0000"/>
        </w:rPr>
        <w:t xml:space="preserve"> sir</w:t>
      </w:r>
      <w:r>
        <w:rPr>
          <w:color w:val="790000"/>
        </w:rPr>
        <w:t xml:space="preserve"> ekon</w:t>
      </w:r>
      <w:r>
        <w:rPr>
          <w:color w:val="6C0000"/>
        </w:rPr>
        <w:t xml:space="preserve"> k</w:t>
      </w:r>
      <w:r>
        <w:rPr>
          <w:color w:val="000043"/>
        </w:rPr>
        <w:t xml:space="preserve"> loan</w:t>
      </w:r>
      <w:r>
        <w:rPr>
          <w:color w:val="3E0000"/>
        </w:rPr>
        <w:t xml:space="preserve"> er</w:t>
      </w:r>
      <w:r>
        <w:rPr>
          <w:color w:val="00006C"/>
        </w:rPr>
        <w:t xml:space="preserve"> system</w:t>
      </w:r>
      <w:r>
        <w:rPr>
          <w:color w:val="000057"/>
        </w:rPr>
        <w:t xml:space="preserve"> ace</w:t>
      </w:r>
      <w:r>
        <w:rPr>
          <w:color w:val="00002A"/>
        </w:rPr>
        <w:t xml:space="preserve"> bkash</w:t>
      </w:r>
      <w:r>
        <w:rPr>
          <w:color w:val="370000"/>
        </w:rPr>
        <w:t xml:space="preserve"> a</w:t>
      </w:r>
      <w:r>
        <w:br/>
      </w:r>
      <w:r>
        <w:rPr>
          <w:color w:val="000056"/>
        </w:rPr>
        <w:t xml:space="preserve"> পাওয়া</w:t>
      </w:r>
      <w:r>
        <w:rPr>
          <w:color w:val="490000"/>
        </w:rPr>
        <w:t xml:space="preserve"> যায়</w:t>
      </w:r>
      <w:r>
        <w:rPr>
          <w:color w:val="560000"/>
        </w:rPr>
        <w:t xml:space="preserve"> কি</w:t>
      </w:r>
      <w:r>
        <w:rPr>
          <w:color w:val="000039"/>
        </w:rPr>
        <w:t xml:space="preserve"> লোন</w:t>
      </w:r>
      <w:r>
        <w:rPr>
          <w:color w:val="660000"/>
        </w:rPr>
        <w:t xml:space="preserve"> নেওয়ার</w:t>
      </w:r>
      <w:r>
        <w:rPr>
          <w:color w:val="000063"/>
        </w:rPr>
        <w:t xml:space="preserve"> সেবা</w:t>
      </w:r>
      <w:r>
        <w:rPr>
          <w:color w:val="000041"/>
        </w:rPr>
        <w:t xml:space="preserve"> টা</w:t>
      </w:r>
      <w:r>
        <w:rPr>
          <w:color w:val="560000"/>
        </w:rPr>
        <w:t xml:space="preserve"> কি</w:t>
      </w:r>
      <w:r>
        <w:rPr>
          <w:color w:val="00004C"/>
        </w:rPr>
        <w:t xml:space="preserve"> চালু</w:t>
      </w:r>
      <w:r>
        <w:rPr>
          <w:color w:val="670000"/>
        </w:rPr>
        <w:t xml:space="preserve"> করছে</w:t>
      </w:r>
      <w:r>
        <w:br/>
      </w:r>
      <w:r>
        <w:rPr>
          <w:color w:val="00005E"/>
        </w:rPr>
        <w:t xml:space="preserve"> বিকাশে</w:t>
      </w:r>
      <w:r>
        <w:rPr>
          <w:color w:val="000056"/>
        </w:rPr>
        <w:t xml:space="preserve"> লোন</w:t>
      </w:r>
      <w:r>
        <w:rPr>
          <w:color w:val="000090"/>
        </w:rPr>
        <w:t xml:space="preserve"> দেয়া</w:t>
      </w:r>
      <w:r>
        <w:rPr>
          <w:color w:val="0000A6"/>
        </w:rPr>
        <w:t xml:space="preserve"> জাবে</w:t>
      </w:r>
      <w:r>
        <w:br/>
      </w:r>
      <w:r>
        <w:rPr>
          <w:color w:val="00008D"/>
        </w:rPr>
        <w:t xml:space="preserve"> ঋণ</w:t>
      </w:r>
      <w:r>
        <w:rPr>
          <w:color w:val="00004D"/>
        </w:rPr>
        <w:t xml:space="preserve"> প্রদানের</w:t>
      </w:r>
      <w:r>
        <w:rPr>
          <w:color w:val="00004C"/>
        </w:rPr>
        <w:t xml:space="preserve"> নীতিমালা</w:t>
      </w:r>
      <w:r>
        <w:rPr>
          <w:color w:val="000055"/>
        </w:rPr>
        <w:t xml:space="preserve"> অনুসারে</w:t>
      </w:r>
      <w:r>
        <w:rPr>
          <w:color w:val="3A0000"/>
        </w:rPr>
        <w:t xml:space="preserve"> আপনার</w:t>
      </w:r>
      <w:r>
        <w:rPr>
          <w:color w:val="00004D"/>
        </w:rPr>
        <w:t xml:space="preserve"> অ্যাপটি</w:t>
      </w:r>
      <w:r>
        <w:rPr>
          <w:color w:val="2D0000"/>
        </w:rPr>
        <w:t xml:space="preserve"> এখনো</w:t>
      </w:r>
      <w:r>
        <w:rPr>
          <w:color w:val="00008D"/>
        </w:rPr>
        <w:t xml:space="preserve"> ঋণ</w:t>
      </w:r>
      <w:r>
        <w:rPr>
          <w:color w:val="000052"/>
        </w:rPr>
        <w:t xml:space="preserve"> গ্রহণের</w:t>
      </w:r>
      <w:r>
        <w:rPr>
          <w:color w:val="00003D"/>
        </w:rPr>
        <w:t xml:space="preserve"> উপযুক্ত</w:t>
      </w:r>
      <w:r>
        <w:rPr>
          <w:color w:val="00003E"/>
        </w:rPr>
        <w:t xml:space="preserve"> হয়নি</w:t>
      </w:r>
      <w:r>
        <w:br/>
      </w:r>
      <w:r>
        <w:rPr>
          <w:color w:val="000032"/>
        </w:rPr>
        <w:t xml:space="preserve"> লোন</w:t>
      </w:r>
      <w:r>
        <w:rPr>
          <w:color w:val="000081"/>
        </w:rPr>
        <w:t xml:space="preserve"> বিষয়য়ে</w:t>
      </w:r>
      <w:r>
        <w:rPr>
          <w:color w:val="000052"/>
        </w:rPr>
        <w:t xml:space="preserve"> সিটি</w:t>
      </w:r>
      <w:r>
        <w:rPr>
          <w:color w:val="000081"/>
        </w:rPr>
        <w:t xml:space="preserve"> ব্যংকের</w:t>
      </w:r>
      <w:r>
        <w:rPr>
          <w:color w:val="000081"/>
        </w:rPr>
        <w:t xml:space="preserve"> নীতিমালাটি</w:t>
      </w:r>
      <w:r>
        <w:rPr>
          <w:color w:val="000047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34"/>
        </w:rPr>
        <w:t xml:space="preserve"> বিকাশ</w:t>
      </w:r>
      <w:r>
        <w:rPr>
          <w:color w:val="000042"/>
        </w:rPr>
        <w:t xml:space="preserve"> থেকে</w:t>
      </w:r>
      <w:r>
        <w:rPr>
          <w:color w:val="00004F"/>
        </w:rPr>
        <w:t xml:space="preserve"> লোন</w:t>
      </w:r>
      <w:r>
        <w:rPr>
          <w:color w:val="00009D"/>
        </w:rPr>
        <w:t xml:space="preserve"> নেওয়ার</w:t>
      </w:r>
      <w:r>
        <w:rPr>
          <w:color w:val="A30000"/>
        </w:rPr>
        <w:t xml:space="preserve"> মতো</w:t>
      </w:r>
      <w:r>
        <w:br/>
      </w:r>
      <w:r>
        <w:rPr>
          <w:color w:val="000000"/>
        </w:rPr>
        <w:t xml:space="preserve"> ami</w:t>
      </w:r>
      <w:r>
        <w:rPr>
          <w:color w:val="000057"/>
        </w:rPr>
        <w:t xml:space="preserve"> lon</w:t>
      </w:r>
      <w:r>
        <w:rPr>
          <w:color w:val="4F0000"/>
        </w:rPr>
        <w:t xml:space="preserve"> ar</w:t>
      </w:r>
      <w:r>
        <w:rPr>
          <w:color w:val="00009F"/>
        </w:rPr>
        <w:t xml:space="preserve"> joono</w:t>
      </w:r>
      <w:r>
        <w:rPr>
          <w:color w:val="00009F"/>
        </w:rPr>
        <w:t xml:space="preserve"> granted</w:t>
      </w:r>
      <w:r>
        <w:br/>
      </w:r>
      <w:r>
        <w:rPr>
          <w:color w:val="000049"/>
        </w:rPr>
        <w:t xml:space="preserve"> loan</w:t>
      </w:r>
      <w:r>
        <w:rPr>
          <w:color w:val="00004E"/>
        </w:rPr>
        <w:t xml:space="preserve"> app</w:t>
      </w:r>
      <w:r>
        <w:rPr>
          <w:color w:val="000066"/>
        </w:rPr>
        <w:t xml:space="preserve"> use</w:t>
      </w:r>
      <w:r>
        <w:rPr>
          <w:color w:val="530000"/>
        </w:rPr>
        <w:t xml:space="preserve"> korle</w:t>
      </w:r>
      <w:r>
        <w:rPr>
          <w:color w:val="000096"/>
        </w:rPr>
        <w:t xml:space="preserve"> profile</w:t>
      </w:r>
      <w:r>
        <w:rPr>
          <w:color w:val="000056"/>
        </w:rPr>
        <w:t xml:space="preserve"> update</w:t>
      </w:r>
      <w:r>
        <w:rPr>
          <w:color w:val="00004F"/>
        </w:rPr>
        <w:t xml:space="preserve"> chai</w:t>
      </w:r>
      <w:r>
        <w:br/>
      </w:r>
      <w:r>
        <w:rPr>
          <w:color w:val="000054"/>
        </w:rPr>
        <w:t xml:space="preserve"> when</w:t>
      </w:r>
      <w:r>
        <w:rPr>
          <w:color w:val="2A0000"/>
        </w:rPr>
        <w:t xml:space="preserve"> i</w:t>
      </w:r>
      <w:r>
        <w:rPr>
          <w:color w:val="470000"/>
        </w:rPr>
        <w:t xml:space="preserve"> am</w:t>
      </w:r>
      <w:r>
        <w:rPr>
          <w:color w:val="00005F"/>
        </w:rPr>
        <w:t xml:space="preserve"> click</w:t>
      </w:r>
      <w:r>
        <w:rPr>
          <w:color w:val="000031"/>
        </w:rPr>
        <w:t xml:space="preserve"> loan</w:t>
      </w:r>
      <w:r>
        <w:rPr>
          <w:color w:val="000040"/>
        </w:rPr>
        <w:t xml:space="preserve"> option</w:t>
      </w:r>
      <w:r>
        <w:rPr>
          <w:color w:val="000076"/>
        </w:rPr>
        <w:t xml:space="preserve"> butb</w:t>
      </w:r>
      <w:r>
        <w:rPr>
          <w:color w:val="000076"/>
        </w:rPr>
        <w:t xml:space="preserve"> requred</w:t>
      </w:r>
      <w:r>
        <w:rPr>
          <w:color w:val="00003A"/>
        </w:rPr>
        <w:t xml:space="preserve"> update</w:t>
      </w:r>
      <w:r>
        <w:rPr>
          <w:color w:val="00003C"/>
        </w:rPr>
        <w:t xml:space="preserve"> information</w:t>
      </w:r>
      <w:r>
        <w:br/>
      </w:r>
      <w:r>
        <w:rPr>
          <w:color w:val="600000"/>
        </w:rPr>
        <w:t xml:space="preserve"> আমি</w:t>
      </w:r>
      <w:r>
        <w:rPr>
          <w:color w:val="0000B2"/>
        </w:rPr>
        <w:t xml:space="preserve"> হুমায়ুন</w:t>
      </w:r>
      <w:r>
        <w:rPr>
          <w:color w:val="600000"/>
        </w:rPr>
        <w:t xml:space="preserve"> আমি</w:t>
      </w:r>
      <w:r>
        <w:rPr>
          <w:color w:val="00002E"/>
        </w:rPr>
        <w:t xml:space="preserve"> বিকাশ</w:t>
      </w:r>
      <w:r>
        <w:rPr>
          <w:color w:val="00003A"/>
        </w:rPr>
        <w:t xml:space="preserve"> থেকে</w:t>
      </w:r>
      <w:r>
        <w:rPr>
          <w:color w:val="000045"/>
        </w:rPr>
        <w:t xml:space="preserve"> লোন</w:t>
      </w:r>
      <w:r>
        <w:rPr>
          <w:color w:val="000052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আমাকে</w:t>
      </w:r>
      <w:r>
        <w:rPr>
          <w:color w:val="340000"/>
        </w:rPr>
        <w:t xml:space="preserve"> কি</w:t>
      </w:r>
      <w:r>
        <w:rPr>
          <w:color w:val="3E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69"/>
        </w:rPr>
        <w:t xml:space="preserve"> acca</w:t>
      </w:r>
      <w:r>
        <w:rPr>
          <w:color w:val="2C0000"/>
        </w:rPr>
        <w:t xml:space="preserve"> amar</w:t>
      </w:r>
      <w:r>
        <w:rPr>
          <w:color w:val="00003E"/>
        </w:rPr>
        <w:t xml:space="preserve"> bikash</w:t>
      </w:r>
      <w:r>
        <w:rPr>
          <w:color w:val="2F0000"/>
        </w:rPr>
        <w:t xml:space="preserve"> a</w:t>
      </w:r>
      <w:r>
        <w:rPr>
          <w:color w:val="00004B"/>
        </w:rPr>
        <w:t xml:space="preserve"> lon</w:t>
      </w:r>
      <w:r>
        <w:rPr>
          <w:color w:val="000071"/>
        </w:rPr>
        <w:t xml:space="preserve"> newar</w:t>
      </w:r>
      <w:r>
        <w:rPr>
          <w:color w:val="00004B"/>
        </w:rPr>
        <w:t xml:space="preserve"> option</w:t>
      </w:r>
      <w:r>
        <w:rPr>
          <w:color w:val="000034"/>
        </w:rPr>
        <w:t xml:space="preserve"> ta</w:t>
      </w:r>
      <w:r>
        <w:rPr>
          <w:color w:val="000056"/>
        </w:rPr>
        <w:t xml:space="preserve"> chalu</w:t>
      </w:r>
      <w:r>
        <w:rPr>
          <w:color w:val="6A0000"/>
        </w:rPr>
        <w:t xml:space="preserve"> hoyse</w:t>
      </w:r>
      <w:r>
        <w:br/>
      </w:r>
      <w:r>
        <w:rPr>
          <w:color w:val="3D0000"/>
        </w:rPr>
        <w:t xml:space="preserve"> আমি</w:t>
      </w:r>
      <w:r>
        <w:rPr>
          <w:color w:val="00003A"/>
        </w:rPr>
        <w:t xml:space="preserve"> বিকাশ</w:t>
      </w:r>
      <w:r>
        <w:rPr>
          <w:color w:val="00004A"/>
        </w:rPr>
        <w:t xml:space="preserve"> থেকে</w:t>
      </w:r>
      <w:r>
        <w:rPr>
          <w:color w:val="000069"/>
        </w:rPr>
        <w:t xml:space="preserve"> কত</w:t>
      </w:r>
      <w:r>
        <w:rPr>
          <w:color w:val="00003D"/>
        </w:rPr>
        <w:t xml:space="preserve"> টাকা</w:t>
      </w:r>
      <w:r>
        <w:rPr>
          <w:color w:val="000058"/>
        </w:rPr>
        <w:t xml:space="preserve"> লোন</w:t>
      </w:r>
      <w:r>
        <w:rPr>
          <w:color w:val="000084"/>
        </w:rPr>
        <w:t xml:space="preserve"> পাওয়া</w:t>
      </w:r>
      <w:r>
        <w:rPr>
          <w:color w:val="00006D"/>
        </w:rPr>
        <w:t xml:space="preserve"> যাবে</w:t>
      </w:r>
      <w:r>
        <w:br/>
      </w:r>
      <w:r>
        <w:rPr>
          <w:color w:val="0000D5"/>
        </w:rPr>
        <w:t xml:space="preserve"> loab</w:t>
      </w:r>
      <w:r>
        <w:rPr>
          <w:color w:val="00008B"/>
        </w:rPr>
        <w:t xml:space="preserve"> nibo</w:t>
      </w:r>
      <w:r>
        <w:br/>
      </w:r>
      <w:r>
        <w:rPr>
          <w:color w:val="1B0000"/>
        </w:rPr>
        <w:t xml:space="preserve"> আমার</w:t>
      </w:r>
      <w:r>
        <w:rPr>
          <w:color w:val="00002A"/>
        </w:rPr>
        <w:t xml:space="preserve"> নাম্বারে</w:t>
      </w:r>
      <w:r>
        <w:rPr>
          <w:color w:val="3C0000"/>
        </w:rPr>
        <w:t xml:space="preserve"> কি</w:t>
      </w:r>
      <w:r>
        <w:rPr>
          <w:color w:val="000035"/>
        </w:rPr>
        <w:t xml:space="preserve"> বিকাশ</w:t>
      </w:r>
      <w:r>
        <w:rPr>
          <w:color w:val="000050"/>
        </w:rPr>
        <w:t xml:space="preserve"> লোন</w:t>
      </w:r>
      <w:r>
        <w:rPr>
          <w:color w:val="000000"/>
        </w:rPr>
        <w:t xml:space="preserve"> পাবো</w:t>
      </w:r>
      <w:r>
        <w:rPr>
          <w:color w:val="000035"/>
        </w:rPr>
        <w:t xml:space="preserve"> বিকাশ</w:t>
      </w:r>
      <w:r>
        <w:rPr>
          <w:color w:val="000050"/>
        </w:rPr>
        <w:t xml:space="preserve"> লোন</w:t>
      </w:r>
      <w:r>
        <w:rPr>
          <w:color w:val="000039"/>
        </w:rPr>
        <w:t xml:space="preserve"> পেতে</w:t>
      </w:r>
      <w:r>
        <w:rPr>
          <w:color w:val="410000"/>
        </w:rPr>
        <w:t xml:space="preserve"> হলে</w:t>
      </w:r>
      <w:r>
        <w:rPr>
          <w:color w:val="3C0000"/>
        </w:rPr>
        <w:t xml:space="preserve"> কি</w:t>
      </w:r>
      <w:r>
        <w:rPr>
          <w:color w:val="00004A"/>
        </w:rPr>
        <w:t xml:space="preserve"> করনীয়</w:t>
      </w:r>
      <w:r>
        <w:rPr>
          <w:color w:val="000039"/>
        </w:rPr>
        <w:t xml:space="preserve"> জানাবেন</w:t>
      </w:r>
      <w:r>
        <w:rPr>
          <w:color w:val="000000"/>
        </w:rPr>
        <w:t xml:space="preserve"> একটু</w:t>
      </w:r>
      <w:r>
        <w:rPr>
          <w:color w:val="3C0000"/>
        </w:rPr>
        <w:t xml:space="preserve"> এবং</w:t>
      </w:r>
      <w:r>
        <w:rPr>
          <w:color w:val="340000"/>
        </w:rPr>
        <w:t xml:space="preserve"> এটা</w:t>
      </w:r>
      <w:r>
        <w:rPr>
          <w:color w:val="00002B"/>
        </w:rPr>
        <w:t xml:space="preserve"> কিভাবে</w:t>
      </w:r>
      <w:r>
        <w:rPr>
          <w:color w:val="000064"/>
        </w:rPr>
        <w:t xml:space="preserve"> শোধ</w:t>
      </w:r>
      <w:r>
        <w:rPr>
          <w:color w:val="240000"/>
        </w:rPr>
        <w:t xml:space="preserve"> করতে</w:t>
      </w:r>
      <w:r>
        <w:rPr>
          <w:color w:val="000000"/>
        </w:rPr>
        <w:t xml:space="preserve"> হয়</w:t>
      </w:r>
      <w:r>
        <w:rPr>
          <w:color w:val="000030"/>
        </w:rPr>
        <w:t xml:space="preserve"> কত</w:t>
      </w:r>
      <w:r>
        <w:rPr>
          <w:color w:val="00001C"/>
        </w:rPr>
        <w:t xml:space="preserve"> টাকা</w:t>
      </w:r>
      <w:r>
        <w:rPr>
          <w:color w:val="000047"/>
        </w:rPr>
        <w:t xml:space="preserve"> লাভ</w:t>
      </w:r>
      <w:r>
        <w:rPr>
          <w:color w:val="470000"/>
        </w:rPr>
        <w:t xml:space="preserve"> নেয়</w:t>
      </w:r>
      <w:r>
        <w:br/>
      </w:r>
      <w:r>
        <w:rPr>
          <w:color w:val="000045"/>
        </w:rPr>
        <w:t xml:space="preserve"> loan</w:t>
      </w:r>
      <w:r>
        <w:rPr>
          <w:color w:val="00005A"/>
        </w:rPr>
        <w:t xml:space="preserve"> option</w:t>
      </w:r>
      <w:r>
        <w:rPr>
          <w:color w:val="00003D"/>
        </w:rPr>
        <w:t xml:space="preserve"> e</w:t>
      </w:r>
      <w:r>
        <w:rPr>
          <w:color w:val="000078"/>
        </w:rPr>
        <w:t xml:space="preserve"> totto</w:t>
      </w:r>
      <w:r>
        <w:rPr>
          <w:color w:val="000060"/>
        </w:rPr>
        <w:t xml:space="preserve"> halnagad</w:t>
      </w:r>
      <w:r>
        <w:rPr>
          <w:color w:val="3F0000"/>
        </w:rPr>
        <w:t xml:space="preserve"> korte</w:t>
      </w:r>
      <w:r>
        <w:rPr>
          <w:color w:val="00008E"/>
        </w:rPr>
        <w:t xml:space="preserve"> boltece</w:t>
      </w:r>
      <w:r>
        <w:br/>
      </w:r>
      <w:r>
        <w:rPr>
          <w:color w:val="000057"/>
        </w:rPr>
        <w:t xml:space="preserve"> lon</w:t>
      </w:r>
      <w:r>
        <w:rPr>
          <w:color w:val="3D0000"/>
        </w:rPr>
        <w:t xml:space="preserve"> er</w:t>
      </w:r>
      <w:r>
        <w:rPr>
          <w:color w:val="7C0000"/>
        </w:rPr>
        <w:t xml:space="preserve"> bepare</w:t>
      </w:r>
      <w:r>
        <w:rPr>
          <w:color w:val="000062"/>
        </w:rPr>
        <w:t xml:space="preserve"> tottho</w:t>
      </w:r>
      <w:r>
        <w:rPr>
          <w:color w:val="00006C"/>
        </w:rPr>
        <w:t xml:space="preserve"> halnagat</w:t>
      </w:r>
      <w:r>
        <w:rPr>
          <w:color w:val="3D0000"/>
        </w:rPr>
        <w:t xml:space="preserve"> korte</w:t>
      </w:r>
      <w:r>
        <w:rPr>
          <w:color w:val="000062"/>
        </w:rPr>
        <w:t xml:space="preserve"> parci</w:t>
      </w:r>
      <w:r>
        <w:rPr>
          <w:color w:val="000037"/>
        </w:rPr>
        <w:t xml:space="preserve"> na</w:t>
      </w:r>
      <w:r>
        <w:br/>
      </w:r>
      <w:r>
        <w:rPr>
          <w:color w:val="2B0000"/>
        </w:rPr>
        <w:t xml:space="preserve"> amar</w:t>
      </w:r>
      <w:r>
        <w:rPr>
          <w:color w:val="000050"/>
        </w:rPr>
        <w:t xml:space="preserve"> lone</w:t>
      </w:r>
      <w:r>
        <w:rPr>
          <w:color w:val="000067"/>
        </w:rPr>
        <w:t xml:space="preserve"> lagba</w:t>
      </w:r>
      <w:r>
        <w:rPr>
          <w:color w:val="000080"/>
        </w:rPr>
        <w:t xml:space="preserve"> bolsa</w:t>
      </w:r>
      <w:r>
        <w:rPr>
          <w:color w:val="000061"/>
        </w:rPr>
        <w:t xml:space="preserve"> totto</w:t>
      </w:r>
      <w:r>
        <w:rPr>
          <w:color w:val="00004E"/>
        </w:rPr>
        <w:t xml:space="preserve"> halnagad</w:t>
      </w:r>
      <w:r>
        <w:rPr>
          <w:color w:val="740000"/>
        </w:rPr>
        <w:t xml:space="preserve"> koran</w:t>
      </w:r>
      <w:r>
        <w:br/>
      </w:r>
      <w:r>
        <w:rPr>
          <w:color w:val="000026"/>
        </w:rPr>
        <w:t xml:space="preserve"> বিকাশ</w:t>
      </w:r>
      <w:r>
        <w:rPr>
          <w:color w:val="000030"/>
        </w:rPr>
        <w:t xml:space="preserve"> থেকে</w:t>
      </w:r>
      <w:r>
        <w:rPr>
          <w:color w:val="000039"/>
        </w:rPr>
        <w:t xml:space="preserve"> লোন</w:t>
      </w:r>
      <w:r>
        <w:rPr>
          <w:color w:val="000044"/>
        </w:rPr>
        <w:t xml:space="preserve"> নিতে</w:t>
      </w:r>
      <w:r>
        <w:rPr>
          <w:color w:val="000039"/>
        </w:rPr>
        <w:t xml:space="preserve"> চাই</w:t>
      </w:r>
      <w:r>
        <w:rPr>
          <w:color w:val="00008B"/>
        </w:rPr>
        <w:t xml:space="preserve"> লোনে</w:t>
      </w:r>
      <w:r>
        <w:rPr>
          <w:color w:val="5B0000"/>
        </w:rPr>
        <w:t xml:space="preserve"> গেলে</w:t>
      </w:r>
      <w:r>
        <w:rPr>
          <w:color w:val="000058"/>
        </w:rPr>
        <w:t xml:space="preserve"> আপডেট</w:t>
      </w:r>
      <w:r>
        <w:rPr>
          <w:color w:val="000068"/>
        </w:rPr>
        <w:t xml:space="preserve"> ইনফরমেশন</w:t>
      </w:r>
      <w:r>
        <w:rPr>
          <w:color w:val="00003A"/>
        </w:rPr>
        <w:t xml:space="preserve"> আছে</w:t>
      </w:r>
      <w:r>
        <w:br/>
      </w:r>
      <w:r>
        <w:rPr>
          <w:color w:val="000043"/>
        </w:rPr>
        <w:t xml:space="preserve"> বিকাশ</w:t>
      </w:r>
      <w:r>
        <w:rPr>
          <w:color w:val="000056"/>
        </w:rPr>
        <w:t xml:space="preserve"> থেকে</w:t>
      </w:r>
      <w:r>
        <w:rPr>
          <w:color w:val="000066"/>
        </w:rPr>
        <w:t xml:space="preserve"> লোন</w:t>
      </w:r>
      <w:r>
        <w:rPr>
          <w:color w:val="00009F"/>
        </w:rPr>
        <w:t xml:space="preserve"> নেওয়া</w:t>
      </w:r>
      <w:r>
        <w:rPr>
          <w:color w:val="820000"/>
        </w:rPr>
        <w:t xml:space="preserve"> যায়</w:t>
      </w:r>
      <w:r>
        <w:br/>
      </w:r>
      <w:r>
        <w:rPr>
          <w:color w:val="220000"/>
        </w:rPr>
        <w:t xml:space="preserve"> ami</w:t>
      </w:r>
      <w:r>
        <w:rPr>
          <w:color w:val="000045"/>
        </w:rPr>
        <w:t xml:space="preserve"> lone</w:t>
      </w:r>
      <w:r>
        <w:rPr>
          <w:color w:val="390000"/>
        </w:rPr>
        <w:t xml:space="preserve"> ar</w:t>
      </w:r>
      <w:r>
        <w:rPr>
          <w:color w:val="380000"/>
        </w:rPr>
        <w:t xml:space="preserve"> jonno</w:t>
      </w:r>
      <w:r>
        <w:rPr>
          <w:color w:val="000052"/>
        </w:rPr>
        <w:t xml:space="preserve"> apply</w:t>
      </w:r>
      <w:r>
        <w:rPr>
          <w:color w:val="440000"/>
        </w:rPr>
        <w:t xml:space="preserve"> korci</w:t>
      </w:r>
      <w:r>
        <w:rPr>
          <w:color w:val="390000"/>
        </w:rPr>
        <w:t xml:space="preserve"> আমাকে</w:t>
      </w:r>
      <w:r>
        <w:rPr>
          <w:color w:val="430000"/>
        </w:rPr>
        <w:t xml:space="preserve"> কি</w:t>
      </w:r>
      <w:r>
        <w:rPr>
          <w:color w:val="000043"/>
        </w:rPr>
        <w:t xml:space="preserve"> বিস্তারিত</w:t>
      </w:r>
      <w:r>
        <w:rPr>
          <w:color w:val="4E0000"/>
        </w:rPr>
        <w:t xml:space="preserve"> বলা</w:t>
      </w:r>
      <w:r>
        <w:rPr>
          <w:color w:val="000038"/>
        </w:rPr>
        <w:t xml:space="preserve"> যাবে</w:t>
      </w:r>
      <w:r>
        <w:rPr>
          <w:color w:val="00002C"/>
        </w:rPr>
        <w:t xml:space="preserve"> লোন</w:t>
      </w:r>
      <w:r>
        <w:rPr>
          <w:color w:val="430000"/>
        </w:rPr>
        <w:t xml:space="preserve"> কি</w:t>
      </w:r>
      <w:r>
        <w:rPr>
          <w:color w:val="000060"/>
        </w:rPr>
        <w:t xml:space="preserve"> সত্যি</w:t>
      </w:r>
      <w:r>
        <w:rPr>
          <w:color w:val="000043"/>
        </w:rPr>
        <w:t xml:space="preserve"> পাওয়া</w:t>
      </w:r>
      <w:r>
        <w:rPr>
          <w:color w:val="390000"/>
        </w:rPr>
        <w:t xml:space="preserve"> যায়</w:t>
      </w:r>
      <w:r>
        <w:br/>
      </w:r>
      <w:r>
        <w:rPr>
          <w:color w:val="000049"/>
        </w:rPr>
        <w:t xml:space="preserve"> বিকাশ</w:t>
      </w:r>
      <w:r>
        <w:rPr>
          <w:color w:val="00005D"/>
        </w:rPr>
        <w:t xml:space="preserve"> থেকে</w:t>
      </w:r>
      <w:r>
        <w:rPr>
          <w:color w:val="00006E"/>
        </w:rPr>
        <w:t xml:space="preserve"> লোন</w:t>
      </w:r>
      <w:r>
        <w:rPr>
          <w:color w:val="0000C4"/>
        </w:rPr>
        <w:t xml:space="preserve"> নিব</w:t>
      </w:r>
      <w:r>
        <w:br/>
      </w:r>
      <w:r>
        <w:rPr>
          <w:color w:val="000083"/>
        </w:rPr>
        <w:t xml:space="preserve"> city</w:t>
      </w:r>
      <w:r>
        <w:rPr>
          <w:color w:val="00005D"/>
        </w:rPr>
        <w:t xml:space="preserve"> bank</w:t>
      </w:r>
      <w:r>
        <w:rPr>
          <w:color w:val="00007F"/>
        </w:rPr>
        <w:t xml:space="preserve"> lone</w:t>
      </w:r>
      <w:r>
        <w:rPr>
          <w:color w:val="3D0000"/>
        </w:rPr>
        <w:t xml:space="preserve"> কি</w:t>
      </w:r>
      <w:r>
        <w:rPr>
          <w:color w:val="00006E"/>
        </w:rPr>
        <w:t xml:space="preserve"> চালু</w:t>
      </w:r>
      <w:r>
        <w:rPr>
          <w:color w:val="000052"/>
        </w:rPr>
        <w:t xml:space="preserve"> আছে</w:t>
      </w:r>
      <w:r>
        <w:br/>
      </w:r>
      <w:r>
        <w:rPr>
          <w:color w:val="3F0000"/>
        </w:rPr>
        <w:t xml:space="preserve"> আমার</w:t>
      </w:r>
      <w:r>
        <w:rPr>
          <w:color w:val="0000C1"/>
        </w:rPr>
        <w:t xml:space="preserve"> লোনটা</w:t>
      </w:r>
      <w:r>
        <w:rPr>
          <w:color w:val="000099"/>
        </w:rPr>
        <w:t xml:space="preserve"> দরকার</w:t>
      </w:r>
      <w:r>
        <w:br/>
      </w:r>
      <w:r>
        <w:rPr>
          <w:color w:val="1B0000"/>
        </w:rPr>
        <w:t xml:space="preserve"> ami</w:t>
      </w:r>
      <w:r>
        <w:rPr>
          <w:color w:val="000026"/>
        </w:rPr>
        <w:t xml:space="preserve"> loan</w:t>
      </w:r>
      <w:r>
        <w:rPr>
          <w:color w:val="000055"/>
        </w:rPr>
        <w:t xml:space="preserve"> note</w:t>
      </w:r>
      <w:r>
        <w:rPr>
          <w:color w:val="000029"/>
        </w:rPr>
        <w:t xml:space="preserve"> chai</w:t>
      </w:r>
      <w:r>
        <w:rPr>
          <w:color w:val="230000"/>
        </w:rPr>
        <w:t xml:space="preserve"> but</w:t>
      </w:r>
      <w:r>
        <w:rPr>
          <w:color w:val="00003F"/>
        </w:rPr>
        <w:t xml:space="preserve"> make</w:t>
      </w:r>
      <w:r>
        <w:rPr>
          <w:color w:val="00005B"/>
        </w:rPr>
        <w:t xml:space="preserve"> boles</w:t>
      </w:r>
      <w:r>
        <w:rPr>
          <w:color w:val="000052"/>
        </w:rPr>
        <w:t xml:space="preserve"> nid</w:t>
      </w:r>
      <w:r>
        <w:rPr>
          <w:color w:val="2C0000"/>
        </w:rPr>
        <w:t xml:space="preserve"> diye</w:t>
      </w:r>
      <w:r>
        <w:rPr>
          <w:color w:val="000018"/>
        </w:rPr>
        <w:t xml:space="preserve"> bkash</w:t>
      </w:r>
      <w:r>
        <w:rPr>
          <w:color w:val="000036"/>
        </w:rPr>
        <w:t xml:space="preserve"> account</w:t>
      </w:r>
      <w:r>
        <w:rPr>
          <w:color w:val="00005B"/>
        </w:rPr>
        <w:t xml:space="preserve"> open</w:t>
      </w:r>
      <w:r>
        <w:rPr>
          <w:color w:val="000000"/>
        </w:rPr>
        <w:t xml:space="preserve"> korte</w:t>
      </w:r>
      <w:r>
        <w:rPr>
          <w:color w:val="000052"/>
        </w:rPr>
        <w:t xml:space="preserve"> nid</w:t>
      </w:r>
      <w:r>
        <w:rPr>
          <w:color w:val="550000"/>
        </w:rPr>
        <w:t xml:space="preserve"> diyei</w:t>
      </w:r>
      <w:r>
        <w:rPr>
          <w:color w:val="000021"/>
        </w:rPr>
        <w:t xml:space="preserve"> to</w:t>
      </w:r>
      <w:r>
        <w:rPr>
          <w:color w:val="00005B"/>
        </w:rPr>
        <w:t xml:space="preserve"> open</w:t>
      </w:r>
      <w:r>
        <w:rPr>
          <w:color w:val="5B0000"/>
        </w:rPr>
        <w:t xml:space="preserve"> korean</w:t>
      </w:r>
      <w:r>
        <w:rPr>
          <w:color w:val="000036"/>
        </w:rPr>
        <w:t xml:space="preserve"> account</w:t>
      </w:r>
      <w:r>
        <w:rPr>
          <w:color w:val="340000"/>
        </w:rPr>
        <w:t xml:space="preserve"> korlam</w:t>
      </w:r>
      <w:r>
        <w:br/>
      </w:r>
      <w:r>
        <w:rPr>
          <w:color w:val="550000"/>
        </w:rPr>
        <w:t xml:space="preserve"> আপনাদের</w:t>
      </w:r>
      <w:r>
        <w:rPr>
          <w:color w:val="00003D"/>
        </w:rPr>
        <w:t xml:space="preserve"> লোন</w:t>
      </w:r>
      <w:r>
        <w:rPr>
          <w:color w:val="000041"/>
        </w:rPr>
        <w:t xml:space="preserve"> কিভাবে</w:t>
      </w:r>
      <w:r>
        <w:rPr>
          <w:color w:val="00005F"/>
        </w:rPr>
        <w:t xml:space="preserve"> নেওয়া</w:t>
      </w:r>
      <w:r>
        <w:rPr>
          <w:color w:val="000000"/>
        </w:rPr>
        <w:t xml:space="preserve"> যায়</w:t>
      </w:r>
      <w:r>
        <w:rPr>
          <w:color w:val="000063"/>
        </w:rPr>
        <w:t xml:space="preserve"> লোনের</w:t>
      </w:r>
      <w:r>
        <w:rPr>
          <w:color w:val="000073"/>
        </w:rPr>
        <w:t xml:space="preserve"> ব্যাপারে</w:t>
      </w:r>
      <w:r>
        <w:rPr>
          <w:color w:val="00005C"/>
        </w:rPr>
        <w:t xml:space="preserve"> বিস্তারিত</w:t>
      </w:r>
      <w:r>
        <w:rPr>
          <w:color w:val="000046"/>
        </w:rPr>
        <w:t xml:space="preserve"> জানতে</w:t>
      </w:r>
      <w:r>
        <w:rPr>
          <w:color w:val="00003C"/>
        </w:rPr>
        <w:t xml:space="preserve"> চাই</w:t>
      </w:r>
      <w:r>
        <w:br/>
      </w:r>
      <w:r>
        <w:rPr>
          <w:color w:val="2D0000"/>
        </w:rPr>
        <w:t xml:space="preserve"> আমি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থেকে</w:t>
      </w:r>
      <w:r>
        <w:rPr>
          <w:color w:val="000041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41"/>
        </w:rPr>
        <w:t xml:space="preserve"> চাই</w:t>
      </w:r>
      <w:r>
        <w:rPr>
          <w:color w:val="3E0000"/>
        </w:rPr>
        <w:t xml:space="preserve"> কিন্তু</w:t>
      </w:r>
      <w:r>
        <w:rPr>
          <w:color w:val="00004B"/>
        </w:rPr>
        <w:t xml:space="preserve"> হচ্ছে</w:t>
      </w:r>
      <w:r>
        <w:rPr>
          <w:color w:val="000036"/>
        </w:rPr>
        <w:t xml:space="preserve"> না</w:t>
      </w:r>
      <w:r>
        <w:rPr>
          <w:color w:val="000063"/>
        </w:rPr>
        <w:t xml:space="preserve"> আপডেট</w:t>
      </w:r>
      <w:r>
        <w:rPr>
          <w:color w:val="4C0000"/>
        </w:rPr>
        <w:t xml:space="preserve"> করেছি</w:t>
      </w:r>
      <w:r>
        <w:rPr>
          <w:color w:val="310000"/>
        </w:rPr>
        <w:t xml:space="preserve"> কি</w:t>
      </w:r>
      <w:r>
        <w:rPr>
          <w:color w:val="4B0000"/>
        </w:rPr>
        <w:t xml:space="preserve"> করা</w:t>
      </w:r>
      <w:r>
        <w:rPr>
          <w:color w:val="530000"/>
        </w:rPr>
        <w:t xml:space="preserve"> যায়</w:t>
      </w:r>
      <w:r>
        <w:br/>
      </w:r>
      <w:r>
        <w:rPr>
          <w:color w:val="640000"/>
        </w:rPr>
        <w:t xml:space="preserve"> hi</w:t>
      </w:r>
      <w:r>
        <w:rPr>
          <w:color w:val="00004B"/>
        </w:rPr>
        <w:t xml:space="preserve"> nid</w:t>
      </w:r>
      <w:r>
        <w:rPr>
          <w:color w:val="00004F"/>
        </w:rPr>
        <w:t xml:space="preserve"> card</w:t>
      </w:r>
      <w:r>
        <w:rPr>
          <w:color w:val="000053"/>
        </w:rPr>
        <w:t xml:space="preserve"> update</w:t>
      </w:r>
      <w:r>
        <w:rPr>
          <w:color w:val="570000"/>
        </w:rPr>
        <w:t xml:space="preserve"> for</w:t>
      </w:r>
      <w:r>
        <w:rPr>
          <w:color w:val="000046"/>
        </w:rPr>
        <w:t xml:space="preserve"> loan</w:t>
      </w:r>
      <w:r>
        <w:rPr>
          <w:color w:val="5C0000"/>
        </w:rPr>
        <w:t xml:space="preserve"> plz</w:t>
      </w:r>
      <w:r>
        <w:rPr>
          <w:color w:val="560000"/>
        </w:rPr>
        <w:t xml:space="preserve"> help</w:t>
      </w:r>
      <w:r>
        <w:rPr>
          <w:color w:val="540000"/>
        </w:rPr>
        <w:t xml:space="preserve"> me</w:t>
      </w:r>
      <w:r>
        <w:br/>
      </w:r>
      <w:r>
        <w:rPr>
          <w:color w:val="5D0000"/>
        </w:rPr>
        <w:t xml:space="preserve"> ami</w:t>
      </w:r>
      <w:r>
        <w:rPr>
          <w:color w:val="0000BD"/>
        </w:rPr>
        <w:t xml:space="preserve"> lone</w:t>
      </w:r>
      <w:r>
        <w:rPr>
          <w:color w:val="00008E"/>
        </w:rPr>
        <w:t xml:space="preserve"> chai</w:t>
      </w:r>
      <w:r>
        <w:br/>
      </w:r>
      <w:r>
        <w:rPr>
          <w:color w:val="000050"/>
        </w:rPr>
        <w:t xml:space="preserve"> লোনের</w:t>
      </w:r>
      <w:r>
        <w:rPr>
          <w:color w:val="3A0000"/>
        </w:rPr>
        <w:t xml:space="preserve"> জন্য</w:t>
      </w:r>
      <w:r>
        <w:rPr>
          <w:color w:val="00005F"/>
        </w:rPr>
        <w:t xml:space="preserve"> ভেরিফাই</w:t>
      </w:r>
      <w:r>
        <w:rPr>
          <w:color w:val="3F0000"/>
        </w:rPr>
        <w:t xml:space="preserve"> করছি</w:t>
      </w:r>
      <w:r>
        <w:rPr>
          <w:color w:val="000034"/>
        </w:rPr>
        <w:t xml:space="preserve"> এখন</w:t>
      </w:r>
      <w:r>
        <w:rPr>
          <w:color w:val="000055"/>
        </w:rPr>
        <w:t xml:space="preserve"> দেখতে</w:t>
      </w:r>
      <w:r>
        <w:rPr>
          <w:color w:val="00003D"/>
        </w:rPr>
        <w:t xml:space="preserve"> পারছি</w:t>
      </w:r>
      <w:r>
        <w:rPr>
          <w:color w:val="000062"/>
        </w:rPr>
        <w:t xml:space="preserve"> ডিপিএস</w:t>
      </w:r>
      <w:r>
        <w:rPr>
          <w:color w:val="000053"/>
        </w:rPr>
        <w:t xml:space="preserve"> খোলার</w:t>
      </w:r>
      <w:r>
        <w:rPr>
          <w:color w:val="00004D"/>
        </w:rPr>
        <w:t xml:space="preserve"> অপশন</w:t>
      </w:r>
      <w:r>
        <w:rPr>
          <w:color w:val="490000"/>
        </w:rPr>
        <w:t xml:space="preserve"> আসছে</w:t>
      </w:r>
      <w:r>
        <w:br/>
      </w:r>
      <w:r>
        <w:rPr>
          <w:color w:val="270000"/>
        </w:rPr>
        <w:t xml:space="preserve"> ami</w:t>
      </w:r>
      <w:r>
        <w:rPr>
          <w:color w:val="000084"/>
        </w:rPr>
        <w:t xml:space="preserve"> bikha</w:t>
      </w:r>
      <w:r>
        <w:rPr>
          <w:color w:val="840000"/>
        </w:rPr>
        <w:t xml:space="preserve"> tek</w:t>
      </w:r>
      <w:r>
        <w:rPr>
          <w:color w:val="00006C"/>
        </w:rPr>
        <w:t xml:space="preserve"> lun</w:t>
      </w:r>
      <w:r>
        <w:rPr>
          <w:color w:val="00007F"/>
        </w:rPr>
        <w:t xml:space="preserve"> neb</w:t>
      </w:r>
      <w:r>
        <w:br/>
      </w:r>
      <w:r>
        <w:rPr>
          <w:color w:val="000061"/>
        </w:rPr>
        <w:t xml:space="preserve"> my</w:t>
      </w:r>
      <w:r>
        <w:rPr>
          <w:color w:val="000037"/>
        </w:rPr>
        <w:t xml:space="preserve"> name</w:t>
      </w:r>
      <w:r>
        <w:rPr>
          <w:color w:val="270000"/>
        </w:rPr>
        <w:t xml:space="preserve"> is</w:t>
      </w:r>
      <w:r>
        <w:rPr>
          <w:color w:val="000053"/>
        </w:rPr>
        <w:t xml:space="preserve"> ujjwal</w:t>
      </w:r>
      <w:r>
        <w:rPr>
          <w:color w:val="000000"/>
        </w:rPr>
        <w:t xml:space="preserve"> sheikh</w:t>
      </w:r>
      <w:r>
        <w:rPr>
          <w:color w:val="3B0000"/>
        </w:rPr>
        <w:t xml:space="preserve"> i</w:t>
      </w:r>
      <w:r>
        <w:rPr>
          <w:color w:val="00002E"/>
        </w:rPr>
        <w:t xml:space="preserve"> need</w:t>
      </w:r>
      <w:r>
        <w:rPr>
          <w:color w:val="3B0000"/>
        </w:rPr>
        <w:t xml:space="preserve"> some</w:t>
      </w:r>
      <w:r>
        <w:rPr>
          <w:color w:val="000000"/>
        </w:rPr>
        <w:t xml:space="preserve"> money</w:t>
      </w:r>
      <w:r>
        <w:rPr>
          <w:color w:val="570000"/>
        </w:rPr>
        <w:t xml:space="preserve"> for</w:t>
      </w:r>
      <w:r>
        <w:rPr>
          <w:color w:val="320000"/>
        </w:rPr>
        <w:t xml:space="preserve"> this</w:t>
      </w:r>
      <w:r>
        <w:rPr>
          <w:color w:val="3B0000"/>
        </w:rPr>
        <w:t xml:space="preserve"> i</w:t>
      </w:r>
      <w:r>
        <w:rPr>
          <w:color w:val="000037"/>
        </w:rPr>
        <w:t xml:space="preserve"> request</w:t>
      </w:r>
      <w:r>
        <w:rPr>
          <w:color w:val="310000"/>
        </w:rPr>
        <w:t xml:space="preserve"> you</w:t>
      </w:r>
      <w:r>
        <w:rPr>
          <w:color w:val="570000"/>
        </w:rPr>
        <w:t xml:space="preserve"> for</w:t>
      </w:r>
      <w:r>
        <w:rPr>
          <w:color w:val="000000"/>
        </w:rPr>
        <w:t xml:space="preserve"> loan</w:t>
      </w:r>
      <w:r>
        <w:rPr>
          <w:color w:val="000061"/>
        </w:rPr>
        <w:t xml:space="preserve"> my</w:t>
      </w:r>
      <w:r>
        <w:rPr>
          <w:color w:val="000038"/>
        </w:rPr>
        <w:t xml:space="preserve"> all</w:t>
      </w:r>
      <w:r>
        <w:rPr>
          <w:color w:val="000046"/>
        </w:rPr>
        <w:t xml:space="preserve"> documents</w:t>
      </w:r>
      <w:r>
        <w:rPr>
          <w:color w:val="370000"/>
        </w:rPr>
        <w:t xml:space="preserve"> are</w:t>
      </w:r>
      <w:r>
        <w:rPr>
          <w:color w:val="000000"/>
        </w:rPr>
        <w:t xml:space="preserve"> submitted</w:t>
      </w:r>
      <w:r>
        <w:rPr>
          <w:color w:val="290000"/>
        </w:rPr>
        <w:t xml:space="preserve"> please</w:t>
      </w:r>
      <w:r>
        <w:rPr>
          <w:color w:val="00004C"/>
        </w:rPr>
        <w:t xml:space="preserve"> approve</w:t>
      </w:r>
      <w:r>
        <w:rPr>
          <w:color w:val="000061"/>
        </w:rPr>
        <w:t xml:space="preserve"> my</w:t>
      </w:r>
      <w:r>
        <w:rPr>
          <w:color w:val="000000"/>
        </w:rPr>
        <w:t xml:space="preserve"> loan</w:t>
      </w:r>
      <w:r>
        <w:br/>
      </w:r>
      <w:r>
        <w:rPr>
          <w:color w:val="410000"/>
        </w:rPr>
        <w:t xml:space="preserve"> আমি</w:t>
      </w:r>
      <w:r>
        <w:rPr>
          <w:color w:val="000092"/>
        </w:rPr>
        <w:t xml:space="preserve"> বিকাস</w:t>
      </w:r>
      <w:r>
        <w:rPr>
          <w:color w:val="000050"/>
        </w:rPr>
        <w:t xml:space="preserve"> একাউন্ট</w:t>
      </w:r>
      <w:r>
        <w:rPr>
          <w:color w:val="00004F"/>
        </w:rPr>
        <w:t xml:space="preserve"> থেকে</w:t>
      </w:r>
      <w:r>
        <w:rPr>
          <w:color w:val="460000"/>
        </w:rPr>
        <w:t xml:space="preserve"> কি</w:t>
      </w:r>
      <w:r>
        <w:rPr>
          <w:color w:val="00005E"/>
        </w:rPr>
        <w:t xml:space="preserve"> লোন</w:t>
      </w:r>
      <w:r>
        <w:rPr>
          <w:color w:val="00006F"/>
        </w:rPr>
        <w:t xml:space="preserve"> নিতে</w:t>
      </w:r>
      <w:r>
        <w:rPr>
          <w:color w:val="000000"/>
        </w:rPr>
        <w:t xml:space="preserve"> পারবো</w:t>
      </w:r>
      <w:r>
        <w:br/>
      </w:r>
      <w:r>
        <w:rPr>
          <w:color w:val="300000"/>
        </w:rPr>
        <w:t xml:space="preserve"> আমি</w:t>
      </w:r>
      <w:r>
        <w:rPr>
          <w:color w:val="340000"/>
        </w:rPr>
        <w:t xml:space="preserve"> কি</w:t>
      </w:r>
      <w:r>
        <w:rPr>
          <w:color w:val="00002E"/>
        </w:rPr>
        <w:t xml:space="preserve"> বিকাশ</w:t>
      </w:r>
      <w:r>
        <w:rPr>
          <w:color w:val="000061"/>
        </w:rPr>
        <w:t xml:space="preserve"> অ্যাপ</w:t>
      </w:r>
      <w:r>
        <w:rPr>
          <w:color w:val="00003B"/>
        </w:rPr>
        <w:t xml:space="preserve"> থেকে</w:t>
      </w:r>
      <w:r>
        <w:rPr>
          <w:color w:val="00007E"/>
        </w:rPr>
        <w:t xml:space="preserve"> রেজিস্ট্রেশন</w:t>
      </w:r>
      <w:r>
        <w:rPr>
          <w:color w:val="480000"/>
        </w:rPr>
        <w:t xml:space="preserve"> করে</w:t>
      </w:r>
      <w:r>
        <w:rPr>
          <w:color w:val="000046"/>
        </w:rPr>
        <w:t xml:space="preserve"> লোন</w:t>
      </w:r>
      <w:r>
        <w:rPr>
          <w:color w:val="000063"/>
        </w:rPr>
        <w:t xml:space="preserve"> পেতে</w:t>
      </w:r>
      <w:r>
        <w:rPr>
          <w:color w:val="00005E"/>
        </w:rPr>
        <w:t xml:space="preserve"> পারবো</w:t>
      </w:r>
      <w:r>
        <w:br/>
      </w:r>
      <w:r>
        <w:rPr>
          <w:color w:val="2E0000"/>
        </w:rPr>
        <w:t xml:space="preserve"> amr</w:t>
      </w:r>
      <w:r>
        <w:rPr>
          <w:color w:val="000094"/>
        </w:rPr>
        <w:t xml:space="preserve"> bkas</w:t>
      </w:r>
      <w:r>
        <w:rPr>
          <w:color w:val="000022"/>
        </w:rPr>
        <w:t xml:space="preserve"> account</w:t>
      </w:r>
      <w:r>
        <w:rPr>
          <w:color w:val="270000"/>
        </w:rPr>
        <w:t xml:space="preserve"> a</w:t>
      </w:r>
      <w:r>
        <w:rPr>
          <w:color w:val="000023"/>
        </w:rPr>
        <w:t xml:space="preserve"> ki</w:t>
      </w:r>
      <w:r>
        <w:rPr>
          <w:color w:val="000061"/>
        </w:rPr>
        <w:t xml:space="preserve"> loan</w:t>
      </w:r>
      <w:r>
        <w:rPr>
          <w:color w:val="000033"/>
        </w:rPr>
        <w:t xml:space="preserve"> pabo</w:t>
      </w:r>
      <w:r>
        <w:rPr>
          <w:color w:val="290000"/>
        </w:rPr>
        <w:t xml:space="preserve"> i</w:t>
      </w:r>
      <w:r>
        <w:rPr>
          <w:color w:val="450000"/>
        </w:rPr>
        <w:t xml:space="preserve"> am</w:t>
      </w:r>
      <w:r>
        <w:rPr>
          <w:color w:val="000049"/>
        </w:rPr>
        <w:t xml:space="preserve"> eligible</w:t>
      </w:r>
      <w:r>
        <w:rPr>
          <w:color w:val="3C0000"/>
        </w:rPr>
        <w:t xml:space="preserve"> for</w:t>
      </w:r>
      <w:r>
        <w:rPr>
          <w:color w:val="480000"/>
        </w:rPr>
        <w:t xml:space="preserve"> your</w:t>
      </w:r>
      <w:r>
        <w:rPr>
          <w:color w:val="000094"/>
        </w:rPr>
        <w:t xml:space="preserve"> bkas</w:t>
      </w:r>
      <w:r>
        <w:rPr>
          <w:color w:val="00003C"/>
        </w:rPr>
        <w:t xml:space="preserve"> personal</w:t>
      </w:r>
      <w:r>
        <w:rPr>
          <w:color w:val="000061"/>
        </w:rPr>
        <w:t xml:space="preserve"> loan</w:t>
      </w:r>
      <w:r>
        <w:br/>
      </w:r>
      <w:r>
        <w:rPr>
          <w:color w:val="00005E"/>
        </w:rPr>
        <w:t xml:space="preserve"> loan</w:t>
      </w:r>
      <w:r>
        <w:rPr>
          <w:color w:val="560000"/>
        </w:rPr>
        <w:t xml:space="preserve"> er</w:t>
      </w:r>
      <w:r>
        <w:rPr>
          <w:color w:val="00003D"/>
        </w:rPr>
        <w:t xml:space="preserve"> option</w:t>
      </w:r>
      <w:r>
        <w:rPr>
          <w:color w:val="000038"/>
        </w:rPr>
        <w:t xml:space="preserve"> ache</w:t>
      </w:r>
      <w:r>
        <w:rPr>
          <w:color w:val="340000"/>
        </w:rPr>
        <w:t xml:space="preserve"> kintu</w:t>
      </w:r>
      <w:r>
        <w:rPr>
          <w:color w:val="00005E"/>
        </w:rPr>
        <w:t xml:space="preserve"> loan</w:t>
      </w:r>
      <w:r>
        <w:rPr>
          <w:color w:val="000039"/>
        </w:rPr>
        <w:t xml:space="preserve"> nite</w:t>
      </w:r>
      <w:r>
        <w:rPr>
          <w:color w:val="000056"/>
        </w:rPr>
        <w:t xml:space="preserve"> parteci</w:t>
      </w:r>
      <w:r>
        <w:rPr>
          <w:color w:val="000026"/>
        </w:rPr>
        <w:t xml:space="preserve"> na</w:t>
      </w:r>
      <w:r>
        <w:rPr>
          <w:color w:val="000032"/>
        </w:rPr>
        <w:t xml:space="preserve"> nid</w:t>
      </w:r>
      <w:r>
        <w:rPr>
          <w:color w:val="560000"/>
        </w:rPr>
        <w:t xml:space="preserve"> er</w:t>
      </w:r>
      <w:r>
        <w:rPr>
          <w:color w:val="000038"/>
        </w:rPr>
        <w:t xml:space="preserve"> information</w:t>
      </w:r>
      <w:r>
        <w:rPr>
          <w:color w:val="000037"/>
        </w:rPr>
        <w:t xml:space="preserve"> update</w:t>
      </w:r>
      <w:r>
        <w:rPr>
          <w:color w:val="00004A"/>
        </w:rPr>
        <w:t xml:space="preserve"> krte</w:t>
      </w:r>
      <w:r>
        <w:rPr>
          <w:color w:val="000070"/>
        </w:rPr>
        <w:t xml:space="preserve"> bltece</w:t>
      </w:r>
      <w:r>
        <w:br/>
      </w:r>
      <w:r>
        <w:rPr>
          <w:color w:val="370000"/>
        </w:rPr>
        <w:t xml:space="preserve"> ji</w:t>
      </w:r>
      <w:r>
        <w:rPr>
          <w:color w:val="170000"/>
        </w:rPr>
        <w:t xml:space="preserve"> ami</w:t>
      </w:r>
      <w:r>
        <w:rPr>
          <w:color w:val="000021"/>
        </w:rPr>
        <w:t xml:space="preserve"> loan</w:t>
      </w:r>
      <w:r>
        <w:rPr>
          <w:color w:val="000040"/>
        </w:rPr>
        <w:t xml:space="preserve"> newar</w:t>
      </w:r>
      <w:r>
        <w:rPr>
          <w:color w:val="260000"/>
        </w:rPr>
        <w:t xml:space="preserve"> jonno</w:t>
      </w:r>
      <w:r>
        <w:rPr>
          <w:color w:val="000038"/>
        </w:rPr>
        <w:t xml:space="preserve"> apply</w:t>
      </w:r>
      <w:r>
        <w:rPr>
          <w:color w:val="370000"/>
        </w:rPr>
        <w:t xml:space="preserve"> korechilam</w:t>
      </w:r>
      <w:r>
        <w:rPr>
          <w:color w:val="400000"/>
        </w:rPr>
        <w:t xml:space="preserve"> amaka</w:t>
      </w:r>
      <w:r>
        <w:rPr>
          <w:color w:val="00003E"/>
        </w:rPr>
        <w:t xml:space="preserve"> confirm</w:t>
      </w:r>
      <w:r>
        <w:rPr>
          <w:color w:val="4B0000"/>
        </w:rPr>
        <w:t xml:space="preserve"> korechilo</w:t>
      </w:r>
      <w:r>
        <w:rPr>
          <w:color w:val="000000"/>
        </w:rPr>
        <w:t xml:space="preserve"> -</w:t>
      </w:r>
      <w:r>
        <w:rPr>
          <w:color w:val="000041"/>
        </w:rPr>
        <w:t xml:space="preserve"> hours</w:t>
      </w:r>
      <w:r>
        <w:rPr>
          <w:color w:val="1A0000"/>
        </w:rPr>
        <w:t xml:space="preserve"> a</w:t>
      </w:r>
      <w:r>
        <w:rPr>
          <w:color w:val="490000"/>
        </w:rPr>
        <w:t xml:space="preserve"> janabe</w:t>
      </w:r>
      <w:r>
        <w:rPr>
          <w:color w:val="00004E"/>
        </w:rPr>
        <w:t xml:space="preserve"> bokcilo</w:t>
      </w:r>
      <w:r>
        <w:rPr>
          <w:color w:val="000037"/>
        </w:rPr>
        <w:t xml:space="preserve"> baksh</w:t>
      </w:r>
      <w:r>
        <w:rPr>
          <w:color w:val="00003D"/>
        </w:rPr>
        <w:t xml:space="preserve"> tekhe</w:t>
      </w:r>
      <w:r>
        <w:rPr>
          <w:color w:val="00004E"/>
        </w:rPr>
        <w:t xml:space="preserve"> masage</w:t>
      </w:r>
      <w:r>
        <w:rPr>
          <w:color w:val="450000"/>
        </w:rPr>
        <w:t xml:space="preserve"> aschilo</w:t>
      </w:r>
      <w:r>
        <w:br/>
      </w:r>
      <w:r>
        <w:rPr>
          <w:color w:val="000056"/>
        </w:rPr>
        <w:t xml:space="preserve"> loan</w:t>
      </w:r>
      <w:r>
        <w:rPr>
          <w:color w:val="00008A"/>
        </w:rPr>
        <w:t xml:space="preserve"> system</w:t>
      </w:r>
      <w:r>
        <w:rPr>
          <w:color w:val="000099"/>
        </w:rPr>
        <w:t xml:space="preserve"> calu</w:t>
      </w:r>
      <w:r>
        <w:rPr>
          <w:color w:val="000067"/>
        </w:rPr>
        <w:t xml:space="preserve"> ache</w:t>
      </w:r>
      <w:r>
        <w:rPr>
          <w:color w:val="00003F"/>
        </w:rPr>
        <w:t xml:space="preserve"> ki</w:t>
      </w:r>
      <w:r>
        <w:rPr>
          <w:color w:val="000000"/>
        </w:rPr>
        <w:t xml:space="preserve"> apnader</w:t>
      </w:r>
      <w:r>
        <w:br/>
      </w:r>
      <w:r>
        <w:rPr>
          <w:color w:val="560000"/>
        </w:rPr>
        <w:t xml:space="preserve"> এই</w:t>
      </w:r>
      <w:r>
        <w:rPr>
          <w:color w:val="00003A"/>
        </w:rPr>
        <w:t xml:space="preserve"> বিকাশ</w:t>
      </w:r>
      <w:r>
        <w:rPr>
          <w:color w:val="000079"/>
        </w:rPr>
        <w:t xml:space="preserve"> অ্যাপ</w:t>
      </w:r>
      <w:r>
        <w:rPr>
          <w:color w:val="00004A"/>
        </w:rPr>
        <w:t xml:space="preserve"> থেকে</w:t>
      </w:r>
      <w:r>
        <w:rPr>
          <w:color w:val="000057"/>
        </w:rPr>
        <w:t xml:space="preserve"> লোন</w:t>
      </w:r>
      <w:r>
        <w:rPr>
          <w:color w:val="00007B"/>
        </w:rPr>
        <w:t xml:space="preserve"> পেতে</w:t>
      </w:r>
      <w:r>
        <w:rPr>
          <w:color w:val="000067"/>
        </w:rPr>
        <w:t xml:space="preserve"> পারি</w:t>
      </w:r>
      <w:r>
        <w:br/>
      </w:r>
      <w:r>
        <w:rPr>
          <w:color w:val="370000"/>
        </w:rPr>
        <w:t xml:space="preserve"> ami</w:t>
      </w:r>
      <w:r>
        <w:rPr>
          <w:color w:val="000031"/>
        </w:rPr>
        <w:t xml:space="preserve"> bkash</w:t>
      </w:r>
      <w:r>
        <w:rPr>
          <w:color w:val="000047"/>
        </w:rPr>
        <w:t xml:space="preserve"> theke</w:t>
      </w:r>
      <w:r>
        <w:rPr>
          <w:color w:val="000071"/>
        </w:rPr>
        <w:t xml:space="preserve"> lone</w:t>
      </w:r>
      <w:r>
        <w:rPr>
          <w:color w:val="00007B"/>
        </w:rPr>
        <w:t xml:space="preserve"> nibo</w:t>
      </w:r>
      <w:r>
        <w:rPr>
          <w:color w:val="0000A1"/>
        </w:rPr>
        <w:t xml:space="preserve"> kivhabe</w:t>
      </w:r>
      <w:r>
        <w:br/>
      </w:r>
      <w:r>
        <w:rPr>
          <w:color w:val="000070"/>
        </w:rPr>
        <w:t xml:space="preserve"> passport</w:t>
      </w:r>
      <w:r>
        <w:rPr>
          <w:color w:val="000067"/>
        </w:rPr>
        <w:t xml:space="preserve"> deya</w:t>
      </w:r>
      <w:r>
        <w:rPr>
          <w:color w:val="00002A"/>
        </w:rPr>
        <w:t xml:space="preserve"> bkash</w:t>
      </w:r>
      <w:r>
        <w:rPr>
          <w:color w:val="00004F"/>
        </w:rPr>
        <w:t xml:space="preserve"> open</w:t>
      </w:r>
      <w:r>
        <w:rPr>
          <w:color w:val="000000"/>
        </w:rPr>
        <w:t xml:space="preserve"> korla</w:t>
      </w:r>
      <w:r>
        <w:rPr>
          <w:color w:val="000000"/>
        </w:rPr>
        <w:t xml:space="preserve"> loan</w:t>
      </w:r>
      <w:r>
        <w:rPr>
          <w:color w:val="00005D"/>
        </w:rPr>
        <w:t xml:space="preserve"> service</w:t>
      </w:r>
      <w:r>
        <w:rPr>
          <w:color w:val="000030"/>
        </w:rPr>
        <w:t xml:space="preserve"> ki</w:t>
      </w:r>
      <w:r>
        <w:rPr>
          <w:color w:val="00007D"/>
        </w:rPr>
        <w:t xml:space="preserve"> paoya</w:t>
      </w:r>
      <w:r>
        <w:rPr>
          <w:color w:val="000052"/>
        </w:rPr>
        <w:t xml:space="preserve"> jabe</w:t>
      </w:r>
      <w:r>
        <w:rPr>
          <w:color w:val="000000"/>
        </w:rPr>
        <w:t xml:space="preserve"> na</w:t>
      </w:r>
      <w:r>
        <w:br/>
      </w:r>
      <w:r>
        <w:rPr>
          <w:color w:val="680000"/>
        </w:rPr>
        <w:t xml:space="preserve"> ami</w:t>
      </w:r>
      <w:r>
        <w:rPr>
          <w:color w:val="000093"/>
        </w:rPr>
        <w:t xml:space="preserve"> loan</w:t>
      </w:r>
      <w:r>
        <w:rPr>
          <w:color w:val="0000B3"/>
        </w:rPr>
        <w:t xml:space="preserve"> nite</w:t>
      </w:r>
      <w:r>
        <w:rPr>
          <w:color w:val="000000"/>
        </w:rPr>
        <w:t xml:space="preserve"> chai</w:t>
      </w:r>
      <w:r>
        <w:br/>
      </w:r>
      <w:r>
        <w:rPr>
          <w:color w:val="000000"/>
        </w:rPr>
        <w:t xml:space="preserve"> sir</w:t>
      </w:r>
      <w:r>
        <w:rPr>
          <w:color w:val="000000"/>
        </w:rPr>
        <w:t xml:space="preserve"> amar</w:t>
      </w:r>
      <w:r>
        <w:rPr>
          <w:color w:val="000013"/>
        </w:rPr>
        <w:t xml:space="preserve"> bkash</w:t>
      </w:r>
      <w:r>
        <w:rPr>
          <w:color w:val="000036"/>
        </w:rPr>
        <w:t xml:space="preserve"> to</w:t>
      </w:r>
      <w:r>
        <w:rPr>
          <w:color w:val="000027"/>
        </w:rPr>
        <w:t xml:space="preserve"> id</w:t>
      </w:r>
      <w:r>
        <w:rPr>
          <w:color w:val="000086"/>
        </w:rPr>
        <w:t xml:space="preserve"> kard</w:t>
      </w:r>
      <w:r>
        <w:rPr>
          <w:color w:val="5E0000"/>
        </w:rPr>
        <w:t xml:space="preserve"> diya</w:t>
      </w:r>
      <w:r>
        <w:rPr>
          <w:color w:val="000000"/>
        </w:rPr>
        <w:t xml:space="preserve"> kholsi</w:t>
      </w:r>
      <w:r>
        <w:rPr>
          <w:color w:val="000027"/>
        </w:rPr>
        <w:t xml:space="preserve"> id</w:t>
      </w:r>
      <w:r>
        <w:rPr>
          <w:color w:val="000086"/>
        </w:rPr>
        <w:t xml:space="preserve"> kard</w:t>
      </w:r>
      <w:r>
        <w:rPr>
          <w:color w:val="00002F"/>
        </w:rPr>
        <w:t xml:space="preserve"> joma</w:t>
      </w:r>
      <w:r>
        <w:rPr>
          <w:color w:val="5E0000"/>
        </w:rPr>
        <w:t xml:space="preserve"> diya</w:t>
      </w:r>
      <w:r>
        <w:rPr>
          <w:color w:val="000050"/>
        </w:rPr>
        <w:t xml:space="preserve"> akhon</w:t>
      </w:r>
      <w:r>
        <w:rPr>
          <w:color w:val="000037"/>
        </w:rPr>
        <w:t xml:space="preserve"> smart</w:t>
      </w:r>
      <w:r>
        <w:rPr>
          <w:color w:val="000086"/>
        </w:rPr>
        <w:t xml:space="preserve"> kard</w:t>
      </w:r>
      <w:r>
        <w:rPr>
          <w:color w:val="00001E"/>
        </w:rPr>
        <w:t xml:space="preserve"> loan</w:t>
      </w:r>
      <w:r>
        <w:rPr>
          <w:color w:val="000049"/>
        </w:rPr>
        <w:t xml:space="preserve"> nibar</w:t>
      </w:r>
      <w:r>
        <w:rPr>
          <w:color w:val="490000"/>
        </w:rPr>
        <w:t xml:space="preserve"> jorno</w:t>
      </w:r>
      <w:r>
        <w:rPr>
          <w:color w:val="000036"/>
        </w:rPr>
        <w:t xml:space="preserve"> to</w:t>
      </w:r>
      <w:r>
        <w:rPr>
          <w:color w:val="000042"/>
        </w:rPr>
        <w:t xml:space="preserve"> tortho</w:t>
      </w:r>
      <w:r>
        <w:rPr>
          <w:color w:val="00002F"/>
        </w:rPr>
        <w:t xml:space="preserve"> deya</w:t>
      </w:r>
      <w:r>
        <w:rPr>
          <w:color w:val="000000"/>
        </w:rPr>
        <w:t xml:space="preserve"> lage</w:t>
      </w:r>
      <w:r>
        <w:rPr>
          <w:color w:val="000050"/>
        </w:rPr>
        <w:t xml:space="preserve"> akhon</w:t>
      </w:r>
      <w:r>
        <w:rPr>
          <w:color w:val="000016"/>
        </w:rPr>
        <w:t xml:space="preserve"> ki</w:t>
      </w:r>
      <w:r>
        <w:rPr>
          <w:color w:val="1C0000"/>
        </w:rPr>
        <w:t xml:space="preserve"> korte</w:t>
      </w:r>
      <w:r>
        <w:rPr>
          <w:color w:val="000026"/>
        </w:rPr>
        <w:t xml:space="preserve"> pari</w:t>
      </w:r>
      <w:r>
        <w:br/>
      </w:r>
      <w:r>
        <w:rPr>
          <w:color w:val="760000"/>
        </w:rPr>
        <w:t xml:space="preserve"> amke</w:t>
      </w:r>
      <w:r>
        <w:rPr>
          <w:color w:val="00006E"/>
        </w:rPr>
        <w:t xml:space="preserve"> kicu</w:t>
      </w:r>
      <w:r>
        <w:rPr>
          <w:color w:val="00003D"/>
        </w:rPr>
        <w:t xml:space="preserve"> loan</w:t>
      </w:r>
      <w:r>
        <w:rPr>
          <w:color w:val="000052"/>
        </w:rPr>
        <w:t xml:space="preserve"> dite</w:t>
      </w:r>
      <w:r>
        <w:rPr>
          <w:color w:val="00007B"/>
        </w:rPr>
        <w:t xml:space="preserve"> paren</w:t>
      </w:r>
      <w:r>
        <w:rPr>
          <w:color w:val="2F0000"/>
        </w:rPr>
        <w:t xml:space="preserve"> amar</w:t>
      </w:r>
      <w:r>
        <w:rPr>
          <w:color w:val="00004F"/>
        </w:rPr>
        <w:t xml:space="preserve"> bikas</w:t>
      </w:r>
      <w:r>
        <w:rPr>
          <w:color w:val="00002C"/>
        </w:rPr>
        <w:t xml:space="preserve"> account</w:t>
      </w:r>
      <w:r>
        <w:rPr>
          <w:color w:val="320000"/>
        </w:rPr>
        <w:t xml:space="preserve"> a</w:t>
      </w:r>
      <w:r>
        <w:br/>
      </w:r>
      <w:r>
        <w:rPr>
          <w:color w:val="3D0000"/>
        </w:rPr>
        <w:t xml:space="preserve"> আমি</w:t>
      </w:r>
      <w:r>
        <w:rPr>
          <w:color w:val="000058"/>
        </w:rPr>
        <w:t xml:space="preserve"> লোন</w:t>
      </w:r>
      <w:r>
        <w:rPr>
          <w:color w:val="5D0000"/>
        </w:rPr>
        <w:t xml:space="preserve"> এর</w:t>
      </w:r>
      <w:r>
        <w:rPr>
          <w:color w:val="680000"/>
        </w:rPr>
        <w:t xml:space="preserve"> জন্য</w:t>
      </w:r>
      <w:r>
        <w:rPr>
          <w:color w:val="000090"/>
        </w:rPr>
        <w:t xml:space="preserve"> আবেদন</w:t>
      </w:r>
      <w:r>
        <w:rPr>
          <w:color w:val="710000"/>
        </w:rPr>
        <w:t xml:space="preserve"> করছি</w:t>
      </w:r>
      <w:r>
        <w:br/>
      </w:r>
      <w:r>
        <w:rPr>
          <w:color w:val="290000"/>
        </w:rPr>
        <w:t xml:space="preserve"> আমি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থেকে</w:t>
      </w:r>
      <w:r>
        <w:rPr>
          <w:color w:val="00003B"/>
        </w:rPr>
        <w:t xml:space="preserve"> লোন</w:t>
      </w:r>
      <w:r>
        <w:rPr>
          <w:color w:val="000046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280000"/>
        </w:rPr>
        <w:t xml:space="preserve"> আমার</w:t>
      </w:r>
      <w:r>
        <w:rPr>
          <w:color w:val="000094"/>
        </w:rPr>
        <w:t xml:space="preserve"> একান্টটি</w:t>
      </w:r>
      <w:r>
        <w:rPr>
          <w:color w:val="000000"/>
        </w:rPr>
        <w:t xml:space="preserve"> সচল</w:t>
      </w:r>
      <w:r>
        <w:rPr>
          <w:color w:val="000077"/>
        </w:rPr>
        <w:t xml:space="preserve"> প্রতিদিন</w:t>
      </w:r>
      <w:r>
        <w:rPr>
          <w:color w:val="000051"/>
        </w:rPr>
        <w:t xml:space="preserve"> লেনদেন</w:t>
      </w:r>
      <w:r>
        <w:rPr>
          <w:color w:val="4E0000"/>
        </w:rPr>
        <w:t xml:space="preserve"> হয়</w:t>
      </w:r>
      <w:r>
        <w:br/>
      </w:r>
      <w:r>
        <w:rPr>
          <w:color w:val="0000C4"/>
        </w:rPr>
        <w:t xml:space="preserve"> টাকা৷</w:t>
      </w:r>
      <w:r>
        <w:rPr>
          <w:color w:val="00004F"/>
        </w:rPr>
        <w:t xml:space="preserve"> লোন</w:t>
      </w:r>
      <w:r>
        <w:rPr>
          <w:color w:val="00008E"/>
        </w:rPr>
        <w:t xml:space="preserve"> নিবো</w:t>
      </w:r>
      <w:r>
        <w:br/>
      </w:r>
      <w:r>
        <w:rPr>
          <w:color w:val="3E0000"/>
        </w:rPr>
        <w:t xml:space="preserve"> আমাকে</w:t>
      </w:r>
      <w:r>
        <w:rPr>
          <w:color w:val="00004E"/>
        </w:rPr>
        <w:t xml:space="preserve"> লোনের</w:t>
      </w:r>
      <w:r>
        <w:rPr>
          <w:color w:val="00005B"/>
        </w:rPr>
        <w:t xml:space="preserve"> ব্যাপারে</w:t>
      </w:r>
      <w:r>
        <w:rPr>
          <w:color w:val="000061"/>
        </w:rPr>
        <w:t xml:space="preserve"> সবকিছু</w:t>
      </w:r>
      <w:r>
        <w:rPr>
          <w:color w:val="00005B"/>
        </w:rPr>
        <w:t xml:space="preserve"> সাবমিট</w:t>
      </w:r>
      <w:r>
        <w:rPr>
          <w:color w:val="2B0000"/>
        </w:rPr>
        <w:t xml:space="preserve"> করতে</w:t>
      </w:r>
      <w:r>
        <w:rPr>
          <w:color w:val="540000"/>
        </w:rPr>
        <w:t xml:space="preserve"> বলা</w:t>
      </w:r>
      <w:r>
        <w:rPr>
          <w:color w:val="4C0000"/>
        </w:rPr>
        <w:t xml:space="preserve"> হয়েছে</w:t>
      </w:r>
      <w:r>
        <w:rPr>
          <w:color w:val="000058"/>
        </w:rPr>
        <w:t xml:space="preserve"> অ্যাপস</w:t>
      </w:r>
      <w:r>
        <w:rPr>
          <w:color w:val="000029"/>
        </w:rPr>
        <w:t xml:space="preserve"> থেকে</w:t>
      </w:r>
      <w:r>
        <w:rPr>
          <w:color w:val="210000"/>
        </w:rPr>
        <w:t xml:space="preserve"> আমি</w:t>
      </w:r>
      <w:r>
        <w:rPr>
          <w:color w:val="390000"/>
        </w:rPr>
        <w:t xml:space="preserve"> করেছি</w:t>
      </w:r>
      <w:r>
        <w:br/>
      </w:r>
      <w:r>
        <w:rPr>
          <w:color w:val="2C0000"/>
        </w:rPr>
        <w:t xml:space="preserve"> আমার</w:t>
      </w:r>
      <w:r>
        <w:rPr>
          <w:color w:val="000016"/>
        </w:rPr>
        <w:t xml:space="preserve"> বিকাশ</w:t>
      </w:r>
      <w:r>
        <w:rPr>
          <w:color w:val="00002B"/>
        </w:rPr>
        <w:t xml:space="preserve"> একাউন্টে</w:t>
      </w:r>
      <w:r>
        <w:rPr>
          <w:color w:val="310000"/>
        </w:rPr>
        <w:t xml:space="preserve"> কি</w:t>
      </w:r>
      <w:r>
        <w:rPr>
          <w:color w:val="260000"/>
        </w:rPr>
        <w:t xml:space="preserve"> কোন</w:t>
      </w:r>
      <w:r>
        <w:rPr>
          <w:color w:val="000092"/>
        </w:rPr>
        <w:t xml:space="preserve"> ডকুমেন্ট</w:t>
      </w:r>
      <w:r>
        <w:rPr>
          <w:color w:val="000064"/>
        </w:rPr>
        <w:t xml:space="preserve"> আপডেট</w:t>
      </w:r>
      <w:r>
        <w:rPr>
          <w:color w:val="4C0000"/>
        </w:rPr>
        <w:t xml:space="preserve"> করা</w:t>
      </w:r>
      <w:r>
        <w:rPr>
          <w:color w:val="00005E"/>
        </w:rPr>
        <w:t xml:space="preserve"> লাগবে</w:t>
      </w:r>
      <w:r>
        <w:rPr>
          <w:color w:val="220000"/>
        </w:rPr>
        <w:t xml:space="preserve"> করে</w:t>
      </w:r>
      <w:r>
        <w:rPr>
          <w:color w:val="00002E"/>
        </w:rPr>
        <w:t xml:space="preserve"> জানাবেন</w:t>
      </w:r>
      <w:r>
        <w:rPr>
          <w:color w:val="000030"/>
        </w:rPr>
        <w:t xml:space="preserve"> আর</w:t>
      </w:r>
      <w:r>
        <w:rPr>
          <w:color w:val="000021"/>
        </w:rPr>
        <w:t xml:space="preserve"> লোন</w:t>
      </w:r>
      <w:r>
        <w:rPr>
          <w:color w:val="2B0000"/>
        </w:rPr>
        <w:t xml:space="preserve"> করার</w:t>
      </w:r>
      <w:r>
        <w:rPr>
          <w:color w:val="270000"/>
        </w:rPr>
        <w:t xml:space="preserve"> জন্য</w:t>
      </w:r>
      <w:r>
        <w:rPr>
          <w:color w:val="2C0000"/>
        </w:rPr>
        <w:t xml:space="preserve"> আমার</w:t>
      </w:r>
      <w:r>
        <w:rPr>
          <w:color w:val="310000"/>
        </w:rPr>
        <w:t xml:space="preserve"> কি</w:t>
      </w:r>
      <w:r>
        <w:rPr>
          <w:color w:val="000092"/>
        </w:rPr>
        <w:t xml:space="preserve"> ডকুমেন্ট</w:t>
      </w:r>
      <w:r>
        <w:rPr>
          <w:color w:val="000064"/>
        </w:rPr>
        <w:t xml:space="preserve"> আপডেট</w:t>
      </w:r>
      <w:r>
        <w:rPr>
          <w:color w:val="4C0000"/>
        </w:rPr>
        <w:t xml:space="preserve"> করা</w:t>
      </w:r>
      <w:r>
        <w:rPr>
          <w:color w:val="00005E"/>
        </w:rPr>
        <w:t xml:space="preserve"> লাগবে</w:t>
      </w:r>
      <w:r>
        <w:br/>
      </w:r>
      <w:r>
        <w:rPr>
          <w:color w:val="7A0000"/>
        </w:rPr>
        <w:t xml:space="preserve"> ji</w:t>
      </w:r>
      <w:r>
        <w:rPr>
          <w:color w:val="340000"/>
        </w:rPr>
        <w:t xml:space="preserve"> ami</w:t>
      </w:r>
      <w:r>
        <w:rPr>
          <w:color w:val="000049"/>
        </w:rPr>
        <w:t xml:space="preserve"> loan</w:t>
      </w:r>
      <w:r>
        <w:rPr>
          <w:color w:val="000060"/>
        </w:rPr>
        <w:t xml:space="preserve"> option</w:t>
      </w:r>
      <w:r>
        <w:rPr>
          <w:color w:val="00005B"/>
        </w:rPr>
        <w:t xml:space="preserve"> ti</w:t>
      </w:r>
      <w:r>
        <w:rPr>
          <w:color w:val="000076"/>
        </w:rPr>
        <w:t xml:space="preserve"> submit</w:t>
      </w:r>
      <w:r>
        <w:rPr>
          <w:color w:val="640000"/>
        </w:rPr>
        <w:t xml:space="preserve"> korechi</w:t>
      </w:r>
      <w:r>
        <w:br/>
      </w:r>
      <w:r>
        <w:rPr>
          <w:color w:val="710000"/>
        </w:rPr>
        <w:t xml:space="preserve"> ভাইয়া</w:t>
      </w:r>
      <w:r>
        <w:rPr>
          <w:color w:val="340000"/>
        </w:rPr>
        <w:t xml:space="preserve"> আমি</w:t>
      </w:r>
      <w:r>
        <w:rPr>
          <w:color w:val="000088"/>
        </w:rPr>
        <w:t xml:space="preserve"> হালনাগাত</w:t>
      </w:r>
      <w:r>
        <w:rPr>
          <w:color w:val="560000"/>
        </w:rPr>
        <w:t xml:space="preserve"> করলে</w:t>
      </w:r>
      <w:r>
        <w:rPr>
          <w:color w:val="380000"/>
        </w:rPr>
        <w:t xml:space="preserve"> কি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00004A"/>
        </w:rPr>
        <w:t xml:space="preserve"> লোন</w:t>
      </w:r>
      <w:r>
        <w:rPr>
          <w:color w:val="000058"/>
        </w:rPr>
        <w:t xml:space="preserve"> নিতে</w:t>
      </w:r>
      <w:r>
        <w:rPr>
          <w:color w:val="000000"/>
        </w:rPr>
        <w:t xml:space="preserve"> পারবো</w:t>
      </w:r>
      <w:r>
        <w:br/>
      </w:r>
      <w:r>
        <w:rPr>
          <w:color w:val="000026"/>
        </w:rPr>
        <w:t xml:space="preserve"> বিকাশ</w:t>
      </w:r>
      <w:r>
        <w:rPr>
          <w:color w:val="000067"/>
        </w:rPr>
        <w:t xml:space="preserve"> এপস</w:t>
      </w:r>
      <w:r>
        <w:rPr>
          <w:color w:val="000062"/>
        </w:rPr>
        <w:t xml:space="preserve"> থেকে</w:t>
      </w:r>
      <w:r>
        <w:rPr>
          <w:color w:val="000074"/>
        </w:rPr>
        <w:t xml:space="preserve"> লোন</w:t>
      </w:r>
      <w:r>
        <w:rPr>
          <w:color w:val="3D0000"/>
        </w:rPr>
        <w:t xml:space="preserve"> এর</w:t>
      </w:r>
      <w:r>
        <w:rPr>
          <w:color w:val="00005A"/>
        </w:rPr>
        <w:t xml:space="preserve"> অপশন</w:t>
      </w:r>
      <w:r>
        <w:rPr>
          <w:color w:val="000062"/>
        </w:rPr>
        <w:t xml:space="preserve"> থেকে</w:t>
      </w:r>
      <w:r>
        <w:rPr>
          <w:color w:val="2B0000"/>
        </w:rPr>
        <w:t xml:space="preserve"> কি</w:t>
      </w:r>
      <w:r>
        <w:rPr>
          <w:color w:val="000074"/>
        </w:rPr>
        <w:t xml:space="preserve"> লোন</w:t>
      </w:r>
      <w:r>
        <w:rPr>
          <w:color w:val="000064"/>
        </w:rPr>
        <w:t xml:space="preserve"> নেয়া</w:t>
      </w:r>
      <w:r>
        <w:rPr>
          <w:color w:val="4A0000"/>
        </w:rPr>
        <w:t xml:space="preserve"> যায়</w:t>
      </w:r>
      <w:r>
        <w:br/>
      </w:r>
      <w:r>
        <w:rPr>
          <w:color w:val="00005D"/>
        </w:rPr>
        <w:t xml:space="preserve"> ma'am</w:t>
      </w:r>
      <w:r>
        <w:rPr>
          <w:color w:val="340000"/>
        </w:rPr>
        <w:t xml:space="preserve"> amer</w:t>
      </w:r>
      <w:r>
        <w:rPr>
          <w:color w:val="00005D"/>
        </w:rPr>
        <w:t xml:space="preserve"> samne</w:t>
      </w:r>
      <w:r>
        <w:rPr>
          <w:color w:val="000059"/>
        </w:rPr>
        <w:t xml:space="preserve"> semester</w:t>
      </w:r>
      <w:r>
        <w:rPr>
          <w:color w:val="000059"/>
        </w:rPr>
        <w:t xml:space="preserve"> exam</w:t>
      </w:r>
      <w:r>
        <w:rPr>
          <w:color w:val="490000"/>
        </w:rPr>
        <w:t xml:space="preserve"> toh</w:t>
      </w:r>
      <w:r>
        <w:rPr>
          <w:color w:val="520000"/>
        </w:rPr>
        <w:t xml:space="preserve"> ter</w:t>
      </w:r>
      <w:r>
        <w:rPr>
          <w:color w:val="2D0000"/>
        </w:rPr>
        <w:t xml:space="preserve"> jonno</w:t>
      </w:r>
      <w:r>
        <w:rPr>
          <w:color w:val="3E0000"/>
        </w:rPr>
        <w:t xml:space="preserve"> amk</w:t>
      </w:r>
      <w:r>
        <w:rPr>
          <w:color w:val="00002E"/>
        </w:rPr>
        <w:t xml:space="preserve"> akta</w:t>
      </w:r>
      <w:r>
        <w:rPr>
          <w:color w:val="000027"/>
        </w:rPr>
        <w:t xml:space="preserve"> loan</w:t>
      </w:r>
      <w:r>
        <w:rPr>
          <w:color w:val="000051"/>
        </w:rPr>
        <w:t xml:space="preserve"> dorker</w:t>
      </w:r>
      <w:r>
        <w:rPr>
          <w:color w:val="000000"/>
        </w:rPr>
        <w:t xml:space="preserve"> cilo</w:t>
      </w:r>
      <w:r>
        <w:br/>
      </w:r>
      <w:r>
        <w:rPr>
          <w:color w:val="000067"/>
        </w:rPr>
        <w:t xml:space="preserve"> লোন</w:t>
      </w:r>
      <w:r>
        <w:rPr>
          <w:color w:val="0000E8"/>
        </w:rPr>
        <w:t xml:space="preserve"> নেব</w:t>
      </w:r>
      <w:r>
        <w:br/>
      </w:r>
      <w:r>
        <w:rPr>
          <w:color w:val="7A0000"/>
        </w:rPr>
        <w:t xml:space="preserve"> sir</w:t>
      </w:r>
      <w:r>
        <w:rPr>
          <w:color w:val="4D0000"/>
        </w:rPr>
        <w:t xml:space="preserve"> ami</w:t>
      </w:r>
      <w:r>
        <w:rPr>
          <w:color w:val="00006D"/>
        </w:rPr>
        <w:t xml:space="preserve"> loan</w:t>
      </w:r>
      <w:r>
        <w:rPr>
          <w:color w:val="000085"/>
        </w:rPr>
        <w:t xml:space="preserve"> nite</w:t>
      </w:r>
      <w:r>
        <w:rPr>
          <w:color w:val="000076"/>
        </w:rPr>
        <w:t xml:space="preserve"> chai</w:t>
      </w:r>
      <w:r>
        <w:br/>
      </w:r>
      <w:r>
        <w:rPr>
          <w:color w:val="3B0000"/>
        </w:rPr>
        <w:t xml:space="preserve"> স্যার</w:t>
      </w:r>
      <w:r>
        <w:rPr>
          <w:color w:val="200000"/>
        </w:rPr>
        <w:t xml:space="preserve"> আমি</w:t>
      </w:r>
      <w:r>
        <w:rPr>
          <w:color w:val="220000"/>
        </w:rPr>
        <w:t xml:space="preserve"> কি</w:t>
      </w:r>
      <w:r>
        <w:rPr>
          <w:color w:val="000073"/>
        </w:rPr>
        <w:t xml:space="preserve"> ভালে</w:t>
      </w:r>
      <w:r>
        <w:rPr>
          <w:color w:val="00003B"/>
        </w:rPr>
        <w:t xml:space="preserve"> বিকাশের</w:t>
      </w:r>
      <w:r>
        <w:rPr>
          <w:color w:val="430000"/>
        </w:rPr>
        <w:t xml:space="preserve"> মাধ্যমে</w:t>
      </w:r>
      <w:r>
        <w:rPr>
          <w:color w:val="00004C"/>
        </w:rPr>
        <w:t xml:space="preserve"> সিটি</w:t>
      </w:r>
      <w:r>
        <w:rPr>
          <w:color w:val="000051"/>
        </w:rPr>
        <w:t xml:space="preserve"> ব্যাংকের</w:t>
      </w:r>
      <w:r>
        <w:rPr>
          <w:color w:val="00004B"/>
        </w:rPr>
        <w:t xml:space="preserve"> লোনের</w:t>
      </w:r>
      <w:r>
        <w:rPr>
          <w:color w:val="00004C"/>
        </w:rPr>
        <w:t xml:space="preserve"> আবেদন</w:t>
      </w:r>
      <w:r>
        <w:rPr>
          <w:color w:val="290000"/>
        </w:rPr>
        <w:t xml:space="preserve"> করতে</w:t>
      </w:r>
      <w:r>
        <w:rPr>
          <w:color w:val="000036"/>
        </w:rPr>
        <w:t xml:space="preserve"> পারি</w:t>
      </w:r>
      <w:r>
        <w:rPr>
          <w:color w:val="000041"/>
        </w:rPr>
        <w:t xml:space="preserve"> জানাবেন</w:t>
      </w:r>
      <w:r>
        <w:rPr>
          <w:color w:val="450000"/>
        </w:rPr>
        <w:t xml:space="preserve"> প্লিজ</w:t>
      </w:r>
      <w:r>
        <w:br/>
      </w:r>
      <w:r>
        <w:rPr>
          <w:color w:val="3B0000"/>
        </w:rPr>
        <w:t xml:space="preserve"> ami</w:t>
      </w:r>
      <w:r>
        <w:rPr>
          <w:color w:val="7B0000"/>
        </w:rPr>
        <w:t xml:space="preserve"> ke</w:t>
      </w:r>
      <w:r>
        <w:rPr>
          <w:color w:val="000045"/>
        </w:rPr>
        <w:t xml:space="preserve"> taka</w:t>
      </w:r>
      <w:r>
        <w:rPr>
          <w:color w:val="00006C"/>
        </w:rPr>
        <w:t xml:space="preserve"> lon</w:t>
      </w:r>
      <w:r>
        <w:rPr>
          <w:color w:val="00008A"/>
        </w:rPr>
        <w:t xml:space="preserve"> nita</w:t>
      </w:r>
      <w:r>
        <w:rPr>
          <w:color w:val="000066"/>
        </w:rPr>
        <w:t xml:space="preserve"> pari</w:t>
      </w:r>
      <w:r>
        <w:br/>
      </w:r>
      <w:r>
        <w:rPr>
          <w:color w:val="000067"/>
        </w:rPr>
        <w:t xml:space="preserve"> tk</w:t>
      </w:r>
      <w:r>
        <w:rPr>
          <w:color w:val="0000A4"/>
        </w:rPr>
        <w:t xml:space="preserve"> lon</w:t>
      </w:r>
      <w:r>
        <w:rPr>
          <w:color w:val="0000A5"/>
        </w:rPr>
        <w:t xml:space="preserve"> cai</w:t>
      </w:r>
      <w:r>
        <w:br/>
      </w:r>
      <w:r>
        <w:rPr>
          <w:color w:val="440000"/>
        </w:rPr>
        <w:t xml:space="preserve"> ami</w:t>
      </w:r>
      <w:r>
        <w:rPr>
          <w:color w:val="00007C"/>
        </w:rPr>
        <w:t xml:space="preserve"> lon</w:t>
      </w:r>
      <w:r>
        <w:rPr>
          <w:color w:val="0000A0"/>
        </w:rPr>
        <w:t xml:space="preserve"> nita</w:t>
      </w:r>
      <w:r>
        <w:rPr>
          <w:color w:val="00007C"/>
        </w:rPr>
        <w:t xml:space="preserve"> cai</w:t>
      </w:r>
      <w:r>
        <w:rPr>
          <w:color w:val="00003C"/>
        </w:rPr>
        <w:t xml:space="preserve"> bkash</w:t>
      </w:r>
      <w:r>
        <w:br/>
      </w:r>
      <w:r>
        <w:rPr>
          <w:color w:val="430000"/>
        </w:rPr>
        <w:t xml:space="preserve"> আমি</w:t>
      </w:r>
      <w:r>
        <w:rPr>
          <w:color w:val="000060"/>
        </w:rPr>
        <w:t xml:space="preserve"> লোন</w:t>
      </w:r>
      <w:r>
        <w:rPr>
          <w:color w:val="000072"/>
        </w:rPr>
        <w:t xml:space="preserve"> নিতে</w:t>
      </w:r>
      <w:r>
        <w:rPr>
          <w:color w:val="0000C3"/>
        </w:rPr>
        <w:t xml:space="preserve"> ছাই</w:t>
      </w:r>
      <w:r>
        <w:br/>
      </w:r>
      <w:r>
        <w:rPr>
          <w:color w:val="00008A"/>
        </w:rPr>
        <w:t xml:space="preserve"> লোন</w:t>
      </w:r>
      <w:r>
        <w:rPr>
          <w:color w:val="0000A3"/>
        </w:rPr>
        <w:t xml:space="preserve"> নিতে</w:t>
      </w:r>
      <w:r>
        <w:rPr>
          <w:color w:val="000089"/>
        </w:rPr>
        <w:t xml:space="preserve"> চাই</w:t>
      </w:r>
      <w:r>
        <w:br/>
      </w:r>
      <w:r>
        <w:rPr>
          <w:color w:val="360000"/>
        </w:rPr>
        <w:t xml:space="preserve"> আমি</w:t>
      </w:r>
      <w:r>
        <w:rPr>
          <w:color w:val="00007F"/>
        </w:rPr>
        <w:t xml:space="preserve"> হাজার</w:t>
      </w:r>
      <w:r>
        <w:rPr>
          <w:color w:val="000037"/>
        </w:rPr>
        <w:t xml:space="preserve"> টাকা</w:t>
      </w:r>
      <w:r>
        <w:rPr>
          <w:color w:val="00004D"/>
        </w:rPr>
        <w:t xml:space="preserve"> চাই</w:t>
      </w:r>
      <w:r>
        <w:rPr>
          <w:color w:val="000066"/>
        </w:rPr>
        <w:t xml:space="preserve"> দিতে</w:t>
      </w:r>
      <w:r>
        <w:rPr>
          <w:color w:val="A10000"/>
        </w:rPr>
        <w:t xml:space="preserve"> পারেন</w:t>
      </w:r>
      <w:r>
        <w:br/>
      </w:r>
      <w:r>
        <w:rPr>
          <w:color w:val="5F0000"/>
        </w:rPr>
        <w:t xml:space="preserve"> i</w:t>
      </w:r>
      <w:r>
        <w:rPr>
          <w:color w:val="000093"/>
        </w:rPr>
        <w:t xml:space="preserve"> need</w:t>
      </w:r>
      <w:r>
        <w:rPr>
          <w:color w:val="5B0000"/>
        </w:rPr>
        <w:t xml:space="preserve"> a</w:t>
      </w:r>
      <w:r>
        <w:rPr>
          <w:color w:val="0000A0"/>
        </w:rPr>
        <w:t xml:space="preserve"> lone</w:t>
      </w:r>
      <w:r>
        <w:br/>
      </w:r>
      <w:r>
        <w:rPr>
          <w:color w:val="410000"/>
        </w:rPr>
        <w:t xml:space="preserve"> আচ্ছা</w:t>
      </w:r>
      <w:r>
        <w:rPr>
          <w:color w:val="1B0000"/>
        </w:rPr>
        <w:t xml:space="preserve"> আমার</w:t>
      </w:r>
      <w:r>
        <w:rPr>
          <w:color w:val="00001A"/>
        </w:rPr>
        <w:t xml:space="preserve"> বিকাশ</w:t>
      </w:r>
      <w:r>
        <w:rPr>
          <w:color w:val="000041"/>
        </w:rPr>
        <w:t xml:space="preserve"> লোনের</w:t>
      </w:r>
      <w:r>
        <w:rPr>
          <w:color w:val="000067"/>
        </w:rPr>
        <w:t xml:space="preserve"> যায়গায়</w:t>
      </w:r>
      <w:r>
        <w:rPr>
          <w:color w:val="000042"/>
        </w:rPr>
        <w:t xml:space="preserve"> এন</w:t>
      </w:r>
      <w:r>
        <w:rPr>
          <w:color w:val="000047"/>
        </w:rPr>
        <w:t xml:space="preserve"> আই</w:t>
      </w:r>
      <w:r>
        <w:rPr>
          <w:color w:val="00004A"/>
        </w:rPr>
        <w:t xml:space="preserve"> ডি</w:t>
      </w:r>
      <w:r>
        <w:rPr>
          <w:color w:val="2E0000"/>
        </w:rPr>
        <w:t xml:space="preserve"> দিয়ে</w:t>
      </w:r>
      <w:r>
        <w:rPr>
          <w:color w:val="000032"/>
        </w:rPr>
        <w:t xml:space="preserve"> হালনাগাদ</w:t>
      </w:r>
      <w:r>
        <w:rPr>
          <w:color w:val="230000"/>
        </w:rPr>
        <w:t xml:space="preserve"> করতে</w:t>
      </w:r>
      <w:r>
        <w:rPr>
          <w:color w:val="460000"/>
        </w:rPr>
        <w:t xml:space="preserve"> বলা</w:t>
      </w:r>
      <w:r>
        <w:rPr>
          <w:color w:val="000035"/>
        </w:rPr>
        <w:t xml:space="preserve"> হয়েছে</w:t>
      </w:r>
      <w:r>
        <w:rPr>
          <w:color w:val="1C0000"/>
        </w:rPr>
        <w:t xml:space="preserve"> আমি</w:t>
      </w:r>
      <w:r>
        <w:rPr>
          <w:color w:val="450000"/>
        </w:rPr>
        <w:t xml:space="preserve"> এইটা</w:t>
      </w:r>
      <w:r>
        <w:rPr>
          <w:color w:val="460000"/>
        </w:rPr>
        <w:t xml:space="preserve"> করলেই</w:t>
      </w:r>
      <w:r>
        <w:rPr>
          <w:color w:val="1E0000"/>
        </w:rPr>
        <w:t xml:space="preserve"> কি</w:t>
      </w:r>
      <w:r>
        <w:rPr>
          <w:color w:val="000028"/>
        </w:rPr>
        <w:t xml:space="preserve"> লোন</w:t>
      </w:r>
      <w:r>
        <w:rPr>
          <w:color w:val="00002F"/>
        </w:rPr>
        <w:t xml:space="preserve"> নিতে</w:t>
      </w:r>
      <w:r>
        <w:rPr>
          <w:color w:val="000000"/>
        </w:rPr>
        <w:t xml:space="preserve"> পারব</w:t>
      </w:r>
      <w:r>
        <w:br/>
      </w:r>
      <w:r>
        <w:rPr>
          <w:color w:val="210000"/>
        </w:rPr>
        <w:t xml:space="preserve"> ami</w:t>
      </w:r>
      <w:r>
        <w:rPr>
          <w:color w:val="000071"/>
        </w:rPr>
        <w:t xml:space="preserve"> bkhash</w:t>
      </w:r>
      <w:r>
        <w:rPr>
          <w:color w:val="000045"/>
        </w:rPr>
        <w:t xml:space="preserve"> thaka</w:t>
      </w:r>
      <w:r>
        <w:rPr>
          <w:color w:val="00007B"/>
        </w:rPr>
        <w:t xml:space="preserve"> lon</w:t>
      </w:r>
      <w:r>
        <w:rPr>
          <w:color w:val="00004F"/>
        </w:rPr>
        <w:t xml:space="preserve"> nita</w:t>
      </w:r>
      <w:r>
        <w:rPr>
          <w:color w:val="000039"/>
        </w:rPr>
        <w:t xml:space="preserve"> parbo</w:t>
      </w:r>
      <w:r>
        <w:rPr>
          <w:color w:val="3E0000"/>
        </w:rPr>
        <w:t xml:space="preserve"> plz</w:t>
      </w:r>
      <w:r>
        <w:rPr>
          <w:color w:val="240000"/>
        </w:rPr>
        <w:t xml:space="preserve"> amar</w:t>
      </w:r>
      <w:r>
        <w:rPr>
          <w:color w:val="00007B"/>
        </w:rPr>
        <w:t xml:space="preserve"> lon</w:t>
      </w:r>
      <w:r>
        <w:rPr>
          <w:color w:val="00002B"/>
        </w:rPr>
        <w:t xml:space="preserve"> ta</w:t>
      </w:r>
      <w:r>
        <w:rPr>
          <w:color w:val="000054"/>
        </w:rPr>
        <w:t xml:space="preserve"> calu</w:t>
      </w:r>
      <w:r>
        <w:rPr>
          <w:color w:val="000033"/>
        </w:rPr>
        <w:t xml:space="preserve"> kora</w:t>
      </w:r>
      <w:r>
        <w:rPr>
          <w:color w:val="000041"/>
        </w:rPr>
        <w:t xml:space="preserve"> din</w:t>
      </w:r>
      <w:r>
        <w:br/>
      </w:r>
      <w:r>
        <w:rPr>
          <w:color w:val="480000"/>
        </w:rPr>
        <w:t xml:space="preserve"> আমি</w:t>
      </w:r>
      <w:r>
        <w:rPr>
          <w:color w:val="4E0000"/>
        </w:rPr>
        <w:t xml:space="preserve"> কি</w:t>
      </w:r>
      <w:r>
        <w:rPr>
          <w:color w:val="000090"/>
        </w:rPr>
        <w:t xml:space="preserve"> ভাবে</w:t>
      </w:r>
      <w:r>
        <w:rPr>
          <w:color w:val="000068"/>
        </w:rPr>
        <w:t xml:space="preserve"> লোন</w:t>
      </w:r>
      <w:r>
        <w:rPr>
          <w:color w:val="000093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AF"/>
        </w:rPr>
        <w:t xml:space="preserve"> অামার</w:t>
      </w:r>
      <w:r>
        <w:rPr>
          <w:color w:val="750000"/>
        </w:rPr>
        <w:t xml:space="preserve"> এটা</w:t>
      </w:r>
      <w:r>
        <w:rPr>
          <w:color w:val="00005A"/>
        </w:rPr>
        <w:t xml:space="preserve"> লোন</w:t>
      </w:r>
      <w:r>
        <w:rPr>
          <w:color w:val="00006E"/>
        </w:rPr>
        <w:t xml:space="preserve"> পাবো</w:t>
      </w:r>
      <w:r>
        <w:br/>
      </w:r>
      <w:r>
        <w:rPr>
          <w:color w:val="1D0000"/>
        </w:rPr>
        <w:t xml:space="preserve"> amar</w:t>
      </w:r>
      <w:r>
        <w:rPr>
          <w:color w:val="000031"/>
        </w:rPr>
        <w:t xml:space="preserve"> bkash</w:t>
      </w:r>
      <w:r>
        <w:rPr>
          <w:color w:val="00003E"/>
        </w:rPr>
        <w:t xml:space="preserve"> accunt</w:t>
      </w:r>
      <w:r>
        <w:rPr>
          <w:color w:val="000032"/>
        </w:rPr>
        <w:t xml:space="preserve"> lon</w:t>
      </w:r>
      <w:r>
        <w:rPr>
          <w:color w:val="00002F"/>
        </w:rPr>
        <w:t xml:space="preserve"> nite</w:t>
      </w:r>
      <w:r>
        <w:rPr>
          <w:color w:val="00005C"/>
        </w:rPr>
        <w:t xml:space="preserve"> opsoin</w:t>
      </w:r>
      <w:r>
        <w:rPr>
          <w:color w:val="00005C"/>
        </w:rPr>
        <w:t xml:space="preserve"> opén</w:t>
      </w:r>
      <w:r>
        <w:rPr>
          <w:color w:val="000045"/>
        </w:rPr>
        <w:t xml:space="preserve"> acha</w:t>
      </w:r>
      <w:r>
        <w:rPr>
          <w:color w:val="240000"/>
        </w:rPr>
        <w:t xml:space="preserve"> but</w:t>
      </w:r>
      <w:r>
        <w:rPr>
          <w:color w:val="1B0000"/>
        </w:rPr>
        <w:t xml:space="preserve"> ami</w:t>
      </w:r>
      <w:r>
        <w:rPr>
          <w:color w:val="000031"/>
        </w:rPr>
        <w:t xml:space="preserve"> bkash</w:t>
      </w:r>
      <w:r>
        <w:rPr>
          <w:color w:val="00005C"/>
        </w:rPr>
        <w:t xml:space="preserve"> ld</w:t>
      </w:r>
      <w:r>
        <w:rPr>
          <w:color w:val="590000"/>
        </w:rPr>
        <w:t xml:space="preserve"> diye</w:t>
      </w:r>
      <w:r>
        <w:rPr>
          <w:color w:val="360000"/>
        </w:rPr>
        <w:t xml:space="preserve"> kori</w:t>
      </w:r>
      <w:r>
        <w:rPr>
          <w:color w:val="000047"/>
        </w:rPr>
        <w:t xml:space="preserve"> nay</w:t>
      </w:r>
      <w:r>
        <w:rPr>
          <w:color w:val="000041"/>
        </w:rPr>
        <w:t xml:space="preserve"> passport</w:t>
      </w:r>
      <w:r>
        <w:rPr>
          <w:color w:val="590000"/>
        </w:rPr>
        <w:t xml:space="preserve"> diye</w:t>
      </w:r>
      <w:r>
        <w:br/>
      </w:r>
      <w:r>
        <w:rPr>
          <w:color w:val="9B0000"/>
        </w:rPr>
        <w:t xml:space="preserve"> সালাম</w:t>
      </w:r>
      <w:r>
        <w:rPr>
          <w:color w:val="970000"/>
        </w:rPr>
        <w:t xml:space="preserve"> নিবেন</w:t>
      </w:r>
      <w:r>
        <w:rPr>
          <w:color w:val="2F0000"/>
        </w:rPr>
        <w:t xml:space="preserve"> আমি</w:t>
      </w:r>
      <w:r>
        <w:rPr>
          <w:color w:val="000044"/>
        </w:rPr>
        <w:t xml:space="preserve"> লোন</w:t>
      </w:r>
      <w:r>
        <w:rPr>
          <w:color w:val="000050"/>
        </w:rPr>
        <w:t xml:space="preserve"> নিতে</w:t>
      </w:r>
      <w:r>
        <w:rPr>
          <w:color w:val="000043"/>
        </w:rPr>
        <w:t xml:space="preserve"> চাই</w:t>
      </w:r>
      <w:r>
        <w:br/>
      </w:r>
      <w:r>
        <w:rPr>
          <w:color w:val="000038"/>
        </w:rPr>
        <w:t xml:space="preserve"> বিকাশ</w:t>
      </w:r>
      <w:r>
        <w:rPr>
          <w:color w:val="000047"/>
        </w:rPr>
        <w:t xml:space="preserve"> থেকে</w:t>
      </w:r>
      <w:r>
        <w:rPr>
          <w:color w:val="3F0000"/>
        </w:rPr>
        <w:t xml:space="preserve"> কি</w:t>
      </w:r>
      <w:r>
        <w:rPr>
          <w:color w:val="000055"/>
        </w:rPr>
        <w:t xml:space="preserve"> লোন</w:t>
      </w:r>
      <w:r>
        <w:rPr>
          <w:color w:val="0000B6"/>
        </w:rPr>
        <w:t xml:space="preserve"> নিয়া</w:t>
      </w:r>
      <w:r>
        <w:rPr>
          <w:color w:val="6C0000"/>
        </w:rPr>
        <w:t xml:space="preserve"> যায়</w:t>
      </w:r>
      <w:r>
        <w:br/>
      </w:r>
      <w:r>
        <w:rPr>
          <w:color w:val="360000"/>
        </w:rPr>
        <w:t xml:space="preserve"> আমি</w:t>
      </w:r>
      <w:r>
        <w:rPr>
          <w:color w:val="000033"/>
        </w:rPr>
        <w:t xml:space="preserve"> বিকাশ</w:t>
      </w:r>
      <w:r>
        <w:rPr>
          <w:color w:val="000094"/>
        </w:rPr>
        <w:t xml:space="preserve"> তেকে</w:t>
      </w:r>
      <w:r>
        <w:rPr>
          <w:color w:val="000000"/>
        </w:rPr>
        <w:t xml:space="preserve"> টাকা</w:t>
      </w:r>
      <w:r>
        <w:rPr>
          <w:color w:val="00004D"/>
        </w:rPr>
        <w:t xml:space="preserve"> লোন</w:t>
      </w:r>
      <w:r>
        <w:rPr>
          <w:color w:val="00005B"/>
        </w:rPr>
        <w:t xml:space="preserve"> নিতে</w:t>
      </w:r>
      <w:r>
        <w:rPr>
          <w:color w:val="00004D"/>
        </w:rPr>
        <w:t xml:space="preserve"> চাই</w:t>
      </w:r>
      <w:r>
        <w:rPr>
          <w:color w:val="3A0000"/>
        </w:rPr>
        <w:t xml:space="preserve"> কি</w:t>
      </w:r>
      <w:r>
        <w:rPr>
          <w:color w:val="450000"/>
        </w:rPr>
        <w:t xml:space="preserve"> করতে</w:t>
      </w:r>
      <w:r>
        <w:rPr>
          <w:color w:val="5D0000"/>
        </w:rPr>
        <w:t xml:space="preserve"> হবে</w:t>
      </w:r>
      <w:r>
        <w:br/>
      </w:r>
      <w:r>
        <w:rPr>
          <w:color w:val="3E0000"/>
        </w:rPr>
        <w:t xml:space="preserve"> আমি</w:t>
      </w:r>
      <w:r>
        <w:rPr>
          <w:color w:val="00003B"/>
        </w:rPr>
        <w:t xml:space="preserve"> বিকাশ</w:t>
      </w:r>
      <w:r>
        <w:rPr>
          <w:color w:val="00004B"/>
        </w:rPr>
        <w:t xml:space="preserve"> থেকে</w:t>
      </w:r>
      <w:r>
        <w:rPr>
          <w:color w:val="0000B3"/>
        </w:rPr>
        <w:t xml:space="preserve"> লোন</w:t>
      </w:r>
      <w:r>
        <w:rPr>
          <w:color w:val="0000B3"/>
        </w:rPr>
        <w:t xml:space="preserve"> লোন</w:t>
      </w:r>
      <w:r>
        <w:rPr>
          <w:color w:val="00006A"/>
        </w:rPr>
        <w:t xml:space="preserve"> নিতে</w:t>
      </w:r>
      <w:r>
        <w:rPr>
          <w:color w:val="000059"/>
        </w:rPr>
        <w:t xml:space="preserve"> চাই</w:t>
      </w:r>
      <w:r>
        <w:br/>
      </w:r>
      <w:r>
        <w:rPr>
          <w:color w:val="550000"/>
        </w:rPr>
        <w:t xml:space="preserve"> আপনাদের</w:t>
      </w:r>
      <w:r>
        <w:rPr>
          <w:color w:val="00003D"/>
        </w:rPr>
        <w:t xml:space="preserve"> লোন</w:t>
      </w:r>
      <w:r>
        <w:rPr>
          <w:color w:val="00005F"/>
        </w:rPr>
        <w:t xml:space="preserve"> অপশন</w:t>
      </w:r>
      <w:r>
        <w:rPr>
          <w:color w:val="000045"/>
        </w:rPr>
        <w:t xml:space="preserve"> টা</w:t>
      </w:r>
      <w:r>
        <w:rPr>
          <w:color w:val="2D0000"/>
        </w:rPr>
        <w:t xml:space="preserve"> কি</w:t>
      </w:r>
      <w:r>
        <w:rPr>
          <w:color w:val="00009D"/>
        </w:rPr>
        <w:t xml:space="preserve"> ভালোভাবে</w:t>
      </w:r>
      <w:r>
        <w:rPr>
          <w:color w:val="000051"/>
        </w:rPr>
        <w:t xml:space="preserve"> চালু</w:t>
      </w:r>
      <w:r>
        <w:rPr>
          <w:color w:val="000050"/>
        </w:rPr>
        <w:t xml:space="preserve"> হয়েছে</w:t>
      </w:r>
      <w:r>
        <w:br/>
      </w:r>
      <w:r>
        <w:rPr>
          <w:color w:val="000044"/>
        </w:rPr>
        <w:t xml:space="preserve"> বিকাশ</w:t>
      </w:r>
      <w:r>
        <w:rPr>
          <w:color w:val="000057"/>
        </w:rPr>
        <w:t xml:space="preserve"> থেকে</w:t>
      </w:r>
      <w:r>
        <w:rPr>
          <w:color w:val="00006F"/>
        </w:rPr>
        <w:t xml:space="preserve"> কিভাবে</w:t>
      </w:r>
      <w:r>
        <w:rPr>
          <w:color w:val="000067"/>
        </w:rPr>
        <w:t xml:space="preserve"> লোন</w:t>
      </w:r>
      <w:r>
        <w:rPr>
          <w:color w:val="00007A"/>
        </w:rPr>
        <w:t xml:space="preserve"> নিতে</w:t>
      </w:r>
      <w:r>
        <w:rPr>
          <w:color w:val="000079"/>
        </w:rPr>
        <w:t xml:space="preserve"> পারি</w:t>
      </w:r>
      <w:r>
        <w:br/>
      </w:r>
      <w:r>
        <w:rPr>
          <w:color w:val="300000"/>
        </w:rPr>
        <w:t xml:space="preserve"> ami</w:t>
      </w:r>
      <w:r>
        <w:rPr>
          <w:color w:val="00002B"/>
        </w:rPr>
        <w:t xml:space="preserve"> bkash</w:t>
      </w:r>
      <w:r>
        <w:rPr>
          <w:color w:val="00003E"/>
        </w:rPr>
        <w:t xml:space="preserve"> theke</w:t>
      </w:r>
      <w:r>
        <w:rPr>
          <w:color w:val="000044"/>
        </w:rPr>
        <w:t xml:space="preserve"> loan</w:t>
      </w:r>
      <w:r>
        <w:rPr>
          <w:color w:val="000092"/>
        </w:rPr>
        <w:t xml:space="preserve"> nity</w:t>
      </w:r>
      <w:r>
        <w:rPr>
          <w:color w:val="00008A"/>
        </w:rPr>
        <w:t xml:space="preserve"> chy</w:t>
      </w:r>
      <w:r>
        <w:rPr>
          <w:color w:val="000000"/>
        </w:rPr>
        <w:t xml:space="preserve"> kivabe</w:t>
      </w:r>
      <w:r>
        <w:rPr>
          <w:color w:val="00006B"/>
        </w:rPr>
        <w:t xml:space="preserve"> nibo</w:t>
      </w:r>
      <w:r>
        <w:br/>
      </w:r>
      <w:r>
        <w:rPr>
          <w:color w:val="310000"/>
        </w:rPr>
        <w:t xml:space="preserve"> sir</w:t>
      </w:r>
      <w:r>
        <w:rPr>
          <w:color w:val="1F0000"/>
        </w:rPr>
        <w:t xml:space="preserve"> ami</w:t>
      </w:r>
      <w:r>
        <w:rPr>
          <w:color w:val="00002C"/>
        </w:rPr>
        <w:t xml:space="preserve"> loan</w:t>
      </w:r>
      <w:r>
        <w:rPr>
          <w:color w:val="280000"/>
        </w:rPr>
        <w:t xml:space="preserve"> er</w:t>
      </w:r>
      <w:r>
        <w:rPr>
          <w:color w:val="00004B"/>
        </w:rPr>
        <w:t xml:space="preserve"> apply</w:t>
      </w:r>
      <w:r>
        <w:rPr>
          <w:color w:val="000000"/>
        </w:rPr>
        <w:t xml:space="preserve"> korechi</w:t>
      </w:r>
      <w:r>
        <w:rPr>
          <w:color w:val="290000"/>
        </w:rPr>
        <w:t xml:space="preserve"> but</w:t>
      </w:r>
      <w:r>
        <w:rPr>
          <w:color w:val="00004A"/>
        </w:rPr>
        <w:t xml:space="preserve"> apnara</w:t>
      </w:r>
      <w:r>
        <w:rPr>
          <w:color w:val="000028"/>
        </w:rPr>
        <w:t xml:space="preserve"> ta</w:t>
      </w:r>
      <w:r>
        <w:rPr>
          <w:color w:val="00004C"/>
        </w:rPr>
        <w:t xml:space="preserve"> sofol</w:t>
      </w:r>
      <w:r>
        <w:rPr>
          <w:color w:val="00003B"/>
        </w:rPr>
        <w:t xml:space="preserve"> den</w:t>
      </w:r>
      <w:r>
        <w:rPr>
          <w:color w:val="000061"/>
        </w:rPr>
        <w:t xml:space="preserve"> ny</w:t>
      </w:r>
      <w:r>
        <w:rPr>
          <w:color w:val="000000"/>
        </w:rPr>
        <w:t xml:space="preserve"> kno</w:t>
      </w:r>
      <w:r>
        <w:rPr>
          <w:color w:val="000041"/>
        </w:rPr>
        <w:t xml:space="preserve"> sob</w:t>
      </w:r>
      <w:r>
        <w:rPr>
          <w:color w:val="430000"/>
        </w:rPr>
        <w:t xml:space="preserve"> thik</w:t>
      </w:r>
      <w:r>
        <w:rPr>
          <w:color w:val="000041"/>
        </w:rPr>
        <w:t xml:space="preserve"> thaka</w:t>
      </w:r>
      <w:r>
        <w:rPr>
          <w:color w:val="00006A"/>
        </w:rPr>
        <w:t xml:space="preserve"> sorteo</w:t>
      </w:r>
      <w:r>
        <w:br/>
      </w:r>
      <w:r>
        <w:rPr>
          <w:color w:val="350000"/>
        </w:rPr>
        <w:t xml:space="preserve"> আমি</w:t>
      </w:r>
      <w:r>
        <w:rPr>
          <w:color w:val="730000"/>
        </w:rPr>
        <w:t xml:space="preserve"> কি</w:t>
      </w:r>
      <w:r>
        <w:rPr>
          <w:color w:val="000033"/>
        </w:rPr>
        <w:t xml:space="preserve"> বিকাশ</w:t>
      </w:r>
      <w:r>
        <w:rPr>
          <w:color w:val="000092"/>
        </w:rPr>
        <w:t xml:space="preserve"> তেকে</w:t>
      </w:r>
      <w:r>
        <w:rPr>
          <w:color w:val="730000"/>
        </w:rPr>
        <w:t xml:space="preserve"> কি</w:t>
      </w:r>
      <w:r>
        <w:rPr>
          <w:color w:val="00004C"/>
        </w:rPr>
        <w:t xml:space="preserve"> লোন</w:t>
      </w:r>
      <w:r>
        <w:rPr>
          <w:color w:val="00005A"/>
        </w:rPr>
        <w:t xml:space="preserve"> নিতে</w:t>
      </w:r>
      <w:r>
        <w:rPr>
          <w:color w:val="000066"/>
        </w:rPr>
        <w:t xml:space="preserve"> পারবো</w:t>
      </w:r>
      <w:r>
        <w:br/>
      </w:r>
      <w:r>
        <w:rPr>
          <w:color w:val="280000"/>
        </w:rPr>
        <w:t xml:space="preserve"> আমার</w:t>
      </w:r>
      <w:r>
        <w:rPr>
          <w:color w:val="000054"/>
        </w:rPr>
        <w:t xml:space="preserve"> অ্যাকাউন্ট</w:t>
      </w:r>
      <w:r>
        <w:rPr>
          <w:color w:val="000032"/>
        </w:rPr>
        <w:t xml:space="preserve"> থেকে</w:t>
      </w:r>
      <w:r>
        <w:rPr>
          <w:color w:val="00003C"/>
        </w:rPr>
        <w:t xml:space="preserve"> লোন</w:t>
      </w:r>
      <w:r>
        <w:rPr>
          <w:color w:val="000066"/>
        </w:rPr>
        <w:t xml:space="preserve"> সার্ভিস</w:t>
      </w:r>
      <w:r>
        <w:rPr>
          <w:color w:val="00004F"/>
        </w:rPr>
        <w:t xml:space="preserve"> দিতে</w:t>
      </w:r>
      <w:r>
        <w:rPr>
          <w:color w:val="00004B"/>
        </w:rPr>
        <w:t xml:space="preserve"> হালনাগাদ</w:t>
      </w:r>
      <w:r>
        <w:rPr>
          <w:color w:val="350000"/>
        </w:rPr>
        <w:t xml:space="preserve"> করতে</w:t>
      </w:r>
      <w:r>
        <w:rPr>
          <w:color w:val="6F0000"/>
        </w:rPr>
        <w:t xml:space="preserve"> বলতেছে</w:t>
      </w:r>
      <w:r>
        <w:rPr>
          <w:color w:val="000040"/>
        </w:rPr>
        <w:t xml:space="preserve"> এখন</w:t>
      </w:r>
      <w:r>
        <w:rPr>
          <w:color w:val="2D0000"/>
        </w:rPr>
        <w:t xml:space="preserve"> কি</w:t>
      </w:r>
      <w:r>
        <w:rPr>
          <w:color w:val="00004C"/>
        </w:rPr>
        <w:t xml:space="preserve"> করবো</w:t>
      </w:r>
      <w:r>
        <w:br/>
      </w:r>
      <w:r>
        <w:rPr>
          <w:color w:val="4C0000"/>
        </w:rPr>
        <w:t xml:space="preserve"> আমি</w:t>
      </w:r>
      <w:r>
        <w:rPr>
          <w:color w:val="780000"/>
        </w:rPr>
        <w:t xml:space="preserve"> নিয়মিত</w:t>
      </w:r>
      <w:r>
        <w:rPr>
          <w:color w:val="000024"/>
        </w:rPr>
        <w:t xml:space="preserve"> বিকাশ</w:t>
      </w:r>
      <w:r>
        <w:rPr>
          <w:color w:val="850000"/>
        </w:rPr>
        <w:t xml:space="preserve"> গাহক</w:t>
      </w:r>
      <w:r>
        <w:rPr>
          <w:color w:val="4C0000"/>
        </w:rPr>
        <w:t xml:space="preserve"> আমি</w:t>
      </w:r>
      <w:r>
        <w:rPr>
          <w:color w:val="00003C"/>
        </w:rPr>
        <w:t xml:space="preserve"> বিকাশে</w:t>
      </w:r>
      <w:r>
        <w:rPr>
          <w:color w:val="000037"/>
        </w:rPr>
        <w:t xml:space="preserve"> লোন</w:t>
      </w:r>
      <w:r>
        <w:rPr>
          <w:color w:val="000089"/>
        </w:rPr>
        <w:t xml:space="preserve"> নিতেচাই</w:t>
      </w:r>
      <w:r>
        <w:br/>
      </w:r>
      <w:r>
        <w:rPr>
          <w:color w:val="000055"/>
        </w:rPr>
        <w:t xml:space="preserve"> লোন</w:t>
      </w:r>
      <w:r>
        <w:rPr>
          <w:color w:val="5A0000"/>
        </w:rPr>
        <w:t xml:space="preserve"> এর</w:t>
      </w:r>
      <w:r>
        <w:rPr>
          <w:color w:val="640000"/>
        </w:rPr>
        <w:t xml:space="preserve"> জন্য</w:t>
      </w:r>
      <w:r>
        <w:rPr>
          <w:color w:val="00008A"/>
        </w:rPr>
        <w:t xml:space="preserve"> রেজিষ্ট্রেশন</w:t>
      </w:r>
      <w:r>
        <w:rPr>
          <w:color w:val="8E0000"/>
        </w:rPr>
        <w:t xml:space="preserve"> করছিলাম</w:t>
      </w:r>
      <w:r>
        <w:br/>
      </w:r>
      <w:r>
        <w:rPr>
          <w:color w:val="0000A3"/>
        </w:rPr>
        <w:t xml:space="preserve"> বলতছি</w:t>
      </w:r>
      <w:r>
        <w:rPr>
          <w:color w:val="2F0000"/>
        </w:rPr>
        <w:t xml:space="preserve"> কি</w:t>
      </w:r>
      <w:r>
        <w:rPr>
          <w:color w:val="490000"/>
        </w:rPr>
        <w:t xml:space="preserve"> করলে</w:t>
      </w:r>
      <w:r>
        <w:rPr>
          <w:color w:val="00009D"/>
        </w:rPr>
        <w:t xml:space="preserve"> নোন</w:t>
      </w:r>
      <w:r>
        <w:rPr>
          <w:color w:val="00004D"/>
        </w:rPr>
        <w:t xml:space="preserve"> পাবো</w:t>
      </w:r>
      <w:r>
        <w:br/>
      </w:r>
      <w:r>
        <w:rPr>
          <w:color w:val="1A0000"/>
        </w:rPr>
        <w:t xml:space="preserve"> আমি</w:t>
      </w:r>
      <w:r>
        <w:rPr>
          <w:color w:val="000030"/>
        </w:rPr>
        <w:t xml:space="preserve"> বিকাশের</w:t>
      </w:r>
      <w:r>
        <w:rPr>
          <w:color w:val="00004C"/>
        </w:rPr>
        <w:t xml:space="preserve"> লোন</w:t>
      </w:r>
      <w:r>
        <w:rPr>
          <w:color w:val="000047"/>
        </w:rPr>
        <w:t xml:space="preserve"> অপশনে</w:t>
      </w:r>
      <w:r>
        <w:rPr>
          <w:color w:val="3F0000"/>
        </w:rPr>
        <w:t xml:space="preserve"> গিয়ে</w:t>
      </w:r>
      <w:r>
        <w:rPr>
          <w:color w:val="00004B"/>
        </w:rPr>
        <w:t xml:space="preserve"> দেখি</w:t>
      </w:r>
      <w:r>
        <w:rPr>
          <w:color w:val="00004C"/>
        </w:rPr>
        <w:t xml:space="preserve"> সেখানে</w:t>
      </w:r>
      <w:r>
        <w:rPr>
          <w:color w:val="00004C"/>
        </w:rPr>
        <w:t xml:space="preserve"> লিখা</w:t>
      </w:r>
      <w:r>
        <w:rPr>
          <w:color w:val="430000"/>
        </w:rPr>
        <w:t xml:space="preserve"> আপনি</w:t>
      </w:r>
      <w:r>
        <w:rPr>
          <w:color w:val="250000"/>
        </w:rPr>
        <w:t xml:space="preserve"> এই</w:t>
      </w:r>
      <w:r>
        <w:rPr>
          <w:color w:val="00004A"/>
        </w:rPr>
        <w:t xml:space="preserve"> সেবাটি</w:t>
      </w:r>
      <w:r>
        <w:rPr>
          <w:color w:val="000035"/>
        </w:rPr>
        <w:t xml:space="preserve"> পেতে</w:t>
      </w:r>
      <w:r>
        <w:rPr>
          <w:color w:val="00002D"/>
        </w:rPr>
        <w:t xml:space="preserve"> তথ্য</w:t>
      </w:r>
      <w:r>
        <w:rPr>
          <w:color w:val="00005F"/>
        </w:rPr>
        <w:t xml:space="preserve"> হালনাগাদ</w:t>
      </w:r>
      <w:r>
        <w:rPr>
          <w:color w:val="220000"/>
        </w:rPr>
        <w:t xml:space="preserve"> করতে</w:t>
      </w:r>
      <w:r>
        <w:rPr>
          <w:color w:val="000000"/>
        </w:rPr>
        <w:t xml:space="preserve"> হবে</w:t>
      </w:r>
      <w:r>
        <w:rPr>
          <w:color w:val="00002D"/>
        </w:rPr>
        <w:t xml:space="preserve"> তথ্য</w:t>
      </w:r>
      <w:r>
        <w:rPr>
          <w:color w:val="00005F"/>
        </w:rPr>
        <w:t xml:space="preserve"> হালনাগাদ</w:t>
      </w:r>
      <w:r>
        <w:rPr>
          <w:color w:val="2C0000"/>
        </w:rPr>
        <w:t xml:space="preserve"> করলে</w:t>
      </w:r>
      <w:r>
        <w:rPr>
          <w:color w:val="1C0000"/>
        </w:rPr>
        <w:t xml:space="preserve"> কি</w:t>
      </w:r>
      <w:r>
        <w:rPr>
          <w:color w:val="00004C"/>
        </w:rPr>
        <w:t xml:space="preserve"> লোন</w:t>
      </w:r>
      <w:r>
        <w:rPr>
          <w:color w:val="000000"/>
        </w:rPr>
        <w:t xml:space="preserve"> পাবো</w:t>
      </w:r>
      <w:r>
        <w:br/>
      </w:r>
      <w:r>
        <w:rPr>
          <w:color w:val="AA0000"/>
        </w:rPr>
        <w:t xml:space="preserve"> কতে</w:t>
      </w:r>
      <w:r>
        <w:rPr>
          <w:color w:val="00002E"/>
        </w:rPr>
        <w:t xml:space="preserve"> টাকা</w:t>
      </w:r>
      <w:r>
        <w:rPr>
          <w:color w:val="00008C"/>
        </w:rPr>
        <w:t xml:space="preserve"> লুন</w:t>
      </w:r>
      <w:r>
        <w:rPr>
          <w:color w:val="00004E"/>
        </w:rPr>
        <w:t xml:space="preserve"> নিতে</w:t>
      </w:r>
      <w:r>
        <w:rPr>
          <w:color w:val="000058"/>
        </w:rPr>
        <w:t xml:space="preserve"> পারবো</w:t>
      </w:r>
      <w:r>
        <w:br/>
      </w:r>
      <w:r>
        <w:rPr>
          <w:color w:val="1E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2D"/>
        </w:rPr>
        <w:t xml:space="preserve"> লোন</w:t>
      </w:r>
      <w:r>
        <w:rPr>
          <w:color w:val="000067"/>
        </w:rPr>
        <w:t xml:space="preserve"> চালো</w:t>
      </w:r>
      <w:r>
        <w:rPr>
          <w:color w:val="510000"/>
        </w:rPr>
        <w:t xml:space="preserve"> করেন</w:t>
      </w:r>
      <w:r>
        <w:rPr>
          <w:color w:val="00003B"/>
        </w:rPr>
        <w:t xml:space="preserve"> দিতে</w:t>
      </w:r>
      <w:r>
        <w:rPr>
          <w:color w:val="000074"/>
        </w:rPr>
        <w:t xml:space="preserve"> পাড়বেন</w:t>
      </w:r>
      <w:r>
        <w:rPr>
          <w:color w:val="440000"/>
        </w:rPr>
        <w:t xml:space="preserve"> ভাইয়া</w:t>
      </w:r>
      <w:r>
        <w:rPr>
          <w:color w:val="000000"/>
        </w:rPr>
        <w:t xml:space="preserve"> দিলে</w:t>
      </w:r>
      <w:r>
        <w:rPr>
          <w:color w:val="580000"/>
        </w:rPr>
        <w:t xml:space="preserve"> খুব</w:t>
      </w:r>
      <w:r>
        <w:rPr>
          <w:color w:val="000069"/>
        </w:rPr>
        <w:t xml:space="preserve"> উপকার</w:t>
      </w:r>
      <w:r>
        <w:rPr>
          <w:color w:val="360000"/>
        </w:rPr>
        <w:t xml:space="preserve"> হবে</w:t>
      </w:r>
      <w:r>
        <w:br/>
      </w:r>
      <w:r>
        <w:rPr>
          <w:color w:val="00001E"/>
        </w:rPr>
        <w:t xml:space="preserve"> বিকাশ</w:t>
      </w:r>
      <w:r>
        <w:rPr>
          <w:color w:val="00004F"/>
        </w:rPr>
        <w:t xml:space="preserve"> সেবা</w:t>
      </w:r>
      <w:r>
        <w:rPr>
          <w:color w:val="000075"/>
        </w:rPr>
        <w:t xml:space="preserve"> সমূহে</w:t>
      </w:r>
      <w:r>
        <w:rPr>
          <w:color w:val="00005B"/>
        </w:rPr>
        <w:t xml:space="preserve"> লোন</w:t>
      </w:r>
      <w:r>
        <w:rPr>
          <w:color w:val="00004C"/>
        </w:rPr>
        <w:t xml:space="preserve"> নামে</w:t>
      </w:r>
      <w:r>
        <w:rPr>
          <w:color w:val="000039"/>
        </w:rPr>
        <w:t xml:space="preserve"> একটি</w:t>
      </w:r>
      <w:r>
        <w:rPr>
          <w:color w:val="000047"/>
        </w:rPr>
        <w:t xml:space="preserve"> অপশন</w:t>
      </w:r>
      <w:r>
        <w:rPr>
          <w:color w:val="000000"/>
        </w:rPr>
        <w:t xml:space="preserve"> আছে</w:t>
      </w:r>
      <w:r>
        <w:rPr>
          <w:color w:val="530000"/>
        </w:rPr>
        <w:t xml:space="preserve"> এটার</w:t>
      </w:r>
      <w:r>
        <w:rPr>
          <w:color w:val="420000"/>
        </w:rPr>
        <w:t xml:space="preserve"> মাধ্যমে</w:t>
      </w:r>
      <w:r>
        <w:rPr>
          <w:color w:val="220000"/>
        </w:rPr>
        <w:t xml:space="preserve"> কি</w:t>
      </w:r>
      <w:r>
        <w:rPr>
          <w:color w:val="00003E"/>
        </w:rPr>
        <w:t xml:space="preserve"> ভাবে</w:t>
      </w:r>
      <w:r>
        <w:rPr>
          <w:color w:val="00005B"/>
        </w:rPr>
        <w:t xml:space="preserve"> লোন</w:t>
      </w:r>
      <w:r>
        <w:rPr>
          <w:color w:val="000047"/>
        </w:rPr>
        <w:t xml:space="preserve"> নেওয়া</w:t>
      </w:r>
      <w:r>
        <w:rPr>
          <w:color w:val="000000"/>
        </w:rPr>
        <w:t xml:space="preserve"> যাবে</w:t>
      </w:r>
      <w:r>
        <w:br/>
      </w:r>
      <w:r>
        <w:rPr>
          <w:color w:val="000061"/>
        </w:rPr>
        <w:t xml:space="preserve"> city</w:t>
      </w:r>
      <w:r>
        <w:rPr>
          <w:color w:val="000045"/>
        </w:rPr>
        <w:t xml:space="preserve"> bank</w:t>
      </w:r>
      <w:r>
        <w:rPr>
          <w:color w:val="00005E"/>
        </w:rPr>
        <w:t xml:space="preserve"> lone</w:t>
      </w:r>
      <w:r>
        <w:rPr>
          <w:color w:val="000081"/>
        </w:rPr>
        <w:t xml:space="preserve"> kivaba</w:t>
      </w:r>
      <w:r>
        <w:rPr>
          <w:color w:val="000087"/>
        </w:rPr>
        <w:t xml:space="preserve"> pata</w:t>
      </w:r>
      <w:r>
        <w:rPr>
          <w:color w:val="000051"/>
        </w:rPr>
        <w:t xml:space="preserve"> pari</w:t>
      </w:r>
      <w:r>
        <w:br/>
      </w:r>
      <w:r>
        <w:rPr>
          <w:color w:val="320000"/>
        </w:rPr>
        <w:t xml:space="preserve"> vai</w:t>
      </w:r>
      <w:r>
        <w:rPr>
          <w:color w:val="00005E"/>
        </w:rPr>
        <w:t xml:space="preserve"> youtube</w:t>
      </w:r>
      <w:r>
        <w:rPr>
          <w:color w:val="00004E"/>
        </w:rPr>
        <w:t xml:space="preserve"> dekhi</w:t>
      </w:r>
      <w:r>
        <w:rPr>
          <w:color w:val="360000"/>
        </w:rPr>
        <w:t xml:space="preserve"> je</w:t>
      </w:r>
      <w:r>
        <w:rPr>
          <w:color w:val="000032"/>
        </w:rPr>
        <w:t xml:space="preserve"> bkash</w:t>
      </w:r>
      <w:r>
        <w:rPr>
          <w:color w:val="000024"/>
        </w:rPr>
        <w:t xml:space="preserve"> theke</w:t>
      </w:r>
      <w:r>
        <w:rPr>
          <w:color w:val="350000"/>
        </w:rPr>
        <w:t xml:space="preserve"> naki</w:t>
      </w:r>
      <w:r>
        <w:rPr>
          <w:color w:val="000038"/>
        </w:rPr>
        <w:t xml:space="preserve"> lone</w:t>
      </w:r>
      <w:r>
        <w:rPr>
          <w:color w:val="000052"/>
        </w:rPr>
        <w:t xml:space="preserve"> deoa</w:t>
      </w:r>
      <w:r>
        <w:rPr>
          <w:color w:val="330000"/>
        </w:rPr>
        <w:t xml:space="preserve"> hoy</w:t>
      </w:r>
      <w:r>
        <w:rPr>
          <w:color w:val="00004D"/>
        </w:rPr>
        <w:t xml:space="preserve"> asole</w:t>
      </w:r>
      <w:r>
        <w:rPr>
          <w:color w:val="00001D"/>
        </w:rPr>
        <w:t xml:space="preserve"> ki</w:t>
      </w:r>
      <w:r>
        <w:rPr>
          <w:color w:val="000058"/>
        </w:rPr>
        <w:t xml:space="preserve"> arokom</w:t>
      </w:r>
      <w:r>
        <w:rPr>
          <w:color w:val="00002B"/>
        </w:rPr>
        <w:t xml:space="preserve"> kono</w:t>
      </w:r>
      <w:r>
        <w:rPr>
          <w:color w:val="000033"/>
        </w:rPr>
        <w:t xml:space="preserve"> option</w:t>
      </w:r>
      <w:r>
        <w:rPr>
          <w:color w:val="000032"/>
        </w:rPr>
        <w:t xml:space="preserve"> bkash</w:t>
      </w:r>
      <w:r>
        <w:rPr>
          <w:color w:val="00004B"/>
        </w:rPr>
        <w:t xml:space="preserve"> disse</w:t>
      </w:r>
      <w:r>
        <w:br/>
      </w:r>
      <w:r>
        <w:rPr>
          <w:color w:val="000067"/>
        </w:rPr>
        <w:t xml:space="preserve"> vhia</w:t>
      </w:r>
      <w:r>
        <w:rPr>
          <w:color w:val="000043"/>
        </w:rPr>
        <w:t xml:space="preserve"> ajke</w:t>
      </w:r>
      <w:r>
        <w:rPr>
          <w:color w:val="1E0000"/>
        </w:rPr>
        <w:t xml:space="preserve"> ami</w:t>
      </w:r>
      <w:r>
        <w:rPr>
          <w:color w:val="000048"/>
        </w:rPr>
        <w:t xml:space="preserve"> online</w:t>
      </w:r>
      <w:r>
        <w:rPr>
          <w:color w:val="00004C"/>
        </w:rPr>
        <w:t xml:space="preserve"> e</w:t>
      </w:r>
      <w:r>
        <w:rPr>
          <w:color w:val="00001B"/>
        </w:rPr>
        <w:t xml:space="preserve"> bkash</w:t>
      </w:r>
      <w:r>
        <w:rPr>
          <w:color w:val="000058"/>
        </w:rPr>
        <w:t xml:space="preserve"> loen</w:t>
      </w:r>
      <w:r>
        <w:rPr>
          <w:color w:val="00004C"/>
        </w:rPr>
        <w:t xml:space="preserve"> e</w:t>
      </w:r>
      <w:r>
        <w:rPr>
          <w:color w:val="000048"/>
        </w:rPr>
        <w:t xml:space="preserve"> giye</w:t>
      </w:r>
      <w:r>
        <w:rPr>
          <w:color w:val="00003F"/>
        </w:rPr>
        <w:t xml:space="preserve"> sob</w:t>
      </w:r>
      <w:r>
        <w:rPr>
          <w:color w:val="000034"/>
        </w:rPr>
        <w:t xml:space="preserve"> information</w:t>
      </w:r>
      <w:r>
        <w:rPr>
          <w:color w:val="4F0000"/>
        </w:rPr>
        <w:t xml:space="preserve"> die</w:t>
      </w:r>
      <w:r>
        <w:rPr>
          <w:color w:val="000000"/>
        </w:rPr>
        <w:t xml:space="preserve"> dici</w:t>
      </w:r>
      <w:r>
        <w:rPr>
          <w:color w:val="000000"/>
        </w:rPr>
        <w:t xml:space="preserve"> nid</w:t>
      </w:r>
      <w:r>
        <w:rPr>
          <w:color w:val="000000"/>
        </w:rPr>
        <w:t xml:space="preserve"> card</w:t>
      </w:r>
      <w:r>
        <w:rPr>
          <w:color w:val="000000"/>
        </w:rPr>
        <w:t xml:space="preserve"> photo</w:t>
      </w:r>
      <w:r>
        <w:rPr>
          <w:color w:val="670000"/>
        </w:rPr>
        <w:t xml:space="preserve"> esob</w:t>
      </w:r>
      <w:r>
        <w:br/>
      </w:r>
      <w:r>
        <w:rPr>
          <w:color w:val="00009D"/>
        </w:rPr>
        <w:t xml:space="preserve"> bia</w:t>
      </w:r>
      <w:r>
        <w:rPr>
          <w:color w:val="2E0000"/>
        </w:rPr>
        <w:t xml:space="preserve"> ami</w:t>
      </w:r>
      <w:r>
        <w:rPr>
          <w:color w:val="000030"/>
        </w:rPr>
        <w:t xml:space="preserve"> ki</w:t>
      </w:r>
      <w:r>
        <w:rPr>
          <w:color w:val="000055"/>
        </w:rPr>
        <w:t xml:space="preserve"> lon</w:t>
      </w:r>
      <w:r>
        <w:rPr>
          <w:color w:val="000050"/>
        </w:rPr>
        <w:t xml:space="preserve"> nite</w:t>
      </w:r>
      <w:r>
        <w:rPr>
          <w:color w:val="000093"/>
        </w:rPr>
        <w:t xml:space="preserve"> parvo</w:t>
      </w:r>
      <w:r>
        <w:br/>
      </w:r>
      <w:r>
        <w:rPr>
          <w:color w:val="380000"/>
        </w:rPr>
        <w:t xml:space="preserve"> আমার</w:t>
      </w:r>
      <w:r>
        <w:rPr>
          <w:color w:val="520000"/>
        </w:rPr>
        <w:t xml:space="preserve"> এই</w:t>
      </w:r>
      <w:r>
        <w:rPr>
          <w:color w:val="000084"/>
        </w:rPr>
        <w:t xml:space="preserve"> সিমে</w:t>
      </w:r>
      <w:r>
        <w:rPr>
          <w:color w:val="000053"/>
        </w:rPr>
        <w:t xml:space="preserve"> লোন</w:t>
      </w:r>
      <w:r>
        <w:rPr>
          <w:color w:val="950000"/>
        </w:rPr>
        <w:t xml:space="preserve"> পাবে</w:t>
      </w:r>
      <w:r>
        <w:rPr>
          <w:color w:val="000059"/>
        </w:rPr>
        <w:t xml:space="preserve"> কিভাবে</w:t>
      </w:r>
      <w:r>
        <w:br/>
      </w:r>
      <w:r>
        <w:rPr>
          <w:color w:val="550000"/>
        </w:rPr>
        <w:t xml:space="preserve"> আমি</w:t>
      </w:r>
      <w:r>
        <w:rPr>
          <w:color w:val="000051"/>
        </w:rPr>
        <w:t xml:space="preserve"> বিকাশ</w:t>
      </w:r>
      <w:r>
        <w:rPr>
          <w:color w:val="00007A"/>
        </w:rPr>
        <w:t xml:space="preserve"> লোন</w:t>
      </w:r>
      <w:r>
        <w:rPr>
          <w:color w:val="000091"/>
        </w:rPr>
        <w:t xml:space="preserve"> নিতে</w:t>
      </w:r>
      <w:r>
        <w:rPr>
          <w:color w:val="00007A"/>
        </w:rPr>
        <w:t xml:space="preserve"> চাই</w:t>
      </w:r>
      <w:r>
        <w:br/>
      </w:r>
      <w:r>
        <w:rPr>
          <w:color w:val="00003E"/>
        </w:rPr>
        <w:t xml:space="preserve"> বিকাশ</w:t>
      </w:r>
      <w:r>
        <w:rPr>
          <w:color w:val="00004F"/>
        </w:rPr>
        <w:t xml:space="preserve"> থেকে</w:t>
      </w:r>
      <w:r>
        <w:rPr>
          <w:color w:val="460000"/>
        </w:rPr>
        <w:t xml:space="preserve"> কি</w:t>
      </w:r>
      <w:r>
        <w:rPr>
          <w:color w:val="000042"/>
        </w:rPr>
        <w:t xml:space="preserve"> টাকা</w:t>
      </w:r>
      <w:r>
        <w:rPr>
          <w:color w:val="00005E"/>
        </w:rPr>
        <w:t xml:space="preserve"> লোন</w:t>
      </w:r>
      <w:r>
        <w:rPr>
          <w:color w:val="000093"/>
        </w:rPr>
        <w:t xml:space="preserve"> নেওয়া</w:t>
      </w:r>
      <w:r>
        <w:rPr>
          <w:color w:val="780000"/>
        </w:rPr>
        <w:t xml:space="preserve"> যায়</w:t>
      </w:r>
      <w:r>
        <w:br/>
      </w:r>
      <w:r>
        <w:rPr>
          <w:color w:val="000050"/>
        </w:rPr>
        <w:t xml:space="preserve"> city</w:t>
      </w:r>
      <w:r>
        <w:rPr>
          <w:color w:val="000039"/>
        </w:rPr>
        <w:t xml:space="preserve"> bank</w:t>
      </w:r>
      <w:r>
        <w:rPr>
          <w:color w:val="400000"/>
        </w:rPr>
        <w:t xml:space="preserve"> ar</w:t>
      </w:r>
      <w:r>
        <w:rPr>
          <w:color w:val="00006F"/>
        </w:rPr>
        <w:t xml:space="preserve"> bkaah</w:t>
      </w:r>
      <w:r>
        <w:rPr>
          <w:color w:val="000064"/>
        </w:rPr>
        <w:t xml:space="preserve"> thke</w:t>
      </w:r>
      <w:r>
        <w:rPr>
          <w:color w:val="000028"/>
        </w:rPr>
        <w:t xml:space="preserve"> ki</w:t>
      </w:r>
      <w:r>
        <w:rPr>
          <w:color w:val="00004A"/>
        </w:rPr>
        <w:t xml:space="preserve"> vabe</w:t>
      </w:r>
      <w:r>
        <w:rPr>
          <w:color w:val="000036"/>
        </w:rPr>
        <w:t xml:space="preserve"> loan</w:t>
      </w:r>
      <w:r>
        <w:rPr>
          <w:color w:val="000054"/>
        </w:rPr>
        <w:t xml:space="preserve"> nei</w:t>
      </w:r>
      <w:r>
        <w:rPr>
          <w:color w:val="00004D"/>
        </w:rPr>
        <w:t xml:space="preserve"> janaben</w:t>
      </w:r>
      <w:r>
        <w:rPr>
          <w:color w:val="480000"/>
        </w:rPr>
        <w:t xml:space="preserve"> plz</w:t>
      </w:r>
      <w:r>
        <w:br/>
      </w:r>
      <w:r>
        <w:rPr>
          <w:color w:val="000069"/>
        </w:rPr>
        <w:t xml:space="preserve"> loaner</w:t>
      </w:r>
      <w:r>
        <w:rPr>
          <w:color w:val="590000"/>
        </w:rPr>
        <w:t xml:space="preserve"> bepare</w:t>
      </w:r>
      <w:r>
        <w:rPr>
          <w:color w:val="000069"/>
        </w:rPr>
        <w:t xml:space="preserve"> jogajog</w:t>
      </w:r>
      <w:r>
        <w:rPr>
          <w:color w:val="2C0000"/>
        </w:rPr>
        <w:t xml:space="preserve"> korte</w:t>
      </w:r>
      <w:r>
        <w:rPr>
          <w:color w:val="00006F"/>
        </w:rPr>
        <w:t xml:space="preserve"> ct</w:t>
      </w:r>
      <w:r>
        <w:rPr>
          <w:color w:val="000066"/>
        </w:rPr>
        <w:t xml:space="preserve"> banker</w:t>
      </w:r>
      <w:r>
        <w:rPr>
          <w:color w:val="00004F"/>
        </w:rPr>
        <w:t xml:space="preserve"> nmbr</w:t>
      </w:r>
      <w:r>
        <w:rPr>
          <w:color w:val="000000"/>
        </w:rPr>
        <w:t xml:space="preserve"> cai</w:t>
      </w:r>
      <w:r>
        <w:rPr>
          <w:color w:val="000000"/>
        </w:rPr>
        <w:t xml:space="preserve"> plz</w:t>
      </w:r>
      <w:r>
        <w:rPr>
          <w:color w:val="3B0000"/>
        </w:rPr>
        <w:t xml:space="preserve"> help</w:t>
      </w:r>
      <w:r>
        <w:br/>
      </w:r>
      <w:r>
        <w:rPr>
          <w:color w:val="0000AB"/>
        </w:rPr>
        <w:t xml:space="preserve"> kisu</w:t>
      </w:r>
      <w:r>
        <w:rPr>
          <w:color w:val="000053"/>
        </w:rPr>
        <w:t xml:space="preserve"> taka</w:t>
      </w:r>
      <w:r>
        <w:rPr>
          <w:color w:val="000081"/>
        </w:rPr>
        <w:t xml:space="preserve"> lon</w:t>
      </w:r>
      <w:r>
        <w:rPr>
          <w:color w:val="00006C"/>
        </w:rPr>
        <w:t xml:space="preserve"> chai</w:t>
      </w:r>
      <w:r>
        <w:br/>
      </w:r>
      <w:r>
        <w:rPr>
          <w:color w:val="000057"/>
        </w:rPr>
        <w:t xml:space="preserve"> ki</w:t>
      </w:r>
      <w:r>
        <w:rPr>
          <w:color w:val="0000A4"/>
        </w:rPr>
        <w:t xml:space="preserve"> vabe</w:t>
      </w:r>
      <w:r>
        <w:rPr>
          <w:color w:val="000078"/>
        </w:rPr>
        <w:t xml:space="preserve"> loan</w:t>
      </w:r>
      <w:r>
        <w:rPr>
          <w:color w:val="00007E"/>
        </w:rPr>
        <w:t xml:space="preserve"> pabo</w:t>
      </w:r>
      <w:r>
        <w:br/>
      </w:r>
      <w:r>
        <w:rPr>
          <w:color w:val="4A0000"/>
        </w:rPr>
        <w:t xml:space="preserve"> ami</w:t>
      </w:r>
      <w:r>
        <w:rPr>
          <w:color w:val="000042"/>
        </w:rPr>
        <w:t xml:space="preserve"> bkash</w:t>
      </w:r>
      <w:r>
        <w:rPr>
          <w:color w:val="000068"/>
        </w:rPr>
        <w:t xml:space="preserve"> loan</w:t>
      </w:r>
      <w:r>
        <w:rPr>
          <w:color w:val="00007E"/>
        </w:rPr>
        <w:t xml:space="preserve"> nite</w:t>
      </w:r>
      <w:r>
        <w:rPr>
          <w:color w:val="0000A7"/>
        </w:rPr>
        <w:t xml:space="preserve"> cacchi</w:t>
      </w:r>
      <w:r>
        <w:br/>
      </w:r>
      <w:r>
        <w:rPr>
          <w:color w:val="00005A"/>
        </w:rPr>
        <w:t xml:space="preserve"> how</w:t>
      </w:r>
      <w:r>
        <w:rPr>
          <w:color w:val="000057"/>
        </w:rPr>
        <w:t xml:space="preserve"> can</w:t>
      </w:r>
      <w:r>
        <w:rPr>
          <w:color w:val="430000"/>
        </w:rPr>
        <w:t xml:space="preserve"> i</w:t>
      </w:r>
      <w:r>
        <w:rPr>
          <w:color w:val="000064"/>
        </w:rPr>
        <w:t xml:space="preserve"> get</w:t>
      </w:r>
      <w:r>
        <w:rPr>
          <w:color w:val="00004F"/>
        </w:rPr>
        <w:t xml:space="preserve"> loan</w:t>
      </w:r>
      <w:r>
        <w:rPr>
          <w:color w:val="00005E"/>
        </w:rPr>
        <w:t xml:space="preserve"> from</w:t>
      </w:r>
      <w:r>
        <w:rPr>
          <w:color w:val="000049"/>
        </w:rPr>
        <w:t xml:space="preserve"> my</w:t>
      </w:r>
      <w:r>
        <w:rPr>
          <w:color w:val="000066"/>
        </w:rPr>
        <w:t xml:space="preserve"> bikas</w:t>
      </w:r>
      <w:r>
        <w:rPr>
          <w:color w:val="000038"/>
        </w:rPr>
        <w:t xml:space="preserve"> account</w:t>
      </w:r>
      <w:r>
        <w:br/>
      </w:r>
      <w:r>
        <w:rPr>
          <w:color w:val="340000"/>
        </w:rPr>
        <w:t xml:space="preserve"> ami</w:t>
      </w:r>
      <w:r>
        <w:rPr>
          <w:color w:val="00004A"/>
        </w:rPr>
        <w:t xml:space="preserve"> loan</w:t>
      </w:r>
      <w:r>
        <w:rPr>
          <w:color w:val="440000"/>
        </w:rPr>
        <w:t xml:space="preserve"> er</w:t>
      </w:r>
      <w:r>
        <w:rPr>
          <w:color w:val="570000"/>
        </w:rPr>
        <w:t xml:space="preserve"> jonno</w:t>
      </w:r>
      <w:r>
        <w:rPr>
          <w:color w:val="0000B1"/>
        </w:rPr>
        <w:t xml:space="preserve"> bedon</w:t>
      </w:r>
      <w:r>
        <w:rPr>
          <w:color w:val="710000"/>
        </w:rPr>
        <w:t xml:space="preserve"> koresi</w:t>
      </w:r>
      <w:r>
        <w:br/>
      </w:r>
      <w:r>
        <w:rPr>
          <w:color w:val="000093"/>
        </w:rPr>
        <w:t xml:space="preserve"> লুন</w:t>
      </w:r>
      <w:r>
        <w:rPr>
          <w:color w:val="000051"/>
        </w:rPr>
        <w:t xml:space="preserve"> নিতে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66"/>
        </w:rPr>
        <w:t xml:space="preserve"> জমা</w:t>
      </w:r>
      <w:r>
        <w:rPr>
          <w:color w:val="00005A"/>
        </w:rPr>
        <w:t xml:space="preserve"> দিতে</w:t>
      </w:r>
      <w:r>
        <w:rPr>
          <w:color w:val="530000"/>
        </w:rPr>
        <w:t xml:space="preserve"> হবে</w:t>
      </w:r>
      <w:r>
        <w:br/>
      </w:r>
      <w:r>
        <w:rPr>
          <w:color w:val="3A0000"/>
        </w:rPr>
        <w:t xml:space="preserve"> আমার</w:t>
      </w:r>
      <w:r>
        <w:rPr>
          <w:color w:val="000039"/>
        </w:rPr>
        <w:t xml:space="preserve"> বিকাশ</w:t>
      </w:r>
      <w:r>
        <w:rPr>
          <w:color w:val="5D0000"/>
        </w:rPr>
        <w:t xml:space="preserve"> এ</w:t>
      </w:r>
      <w:r>
        <w:rPr>
          <w:color w:val="000056"/>
        </w:rPr>
        <w:t xml:space="preserve"> লোন</w:t>
      </w:r>
      <w:r>
        <w:rPr>
          <w:color w:val="0000CC"/>
        </w:rPr>
        <w:t xml:space="preserve"> নেবে</w:t>
      </w:r>
      <w:r>
        <w:br/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61"/>
        </w:rPr>
        <w:t xml:space="preserve"> একাউন্টটি</w:t>
      </w:r>
      <w:r>
        <w:rPr>
          <w:color w:val="00003C"/>
        </w:rPr>
        <w:t xml:space="preserve"> লোন</w:t>
      </w:r>
      <w:r>
        <w:rPr>
          <w:color w:val="400000"/>
        </w:rPr>
        <w:t xml:space="preserve"> এর</w:t>
      </w:r>
      <w:r>
        <w:rPr>
          <w:color w:val="00007E"/>
        </w:rPr>
        <w:t xml:space="preserve"> আওতায়</w:t>
      </w:r>
      <w:r>
        <w:rPr>
          <w:color w:val="000069"/>
        </w:rPr>
        <w:t xml:space="preserve"> আনতে</w:t>
      </w:r>
      <w:r>
        <w:rPr>
          <w:color w:val="000000"/>
        </w:rPr>
        <w:t xml:space="preserve"> হলে</w:t>
      </w:r>
      <w:r>
        <w:rPr>
          <w:color w:val="4D0000"/>
        </w:rPr>
        <w:t xml:space="preserve"> আমাকে</w:t>
      </w:r>
      <w:r>
        <w:rPr>
          <w:color w:val="5B0000"/>
        </w:rPr>
        <w:t xml:space="preserve"> কি</w:t>
      </w:r>
      <w:r>
        <w:rPr>
          <w:color w:val="5B0000"/>
        </w:rPr>
        <w:t xml:space="preserve"> কি</w:t>
      </w:r>
      <w:r>
        <w:rPr>
          <w:color w:val="36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380000"/>
        </w:rPr>
        <w:t xml:space="preserve"> আমি</w:t>
      </w:r>
      <w:r>
        <w:rPr>
          <w:color w:val="000051"/>
        </w:rPr>
        <w:t xml:space="preserve"> লোন</w:t>
      </w:r>
      <w:r>
        <w:rPr>
          <w:color w:val="600000"/>
        </w:rPr>
        <w:t xml:space="preserve"> জন্য</w:t>
      </w:r>
      <w:r>
        <w:rPr>
          <w:color w:val="0000BF"/>
        </w:rPr>
        <w:t xml:space="preserve"> এপলাই</w:t>
      </w:r>
      <w:r>
        <w:rPr>
          <w:color w:val="5F0000"/>
        </w:rPr>
        <w:t xml:space="preserve"> করেছি</w:t>
      </w:r>
      <w:r>
        <w:br/>
      </w:r>
      <w:r>
        <w:rPr>
          <w:color w:val="000099"/>
        </w:rPr>
        <w:t xml:space="preserve"> loan</w:t>
      </w:r>
      <w:r>
        <w:rPr>
          <w:color w:val="CB0000"/>
        </w:rPr>
        <w:t xml:space="preserve"> lagbe</w:t>
      </w:r>
      <w:r>
        <w:br/>
      </w:r>
      <w:r>
        <w:rPr>
          <w:color w:val="5D0000"/>
        </w:rPr>
        <w:t xml:space="preserve"> apnader</w:t>
      </w:r>
      <w:r>
        <w:rPr>
          <w:color w:val="000043"/>
        </w:rPr>
        <w:t xml:space="preserve"> loan</w:t>
      </w:r>
      <w:r>
        <w:rPr>
          <w:color w:val="00005E"/>
        </w:rPr>
        <w:t xml:space="preserve"> service</w:t>
      </w:r>
      <w:r>
        <w:rPr>
          <w:color w:val="000054"/>
        </w:rPr>
        <w:t xml:space="preserve"> ti</w:t>
      </w:r>
      <w:r>
        <w:rPr>
          <w:color w:val="000031"/>
        </w:rPr>
        <w:t xml:space="preserve"> ki</w:t>
      </w:r>
      <w:r>
        <w:rPr>
          <w:color w:val="0000A1"/>
        </w:rPr>
        <w:t xml:space="preserve"> totally</w:t>
      </w:r>
      <w:r>
        <w:rPr>
          <w:color w:val="000055"/>
        </w:rPr>
        <w:t xml:space="preserve"> off</w:t>
      </w:r>
      <w:r>
        <w:rPr>
          <w:color w:val="000000"/>
        </w:rPr>
        <w:t xml:space="preserve"> ase</w:t>
      </w:r>
      <w:r>
        <w:br/>
      </w:r>
      <w:r>
        <w:rPr>
          <w:color w:val="480000"/>
        </w:rPr>
        <w:t xml:space="preserve"> আগে</w:t>
      </w:r>
      <w:r>
        <w:rPr>
          <w:color w:val="480000"/>
        </w:rPr>
        <w:t xml:space="preserve"> আগে</w:t>
      </w:r>
      <w:r>
        <w:rPr>
          <w:color w:val="240000"/>
        </w:rPr>
        <w:t xml:space="preserve"> তো</w:t>
      </w:r>
      <w:r>
        <w:rPr>
          <w:color w:val="000062"/>
        </w:rPr>
        <w:t xml:space="preserve"> ভোটার</w:t>
      </w:r>
      <w:r>
        <w:rPr>
          <w:color w:val="00008A"/>
        </w:rPr>
        <w:t xml:space="preserve"> আইডেন্টি</w:t>
      </w:r>
      <w:r>
        <w:rPr>
          <w:color w:val="000023"/>
        </w:rPr>
        <w:t xml:space="preserve"> কার্ড</w:t>
      </w:r>
      <w:r>
        <w:rPr>
          <w:color w:val="290000"/>
        </w:rPr>
        <w:t xml:space="preserve"> দিয়ে</w:t>
      </w:r>
      <w:r>
        <w:rPr>
          <w:color w:val="00006A"/>
        </w:rPr>
        <w:t xml:space="preserve"> ইনফর্মেশন</w:t>
      </w:r>
      <w:r>
        <w:rPr>
          <w:color w:val="1E0000"/>
        </w:rPr>
        <w:t xml:space="preserve"> করা</w:t>
      </w:r>
      <w:r>
        <w:rPr>
          <w:color w:val="2A0000"/>
        </w:rPr>
        <w:t xml:space="preserve"> হয়েছে</w:t>
      </w:r>
      <w:r>
        <w:rPr>
          <w:color w:val="00001C"/>
        </w:rPr>
        <w:t xml:space="preserve"> এখন</w:t>
      </w:r>
      <w:r>
        <w:rPr>
          <w:color w:val="000028"/>
        </w:rPr>
        <w:t xml:space="preserve"> আবার</w:t>
      </w:r>
      <w:r>
        <w:rPr>
          <w:color w:val="000062"/>
        </w:rPr>
        <w:t xml:space="preserve"> ভোটার</w:t>
      </w:r>
      <w:r>
        <w:rPr>
          <w:color w:val="00008A"/>
        </w:rPr>
        <w:t xml:space="preserve"> আইডেন্টি</w:t>
      </w:r>
      <w:r>
        <w:rPr>
          <w:color w:val="00002F"/>
        </w:rPr>
        <w:t xml:space="preserve"> কার্ডের</w:t>
      </w:r>
      <w:r>
        <w:rPr>
          <w:color w:val="00006A"/>
        </w:rPr>
        <w:t xml:space="preserve"> ইনফর্মেশন</w:t>
      </w:r>
      <w:r>
        <w:rPr>
          <w:color w:val="000033"/>
        </w:rPr>
        <w:t xml:space="preserve"> চাচ্ছে</w:t>
      </w:r>
      <w:r>
        <w:rPr>
          <w:color w:val="00001A"/>
        </w:rPr>
        <w:t xml:space="preserve"> কেন</w:t>
      </w:r>
      <w:r>
        <w:rPr>
          <w:color w:val="00002B"/>
        </w:rPr>
        <w:t xml:space="preserve"> লোনের</w:t>
      </w:r>
      <w:r>
        <w:rPr>
          <w:color w:val="1F0000"/>
        </w:rPr>
        <w:t xml:space="preserve"> জন্য</w:t>
      </w:r>
      <w:r>
        <w:rPr>
          <w:color w:val="270000"/>
        </w:rPr>
        <w:t xml:space="preserve"> নাকি</w:t>
      </w:r>
      <w:r>
        <w:br/>
      </w:r>
      <w:r>
        <w:rPr>
          <w:color w:val="000025"/>
        </w:rPr>
        <w:t xml:space="preserve"> বিকাশ</w:t>
      </w:r>
      <w:r>
        <w:rPr>
          <w:color w:val="000084"/>
        </w:rPr>
        <w:t xml:space="preserve"> লোনটি</w:t>
      </w:r>
      <w:r>
        <w:rPr>
          <w:color w:val="00007D"/>
        </w:rPr>
        <w:t xml:space="preserve"> কাদের</w:t>
      </w:r>
      <w:r>
        <w:rPr>
          <w:color w:val="430000"/>
        </w:rPr>
        <w:t xml:space="preserve"> জন্য</w:t>
      </w:r>
      <w:r>
        <w:rPr>
          <w:color w:val="000093"/>
        </w:rPr>
        <w:t xml:space="preserve"> প্রজোয্য</w:t>
      </w:r>
      <w:r>
        <w:rPr>
          <w:color w:val="000041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  <w:r>
        <w:rPr>
          <w:color w:val="00006F"/>
        </w:rPr>
        <w:t xml:space="preserve"> bkash</w:t>
      </w:r>
      <w:r>
        <w:rPr>
          <w:color w:val="0000E5"/>
        </w:rPr>
        <w:t xml:space="preserve"> lon</w:t>
      </w:r>
      <w:r>
        <w:br/>
      </w:r>
      <w:r>
        <w:rPr>
          <w:color w:val="440000"/>
        </w:rPr>
        <w:t xml:space="preserve"> ami</w:t>
      </w:r>
      <w:r>
        <w:rPr>
          <w:color w:val="00003D"/>
        </w:rPr>
        <w:t xml:space="preserve"> bkash</w:t>
      </w:r>
      <w:r>
        <w:rPr>
          <w:color w:val="000058"/>
        </w:rPr>
        <w:t xml:space="preserve"> theke</w:t>
      </w:r>
      <w:r>
        <w:rPr>
          <w:color w:val="00006E"/>
        </w:rPr>
        <w:t xml:space="preserve"> koto</w:t>
      </w:r>
      <w:r>
        <w:rPr>
          <w:color w:val="000051"/>
        </w:rPr>
        <w:t xml:space="preserve"> taka</w:t>
      </w:r>
      <w:r>
        <w:rPr>
          <w:color w:val="00007E"/>
        </w:rPr>
        <w:t xml:space="preserve"> lon</w:t>
      </w:r>
      <w:r>
        <w:rPr>
          <w:color w:val="000075"/>
        </w:rPr>
        <w:t xml:space="preserve"> nite</w:t>
      </w:r>
      <w:r>
        <w:rPr>
          <w:color w:val="000000"/>
        </w:rPr>
        <w:t xml:space="preserve"> parbo</w:t>
      </w:r>
      <w:r>
        <w:br/>
      </w:r>
      <w:r>
        <w:rPr>
          <w:color w:val="000000"/>
        </w:rPr>
        <w:t xml:space="preserve"> আসসালামু</w:t>
      </w:r>
      <w:r>
        <w:rPr>
          <w:color w:val="880000"/>
        </w:rPr>
        <w:t xml:space="preserve"> স্যার</w:t>
      </w:r>
      <w:r>
        <w:rPr>
          <w:color w:val="480000"/>
        </w:rPr>
        <w:t xml:space="preserve"> আমার</w:t>
      </w:r>
      <w:r>
        <w:rPr>
          <w:color w:val="9A0000"/>
        </w:rPr>
        <w:t xml:space="preserve"> কিছু</w:t>
      </w:r>
      <w:r>
        <w:rPr>
          <w:color w:val="00004B"/>
        </w:rPr>
        <w:t xml:space="preserve"> টাকা</w:t>
      </w:r>
      <w:r>
        <w:rPr>
          <w:color w:val="00006B"/>
        </w:rPr>
        <w:t xml:space="preserve"> লোন</w:t>
      </w:r>
      <w:r>
        <w:rPr>
          <w:color w:val="000000"/>
        </w:rPr>
        <w:t xml:space="preserve"> দরকার</w:t>
      </w:r>
      <w:r>
        <w:br/>
      </w:r>
      <w:r>
        <w:rPr>
          <w:color w:val="840000"/>
        </w:rPr>
        <w:t xml:space="preserve"> আপনারা</w:t>
      </w:r>
      <w:r>
        <w:rPr>
          <w:color w:val="0000C5"/>
        </w:rPr>
        <w:t xml:space="preserve"> লোনপেতে</w:t>
      </w:r>
      <w:r>
        <w:rPr>
          <w:color w:val="00005A"/>
        </w:rPr>
        <w:t xml:space="preserve"> পারি</w:t>
      </w:r>
      <w:r>
        <w:br/>
      </w:r>
      <w:r>
        <w:rPr>
          <w:color w:val="980000"/>
        </w:rPr>
        <w:t xml:space="preserve"> আামার</w:t>
      </w:r>
      <w:r>
        <w:rPr>
          <w:color w:val="460000"/>
        </w:rPr>
        <w:t xml:space="preserve"> এই</w:t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3B"/>
        </w:rPr>
        <w:t xml:space="preserve"> থেকে</w:t>
      </w:r>
      <w:r>
        <w:rPr>
          <w:color w:val="310000"/>
        </w:rPr>
        <w:t xml:space="preserve"> আমি</w:t>
      </w:r>
      <w:r>
        <w:rPr>
          <w:color w:val="350000"/>
        </w:rPr>
        <w:t xml:space="preserve"> কি</w:t>
      </w:r>
      <w:r>
        <w:rPr>
          <w:color w:val="000047"/>
        </w:rPr>
        <w:t xml:space="preserve"> লোন</w:t>
      </w:r>
      <w:r>
        <w:rPr>
          <w:color w:val="000064"/>
        </w:rPr>
        <w:t xml:space="preserve"> পেতে</w:t>
      </w:r>
      <w:r>
        <w:rPr>
          <w:color w:val="000053"/>
        </w:rPr>
        <w:t xml:space="preserve"> পারি</w:t>
      </w:r>
      <w:r>
        <w:br/>
      </w:r>
      <w:r>
        <w:rPr>
          <w:color w:val="380000"/>
        </w:rPr>
        <w:t xml:space="preserve"> আমারর</w:t>
      </w:r>
      <w:r>
        <w:rPr>
          <w:color w:val="00000F"/>
        </w:rPr>
        <w:t xml:space="preserve"> বিকাশ</w:t>
      </w:r>
      <w:r>
        <w:rPr>
          <w:color w:val="1E0000"/>
        </w:rPr>
        <w:t xml:space="preserve"> যে</w:t>
      </w:r>
      <w:r>
        <w:rPr>
          <w:color w:val="000088"/>
        </w:rPr>
        <w:t xml:space="preserve"> পরিচয়</w:t>
      </w:r>
      <w:r>
        <w:rPr>
          <w:color w:val="0000A8"/>
        </w:rPr>
        <w:t xml:space="preserve"> পএ</w:t>
      </w:r>
      <w:r>
        <w:rPr>
          <w:color w:val="340000"/>
        </w:rPr>
        <w:t xml:space="preserve"> দিয়ে</w:t>
      </w:r>
      <w:r>
        <w:rPr>
          <w:color w:val="1A0000"/>
        </w:rPr>
        <w:t xml:space="preserve"> করা</w:t>
      </w:r>
      <w:r>
        <w:rPr>
          <w:color w:val="00001E"/>
        </w:rPr>
        <w:t xml:space="preserve"> হয়েছে</w:t>
      </w:r>
      <w:r>
        <w:rPr>
          <w:color w:val="240000"/>
        </w:rPr>
        <w:t xml:space="preserve"> সে</w:t>
      </w:r>
      <w:r>
        <w:rPr>
          <w:color w:val="000088"/>
        </w:rPr>
        <w:t xml:space="preserve"> পরিচয়</w:t>
      </w:r>
      <w:r>
        <w:rPr>
          <w:color w:val="0000A8"/>
        </w:rPr>
        <w:t xml:space="preserve"> পএ</w:t>
      </w:r>
      <w:r>
        <w:rPr>
          <w:color w:val="00002A"/>
        </w:rPr>
        <w:t xml:space="preserve"> ছাড়া</w:t>
      </w:r>
      <w:r>
        <w:rPr>
          <w:color w:val="110000"/>
        </w:rPr>
        <w:t xml:space="preserve"> কি</w:t>
      </w:r>
      <w:r>
        <w:rPr>
          <w:color w:val="000021"/>
        </w:rPr>
        <w:t xml:space="preserve"> অন্য</w:t>
      </w:r>
      <w:r>
        <w:rPr>
          <w:color w:val="000088"/>
        </w:rPr>
        <w:t xml:space="preserve"> পরিচয়</w:t>
      </w:r>
      <w:r>
        <w:rPr>
          <w:color w:val="0000A8"/>
        </w:rPr>
        <w:t xml:space="preserve"> পএ</w:t>
      </w:r>
      <w:r>
        <w:rPr>
          <w:color w:val="340000"/>
        </w:rPr>
        <w:t xml:space="preserve"> দিয়ে</w:t>
      </w:r>
      <w:r>
        <w:rPr>
          <w:color w:val="000024"/>
        </w:rPr>
        <w:t xml:space="preserve"> লোনের</w:t>
      </w:r>
      <w:r>
        <w:rPr>
          <w:color w:val="1A0000"/>
        </w:rPr>
        <w:t xml:space="preserve"> জন্য</w:t>
      </w:r>
      <w:r>
        <w:rPr>
          <w:color w:val="000025"/>
        </w:rPr>
        <w:t xml:space="preserve"> আবেদন</w:t>
      </w:r>
      <w:r>
        <w:rPr>
          <w:color w:val="140000"/>
        </w:rPr>
        <w:t xml:space="preserve"> করতে</w:t>
      </w:r>
      <w:r>
        <w:rPr>
          <w:color w:val="00001E"/>
        </w:rPr>
        <w:t xml:space="preserve"> পারবো</w:t>
      </w:r>
      <w:r>
        <w:br/>
      </w:r>
      <w:r>
        <w:rPr>
          <w:color w:val="370000"/>
        </w:rPr>
        <w:t xml:space="preserve"> amar</w:t>
      </w:r>
      <w:r>
        <w:rPr>
          <w:color w:val="000033"/>
        </w:rPr>
        <w:t xml:space="preserve"> account</w:t>
      </w:r>
      <w:r>
        <w:rPr>
          <w:color w:val="550000"/>
        </w:rPr>
        <w:t xml:space="preserve"> ar</w:t>
      </w:r>
      <w:r>
        <w:rPr>
          <w:color w:val="0000A5"/>
        </w:rPr>
        <w:t xml:space="preserve"> obosta</w:t>
      </w:r>
      <w:r>
        <w:rPr>
          <w:color w:val="000034"/>
        </w:rPr>
        <w:t xml:space="preserve"> ki</w:t>
      </w:r>
      <w:r>
        <w:rPr>
          <w:color w:val="330000"/>
        </w:rPr>
        <w:t xml:space="preserve"> ami</w:t>
      </w:r>
      <w:r>
        <w:rPr>
          <w:color w:val="000048"/>
        </w:rPr>
        <w:t xml:space="preserve"> loan</w:t>
      </w:r>
      <w:r>
        <w:rPr>
          <w:color w:val="000057"/>
        </w:rPr>
        <w:t xml:space="preserve"> nite</w:t>
      </w:r>
      <w:r>
        <w:rPr>
          <w:color w:val="00004E"/>
        </w:rPr>
        <w:t xml:space="preserve"> chai</w:t>
      </w:r>
      <w:r>
        <w:br/>
      </w:r>
      <w:r>
        <w:rPr>
          <w:color w:val="00003B"/>
        </w:rPr>
        <w:t xml:space="preserve"> akhon</w:t>
      </w:r>
      <w:r>
        <w:rPr>
          <w:color w:val="2C0000"/>
        </w:rPr>
        <w:t xml:space="preserve"> amr</w:t>
      </w:r>
      <w:r>
        <w:rPr>
          <w:color w:val="000057"/>
        </w:rPr>
        <w:t xml:space="preserve"> koronio</w:t>
      </w:r>
      <w:r>
        <w:rPr>
          <w:color w:val="000043"/>
        </w:rPr>
        <w:t xml:space="preserve"> ki</w:t>
      </w:r>
      <w:r>
        <w:rPr>
          <w:color w:val="000043"/>
        </w:rPr>
        <w:t xml:space="preserve"> ki</w:t>
      </w:r>
      <w:r>
        <w:rPr>
          <w:color w:val="000056"/>
        </w:rPr>
        <w:t xml:space="preserve"> vaba</w:t>
      </w:r>
      <w:r>
        <w:rPr>
          <w:color w:val="00006E"/>
        </w:rPr>
        <w:t xml:space="preserve"> landhan</w:t>
      </w:r>
      <w:r>
        <w:rPr>
          <w:color w:val="4C0000"/>
        </w:rPr>
        <w:t xml:space="preserve"> korla</w:t>
      </w:r>
      <w:r>
        <w:rPr>
          <w:color w:val="000032"/>
        </w:rPr>
        <w:t xml:space="preserve"> bikash</w:t>
      </w:r>
      <w:r>
        <w:rPr>
          <w:color w:val="4A0000"/>
        </w:rPr>
        <w:t xml:space="preserve"> amk</w:t>
      </w:r>
      <w:r>
        <w:rPr>
          <w:color w:val="000042"/>
        </w:rPr>
        <w:t xml:space="preserve"> lone</w:t>
      </w:r>
      <w:r>
        <w:rPr>
          <w:color w:val="610000"/>
        </w:rPr>
        <w:t xml:space="preserve"> diba</w:t>
      </w:r>
      <w:r>
        <w:br/>
      </w:r>
      <w:r>
        <w:rPr>
          <w:color w:val="3F0000"/>
        </w:rPr>
        <w:t xml:space="preserve"> আমি</w:t>
      </w:r>
      <w:r>
        <w:rPr>
          <w:color w:val="00003C"/>
        </w:rPr>
        <w:t xml:space="preserve"> বিকাশ</w:t>
      </w:r>
      <w:r>
        <w:rPr>
          <w:color w:val="00004D"/>
        </w:rPr>
        <w:t xml:space="preserve"> থেকে</w:t>
      </w:r>
      <w:r>
        <w:rPr>
          <w:color w:val="0000B1"/>
        </w:rPr>
        <w:t xml:space="preserve"> লেন</w:t>
      </w:r>
      <w:r>
        <w:rPr>
          <w:color w:val="00006C"/>
        </w:rPr>
        <w:t xml:space="preserve"> নিতে</w:t>
      </w:r>
      <w:r>
        <w:rPr>
          <w:color w:val="00005B"/>
        </w:rPr>
        <w:t xml:space="preserve"> চাই</w:t>
      </w:r>
      <w:r>
        <w:br/>
      </w:r>
      <w:r>
        <w:rPr>
          <w:color w:val="480000"/>
        </w:rPr>
        <w:t xml:space="preserve"> আমি</w:t>
      </w:r>
      <w:r>
        <w:rPr>
          <w:color w:val="000067"/>
        </w:rPr>
        <w:t xml:space="preserve"> লোন</w:t>
      </w:r>
      <w:r>
        <w:rPr>
          <w:color w:val="000000"/>
        </w:rPr>
        <w:t xml:space="preserve"> করবো</w:t>
      </w:r>
      <w:r>
        <w:rPr>
          <w:color w:val="0000A2"/>
        </w:rPr>
        <w:t xml:space="preserve"> নেওয়া</w:t>
      </w:r>
      <w:r>
        <w:rPr>
          <w:color w:val="000081"/>
        </w:rPr>
        <w:t xml:space="preserve"> যাবে</w:t>
      </w:r>
      <w:r>
        <w:rPr>
          <w:color w:val="4D0000"/>
        </w:rPr>
        <w:t xml:space="preserve"> কি</w:t>
      </w:r>
      <w:r>
        <w:br/>
      </w:r>
      <w:r>
        <w:rPr>
          <w:color w:val="2F0000"/>
        </w:rPr>
        <w:t xml:space="preserve"> ami</w:t>
      </w:r>
      <w:r>
        <w:rPr>
          <w:color w:val="000080"/>
        </w:rPr>
        <w:t xml:space="preserve"> biksh</w:t>
      </w:r>
      <w:r>
        <w:rPr>
          <w:color w:val="000063"/>
        </w:rPr>
        <w:t xml:space="preserve"> thaka</w:t>
      </w:r>
      <w:r>
        <w:rPr>
          <w:color w:val="000060"/>
        </w:rPr>
        <w:t xml:space="preserve"> lone</w:t>
      </w:r>
      <w:r>
        <w:rPr>
          <w:color w:val="000070"/>
        </w:rPr>
        <w:t xml:space="preserve"> nita</w:t>
      </w:r>
      <w:r>
        <w:rPr>
          <w:color w:val="000078"/>
        </w:rPr>
        <w:t xml:space="preserve"> chay</w:t>
      </w:r>
      <w:r>
        <w:br/>
      </w:r>
      <w:r>
        <w:rPr>
          <w:color w:val="4C0000"/>
        </w:rPr>
        <w:t xml:space="preserve"> ami</w:t>
      </w:r>
      <w:r>
        <w:rPr>
          <w:color w:val="00004F"/>
        </w:rPr>
        <w:t xml:space="preserve"> city</w:t>
      </w:r>
      <w:r>
        <w:rPr>
          <w:color w:val="000038"/>
        </w:rPr>
        <w:t xml:space="preserve"> bank</w:t>
      </w:r>
      <w:r>
        <w:rPr>
          <w:color w:val="310000"/>
        </w:rPr>
        <w:t xml:space="preserve"> er</w:t>
      </w:r>
      <w:r>
        <w:rPr>
          <w:color w:val="00007C"/>
        </w:rPr>
        <w:t xml:space="preserve"> onujayi</w:t>
      </w:r>
      <w:r>
        <w:rPr>
          <w:color w:val="00003D"/>
        </w:rPr>
        <w:t xml:space="preserve"> koto</w:t>
      </w:r>
      <w:r>
        <w:rPr>
          <w:color w:val="00007C"/>
        </w:rPr>
        <w:t xml:space="preserve"> tuku</w:t>
      </w:r>
      <w:r>
        <w:rPr>
          <w:color w:val="00004B"/>
        </w:rPr>
        <w:t xml:space="preserve"> lenden</w:t>
      </w:r>
      <w:r>
        <w:rPr>
          <w:color w:val="3D0000"/>
        </w:rPr>
        <w:t xml:space="preserve"> korle</w:t>
      </w:r>
      <w:r>
        <w:rPr>
          <w:color w:val="4C0000"/>
        </w:rPr>
        <w:t xml:space="preserve"> ami</w:t>
      </w:r>
      <w:r>
        <w:rPr>
          <w:color w:val="000036"/>
        </w:rPr>
        <w:t xml:space="preserve"> loan</w:t>
      </w:r>
      <w:r>
        <w:rPr>
          <w:color w:val="000000"/>
        </w:rPr>
        <w:t xml:space="preserve"> pabo</w:t>
      </w:r>
      <w:r>
        <w:br/>
      </w:r>
      <w:r>
        <w:rPr>
          <w:color w:val="360000"/>
        </w:rPr>
        <w:t xml:space="preserve"> ami</w:t>
      </w:r>
      <w:r>
        <w:rPr>
          <w:color w:val="00006D"/>
        </w:rPr>
        <w:t xml:space="preserve"> lone</w:t>
      </w:r>
      <w:r>
        <w:rPr>
          <w:color w:val="0000AF"/>
        </w:rPr>
        <w:t xml:space="preserve"> netey</w:t>
      </w:r>
      <w:r>
        <w:rPr>
          <w:color w:val="00008A"/>
        </w:rPr>
        <w:t xml:space="preserve"> sai</w:t>
      </w:r>
      <w:r>
        <w:br/>
      </w:r>
      <w:r>
        <w:rPr>
          <w:color w:val="000040"/>
        </w:rPr>
        <w:t xml:space="preserve"> বিকাশ</w:t>
      </w:r>
      <w:r>
        <w:rPr>
          <w:color w:val="000052"/>
        </w:rPr>
        <w:t xml:space="preserve"> থেকে</w:t>
      </w:r>
      <w:r>
        <w:rPr>
          <w:color w:val="490000"/>
        </w:rPr>
        <w:t xml:space="preserve"> কি</w:t>
      </w:r>
      <w:r>
        <w:rPr>
          <w:color w:val="000085"/>
        </w:rPr>
        <w:t xml:space="preserve"> ভাবে</w:t>
      </w:r>
      <w:r>
        <w:rPr>
          <w:color w:val="000061"/>
        </w:rPr>
        <w:t xml:space="preserve"> লোন</w:t>
      </w:r>
      <w:r>
        <w:rPr>
          <w:color w:val="000092"/>
        </w:rPr>
        <w:t xml:space="preserve"> পাওয়া</w:t>
      </w:r>
      <w:r>
        <w:rPr>
          <w:color w:val="000000"/>
        </w:rPr>
        <w:t xml:space="preserve"> যায়</w:t>
      </w:r>
      <w:r>
        <w:br/>
      </w:r>
      <w:r>
        <w:rPr>
          <w:color w:val="000044"/>
        </w:rPr>
        <w:t xml:space="preserve"> how</w:t>
      </w:r>
      <w:r>
        <w:rPr>
          <w:color w:val="000035"/>
        </w:rPr>
        <w:t xml:space="preserve"> to</w:t>
      </w:r>
      <w:r>
        <w:rPr>
          <w:color w:val="00004B"/>
        </w:rPr>
        <w:t xml:space="preserve"> get</w:t>
      </w:r>
      <w:r>
        <w:rPr>
          <w:color w:val="000078"/>
        </w:rPr>
        <w:t xml:space="preserve"> loan</w:t>
      </w:r>
      <w:r>
        <w:rPr>
          <w:color w:val="2A0000"/>
        </w:rPr>
        <w:t xml:space="preserve"> ami</w:t>
      </w:r>
      <w:r>
        <w:rPr>
          <w:color w:val="00002C"/>
        </w:rPr>
        <w:t xml:space="preserve"> ki</w:t>
      </w:r>
      <w:r>
        <w:rPr>
          <w:color w:val="000070"/>
        </w:rPr>
        <w:t xml:space="preserve"> vaba</w:t>
      </w:r>
      <w:r>
        <w:rPr>
          <w:color w:val="000078"/>
        </w:rPr>
        <w:t xml:space="preserve"> loan</w:t>
      </w:r>
      <w:r>
        <w:rPr>
          <w:color w:val="00007B"/>
        </w:rPr>
        <w:t xml:space="preserve"> pata</w:t>
      </w:r>
      <w:r>
        <w:rPr>
          <w:color w:val="00004A"/>
        </w:rPr>
        <w:t xml:space="preserve"> pari</w:t>
      </w:r>
      <w:r>
        <w:br/>
      </w:r>
      <w:r>
        <w:rPr>
          <w:color w:val="00003F"/>
        </w:rPr>
        <w:t xml:space="preserve"> বিকাশ</w:t>
      </w:r>
      <w:r>
        <w:rPr>
          <w:color w:val="680000"/>
        </w:rPr>
        <w:t xml:space="preserve"> এ</w:t>
      </w:r>
      <w:r>
        <w:rPr>
          <w:color w:val="000060"/>
        </w:rPr>
        <w:t xml:space="preserve"> লোন</w:t>
      </w:r>
      <w:r>
        <w:rPr>
          <w:color w:val="000086"/>
        </w:rPr>
        <w:t xml:space="preserve"> পাব</w:t>
      </w:r>
      <w:r>
        <w:rPr>
          <w:color w:val="480000"/>
        </w:rPr>
        <w:t xml:space="preserve"> কি</w:t>
      </w:r>
      <w:r>
        <w:rPr>
          <w:color w:val="000084"/>
        </w:rPr>
        <w:t xml:space="preserve"> ভাবে</w:t>
      </w:r>
      <w:r>
        <w:br/>
      </w:r>
      <w:r>
        <w:rPr>
          <w:color w:val="1C0000"/>
        </w:rPr>
        <w:t xml:space="preserve"> আমার</w:t>
      </w:r>
      <w:r>
        <w:rPr>
          <w:color w:val="3E0000"/>
        </w:rPr>
        <w:t xml:space="preserve"> কি</w:t>
      </w:r>
      <w:r>
        <w:rPr>
          <w:color w:val="000053"/>
        </w:rPr>
        <w:t xml:space="preserve"> লোন</w:t>
      </w:r>
      <w:r>
        <w:rPr>
          <w:color w:val="000037"/>
        </w:rPr>
        <w:t xml:space="preserve"> চালু</w:t>
      </w:r>
      <w:r>
        <w:rPr>
          <w:color w:val="00006A"/>
        </w:rPr>
        <w:t xml:space="preserve"> হয়েসি</w:t>
      </w:r>
      <w:r>
        <w:rPr>
          <w:color w:val="3E0000"/>
        </w:rPr>
        <w:t xml:space="preserve"> কি</w:t>
      </w:r>
      <w:r>
        <w:rPr>
          <w:color w:val="000051"/>
        </w:rPr>
        <w:t xml:space="preserve"> জানা</w:t>
      </w:r>
      <w:r>
        <w:rPr>
          <w:color w:val="610000"/>
        </w:rPr>
        <w:t xml:space="preserve"> বেন</w:t>
      </w:r>
      <w:r>
        <w:rPr>
          <w:color w:val="1C0000"/>
        </w:rPr>
        <w:t xml:space="preserve"> আমি</w:t>
      </w:r>
      <w:r>
        <w:rPr>
          <w:color w:val="000053"/>
        </w:rPr>
        <w:t xml:space="preserve"> লোন</w:t>
      </w:r>
      <w:r>
        <w:rPr>
          <w:color w:val="000047"/>
        </w:rPr>
        <w:t xml:space="preserve"> কতো</w:t>
      </w:r>
      <w:r>
        <w:rPr>
          <w:color w:val="660000"/>
        </w:rPr>
        <w:t xml:space="preserve"> কতখন</w:t>
      </w:r>
      <w:r>
        <w:rPr>
          <w:color w:val="3B0000"/>
        </w:rPr>
        <w:t xml:space="preserve"> পর</w:t>
      </w:r>
      <w:r>
        <w:rPr>
          <w:color w:val="000032"/>
        </w:rPr>
        <w:t xml:space="preserve"> পাবো</w:t>
      </w:r>
      <w:r>
        <w:br/>
      </w:r>
      <w:r>
        <w:rPr>
          <w:color w:val="570000"/>
        </w:rPr>
        <w:t xml:space="preserve"> আপনি</w:t>
      </w:r>
      <w:r>
        <w:rPr>
          <w:color w:val="490000"/>
        </w:rPr>
        <w:t xml:space="preserve"> কি</w:t>
      </w:r>
      <w:r>
        <w:rPr>
          <w:color w:val="3E0000"/>
        </w:rPr>
        <w:t xml:space="preserve"> আমাকে</w:t>
      </w:r>
      <w:r>
        <w:rPr>
          <w:color w:val="000056"/>
        </w:rPr>
        <w:t xml:space="preserve"> বলতে</w:t>
      </w:r>
      <w:r>
        <w:rPr>
          <w:color w:val="650000"/>
        </w:rPr>
        <w:t xml:space="preserve"> পারেন</w:t>
      </w:r>
      <w:r>
        <w:rPr>
          <w:color w:val="400000"/>
        </w:rPr>
        <w:t xml:space="preserve"> যে</w:t>
      </w:r>
      <w:r>
        <w:rPr>
          <w:color w:val="490000"/>
        </w:rPr>
        <w:t xml:space="preserve"> কি</w:t>
      </w:r>
      <w:r>
        <w:rPr>
          <w:color w:val="000043"/>
        </w:rPr>
        <w:t xml:space="preserve"> ভাবে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00006B"/>
        </w:rPr>
        <w:t xml:space="preserve"> জরুরী</w:t>
      </w:r>
      <w:r>
        <w:rPr>
          <w:color w:val="000031"/>
        </w:rPr>
        <w:t xml:space="preserve"> লোন</w:t>
      </w:r>
      <w:r>
        <w:rPr>
          <w:color w:val="000045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6D"/>
        </w:rPr>
        <w:t xml:space="preserve"> লোন</w:t>
      </w:r>
      <w:r>
        <w:rPr>
          <w:color w:val="000080"/>
        </w:rPr>
        <w:t xml:space="preserve"> নিতে</w:t>
      </w:r>
      <w:r>
        <w:rPr>
          <w:color w:val="00006C"/>
        </w:rPr>
        <w:t xml:space="preserve"> চাই</w:t>
      </w:r>
      <w:r>
        <w:rPr>
          <w:color w:val="6B0000"/>
        </w:rPr>
        <w:t xml:space="preserve"> এই</w:t>
      </w:r>
      <w:r>
        <w:rPr>
          <w:color w:val="000072"/>
        </w:rPr>
        <w:t xml:space="preserve"> নাম্বারে</w:t>
      </w:r>
      <w:r>
        <w:br/>
      </w:r>
      <w:r>
        <w:rPr>
          <w:color w:val="410000"/>
        </w:rPr>
        <w:t xml:space="preserve"> আমি</w:t>
      </w:r>
      <w:r>
        <w:rPr>
          <w:color w:val="00003E"/>
        </w:rPr>
        <w:t xml:space="preserve"> বিকাশ</w:t>
      </w:r>
      <w:r>
        <w:rPr>
          <w:color w:val="00005D"/>
        </w:rPr>
        <w:t xml:space="preserve"> লোন</w:t>
      </w:r>
      <w:r>
        <w:rPr>
          <w:color w:val="00006E"/>
        </w:rPr>
        <w:t xml:space="preserve"> নিতে</w:t>
      </w:r>
      <w:r>
        <w:rPr>
          <w:color w:val="0000BD"/>
        </w:rPr>
        <w:t xml:space="preserve"> ছাই</w:t>
      </w:r>
      <w:r>
        <w:br/>
      </w:r>
      <w:r>
        <w:rPr>
          <w:color w:val="310000"/>
        </w:rPr>
        <w:t xml:space="preserve"> ami</w:t>
      </w:r>
      <w:r>
        <w:rPr>
          <w:color w:val="00004B"/>
        </w:rPr>
        <w:t xml:space="preserve"> bikash</w:t>
      </w:r>
      <w:r>
        <w:rPr>
          <w:color w:val="00008A"/>
        </w:rPr>
        <w:t xml:space="preserve"> loan</w:t>
      </w:r>
      <w:r>
        <w:rPr>
          <w:color w:val="000072"/>
        </w:rPr>
        <w:t xml:space="preserve"> kemne</w:t>
      </w:r>
      <w:r>
        <w:rPr>
          <w:color w:val="00006C"/>
        </w:rPr>
        <w:t xml:space="preserve"> nibo</w:t>
      </w:r>
      <w:r>
        <w:rPr>
          <w:color w:val="00008A"/>
        </w:rPr>
        <w:t xml:space="preserve"> loan</w:t>
      </w:r>
      <w:r>
        <w:rPr>
          <w:color w:val="000054"/>
        </w:rPr>
        <w:t xml:space="preserve"> nite</w:t>
      </w:r>
      <w:r>
        <w:rPr>
          <w:color w:val="00004B"/>
        </w:rPr>
        <w:t xml:space="preserve"> chai</w:t>
      </w:r>
      <w:r>
        <w:br/>
      </w:r>
      <w:r>
        <w:rPr>
          <w:color w:val="0000E2"/>
        </w:rPr>
        <w:t xml:space="preserve"> lon</w:t>
      </w:r>
      <w:r>
        <w:rPr>
          <w:color w:val="000074"/>
        </w:rPr>
        <w:t xml:space="preserve"> den</w:t>
      </w:r>
      <w:r>
        <w:rPr>
          <w:color w:val="0000E2"/>
        </w:rPr>
        <w:t xml:space="preserve"> lon</w:t>
      </w:r>
      <w:r>
        <w:br/>
      </w:r>
      <w:r>
        <w:rPr>
          <w:color w:val="000059"/>
        </w:rPr>
        <w:t xml:space="preserve"> loan</w:t>
      </w:r>
      <w:r>
        <w:rPr>
          <w:color w:val="000044"/>
        </w:rPr>
        <w:t xml:space="preserve"> sarvis</w:t>
      </w:r>
      <w:r>
        <w:rPr>
          <w:color w:val="180000"/>
        </w:rPr>
        <w:t xml:space="preserve"> a</w:t>
      </w:r>
      <w:r>
        <w:rPr>
          <w:color w:val="00002B"/>
        </w:rPr>
        <w:t xml:space="preserve"> sob</w:t>
      </w:r>
      <w:r>
        <w:rPr>
          <w:color w:val="000048"/>
        </w:rPr>
        <w:t xml:space="preserve"> information</w:t>
      </w:r>
      <w:r>
        <w:rPr>
          <w:color w:val="000030"/>
        </w:rPr>
        <w:t xml:space="preserve"> submit</w:t>
      </w:r>
      <w:r>
        <w:rPr>
          <w:color w:val="530000"/>
        </w:rPr>
        <w:t xml:space="preserve"> korci</w:t>
      </w:r>
      <w:r>
        <w:rPr>
          <w:color w:val="000047"/>
        </w:rPr>
        <w:t xml:space="preserve"> sacasful</w:t>
      </w:r>
      <w:r>
        <w:rPr>
          <w:color w:val="000047"/>
        </w:rPr>
        <w:t xml:space="preserve"> massahge</w:t>
      </w:r>
      <w:r>
        <w:rPr>
          <w:color w:val="3C0000"/>
        </w:rPr>
        <w:t xml:space="preserve"> asca</w:t>
      </w:r>
      <w:r>
        <w:rPr>
          <w:color w:val="000074"/>
        </w:rPr>
        <w:t xml:space="preserve"> kivaba</w:t>
      </w:r>
      <w:r>
        <w:rPr>
          <w:color w:val="000059"/>
        </w:rPr>
        <w:t xml:space="preserve"> loan</w:t>
      </w:r>
      <w:r>
        <w:rPr>
          <w:color w:val="00002E"/>
        </w:rPr>
        <w:t xml:space="preserve"> nibo</w:t>
      </w:r>
      <w:r>
        <w:rPr>
          <w:color w:val="000048"/>
        </w:rPr>
        <w:t xml:space="preserve"> information</w:t>
      </w:r>
      <w:r>
        <w:rPr>
          <w:color w:val="000029"/>
        </w:rPr>
        <w:t xml:space="preserve"> halnagad</w:t>
      </w:r>
      <w:r>
        <w:rPr>
          <w:color w:val="530000"/>
        </w:rPr>
        <w:t xml:space="preserve"> korci</w:t>
      </w:r>
      <w:r>
        <w:rPr>
          <w:color w:val="000026"/>
        </w:rPr>
        <w:t xml:space="preserve"> akhon</w:t>
      </w:r>
      <w:r>
        <w:rPr>
          <w:color w:val="000059"/>
        </w:rPr>
        <w:t xml:space="preserve"> loan</w:t>
      </w:r>
      <w:r>
        <w:rPr>
          <w:color w:val="000074"/>
        </w:rPr>
        <w:t xml:space="preserve"> kivaba</w:t>
      </w:r>
      <w:r>
        <w:rPr>
          <w:color w:val="000025"/>
        </w:rPr>
        <w:t xml:space="preserve"> ni</w:t>
      </w:r>
      <w:r>
        <w:rPr>
          <w:color w:val="210000"/>
        </w:rPr>
        <w:t xml:space="preserve"> sir</w:t>
      </w:r>
      <w:r>
        <w:br/>
      </w:r>
      <w:r>
        <w:rPr>
          <w:color w:val="9D0000"/>
        </w:rPr>
        <w:t xml:space="preserve"> assalamualykum</w:t>
      </w:r>
      <w:r>
        <w:rPr>
          <w:color w:val="4E0000"/>
        </w:rPr>
        <w:t xml:space="preserve"> sir</w:t>
      </w:r>
      <w:r>
        <w:rPr>
          <w:color w:val="000046"/>
        </w:rPr>
        <w:t xml:space="preserve"> loan</w:t>
      </w:r>
      <w:r>
        <w:rPr>
          <w:color w:val="000033"/>
        </w:rPr>
        <w:t xml:space="preserve"> ki</w:t>
      </w:r>
      <w:r>
        <w:rPr>
          <w:color w:val="320000"/>
        </w:rPr>
        <w:t xml:space="preserve"> ami</w:t>
      </w:r>
      <w:r>
        <w:rPr>
          <w:color w:val="000055"/>
        </w:rPr>
        <w:t xml:space="preserve"> nite</w:t>
      </w:r>
      <w:r>
        <w:rPr>
          <w:color w:val="000054"/>
        </w:rPr>
        <w:t xml:space="preserve"> parbo</w:t>
      </w:r>
      <w:r>
        <w:rPr>
          <w:color w:val="610000"/>
        </w:rPr>
        <w:t xml:space="preserve"> hello</w:t>
      </w:r>
      <w:r>
        <w:br/>
      </w:r>
      <w:r>
        <w:rPr>
          <w:color w:val="510000"/>
        </w:rPr>
        <w:t xml:space="preserve"> আমি</w:t>
      </w:r>
      <w:r>
        <w:rPr>
          <w:color w:val="00004A"/>
        </w:rPr>
        <w:t xml:space="preserve"> বিকাশের</w:t>
      </w:r>
      <w:r>
        <w:rPr>
          <w:color w:val="000090"/>
        </w:rPr>
        <w:t xml:space="preserve"> রেগুলার</w:t>
      </w:r>
      <w:r>
        <w:rPr>
          <w:color w:val="000084"/>
        </w:rPr>
        <w:t xml:space="preserve"> ইউজার</w:t>
      </w:r>
      <w:r>
        <w:rPr>
          <w:color w:val="510000"/>
        </w:rPr>
        <w:t xml:space="preserve"> আমি</w:t>
      </w:r>
      <w:r>
        <w:rPr>
          <w:color w:val="2B0000"/>
        </w:rPr>
        <w:t xml:space="preserve"> কি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00003A"/>
        </w:rPr>
        <w:t xml:space="preserve"> লোন</w:t>
      </w:r>
      <w:r>
        <w:rPr>
          <w:color w:val="000047"/>
        </w:rPr>
        <w:t xml:space="preserve"> পাবো</w:t>
      </w:r>
      <w:r>
        <w:br/>
      </w:r>
      <w:r>
        <w:rPr>
          <w:color w:val="380000"/>
        </w:rPr>
        <w:t xml:space="preserve"> ami</w:t>
      </w:r>
      <w:r>
        <w:rPr>
          <w:color w:val="00003A"/>
        </w:rPr>
        <w:t xml:space="preserve"> ki</w:t>
      </w:r>
      <w:r>
        <w:rPr>
          <w:color w:val="580000"/>
        </w:rPr>
        <w:t xml:space="preserve"> ai</w:t>
      </w:r>
      <w:r>
        <w:rPr>
          <w:color w:val="0000A1"/>
        </w:rPr>
        <w:t xml:space="preserve"> accounte</w:t>
      </w:r>
      <w:r>
        <w:rPr>
          <w:color w:val="00004F"/>
        </w:rPr>
        <w:t xml:space="preserve"> loan</w:t>
      </w:r>
      <w:r>
        <w:rPr>
          <w:color w:val="000060"/>
        </w:rPr>
        <w:t xml:space="preserve"> nite</w:t>
      </w:r>
      <w:r>
        <w:rPr>
          <w:color w:val="00005F"/>
        </w:rPr>
        <w:t xml:space="preserve"> parbo</w:t>
      </w:r>
      <w:r>
        <w:br/>
      </w:r>
      <w:r>
        <w:rPr>
          <w:color w:val="000036"/>
        </w:rPr>
        <w:t xml:space="preserve"> bkash</w:t>
      </w:r>
      <w:r>
        <w:rPr>
          <w:color w:val="000056"/>
        </w:rPr>
        <w:t xml:space="preserve"> loan</w:t>
      </w:r>
      <w:r>
        <w:rPr>
          <w:color w:val="000090"/>
        </w:rPr>
        <w:t xml:space="preserve"> pawar</w:t>
      </w:r>
      <w:r>
        <w:rPr>
          <w:color w:val="0000B7"/>
        </w:rPr>
        <w:t xml:space="preserve"> upojokto</w:t>
      </w:r>
      <w:r>
        <w:br/>
      </w:r>
      <w:r>
        <w:rPr>
          <w:color w:val="9A0000"/>
        </w:rPr>
        <w:t xml:space="preserve"> hlw</w:t>
      </w:r>
      <w:r>
        <w:rPr>
          <w:color w:val="6B0000"/>
        </w:rPr>
        <w:t xml:space="preserve"> sir</w:t>
      </w:r>
      <w:r>
        <w:rPr>
          <w:color w:val="440000"/>
        </w:rPr>
        <w:t xml:space="preserve"> ami</w:t>
      </w:r>
      <w:r>
        <w:rPr>
          <w:color w:val="000047"/>
        </w:rPr>
        <w:t xml:space="preserve"> ki</w:t>
      </w:r>
      <w:r>
        <w:rPr>
          <w:color w:val="000061"/>
        </w:rPr>
        <w:t xml:space="preserve"> loan</w:t>
      </w:r>
      <w:r>
        <w:rPr>
          <w:color w:val="000066"/>
        </w:rPr>
        <w:t xml:space="preserve"> pabo</w:t>
      </w:r>
      <w:r>
        <w:br/>
      </w:r>
      <w:r>
        <w:rPr>
          <w:color w:val="000062"/>
        </w:rPr>
        <w:t xml:space="preserve"> লোনের</w:t>
      </w:r>
      <w:r>
        <w:rPr>
          <w:color w:val="00002A"/>
        </w:rPr>
        <w:t xml:space="preserve"> টাকা</w:t>
      </w:r>
      <w:r>
        <w:rPr>
          <w:color w:val="000049"/>
        </w:rPr>
        <w:t xml:space="preserve"> কত</w:t>
      </w:r>
      <w:r>
        <w:rPr>
          <w:color w:val="00005D"/>
        </w:rPr>
        <w:t xml:space="preserve"> সময়</w:t>
      </w:r>
      <w:r>
        <w:rPr>
          <w:color w:val="400000"/>
        </w:rPr>
        <w:t xml:space="preserve"> এর</w:t>
      </w:r>
      <w:r>
        <w:rPr>
          <w:color w:val="000080"/>
        </w:rPr>
        <w:t xml:space="preserve"> মাঝে</w:t>
      </w:r>
      <w:r>
        <w:rPr>
          <w:color w:val="000088"/>
        </w:rPr>
        <w:t xml:space="preserve"> পাইবো</w:t>
      </w:r>
      <w:r>
        <w:br/>
      </w:r>
      <w:r>
        <w:rPr>
          <w:color w:val="000042"/>
        </w:rPr>
        <w:t xml:space="preserve"> বিকাশের</w:t>
      </w:r>
      <w:r>
        <w:rPr>
          <w:color w:val="000067"/>
        </w:rPr>
        <w:t xml:space="preserve"> লোন</w:t>
      </w:r>
      <w:r>
        <w:rPr>
          <w:color w:val="000045"/>
        </w:rPr>
        <w:t xml:space="preserve"> সম্পর্কে</w:t>
      </w:r>
      <w:r>
        <w:rPr>
          <w:color w:val="00003B"/>
        </w:rPr>
        <w:t xml:space="preserve"> জানতে</w:t>
      </w:r>
      <w:r>
        <w:rPr>
          <w:color w:val="00003D"/>
        </w:rPr>
        <w:t xml:space="preserve"> চাচ্ছি</w:t>
      </w:r>
      <w:r>
        <w:rPr>
          <w:color w:val="240000"/>
        </w:rPr>
        <w:t xml:space="preserve"> আমি</w:t>
      </w:r>
      <w:r>
        <w:rPr>
          <w:color w:val="4B0000"/>
        </w:rPr>
        <w:t xml:space="preserve"> যদি</w:t>
      </w:r>
      <w:r>
        <w:rPr>
          <w:color w:val="000067"/>
        </w:rPr>
        <w:t xml:space="preserve"> লোন</w:t>
      </w:r>
      <w:r>
        <w:rPr>
          <w:color w:val="00004F"/>
        </w:rPr>
        <w:t xml:space="preserve"> নেই</w:t>
      </w:r>
      <w:r>
        <w:rPr>
          <w:color w:val="500000"/>
        </w:rPr>
        <w:t xml:space="preserve"> তাহলে</w:t>
      </w:r>
      <w:r>
        <w:rPr>
          <w:color w:val="000037"/>
        </w:rPr>
        <w:t xml:space="preserve"> কিভাবে</w:t>
      </w:r>
      <w:r>
        <w:rPr>
          <w:color w:val="000053"/>
        </w:rPr>
        <w:t xml:space="preserve"> টাকাটা</w:t>
      </w:r>
      <w:r>
        <w:rPr>
          <w:color w:val="000056"/>
        </w:rPr>
        <w:t xml:space="preserve"> পরিশোধ</w:t>
      </w:r>
      <w:r>
        <w:rPr>
          <w:color w:val="000000"/>
        </w:rPr>
        <w:t xml:space="preserve"> করব</w:t>
      </w:r>
      <w:r>
        <w:br/>
      </w:r>
      <w:r>
        <w:rPr>
          <w:color w:val="870000"/>
        </w:rPr>
        <w:t xml:space="preserve"> please</w:t>
      </w:r>
      <w:r>
        <w:rPr>
          <w:color w:val="7E0000"/>
        </w:rPr>
        <w:t xml:space="preserve"> sir</w:t>
      </w:r>
      <w:r>
        <w:rPr>
          <w:color w:val="00005C"/>
        </w:rPr>
        <w:t xml:space="preserve"> tk</w:t>
      </w:r>
      <w:r>
        <w:rPr>
          <w:color w:val="000093"/>
        </w:rPr>
        <w:t xml:space="preserve"> lon</w:t>
      </w:r>
      <w:r>
        <w:br/>
      </w:r>
      <w:r>
        <w:rPr>
          <w:color w:val="0000CE"/>
        </w:rPr>
        <w:t xml:space="preserve"> ভাইয়ালল</w:t>
      </w:r>
      <w:r>
        <w:rPr>
          <w:color w:val="360000"/>
        </w:rPr>
        <w:t xml:space="preserve"> আমার</w:t>
      </w:r>
      <w:r>
        <w:rPr>
          <w:color w:val="000050"/>
        </w:rPr>
        <w:t xml:space="preserve"> লোন</w:t>
      </w:r>
      <w:r>
        <w:rPr>
          <w:color w:val="000072"/>
        </w:rPr>
        <w:t xml:space="preserve"> লাগবে</w:t>
      </w:r>
      <w:r>
        <w:br/>
      </w:r>
      <w:r>
        <w:rPr>
          <w:color w:val="000038"/>
        </w:rPr>
        <w:t xml:space="preserve"> বিকাশ</w:t>
      </w:r>
      <w:r>
        <w:rPr>
          <w:color w:val="000023"/>
        </w:rPr>
        <w:t xml:space="preserve"> থেকে</w:t>
      </w:r>
      <w:r>
        <w:rPr>
          <w:color w:val="000054"/>
        </w:rPr>
        <w:t xml:space="preserve"> লোন</w:t>
      </w:r>
      <w:r>
        <w:rPr>
          <w:color w:val="590000"/>
        </w:rPr>
        <w:t xml:space="preserve"> এর</w:t>
      </w:r>
      <w:r>
        <w:rPr>
          <w:color w:val="00004C"/>
        </w:rPr>
        <w:t xml:space="preserve"> সিস্টেম</w:t>
      </w:r>
      <w:r>
        <w:rPr>
          <w:color w:val="000030"/>
        </w:rPr>
        <w:t xml:space="preserve"> টা</w:t>
      </w:r>
      <w:r>
        <w:rPr>
          <w:color w:val="000030"/>
        </w:rPr>
        <w:t xml:space="preserve"> জানতে</w:t>
      </w:r>
      <w:r>
        <w:rPr>
          <w:color w:val="00002A"/>
        </w:rPr>
        <w:t xml:space="preserve"> চাই</w:t>
      </w:r>
      <w:r>
        <w:rPr>
          <w:color w:val="1C0000"/>
        </w:rPr>
        <w:t xml:space="preserve"> আমার</w:t>
      </w:r>
      <w:r>
        <w:rPr>
          <w:color w:val="000038"/>
        </w:rPr>
        <w:t xml:space="preserve"> বিকাশ</w:t>
      </w:r>
      <w:r>
        <w:rPr>
          <w:color w:val="00004D"/>
        </w:rPr>
        <w:t xml:space="preserve"> এ্যাপ</w:t>
      </w:r>
      <w:r>
        <w:rPr>
          <w:color w:val="590000"/>
        </w:rPr>
        <w:t xml:space="preserve"> এর</w:t>
      </w:r>
      <w:r>
        <w:rPr>
          <w:color w:val="000054"/>
        </w:rPr>
        <w:t xml:space="preserve"> লোন</w:t>
      </w:r>
      <w:r>
        <w:rPr>
          <w:color w:val="00004F"/>
        </w:rPr>
        <w:t xml:space="preserve"> অপশনে</w:t>
      </w:r>
      <w:r>
        <w:rPr>
          <w:color w:val="00006C"/>
        </w:rPr>
        <w:t xml:space="preserve"> ডুকলে</w:t>
      </w:r>
      <w:r>
        <w:rPr>
          <w:color w:val="360000"/>
        </w:rPr>
        <w:t xml:space="preserve"> এটা</w:t>
      </w:r>
      <w:r>
        <w:rPr>
          <w:color w:val="000049"/>
        </w:rPr>
        <w:t xml:space="preserve"> দেখায়</w:t>
      </w:r>
      <w:r>
        <w:br/>
      </w:r>
      <w:r>
        <w:rPr>
          <w:color w:val="340000"/>
        </w:rPr>
        <w:t xml:space="preserve"> আমি</w:t>
      </w:r>
      <w:r>
        <w:rPr>
          <w:color w:val="000032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000085"/>
        </w:rPr>
        <w:t xml:space="preserve"> কীভাবে</w:t>
      </w:r>
      <w:r>
        <w:rPr>
          <w:color w:val="00004B"/>
        </w:rPr>
        <w:t xml:space="preserve"> লোন</w:t>
      </w:r>
      <w:r>
        <w:rPr>
          <w:color w:val="00006A"/>
        </w:rPr>
        <w:t xml:space="preserve"> পেতে</w:t>
      </w:r>
      <w:r>
        <w:rPr>
          <w:color w:val="000000"/>
        </w:rPr>
        <w:t xml:space="preserve"> পারি</w:t>
      </w:r>
      <w:r>
        <w:rPr>
          <w:color w:val="000000"/>
        </w:rPr>
        <w:t xml:space="preserve"> সিস্টেম</w:t>
      </w:r>
      <w:r>
        <w:rPr>
          <w:color w:val="000056"/>
        </w:rPr>
        <w:t xml:space="preserve"> টা</w:t>
      </w:r>
      <w:r>
        <w:rPr>
          <w:color w:val="000057"/>
        </w:rPr>
        <w:t xml:space="preserve"> জানতে</w:t>
      </w:r>
      <w:r>
        <w:rPr>
          <w:color w:val="00004B"/>
        </w:rPr>
        <w:t xml:space="preserve"> চাই</w:t>
      </w:r>
      <w:r>
        <w:br/>
      </w:r>
      <w:r>
        <w:rPr>
          <w:color w:val="290000"/>
        </w:rPr>
        <w:t xml:space="preserve"> ami</w:t>
      </w:r>
      <w:r>
        <w:rPr>
          <w:color w:val="00004B"/>
        </w:rPr>
        <w:t xml:space="preserve"> lon</w:t>
      </w:r>
      <w:r>
        <w:rPr>
          <w:color w:val="000082"/>
        </w:rPr>
        <w:t xml:space="preserve"> nithe</w:t>
      </w:r>
      <w:r>
        <w:rPr>
          <w:color w:val="00003F"/>
        </w:rPr>
        <w:t xml:space="preserve"> chai</w:t>
      </w:r>
      <w:r>
        <w:rPr>
          <w:color w:val="000056"/>
        </w:rPr>
        <w:t xml:space="preserve"> akon</w:t>
      </w:r>
      <w:r>
        <w:rPr>
          <w:color w:val="4F0000"/>
        </w:rPr>
        <w:t xml:space="preserve"> amake</w:t>
      </w:r>
      <w:r>
        <w:rPr>
          <w:color w:val="00002A"/>
        </w:rPr>
        <w:t xml:space="preserve"> ki</w:t>
      </w:r>
      <w:r>
        <w:rPr>
          <w:color w:val="7D0000"/>
        </w:rPr>
        <w:t xml:space="preserve"> korthe</w:t>
      </w:r>
      <w:r>
        <w:rPr>
          <w:color w:val="000048"/>
        </w:rPr>
        <w:t xml:space="preserve"> hobe</w:t>
      </w:r>
      <w:r>
        <w:br/>
      </w:r>
      <w:r>
        <w:rPr>
          <w:color w:val="000047"/>
        </w:rPr>
        <w:t xml:space="preserve"> লোনের</w:t>
      </w:r>
      <w:r>
        <w:rPr>
          <w:color w:val="000072"/>
        </w:rPr>
        <w:t xml:space="preserve"> জন্নো</w:t>
      </w:r>
      <w:r>
        <w:rPr>
          <w:color w:val="000048"/>
        </w:rPr>
        <w:t xml:space="preserve"> আবেদন</w:t>
      </w:r>
      <w:r>
        <w:rPr>
          <w:color w:val="000066"/>
        </w:rPr>
        <w:t xml:space="preserve"> করচি</w:t>
      </w:r>
      <w:r>
        <w:rPr>
          <w:color w:val="000072"/>
        </w:rPr>
        <w:t xml:space="preserve"> কতোখনের</w:t>
      </w:r>
      <w:r>
        <w:rPr>
          <w:color w:val="000072"/>
        </w:rPr>
        <w:t xml:space="preserve"> মাজে</w:t>
      </w:r>
      <w:r>
        <w:rPr>
          <w:color w:val="000036"/>
        </w:rPr>
        <w:t xml:space="preserve"> পাবো</w:t>
      </w:r>
      <w:r>
        <w:rPr>
          <w:color w:val="00002C"/>
        </w:rPr>
        <w:t xml:space="preserve"> লোন</w:t>
      </w:r>
      <w:r>
        <w:br/>
      </w:r>
      <w:r>
        <w:rPr>
          <w:color w:val="300000"/>
        </w:rPr>
        <w:t xml:space="preserve"> আমি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থেকে</w:t>
      </w:r>
      <w:r>
        <w:rPr>
          <w:color w:val="000046"/>
        </w:rPr>
        <w:t xml:space="preserve"> লোন</w:t>
      </w:r>
      <w:r>
        <w:rPr>
          <w:color w:val="000052"/>
        </w:rPr>
        <w:t xml:space="preserve"> নিতে</w:t>
      </w:r>
      <w:r>
        <w:rPr>
          <w:color w:val="000045"/>
        </w:rPr>
        <w:t xml:space="preserve"> চাই</w:t>
      </w:r>
      <w:r>
        <w:rPr>
          <w:color w:val="600000"/>
        </w:rPr>
        <w:t xml:space="preserve"> তো</w:t>
      </w:r>
      <w:r>
        <w:rPr>
          <w:color w:val="00007B"/>
        </w:rPr>
        <w:t xml:space="preserve"> কীভাবে</w:t>
      </w:r>
      <w:r>
        <w:rPr>
          <w:color w:val="00007D"/>
        </w:rPr>
        <w:t xml:space="preserve"> নিবো</w:t>
      </w:r>
      <w:r>
        <w:br/>
      </w:r>
      <w:r>
        <w:rPr>
          <w:color w:val="410000"/>
        </w:rPr>
        <w:t xml:space="preserve"> ami</w:t>
      </w:r>
      <w:r>
        <w:rPr>
          <w:color w:val="000077"/>
        </w:rPr>
        <w:t xml:space="preserve"> lon</w:t>
      </w:r>
      <w:r>
        <w:rPr>
          <w:color w:val="000099"/>
        </w:rPr>
        <w:t xml:space="preserve"> nita</w:t>
      </w:r>
      <w:r>
        <w:rPr>
          <w:color w:val="000097"/>
        </w:rPr>
        <w:t xml:space="preserve"> chi</w:t>
      </w:r>
      <w:r>
        <w:br/>
      </w:r>
      <w:r>
        <w:rPr>
          <w:color w:val="3F0000"/>
        </w:rPr>
        <w:t xml:space="preserve"> হ্যালো</w:t>
      </w:r>
      <w:r>
        <w:rPr>
          <w:color w:val="2B0000"/>
        </w:rPr>
        <w:t xml:space="preserve"> স্যার</w:t>
      </w:r>
      <w:r>
        <w:rPr>
          <w:color w:val="000093"/>
        </w:rPr>
        <w:t xml:space="preserve"> জরুরি</w:t>
      </w:r>
      <w:r>
        <w:rPr>
          <w:color w:val="170000"/>
        </w:rPr>
        <w:t xml:space="preserve"> আমার</w:t>
      </w:r>
      <w:r>
        <w:rPr>
          <w:color w:val="000025"/>
        </w:rPr>
        <w:t xml:space="preserve"> বিকাশে</w:t>
      </w:r>
      <w:r>
        <w:rPr>
          <w:color w:val="000044"/>
        </w:rPr>
        <w:t xml:space="preserve"> লোন</w:t>
      </w:r>
      <w:r>
        <w:rPr>
          <w:color w:val="230000"/>
        </w:rPr>
        <w:t xml:space="preserve"> এর</w:t>
      </w:r>
      <w:r>
        <w:rPr>
          <w:color w:val="000054"/>
        </w:rPr>
        <w:t xml:space="preserve"> কার্যকারিতা</w:t>
      </w:r>
      <w:r>
        <w:rPr>
          <w:color w:val="00002D"/>
        </w:rPr>
        <w:t xml:space="preserve"> চালু</w:t>
      </w:r>
      <w:r>
        <w:rPr>
          <w:color w:val="270000"/>
        </w:rPr>
        <w:t xml:space="preserve"> করা</w:t>
      </w:r>
      <w:r>
        <w:rPr>
          <w:color w:val="000000"/>
        </w:rPr>
        <w:t xml:space="preserve"> যাবে</w:t>
      </w:r>
      <w:r>
        <w:rPr>
          <w:color w:val="000093"/>
        </w:rPr>
        <w:t xml:space="preserve"> জরুরি</w:t>
      </w:r>
      <w:r>
        <w:rPr>
          <w:color w:val="000044"/>
        </w:rPr>
        <w:t xml:space="preserve"> লোন</w:t>
      </w:r>
      <w:r>
        <w:rPr>
          <w:color w:val="000026"/>
        </w:rPr>
        <w:t xml:space="preserve"> টা</w:t>
      </w:r>
      <w:r>
        <w:rPr>
          <w:color w:val="000028"/>
        </w:rPr>
        <w:t xml:space="preserve"> নিতে</w:t>
      </w:r>
      <w:r>
        <w:rPr>
          <w:color w:val="000031"/>
        </w:rPr>
        <w:t xml:space="preserve"> পারব</w:t>
      </w:r>
      <w:r>
        <w:rPr>
          <w:color w:val="3B0000"/>
        </w:rPr>
        <w:t xml:space="preserve"> এমন</w:t>
      </w:r>
      <w:r>
        <w:rPr>
          <w:color w:val="2D0000"/>
        </w:rPr>
        <w:t xml:space="preserve"> কোনো</w:t>
      </w:r>
      <w:r>
        <w:rPr>
          <w:color w:val="000057"/>
        </w:rPr>
        <w:t xml:space="preserve"> ব্যাবস্থা</w:t>
      </w:r>
      <w:r>
        <w:rPr>
          <w:color w:val="000000"/>
        </w:rPr>
        <w:t xml:space="preserve"> আছে</w:t>
      </w:r>
      <w:r>
        <w:br/>
      </w:r>
      <w:r>
        <w:rPr>
          <w:color w:val="000054"/>
        </w:rPr>
        <w:t xml:space="preserve"> বিকাশে</w:t>
      </w:r>
      <w:r>
        <w:rPr>
          <w:color w:val="00004C"/>
        </w:rPr>
        <w:t xml:space="preserve"> লোন</w:t>
      </w:r>
      <w:r>
        <w:rPr>
          <w:color w:val="00005A"/>
        </w:rPr>
        <w:t xml:space="preserve"> নিতে</w:t>
      </w:r>
      <w:r>
        <w:rPr>
          <w:color w:val="00004C"/>
        </w:rPr>
        <w:t xml:space="preserve"> চাই</w:t>
      </w:r>
      <w:r>
        <w:rPr>
          <w:color w:val="950000"/>
        </w:rPr>
        <w:t xml:space="preserve"> খুব</w:t>
      </w:r>
      <w:r>
        <w:rPr>
          <w:color w:val="00007D"/>
        </w:rPr>
        <w:t xml:space="preserve"> দরকার</w:t>
      </w:r>
      <w:r>
        <w:br/>
      </w:r>
      <w:r>
        <w:rPr>
          <w:color w:val="00001E"/>
        </w:rPr>
        <w:t xml:space="preserve"> বিকাশ</w:t>
      </w:r>
      <w:r>
        <w:rPr>
          <w:color w:val="00002E"/>
        </w:rPr>
        <w:t xml:space="preserve"> লোন</w:t>
      </w:r>
      <w:r>
        <w:rPr>
          <w:color w:val="450000"/>
        </w:rPr>
        <w:t xml:space="preserve"> কি</w:t>
      </w:r>
      <w:r>
        <w:rPr>
          <w:color w:val="00007F"/>
        </w:rPr>
        <w:t xml:space="preserve"> ভাবে</w:t>
      </w:r>
      <w:r>
        <w:rPr>
          <w:color w:val="000036"/>
        </w:rPr>
        <w:t xml:space="preserve"> নিতে</w:t>
      </w:r>
      <w:r>
        <w:rPr>
          <w:color w:val="000000"/>
        </w:rPr>
        <w:t xml:space="preserve"> পারবো</w:t>
      </w:r>
      <w:r>
        <w:rPr>
          <w:color w:val="000000"/>
        </w:rPr>
        <w:t xml:space="preserve"> বা</w:t>
      </w:r>
      <w:r>
        <w:rPr>
          <w:color w:val="000077"/>
        </w:rPr>
        <w:t xml:space="preserve"> সনচ</w:t>
      </w:r>
      <w:r>
        <w:rPr>
          <w:color w:val="00006F"/>
        </w:rPr>
        <w:t xml:space="preserve"> সনচয়</w:t>
      </w:r>
      <w:r>
        <w:rPr>
          <w:color w:val="000068"/>
        </w:rPr>
        <w:t xml:space="preserve"> রাখবো</w:t>
      </w:r>
      <w:r>
        <w:rPr>
          <w:color w:val="450000"/>
        </w:rPr>
        <w:t xml:space="preserve"> কি</w:t>
      </w:r>
      <w:r>
        <w:rPr>
          <w:color w:val="00007F"/>
        </w:rPr>
        <w:t xml:space="preserve"> ভাবে</w:t>
      </w:r>
      <w:r>
        <w:br/>
      </w:r>
      <w:r>
        <w:rPr>
          <w:color w:val="3A0000"/>
        </w:rPr>
        <w:t xml:space="preserve"> ami</w:t>
      </w:r>
      <w:r>
        <w:rPr>
          <w:color w:val="000033"/>
        </w:rPr>
        <w:t xml:space="preserve"> bkash</w:t>
      </w:r>
      <w:r>
        <w:rPr>
          <w:color w:val="420000"/>
        </w:rPr>
        <w:t xml:space="preserve"> a</w:t>
      </w:r>
      <w:r>
        <w:rPr>
          <w:color w:val="000052"/>
        </w:rPr>
        <w:t xml:space="preserve"> loan</w:t>
      </w:r>
      <w:r>
        <w:rPr>
          <w:color w:val="00002B"/>
        </w:rPr>
        <w:t xml:space="preserve"> pabo</w:t>
      </w:r>
      <w:r>
        <w:rPr>
          <w:color w:val="000000"/>
        </w:rPr>
        <w:t xml:space="preserve"> kivabe</w:t>
      </w:r>
      <w:r>
        <w:rPr>
          <w:color w:val="3A0000"/>
        </w:rPr>
        <w:t xml:space="preserve"> ami</w:t>
      </w:r>
      <w:r>
        <w:rPr>
          <w:color w:val="000024"/>
        </w:rPr>
        <w:t xml:space="preserve"> to</w:t>
      </w:r>
      <w:r>
        <w:rPr>
          <w:color w:val="000059"/>
        </w:rPr>
        <w:t xml:space="preserve"> niomito</w:t>
      </w:r>
      <w:r>
        <w:rPr>
          <w:color w:val="000033"/>
        </w:rPr>
        <w:t xml:space="preserve"> bkash</w:t>
      </w:r>
      <w:r>
        <w:rPr>
          <w:color w:val="420000"/>
        </w:rPr>
        <w:t xml:space="preserve"> a</w:t>
      </w:r>
      <w:r>
        <w:rPr>
          <w:color w:val="000053"/>
        </w:rPr>
        <w:t xml:space="preserve"> landen</w:t>
      </w:r>
      <w:r>
        <w:rPr>
          <w:color w:val="390000"/>
        </w:rPr>
        <w:t xml:space="preserve"> kori</w:t>
      </w:r>
      <w:r>
        <w:rPr>
          <w:color w:val="000061"/>
        </w:rPr>
        <w:t xml:space="preserve"> tae</w:t>
      </w:r>
      <w:r>
        <w:rPr>
          <w:color w:val="00002D"/>
        </w:rPr>
        <w:t xml:space="preserve"> keno</w:t>
      </w:r>
      <w:r>
        <w:rPr>
          <w:color w:val="4C0000"/>
        </w:rPr>
        <w:t xml:space="preserve"> amak</w:t>
      </w:r>
      <w:r>
        <w:rPr>
          <w:color w:val="000052"/>
        </w:rPr>
        <w:t xml:space="preserve"> loan</w:t>
      </w:r>
      <w:r>
        <w:rPr>
          <w:color w:val="5E0000"/>
        </w:rPr>
        <w:t xml:space="preserve"> dewya</w:t>
      </w:r>
      <w:r>
        <w:rPr>
          <w:color w:val="000000"/>
        </w:rPr>
        <w:t xml:space="preserve"> hoyna</w:t>
      </w:r>
      <w:r>
        <w:br/>
      </w:r>
      <w:r>
        <w:rPr>
          <w:color w:val="000070"/>
        </w:rPr>
        <w:t xml:space="preserve"> loan</w:t>
      </w:r>
      <w:r>
        <w:rPr>
          <w:color w:val="840000"/>
        </w:rPr>
        <w:t xml:space="preserve"> ar</w:t>
      </w:r>
      <w:r>
        <w:rPr>
          <w:color w:val="830000"/>
        </w:rPr>
        <w:t xml:space="preserve"> jonno</w:t>
      </w:r>
      <w:r>
        <w:rPr>
          <w:color w:val="000052"/>
        </w:rPr>
        <w:t xml:space="preserve"> ki</w:t>
      </w:r>
      <w:r>
        <w:rPr>
          <w:color w:val="660000"/>
        </w:rPr>
        <w:t xml:space="preserve"> korte</w:t>
      </w:r>
      <w:r>
        <w:br/>
      </w:r>
      <w:r>
        <w:rPr>
          <w:color w:val="7F0000"/>
        </w:rPr>
        <w:t xml:space="preserve"> hlw</w:t>
      </w:r>
      <w:r>
        <w:rPr>
          <w:color w:val="590000"/>
        </w:rPr>
        <w:t xml:space="preserve"> sir</w:t>
      </w:r>
      <w:r>
        <w:rPr>
          <w:color w:val="380000"/>
        </w:rPr>
        <w:t xml:space="preserve"> ami</w:t>
      </w:r>
      <w:r>
        <w:rPr>
          <w:color w:val="00003A"/>
        </w:rPr>
        <w:t xml:space="preserve"> ki</w:t>
      </w:r>
      <w:r>
        <w:rPr>
          <w:color w:val="000067"/>
        </w:rPr>
        <w:t xml:space="preserve"> lon</w:t>
      </w:r>
      <w:r>
        <w:rPr>
          <w:color w:val="000074"/>
        </w:rPr>
        <w:t xml:space="preserve"> pete</w:t>
      </w:r>
      <w:r>
        <w:rPr>
          <w:color w:val="000063"/>
        </w:rPr>
        <w:t xml:space="preserve"> pari</w:t>
      </w:r>
      <w:r>
        <w:br/>
      </w:r>
      <w:r>
        <w:rPr>
          <w:color w:val="000026"/>
        </w:rPr>
        <w:t xml:space="preserve"> বিকাশ</w:t>
      </w:r>
      <w:r>
        <w:rPr>
          <w:color w:val="000030"/>
        </w:rPr>
        <w:t xml:space="preserve"> থেকে</w:t>
      </w:r>
      <w:r>
        <w:rPr>
          <w:color w:val="00003E"/>
        </w:rPr>
        <w:t xml:space="preserve"> কিভাবে</w:t>
      </w:r>
      <w:r>
        <w:rPr>
          <w:color w:val="000039"/>
        </w:rPr>
        <w:t xml:space="preserve"> লোন</w:t>
      </w:r>
      <w:r>
        <w:rPr>
          <w:color w:val="000067"/>
        </w:rPr>
        <w:t xml:space="preserve"> নিবো</w:t>
      </w:r>
      <w:r>
        <w:rPr>
          <w:color w:val="560000"/>
        </w:rPr>
        <w:t xml:space="preserve"> এবং</w:t>
      </w:r>
      <w:r>
        <w:rPr>
          <w:color w:val="000060"/>
        </w:rPr>
        <w:t xml:space="preserve"> পরিশোধ</w:t>
      </w:r>
      <w:r>
        <w:rPr>
          <w:color w:val="4B0000"/>
        </w:rPr>
        <w:t xml:space="preserve"> করার</w:t>
      </w:r>
      <w:r>
        <w:rPr>
          <w:color w:val="00008F"/>
        </w:rPr>
        <w:t xml:space="preserve"> প্রক্রিয়া</w:t>
      </w:r>
      <w:r>
        <w:rPr>
          <w:color w:val="000000"/>
        </w:rPr>
        <w:t xml:space="preserve"> কি</w:t>
      </w:r>
      <w:r>
        <w:br/>
      </w:r>
      <w:r>
        <w:rPr>
          <w:color w:val="3C0000"/>
        </w:rPr>
        <w:t xml:space="preserve"> ami</w:t>
      </w:r>
      <w:r>
        <w:rPr>
          <w:color w:val="00006D"/>
        </w:rPr>
        <w:t xml:space="preserve"> lon</w:t>
      </w:r>
      <w:r>
        <w:rPr>
          <w:color w:val="00007B"/>
        </w:rPr>
        <w:t xml:space="preserve"> pete</w:t>
      </w:r>
      <w:r>
        <w:rPr>
          <w:color w:val="000068"/>
        </w:rPr>
        <w:t xml:space="preserve"> pari</w:t>
      </w:r>
      <w:r>
        <w:rPr>
          <w:color w:val="5E0000"/>
        </w:rPr>
        <w:t xml:space="preserve"> sir</w:t>
      </w:r>
      <w:r>
        <w:rPr>
          <w:color w:val="00005B"/>
        </w:rPr>
        <w:t xml:space="preserve"> bikash</w:t>
      </w:r>
      <w:r>
        <w:rPr>
          <w:color w:val="00004C"/>
        </w:rPr>
        <w:t xml:space="preserve"> theke</w:t>
      </w:r>
      <w:r>
        <w:br/>
      </w:r>
      <w:r>
        <w:rPr>
          <w:color w:val="340000"/>
        </w:rPr>
        <w:t xml:space="preserve"> ami</w:t>
      </w:r>
      <w:r>
        <w:rPr>
          <w:color w:val="000036"/>
        </w:rPr>
        <w:t xml:space="preserve"> ki</w:t>
      </w:r>
      <w:r>
        <w:rPr>
          <w:color w:val="0000B0"/>
        </w:rPr>
        <w:t xml:space="preserve"> borto</w:t>
      </w:r>
      <w:r>
        <w:rPr>
          <w:color w:val="000081"/>
        </w:rPr>
        <w:t xml:space="preserve"> mane</w:t>
      </w:r>
      <w:r>
        <w:rPr>
          <w:color w:val="00004A"/>
        </w:rPr>
        <w:t xml:space="preserve"> loan</w:t>
      </w:r>
      <w:r>
        <w:rPr>
          <w:color w:val="00004D"/>
        </w:rPr>
        <w:t xml:space="preserve"> pabo</w:t>
      </w:r>
      <w:r>
        <w:br/>
      </w:r>
      <w:r>
        <w:rPr>
          <w:color w:val="2F0000"/>
        </w:rPr>
        <w:t xml:space="preserve"> আমি</w:t>
      </w:r>
      <w:r>
        <w:rPr>
          <w:color w:val="00002D"/>
        </w:rPr>
        <w:t xml:space="preserve"> বিকাশ</w:t>
      </w:r>
      <w:r>
        <w:rPr>
          <w:color w:val="0000AF"/>
        </w:rPr>
        <w:t xml:space="preserve"> এপথেকে</w:t>
      </w:r>
      <w:r>
        <w:rPr>
          <w:color w:val="000044"/>
        </w:rPr>
        <w:t xml:space="preserve"> লোন</w:t>
      </w:r>
      <w:r>
        <w:rPr>
          <w:color w:val="000050"/>
        </w:rPr>
        <w:t xml:space="preserve"> নিতে</w:t>
      </w:r>
      <w:r>
        <w:rPr>
          <w:color w:val="000089"/>
        </w:rPr>
        <w:t xml:space="preserve"> ছাই</w:t>
      </w:r>
      <w:r>
        <w:br/>
      </w:r>
      <w:r>
        <w:rPr>
          <w:color w:val="000069"/>
        </w:rPr>
        <w:t xml:space="preserve"> bhai</w:t>
      </w:r>
      <w:r>
        <w:rPr>
          <w:color w:val="3B0000"/>
        </w:rPr>
        <w:t xml:space="preserve"> amr</w:t>
      </w:r>
      <w:r>
        <w:rPr>
          <w:color w:val="00003E"/>
        </w:rPr>
        <w:t xml:space="preserve"> loan</w:t>
      </w:r>
      <w:r>
        <w:rPr>
          <w:color w:val="000057"/>
        </w:rPr>
        <w:t xml:space="preserve"> service</w:t>
      </w:r>
      <w:r>
        <w:rPr>
          <w:color w:val="000039"/>
        </w:rPr>
        <w:t xml:space="preserve"> ta</w:t>
      </w:r>
      <w:r>
        <w:rPr>
          <w:color w:val="000077"/>
        </w:rPr>
        <w:t xml:space="preserve"> ekto</w:t>
      </w:r>
      <w:r>
        <w:rPr>
          <w:color w:val="00005D"/>
        </w:rPr>
        <w:t xml:space="preserve"> khula</w:t>
      </w:r>
      <w:r>
        <w:rPr>
          <w:color w:val="6F0000"/>
        </w:rPr>
        <w:t xml:space="preserve"> dan</w:t>
      </w:r>
      <w:r>
        <w:br/>
      </w:r>
      <w:r>
        <w:rPr>
          <w:color w:val="0000D7"/>
        </w:rPr>
        <w:t xml:space="preserve"> lun</w:t>
      </w:r>
      <w:r>
        <w:rPr>
          <w:color w:val="000088"/>
        </w:rPr>
        <w:t xml:space="preserve"> hobe</w:t>
      </w:r>
      <w:r>
        <w:br/>
      </w:r>
      <w:r>
        <w:rPr>
          <w:color w:val="330000"/>
        </w:rPr>
        <w:t xml:space="preserve"> আমি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0000C0"/>
        </w:rPr>
        <w:t xml:space="preserve"> ল</w:t>
      </w:r>
      <w:r>
        <w:rPr>
          <w:color w:val="00004A"/>
        </w:rPr>
        <w:t xml:space="preserve"> লোন</w:t>
      </w:r>
      <w:r>
        <w:rPr>
          <w:color w:val="000058"/>
        </w:rPr>
        <w:t xml:space="preserve"> নিতে</w:t>
      </w:r>
      <w:r>
        <w:rPr>
          <w:color w:val="00004A"/>
        </w:rPr>
        <w:t xml:space="preserve"> চাই</w:t>
      </w:r>
      <w:r>
        <w:br/>
      </w:r>
      <w:r>
        <w:rPr>
          <w:color w:val="350000"/>
        </w:rPr>
        <w:t xml:space="preserve"> sir</w:t>
      </w:r>
      <w:r>
        <w:rPr>
          <w:color w:val="000034"/>
        </w:rPr>
        <w:t xml:space="preserve"> bikash</w:t>
      </w:r>
      <w:r>
        <w:rPr>
          <w:color w:val="00003E"/>
        </w:rPr>
        <w:t xml:space="preserve"> lon</w:t>
      </w:r>
      <w:r>
        <w:rPr>
          <w:color w:val="00003E"/>
        </w:rPr>
        <w:t xml:space="preserve"> option</w:t>
      </w:r>
      <w:r>
        <w:rPr>
          <w:color w:val="00002B"/>
        </w:rPr>
        <w:t xml:space="preserve"> ta</w:t>
      </w:r>
      <w:r>
        <w:rPr>
          <w:color w:val="250000"/>
        </w:rPr>
        <w:t xml:space="preserve"> amar</w:t>
      </w:r>
      <w:r>
        <w:rPr>
          <w:color w:val="000022"/>
        </w:rPr>
        <w:t xml:space="preserve"> account</w:t>
      </w:r>
      <w:r>
        <w:rPr>
          <w:color w:val="270000"/>
        </w:rPr>
        <w:t xml:space="preserve"> a</w:t>
      </w:r>
      <w:r>
        <w:rPr>
          <w:color w:val="000057"/>
        </w:rPr>
        <w:t xml:space="preserve"> kokhon</w:t>
      </w:r>
      <w:r>
        <w:rPr>
          <w:color w:val="000055"/>
        </w:rPr>
        <w:t xml:space="preserve"> calu</w:t>
      </w:r>
      <w:r>
        <w:rPr>
          <w:color w:val="00003B"/>
        </w:rPr>
        <w:t xml:space="preserve"> hobe</w:t>
      </w:r>
      <w:r>
        <w:rPr>
          <w:color w:val="000049"/>
        </w:rPr>
        <w:t xml:space="preserve"> seta</w:t>
      </w:r>
      <w:r>
        <w:rPr>
          <w:color w:val="3A0000"/>
        </w:rPr>
        <w:t xml:space="preserve"> jante</w:t>
      </w:r>
      <w:r>
        <w:rPr>
          <w:color w:val="00003B"/>
        </w:rPr>
        <w:t xml:space="preserve"> pari</w:t>
      </w:r>
      <w:r>
        <w:rPr>
          <w:color w:val="000000"/>
        </w:rPr>
        <w:t xml:space="preserve"> ki</w:t>
      </w:r>
      <w:r>
        <w:rPr>
          <w:color w:val="00004B"/>
        </w:rPr>
        <w:t xml:space="preserve"> sorry</w:t>
      </w:r>
      <w:r>
        <w:rPr>
          <w:color w:val="5E0000"/>
        </w:rPr>
        <w:t xml:space="preserve"> mem</w:t>
      </w:r>
      <w:r>
        <w:br/>
      </w:r>
      <w:r>
        <w:rPr>
          <w:color w:val="840000"/>
        </w:rPr>
        <w:t xml:space="preserve"> viya</w:t>
      </w:r>
      <w:r>
        <w:rPr>
          <w:color w:val="2C0000"/>
        </w:rPr>
        <w:t xml:space="preserve"> ami</w:t>
      </w:r>
      <w:r>
        <w:rPr>
          <w:color w:val="000050"/>
        </w:rPr>
        <w:t xml:space="preserve"> lon</w:t>
      </w:r>
      <w:r>
        <w:rPr>
          <w:color w:val="000067"/>
        </w:rPr>
        <w:t xml:space="preserve"> nita</w:t>
      </w:r>
      <w:r>
        <w:rPr>
          <w:color w:val="000071"/>
        </w:rPr>
        <w:t xml:space="preserve"> ci</w:t>
      </w:r>
      <w:r>
        <w:rPr>
          <w:color w:val="000070"/>
        </w:rPr>
        <w:t xml:space="preserve"> hajar</w:t>
      </w:r>
      <w:r>
        <w:rPr>
          <w:color w:val="000032"/>
        </w:rPr>
        <w:t xml:space="preserve"> tk</w:t>
      </w:r>
      <w:r>
        <w:br/>
      </w:r>
      <w:r>
        <w:rPr>
          <w:color w:val="000026"/>
        </w:rPr>
        <w:t xml:space="preserve"> bkash</w:t>
      </w:r>
      <w:r>
        <w:rPr>
          <w:color w:val="000036"/>
        </w:rPr>
        <w:t xml:space="preserve"> e</w:t>
      </w:r>
      <w:r>
        <w:rPr>
          <w:color w:val="00003D"/>
        </w:rPr>
        <w:t xml:space="preserve"> loan</w:t>
      </w:r>
      <w:r>
        <w:rPr>
          <w:color w:val="000059"/>
        </w:rPr>
        <w:t xml:space="preserve"> pete</w:t>
      </w:r>
      <w:r>
        <w:rPr>
          <w:color w:val="620000"/>
        </w:rPr>
        <w:t xml:space="preserve"> hole</w:t>
      </w:r>
      <w:r>
        <w:rPr>
          <w:color w:val="000046"/>
        </w:rPr>
        <w:t xml:space="preserve"> koto</w:t>
      </w:r>
      <w:r>
        <w:rPr>
          <w:color w:val="000033"/>
        </w:rPr>
        <w:t xml:space="preserve"> taka</w:t>
      </w:r>
      <w:r>
        <w:rPr>
          <w:color w:val="000081"/>
        </w:rPr>
        <w:t xml:space="preserve"> tranjection</w:t>
      </w:r>
      <w:r>
        <w:rPr>
          <w:color w:val="000042"/>
        </w:rPr>
        <w:t xml:space="preserve"> kora</w:t>
      </w:r>
      <w:r>
        <w:rPr>
          <w:color w:val="000064"/>
        </w:rPr>
        <w:t xml:space="preserve"> lage</w:t>
      </w:r>
      <w:r>
        <w:br/>
      </w:r>
      <w:r>
        <w:rPr>
          <w:color w:val="2B0000"/>
        </w:rPr>
        <w:t xml:space="preserve"> ami</w:t>
      </w:r>
      <w:r>
        <w:rPr>
          <w:color w:val="7F0000"/>
        </w:rPr>
        <w:t xml:space="preserve"> apnder</w:t>
      </w:r>
      <w:r>
        <w:rPr>
          <w:color w:val="000043"/>
        </w:rPr>
        <w:t xml:space="preserve"> bikash</w:t>
      </w:r>
      <w:r>
        <w:rPr>
          <w:color w:val="00005B"/>
        </w:rPr>
        <w:t xml:space="preserve"> thaka</w:t>
      </w:r>
      <w:r>
        <w:rPr>
          <w:color w:val="000032"/>
        </w:rPr>
        <w:t xml:space="preserve"> tk</w:t>
      </w:r>
      <w:r>
        <w:rPr>
          <w:color w:val="000058"/>
        </w:rPr>
        <w:t xml:space="preserve"> lone</w:t>
      </w:r>
      <w:r>
        <w:rPr>
          <w:color w:val="000067"/>
        </w:rPr>
        <w:t xml:space="preserve"> nita</w:t>
      </w:r>
      <w:r>
        <w:rPr>
          <w:color w:val="000071"/>
        </w:rPr>
        <w:t xml:space="preserve"> ci</w:t>
      </w:r>
      <w:r>
        <w:br/>
      </w:r>
      <w:r>
        <w:rPr>
          <w:color w:val="660000"/>
        </w:rPr>
        <w:t xml:space="preserve"> sir</w:t>
      </w:r>
      <w:r>
        <w:rPr>
          <w:color w:val="410000"/>
        </w:rPr>
        <w:t xml:space="preserve"> ami</w:t>
      </w:r>
      <w:r>
        <w:rPr>
          <w:color w:val="0000C9"/>
        </w:rPr>
        <w:t xml:space="preserve"> lonta</w:t>
      </w:r>
      <w:r>
        <w:rPr>
          <w:color w:val="000061"/>
        </w:rPr>
        <w:t xml:space="preserve"> pabo</w:t>
      </w:r>
      <w:r>
        <w:br/>
      </w:r>
      <w:r>
        <w:rPr>
          <w:color w:val="280000"/>
        </w:rPr>
        <w:t xml:space="preserve"> আমি</w:t>
      </w:r>
      <w:r>
        <w:rPr>
          <w:color w:val="7C0000"/>
        </w:rPr>
        <w:t xml:space="preserve"> নিয়মিত</w:t>
      </w:r>
      <w:r>
        <w:rPr>
          <w:color w:val="000026"/>
        </w:rPr>
        <w:t xml:space="preserve"> বিকাশ</w:t>
      </w:r>
      <w:r>
        <w:rPr>
          <w:color w:val="000058"/>
        </w:rPr>
        <w:t xml:space="preserve"> ব্যবহার</w:t>
      </w:r>
      <w:r>
        <w:rPr>
          <w:color w:val="510000"/>
        </w:rPr>
        <w:t xml:space="preserve"> করি</w:t>
      </w:r>
      <w:r>
        <w:rPr>
          <w:color w:val="360000"/>
        </w:rPr>
        <w:t xml:space="preserve"> কিন্তু</w:t>
      </w:r>
      <w:r>
        <w:rPr>
          <w:color w:val="000072"/>
        </w:rPr>
        <w:t xml:space="preserve"> লোড</w:t>
      </w:r>
      <w:r>
        <w:rPr>
          <w:color w:val="000046"/>
        </w:rPr>
        <w:t xml:space="preserve"> পাবো</w:t>
      </w:r>
      <w:r>
        <w:rPr>
          <w:color w:val="000067"/>
        </w:rPr>
        <w:t xml:space="preserve"> কবে</w:t>
      </w:r>
      <w:r>
        <w:br/>
      </w:r>
      <w:r>
        <w:rPr>
          <w:color w:val="4F0000"/>
        </w:rPr>
        <w:t xml:space="preserve"> আমি</w:t>
      </w:r>
      <w:r>
        <w:rPr>
          <w:color w:val="00004B"/>
        </w:rPr>
        <w:t xml:space="preserve"> বিকাশ</w:t>
      </w:r>
      <w:r>
        <w:rPr>
          <w:color w:val="00005F"/>
        </w:rPr>
        <w:t xml:space="preserve"> থেকে</w:t>
      </w:r>
      <w:r>
        <w:rPr>
          <w:color w:val="000071"/>
        </w:rPr>
        <w:t xml:space="preserve"> লোন</w:t>
      </w:r>
      <w:r>
        <w:rPr>
          <w:color w:val="000086"/>
        </w:rPr>
        <w:t xml:space="preserve"> নিতে</w:t>
      </w:r>
      <w:r>
        <w:rPr>
          <w:color w:val="000071"/>
        </w:rPr>
        <w:t xml:space="preserve"> চাই</w:t>
      </w:r>
      <w:r>
        <w:br/>
      </w:r>
      <w:r>
        <w:rPr>
          <w:color w:val="4F0000"/>
        </w:rPr>
        <w:t xml:space="preserve"> আমি</w:t>
      </w:r>
      <w:r>
        <w:rPr>
          <w:color w:val="00004B"/>
        </w:rPr>
        <w:t xml:space="preserve"> বিকাশ</w:t>
      </w:r>
      <w:r>
        <w:rPr>
          <w:color w:val="00005F"/>
        </w:rPr>
        <w:t xml:space="preserve"> থেকে</w:t>
      </w:r>
      <w:r>
        <w:rPr>
          <w:color w:val="000071"/>
        </w:rPr>
        <w:t xml:space="preserve"> লোন</w:t>
      </w:r>
      <w:r>
        <w:rPr>
          <w:color w:val="000086"/>
        </w:rPr>
        <w:t xml:space="preserve"> নিতে</w:t>
      </w:r>
      <w:r>
        <w:rPr>
          <w:color w:val="000071"/>
        </w:rPr>
        <w:t xml:space="preserve"> চাই</w:t>
      </w:r>
      <w:r>
        <w:br/>
      </w:r>
      <w:r>
        <w:rPr>
          <w:color w:val="000078"/>
        </w:rPr>
        <w:t xml:space="preserve"> বিকাশে</w:t>
      </w:r>
      <w:r>
        <w:rPr>
          <w:color w:val="00006D"/>
        </w:rPr>
        <w:t xml:space="preserve"> লোন</w:t>
      </w:r>
      <w:r>
        <w:rPr>
          <w:color w:val="0000C4"/>
        </w:rPr>
        <w:t xml:space="preserve"> নিবো</w:t>
      </w:r>
      <w:r>
        <w:rPr>
          <w:color w:val="000000"/>
        </w:rPr>
        <w:t xml:space="preserve"> কিভাবে</w:t>
      </w:r>
      <w:r>
        <w:br/>
      </w:r>
      <w:r>
        <w:rPr>
          <w:color w:val="000094"/>
        </w:rPr>
        <w:t xml:space="preserve"> লোন</w:t>
      </w:r>
      <w:r>
        <w:rPr>
          <w:color w:val="0000CF"/>
        </w:rPr>
        <w:t xml:space="preserve"> পাব</w:t>
      </w:r>
      <w:r>
        <w:rPr>
          <w:color w:val="000000"/>
        </w:rPr>
        <w:t xml:space="preserve"> কীভাবে</w:t>
      </w:r>
      <w:r>
        <w:br/>
      </w:r>
      <w:r>
        <w:rPr>
          <w:color w:val="00003B"/>
        </w:rPr>
        <w:t xml:space="preserve"> বিকাশ</w:t>
      </w:r>
      <w:r>
        <w:rPr>
          <w:color w:val="000059"/>
        </w:rPr>
        <w:t xml:space="preserve"> লোন</w:t>
      </w:r>
      <w:r>
        <w:rPr>
          <w:color w:val="0000AD"/>
        </w:rPr>
        <w:t xml:space="preserve"> সেবাটি</w:t>
      </w:r>
      <w:r>
        <w:rPr>
          <w:color w:val="00005F"/>
        </w:rPr>
        <w:t xml:space="preserve"> এখন</w:t>
      </w:r>
      <w:r>
        <w:rPr>
          <w:color w:val="000077"/>
        </w:rPr>
        <w:t xml:space="preserve"> চালু</w:t>
      </w:r>
      <w:r>
        <w:rPr>
          <w:color w:val="000000"/>
        </w:rPr>
        <w:t xml:space="preserve"> আছে</w:t>
      </w:r>
      <w:r>
        <w:br/>
      </w:r>
      <w:r>
        <w:rPr>
          <w:color w:val="1D0000"/>
        </w:rPr>
        <w:t xml:space="preserve"> ami</w:t>
      </w:r>
      <w:r>
        <w:rPr>
          <w:color w:val="000054"/>
        </w:rPr>
        <w:t xml:space="preserve"> loan</w:t>
      </w:r>
      <w:r>
        <w:rPr>
          <w:color w:val="260000"/>
        </w:rPr>
        <w:t xml:space="preserve"> er</w:t>
      </w:r>
      <w:r>
        <w:rPr>
          <w:color w:val="310000"/>
        </w:rPr>
        <w:t xml:space="preserve"> jonno</w:t>
      </w:r>
      <w:r>
        <w:rPr>
          <w:color w:val="000065"/>
        </w:rPr>
        <w:t xml:space="preserve"> information</w:t>
      </w:r>
      <w:r>
        <w:rPr>
          <w:color w:val="000087"/>
        </w:rPr>
        <w:t xml:space="preserve"> submit</w:t>
      </w:r>
      <w:r>
        <w:rPr>
          <w:color w:val="000000"/>
        </w:rPr>
        <w:t xml:space="preserve"> korci</w:t>
      </w:r>
      <w:r>
        <w:rPr>
          <w:color w:val="000065"/>
        </w:rPr>
        <w:t xml:space="preserve"> information</w:t>
      </w:r>
      <w:r>
        <w:rPr>
          <w:color w:val="000087"/>
        </w:rPr>
        <w:t xml:space="preserve"> submit</w:t>
      </w:r>
      <w:r>
        <w:rPr>
          <w:color w:val="350000"/>
        </w:rPr>
        <w:t xml:space="preserve"> korar</w:t>
      </w:r>
      <w:r>
        <w:rPr>
          <w:color w:val="000039"/>
        </w:rPr>
        <w:t xml:space="preserve"> por</w:t>
      </w:r>
      <w:r>
        <w:rPr>
          <w:color w:val="00004C"/>
        </w:rPr>
        <w:t xml:space="preserve"> kotodin</w:t>
      </w:r>
      <w:r>
        <w:rPr>
          <w:color w:val="000042"/>
        </w:rPr>
        <w:t xml:space="preserve"> somoy</w:t>
      </w:r>
      <w:r>
        <w:rPr>
          <w:color w:val="000044"/>
        </w:rPr>
        <w:t xml:space="preserve"> lage</w:t>
      </w:r>
      <w:r>
        <w:rPr>
          <w:color w:val="000054"/>
        </w:rPr>
        <w:t xml:space="preserve"> loan</w:t>
      </w:r>
      <w:r>
        <w:rPr>
          <w:color w:val="000037"/>
        </w:rPr>
        <w:t xml:space="preserve"> dite</w:t>
      </w:r>
      <w:r>
        <w:br/>
      </w:r>
      <w:r>
        <w:rPr>
          <w:color w:val="210000"/>
        </w:rPr>
        <w:t xml:space="preserve"> আমি</w:t>
      </w:r>
      <w:r>
        <w:rPr>
          <w:color w:val="00003B"/>
        </w:rPr>
        <w:t xml:space="preserve"> একটি</w:t>
      </w:r>
      <w:r>
        <w:rPr>
          <w:color w:val="00005F"/>
        </w:rPr>
        <w:t xml:space="preserve"> লোন</w:t>
      </w:r>
      <w:r>
        <w:rPr>
          <w:color w:val="4F0000"/>
        </w:rPr>
        <w:t xml:space="preserve"> করছিলাম</w:t>
      </w:r>
      <w:r>
        <w:rPr>
          <w:color w:val="000034"/>
        </w:rPr>
        <w:t xml:space="preserve"> বিকাশে</w:t>
      </w:r>
      <w:r>
        <w:rPr>
          <w:color w:val="00005F"/>
        </w:rPr>
        <w:t xml:space="preserve"> লোন</w:t>
      </w:r>
      <w:r>
        <w:rPr>
          <w:color w:val="000041"/>
        </w:rPr>
        <w:t xml:space="preserve"> টি</w:t>
      </w:r>
      <w:r>
        <w:rPr>
          <w:color w:val="760000"/>
        </w:rPr>
        <w:t xml:space="preserve"> পাস</w:t>
      </w:r>
      <w:r>
        <w:rPr>
          <w:color w:val="390000"/>
        </w:rPr>
        <w:t xml:space="preserve"> হবে</w:t>
      </w:r>
      <w:r>
        <w:rPr>
          <w:color w:val="370000"/>
        </w:rPr>
        <w:t xml:space="preserve"> কোন</w:t>
      </w:r>
      <w:r>
        <w:rPr>
          <w:color w:val="000038"/>
        </w:rPr>
        <w:t xml:space="preserve"> তথ্য</w:t>
      </w:r>
      <w:r>
        <w:rPr>
          <w:color w:val="3E0000"/>
        </w:rPr>
        <w:t xml:space="preserve"> এখনো</w:t>
      </w:r>
      <w:r>
        <w:rPr>
          <w:color w:val="000067"/>
        </w:rPr>
        <w:t xml:space="preserve"> পায়নি</w:t>
      </w:r>
      <w:r>
        <w:br/>
      </w:r>
      <w:r>
        <w:rPr>
          <w:color w:val="2B0000"/>
        </w:rPr>
        <w:t xml:space="preserve"> আমি</w:t>
      </w:r>
      <w:r>
        <w:rPr>
          <w:color w:val="000029"/>
        </w:rPr>
        <w:t xml:space="preserve"> বিকাশ</w:t>
      </w:r>
      <w:r>
        <w:rPr>
          <w:color w:val="000068"/>
        </w:rPr>
        <w:t xml:space="preserve"> থেকে</w:t>
      </w:r>
      <w:r>
        <w:rPr>
          <w:color w:val="00003D"/>
        </w:rPr>
        <w:t xml:space="preserve"> লোন</w:t>
      </w:r>
      <w:r>
        <w:rPr>
          <w:color w:val="000049"/>
        </w:rPr>
        <w:t xml:space="preserve"> নিতে</w:t>
      </w:r>
      <w:r>
        <w:rPr>
          <w:color w:val="00003D"/>
        </w:rPr>
        <w:t xml:space="preserve"> চাই</w:t>
      </w:r>
      <w:r>
        <w:rPr>
          <w:color w:val="5C0000"/>
        </w:rPr>
        <w:t xml:space="preserve"> কি</w:t>
      </w:r>
      <w:r>
        <w:rPr>
          <w:color w:val="370000"/>
        </w:rPr>
        <w:t xml:space="preserve"> করতে</w:t>
      </w:r>
      <w:r>
        <w:rPr>
          <w:color w:val="4A0000"/>
        </w:rPr>
        <w:t xml:space="preserve"> হবে</w:t>
      </w:r>
      <w:r>
        <w:rPr>
          <w:color w:val="4F0000"/>
        </w:rPr>
        <w:t xml:space="preserve"> আমাকে</w:t>
      </w:r>
      <w:r>
        <w:rPr>
          <w:color w:val="290000"/>
        </w:rPr>
        <w:t xml:space="preserve"> আমার</w:t>
      </w:r>
      <w:r>
        <w:rPr>
          <w:color w:val="3D0000"/>
        </w:rPr>
        <w:t xml:space="preserve"> এই</w:t>
      </w:r>
      <w:r>
        <w:rPr>
          <w:color w:val="000034"/>
        </w:rPr>
        <w:t xml:space="preserve"> একাউন্ট</w:t>
      </w:r>
      <w:r>
        <w:rPr>
          <w:color w:val="000068"/>
        </w:rPr>
        <w:t xml:space="preserve"> থেকে</w:t>
      </w:r>
      <w:r>
        <w:rPr>
          <w:color w:val="00004B"/>
        </w:rPr>
        <w:t xml:space="preserve"> পাবো</w:t>
      </w:r>
      <w:r>
        <w:rPr>
          <w:color w:val="5C0000"/>
        </w:rPr>
        <w:t xml:space="preserve"> কি</w:t>
      </w:r>
      <w:r>
        <w:br/>
      </w:r>
      <w:r>
        <w:rPr>
          <w:color w:val="4B0000"/>
        </w:rPr>
        <w:t xml:space="preserve"> আমি</w:t>
      </w:r>
      <w:r>
        <w:rPr>
          <w:color w:val="00006B"/>
        </w:rPr>
        <w:t xml:space="preserve"> লোন</w:t>
      </w:r>
      <w:r>
        <w:rPr>
          <w:color w:val="00007F"/>
        </w:rPr>
        <w:t xml:space="preserve"> নিতে</w:t>
      </w:r>
      <w:r>
        <w:rPr>
          <w:color w:val="00006B"/>
        </w:rPr>
        <w:t xml:space="preserve"> চাই</w:t>
      </w:r>
      <w:r>
        <w:rPr>
          <w:color w:val="8C0000"/>
        </w:rPr>
        <w:t xml:space="preserve"> ভাই</w:t>
      </w:r>
      <w:r>
        <w:br/>
      </w:r>
      <w:r>
        <w:rPr>
          <w:color w:val="000042"/>
        </w:rPr>
        <w:t xml:space="preserve"> বিকাশ</w:t>
      </w:r>
      <w:r>
        <w:rPr>
          <w:color w:val="000054"/>
        </w:rPr>
        <w:t xml:space="preserve"> থেকে</w:t>
      </w:r>
      <w:r>
        <w:rPr>
          <w:color w:val="00006B"/>
        </w:rPr>
        <w:t xml:space="preserve"> কিভাবে</w:t>
      </w:r>
      <w:r>
        <w:rPr>
          <w:color w:val="000064"/>
        </w:rPr>
        <w:t xml:space="preserve"> লোন</w:t>
      </w:r>
      <w:r>
        <w:rPr>
          <w:color w:val="0000B2"/>
        </w:rPr>
        <w:t xml:space="preserve"> নিব</w:t>
      </w:r>
      <w:r>
        <w:br/>
      </w:r>
      <w:r>
        <w:rPr>
          <w:color w:val="00006F"/>
        </w:rPr>
        <w:t xml:space="preserve"> lon</w:t>
      </w:r>
      <w:r>
        <w:rPr>
          <w:color w:val="00005D"/>
        </w:rPr>
        <w:t xml:space="preserve"> chai</w:t>
      </w:r>
      <w:r>
        <w:rPr>
          <w:color w:val="0000C5"/>
        </w:rPr>
        <w:t xml:space="preserve"> paitaci</w:t>
      </w:r>
      <w:r>
        <w:rPr>
          <w:color w:val="000046"/>
        </w:rPr>
        <w:t xml:space="preserve"> na</w:t>
      </w:r>
      <w:r>
        <w:br/>
      </w:r>
      <w:r>
        <w:rPr>
          <w:color w:val="000042"/>
        </w:rPr>
        <w:t xml:space="preserve"> বিকাশ</w:t>
      </w:r>
      <w:r>
        <w:rPr>
          <w:color w:val="000054"/>
        </w:rPr>
        <w:t xml:space="preserve"> থেকে</w:t>
      </w:r>
      <w:r>
        <w:rPr>
          <w:color w:val="000064"/>
        </w:rPr>
        <w:t xml:space="preserve"> লোন</w:t>
      </w:r>
      <w:r>
        <w:rPr>
          <w:color w:val="0000B2"/>
        </w:rPr>
        <w:t xml:space="preserve"> নিব</w:t>
      </w:r>
      <w:r>
        <w:rPr>
          <w:color w:val="00006B"/>
        </w:rPr>
        <w:t xml:space="preserve"> কিভাবে</w:t>
      </w:r>
      <w:r>
        <w:br/>
      </w:r>
      <w:r>
        <w:rPr>
          <w:color w:val="310000"/>
        </w:rPr>
        <w:t xml:space="preserve"> ami</w:t>
      </w:r>
      <w:r>
        <w:rPr>
          <w:color w:val="000046"/>
        </w:rPr>
        <w:t xml:space="preserve"> loan</w:t>
      </w:r>
      <w:r>
        <w:rPr>
          <w:color w:val="000085"/>
        </w:rPr>
        <w:t xml:space="preserve"> jana</w:t>
      </w:r>
      <w:r>
        <w:rPr>
          <w:color w:val="000076"/>
        </w:rPr>
        <w:t xml:space="preserve"> apply</w:t>
      </w:r>
      <w:r>
        <w:rPr>
          <w:color w:val="A00000"/>
        </w:rPr>
        <w:t xml:space="preserve"> kochi</w:t>
      </w:r>
      <w:r>
        <w:br/>
      </w:r>
      <w:r>
        <w:rPr>
          <w:color w:val="000057"/>
        </w:rPr>
        <w:t xml:space="preserve"> লোন</w:t>
      </w:r>
      <w:r>
        <w:rPr>
          <w:color w:val="0000C4"/>
        </w:rPr>
        <w:t xml:space="preserve"> নেব</w:t>
      </w:r>
      <w:r>
        <w:rPr>
          <w:color w:val="410000"/>
        </w:rPr>
        <w:t xml:space="preserve"> কি</w:t>
      </w:r>
      <w:r>
        <w:rPr>
          <w:color w:val="000078"/>
        </w:rPr>
        <w:t xml:space="preserve"> ভাবে</w:t>
      </w:r>
      <w:r>
        <w:br/>
      </w:r>
      <w:r>
        <w:rPr>
          <w:color w:val="280000"/>
        </w:rPr>
        <w:t xml:space="preserve"> আমি</w:t>
      </w:r>
      <w:r>
        <w:rPr>
          <w:color w:val="000090"/>
        </w:rPr>
        <w:t xml:space="preserve"> লুনের</w:t>
      </w:r>
      <w:r>
        <w:rPr>
          <w:color w:val="000086"/>
        </w:rPr>
        <w:t xml:space="preserve"> জন</w:t>
      </w:r>
      <w:r>
        <w:rPr>
          <w:color w:val="000089"/>
        </w:rPr>
        <w:t xml:space="preserve"> এপলাই</w:t>
      </w:r>
      <w:r>
        <w:rPr>
          <w:color w:val="4A0000"/>
        </w:rPr>
        <w:t xml:space="preserve"> করছি</w:t>
      </w:r>
      <w:r>
        <w:br/>
      </w:r>
      <w:r>
        <w:rPr>
          <w:color w:val="000040"/>
        </w:rPr>
        <w:t xml:space="preserve"> বিকাশ</w:t>
      </w:r>
      <w:r>
        <w:rPr>
          <w:color w:val="000052"/>
        </w:rPr>
        <w:t xml:space="preserve"> থেকে</w:t>
      </w:r>
      <w:r>
        <w:rPr>
          <w:color w:val="000068"/>
        </w:rPr>
        <w:t xml:space="preserve"> কিভাবে</w:t>
      </w:r>
      <w:r>
        <w:rPr>
          <w:color w:val="000061"/>
        </w:rPr>
        <w:t xml:space="preserve"> লোন</w:t>
      </w:r>
      <w:r>
        <w:rPr>
          <w:color w:val="000073"/>
        </w:rPr>
        <w:t xml:space="preserve"> নিতে</w:t>
      </w:r>
      <w:r>
        <w:rPr>
          <w:color w:val="00008E"/>
        </w:rPr>
        <w:t xml:space="preserve"> পারব</w:t>
      </w:r>
      <w:r>
        <w:br/>
      </w:r>
      <w:r>
        <w:rPr>
          <w:color w:val="0000AE"/>
        </w:rPr>
        <w:t xml:space="preserve"> অা‌মি</w:t>
      </w:r>
      <w:r>
        <w:rPr>
          <w:color w:val="000097"/>
        </w:rPr>
        <w:t xml:space="preserve"> লোন</w:t>
      </w:r>
      <w:r>
        <w:rPr>
          <w:color w:val="000053"/>
        </w:rPr>
        <w:t xml:space="preserve"> নিতে</w:t>
      </w:r>
      <w:r>
        <w:rPr>
          <w:color w:val="000046"/>
        </w:rPr>
        <w:t xml:space="preserve"> চাই</w:t>
      </w:r>
      <w:r>
        <w:br/>
      </w:r>
      <w:r>
        <w:rPr>
          <w:color w:val="3F0000"/>
        </w:rPr>
        <w:t xml:space="preserve"> আমি</w:t>
      </w:r>
      <w:r>
        <w:rPr>
          <w:color w:val="00003C"/>
        </w:rPr>
        <w:t xml:space="preserve"> বিকাশ</w:t>
      </w:r>
      <w:r>
        <w:rPr>
          <w:color w:val="00004C"/>
        </w:rPr>
        <w:t xml:space="preserve"> থেকে</w:t>
      </w:r>
      <w:r>
        <w:rPr>
          <w:color w:val="00005A"/>
        </w:rPr>
        <w:t xml:space="preserve"> লোন</w:t>
      </w:r>
      <w:r>
        <w:rPr>
          <w:color w:val="00006B"/>
        </w:rPr>
        <w:t xml:space="preserve"> নিতে</w:t>
      </w:r>
      <w:r>
        <w:rPr>
          <w:color w:val="0000B2"/>
        </w:rPr>
        <w:t xml:space="preserve"> চাইতেছি</w:t>
      </w:r>
      <w:r>
        <w:br/>
      </w:r>
      <w:r>
        <w:rPr>
          <w:color w:val="3F0000"/>
        </w:rPr>
        <w:t xml:space="preserve"> আমি</w:t>
      </w:r>
      <w:r>
        <w:rPr>
          <w:color w:val="450000"/>
        </w:rPr>
        <w:t xml:space="preserve"> কি</w:t>
      </w:r>
      <w:r>
        <w:rPr>
          <w:color w:val="0000EC"/>
        </w:rPr>
        <w:t xml:space="preserve"> লোনপাভ</w:t>
      </w:r>
      <w:r>
        <w:br/>
      </w:r>
      <w:r>
        <w:rPr>
          <w:color w:val="340000"/>
        </w:rPr>
        <w:t xml:space="preserve"> vai</w:t>
      </w:r>
      <w:r>
        <w:rPr>
          <w:color w:val="3A0000"/>
        </w:rPr>
        <w:t xml:space="preserve"> ami</w:t>
      </w:r>
      <w:r>
        <w:rPr>
          <w:color w:val="00007C"/>
        </w:rPr>
        <w:t xml:space="preserve"> loan</w:t>
      </w:r>
      <w:r>
        <w:rPr>
          <w:color w:val="000032"/>
        </w:rPr>
        <w:t xml:space="preserve"> nite</w:t>
      </w:r>
      <w:r>
        <w:rPr>
          <w:color w:val="00002C"/>
        </w:rPr>
        <w:t xml:space="preserve"> chai</w:t>
      </w:r>
      <w:r>
        <w:rPr>
          <w:color w:val="1F0000"/>
        </w:rPr>
        <w:t xml:space="preserve"> amar</w:t>
      </w:r>
      <w:r>
        <w:rPr>
          <w:color w:val="000042"/>
        </w:rPr>
        <w:t xml:space="preserve"> ac</w:t>
      </w:r>
      <w:r>
        <w:rPr>
          <w:color w:val="000025"/>
        </w:rPr>
        <w:t xml:space="preserve"> ta</w:t>
      </w:r>
      <w:r>
        <w:rPr>
          <w:color w:val="00001E"/>
        </w:rPr>
        <w:t xml:space="preserve"> ki</w:t>
      </w:r>
      <w:r>
        <w:rPr>
          <w:color w:val="00007C"/>
        </w:rPr>
        <w:t xml:space="preserve"> loan</w:t>
      </w:r>
      <w:r>
        <w:rPr>
          <w:color w:val="250000"/>
        </w:rPr>
        <w:t xml:space="preserve"> er</w:t>
      </w:r>
      <w:r>
        <w:rPr>
          <w:color w:val="300000"/>
        </w:rPr>
        <w:t xml:space="preserve"> jonno</w:t>
      </w:r>
      <w:r>
        <w:rPr>
          <w:color w:val="00004B"/>
        </w:rPr>
        <w:t xml:space="preserve"> upojukto</w:t>
      </w:r>
      <w:r>
        <w:rPr>
          <w:color w:val="370000"/>
        </w:rPr>
        <w:t xml:space="preserve"> naki</w:t>
      </w:r>
      <w:r>
        <w:rPr>
          <w:color w:val="3A0000"/>
        </w:rPr>
        <w:t xml:space="preserve"> ami</w:t>
      </w:r>
      <w:r>
        <w:rPr>
          <w:color w:val="00007C"/>
        </w:rPr>
        <w:t xml:space="preserve"> loan</w:t>
      </w:r>
      <w:r>
        <w:rPr>
          <w:color w:val="000062"/>
        </w:rPr>
        <w:t xml:space="preserve"> pano</w:t>
      </w:r>
      <w:r>
        <w:rPr>
          <w:color w:val="000021"/>
        </w:rPr>
        <w:t xml:space="preserve"> na</w:t>
      </w:r>
      <w:r>
        <w:rPr>
          <w:color w:val="3B0000"/>
        </w:rPr>
        <w:t xml:space="preserve"> aktu</w:t>
      </w:r>
      <w:r>
        <w:rPr>
          <w:color w:val="3F0000"/>
        </w:rPr>
        <w:t xml:space="preserve"> bolben</w:t>
      </w:r>
      <w:r>
        <w:br/>
      </w:r>
      <w:r>
        <w:rPr>
          <w:color w:val="760000"/>
        </w:rPr>
        <w:t xml:space="preserve"> assa</w:t>
      </w:r>
      <w:r>
        <w:rPr>
          <w:color w:val="00008C"/>
        </w:rPr>
        <w:t xml:space="preserve"> amiki</w:t>
      </w:r>
      <w:r>
        <w:rPr>
          <w:color w:val="00008A"/>
        </w:rPr>
        <w:t xml:space="preserve"> laon</w:t>
      </w:r>
      <w:r>
        <w:rPr>
          <w:color w:val="00004E"/>
        </w:rPr>
        <w:t xml:space="preserve"> nite</w:t>
      </w:r>
      <w:r>
        <w:rPr>
          <w:color w:val="00004D"/>
        </w:rPr>
        <w:t xml:space="preserve"> parbo</w:t>
      </w:r>
      <w:r>
        <w:br/>
      </w:r>
      <w:r>
        <w:rPr>
          <w:color w:val="4E0000"/>
        </w:rPr>
        <w:t xml:space="preserve"> আমি</w:t>
      </w:r>
      <w:r>
        <w:rPr>
          <w:color w:val="00005B"/>
        </w:rPr>
        <w:t xml:space="preserve"> লোনের</w:t>
      </w:r>
      <w:r>
        <w:rPr>
          <w:color w:val="00005D"/>
        </w:rPr>
        <w:t xml:space="preserve"> আবেদন</w:t>
      </w:r>
      <w:r>
        <w:rPr>
          <w:color w:val="420000"/>
        </w:rPr>
        <w:t xml:space="preserve"> করেছি</w:t>
      </w:r>
      <w:r>
        <w:rPr>
          <w:color w:val="00003C"/>
        </w:rPr>
        <w:t xml:space="preserve"> এখন</w:t>
      </w:r>
      <w:r>
        <w:rPr>
          <w:color w:val="00007D"/>
        </w:rPr>
        <w:t xml:space="preserve"> কতদিনের</w:t>
      </w:r>
      <w:r>
        <w:rPr>
          <w:color w:val="620000"/>
        </w:rPr>
        <w:t xml:space="preserve"> মধ্যে</w:t>
      </w:r>
      <w:r>
        <w:rPr>
          <w:color w:val="4E0000"/>
        </w:rPr>
        <w:t xml:space="preserve"> আমি</w:t>
      </w:r>
      <w:r>
        <w:rPr>
          <w:color w:val="000038"/>
        </w:rPr>
        <w:t xml:space="preserve"> লোন</w:t>
      </w:r>
      <w:r>
        <w:rPr>
          <w:color w:val="000045"/>
        </w:rPr>
        <w:t xml:space="preserve"> পাবো</w:t>
      </w:r>
      <w:r>
        <w:br/>
      </w:r>
      <w:r>
        <w:rPr>
          <w:color w:val="00008A"/>
        </w:rPr>
        <w:t xml:space="preserve"> লোন</w:t>
      </w:r>
      <w:r>
        <w:rPr>
          <w:color w:val="0000A3"/>
        </w:rPr>
        <w:t xml:space="preserve"> নিতে</w:t>
      </w:r>
      <w:r>
        <w:rPr>
          <w:color w:val="000089"/>
        </w:rPr>
        <w:t xml:space="preserve"> চাই</w:t>
      </w:r>
      <w:r>
        <w:br/>
      </w:r>
      <w:r>
        <w:rPr>
          <w:color w:val="8A0000"/>
        </w:rPr>
        <w:t xml:space="preserve"> hlw</w:t>
      </w:r>
      <w:r>
        <w:rPr>
          <w:color w:val="3D0000"/>
        </w:rPr>
        <w:t xml:space="preserve"> ami</w:t>
      </w:r>
      <w:r>
        <w:rPr>
          <w:color w:val="000036"/>
        </w:rPr>
        <w:t xml:space="preserve"> bkash</w:t>
      </w:r>
      <w:r>
        <w:rPr>
          <w:color w:val="00004F"/>
        </w:rPr>
        <w:t xml:space="preserve"> theke</w:t>
      </w:r>
      <w:r>
        <w:rPr>
          <w:color w:val="000071"/>
        </w:rPr>
        <w:t xml:space="preserve"> lon</w:t>
      </w:r>
      <w:r>
        <w:rPr>
          <w:color w:val="000069"/>
        </w:rPr>
        <w:t xml:space="preserve"> nite</w:t>
      </w:r>
      <w:r>
        <w:rPr>
          <w:color w:val="00005E"/>
        </w:rPr>
        <w:t xml:space="preserve"> chai</w:t>
      </w:r>
      <w:r>
        <w:br/>
      </w:r>
      <w:r>
        <w:rPr>
          <w:color w:val="580000"/>
        </w:rPr>
        <w:t xml:space="preserve"> আমি</w:t>
      </w:r>
      <w:r>
        <w:rPr>
          <w:color w:val="5F0000"/>
        </w:rPr>
        <w:t xml:space="preserve"> কি</w:t>
      </w:r>
      <w:r>
        <w:rPr>
          <w:color w:val="00007F"/>
        </w:rPr>
        <w:t xml:space="preserve"> লোন</w:t>
      </w:r>
      <w:r>
        <w:rPr>
          <w:color w:val="0000B2"/>
        </w:rPr>
        <w:t xml:space="preserve"> পাব</w:t>
      </w:r>
      <w:r>
        <w:br/>
      </w:r>
      <w:r>
        <w:rPr>
          <w:color w:val="470000"/>
        </w:rPr>
        <w:t xml:space="preserve"> ami</w:t>
      </w:r>
      <w:r>
        <w:rPr>
          <w:color w:val="000064"/>
        </w:rPr>
        <w:t xml:space="preserve"> loan</w:t>
      </w:r>
      <w:r>
        <w:rPr>
          <w:color w:val="000072"/>
        </w:rPr>
        <w:t xml:space="preserve"> kivabe</w:t>
      </w:r>
      <w:r>
        <w:rPr>
          <w:color w:val="000092"/>
        </w:rPr>
        <w:t xml:space="preserve"> pete</w:t>
      </w:r>
      <w:r>
        <w:rPr>
          <w:color w:val="00007C"/>
        </w:rPr>
        <w:t xml:space="preserve"> pari</w:t>
      </w:r>
      <w:r>
        <w:rPr>
          <w:color w:val="000000"/>
        </w:rPr>
        <w:t xml:space="preserve"> sir</w:t>
      </w:r>
      <w:r>
        <w:br/>
      </w:r>
      <w:r>
        <w:rPr>
          <w:color w:val="000088"/>
        </w:rPr>
        <w:t xml:space="preserve"> bikas</w:t>
      </w:r>
      <w:r>
        <w:rPr>
          <w:color w:val="000089"/>
        </w:rPr>
        <w:t xml:space="preserve"> lon</w:t>
      </w:r>
      <w:r>
        <w:rPr>
          <w:color w:val="0000A5"/>
        </w:rPr>
        <w:t xml:space="preserve"> nibo</w:t>
      </w:r>
      <w:r>
        <w:br/>
      </w:r>
      <w:r>
        <w:rPr>
          <w:color w:val="0000B4"/>
        </w:rPr>
        <w:t xml:space="preserve"> লোন</w:t>
      </w:r>
      <w:r>
        <w:rPr>
          <w:color w:val="0000B3"/>
        </w:rPr>
        <w:t xml:space="preserve"> চাই</w:t>
      </w:r>
      <w:r>
        <w:br/>
      </w:r>
      <w:r>
        <w:rPr>
          <w:color w:val="000075"/>
        </w:rPr>
        <w:t xml:space="preserve"> loan</w:t>
      </w:r>
      <w:r>
        <w:rPr>
          <w:color w:val="0000B7"/>
        </w:rPr>
        <w:t xml:space="preserve"> nibo</w:t>
      </w:r>
      <w:r>
        <w:rPr>
          <w:color w:val="000085"/>
        </w:rPr>
        <w:t xml:space="preserve"> kivabe</w:t>
      </w:r>
      <w:r>
        <w:br/>
      </w:r>
      <w:r>
        <w:rPr>
          <w:color w:val="370000"/>
        </w:rPr>
        <w:t xml:space="preserve"> আমি</w:t>
      </w:r>
      <w:r>
        <w:rPr>
          <w:color w:val="000066"/>
        </w:rPr>
        <w:t xml:space="preserve"> ব্যাংক</w:t>
      </w:r>
      <w:r>
        <w:rPr>
          <w:color w:val="000050"/>
        </w:rPr>
        <w:t xml:space="preserve"> লোন</w:t>
      </w:r>
      <w:r>
        <w:rPr>
          <w:color w:val="540000"/>
        </w:rPr>
        <w:t xml:space="preserve"> এর</w:t>
      </w:r>
      <w:r>
        <w:rPr>
          <w:color w:val="000097"/>
        </w:rPr>
        <w:t xml:space="preserve"> ব্যাপারে</w:t>
      </w:r>
      <w:r>
        <w:rPr>
          <w:color w:val="00005C"/>
        </w:rPr>
        <w:t xml:space="preserve"> জানতে</w:t>
      </w:r>
      <w:r>
        <w:rPr>
          <w:color w:val="00004F"/>
        </w:rPr>
        <w:t xml:space="preserve"> চাই</w:t>
      </w:r>
      <w:r>
        <w:br/>
      </w:r>
      <w:r>
        <w:rPr>
          <w:color w:val="270000"/>
        </w:rPr>
        <w:t xml:space="preserve"> আমি</w:t>
      </w:r>
      <w:r>
        <w:rPr>
          <w:color w:val="00003D"/>
        </w:rPr>
        <w:t xml:space="preserve"> একটা</w:t>
      </w:r>
      <w:r>
        <w:rPr>
          <w:color w:val="00005B"/>
        </w:rPr>
        <w:t xml:space="preserve"> লোনের</w:t>
      </w:r>
      <w:r>
        <w:rPr>
          <w:color w:val="000091"/>
        </w:rPr>
        <w:t xml:space="preserve"> এ্যাপলাই</w:t>
      </w:r>
      <w:r>
        <w:rPr>
          <w:color w:val="5D0000"/>
        </w:rPr>
        <w:t xml:space="preserve"> করছিলাম</w:t>
      </w:r>
      <w:r>
        <w:rPr>
          <w:color w:val="00003C"/>
        </w:rPr>
        <w:t xml:space="preserve"> এখন</w:t>
      </w:r>
      <w:r>
        <w:rPr>
          <w:color w:val="260000"/>
        </w:rPr>
        <w:t xml:space="preserve"> আমার</w:t>
      </w:r>
      <w:r>
        <w:rPr>
          <w:color w:val="2A0000"/>
        </w:rPr>
        <w:t xml:space="preserve"> কি</w:t>
      </w:r>
      <w:r>
        <w:rPr>
          <w:color w:val="000078"/>
        </w:rPr>
        <w:t xml:space="preserve"> করনিও</w:t>
      </w:r>
      <w:r>
        <w:br/>
      </w:r>
      <w:r>
        <w:rPr>
          <w:color w:val="3C0000"/>
        </w:rPr>
        <w:t xml:space="preserve"> আমি</w:t>
      </w:r>
      <w:r>
        <w:rPr>
          <w:color w:val="410000"/>
        </w:rPr>
        <w:t xml:space="preserve"> কি</w:t>
      </w:r>
      <w:r>
        <w:rPr>
          <w:color w:val="000087"/>
        </w:rPr>
        <w:t xml:space="preserve"> বিকাস</w:t>
      </w:r>
      <w:r>
        <w:rPr>
          <w:color w:val="000049"/>
        </w:rPr>
        <w:t xml:space="preserve"> থেকে</w:t>
      </w:r>
      <w:r>
        <w:rPr>
          <w:color w:val="000057"/>
        </w:rPr>
        <w:t xml:space="preserve"> লোন</w:t>
      </w:r>
      <w:r>
        <w:rPr>
          <w:color w:val="00007A"/>
        </w:rPr>
        <w:t xml:space="preserve"> পেতে</w:t>
      </w:r>
      <w:r>
        <w:rPr>
          <w:color w:val="000066"/>
        </w:rPr>
        <w:t xml:space="preserve"> পারি</w:t>
      </w:r>
      <w:r>
        <w:br/>
      </w:r>
      <w:r>
        <w:rPr>
          <w:color w:val="600000"/>
        </w:rPr>
        <w:t xml:space="preserve"> amer</w:t>
      </w:r>
      <w:r>
        <w:rPr>
          <w:color w:val="00005D"/>
        </w:rPr>
        <w:t xml:space="preserve"> lon</w:t>
      </w:r>
      <w:r>
        <w:rPr>
          <w:color w:val="000084"/>
        </w:rPr>
        <w:t xml:space="preserve"> lagba</w:t>
      </w:r>
      <w:r>
        <w:rPr>
          <w:color w:val="AB0000"/>
        </w:rPr>
        <w:t xml:space="preserve"> akone</w:t>
      </w:r>
      <w:r>
        <w:br/>
      </w:r>
      <w:r>
        <w:rPr>
          <w:color w:val="000000"/>
        </w:rPr>
        <w:t xml:space="preserve"> hi</w:t>
      </w:r>
      <w:r>
        <w:rPr>
          <w:color w:val="5E0000"/>
        </w:rPr>
        <w:t xml:space="preserve"> iam</w:t>
      </w:r>
      <w:r>
        <w:rPr>
          <w:color w:val="000068"/>
        </w:rPr>
        <w:t xml:space="preserve"> mehedi</w:t>
      </w:r>
      <w:r>
        <w:rPr>
          <w:color w:val="000068"/>
        </w:rPr>
        <w:t xml:space="preserve"> hasan</w:t>
      </w:r>
      <w:r>
        <w:rPr>
          <w:color w:val="1F0000"/>
        </w:rPr>
        <w:t xml:space="preserve"> ami</w:t>
      </w:r>
      <w:r>
        <w:rPr>
          <w:color w:val="000033"/>
        </w:rPr>
        <w:t xml:space="preserve"> akta</w:t>
      </w:r>
      <w:r>
        <w:rPr>
          <w:color w:val="00002B"/>
        </w:rPr>
        <w:t xml:space="preserve"> loan</w:t>
      </w:r>
      <w:r>
        <w:rPr>
          <w:color w:val="000064"/>
        </w:rPr>
        <w:t xml:space="preserve"> apple</w:t>
      </w:r>
      <w:r>
        <w:rPr>
          <w:color w:val="4D0000"/>
        </w:rPr>
        <w:t xml:space="preserve"> korcilam</w:t>
      </w:r>
      <w:r>
        <w:rPr>
          <w:color w:val="000039"/>
        </w:rPr>
        <w:t xml:space="preserve"> akhon</w:t>
      </w:r>
      <w:r>
        <w:rPr>
          <w:color w:val="210000"/>
        </w:rPr>
        <w:t xml:space="preserve"> amar</w:t>
      </w:r>
      <w:r>
        <w:rPr>
          <w:color w:val="000020"/>
        </w:rPr>
        <w:t xml:space="preserve"> ki</w:t>
      </w:r>
      <w:r>
        <w:rPr>
          <w:color w:val="000053"/>
        </w:rPr>
        <w:t xml:space="preserve"> koronio</w:t>
      </w:r>
      <w:r>
        <w:br/>
      </w:r>
      <w:r>
        <w:rPr>
          <w:color w:val="3A0000"/>
        </w:rPr>
        <w:t xml:space="preserve"> স্যার</w:t>
      </w:r>
      <w:r>
        <w:rPr>
          <w:color w:val="20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5C"/>
        </w:rPr>
        <w:t xml:space="preserve"> লোন</w:t>
      </w:r>
      <w:r>
        <w:rPr>
          <w:color w:val="000041"/>
        </w:rPr>
        <w:t xml:space="preserve"> পেতে</w:t>
      </w:r>
      <w:r>
        <w:rPr>
          <w:color w:val="000036"/>
        </w:rPr>
        <w:t xml:space="preserve"> পারি</w:t>
      </w:r>
      <w:r>
        <w:rPr>
          <w:color w:val="00005C"/>
        </w:rPr>
        <w:t xml:space="preserve"> লোন</w:t>
      </w:r>
      <w:r>
        <w:rPr>
          <w:color w:val="000036"/>
        </w:rPr>
        <w:t xml:space="preserve"> নিতে</w:t>
      </w:r>
      <w:r>
        <w:rPr>
          <w:color w:val="4A0000"/>
        </w:rPr>
        <w:t xml:space="preserve"> হলে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67"/>
        </w:rPr>
        <w:t xml:space="preserve"> ফরম</w:t>
      </w:r>
      <w:r>
        <w:rPr>
          <w:color w:val="000044"/>
        </w:rPr>
        <w:t xml:space="preserve"> জমা</w:t>
      </w:r>
      <w:r>
        <w:rPr>
          <w:color w:val="00003C"/>
        </w:rPr>
        <w:t xml:space="preserve"> দিতে</w:t>
      </w:r>
      <w:r>
        <w:rPr>
          <w:color w:val="4E0000"/>
        </w:rPr>
        <w:t xml:space="preserve"> হয়</w:t>
      </w:r>
      <w:r>
        <w:br/>
      </w:r>
      <w:r>
        <w:rPr>
          <w:color w:val="000000"/>
        </w:rPr>
        <w:t xml:space="preserve"> sir</w:t>
      </w:r>
      <w:r>
        <w:rPr>
          <w:color w:val="000000"/>
        </w:rPr>
        <w:t xml:space="preserve"> ami</w:t>
      </w:r>
      <w:r>
        <w:rPr>
          <w:color w:val="000085"/>
        </w:rPr>
        <w:t xml:space="preserve"> loan</w:t>
      </w:r>
      <w:r>
        <w:rPr>
          <w:color w:val="0000A2"/>
        </w:rPr>
        <w:t xml:space="preserve"> nite</w:t>
      </w:r>
      <w:r>
        <w:rPr>
          <w:color w:val="000090"/>
        </w:rPr>
        <w:t xml:space="preserve"> chai</w:t>
      </w:r>
      <w:r>
        <w:br/>
      </w:r>
      <w:r>
        <w:rPr>
          <w:color w:val="000080"/>
        </w:rPr>
        <w:t xml:space="preserve"> bikash</w:t>
      </w:r>
      <w:r>
        <w:rPr>
          <w:color w:val="000076"/>
        </w:rPr>
        <w:t xml:space="preserve"> loan</w:t>
      </w:r>
      <w:r>
        <w:rPr>
          <w:color w:val="0000A4"/>
        </w:rPr>
        <w:t xml:space="preserve"> service</w:t>
      </w:r>
      <w:r>
        <w:rPr>
          <w:color w:val="000056"/>
        </w:rPr>
        <w:t xml:space="preserve"> ki</w:t>
      </w:r>
      <w:r>
        <w:br/>
      </w:r>
      <w:r>
        <w:rPr>
          <w:color w:val="350000"/>
        </w:rPr>
        <w:t xml:space="preserve"> আমি</w:t>
      </w:r>
      <w:r>
        <w:rPr>
          <w:color w:val="380000"/>
        </w:rPr>
        <w:t xml:space="preserve"> যদি</w:t>
      </w:r>
      <w:r>
        <w:rPr>
          <w:color w:val="000028"/>
        </w:rPr>
        <w:t xml:space="preserve"> এখন</w:t>
      </w:r>
      <w:r>
        <w:rPr>
          <w:color w:val="000057"/>
        </w:rPr>
        <w:t xml:space="preserve"> কাগজপত্র</w:t>
      </w:r>
      <w:r>
        <w:rPr>
          <w:color w:val="000047"/>
        </w:rPr>
        <w:t xml:space="preserve"> সাবমিট</w:t>
      </w:r>
      <w:r>
        <w:rPr>
          <w:color w:val="270000"/>
        </w:rPr>
        <w:t xml:space="preserve"> করে</w:t>
      </w:r>
      <w:r>
        <w:rPr>
          <w:color w:val="500000"/>
        </w:rPr>
        <w:t xml:space="preserve"> রাখি</w:t>
      </w:r>
      <w:r>
        <w:rPr>
          <w:color w:val="1A0000"/>
        </w:rPr>
        <w:t xml:space="preserve"> আমার</w:t>
      </w:r>
      <w:r>
        <w:rPr>
          <w:color w:val="00004D"/>
        </w:rPr>
        <w:t xml:space="preserve"> যখন</w:t>
      </w:r>
      <w:r>
        <w:rPr>
          <w:color w:val="00004C"/>
        </w:rPr>
        <w:t xml:space="preserve"> লোন</w:t>
      </w:r>
      <w:r>
        <w:rPr>
          <w:color w:val="280000"/>
        </w:rPr>
        <w:t xml:space="preserve"> এর</w:t>
      </w:r>
      <w:r>
        <w:rPr>
          <w:color w:val="4F0000"/>
        </w:rPr>
        <w:t xml:space="preserve"> প্রয়োজন</w:t>
      </w:r>
      <w:r>
        <w:rPr>
          <w:color w:val="2E0000"/>
        </w:rPr>
        <w:t xml:space="preserve"> হবে</w:t>
      </w:r>
      <w:r>
        <w:rPr>
          <w:color w:val="350000"/>
        </w:rPr>
        <w:t xml:space="preserve"> আমি</w:t>
      </w:r>
      <w:r>
        <w:rPr>
          <w:color w:val="00004D"/>
        </w:rPr>
        <w:t xml:space="preserve"> তখন</w:t>
      </w:r>
      <w:r>
        <w:rPr>
          <w:color w:val="00004C"/>
        </w:rPr>
        <w:t xml:space="preserve"> লোন</w:t>
      </w:r>
      <w:r>
        <w:rPr>
          <w:color w:val="00002D"/>
        </w:rPr>
        <w:t xml:space="preserve"> নিতে</w:t>
      </w:r>
      <w:r>
        <w:rPr>
          <w:color w:val="000033"/>
        </w:rPr>
        <w:t xml:space="preserve"> পারবো</w:t>
      </w:r>
      <w:r>
        <w:rPr>
          <w:color w:val="000037"/>
        </w:rPr>
        <w:t xml:space="preserve"> কিনা</w:t>
      </w:r>
      <w:r>
        <w:br/>
      </w:r>
      <w:r>
        <w:rPr>
          <w:color w:val="000044"/>
        </w:rPr>
        <w:t xml:space="preserve"> ki</w:t>
      </w:r>
      <w:r>
        <w:rPr>
          <w:color w:val="000080"/>
        </w:rPr>
        <w:t xml:space="preserve"> vabe</w:t>
      </w:r>
      <w:r>
        <w:rPr>
          <w:color w:val="000086"/>
        </w:rPr>
        <w:t xml:space="preserve"> lone</w:t>
      </w:r>
      <w:r>
        <w:rPr>
          <w:color w:val="000071"/>
        </w:rPr>
        <w:t xml:space="preserve"> nite</w:t>
      </w:r>
      <w:r>
        <w:rPr>
          <w:color w:val="000070"/>
        </w:rPr>
        <w:t xml:space="preserve"> parbo</w:t>
      </w:r>
      <w:r>
        <w:br/>
      </w:r>
      <w:r>
        <w:rPr>
          <w:color w:val="6B0000"/>
        </w:rPr>
        <w:t xml:space="preserve"> হ্যালো</w:t>
      </w:r>
      <w:r>
        <w:rPr>
          <w:color w:val="490000"/>
        </w:rPr>
        <w:t xml:space="preserve"> স্যার</w:t>
      </w:r>
      <w:r>
        <w:rPr>
          <w:color w:val="00003F"/>
        </w:rPr>
        <w:t xml:space="preserve"> বিকাশে</w:t>
      </w:r>
      <w:r>
        <w:rPr>
          <w:color w:val="00003E"/>
        </w:rPr>
        <w:t xml:space="preserve"> কিভাবে</w:t>
      </w:r>
      <w:r>
        <w:rPr>
          <w:color w:val="000039"/>
        </w:rPr>
        <w:t xml:space="preserve"> লোন</w:t>
      </w:r>
      <w:r>
        <w:rPr>
          <w:color w:val="000041"/>
        </w:rPr>
        <w:t xml:space="preserve"> টা</w:t>
      </w:r>
      <w:r>
        <w:rPr>
          <w:color w:val="000051"/>
        </w:rPr>
        <w:t xml:space="preserve"> পেতে</w:t>
      </w:r>
      <w:r>
        <w:rPr>
          <w:color w:val="000044"/>
        </w:rPr>
        <w:t xml:space="preserve"> পারি</w:t>
      </w:r>
      <w:r>
        <w:rPr>
          <w:color w:val="4B0000"/>
        </w:rPr>
        <w:t xml:space="preserve"> একটু</w:t>
      </w:r>
      <w:r>
        <w:rPr>
          <w:color w:val="5A0000"/>
        </w:rPr>
        <w:t xml:space="preserve"> বলবেন</w:t>
      </w:r>
      <w:r>
        <w:rPr>
          <w:color w:val="560000"/>
        </w:rPr>
        <w:t xml:space="preserve"> প্লিজ</w:t>
      </w:r>
      <w:r>
        <w:br/>
      </w:r>
      <w:r>
        <w:rPr>
          <w:color w:val="2C0000"/>
        </w:rPr>
        <w:t xml:space="preserve"> ami</w:t>
      </w:r>
      <w:r>
        <w:rPr>
          <w:color w:val="000027"/>
        </w:rPr>
        <w:t xml:space="preserve"> bkash</w:t>
      </w:r>
      <w:r>
        <w:rPr>
          <w:color w:val="710000"/>
        </w:rPr>
        <w:t xml:space="preserve"> er</w:t>
      </w:r>
      <w:r>
        <w:rPr>
          <w:color w:val="00003E"/>
        </w:rPr>
        <w:t xml:space="preserve"> loan</w:t>
      </w:r>
      <w:r>
        <w:rPr>
          <w:color w:val="710000"/>
        </w:rPr>
        <w:t xml:space="preserve"> er</w:t>
      </w:r>
      <w:r>
        <w:rPr>
          <w:color w:val="480000"/>
        </w:rPr>
        <w:t xml:space="preserve"> jonno</w:t>
      </w:r>
      <w:r>
        <w:rPr>
          <w:color w:val="000069"/>
        </w:rPr>
        <w:t xml:space="preserve"> apply</w:t>
      </w:r>
      <w:r>
        <w:rPr>
          <w:color w:val="540000"/>
        </w:rPr>
        <w:t xml:space="preserve"> korlam</w:t>
      </w:r>
      <w:r>
        <w:rPr>
          <w:color w:val="000062"/>
        </w:rPr>
        <w:t xml:space="preserve"> akhn</w:t>
      </w:r>
      <w:r>
        <w:rPr>
          <w:color w:val="00002D"/>
        </w:rPr>
        <w:t xml:space="preserve"> ki</w:t>
      </w:r>
      <w:r>
        <w:rPr>
          <w:color w:val="380000"/>
        </w:rPr>
        <w:t xml:space="preserve"> korte</w:t>
      </w:r>
      <w:r>
        <w:rPr>
          <w:color w:val="00004C"/>
        </w:rPr>
        <w:t xml:space="preserve"> hobe</w:t>
      </w:r>
      <w:r>
        <w:br/>
      </w:r>
      <w:r>
        <w:rPr>
          <w:color w:val="000045"/>
        </w:rPr>
        <w:t xml:space="preserve"> bkash</w:t>
      </w:r>
      <w:r>
        <w:rPr>
          <w:color w:val="000063"/>
        </w:rPr>
        <w:t xml:space="preserve"> theke</w:t>
      </w:r>
      <w:r>
        <w:rPr>
          <w:color w:val="4E0000"/>
        </w:rPr>
        <w:t xml:space="preserve"> ami</w:t>
      </w:r>
      <w:r>
        <w:rPr>
          <w:color w:val="00006E"/>
        </w:rPr>
        <w:t xml:space="preserve"> loan</w:t>
      </w:r>
      <w:r>
        <w:rPr>
          <w:color w:val="000085"/>
        </w:rPr>
        <w:t xml:space="preserve"> nite</w:t>
      </w:r>
      <w:r>
        <w:rPr>
          <w:color w:val="000077"/>
        </w:rPr>
        <w:t xml:space="preserve"> chai</w:t>
      </w:r>
      <w:r>
        <w:br/>
      </w:r>
      <w:r>
        <w:rPr>
          <w:color w:val="000051"/>
        </w:rPr>
        <w:t xml:space="preserve"> bikash</w:t>
      </w:r>
      <w:r>
        <w:rPr>
          <w:color w:val="000043"/>
        </w:rPr>
        <w:t xml:space="preserve"> theke</w:t>
      </w:r>
      <w:r>
        <w:rPr>
          <w:color w:val="00004A"/>
        </w:rPr>
        <w:t xml:space="preserve"> loan</w:t>
      </w:r>
      <w:r>
        <w:rPr>
          <w:color w:val="00005A"/>
        </w:rPr>
        <w:t xml:space="preserve"> nite</w:t>
      </w:r>
      <w:r>
        <w:rPr>
          <w:color w:val="000089"/>
        </w:rPr>
        <w:t xml:space="preserve"> cay</w:t>
      </w:r>
      <w:r>
        <w:rPr>
          <w:color w:val="000055"/>
        </w:rPr>
        <w:t xml:space="preserve"> kivabe</w:t>
      </w:r>
      <w:r>
        <w:rPr>
          <w:color w:val="000075"/>
        </w:rPr>
        <w:t xml:space="preserve"> nibo</w:t>
      </w:r>
      <w:r>
        <w:br/>
      </w:r>
      <w:r>
        <w:rPr>
          <w:color w:val="000037"/>
        </w:rPr>
        <w:t xml:space="preserve"> bkash</w:t>
      </w:r>
      <w:r>
        <w:rPr>
          <w:color w:val="00003C"/>
        </w:rPr>
        <w:t xml:space="preserve"> apps</w:t>
      </w:r>
      <w:r>
        <w:rPr>
          <w:color w:val="00007A"/>
        </w:rPr>
        <w:t xml:space="preserve"> bar</w:t>
      </w:r>
      <w:r>
        <w:rPr>
          <w:color w:val="00007A"/>
        </w:rPr>
        <w:t xml:space="preserve"> bar</w:t>
      </w:r>
      <w:r>
        <w:rPr>
          <w:color w:val="00003A"/>
        </w:rPr>
        <w:t xml:space="preserve"> problem</w:t>
      </w:r>
      <w:r>
        <w:rPr>
          <w:color w:val="000031"/>
        </w:rPr>
        <w:t xml:space="preserve"> keno</w:t>
      </w:r>
      <w:r>
        <w:rPr>
          <w:color w:val="00004E"/>
        </w:rPr>
        <w:t xml:space="preserve"> korche</w:t>
      </w:r>
      <w:r>
        <w:rPr>
          <w:color w:val="1F0000"/>
        </w:rPr>
        <w:t xml:space="preserve"> ami</w:t>
      </w:r>
      <w:r>
        <w:rPr>
          <w:color w:val="000037"/>
        </w:rPr>
        <w:t xml:space="preserve"> bkash</w:t>
      </w:r>
      <w:r>
        <w:rPr>
          <w:color w:val="00002C"/>
        </w:rPr>
        <w:t xml:space="preserve"> loan</w:t>
      </w:r>
      <w:r>
        <w:rPr>
          <w:color w:val="520000"/>
        </w:rPr>
        <w:t xml:space="preserve"> pabar</w:t>
      </w:r>
      <w:r>
        <w:rPr>
          <w:color w:val="000056"/>
        </w:rPr>
        <w:t xml:space="preserve"> kokon</w:t>
      </w:r>
      <w:r>
        <w:rPr>
          <w:color w:val="000050"/>
        </w:rPr>
        <w:t xml:space="preserve"> upojukto</w:t>
      </w:r>
      <w:r>
        <w:rPr>
          <w:color w:val="000057"/>
        </w:rPr>
        <w:t xml:space="preserve"> hobo</w:t>
      </w:r>
      <w:r>
        <w:br/>
      </w:r>
      <w:r>
        <w:rPr>
          <w:color w:val="3C0000"/>
        </w:rPr>
        <w:t xml:space="preserve"> আমি</w:t>
      </w:r>
      <w:r>
        <w:rPr>
          <w:color w:val="000039"/>
        </w:rPr>
        <w:t xml:space="preserve"> বিকাশ</w:t>
      </w:r>
      <w:r>
        <w:rPr>
          <w:color w:val="000049"/>
        </w:rPr>
        <w:t xml:space="preserve"> থেকে</w:t>
      </w:r>
      <w:r>
        <w:rPr>
          <w:color w:val="0000B9"/>
        </w:rPr>
        <w:t xml:space="preserve"> লন</w:t>
      </w:r>
      <w:r>
        <w:rPr>
          <w:color w:val="000067"/>
        </w:rPr>
        <w:t xml:space="preserve"> নিতে</w:t>
      </w:r>
      <w:r>
        <w:rPr>
          <w:color w:val="000056"/>
        </w:rPr>
        <w:t xml:space="preserve"> চাই</w:t>
      </w:r>
      <w:r>
        <w:br/>
      </w:r>
      <w:r>
        <w:rPr>
          <w:color w:val="000089"/>
        </w:rPr>
        <w:t xml:space="preserve"> lone</w:t>
      </w:r>
      <w:r>
        <w:rPr>
          <w:color w:val="000099"/>
        </w:rPr>
        <w:t xml:space="preserve"> kibabe</w:t>
      </w:r>
      <w:r>
        <w:rPr>
          <w:color w:val="000095"/>
        </w:rPr>
        <w:t xml:space="preserve"> nibo</w:t>
      </w:r>
      <w:r>
        <w:br/>
      </w:r>
      <w:r>
        <w:rPr>
          <w:color w:val="610000"/>
        </w:rPr>
        <w:t xml:space="preserve"> plz</w:t>
      </w:r>
      <w:r>
        <w:rPr>
          <w:color w:val="380000"/>
        </w:rPr>
        <w:t xml:space="preserve"> amar</w:t>
      </w:r>
      <w:r>
        <w:rPr>
          <w:color w:val="00005F"/>
        </w:rPr>
        <w:t xml:space="preserve"> lon</w:t>
      </w:r>
      <w:r>
        <w:rPr>
          <w:color w:val="000088"/>
        </w:rPr>
        <w:t xml:space="preserve"> lagba</w:t>
      </w:r>
      <w:r>
        <w:rPr>
          <w:color w:val="00007F"/>
        </w:rPr>
        <w:t xml:space="preserve"> akto</w:t>
      </w:r>
      <w:r>
        <w:rPr>
          <w:color w:val="5A0000"/>
        </w:rPr>
        <w:t xml:space="preserve"> help</w:t>
      </w:r>
      <w:r>
        <w:br/>
      </w:r>
      <w:r>
        <w:rPr>
          <w:color w:val="240000"/>
        </w:rPr>
        <w:t xml:space="preserve"> আমার</w:t>
      </w:r>
      <w:r>
        <w:rPr>
          <w:color w:val="00004D"/>
        </w:rPr>
        <w:t xml:space="preserve"> একাউন্টের</w:t>
      </w:r>
      <w:r>
        <w:rPr>
          <w:color w:val="000035"/>
        </w:rPr>
        <w:t xml:space="preserve"> লোন</w:t>
      </w:r>
      <w:r>
        <w:rPr>
          <w:color w:val="00003F"/>
        </w:rPr>
        <w:t xml:space="preserve"> নিতে</w:t>
      </w:r>
      <w:r>
        <w:rPr>
          <w:color w:val="00008A"/>
        </w:rPr>
        <w:t xml:space="preserve"> গেরে</w:t>
      </w:r>
      <w:r>
        <w:rPr>
          <w:color w:val="000081"/>
        </w:rPr>
        <w:t xml:space="preserve"> তত্ত্য</w:t>
      </w:r>
      <w:r>
        <w:rPr>
          <w:color w:val="000042"/>
        </w:rPr>
        <w:t xml:space="preserve"> হালনাগাদ</w:t>
      </w:r>
      <w:r>
        <w:rPr>
          <w:color w:val="300000"/>
        </w:rPr>
        <w:t xml:space="preserve"> করতে</w:t>
      </w:r>
      <w:r>
        <w:rPr>
          <w:color w:val="580000"/>
        </w:rPr>
        <w:t xml:space="preserve"> বলছে</w:t>
      </w:r>
      <w:r>
        <w:br/>
      </w:r>
      <w:r>
        <w:rPr>
          <w:color w:val="5B0000"/>
        </w:rPr>
        <w:t xml:space="preserve"> স্যার</w:t>
      </w:r>
      <w:r>
        <w:rPr>
          <w:color w:val="320000"/>
        </w:rPr>
        <w:t xml:space="preserve"> আমি</w:t>
      </w:r>
      <w:r>
        <w:rPr>
          <w:color w:val="000074"/>
        </w:rPr>
        <w:t xml:space="preserve"> লোনের</w:t>
      </w:r>
      <w:r>
        <w:rPr>
          <w:color w:val="540000"/>
        </w:rPr>
        <w:t xml:space="preserve"> জন্য</w:t>
      </w:r>
      <w:r>
        <w:rPr>
          <w:color w:val="0000A1"/>
        </w:rPr>
        <w:t xml:space="preserve"> এপ্লাই</w:t>
      </w:r>
      <w:r>
        <w:rPr>
          <w:color w:val="540000"/>
        </w:rPr>
        <w:t xml:space="preserve"> করেছি</w:t>
      </w:r>
      <w:r>
        <w:br/>
      </w:r>
      <w:r>
        <w:rPr>
          <w:color w:val="230000"/>
        </w:rPr>
        <w:t xml:space="preserve"> আমার</w:t>
      </w:r>
      <w:r>
        <w:rPr>
          <w:color w:val="330000"/>
        </w:rPr>
        <w:t xml:space="preserve"> এই</w:t>
      </w:r>
      <w:r>
        <w:rPr>
          <w:color w:val="00002C"/>
        </w:rPr>
        <w:t xml:space="preserve"> একাউন্ট</w:t>
      </w:r>
      <w:r>
        <w:rPr>
          <w:color w:val="3B0000"/>
        </w:rPr>
        <w:t xml:space="preserve"> দিয়ে</w:t>
      </w:r>
      <w:r>
        <w:rPr>
          <w:color w:val="260000"/>
        </w:rPr>
        <w:t xml:space="preserve"> কি</w:t>
      </w:r>
      <w:r>
        <w:rPr>
          <w:color w:val="000033"/>
        </w:rPr>
        <w:t xml:space="preserve"> লোন</w:t>
      </w:r>
      <w:r>
        <w:rPr>
          <w:color w:val="000059"/>
        </w:rPr>
        <w:t xml:space="preserve"> নেয়া</w:t>
      </w:r>
      <w:r>
        <w:rPr>
          <w:color w:val="000000"/>
        </w:rPr>
        <w:t xml:space="preserve"> যাবে</w:t>
      </w:r>
      <w:r>
        <w:rPr>
          <w:color w:val="430000"/>
        </w:rPr>
        <w:t xml:space="preserve"> একটু</w:t>
      </w:r>
      <w:r>
        <w:rPr>
          <w:color w:val="000072"/>
        </w:rPr>
        <w:t xml:space="preserve"> জানালে</w:t>
      </w:r>
      <w:r>
        <w:rPr>
          <w:color w:val="000070"/>
        </w:rPr>
        <w:t xml:space="preserve"> উপকৃত</w:t>
      </w:r>
      <w:r>
        <w:rPr>
          <w:color w:val="000072"/>
        </w:rPr>
        <w:t xml:space="preserve"> হতাম</w:t>
      </w:r>
      <w:r>
        <w:br/>
      </w:r>
      <w:r>
        <w:rPr>
          <w:color w:val="880000"/>
        </w:rPr>
        <w:t xml:space="preserve"> good</w:t>
      </w:r>
      <w:r>
        <w:rPr>
          <w:color w:val="880000"/>
        </w:rPr>
        <w:t xml:space="preserve"> morning</w:t>
      </w:r>
      <w:r>
        <w:rPr>
          <w:color w:val="4D0000"/>
        </w:rPr>
        <w:t xml:space="preserve"> sir</w:t>
      </w:r>
      <w:r>
        <w:rPr>
          <w:color w:val="2C0000"/>
        </w:rPr>
        <w:t xml:space="preserve"> আমি</w:t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45"/>
        </w:rPr>
        <w:t xml:space="preserve"> কিভাবে</w:t>
      </w:r>
      <w:r>
        <w:rPr>
          <w:color w:val="000040"/>
        </w:rPr>
        <w:t xml:space="preserve"> লোন</w:t>
      </w:r>
      <w:r>
        <w:rPr>
          <w:color w:val="00004C"/>
        </w:rPr>
        <w:t xml:space="preserve"> নিতে</w:t>
      </w:r>
      <w:r>
        <w:rPr>
          <w:color w:val="000000"/>
        </w:rPr>
        <w:t xml:space="preserve"> পারি</w:t>
      </w:r>
      <w:r>
        <w:br/>
      </w:r>
      <w:r>
        <w:rPr>
          <w:color w:val="650000"/>
        </w:rPr>
        <w:t xml:space="preserve"> ami</w:t>
      </w:r>
      <w:r>
        <w:rPr>
          <w:color w:val="000069"/>
        </w:rPr>
        <w:t xml:space="preserve"> ki</w:t>
      </w:r>
      <w:r>
        <w:rPr>
          <w:color w:val="00008F"/>
        </w:rPr>
        <w:t xml:space="preserve"> loan</w:t>
      </w:r>
      <w:r>
        <w:rPr>
          <w:color w:val="000097"/>
        </w:rPr>
        <w:t xml:space="preserve"> pabo</w:t>
      </w:r>
      <w:r>
        <w:br/>
      </w:r>
      <w:r>
        <w:rPr>
          <w:color w:val="0000AD"/>
        </w:rPr>
        <w:t xml:space="preserve"> লোন</w:t>
      </w:r>
      <w:r>
        <w:rPr>
          <w:color w:val="0000BA"/>
        </w:rPr>
        <w:t xml:space="preserve"> কিভাবে</w:t>
      </w:r>
      <w:r>
        <w:rPr>
          <w:color w:val="000000"/>
        </w:rPr>
        <w:t xml:space="preserve"> পাবো</w:t>
      </w:r>
      <w:r>
        <w:br/>
      </w:r>
      <w:r>
        <w:rPr>
          <w:color w:val="0000B4"/>
        </w:rPr>
        <w:t xml:space="preserve"> বিকৃত</w:t>
      </w:r>
      <w:r>
        <w:rPr>
          <w:color w:val="000046"/>
        </w:rPr>
        <w:t xml:space="preserve"> লোন</w:t>
      </w:r>
      <w:r>
        <w:rPr>
          <w:color w:val="340000"/>
        </w:rPr>
        <w:t xml:space="preserve"> কি</w:t>
      </w:r>
      <w:r>
        <w:rPr>
          <w:color w:val="000060"/>
        </w:rPr>
        <w:t xml:space="preserve"> ভাবে</w:t>
      </w:r>
      <w:r>
        <w:rPr>
          <w:color w:val="000053"/>
        </w:rPr>
        <w:t xml:space="preserve"> নিতে</w:t>
      </w:r>
      <w:r>
        <w:rPr>
          <w:color w:val="5B0000"/>
        </w:rPr>
        <w:t xml:space="preserve"> হয়</w:t>
      </w:r>
      <w:r>
        <w:br/>
      </w:r>
      <w:r>
        <w:rPr>
          <w:color w:val="520000"/>
        </w:rPr>
        <w:t xml:space="preserve"> apnader</w:t>
      </w:r>
      <w:r>
        <w:rPr>
          <w:color w:val="00005E"/>
        </w:rPr>
        <w:t xml:space="preserve"> request</w:t>
      </w:r>
      <w:r>
        <w:rPr>
          <w:color w:val="00006D"/>
        </w:rPr>
        <w:t xml:space="preserve"> dewar</w:t>
      </w:r>
      <w:r>
        <w:rPr>
          <w:color w:val="000041"/>
        </w:rPr>
        <w:t xml:space="preserve"> kono</w:t>
      </w:r>
      <w:r>
        <w:rPr>
          <w:color w:val="00008F"/>
        </w:rPr>
        <w:t xml:space="preserve"> sujokh</w:t>
      </w:r>
      <w:r>
        <w:rPr>
          <w:color w:val="00005D"/>
        </w:rPr>
        <w:t xml:space="preserve"> nei</w:t>
      </w:r>
      <w:r>
        <w:rPr>
          <w:color w:val="00003C"/>
        </w:rPr>
        <w:t xml:space="preserve"> loan</w:t>
      </w:r>
      <w:r>
        <w:br/>
      </w:r>
      <w:r>
        <w:rPr>
          <w:color w:val="00003A"/>
        </w:rPr>
        <w:t xml:space="preserve"> bkash</w:t>
      </w:r>
      <w:r>
        <w:rPr>
          <w:color w:val="000054"/>
        </w:rPr>
        <w:t xml:space="preserve"> theke</w:t>
      </w:r>
      <w:r>
        <w:rPr>
          <w:color w:val="00005C"/>
        </w:rPr>
        <w:t xml:space="preserve"> loan</w:t>
      </w:r>
      <w:r>
        <w:rPr>
          <w:color w:val="000070"/>
        </w:rPr>
        <w:t xml:space="preserve"> nite</w:t>
      </w:r>
      <w:r>
        <w:rPr>
          <w:color w:val="00006F"/>
        </w:rPr>
        <w:t xml:space="preserve"> parbo</w:t>
      </w:r>
      <w:r>
        <w:rPr>
          <w:color w:val="000043"/>
        </w:rPr>
        <w:t xml:space="preserve"> ki</w:t>
      </w:r>
      <w:r>
        <w:rPr>
          <w:color w:val="00007F"/>
        </w:rPr>
        <w:t xml:space="preserve"> vabe</w:t>
      </w:r>
      <w:r>
        <w:br/>
      </w:r>
      <w:r>
        <w:rPr>
          <w:color w:val="3D0000"/>
        </w:rPr>
        <w:t xml:space="preserve"> hlw</w:t>
      </w:r>
      <w:r>
        <w:rPr>
          <w:color w:val="470000"/>
        </w:rPr>
        <w:t xml:space="preserve"> sar</w:t>
      </w:r>
      <w:r>
        <w:rPr>
          <w:color w:val="370000"/>
        </w:rPr>
        <w:t xml:space="preserve"> ami</w:t>
      </w:r>
      <w:r>
        <w:rPr>
          <w:color w:val="00001C"/>
        </w:rPr>
        <w:t xml:space="preserve"> ki</w:t>
      </w:r>
      <w:r>
        <w:rPr>
          <w:color w:val="00009D"/>
        </w:rPr>
        <w:t xml:space="preserve"> loun</w:t>
      </w:r>
      <w:r>
        <w:rPr>
          <w:color w:val="00002F"/>
        </w:rPr>
        <w:t xml:space="preserve"> nite</w:t>
      </w:r>
      <w:r>
        <w:rPr>
          <w:color w:val="00002E"/>
        </w:rPr>
        <w:t xml:space="preserve"> parbo</w:t>
      </w:r>
      <w:r>
        <w:rPr>
          <w:color w:val="000030"/>
        </w:rPr>
        <w:t xml:space="preserve"> bkash</w:t>
      </w:r>
      <w:r>
        <w:rPr>
          <w:color w:val="00006E"/>
        </w:rPr>
        <w:t xml:space="preserve"> teke</w:t>
      </w:r>
      <w:r>
        <w:rPr>
          <w:color w:val="37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6E"/>
        </w:rPr>
        <w:t xml:space="preserve"> teke</w:t>
      </w:r>
      <w:r>
        <w:rPr>
          <w:color w:val="00009D"/>
        </w:rPr>
        <w:t xml:space="preserve"> loun</w:t>
      </w:r>
      <w:r>
        <w:rPr>
          <w:color w:val="00005C"/>
        </w:rPr>
        <w:t xml:space="preserve"> niteparbo</w:t>
      </w:r>
      <w:r>
        <w:br/>
      </w:r>
      <w:r>
        <w:rPr>
          <w:color w:val="410000"/>
        </w:rPr>
        <w:t xml:space="preserve"> আমি</w:t>
      </w:r>
      <w:r>
        <w:rPr>
          <w:color w:val="0000C7"/>
        </w:rPr>
        <w:t xml:space="preserve"> লুন</w:t>
      </w:r>
      <w:r>
        <w:rPr>
          <w:color w:val="00006E"/>
        </w:rPr>
        <w:t xml:space="preserve"> নিতে</w:t>
      </w:r>
      <w:r>
        <w:rPr>
          <w:color w:val="00005D"/>
        </w:rPr>
        <w:t xml:space="preserve"> চাই</w:t>
      </w:r>
      <w:r>
        <w:br/>
      </w:r>
      <w:r>
        <w:rPr>
          <w:color w:val="00005A"/>
        </w:rPr>
        <w:t xml:space="preserve"> লোন</w:t>
      </w:r>
      <w:r>
        <w:rPr>
          <w:color w:val="000061"/>
        </w:rPr>
        <w:t xml:space="preserve"> কিভাবে</w:t>
      </w:r>
      <w:r>
        <w:rPr>
          <w:color w:val="0000D9"/>
        </w:rPr>
        <w:t xml:space="preserve"> পবো</w:t>
      </w:r>
      <w:r>
        <w:br/>
      </w:r>
      <w:r>
        <w:rPr>
          <w:color w:val="460000"/>
        </w:rPr>
        <w:t xml:space="preserve"> আমার</w:t>
      </w:r>
      <w:r>
        <w:rPr>
          <w:color w:val="000045"/>
        </w:rPr>
        <w:t xml:space="preserve"> বিকাশ</w:t>
      </w:r>
      <w:r>
        <w:rPr>
          <w:color w:val="000071"/>
        </w:rPr>
        <w:t xml:space="preserve"> নাম্বার</w:t>
      </w:r>
      <w:r>
        <w:rPr>
          <w:color w:val="480000"/>
        </w:rPr>
        <w:t xml:space="preserve"> আমি</w:t>
      </w:r>
      <w:r>
        <w:rPr>
          <w:color w:val="000068"/>
        </w:rPr>
        <w:t xml:space="preserve"> লোন</w:t>
      </w:r>
      <w:r>
        <w:rPr>
          <w:color w:val="00007B"/>
        </w:rPr>
        <w:t xml:space="preserve"> নিতে</w:t>
      </w:r>
      <w:r>
        <w:rPr>
          <w:color w:val="000068"/>
        </w:rPr>
        <w:t xml:space="preserve"> চাই</w:t>
      </w:r>
      <w:r>
        <w:br/>
      </w:r>
      <w:r>
        <w:rPr>
          <w:color w:val="2A0000"/>
        </w:rPr>
        <w:t xml:space="preserve"> ami</w:t>
      </w:r>
      <w:r>
        <w:rPr>
          <w:color w:val="000034"/>
        </w:rPr>
        <w:t xml:space="preserve"> lon</w:t>
      </w:r>
      <w:r>
        <w:rPr>
          <w:color w:val="000025"/>
        </w:rPr>
        <w:t xml:space="preserve"> neyar</w:t>
      </w:r>
      <w:r>
        <w:rPr>
          <w:color w:val="170000"/>
        </w:rPr>
        <w:t xml:space="preserve"> jonno</w:t>
      </w:r>
      <w:r>
        <w:rPr>
          <w:color w:val="000017"/>
        </w:rPr>
        <w:t xml:space="preserve"> from</w:t>
      </w:r>
      <w:r>
        <w:rPr>
          <w:color w:val="000030"/>
        </w:rPr>
        <w:t xml:space="preserve"> purun</w:t>
      </w:r>
      <w:r>
        <w:rPr>
          <w:color w:val="290000"/>
        </w:rPr>
        <w:t xml:space="preserve"> korese</w:t>
      </w:r>
      <w:r>
        <w:rPr>
          <w:color w:val="4E0000"/>
        </w:rPr>
        <w:t xml:space="preserve"> tara</w:t>
      </w:r>
      <w:r>
        <w:rPr>
          <w:color w:val="00001D"/>
        </w:rPr>
        <w:t xml:space="preserve"> sms</w:t>
      </w:r>
      <w:r>
        <w:rPr>
          <w:color w:val="000026"/>
        </w:rPr>
        <w:t xml:space="preserve"> deye</w:t>
      </w:r>
      <w:r>
        <w:rPr>
          <w:color w:val="220000"/>
        </w:rPr>
        <w:t xml:space="preserve"> se</w:t>
      </w:r>
      <w:r>
        <w:rPr>
          <w:color w:val="2A0000"/>
        </w:rPr>
        <w:t xml:space="preserve"> ami</w:t>
      </w:r>
      <w:r>
        <w:rPr>
          <w:color w:val="00001D"/>
        </w:rPr>
        <w:t xml:space="preserve"> ki</w:t>
      </w:r>
      <w:r>
        <w:rPr>
          <w:color w:val="000034"/>
        </w:rPr>
        <w:t xml:space="preserve"> lon</w:t>
      </w:r>
      <w:r>
        <w:rPr>
          <w:color w:val="180000"/>
        </w:rPr>
        <w:t xml:space="preserve"> te</w:t>
      </w:r>
      <w:r>
        <w:rPr>
          <w:color w:val="000051"/>
        </w:rPr>
        <w:t xml:space="preserve"> pate</w:t>
      </w:r>
      <w:r>
        <w:rPr>
          <w:color w:val="000030"/>
        </w:rPr>
        <w:t xml:space="preserve"> paee</w:t>
      </w:r>
      <w:r>
        <w:rPr>
          <w:color w:val="4A0000"/>
        </w:rPr>
        <w:t xml:space="preserve"> pare</w:t>
      </w:r>
      <w:r>
        <w:rPr>
          <w:color w:val="590000"/>
        </w:rPr>
        <w:t xml:space="preserve"> sir</w:t>
      </w:r>
      <w:r>
        <w:rPr>
          <w:color w:val="590000"/>
        </w:rPr>
        <w:t xml:space="preserve"> sir</w:t>
      </w:r>
      <w:r>
        <w:rPr>
          <w:color w:val="1F0000"/>
        </w:rPr>
        <w:t xml:space="preserve"> amar</w:t>
      </w:r>
      <w:r>
        <w:rPr>
          <w:color w:val="00002E"/>
        </w:rPr>
        <w:t xml:space="preserve"> votar</w:t>
      </w:r>
      <w:r>
        <w:rPr>
          <w:color w:val="000019"/>
        </w:rPr>
        <w:t xml:space="preserve"> id</w:t>
      </w:r>
      <w:r>
        <w:rPr>
          <w:color w:val="00002E"/>
        </w:rPr>
        <w:t xml:space="preserve"> crad</w:t>
      </w:r>
      <w:r>
        <w:rPr>
          <w:color w:val="000029"/>
        </w:rPr>
        <w:t xml:space="preserve"> dese</w:t>
      </w:r>
      <w:r>
        <w:rPr>
          <w:color w:val="00002D"/>
        </w:rPr>
        <w:t xml:space="preserve"> tader</w:t>
      </w:r>
      <w:r>
        <w:rPr>
          <w:color w:val="170000"/>
        </w:rPr>
        <w:t xml:space="preserve"> ar</w:t>
      </w:r>
      <w:r>
        <w:rPr>
          <w:color w:val="1F0000"/>
        </w:rPr>
        <w:t xml:space="preserve"> amar</w:t>
      </w:r>
      <w:r>
        <w:rPr>
          <w:color w:val="00002E"/>
        </w:rPr>
        <w:t xml:space="preserve"> pim</w:t>
      </w:r>
      <w:r>
        <w:rPr>
          <w:color w:val="00002E"/>
        </w:rPr>
        <w:t xml:space="preserve"> nese</w:t>
      </w:r>
      <w:r>
        <w:rPr>
          <w:color w:val="4E0000"/>
        </w:rPr>
        <w:t xml:space="preserve"> tara</w:t>
      </w:r>
      <w:r>
        <w:rPr>
          <w:color w:val="000030"/>
        </w:rPr>
        <w:t xml:space="preserve"> atumatik</w:t>
      </w:r>
      <w:r>
        <w:rPr>
          <w:color w:val="200000"/>
        </w:rPr>
        <w:t xml:space="preserve"> tahole</w:t>
      </w:r>
      <w:r>
        <w:rPr>
          <w:color w:val="00001D"/>
        </w:rPr>
        <w:t xml:space="preserve"> ki</w:t>
      </w:r>
      <w:r>
        <w:rPr>
          <w:color w:val="2A0000"/>
        </w:rPr>
        <w:t xml:space="preserve"> ami</w:t>
      </w:r>
      <w:r>
        <w:rPr>
          <w:color w:val="000030"/>
        </w:rPr>
        <w:t xml:space="preserve"> lonte</w:t>
      </w:r>
      <w:r>
        <w:rPr>
          <w:color w:val="000051"/>
        </w:rPr>
        <w:t xml:space="preserve"> pate</w:t>
      </w:r>
      <w:r>
        <w:rPr>
          <w:color w:val="4A0000"/>
        </w:rPr>
        <w:t xml:space="preserve"> pare</w:t>
      </w:r>
      <w:r>
        <w:rPr>
          <w:color w:val="590000"/>
        </w:rPr>
        <w:t xml:space="preserve"> sir</w:t>
      </w:r>
      <w:r>
        <w:rPr>
          <w:color w:val="590000"/>
        </w:rPr>
        <w:t xml:space="preserve"> sir</w:t>
      </w:r>
      <w:r>
        <w:br/>
      </w:r>
      <w:r>
        <w:rPr>
          <w:color w:val="4D0000"/>
        </w:rPr>
        <w:t xml:space="preserve"> আমি</w:t>
      </w:r>
      <w:r>
        <w:rPr>
          <w:color w:val="540000"/>
        </w:rPr>
        <w:t xml:space="preserve"> কি</w:t>
      </w:r>
      <w:r>
        <w:rPr>
          <w:color w:val="00004A"/>
        </w:rPr>
        <w:t xml:space="preserve"> বিকাশ</w:t>
      </w:r>
      <w:r>
        <w:rPr>
          <w:color w:val="00005E"/>
        </w:rPr>
        <w:t xml:space="preserve"> থেকে</w:t>
      </w:r>
      <w:r>
        <w:rPr>
          <w:color w:val="00006F"/>
        </w:rPr>
        <w:t xml:space="preserve"> লোন</w:t>
      </w:r>
      <w:r>
        <w:rPr>
          <w:color w:val="00009D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3F0000"/>
        </w:rPr>
        <w:t xml:space="preserve"> স্যার</w:t>
      </w:r>
      <w:r>
        <w:rPr>
          <w:color w:val="220000"/>
        </w:rPr>
        <w:t xml:space="preserve"> আমি</w:t>
      </w:r>
      <w:r>
        <w:rPr>
          <w:color w:val="00003E"/>
        </w:rPr>
        <w:t xml:space="preserve"> একটি</w:t>
      </w:r>
      <w:r>
        <w:rPr>
          <w:color w:val="000051"/>
        </w:rPr>
        <w:t xml:space="preserve"> লোনের</w:t>
      </w:r>
      <w:r>
        <w:rPr>
          <w:color w:val="000078"/>
        </w:rPr>
        <w:t xml:space="preserve"> ফর্ম</w:t>
      </w:r>
      <w:r>
        <w:rPr>
          <w:color w:val="000081"/>
        </w:rPr>
        <w:t xml:space="preserve"> পুরুন</w:t>
      </w:r>
      <w:r>
        <w:rPr>
          <w:color w:val="810000"/>
        </w:rPr>
        <w:t xml:space="preserve"> করেসি</w:t>
      </w:r>
      <w:r>
        <w:rPr>
          <w:color w:val="220000"/>
        </w:rPr>
        <w:t xml:space="preserve"> আমার</w:t>
      </w:r>
      <w:r>
        <w:br/>
      </w:r>
      <w:r>
        <w:rPr>
          <w:color w:val="450000"/>
        </w:rPr>
        <w:t xml:space="preserve"> ami</w:t>
      </w:r>
      <w:r>
        <w:rPr>
          <w:color w:val="000047"/>
        </w:rPr>
        <w:t xml:space="preserve"> ki</w:t>
      </w:r>
      <w:r>
        <w:rPr>
          <w:color w:val="00008C"/>
        </w:rPr>
        <w:t xml:space="preserve"> lone</w:t>
      </w:r>
      <w:r>
        <w:rPr>
          <w:color w:val="00008F"/>
        </w:rPr>
        <w:t xml:space="preserve"> pete</w:t>
      </w:r>
      <w:r>
        <w:rPr>
          <w:color w:val="000079"/>
        </w:rPr>
        <w:t xml:space="preserve"> pari</w:t>
      </w:r>
      <w:r>
        <w:br/>
      </w:r>
      <w:r>
        <w:rPr>
          <w:color w:val="00006D"/>
        </w:rPr>
        <w:t xml:space="preserve"> lon</w:t>
      </w:r>
      <w:r>
        <w:rPr>
          <w:color w:val="950000"/>
        </w:rPr>
        <w:t xml:space="preserve"> dan</w:t>
      </w:r>
      <w:r>
        <w:rPr>
          <w:color w:val="6E0000"/>
        </w:rPr>
        <w:t xml:space="preserve"> plz</w:t>
      </w:r>
      <w:r>
        <w:rPr>
          <w:color w:val="000087"/>
        </w:rPr>
        <w:t xml:space="preserve"> dorkar</w:t>
      </w:r>
      <w:r>
        <w:br/>
      </w:r>
      <w:r>
        <w:rPr>
          <w:color w:val="510000"/>
        </w:rPr>
        <w:t xml:space="preserve"> ami</w:t>
      </w:r>
      <w:r>
        <w:rPr>
          <w:color w:val="000053"/>
        </w:rPr>
        <w:t xml:space="preserve"> ki</w:t>
      </w:r>
      <w:r>
        <w:rPr>
          <w:color w:val="000072"/>
        </w:rPr>
        <w:t xml:space="preserve"> loan</w:t>
      </w:r>
      <w:r>
        <w:rPr>
          <w:color w:val="00008A"/>
        </w:rPr>
        <w:t xml:space="preserve"> nite</w:t>
      </w:r>
      <w:r>
        <w:rPr>
          <w:color w:val="000089"/>
        </w:rPr>
        <w:t xml:space="preserve"> parbo</w:t>
      </w:r>
      <w:r>
        <w:br/>
      </w:r>
      <w:r>
        <w:rPr>
          <w:color w:val="0000AF"/>
        </w:rPr>
        <w:t xml:space="preserve"> দুঃসময়ে</w:t>
      </w:r>
      <w:r>
        <w:rPr>
          <w:color w:val="000044"/>
        </w:rPr>
        <w:t xml:space="preserve"> লোন</w:t>
      </w:r>
      <w:r>
        <w:rPr>
          <w:color w:val="000039"/>
        </w:rPr>
        <w:t xml:space="preserve"> না</w:t>
      </w:r>
      <w:r>
        <w:rPr>
          <w:color w:val="000000"/>
        </w:rPr>
        <w:t xml:space="preserve"> পেলে</w:t>
      </w:r>
      <w:r>
        <w:rPr>
          <w:color w:val="000000"/>
        </w:rPr>
        <w:t xml:space="preserve"> সুসময়ে</w:t>
      </w:r>
      <w:r>
        <w:rPr>
          <w:color w:val="330000"/>
        </w:rPr>
        <w:t xml:space="preserve"> কি</w:t>
      </w:r>
      <w:r>
        <w:rPr>
          <w:color w:val="00006F"/>
        </w:rPr>
        <w:t xml:space="preserve"> দরকার</w:t>
      </w:r>
      <w:r>
        <w:rPr>
          <w:color w:val="690000"/>
        </w:rPr>
        <w:t xml:space="preserve"> তাহলে</w:t>
      </w:r>
      <w:r>
        <w:br/>
      </w:r>
      <w:r>
        <w:rPr>
          <w:color w:val="36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45"/>
        </w:rPr>
        <w:t xml:space="preserve"> theke</w:t>
      </w:r>
      <w:r>
        <w:rPr>
          <w:color w:val="00006D"/>
        </w:rPr>
        <w:t xml:space="preserve"> lone</w:t>
      </w:r>
      <w:r>
        <w:rPr>
          <w:color w:val="0000B5"/>
        </w:rPr>
        <w:t xml:space="preserve"> nte</w:t>
      </w:r>
      <w:r>
        <w:rPr>
          <w:color w:val="000063"/>
        </w:rPr>
        <w:t xml:space="preserve"> cai</w:t>
      </w:r>
      <w:r>
        <w:br/>
      </w:r>
      <w:r>
        <w:rPr>
          <w:color w:val="3F0000"/>
        </w:rPr>
        <w:t xml:space="preserve"> আমি</w:t>
      </w:r>
      <w:r>
        <w:rPr>
          <w:color w:val="00003C"/>
        </w:rPr>
        <w:t xml:space="preserve"> বিকাশ</w:t>
      </w:r>
      <w:r>
        <w:rPr>
          <w:color w:val="00004C"/>
        </w:rPr>
        <w:t xml:space="preserve"> থেকে</w:t>
      </w:r>
      <w:r>
        <w:rPr>
          <w:color w:val="00005B"/>
        </w:rPr>
        <w:t xml:space="preserve"> লোন</w:t>
      </w:r>
      <w:r>
        <w:rPr>
          <w:color w:val="00006B"/>
        </w:rPr>
        <w:t xml:space="preserve"> নিতে</w:t>
      </w:r>
      <w:r>
        <w:rPr>
          <w:color w:val="00005A"/>
        </w:rPr>
        <w:t xml:space="preserve"> চাই</w:t>
      </w:r>
      <w:r>
        <w:rPr>
          <w:color w:val="440000"/>
        </w:rPr>
        <w:t xml:space="preserve"> কি</w:t>
      </w:r>
      <w:r>
        <w:rPr>
          <w:color w:val="510000"/>
        </w:rPr>
        <w:t xml:space="preserve"> করতে</w:t>
      </w:r>
      <w:r>
        <w:rPr>
          <w:color w:val="6D0000"/>
        </w:rPr>
        <w:t xml:space="preserve"> হবে</w:t>
      </w:r>
      <w:r>
        <w:br/>
      </w:r>
      <w:r>
        <w:rPr>
          <w:color w:val="00002B"/>
        </w:rPr>
        <w:t xml:space="preserve"> বিকাশ</w:t>
      </w:r>
      <w:r>
        <w:rPr>
          <w:color w:val="300000"/>
        </w:rPr>
        <w:t xml:space="preserve"> কি</w:t>
      </w:r>
      <w:r>
        <w:rPr>
          <w:color w:val="000080"/>
        </w:rPr>
        <w:t xml:space="preserve"> রকম</w:t>
      </w:r>
      <w:r>
        <w:rPr>
          <w:color w:val="000063"/>
        </w:rPr>
        <w:t xml:space="preserve"> ব্যবহার</w:t>
      </w:r>
      <w:r>
        <w:rPr>
          <w:color w:val="4B0000"/>
        </w:rPr>
        <w:t xml:space="preserve"> করলে</w:t>
      </w:r>
      <w:r>
        <w:rPr>
          <w:color w:val="000040"/>
        </w:rPr>
        <w:t xml:space="preserve"> লোন</w:t>
      </w:r>
      <w:r>
        <w:rPr>
          <w:color w:val="00006A"/>
        </w:rPr>
        <w:t xml:space="preserve"> পাওয়ার</w:t>
      </w:r>
      <w:r>
        <w:rPr>
          <w:color w:val="000073"/>
        </w:rPr>
        <w:t xml:space="preserve"> উপযুক্ত</w:t>
      </w:r>
      <w:r>
        <w:rPr>
          <w:color w:val="000000"/>
        </w:rPr>
        <w:t xml:space="preserve"> হবে</w:t>
      </w:r>
      <w:r>
        <w:br/>
      </w:r>
      <w:r>
        <w:rPr>
          <w:color w:val="00003D"/>
        </w:rPr>
        <w:t xml:space="preserve"> লোন</w:t>
      </w:r>
      <w:r>
        <w:rPr>
          <w:color w:val="000041"/>
        </w:rPr>
        <w:t xml:space="preserve"> কিভাবে</w:t>
      </w:r>
      <w:r>
        <w:rPr>
          <w:color w:val="00005F"/>
        </w:rPr>
        <w:t xml:space="preserve"> নেওয়া</w:t>
      </w:r>
      <w:r>
        <w:rPr>
          <w:color w:val="4E0000"/>
        </w:rPr>
        <w:t xml:space="preserve"> যায়</w:t>
      </w:r>
      <w:r>
        <w:rPr>
          <w:color w:val="5A0000"/>
        </w:rPr>
        <w:t xml:space="preserve"> এবং</w:t>
      </w:r>
      <w:r>
        <w:rPr>
          <w:color w:val="000066"/>
        </w:rPr>
        <w:t xml:space="preserve"> পরিশোধ</w:t>
      </w:r>
      <w:r>
        <w:rPr>
          <w:color w:val="400000"/>
        </w:rPr>
        <w:t xml:space="preserve"> এর</w:t>
      </w:r>
      <w:r>
        <w:rPr>
          <w:color w:val="000056"/>
        </w:rPr>
        <w:t xml:space="preserve"> নি</w:t>
      </w:r>
      <w:r>
        <w:rPr>
          <w:color w:val="00006A"/>
        </w:rPr>
        <w:t xml:space="preserve"> নিয়ম</w:t>
      </w:r>
      <w:r>
        <w:br/>
      </w:r>
      <w:r>
        <w:rPr>
          <w:color w:val="440000"/>
        </w:rPr>
        <w:t xml:space="preserve"> sir</w:t>
      </w:r>
      <w:r>
        <w:rPr>
          <w:color w:val="2B0000"/>
        </w:rPr>
        <w:t xml:space="preserve"> ami</w:t>
      </w:r>
      <w:r>
        <w:rPr>
          <w:color w:val="00002D"/>
        </w:rPr>
        <w:t xml:space="preserve"> ki</w:t>
      </w:r>
      <w:r>
        <w:rPr>
          <w:color w:val="00007C"/>
        </w:rPr>
        <w:t xml:space="preserve"> loun</w:t>
      </w:r>
      <w:r>
        <w:rPr>
          <w:color w:val="000073"/>
        </w:rPr>
        <w:t xml:space="preserve"> seba</w:t>
      </w:r>
      <w:r>
        <w:rPr>
          <w:color w:val="00004C"/>
        </w:rPr>
        <w:t xml:space="preserve"> ti</w:t>
      </w:r>
      <w:r>
        <w:rPr>
          <w:color w:val="000092"/>
        </w:rPr>
        <w:t xml:space="preserve"> peti</w:t>
      </w:r>
      <w:r>
        <w:rPr>
          <w:color w:val="000000"/>
        </w:rPr>
        <w:t xml:space="preserve"> pari</w:t>
      </w:r>
      <w:r>
        <w:br/>
      </w:r>
      <w:r>
        <w:rPr>
          <w:color w:val="510000"/>
        </w:rPr>
        <w:t xml:space="preserve"> hello</w:t>
      </w:r>
      <w:r>
        <w:rPr>
          <w:color w:val="320000"/>
        </w:rPr>
        <w:t xml:space="preserve"> i</w:t>
      </w:r>
      <w:r>
        <w:rPr>
          <w:color w:val="00004D"/>
        </w:rPr>
        <w:t xml:space="preserve"> need</w:t>
      </w:r>
      <w:r>
        <w:rPr>
          <w:color w:val="630000"/>
        </w:rPr>
        <w:t xml:space="preserve"> some</w:t>
      </w:r>
      <w:r>
        <w:rPr>
          <w:color w:val="000047"/>
        </w:rPr>
        <w:t xml:space="preserve"> information</w:t>
      </w:r>
      <w:r>
        <w:rPr>
          <w:color w:val="000036"/>
        </w:rPr>
        <w:t xml:space="preserve"> লোন</w:t>
      </w:r>
      <w:r>
        <w:rPr>
          <w:color w:val="00006C"/>
        </w:rPr>
        <w:t xml:space="preserve"> নেওয়ার</w:t>
      </w:r>
      <w:r>
        <w:rPr>
          <w:color w:val="000087"/>
        </w:rPr>
        <w:t xml:space="preserve"> উপযুক্ততা</w:t>
      </w:r>
      <w:r>
        <w:rPr>
          <w:color w:val="290000"/>
        </w:rPr>
        <w:t xml:space="preserve"> কি</w:t>
      </w:r>
      <w:r>
        <w:br/>
      </w:r>
      <w:r>
        <w:rPr>
          <w:color w:val="000056"/>
        </w:rPr>
        <w:t xml:space="preserve"> লোন</w:t>
      </w:r>
      <w:r>
        <w:rPr>
          <w:color w:val="410000"/>
        </w:rPr>
        <w:t xml:space="preserve"> কি</w:t>
      </w:r>
      <w:r>
        <w:rPr>
          <w:color w:val="000077"/>
        </w:rPr>
        <w:t xml:space="preserve"> ভাবে</w:t>
      </w:r>
      <w:r>
        <w:rPr>
          <w:color w:val="0000C5"/>
        </w:rPr>
        <w:t xml:space="preserve"> নেবো</w:t>
      </w:r>
      <w:r>
        <w:br/>
      </w:r>
      <w:r>
        <w:rPr>
          <w:color w:val="680000"/>
        </w:rPr>
        <w:t xml:space="preserve"> sir</w:t>
      </w:r>
      <w:r>
        <w:rPr>
          <w:color w:val="420000"/>
        </w:rPr>
        <w:t xml:space="preserve"> ami</w:t>
      </w:r>
      <w:r>
        <w:rPr>
          <w:color w:val="000045"/>
        </w:rPr>
        <w:t xml:space="preserve"> ki</w:t>
      </w:r>
      <w:r>
        <w:rPr>
          <w:color w:val="0000A1"/>
        </w:rPr>
        <w:t xml:space="preserve"> babe</w:t>
      </w:r>
      <w:r>
        <w:rPr>
          <w:color w:val="00005E"/>
        </w:rPr>
        <w:t xml:space="preserve"> loan</w:t>
      </w:r>
      <w:r>
        <w:rPr>
          <w:color w:val="000063"/>
        </w:rPr>
        <w:t xml:space="preserve"> pabo</w:t>
      </w:r>
      <w:r>
        <w:br/>
      </w:r>
      <w:r>
        <w:rPr>
          <w:color w:val="410000"/>
        </w:rPr>
        <w:t xml:space="preserve"> আমি</w:t>
      </w:r>
      <w:r>
        <w:rPr>
          <w:color w:val="460000"/>
        </w:rPr>
        <w:t xml:space="preserve"> কি</w:t>
      </w:r>
      <w:r>
        <w:rPr>
          <w:color w:val="3F0000"/>
        </w:rPr>
        <w:t xml:space="preserve"> আমার</w:t>
      </w:r>
      <w:r>
        <w:rPr>
          <w:color w:val="00003E"/>
        </w:rPr>
        <w:t xml:space="preserve"> বিকাশ</w:t>
      </w:r>
      <w:r>
        <w:rPr>
          <w:color w:val="660000"/>
        </w:rPr>
        <w:t xml:space="preserve"> এ</w:t>
      </w:r>
      <w:r>
        <w:rPr>
          <w:color w:val="00005E"/>
        </w:rPr>
        <w:t xml:space="preserve"> লোন</w:t>
      </w:r>
      <w:r>
        <w:rPr>
          <w:color w:val="00006F"/>
        </w:rPr>
        <w:t xml:space="preserve"> নিতে</w:t>
      </w:r>
      <w:r>
        <w:rPr>
          <w:color w:val="00007E"/>
        </w:rPr>
        <w:t xml:space="preserve"> পারবো</w:t>
      </w:r>
      <w:r>
        <w:br/>
      </w:r>
      <w:r>
        <w:rPr>
          <w:color w:val="630000"/>
        </w:rPr>
        <w:t xml:space="preserve"> ami</w:t>
      </w:r>
      <w:r>
        <w:rPr>
          <w:color w:val="00008C"/>
        </w:rPr>
        <w:t xml:space="preserve"> loan</w:t>
      </w:r>
      <w:r>
        <w:rPr>
          <w:color w:val="000055"/>
        </w:rPr>
        <w:t xml:space="preserve"> nite</w:t>
      </w:r>
      <w:r>
        <w:rPr>
          <w:color w:val="00007F"/>
        </w:rPr>
        <w:t xml:space="preserve"> sai</w:t>
      </w:r>
      <w:r>
        <w:rPr>
          <w:color w:val="630000"/>
        </w:rPr>
        <w:t xml:space="preserve"> ami</w:t>
      </w:r>
      <w:r>
        <w:rPr>
          <w:color w:val="00008C"/>
        </w:rPr>
        <w:t xml:space="preserve"> loan</w:t>
      </w:r>
      <w:r>
        <w:rPr>
          <w:color w:val="000049"/>
        </w:rPr>
        <w:t xml:space="preserve"> pabo</w:t>
      </w:r>
      <w:r>
        <w:rPr>
          <w:color w:val="4E0000"/>
        </w:rPr>
        <w:t xml:space="preserve"> sir</w:t>
      </w:r>
      <w:r>
        <w:br/>
      </w:r>
      <w:r>
        <w:rPr>
          <w:color w:val="320000"/>
        </w:rPr>
        <w:t xml:space="preserve"> amar</w:t>
      </w:r>
      <w:r>
        <w:rPr>
          <w:color w:val="490000"/>
        </w:rPr>
        <w:t xml:space="preserve"> ai</w:t>
      </w:r>
      <w:r>
        <w:rPr>
          <w:color w:val="00002F"/>
        </w:rPr>
        <w:t xml:space="preserve"> account</w:t>
      </w:r>
      <w:r>
        <w:rPr>
          <w:color w:val="350000"/>
        </w:rPr>
        <w:t xml:space="preserve"> a</w:t>
      </w:r>
      <w:r>
        <w:rPr>
          <w:color w:val="000030"/>
        </w:rPr>
        <w:t xml:space="preserve"> ki</w:t>
      </w:r>
      <w:r>
        <w:rPr>
          <w:color w:val="000042"/>
        </w:rPr>
        <w:t xml:space="preserve"> loan</w:t>
      </w:r>
      <w:r>
        <w:rPr>
          <w:color w:val="000060"/>
        </w:rPr>
        <w:t xml:space="preserve"> pete</w:t>
      </w:r>
      <w:r>
        <w:rPr>
          <w:color w:val="000051"/>
        </w:rPr>
        <w:t xml:space="preserve"> pari</w:t>
      </w:r>
      <w:r>
        <w:rPr>
          <w:color w:val="560000"/>
        </w:rPr>
        <w:t xml:space="preserve"> plz</w:t>
      </w:r>
      <w:r>
        <w:rPr>
          <w:color w:val="000093"/>
        </w:rPr>
        <w:t xml:space="preserve"> answer</w:t>
      </w:r>
      <w:r>
        <w:br/>
      </w:r>
      <w:r>
        <w:rPr>
          <w:color w:val="510000"/>
        </w:rPr>
        <w:t xml:space="preserve"> ami</w:t>
      </w:r>
      <w:r>
        <w:rPr>
          <w:color w:val="00007B"/>
        </w:rPr>
        <w:t xml:space="preserve"> bikash</w:t>
      </w:r>
      <w:r>
        <w:rPr>
          <w:color w:val="000067"/>
        </w:rPr>
        <w:t xml:space="preserve"> theke</w:t>
      </w:r>
      <w:r>
        <w:rPr>
          <w:color w:val="000072"/>
        </w:rPr>
        <w:t xml:space="preserve"> loan</w:t>
      </w:r>
      <w:r>
        <w:rPr>
          <w:color w:val="00008A"/>
        </w:rPr>
        <w:t xml:space="preserve"> nite</w:t>
      </w:r>
      <w:r>
        <w:rPr>
          <w:color w:val="000000"/>
        </w:rPr>
        <w:t xml:space="preserve"> chai</w:t>
      </w:r>
      <w:r>
        <w:br/>
      </w:r>
      <w:r>
        <w:rPr>
          <w:color w:val="000034"/>
        </w:rPr>
        <w:t xml:space="preserve"> বিকাশ</w:t>
      </w:r>
      <w:r>
        <w:rPr>
          <w:color w:val="00004E"/>
        </w:rPr>
        <w:t xml:space="preserve"> লোন</w:t>
      </w:r>
      <w:r>
        <w:rPr>
          <w:color w:val="0000C2"/>
        </w:rPr>
        <w:t xml:space="preserve"> কমনে</w:t>
      </w:r>
      <w:r>
        <w:rPr>
          <w:color w:val="000087"/>
        </w:rPr>
        <w:t xml:space="preserve"> নেয়া</w:t>
      </w:r>
      <w:r>
        <w:rPr>
          <w:color w:val="000000"/>
        </w:rPr>
        <w:t xml:space="preserve"> যাবে</w:t>
      </w:r>
      <w:r>
        <w:br/>
      </w:r>
      <w:r>
        <w:rPr>
          <w:color w:val="00003E"/>
        </w:rPr>
        <w:t xml:space="preserve"> loan</w:t>
      </w:r>
      <w:r>
        <w:rPr>
          <w:color w:val="000094"/>
        </w:rPr>
        <w:t xml:space="preserve"> aplication</w:t>
      </w:r>
      <w:r>
        <w:rPr>
          <w:color w:val="320000"/>
        </w:rPr>
        <w:t xml:space="preserve"> a</w:t>
      </w:r>
      <w:r>
        <w:rPr>
          <w:color w:val="2F0000"/>
        </w:rPr>
        <w:t xml:space="preserve"> amar</w:t>
      </w:r>
      <w:r>
        <w:rPr>
          <w:color w:val="000094"/>
        </w:rPr>
        <w:t xml:space="preserve"> obosthan</w:t>
      </w:r>
      <w:r>
        <w:rPr>
          <w:color w:val="00006D"/>
        </w:rPr>
        <w:t xml:space="preserve"> kothay</w:t>
      </w:r>
      <w:r>
        <w:br/>
      </w:r>
      <w:r>
        <w:rPr>
          <w:color w:val="490000"/>
        </w:rPr>
        <w:t xml:space="preserve"> আমি</w:t>
      </w:r>
      <w:r>
        <w:rPr>
          <w:color w:val="000046"/>
        </w:rPr>
        <w:t xml:space="preserve"> বিকাশ</w:t>
      </w:r>
      <w:r>
        <w:rPr>
          <w:color w:val="00005A"/>
        </w:rPr>
        <w:t xml:space="preserve"> একাউন্ট</w:t>
      </w:r>
      <w:r>
        <w:rPr>
          <w:color w:val="000059"/>
        </w:rPr>
        <w:t xml:space="preserve"> থেকে</w:t>
      </w:r>
      <w:r>
        <w:rPr>
          <w:color w:val="00006A"/>
        </w:rPr>
        <w:t xml:space="preserve"> লোন</w:t>
      </w:r>
      <w:r>
        <w:rPr>
          <w:color w:val="00007D"/>
        </w:rPr>
        <w:t xml:space="preserve"> নিতে</w:t>
      </w:r>
      <w:r>
        <w:rPr>
          <w:color w:val="000069"/>
        </w:rPr>
        <w:t xml:space="preserve"> চাই</w:t>
      </w:r>
      <w:r>
        <w:br/>
      </w:r>
      <w:r>
        <w:rPr>
          <w:color w:val="2A0000"/>
        </w:rPr>
        <w:t xml:space="preserve"> ami</w:t>
      </w:r>
      <w:r>
        <w:rPr>
          <w:color w:val="00003C"/>
        </w:rPr>
        <w:t xml:space="preserve"> loan</w:t>
      </w:r>
      <w:r>
        <w:rPr>
          <w:color w:val="000035"/>
        </w:rPr>
        <w:t xml:space="preserve"> e</w:t>
      </w:r>
      <w:r>
        <w:rPr>
          <w:color w:val="000074"/>
        </w:rPr>
        <w:t xml:space="preserve"> click</w:t>
      </w:r>
      <w:r>
        <w:rPr>
          <w:color w:val="000000"/>
        </w:rPr>
        <w:t xml:space="preserve"> korle</w:t>
      </w:r>
      <w:r>
        <w:rPr>
          <w:color w:val="00002C"/>
        </w:rPr>
        <w:t xml:space="preserve"> ki</w:t>
      </w:r>
      <w:r>
        <w:rPr>
          <w:color w:val="000069"/>
        </w:rPr>
        <w:t xml:space="preserve"> totto</w:t>
      </w:r>
      <w:r>
        <w:rPr>
          <w:color w:val="000050"/>
        </w:rPr>
        <w:t xml:space="preserve"> dite</w:t>
      </w:r>
      <w:r>
        <w:rPr>
          <w:color w:val="00006D"/>
        </w:rPr>
        <w:t xml:space="preserve"> boltese</w:t>
      </w:r>
      <w:r>
        <w:rPr>
          <w:color w:val="00006B"/>
        </w:rPr>
        <w:t xml:space="preserve"> again</w:t>
      </w:r>
      <w:r>
        <w:br/>
      </w:r>
      <w:r>
        <w:rPr>
          <w:color w:val="4D0000"/>
        </w:rPr>
        <w:t xml:space="preserve"> আমি</w:t>
      </w:r>
      <w:r>
        <w:rPr>
          <w:color w:val="000077"/>
        </w:rPr>
        <w:t xml:space="preserve"> কিভাবে</w:t>
      </w:r>
      <w:r>
        <w:rPr>
          <w:color w:val="000049"/>
        </w:rPr>
        <w:t xml:space="preserve"> বিকাশ</w:t>
      </w:r>
      <w:r>
        <w:rPr>
          <w:color w:val="00005D"/>
        </w:rPr>
        <w:t xml:space="preserve"> থেকে</w:t>
      </w:r>
      <w:r>
        <w:rPr>
          <w:color w:val="00006E"/>
        </w:rPr>
        <w:t xml:space="preserve"> লোন</w:t>
      </w:r>
      <w:r>
        <w:rPr>
          <w:color w:val="000087"/>
        </w:rPr>
        <w:t xml:space="preserve"> পাবো</w:t>
      </w:r>
      <w:r>
        <w:br/>
      </w:r>
      <w:r>
        <w:rPr>
          <w:color w:val="100000"/>
        </w:rPr>
        <w:t xml:space="preserve"> আমি</w:t>
      </w:r>
      <w:r>
        <w:rPr>
          <w:color w:val="0F0000"/>
        </w:rPr>
        <w:t xml:space="preserve"> আমার</w:t>
      </w:r>
      <w:r>
        <w:rPr>
          <w:color w:val="00003C"/>
        </w:rPr>
        <w:t xml:space="preserve"> বর</w:t>
      </w:r>
      <w:r>
        <w:rPr>
          <w:color w:val="00003C"/>
        </w:rPr>
        <w:t xml:space="preserve"> ভাইয়ে</w:t>
      </w:r>
      <w:r>
        <w:rPr>
          <w:color w:val="0000AE"/>
        </w:rPr>
        <w:t xml:space="preserve"> এনআডি</w:t>
      </w:r>
      <w:r>
        <w:rPr>
          <w:color w:val="1A0000"/>
        </w:rPr>
        <w:t xml:space="preserve"> দিয়ে</w:t>
      </w:r>
      <w:r>
        <w:rPr>
          <w:color w:val="00000F"/>
        </w:rPr>
        <w:t xml:space="preserve"> বিকাশ</w:t>
      </w:r>
      <w:r>
        <w:rPr>
          <w:color w:val="000026"/>
        </w:rPr>
        <w:t xml:space="preserve"> রেজিষ্ট্রেশন</w:t>
      </w:r>
      <w:r>
        <w:rPr>
          <w:color w:val="1B0000"/>
        </w:rPr>
        <w:t xml:space="preserve"> করেছি</w:t>
      </w:r>
      <w:r>
        <w:rPr>
          <w:color w:val="000018"/>
        </w:rPr>
        <w:t xml:space="preserve"> এখন</w:t>
      </w:r>
      <w:r>
        <w:rPr>
          <w:color w:val="110000"/>
        </w:rPr>
        <w:t xml:space="preserve"> কি</w:t>
      </w:r>
      <w:r>
        <w:rPr>
          <w:color w:val="000025"/>
        </w:rPr>
        <w:t xml:space="preserve"> লোনের</w:t>
      </w:r>
      <w:r>
        <w:rPr>
          <w:color w:val="00003C"/>
        </w:rPr>
        <w:t xml:space="preserve"> জন্যান</w:t>
      </w:r>
      <w:r>
        <w:rPr>
          <w:color w:val="000025"/>
        </w:rPr>
        <w:t xml:space="preserve"> ওই</w:t>
      </w:r>
      <w:r>
        <w:rPr>
          <w:color w:val="0000AE"/>
        </w:rPr>
        <w:t xml:space="preserve"> এনআডি</w:t>
      </w:r>
      <w:r>
        <w:rPr>
          <w:color w:val="00003C"/>
        </w:rPr>
        <w:t xml:space="preserve"> বেভহার</w:t>
      </w:r>
      <w:r>
        <w:rPr>
          <w:color w:val="290000"/>
        </w:rPr>
        <w:t xml:space="preserve"> করতে</w:t>
      </w:r>
      <w:r>
        <w:rPr>
          <w:color w:val="1C0000"/>
        </w:rPr>
        <w:t xml:space="preserve"> হবে</w:t>
      </w:r>
      <w:r>
        <w:rPr>
          <w:color w:val="000027"/>
        </w:rPr>
        <w:t xml:space="preserve"> না</w:t>
      </w:r>
      <w:r>
        <w:rPr>
          <w:color w:val="00003C"/>
        </w:rPr>
        <w:t xml:space="preserve"> আনো</w:t>
      </w:r>
      <w:r>
        <w:rPr>
          <w:color w:val="0000AE"/>
        </w:rPr>
        <w:t xml:space="preserve"> এনআডি</w:t>
      </w:r>
      <w:r>
        <w:rPr>
          <w:color w:val="000036"/>
        </w:rPr>
        <w:t xml:space="preserve"> বেবহার</w:t>
      </w:r>
      <w:r>
        <w:rPr>
          <w:color w:val="290000"/>
        </w:rPr>
        <w:t xml:space="preserve"> করতে</w:t>
      </w:r>
      <w:r>
        <w:rPr>
          <w:color w:val="00001F"/>
        </w:rPr>
        <w:t xml:space="preserve"> পারবো</w:t>
      </w:r>
      <w:r>
        <w:rPr>
          <w:color w:val="000027"/>
        </w:rPr>
        <w:t xml:space="preserve"> না</w:t>
      </w:r>
      <w:r>
        <w:rPr>
          <w:color w:val="000021"/>
        </w:rPr>
        <w:t xml:space="preserve"> নি</w:t>
      </w:r>
      <w:r>
        <w:br/>
      </w:r>
      <w:r>
        <w:rPr>
          <w:color w:val="000055"/>
        </w:rPr>
        <w:t xml:space="preserve"> kivabe</w:t>
      </w:r>
      <w:r>
        <w:rPr>
          <w:color w:val="00002F"/>
        </w:rPr>
        <w:t xml:space="preserve"> bkash</w:t>
      </w:r>
      <w:r>
        <w:rPr>
          <w:color w:val="000050"/>
        </w:rPr>
        <w:t xml:space="preserve"> app</w:t>
      </w:r>
      <w:r>
        <w:rPr>
          <w:color w:val="800000"/>
        </w:rPr>
        <w:t xml:space="preserve"> dea</w:t>
      </w:r>
      <w:r>
        <w:rPr>
          <w:color w:val="000061"/>
        </w:rPr>
        <w:t xml:space="preserve"> lon</w:t>
      </w:r>
      <w:r>
        <w:rPr>
          <w:color w:val="00006D"/>
        </w:rPr>
        <w:t xml:space="preserve"> pete</w:t>
      </w:r>
      <w:r>
        <w:rPr>
          <w:color w:val="00005C"/>
        </w:rPr>
        <w:t xml:space="preserve"> pari</w:t>
      </w:r>
      <w:r>
        <w:rPr>
          <w:color w:val="350000"/>
        </w:rPr>
        <w:t xml:space="preserve"> ami</w:t>
      </w:r>
      <w:r>
        <w:br/>
      </w:r>
      <w:r>
        <w:rPr>
          <w:color w:val="410000"/>
        </w:rPr>
        <w:t xml:space="preserve"> যে</w:t>
      </w:r>
      <w:r>
        <w:rPr>
          <w:color w:val="000084"/>
        </w:rPr>
        <w:t xml:space="preserve"> আইডি</w:t>
      </w:r>
      <w:r>
        <w:rPr>
          <w:color w:val="4C0000"/>
        </w:rPr>
        <w:t xml:space="preserve"> দিয়ে</w:t>
      </w:r>
      <w:r>
        <w:rPr>
          <w:color w:val="000075"/>
        </w:rPr>
        <w:t xml:space="preserve"> খলা</w:t>
      </w:r>
      <w:r>
        <w:rPr>
          <w:color w:val="4F0000"/>
        </w:rPr>
        <w:t xml:space="preserve"> সেই</w:t>
      </w:r>
      <w:r>
        <w:rPr>
          <w:color w:val="000084"/>
        </w:rPr>
        <w:t xml:space="preserve"> আইডি</w:t>
      </w:r>
      <w:r>
        <w:rPr>
          <w:color w:val="000047"/>
        </w:rPr>
        <w:t xml:space="preserve"> লাগবে</w:t>
      </w:r>
      <w:r>
        <w:rPr>
          <w:color w:val="4D0000"/>
        </w:rPr>
        <w:t xml:space="preserve"> তাহলে</w:t>
      </w:r>
      <w:r>
        <w:rPr>
          <w:color w:val="000031"/>
        </w:rPr>
        <w:t xml:space="preserve"> লোন</w:t>
      </w:r>
      <w:r>
        <w:rPr>
          <w:color w:val="00003C"/>
        </w:rPr>
        <w:t xml:space="preserve"> পাবো</w:t>
      </w:r>
      <w:r>
        <w:br/>
      </w:r>
      <w:r>
        <w:rPr>
          <w:color w:val="000064"/>
        </w:rPr>
        <w:t xml:space="preserve"> lon</w:t>
      </w:r>
      <w:r>
        <w:rPr>
          <w:color w:val="000092"/>
        </w:rPr>
        <w:t xml:space="preserve"> nebo</w:t>
      </w:r>
      <w:r>
        <w:rPr>
          <w:color w:val="710000"/>
        </w:rPr>
        <w:t xml:space="preserve"> ke</w:t>
      </w:r>
      <w:r>
        <w:rPr>
          <w:color w:val="00008F"/>
        </w:rPr>
        <w:t xml:space="preserve"> vaba</w:t>
      </w:r>
      <w:r>
        <w:br/>
      </w:r>
      <w:r>
        <w:rPr>
          <w:color w:val="4C0000"/>
        </w:rPr>
        <w:t xml:space="preserve"> amer</w:t>
      </w:r>
      <w:r>
        <w:rPr>
          <w:color w:val="000071"/>
        </w:rPr>
        <w:t xml:space="preserve"> loan</w:t>
      </w:r>
      <w:r>
        <w:rPr>
          <w:color w:val="000049"/>
        </w:rPr>
        <w:t xml:space="preserve"> option</w:t>
      </w:r>
      <w:r>
        <w:rPr>
          <w:color w:val="000032"/>
        </w:rPr>
        <w:t xml:space="preserve"> e</w:t>
      </w:r>
      <w:r>
        <w:rPr>
          <w:color w:val="000062"/>
        </w:rPr>
        <w:t xml:space="preserve"> totto</w:t>
      </w:r>
      <w:r>
        <w:rPr>
          <w:color w:val="00005A"/>
        </w:rPr>
        <w:t xml:space="preserve"> halnagat</w:t>
      </w:r>
      <w:r>
        <w:rPr>
          <w:color w:val="330000"/>
        </w:rPr>
        <w:t xml:space="preserve"> korte</w:t>
      </w:r>
      <w:r>
        <w:rPr>
          <w:color w:val="680000"/>
        </w:rPr>
        <w:t xml:space="preserve"> bolse</w:t>
      </w:r>
      <w:r>
        <w:rPr>
          <w:color w:val="280000"/>
        </w:rPr>
        <w:t xml:space="preserve"> ami</w:t>
      </w:r>
      <w:r>
        <w:rPr>
          <w:color w:val="000029"/>
        </w:rPr>
        <w:t xml:space="preserve"> ki</w:t>
      </w:r>
      <w:r>
        <w:rPr>
          <w:color w:val="000071"/>
        </w:rPr>
        <w:t xml:space="preserve"> loan</w:t>
      </w:r>
      <w:r>
        <w:rPr>
          <w:color w:val="00003B"/>
        </w:rPr>
        <w:t xml:space="preserve"> pabo</w:t>
      </w:r>
      <w:r>
        <w:br/>
      </w:r>
      <w:r>
        <w:rPr>
          <w:color w:val="490000"/>
        </w:rPr>
        <w:t xml:space="preserve"> ami</w:t>
      </w:r>
      <w:r>
        <w:rPr>
          <w:color w:val="00004B"/>
        </w:rPr>
        <w:t xml:space="preserve"> ki</w:t>
      </w:r>
      <w:r>
        <w:rPr>
          <w:color w:val="0000B1"/>
        </w:rPr>
        <w:t xml:space="preserve"> babe</w:t>
      </w:r>
      <w:r>
        <w:rPr>
          <w:color w:val="000067"/>
        </w:rPr>
        <w:t xml:space="preserve"> loan</w:t>
      </w:r>
      <w:r>
        <w:rPr>
          <w:color w:val="00006C"/>
        </w:rPr>
        <w:t xml:space="preserve"> pabo</w:t>
      </w:r>
      <w:r>
        <w:br/>
      </w:r>
      <w:r>
        <w:rPr>
          <w:color w:val="380000"/>
        </w:rPr>
        <w:t xml:space="preserve"> আমার</w:t>
      </w:r>
      <w:r>
        <w:rPr>
          <w:color w:val="00006E"/>
        </w:rPr>
        <w:t xml:space="preserve"> বিকাশ</w:t>
      </w:r>
      <w:r>
        <w:rPr>
          <w:color w:val="00009A"/>
        </w:rPr>
        <w:t xml:space="preserve"> নামবার</w:t>
      </w:r>
      <w:r>
        <w:rPr>
          <w:color w:val="3A0000"/>
        </w:rPr>
        <w:t xml:space="preserve"> আমি</w:t>
      </w:r>
      <w:r>
        <w:rPr>
          <w:color w:val="000053"/>
        </w:rPr>
        <w:t xml:space="preserve"> লোন</w:t>
      </w:r>
      <w:r>
        <w:rPr>
          <w:color w:val="000065"/>
        </w:rPr>
        <w:t xml:space="preserve"> পাবো</w:t>
      </w:r>
      <w:r>
        <w:rPr>
          <w:color w:val="00006E"/>
        </w:rPr>
        <w:t xml:space="preserve"> বিকাশ</w:t>
      </w:r>
      <w:r>
        <w:rPr>
          <w:color w:val="000046"/>
        </w:rPr>
        <w:t xml:space="preserve"> থেকে</w:t>
      </w:r>
      <w:r>
        <w:br/>
      </w:r>
      <w:r>
        <w:rPr>
          <w:color w:val="000022"/>
        </w:rPr>
        <w:t xml:space="preserve"> bkash</w:t>
      </w:r>
      <w:r>
        <w:rPr>
          <w:color w:val="000036"/>
        </w:rPr>
        <w:t xml:space="preserve"> loan</w:t>
      </w:r>
      <w:r>
        <w:rPr>
          <w:color w:val="3F0000"/>
        </w:rPr>
        <w:t xml:space="preserve"> ar</w:t>
      </w:r>
      <w:r>
        <w:rPr>
          <w:color w:val="000078"/>
        </w:rPr>
        <w:t xml:space="preserve"> aotay</w:t>
      </w:r>
      <w:r>
        <w:rPr>
          <w:color w:val="6F0000"/>
        </w:rPr>
        <w:t xml:space="preserve"> aste</w:t>
      </w:r>
      <w:r>
        <w:rPr>
          <w:color w:val="570000"/>
        </w:rPr>
        <w:t xml:space="preserve"> hole</w:t>
      </w:r>
      <w:r>
        <w:rPr>
          <w:color w:val="00003D"/>
        </w:rPr>
        <w:t xml:space="preserve"> koto</w:t>
      </w:r>
      <w:r>
        <w:rPr>
          <w:color w:val="00002C"/>
        </w:rPr>
        <w:t xml:space="preserve"> tk</w:t>
      </w:r>
      <w:r>
        <w:rPr>
          <w:color w:val="00004C"/>
        </w:rPr>
        <w:t xml:space="preserve"> lenden</w:t>
      </w:r>
      <w:r>
        <w:rPr>
          <w:color w:val="000037"/>
        </w:rPr>
        <w:t xml:space="preserve"> kore</w:t>
      </w:r>
      <w:r>
        <w:rPr>
          <w:color w:val="570000"/>
        </w:rPr>
        <w:t xml:space="preserve"> hbe</w:t>
      </w:r>
      <w:r>
        <w:br/>
      </w:r>
      <w:r>
        <w:rPr>
          <w:color w:val="000035"/>
        </w:rPr>
        <w:t xml:space="preserve"> bkash</w:t>
      </w:r>
      <w:r>
        <w:rPr>
          <w:color w:val="00004C"/>
        </w:rPr>
        <w:t xml:space="preserve"> theke</w:t>
      </w:r>
      <w:r>
        <w:rPr>
          <w:color w:val="000054"/>
        </w:rPr>
        <w:t xml:space="preserve"> loan</w:t>
      </w:r>
      <w:r>
        <w:rPr>
          <w:color w:val="000083"/>
        </w:rPr>
        <w:t xml:space="preserve"> nibo</w:t>
      </w:r>
      <w:r>
        <w:rPr>
          <w:color w:val="5D0000"/>
        </w:rPr>
        <w:t xml:space="preserve"> kintu</w:t>
      </w:r>
      <w:r>
        <w:rPr>
          <w:color w:val="000068"/>
        </w:rPr>
        <w:t xml:space="preserve"> ekta</w:t>
      </w:r>
      <w:r>
        <w:rPr>
          <w:color w:val="00006E"/>
        </w:rPr>
        <w:t xml:space="preserve"> problem</w:t>
      </w:r>
      <w:r>
        <w:br/>
      </w:r>
      <w:r>
        <w:rPr>
          <w:color w:val="00005B"/>
        </w:rPr>
        <w:t xml:space="preserve"> লোন</w:t>
      </w:r>
      <w:r>
        <w:rPr>
          <w:color w:val="600000"/>
        </w:rPr>
        <w:t xml:space="preserve"> এর</w:t>
      </w:r>
      <w:r>
        <w:rPr>
          <w:color w:val="0000A7"/>
        </w:rPr>
        <w:t xml:space="preserve"> apply</w:t>
      </w:r>
      <w:r>
        <w:rPr>
          <w:color w:val="8A0000"/>
        </w:rPr>
        <w:t xml:space="preserve"> korci</w:t>
      </w:r>
      <w:r>
        <w:br/>
      </w:r>
      <w:r>
        <w:rPr>
          <w:color w:val="00003E"/>
        </w:rPr>
        <w:t xml:space="preserve"> লোন</w:t>
      </w:r>
      <w:r>
        <w:rPr>
          <w:color w:val="000025"/>
        </w:rPr>
        <w:t xml:space="preserve"> নিতে</w:t>
      </w:r>
      <w:r>
        <w:rPr>
          <w:color w:val="00001F"/>
        </w:rPr>
        <w:t xml:space="preserve"> চাই</w:t>
      </w:r>
      <w:r>
        <w:rPr>
          <w:color w:val="00004B"/>
        </w:rPr>
        <w:t xml:space="preserve"> জার</w:t>
      </w:r>
      <w:r>
        <w:rPr>
          <w:color w:val="000079"/>
        </w:rPr>
        <w:t xml:space="preserve"> জাতীয়</w:t>
      </w:r>
      <w:r>
        <w:rPr>
          <w:color w:val="00007A"/>
        </w:rPr>
        <w:t xml:space="preserve"> পত্র</w:t>
      </w:r>
      <w:r>
        <w:rPr>
          <w:color w:val="320000"/>
        </w:rPr>
        <w:t xml:space="preserve"> তার</w:t>
      </w:r>
      <w:r>
        <w:rPr>
          <w:color w:val="320000"/>
        </w:rPr>
        <w:t xml:space="preserve"> সে</w:t>
      </w:r>
      <w:r>
        <w:rPr>
          <w:color w:val="2B0000"/>
        </w:rPr>
        <w:t xml:space="preserve"> তো</w:t>
      </w:r>
      <w:r>
        <w:rPr>
          <w:color w:val="00003A"/>
        </w:rPr>
        <w:t xml:space="preserve"> বিদেশ</w:t>
      </w:r>
      <w:r>
        <w:rPr>
          <w:color w:val="000021"/>
        </w:rPr>
        <w:t xml:space="preserve"> এখন</w:t>
      </w:r>
      <w:r>
        <w:rPr>
          <w:color w:val="000021"/>
        </w:rPr>
        <w:t xml:space="preserve"> কিভাবে</w:t>
      </w:r>
      <w:r>
        <w:rPr>
          <w:color w:val="00003E"/>
        </w:rPr>
        <w:t xml:space="preserve"> লোন</w:t>
      </w:r>
      <w:r>
        <w:rPr>
          <w:color w:val="000038"/>
        </w:rPr>
        <w:t xml:space="preserve"> নিবো</w:t>
      </w:r>
      <w:r>
        <w:rPr>
          <w:color w:val="150000"/>
        </w:rPr>
        <w:t xml:space="preserve"> আমার</w:t>
      </w:r>
      <w:r>
        <w:rPr>
          <w:color w:val="000079"/>
        </w:rPr>
        <w:t xml:space="preserve"> জাতীয়</w:t>
      </w:r>
      <w:r>
        <w:rPr>
          <w:color w:val="00003E"/>
        </w:rPr>
        <w:t xml:space="preserve"> পরিচয়</w:t>
      </w:r>
      <w:r>
        <w:rPr>
          <w:color w:val="00007A"/>
        </w:rPr>
        <w:t xml:space="preserve"> পত্র</w:t>
      </w:r>
      <w:r>
        <w:rPr>
          <w:color w:val="240000"/>
        </w:rPr>
        <w:t xml:space="preserve"> দিয়ে</w:t>
      </w:r>
      <w:r>
        <w:rPr>
          <w:color w:val="250000"/>
        </w:rPr>
        <w:t xml:space="preserve"> হবে</w:t>
      </w:r>
      <w:r>
        <w:br/>
      </w:r>
      <w:r>
        <w:rPr>
          <w:color w:val="900000"/>
        </w:rPr>
        <w:t xml:space="preserve"> আমা</w:t>
      </w:r>
      <w:r>
        <w:rPr>
          <w:color w:val="00002A"/>
        </w:rPr>
        <w:t xml:space="preserve"> বিকাশ</w:t>
      </w:r>
      <w:r>
        <w:rPr>
          <w:color w:val="00007B"/>
        </w:rPr>
        <w:t xml:space="preserve"> তেকে</w:t>
      </w:r>
      <w:r>
        <w:rPr>
          <w:color w:val="000040"/>
        </w:rPr>
        <w:t xml:space="preserve"> লোন</w:t>
      </w:r>
      <w:r>
        <w:rPr>
          <w:color w:val="00004C"/>
        </w:rPr>
        <w:t xml:space="preserve"> নিতে</w:t>
      </w:r>
      <w:r>
        <w:rPr>
          <w:color w:val="000082"/>
        </w:rPr>
        <w:t xml:space="preserve"> ছাই</w:t>
      </w:r>
      <w:r>
        <w:br/>
      </w:r>
      <w:r>
        <w:rPr>
          <w:color w:val="310000"/>
        </w:rPr>
        <w:t xml:space="preserve"> আমি</w:t>
      </w:r>
      <w:r>
        <w:rPr>
          <w:color w:val="000047"/>
        </w:rPr>
        <w:t xml:space="preserve"> লোন</w:t>
      </w:r>
      <w:r>
        <w:rPr>
          <w:color w:val="4B0000"/>
        </w:rPr>
        <w:t xml:space="preserve"> এর</w:t>
      </w:r>
      <w:r>
        <w:rPr>
          <w:color w:val="540000"/>
        </w:rPr>
        <w:t xml:space="preserve"> জন্য</w:t>
      </w:r>
      <w:r>
        <w:rPr>
          <w:color w:val="000054"/>
        </w:rPr>
        <w:t xml:space="preserve"> তথ্য</w:t>
      </w:r>
      <w:r>
        <w:rPr>
          <w:color w:val="720000"/>
        </w:rPr>
        <w:t xml:space="preserve"> দিয়েছি</w:t>
      </w:r>
      <w:r>
        <w:rPr>
          <w:color w:val="000081"/>
        </w:rPr>
        <w:t xml:space="preserve"> কবে</w:t>
      </w:r>
      <w:r>
        <w:rPr>
          <w:color w:val="000057"/>
        </w:rPr>
        <w:t xml:space="preserve"> পাবো</w:t>
      </w:r>
      <w:r>
        <w:br/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88"/>
        </w:rPr>
        <w:t xml:space="preserve"> লোন</w:t>
      </w:r>
      <w:r>
        <w:rPr>
          <w:color w:val="000050"/>
        </w:rPr>
        <w:t xml:space="preserve"> নিতে</w:t>
      </w:r>
      <w:r>
        <w:rPr>
          <w:color w:val="000043"/>
        </w:rPr>
        <w:t xml:space="preserve"> চাই</w:t>
      </w:r>
      <w:r>
        <w:rPr>
          <w:color w:val="000088"/>
        </w:rPr>
        <w:t xml:space="preserve"> লোন</w:t>
      </w:r>
      <w:r>
        <w:rPr>
          <w:color w:val="470000"/>
        </w:rPr>
        <w:t xml:space="preserve"> এর</w:t>
      </w:r>
      <w:r>
        <w:rPr>
          <w:color w:val="500000"/>
        </w:rPr>
        <w:t xml:space="preserve"> জন্য</w:t>
      </w:r>
      <w:r>
        <w:rPr>
          <w:color w:val="330000"/>
        </w:rPr>
        <w:t xml:space="preserve"> কি</w:t>
      </w:r>
      <w:r>
        <w:rPr>
          <w:color w:val="3C0000"/>
        </w:rPr>
        <w:t xml:space="preserve"> করতে</w:t>
      </w:r>
      <w:r>
        <w:rPr>
          <w:color w:val="510000"/>
        </w:rPr>
        <w:t xml:space="preserve"> হবে</w:t>
      </w:r>
      <w:r>
        <w:br/>
      </w:r>
      <w:r>
        <w:rPr>
          <w:color w:val="5A0000"/>
        </w:rPr>
        <w:t xml:space="preserve"> আমি</w:t>
      </w:r>
      <w:r>
        <w:rPr>
          <w:color w:val="000081"/>
        </w:rPr>
        <w:t xml:space="preserve"> লোন</w:t>
      </w:r>
      <w:r>
        <w:rPr>
          <w:color w:val="000099"/>
        </w:rPr>
        <w:t xml:space="preserve"> নিতে</w:t>
      </w:r>
      <w:r>
        <w:rPr>
          <w:color w:val="000081"/>
        </w:rPr>
        <w:t xml:space="preserve"> চাই</w:t>
      </w:r>
      <w:r>
        <w:br/>
      </w:r>
      <w:r>
        <w:rPr>
          <w:color w:val="000061"/>
        </w:rPr>
        <w:t xml:space="preserve"> how</w:t>
      </w:r>
      <w:r>
        <w:rPr>
          <w:color w:val="00005D"/>
        </w:rPr>
        <w:t xml:space="preserve"> can</w:t>
      </w:r>
      <w:r>
        <w:rPr>
          <w:color w:val="480000"/>
        </w:rPr>
        <w:t xml:space="preserve"> i</w:t>
      </w:r>
      <w:r>
        <w:rPr>
          <w:color w:val="00006B"/>
        </w:rPr>
        <w:t xml:space="preserve"> get</w:t>
      </w:r>
      <w:r>
        <w:rPr>
          <w:color w:val="00007A"/>
        </w:rPr>
        <w:t xml:space="preserve"> any</w:t>
      </w:r>
      <w:r>
        <w:rPr>
          <w:color w:val="00007A"/>
        </w:rPr>
        <w:t xml:space="preserve"> lone</w:t>
      </w:r>
      <w:r>
        <w:br/>
      </w:r>
      <w:r>
        <w:rPr>
          <w:color w:val="4F0000"/>
        </w:rPr>
        <w:t xml:space="preserve"> মাত্র</w:t>
      </w:r>
      <w:r>
        <w:rPr>
          <w:color w:val="00002B"/>
        </w:rPr>
        <w:t xml:space="preserve"> লোন</w:t>
      </w:r>
      <w:r>
        <w:rPr>
          <w:color w:val="00005A"/>
        </w:rPr>
        <w:t xml:space="preserve"> নেয়ার</w:t>
      </w:r>
      <w:r>
        <w:rPr>
          <w:color w:val="330000"/>
        </w:rPr>
        <w:t xml:space="preserve"> জন্য</w:t>
      </w:r>
      <w:r>
        <w:rPr>
          <w:color w:val="00004E"/>
        </w:rPr>
        <w:t xml:space="preserve"> ভেরিফিকেশন</w:t>
      </w:r>
      <w:r>
        <w:rPr>
          <w:color w:val="4E0000"/>
        </w:rPr>
        <w:t xml:space="preserve"> করতে</w:t>
      </w:r>
      <w:r>
        <w:rPr>
          <w:color w:val="480000"/>
        </w:rPr>
        <w:t xml:space="preserve"> গিয়ে</w:t>
      </w:r>
      <w:r>
        <w:rPr>
          <w:color w:val="00002E"/>
        </w:rPr>
        <w:t xml:space="preserve"> এখন</w:t>
      </w:r>
      <w:r>
        <w:rPr>
          <w:color w:val="3D0000"/>
        </w:rPr>
        <w:t xml:space="preserve"> আপনাদের</w:t>
      </w:r>
      <w:r>
        <w:rPr>
          <w:color w:val="000041"/>
        </w:rPr>
        <w:t xml:space="preserve"> সাথে</w:t>
      </w:r>
      <w:r>
        <w:rPr>
          <w:color w:val="000052"/>
        </w:rPr>
        <w:t xml:space="preserve"> যোগাযোগ</w:t>
      </w:r>
      <w:r>
        <w:rPr>
          <w:color w:val="4E0000"/>
        </w:rPr>
        <w:t xml:space="preserve"> করতে</w:t>
      </w:r>
      <w:r>
        <w:rPr>
          <w:color w:val="690000"/>
        </w:rPr>
        <w:t xml:space="preserve"> বলেছে</w:t>
      </w:r>
      <w:r>
        <w:br/>
      </w:r>
      <w:r>
        <w:rPr>
          <w:color w:val="360000"/>
        </w:rPr>
        <w:t xml:space="preserve"> আমি</w:t>
      </w:r>
      <w:r>
        <w:rPr>
          <w:color w:val="3A0000"/>
        </w:rPr>
        <w:t xml:space="preserve"> কি</w:t>
      </w:r>
      <w:r>
        <w:rPr>
          <w:color w:val="000033"/>
        </w:rPr>
        <w:t xml:space="preserve"> বিকাশ</w:t>
      </w:r>
      <w:r>
        <w:rPr>
          <w:color w:val="000041"/>
        </w:rPr>
        <w:t xml:space="preserve"> থেকে</w:t>
      </w:r>
      <w:r>
        <w:rPr>
          <w:color w:val="0000B8"/>
        </w:rPr>
        <w:t xml:space="preserve"> ট</w:t>
      </w:r>
      <w:r>
        <w:rPr>
          <w:color w:val="000036"/>
        </w:rPr>
        <w:t xml:space="preserve"> টাকা</w:t>
      </w:r>
      <w:r>
        <w:rPr>
          <w:color w:val="00004E"/>
        </w:rPr>
        <w:t xml:space="preserve"> লোন</w:t>
      </w:r>
      <w:r>
        <w:rPr>
          <w:color w:val="00005C"/>
        </w:rPr>
        <w:t xml:space="preserve"> নিতে</w:t>
      </w:r>
      <w:r>
        <w:rPr>
          <w:color w:val="000000"/>
        </w:rPr>
        <w:t xml:space="preserve"> পারবো</w:t>
      </w:r>
      <w:r>
        <w:br/>
      </w:r>
      <w:r>
        <w:rPr>
          <w:color w:val="000037"/>
        </w:rPr>
        <w:t xml:space="preserve"> বিকাশ</w:t>
      </w:r>
      <w:r>
        <w:rPr>
          <w:color w:val="000047"/>
        </w:rPr>
        <w:t xml:space="preserve"> থেকে</w:t>
      </w:r>
      <w:r>
        <w:rPr>
          <w:color w:val="3F0000"/>
        </w:rPr>
        <w:t xml:space="preserve"> কি</w:t>
      </w:r>
      <w:r>
        <w:rPr>
          <w:color w:val="000073"/>
        </w:rPr>
        <w:t xml:space="preserve"> ভাবে</w:t>
      </w:r>
      <w:r>
        <w:rPr>
          <w:color w:val="000054"/>
        </w:rPr>
        <w:t xml:space="preserve"> লোন</w:t>
      </w:r>
      <w:r>
        <w:rPr>
          <w:color w:val="000091"/>
        </w:rPr>
        <w:t xml:space="preserve"> নেয়া</w:t>
      </w:r>
      <w:r>
        <w:rPr>
          <w:color w:val="000069"/>
        </w:rPr>
        <w:t xml:space="preserve"> যাবে</w:t>
      </w:r>
      <w:r>
        <w:br/>
      </w:r>
      <w:r>
        <w:rPr>
          <w:color w:val="6F0000"/>
        </w:rPr>
        <w:t xml:space="preserve"> ai</w:t>
      </w:r>
      <w:r>
        <w:rPr>
          <w:color w:val="000047"/>
        </w:rPr>
        <w:t xml:space="preserve"> account</w:t>
      </w:r>
      <w:r>
        <w:rPr>
          <w:color w:val="00005A"/>
        </w:rPr>
        <w:t xml:space="preserve"> theke</w:t>
      </w:r>
      <w:r>
        <w:rPr>
          <w:color w:val="000049"/>
        </w:rPr>
        <w:t xml:space="preserve"> ki</w:t>
      </w:r>
      <w:r>
        <w:rPr>
          <w:color w:val="000064"/>
        </w:rPr>
        <w:t xml:space="preserve"> loan</w:t>
      </w:r>
      <w:r>
        <w:rPr>
          <w:color w:val="00009A"/>
        </w:rPr>
        <w:t xml:space="preserve"> deya</w:t>
      </w:r>
      <w:r>
        <w:rPr>
          <w:color w:val="000000"/>
        </w:rPr>
        <w:t xml:space="preserve"> jabe</w:t>
      </w:r>
      <w:r>
        <w:br/>
      </w:r>
      <w:r>
        <w:rPr>
          <w:color w:val="500000"/>
        </w:rPr>
        <w:t xml:space="preserve"> ai</w:t>
      </w:r>
      <w:r>
        <w:rPr>
          <w:color w:val="00005B"/>
        </w:rPr>
        <w:t xml:space="preserve"> bkash</w:t>
      </w:r>
      <w:r>
        <w:rPr>
          <w:color w:val="00005E"/>
        </w:rPr>
        <w:t xml:space="preserve"> no</w:t>
      </w:r>
      <w:r>
        <w:rPr>
          <w:color w:val="00006A"/>
        </w:rPr>
        <w:t xml:space="preserve"> time</w:t>
      </w:r>
      <w:r>
        <w:rPr>
          <w:color w:val="00005B"/>
        </w:rPr>
        <w:t xml:space="preserve"> bkash</w:t>
      </w:r>
      <w:r>
        <w:rPr>
          <w:color w:val="000048"/>
        </w:rPr>
        <w:t xml:space="preserve"> loan</w:t>
      </w:r>
      <w:r>
        <w:rPr>
          <w:color w:val="420000"/>
        </w:rPr>
        <w:t xml:space="preserve"> er</w:t>
      </w:r>
      <w:r>
        <w:rPr>
          <w:color w:val="000000"/>
        </w:rPr>
        <w:t xml:space="preserve"> upojogi</w:t>
      </w:r>
      <w:r>
        <w:rPr>
          <w:color w:val="000000"/>
        </w:rPr>
        <w:t xml:space="preserve"> pls</w:t>
      </w:r>
      <w:r>
        <w:rPr>
          <w:color w:val="00008F"/>
        </w:rPr>
        <w:t xml:space="preserve"> inform</w:t>
      </w:r>
      <w:r>
        <w:rPr>
          <w:color w:val="000000"/>
        </w:rPr>
        <w:t xml:space="preserve"> me</w:t>
      </w:r>
      <w:r>
        <w:br/>
      </w:r>
      <w:r>
        <w:rPr>
          <w:color w:val="000083"/>
        </w:rPr>
        <w:t xml:space="preserve"> acha</w:t>
      </w:r>
      <w:r>
        <w:rPr>
          <w:color w:val="B00000"/>
        </w:rPr>
        <w:t xml:space="preserve"> amu</w:t>
      </w:r>
      <w:r>
        <w:rPr>
          <w:color w:val="000036"/>
        </w:rPr>
        <w:t xml:space="preserve"> ki</w:t>
      </w:r>
      <w:r>
        <w:rPr>
          <w:color w:val="00004A"/>
        </w:rPr>
        <w:t xml:space="preserve"> loan</w:t>
      </w:r>
      <w:r>
        <w:rPr>
          <w:color w:val="000059"/>
        </w:rPr>
        <w:t xml:space="preserve"> nite</w:t>
      </w:r>
      <w:r>
        <w:rPr>
          <w:color w:val="000000"/>
        </w:rPr>
        <w:t xml:space="preserve"> parbo</w:t>
      </w:r>
      <w:r>
        <w:br/>
      </w:r>
      <w:r>
        <w:rPr>
          <w:color w:val="450000"/>
        </w:rPr>
        <w:t xml:space="preserve"> আমি</w:t>
      </w:r>
      <w:r>
        <w:rPr>
          <w:color w:val="000042"/>
        </w:rPr>
        <w:t xml:space="preserve"> বিকাশ</w:t>
      </w:r>
      <w:r>
        <w:rPr>
          <w:color w:val="000053"/>
        </w:rPr>
        <w:t xml:space="preserve"> থেকে</w:t>
      </w:r>
      <w:r>
        <w:rPr>
          <w:color w:val="00006A"/>
        </w:rPr>
        <w:t xml:space="preserve"> কিভাবে</w:t>
      </w:r>
      <w:r>
        <w:rPr>
          <w:color w:val="000063"/>
        </w:rPr>
        <w:t xml:space="preserve"> লোন</w:t>
      </w:r>
      <w:r>
        <w:rPr>
          <w:color w:val="000075"/>
        </w:rPr>
        <w:t xml:space="preserve"> নিতে</w:t>
      </w:r>
      <w:r>
        <w:rPr>
          <w:color w:val="000075"/>
        </w:rPr>
        <w:t xml:space="preserve"> পারি</w:t>
      </w:r>
      <w:r>
        <w:br/>
      </w:r>
      <w:r>
        <w:rPr>
          <w:color w:val="000073"/>
        </w:rPr>
        <w:t xml:space="preserve"> how</w:t>
      </w:r>
      <w:r>
        <w:rPr>
          <w:color w:val="00006E"/>
        </w:rPr>
        <w:t xml:space="preserve"> can</w:t>
      </w:r>
      <w:r>
        <w:rPr>
          <w:color w:val="550000"/>
        </w:rPr>
        <w:t xml:space="preserve"> i</w:t>
      </w:r>
      <w:r>
        <w:rPr>
          <w:color w:val="000093"/>
        </w:rPr>
        <w:t xml:space="preserve"> take</w:t>
      </w:r>
      <w:r>
        <w:rPr>
          <w:color w:val="000065"/>
        </w:rPr>
        <w:t xml:space="preserve"> loan</w:t>
      </w:r>
      <w:r>
        <w:br/>
      </w:r>
      <w:r>
        <w:rPr>
          <w:color w:val="600000"/>
        </w:rPr>
        <w:t xml:space="preserve"> ami</w:t>
      </w:r>
      <w:r>
        <w:rPr>
          <w:color w:val="000064"/>
        </w:rPr>
        <w:t xml:space="preserve"> ki</w:t>
      </w:r>
      <w:r>
        <w:rPr>
          <w:color w:val="000056"/>
        </w:rPr>
        <w:t xml:space="preserve"> bkash</w:t>
      </w:r>
      <w:r>
        <w:rPr>
          <w:color w:val="0000C3"/>
        </w:rPr>
        <w:t xml:space="preserve"> lone</w:t>
      </w:r>
      <w:r>
        <w:rPr>
          <w:color w:val="000000"/>
        </w:rPr>
        <w:t xml:space="preserve"> pabo</w:t>
      </w:r>
      <w:r>
        <w:br/>
      </w:r>
      <w:r>
        <w:rPr>
          <w:color w:val="5C0000"/>
        </w:rPr>
        <w:t xml:space="preserve"> ami</w:t>
      </w:r>
      <w:r>
        <w:rPr>
          <w:color w:val="00005F"/>
        </w:rPr>
        <w:t xml:space="preserve"> ki</w:t>
      </w:r>
      <w:r>
        <w:rPr>
          <w:color w:val="0000A9"/>
        </w:rPr>
        <w:t xml:space="preserve"> lon</w:t>
      </w:r>
      <w:r>
        <w:rPr>
          <w:color w:val="000088"/>
        </w:rPr>
        <w:t xml:space="preserve"> pabo</w:t>
      </w:r>
      <w:r>
        <w:br/>
      </w:r>
      <w:r>
        <w:rPr>
          <w:color w:val="350000"/>
        </w:rPr>
        <w:t xml:space="preserve"> ami</w:t>
      </w:r>
      <w:r>
        <w:rPr>
          <w:color w:val="000056"/>
        </w:rPr>
        <w:t xml:space="preserve"> kivabe</w:t>
      </w:r>
      <w:r>
        <w:rPr>
          <w:color w:val="00002F"/>
        </w:rPr>
        <w:t xml:space="preserve"> bkash</w:t>
      </w:r>
      <w:r>
        <w:rPr>
          <w:color w:val="000044"/>
        </w:rPr>
        <w:t xml:space="preserve"> theke</w:t>
      </w:r>
      <w:r>
        <w:rPr>
          <w:color w:val="00004B"/>
        </w:rPr>
        <w:t xml:space="preserve"> loan</w:t>
      </w:r>
      <w:r>
        <w:rPr>
          <w:color w:val="00005B"/>
        </w:rPr>
        <w:t xml:space="preserve"> nite</w:t>
      </w:r>
      <w:r>
        <w:rPr>
          <w:color w:val="00005D"/>
        </w:rPr>
        <w:t xml:space="preserve"> pari</w:t>
      </w:r>
      <w:r>
        <w:rPr>
          <w:color w:val="590000"/>
        </w:rPr>
        <w:t xml:space="preserve"> please</w:t>
      </w:r>
      <w:r>
        <w:rPr>
          <w:color w:val="5C0000"/>
        </w:rPr>
        <w:t xml:space="preserve"> help</w:t>
      </w:r>
      <w:r>
        <w:rPr>
          <w:color w:val="5A0000"/>
        </w:rPr>
        <w:t xml:space="preserve"> me</w:t>
      </w:r>
      <w:r>
        <w:br/>
      </w:r>
      <w:r>
        <w:rPr>
          <w:color w:val="430000"/>
        </w:rPr>
        <w:t xml:space="preserve"> আমি</w:t>
      </w:r>
      <w:r>
        <w:rPr>
          <w:color w:val="000043"/>
        </w:rPr>
        <w:t xml:space="preserve"> টাকা</w:t>
      </w:r>
      <w:r>
        <w:rPr>
          <w:color w:val="0000CF"/>
        </w:rPr>
        <w:t xml:space="preserve"> লোন</w:t>
      </w:r>
      <w:r>
        <w:rPr>
          <w:color w:val="000072"/>
        </w:rPr>
        <w:t xml:space="preserve"> নিতে</w:t>
      </w:r>
      <w:r>
        <w:rPr>
          <w:color w:val="000000"/>
        </w:rPr>
        <w:t xml:space="preserve"> চাই</w:t>
      </w:r>
      <w:r>
        <w:br/>
      </w:r>
      <w:r>
        <w:rPr>
          <w:color w:val="00007F"/>
        </w:rPr>
        <w:t xml:space="preserve"> সার</w:t>
      </w:r>
      <w:r>
        <w:rPr>
          <w:color w:val="000030"/>
        </w:rPr>
        <w:t xml:space="preserve"> বিকাশ</w:t>
      </w:r>
      <w:r>
        <w:rPr>
          <w:color w:val="000096"/>
        </w:rPr>
        <w:t xml:space="preserve"> লোনটা</w:t>
      </w:r>
      <w:r>
        <w:rPr>
          <w:color w:val="00004E"/>
        </w:rPr>
        <w:t xml:space="preserve"> কিভাবে</w:t>
      </w:r>
      <w:r>
        <w:rPr>
          <w:color w:val="000066"/>
        </w:rPr>
        <w:t xml:space="preserve"> পেতে</w:t>
      </w:r>
      <w:r>
        <w:rPr>
          <w:color w:val="000055"/>
        </w:rPr>
        <w:t xml:space="preserve"> পারি</w:t>
      </w:r>
      <w:r>
        <w:br/>
      </w:r>
      <w:r>
        <w:rPr>
          <w:color w:val="000057"/>
        </w:rPr>
        <w:t xml:space="preserve"> loan</w:t>
      </w:r>
      <w:r>
        <w:rPr>
          <w:color w:val="000090"/>
        </w:rPr>
        <w:t xml:space="preserve"> kemne</w:t>
      </w:r>
      <w:r>
        <w:rPr>
          <w:color w:val="000096"/>
        </w:rPr>
        <w:t xml:space="preserve"> newa</w:t>
      </w:r>
      <w:r>
        <w:rPr>
          <w:color w:val="740000"/>
        </w:rPr>
        <w:t xml:space="preserve"> jay</w:t>
      </w:r>
      <w:r>
        <w:br/>
      </w:r>
      <w:r>
        <w:rPr>
          <w:color w:val="320000"/>
        </w:rPr>
        <w:t xml:space="preserve"> আমি</w:t>
      </w:r>
      <w:r>
        <w:rPr>
          <w:color w:val="000033"/>
        </w:rPr>
        <w:t xml:space="preserve"> টাকা</w:t>
      </w:r>
      <w:r>
        <w:rPr>
          <w:color w:val="00009D"/>
        </w:rPr>
        <w:t xml:space="preserve"> লোন</w:t>
      </w:r>
      <w:r>
        <w:rPr>
          <w:color w:val="000056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00004E"/>
        </w:rPr>
        <w:t xml:space="preserve"> কিভাবে</w:t>
      </w:r>
      <w:r>
        <w:rPr>
          <w:color w:val="000000"/>
        </w:rPr>
        <w:t xml:space="preserve"> সম্ভব</w:t>
      </w:r>
      <w:r>
        <w:rPr>
          <w:color w:val="000091"/>
        </w:rPr>
        <w:t xml:space="preserve"> সুদ</w:t>
      </w:r>
      <w:r>
        <w:rPr>
          <w:color w:val="00004E"/>
        </w:rPr>
        <w:t xml:space="preserve"> কিভাবে</w:t>
      </w:r>
      <w:r>
        <w:rPr>
          <w:color w:val="000000"/>
        </w:rPr>
        <w:t xml:space="preserve"> নিবেন</w:t>
      </w:r>
      <w:r>
        <w:br/>
      </w:r>
      <w:r>
        <w:rPr>
          <w:color w:val="4E0000"/>
        </w:rPr>
        <w:t xml:space="preserve"> আমি</w:t>
      </w:r>
      <w:r>
        <w:rPr>
          <w:color w:val="550000"/>
        </w:rPr>
        <w:t xml:space="preserve"> কি</w:t>
      </w:r>
      <w:r>
        <w:rPr>
          <w:color w:val="4C0000"/>
        </w:rPr>
        <w:t xml:space="preserve"> আমার</w:t>
      </w:r>
      <w:r>
        <w:rPr>
          <w:color w:val="00004B"/>
        </w:rPr>
        <w:t xml:space="preserve"> বিকাশ</w:t>
      </w:r>
      <w:r>
        <w:rPr>
          <w:color w:val="00005F"/>
        </w:rPr>
        <w:t xml:space="preserve"> থেকে</w:t>
      </w:r>
      <w:r>
        <w:rPr>
          <w:color w:val="000071"/>
        </w:rPr>
        <w:t xml:space="preserve"> লোন</w:t>
      </w:r>
      <w:r>
        <w:rPr>
          <w:color w:val="000086"/>
        </w:rPr>
        <w:t xml:space="preserve"> নিতে</w:t>
      </w:r>
      <w:r>
        <w:rPr>
          <w:color w:val="000000"/>
        </w:rPr>
        <w:t xml:space="preserve"> পারবে</w:t>
      </w:r>
      <w:r>
        <w:br/>
      </w:r>
      <w:r>
        <w:rPr>
          <w:color w:val="290000"/>
        </w:rPr>
        <w:t xml:space="preserve"> আমি</w:t>
      </w:r>
      <w:r>
        <w:rPr>
          <w:color w:val="2C0000"/>
        </w:rPr>
        <w:t xml:space="preserve"> কি</w:t>
      </w:r>
      <w:r>
        <w:rPr>
          <w:color w:val="00003F"/>
        </w:rPr>
        <w:t xml:space="preserve"> এখন</w:t>
      </w:r>
      <w:r>
        <w:rPr>
          <w:color w:val="00003B"/>
        </w:rPr>
        <w:t xml:space="preserve"> লোন</w:t>
      </w:r>
      <w:r>
        <w:rPr>
          <w:color w:val="000054"/>
        </w:rPr>
        <w:t xml:space="preserve"> পেতে</w:t>
      </w:r>
      <w:r>
        <w:rPr>
          <w:color w:val="000000"/>
        </w:rPr>
        <w:t xml:space="preserve"> পারবো</w:t>
      </w:r>
      <w:r>
        <w:rPr>
          <w:color w:val="000000"/>
        </w:rPr>
        <w:t xml:space="preserve"> একটু</w:t>
      </w:r>
      <w:r>
        <w:rPr>
          <w:color w:val="000063"/>
        </w:rPr>
        <w:t xml:space="preserve"> চেক</w:t>
      </w:r>
      <w:r>
        <w:rPr>
          <w:color w:val="3D0000"/>
        </w:rPr>
        <w:t xml:space="preserve"> করে</w:t>
      </w:r>
      <w:r>
        <w:rPr>
          <w:color w:val="6E0000"/>
        </w:rPr>
        <w:t xml:space="preserve"> দেখবেন</w:t>
      </w:r>
      <w:r>
        <w:rPr>
          <w:color w:val="000000"/>
        </w:rPr>
        <w:t xml:space="preserve"> প্লিজ</w:t>
      </w:r>
      <w:r>
        <w:rPr>
          <w:color w:val="000000"/>
        </w:rPr>
        <w:t xml:space="preserve"> অনেক</w:t>
      </w:r>
      <w:r>
        <w:rPr>
          <w:color w:val="520000"/>
        </w:rPr>
        <w:t xml:space="preserve"> তো</w:t>
      </w:r>
      <w:r>
        <w:rPr>
          <w:color w:val="000051"/>
        </w:rPr>
        <w:t xml:space="preserve"> লেনদেন</w:t>
      </w:r>
      <w:r>
        <w:rPr>
          <w:color w:val="550000"/>
        </w:rPr>
        <w:t xml:space="preserve"> করি</w:t>
      </w:r>
      <w:r>
        <w:br/>
      </w:r>
      <w:r>
        <w:rPr>
          <w:color w:val="4D0000"/>
        </w:rPr>
        <w:t xml:space="preserve"> আমি</w:t>
      </w:r>
      <w:r>
        <w:rPr>
          <w:color w:val="530000"/>
        </w:rPr>
        <w:t xml:space="preserve"> কি</w:t>
      </w:r>
      <w:r>
        <w:rPr>
          <w:color w:val="00006F"/>
        </w:rPr>
        <w:t xml:space="preserve"> লোন</w:t>
      </w:r>
      <w:r>
        <w:rPr>
          <w:color w:val="000083"/>
        </w:rPr>
        <w:t xml:space="preserve"> নিতে</w:t>
      </w:r>
      <w:r>
        <w:rPr>
          <w:color w:val="000095"/>
        </w:rPr>
        <w:t xml:space="preserve"> পারবো</w:t>
      </w:r>
      <w:r>
        <w:br/>
      </w:r>
      <w:r>
        <w:rPr>
          <w:color w:val="360000"/>
        </w:rPr>
        <w:t xml:space="preserve"> আমি</w:t>
      </w:r>
      <w:r>
        <w:rPr>
          <w:color w:val="0000C1"/>
        </w:rPr>
        <w:t xml:space="preserve"> লোনেরজন্য</w:t>
      </w:r>
      <w:r>
        <w:rPr>
          <w:color w:val="00007F"/>
        </w:rPr>
        <w:t xml:space="preserve"> আবেদন</w:t>
      </w:r>
      <w:r>
        <w:rPr>
          <w:color w:val="5B0000"/>
        </w:rPr>
        <w:t xml:space="preserve"> করেছি</w:t>
      </w:r>
      <w:r>
        <w:br/>
      </w:r>
      <w:r>
        <w:rPr>
          <w:color w:val="370000"/>
        </w:rPr>
        <w:t xml:space="preserve"> আমি</w:t>
      </w:r>
      <w:r>
        <w:rPr>
          <w:color w:val="000034"/>
        </w:rPr>
        <w:t xml:space="preserve"> বিকাশ</w:t>
      </w:r>
      <w:r>
        <w:rPr>
          <w:color w:val="000043"/>
        </w:rPr>
        <w:t xml:space="preserve"> থেকে</w:t>
      </w:r>
      <w:r>
        <w:rPr>
          <w:color w:val="00004F"/>
        </w:rPr>
        <w:t xml:space="preserve"> লোন</w:t>
      </w:r>
      <w:r>
        <w:rPr>
          <w:color w:val="0000CC"/>
        </w:rPr>
        <w:t xml:space="preserve"> নিথে</w:t>
      </w:r>
      <w:r>
        <w:rPr>
          <w:color w:val="00004F"/>
        </w:rPr>
        <w:t xml:space="preserve"> চাই</w:t>
      </w:r>
      <w:r>
        <w:br/>
      </w:r>
      <w:r>
        <w:rPr>
          <w:color w:val="00003B"/>
        </w:rPr>
        <w:t xml:space="preserve"> বিকাশ</w:t>
      </w:r>
      <w:r>
        <w:rPr>
          <w:color w:val="000059"/>
        </w:rPr>
        <w:t xml:space="preserve"> লোন</w:t>
      </w:r>
      <w:r>
        <w:rPr>
          <w:color w:val="430000"/>
        </w:rPr>
        <w:t xml:space="preserve"> কি</w:t>
      </w:r>
      <w:r>
        <w:rPr>
          <w:color w:val="00007A"/>
        </w:rPr>
        <w:t xml:space="preserve"> ভাবে</w:t>
      </w:r>
      <w:r>
        <w:rPr>
          <w:color w:val="B80000"/>
        </w:rPr>
        <w:t xml:space="preserve"> পার</w:t>
      </w:r>
      <w:r>
        <w:br/>
      </w:r>
      <w:r>
        <w:rPr>
          <w:color w:val="730000"/>
        </w:rPr>
        <w:t xml:space="preserve"> vai</w:t>
      </w:r>
      <w:r>
        <w:rPr>
          <w:color w:val="000075"/>
        </w:rPr>
        <w:t xml:space="preserve"> lon</w:t>
      </w:r>
      <w:r>
        <w:rPr>
          <w:color w:val="00006D"/>
        </w:rPr>
        <w:t xml:space="preserve"> nite</w:t>
      </w:r>
      <w:r>
        <w:rPr>
          <w:color w:val="0000A1"/>
        </w:rPr>
        <w:t xml:space="preserve"> chay</w:t>
      </w:r>
      <w:r>
        <w:br/>
      </w:r>
      <w:r>
        <w:rPr>
          <w:color w:val="00009D"/>
        </w:rPr>
        <w:t xml:space="preserve"> kivabe</w:t>
      </w:r>
      <w:r>
        <w:rPr>
          <w:color w:val="00008A"/>
        </w:rPr>
        <w:t xml:space="preserve"> loan</w:t>
      </w:r>
      <w:r>
        <w:rPr>
          <w:color w:val="000091"/>
        </w:rPr>
        <w:t xml:space="preserve"> pabo</w:t>
      </w:r>
      <w:r>
        <w:br/>
      </w:r>
      <w:r>
        <w:rPr>
          <w:color w:val="740000"/>
        </w:rPr>
        <w:t xml:space="preserve"> jhi</w:t>
      </w:r>
      <w:r>
        <w:rPr>
          <w:color w:val="220000"/>
        </w:rPr>
        <w:t xml:space="preserve"> ami</w:t>
      </w:r>
      <w:r>
        <w:rPr>
          <w:color w:val="000074"/>
        </w:rPr>
        <w:t xml:space="preserve"> loa</w:t>
      </w:r>
      <w:r>
        <w:rPr>
          <w:color w:val="00006D"/>
        </w:rPr>
        <w:t xml:space="preserve"> nithe</w:t>
      </w:r>
      <w:r>
        <w:rPr>
          <w:color w:val="000035"/>
        </w:rPr>
        <w:t xml:space="preserve"> chai</w:t>
      </w:r>
      <w:r>
        <w:rPr>
          <w:color w:val="2D0000"/>
        </w:rPr>
        <w:t xml:space="preserve"> but</w:t>
      </w:r>
      <w:r>
        <w:rPr>
          <w:color w:val="000023"/>
        </w:rPr>
        <w:t xml:space="preserve"> ki</w:t>
      </w:r>
      <w:r>
        <w:rPr>
          <w:color w:val="2C0000"/>
        </w:rPr>
        <w:t xml:space="preserve"> korte</w:t>
      </w:r>
      <w:r>
        <w:rPr>
          <w:color w:val="4E0000"/>
        </w:rPr>
        <w:t xml:space="preserve"> hbe</w:t>
      </w:r>
      <w:r>
        <w:rPr>
          <w:color w:val="640000"/>
        </w:rPr>
        <w:t xml:space="preserve"> amy</w:t>
      </w:r>
      <w:r>
        <w:br/>
      </w:r>
      <w:r>
        <w:rPr>
          <w:color w:val="8A0000"/>
        </w:rPr>
        <w:t xml:space="preserve"> ভাই</w:t>
      </w:r>
      <w:r>
        <w:rPr>
          <w:color w:val="470000"/>
        </w:rPr>
        <w:t xml:space="preserve"> আমার</w:t>
      </w:r>
      <w:r>
        <w:rPr>
          <w:color w:val="680000"/>
        </w:rPr>
        <w:t xml:space="preserve"> এই</w:t>
      </w:r>
      <w:r>
        <w:rPr>
          <w:color w:val="00006F"/>
        </w:rPr>
        <w:t xml:space="preserve"> নাম্বারে</w:t>
      </w:r>
      <w:r>
        <w:rPr>
          <w:color w:val="4F0000"/>
        </w:rPr>
        <w:t xml:space="preserve"> কি</w:t>
      </w:r>
      <w:r>
        <w:rPr>
          <w:color w:val="000069"/>
        </w:rPr>
        <w:t xml:space="preserve"> লোন</w:t>
      </w:r>
      <w:r>
        <w:rPr>
          <w:color w:val="000000"/>
        </w:rPr>
        <w:t xml:space="preserve"> হবে</w:t>
      </w:r>
      <w:r>
        <w:br/>
      </w:r>
      <w:r>
        <w:rPr>
          <w:color w:val="2D0000"/>
        </w:rPr>
        <w:t xml:space="preserve"> আমি</w:t>
      </w:r>
      <w:r>
        <w:rPr>
          <w:color w:val="000069"/>
        </w:rPr>
        <w:t xml:space="preserve"> লোনের</w:t>
      </w:r>
      <w:r>
        <w:rPr>
          <w:color w:val="0000A8"/>
        </w:rPr>
        <w:t xml:space="preserve"> জন্যো</w:t>
      </w:r>
      <w:r>
        <w:rPr>
          <w:color w:val="00006B"/>
        </w:rPr>
        <w:t xml:space="preserve"> আবেদন</w:t>
      </w:r>
      <w:r>
        <w:rPr>
          <w:color w:val="6D0000"/>
        </w:rPr>
        <w:t xml:space="preserve"> করছিলাম</w:t>
      </w:r>
      <w:r>
        <w:br/>
      </w:r>
      <w:r>
        <w:rPr>
          <w:color w:val="00003B"/>
        </w:rPr>
        <w:t xml:space="preserve"> বিকাশ</w:t>
      </w:r>
      <w:r>
        <w:rPr>
          <w:color w:val="00004B"/>
        </w:rPr>
        <w:t xml:space="preserve"> থেকে</w:t>
      </w:r>
      <w:r>
        <w:rPr>
          <w:color w:val="000059"/>
        </w:rPr>
        <w:t xml:space="preserve"> লোন</w:t>
      </w:r>
      <w:r>
        <w:rPr>
          <w:color w:val="420000"/>
        </w:rPr>
        <w:t xml:space="preserve"> কি</w:t>
      </w:r>
      <w:r>
        <w:rPr>
          <w:color w:val="0000A3"/>
        </w:rPr>
        <w:t xml:space="preserve"> সবার</w:t>
      </w:r>
      <w:r>
        <w:rPr>
          <w:color w:val="690000"/>
        </w:rPr>
        <w:t xml:space="preserve"> জন্য</w:t>
      </w:r>
      <w:r>
        <w:rPr>
          <w:color w:val="00004A"/>
        </w:rPr>
        <w:t xml:space="preserve"> না</w:t>
      </w:r>
      <w:r>
        <w:br/>
      </w:r>
      <w:r>
        <w:rPr>
          <w:color w:val="0000B6"/>
        </w:rPr>
        <w:t xml:space="preserve"> cite</w:t>
      </w:r>
      <w:r>
        <w:rPr>
          <w:color w:val="000050"/>
        </w:rPr>
        <w:t xml:space="preserve"> bank</w:t>
      </w:r>
      <w:r>
        <w:rPr>
          <w:color w:val="00004C"/>
        </w:rPr>
        <w:t xml:space="preserve"> loan</w:t>
      </w:r>
      <w:r>
        <w:rPr>
          <w:color w:val="00006F"/>
        </w:rPr>
        <w:t xml:space="preserve"> pete</w:t>
      </w:r>
      <w:r>
        <w:rPr>
          <w:color w:val="000052"/>
        </w:rPr>
        <w:t xml:space="preserve"> chai</w:t>
      </w:r>
      <w:r>
        <w:br/>
      </w:r>
      <w:r>
        <w:rPr>
          <w:color w:val="0000D6"/>
        </w:rPr>
        <w:t xml:space="preserve"> ভাইয়া</w:t>
      </w:r>
      <w:r>
        <w:rPr>
          <w:color w:val="270000"/>
        </w:rPr>
        <w:t xml:space="preserve"> আমি</w:t>
      </w:r>
      <w:r>
        <w:rPr>
          <w:color w:val="000026"/>
        </w:rPr>
        <w:t xml:space="preserve"> বিকাশ</w:t>
      </w:r>
      <w:r>
        <w:rPr>
          <w:color w:val="000030"/>
        </w:rPr>
        <w:t xml:space="preserve"> থেকে</w:t>
      </w:r>
      <w:r>
        <w:rPr>
          <w:color w:val="000039"/>
        </w:rPr>
        <w:t xml:space="preserve"> লোন</w:t>
      </w:r>
      <w:r>
        <w:rPr>
          <w:color w:val="000065"/>
        </w:rPr>
        <w:t xml:space="preserve"> নিব</w:t>
      </w:r>
      <w:r>
        <w:rPr>
          <w:color w:val="0000D6"/>
        </w:rPr>
        <w:t xml:space="preserve"> ভাইয়া</w:t>
      </w:r>
      <w:r>
        <w:br/>
      </w:r>
      <w:r>
        <w:rPr>
          <w:color w:val="7A0000"/>
        </w:rPr>
        <w:t xml:space="preserve"> hallo</w:t>
      </w:r>
      <w:r>
        <w:rPr>
          <w:color w:val="680000"/>
        </w:rPr>
        <w:t xml:space="preserve"> mem</w:t>
      </w:r>
      <w:r>
        <w:rPr>
          <w:color w:val="260000"/>
        </w:rPr>
        <w:t xml:space="preserve"> ami</w:t>
      </w:r>
      <w:r>
        <w:rPr>
          <w:color w:val="00007F"/>
        </w:rPr>
        <w:t xml:space="preserve"> loune</w:t>
      </w:r>
      <w:r>
        <w:rPr>
          <w:color w:val="00007F"/>
        </w:rPr>
        <w:t xml:space="preserve"> nrtay</w:t>
      </w:r>
      <w:r>
        <w:rPr>
          <w:color w:val="000045"/>
        </w:rPr>
        <w:t xml:space="preserve"> cai</w:t>
      </w:r>
      <w:r>
        <w:br/>
      </w:r>
      <w:r>
        <w:rPr>
          <w:color w:val="940000"/>
        </w:rPr>
        <w:t xml:space="preserve"> ame</w:t>
      </w:r>
      <w:r>
        <w:rPr>
          <w:color w:val="00004F"/>
        </w:rPr>
        <w:t xml:space="preserve"> ki</w:t>
      </w:r>
      <w:r>
        <w:rPr>
          <w:color w:val="00009A"/>
        </w:rPr>
        <w:t xml:space="preserve"> lone</w:t>
      </w:r>
      <w:r>
        <w:rPr>
          <w:color w:val="000071"/>
        </w:rPr>
        <w:t xml:space="preserve"> pabo</w:t>
      </w:r>
      <w:r>
        <w:br/>
      </w:r>
      <w:r>
        <w:rPr>
          <w:color w:val="5A0000"/>
        </w:rPr>
        <w:t xml:space="preserve"> sir</w:t>
      </w:r>
      <w:r>
        <w:rPr>
          <w:color w:val="390000"/>
        </w:rPr>
        <w:t xml:space="preserve"> ami</w:t>
      </w:r>
      <w:r>
        <w:rPr>
          <w:color w:val="000033"/>
        </w:rPr>
        <w:t xml:space="preserve"> bkash</w:t>
      </w:r>
      <w:r>
        <w:rPr>
          <w:color w:val="000049"/>
        </w:rPr>
        <w:t xml:space="preserve"> theke</w:t>
      </w:r>
      <w:r>
        <w:rPr>
          <w:color w:val="000051"/>
        </w:rPr>
        <w:t xml:space="preserve"> loan</w:t>
      </w:r>
      <w:r>
        <w:rPr>
          <w:color w:val="000062"/>
        </w:rPr>
        <w:t xml:space="preserve"> nite</w:t>
      </w:r>
      <w:r>
        <w:rPr>
          <w:color w:val="0000AA"/>
        </w:rPr>
        <w:t xml:space="preserve"> chaai</w:t>
      </w:r>
      <w:r>
        <w:br/>
      </w:r>
      <w:r>
        <w:rPr>
          <w:color w:val="000072"/>
        </w:rPr>
        <w:t xml:space="preserve"> বিকাস</w:t>
      </w:r>
      <w:r>
        <w:rPr>
          <w:color w:val="00005B"/>
        </w:rPr>
        <w:t xml:space="preserve"> তেকা</w:t>
      </w:r>
      <w:r>
        <w:rPr>
          <w:color w:val="00004A"/>
        </w:rPr>
        <w:t xml:space="preserve"> কিবাবে</w:t>
      </w:r>
      <w:r>
        <w:rPr>
          <w:color w:val="000024"/>
        </w:rPr>
        <w:t xml:space="preserve"> লোন</w:t>
      </w:r>
      <w:r>
        <w:rPr>
          <w:color w:val="00002B"/>
        </w:rPr>
        <w:t xml:space="preserve"> নিতে</w:t>
      </w:r>
      <w:r>
        <w:rPr>
          <w:color w:val="00005E"/>
        </w:rPr>
        <w:t xml:space="preserve"> পারবপারবো</w:t>
      </w:r>
      <w:r>
        <w:rPr>
          <w:color w:val="180000"/>
        </w:rPr>
        <w:t xml:space="preserve"> আমার</w:t>
      </w:r>
      <w:r>
        <w:rPr>
          <w:color w:val="00005E"/>
        </w:rPr>
        <w:t xml:space="preserve"> তও</w:t>
      </w:r>
      <w:r>
        <w:rPr>
          <w:color w:val="000046"/>
        </w:rPr>
        <w:t xml:space="preserve"> পাসপোর্ট</w:t>
      </w:r>
      <w:r>
        <w:rPr>
          <w:color w:val="00005E"/>
        </w:rPr>
        <w:t xml:space="preserve"> দিওয়া</w:t>
      </w:r>
      <w:r>
        <w:rPr>
          <w:color w:val="000072"/>
        </w:rPr>
        <w:t xml:space="preserve"> বিকাস</w:t>
      </w:r>
      <w:r>
        <w:rPr>
          <w:color w:val="00002E"/>
        </w:rPr>
        <w:t xml:space="preserve"> খোলা</w:t>
      </w:r>
      <w:r>
        <w:br/>
      </w:r>
      <w:r>
        <w:rPr>
          <w:color w:val="000055"/>
        </w:rPr>
        <w:t xml:space="preserve"> loan</w:t>
      </w:r>
      <w:r>
        <w:rPr>
          <w:color w:val="00007D"/>
        </w:rPr>
        <w:t xml:space="preserve"> ki</w:t>
      </w:r>
      <w:r>
        <w:rPr>
          <w:color w:val="0000CC"/>
        </w:rPr>
        <w:t xml:space="preserve"> tabo</w:t>
      </w:r>
      <w:r>
        <w:rPr>
          <w:color w:val="000000"/>
        </w:rPr>
        <w:t xml:space="preserve"> janta</w:t>
      </w:r>
      <w:r>
        <w:rPr>
          <w:color w:val="000000"/>
        </w:rPr>
        <w:t xml:space="preserve"> pari</w:t>
      </w:r>
      <w:r>
        <w:rPr>
          <w:color w:val="00007D"/>
        </w:rPr>
        <w:t xml:space="preserve"> ki</w:t>
      </w:r>
      <w:r>
        <w:br/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থেকে</w:t>
      </w:r>
      <w:r>
        <w:rPr>
          <w:color w:val="390000"/>
        </w:rPr>
        <w:t xml:space="preserve"> কি</w:t>
      </w:r>
      <w:r>
        <w:rPr>
          <w:color w:val="00004C"/>
        </w:rPr>
        <w:t xml:space="preserve"> লোন</w:t>
      </w:r>
      <w:r>
        <w:rPr>
          <w:color w:val="880000"/>
        </w:rPr>
        <w:t xml:space="preserve"> নেওয়ার</w:t>
      </w:r>
      <w:r>
        <w:rPr>
          <w:color w:val="660000"/>
        </w:rPr>
        <w:t xml:space="preserve"> কোনো</w:t>
      </w:r>
      <w:r>
        <w:rPr>
          <w:color w:val="00008C"/>
        </w:rPr>
        <w:t xml:space="preserve"> উপায়</w:t>
      </w:r>
      <w:r>
        <w:rPr>
          <w:color w:val="000000"/>
        </w:rPr>
        <w:t xml:space="preserve"> অাছে</w:t>
      </w:r>
      <w:r>
        <w:br/>
      </w:r>
      <w:r>
        <w:rPr>
          <w:color w:val="000072"/>
        </w:rPr>
        <w:t xml:space="preserve"> lon</w:t>
      </w:r>
      <w:r>
        <w:rPr>
          <w:color w:val="750000"/>
        </w:rPr>
        <w:t xml:space="preserve"> lagbe</w:t>
      </w:r>
      <w:r>
        <w:rPr>
          <w:color w:val="000040"/>
        </w:rPr>
        <w:t xml:space="preserve"> ki</w:t>
      </w:r>
      <w:r>
        <w:rPr>
          <w:color w:val="000079"/>
        </w:rPr>
        <w:t xml:space="preserve"> vabe</w:t>
      </w:r>
      <w:r>
        <w:rPr>
          <w:color w:val="00008A"/>
        </w:rPr>
        <w:t xml:space="preserve"> nibo</w:t>
      </w:r>
      <w:r>
        <w:br/>
      </w:r>
      <w:r>
        <w:rPr>
          <w:color w:val="480000"/>
        </w:rPr>
        <w:t xml:space="preserve"> ami</w:t>
      </w:r>
      <w:r>
        <w:rPr>
          <w:color w:val="00004B"/>
        </w:rPr>
        <w:t xml:space="preserve"> ki</w:t>
      </w:r>
      <w:r>
        <w:rPr>
          <w:color w:val="000040"/>
        </w:rPr>
        <w:t xml:space="preserve"> bkash</w:t>
      </w:r>
      <w:r>
        <w:rPr>
          <w:color w:val="00005D"/>
        </w:rPr>
        <w:t xml:space="preserve"> theke</w:t>
      </w:r>
      <w:r>
        <w:rPr>
          <w:color w:val="000066"/>
        </w:rPr>
        <w:t xml:space="preserve"> loan</w:t>
      </w:r>
      <w:r>
        <w:rPr>
          <w:color w:val="00007C"/>
        </w:rPr>
        <w:t xml:space="preserve"> nite</w:t>
      </w:r>
      <w:r>
        <w:rPr>
          <w:color w:val="00007B"/>
        </w:rPr>
        <w:t xml:space="preserve"> parbo</w:t>
      </w:r>
      <w:r>
        <w:br/>
      </w:r>
      <w:r>
        <w:rPr>
          <w:color w:val="240000"/>
        </w:rPr>
        <w:t xml:space="preserve"> ami</w:t>
      </w:r>
      <w:r>
        <w:rPr>
          <w:color w:val="460000"/>
        </w:rPr>
        <w:t xml:space="preserve"> je</w:t>
      </w:r>
      <w:r>
        <w:rPr>
          <w:color w:val="00006B"/>
        </w:rPr>
        <w:t xml:space="preserve"> loner</w:t>
      </w:r>
      <w:r>
        <w:rPr>
          <w:color w:val="670000"/>
        </w:rPr>
        <w:t xml:space="preserve"> jono</w:t>
      </w:r>
      <w:r>
        <w:rPr>
          <w:color w:val="000062"/>
        </w:rPr>
        <w:t xml:space="preserve"> abedon</w:t>
      </w:r>
      <w:r>
        <w:rPr>
          <w:color w:val="450000"/>
        </w:rPr>
        <w:t xml:space="preserve"> korlam</w:t>
      </w:r>
      <w:r>
        <w:rPr>
          <w:color w:val="4B0000"/>
        </w:rPr>
        <w:t xml:space="preserve"> tar</w:t>
      </w:r>
      <w:r>
        <w:rPr>
          <w:color w:val="000079"/>
        </w:rPr>
        <w:t xml:space="preserve"> khobor</w:t>
      </w:r>
      <w:r>
        <w:rPr>
          <w:color w:val="000025"/>
        </w:rPr>
        <w:t xml:space="preserve"> ki</w:t>
      </w:r>
      <w:r>
        <w:br/>
      </w:r>
      <w:r>
        <w:rPr>
          <w:color w:val="310000"/>
        </w:rPr>
        <w:t xml:space="preserve"> আমার</w:t>
      </w:r>
      <w:r>
        <w:rPr>
          <w:color w:val="470000"/>
        </w:rPr>
        <w:t xml:space="preserve"> এই</w:t>
      </w:r>
      <w:r>
        <w:rPr>
          <w:color w:val="00008A"/>
        </w:rPr>
        <w:t xml:space="preserve"> সিমটি</w:t>
      </w:r>
      <w:r>
        <w:rPr>
          <w:color w:val="360000"/>
        </w:rPr>
        <w:t xml:space="preserve"> কি</w:t>
      </w:r>
      <w:r>
        <w:rPr>
          <w:color w:val="000030"/>
        </w:rPr>
        <w:t xml:space="preserve"> বিকাশ</w:t>
      </w:r>
      <w:r>
        <w:rPr>
          <w:color w:val="00003D"/>
        </w:rPr>
        <w:t xml:space="preserve"> থেকে</w:t>
      </w:r>
      <w:r>
        <w:rPr>
          <w:color w:val="000048"/>
        </w:rPr>
        <w:t xml:space="preserve"> লোন</w:t>
      </w:r>
      <w:r>
        <w:rPr>
          <w:color w:val="7E0000"/>
        </w:rPr>
        <w:t xml:space="preserve"> পাওয়া</w:t>
      </w:r>
      <w:r>
        <w:rPr>
          <w:color w:val="00005A"/>
        </w:rPr>
        <w:t xml:space="preserve"> যাবে</w:t>
      </w:r>
      <w:r>
        <w:br/>
      </w:r>
      <w:r>
        <w:rPr>
          <w:color w:val="AF0000"/>
        </w:rPr>
        <w:t xml:space="preserve"> আামি</w:t>
      </w:r>
      <w:r>
        <w:rPr>
          <w:color w:val="000054"/>
        </w:rPr>
        <w:t xml:space="preserve"> কিভাবে</w:t>
      </w:r>
      <w:r>
        <w:rPr>
          <w:color w:val="00004E"/>
        </w:rPr>
        <w:t xml:space="preserve"> লোন</w:t>
      </w:r>
      <w:r>
        <w:rPr>
          <w:color w:val="00006E"/>
        </w:rPr>
        <w:t xml:space="preserve"> পেতে</w:t>
      </w:r>
      <w:r>
        <w:rPr>
          <w:color w:val="00005C"/>
        </w:rPr>
        <w:t xml:space="preserve"> পারি</w:t>
      </w:r>
      <w:r>
        <w:br/>
      </w:r>
      <w:r>
        <w:rPr>
          <w:color w:val="340000"/>
        </w:rPr>
        <w:t xml:space="preserve"> আমি</w:t>
      </w:r>
      <w:r>
        <w:rPr>
          <w:color w:val="000032"/>
        </w:rPr>
        <w:t xml:space="preserve"> বিকাশ</w:t>
      </w:r>
      <w:r>
        <w:rPr>
          <w:color w:val="00007A"/>
        </w:rPr>
        <w:t xml:space="preserve"> লোনের</w:t>
      </w:r>
      <w:r>
        <w:rPr>
          <w:color w:val="0000BB"/>
        </w:rPr>
        <w:t xml:space="preserve"> আবেন</w:t>
      </w:r>
      <w:r>
        <w:rPr>
          <w:color w:val="610000"/>
        </w:rPr>
        <w:t xml:space="preserve"> করছি</w:t>
      </w:r>
      <w:r>
        <w:br/>
      </w:r>
      <w:r>
        <w:rPr>
          <w:color w:val="410000"/>
        </w:rPr>
        <w:t xml:space="preserve"> ami</w:t>
      </w:r>
      <w:r>
        <w:rPr>
          <w:color w:val="000078"/>
        </w:rPr>
        <w:t xml:space="preserve"> akhon</w:t>
      </w:r>
      <w:r>
        <w:rPr>
          <w:color w:val="00004B"/>
        </w:rPr>
        <w:t xml:space="preserve"> tk</w:t>
      </w:r>
      <w:r>
        <w:rPr>
          <w:color w:val="000078"/>
        </w:rPr>
        <w:t xml:space="preserve"> lon</w:t>
      </w:r>
      <w:r>
        <w:rPr>
          <w:color w:val="000070"/>
        </w:rPr>
        <w:t xml:space="preserve"> nite</w:t>
      </w:r>
      <w:r>
        <w:rPr>
          <w:color w:val="000072"/>
        </w:rPr>
        <w:t xml:space="preserve"> pari</w:t>
      </w:r>
      <w:r>
        <w:br/>
      </w:r>
      <w:r>
        <w:rPr>
          <w:color w:val="570000"/>
        </w:rPr>
        <w:t xml:space="preserve"> আমি</w:t>
      </w:r>
      <w:r>
        <w:rPr>
          <w:color w:val="000087"/>
        </w:rPr>
        <w:t xml:space="preserve"> কিভাবে</w:t>
      </w:r>
      <w:r>
        <w:rPr>
          <w:color w:val="00007D"/>
        </w:rPr>
        <w:t xml:space="preserve"> লোন</w:t>
      </w:r>
      <w:r>
        <w:rPr>
          <w:color w:val="000098"/>
        </w:rPr>
        <w:t xml:space="preserve"> পাবো</w:t>
      </w:r>
      <w:r>
        <w:br/>
      </w:r>
      <w:r>
        <w:rPr>
          <w:color w:val="000085"/>
        </w:rPr>
        <w:t xml:space="preserve"> loan</w:t>
      </w:r>
      <w:r>
        <w:rPr>
          <w:color w:val="0000A2"/>
        </w:rPr>
        <w:t xml:space="preserve"> nite</w:t>
      </w:r>
      <w:r>
        <w:rPr>
          <w:color w:val="000090"/>
        </w:rPr>
        <w:t xml:space="preserve"> chai</w:t>
      </w:r>
      <w:r>
        <w:br/>
      </w:r>
      <w:r>
        <w:rPr>
          <w:color w:val="750000"/>
        </w:rPr>
        <w:t xml:space="preserve"> sir</w:t>
      </w:r>
      <w:r>
        <w:rPr>
          <w:color w:val="4A0000"/>
        </w:rPr>
        <w:t xml:space="preserve"> ami</w:t>
      </w:r>
      <w:r>
        <w:rPr>
          <w:color w:val="000089"/>
        </w:rPr>
        <w:t xml:space="preserve"> lon</w:t>
      </w:r>
      <w:r>
        <w:rPr>
          <w:color w:val="000089"/>
        </w:rPr>
        <w:t xml:space="preserve"> cai</w:t>
      </w:r>
      <w:r>
        <w:rPr>
          <w:color w:val="000058"/>
        </w:rPr>
        <w:t xml:space="preserve"> taka</w:t>
      </w:r>
      <w:r>
        <w:br/>
      </w:r>
      <w:r>
        <w:rPr>
          <w:color w:val="7F0000"/>
        </w:rPr>
        <w:t xml:space="preserve"> আমি</w:t>
      </w:r>
      <w:r>
        <w:rPr>
          <w:color w:val="00003C"/>
        </w:rPr>
        <w:t xml:space="preserve"> বিকাশ</w:t>
      </w:r>
      <w:r>
        <w:rPr>
          <w:color w:val="7F0000"/>
        </w:rPr>
        <w:t xml:space="preserve"> আমি</w:t>
      </w:r>
      <w:r>
        <w:rPr>
          <w:color w:val="000064"/>
        </w:rPr>
        <w:t xml:space="preserve"> বিকাশে</w:t>
      </w:r>
      <w:r>
        <w:rPr>
          <w:color w:val="00005B"/>
        </w:rPr>
        <w:t xml:space="preserve"> লোন</w:t>
      </w:r>
      <w:r>
        <w:rPr>
          <w:color w:val="0000A2"/>
        </w:rPr>
        <w:t xml:space="preserve"> নিব</w:t>
      </w:r>
      <w:r>
        <w:br/>
      </w:r>
      <w:r>
        <w:rPr>
          <w:color w:val="0000CA"/>
        </w:rPr>
        <w:t xml:space="preserve"> স্বার</w:t>
      </w:r>
      <w:r>
        <w:rPr>
          <w:color w:val="360000"/>
        </w:rPr>
        <w:t xml:space="preserve"> আমি</w:t>
      </w:r>
      <w:r>
        <w:rPr>
          <w:color w:val="00004E"/>
        </w:rPr>
        <w:t xml:space="preserve"> লোন</w:t>
      </w:r>
      <w:r>
        <w:rPr>
          <w:color w:val="00005D"/>
        </w:rPr>
        <w:t xml:space="preserve"> নিতে</w:t>
      </w:r>
      <w:r>
        <w:rPr>
          <w:color w:val="00004E"/>
        </w:rPr>
        <w:t xml:space="preserve"> চাই</w:t>
      </w:r>
      <w:r>
        <w:br/>
      </w:r>
      <w:r>
        <w:rPr>
          <w:color w:val="00008B"/>
        </w:rPr>
        <w:t xml:space="preserve"> viaa</w:t>
      </w:r>
      <w:r>
        <w:rPr>
          <w:color w:val="500000"/>
        </w:rPr>
        <w:t xml:space="preserve"> ame</w:t>
      </w:r>
      <w:r>
        <w:rPr>
          <w:color w:val="AC0000"/>
        </w:rPr>
        <w:t xml:space="preserve"> ke</w:t>
      </w:r>
      <w:r>
        <w:rPr>
          <w:color w:val="00003A"/>
        </w:rPr>
        <w:t xml:space="preserve"> loan</w:t>
      </w:r>
      <w:r>
        <w:rPr>
          <w:color w:val="00003D"/>
        </w:rPr>
        <w:t xml:space="preserve"> pabo</w:t>
      </w:r>
      <w:r>
        <w:rPr>
          <w:color w:val="AC0000"/>
        </w:rPr>
        <w:t xml:space="preserve"> ke</w:t>
      </w:r>
      <w:r>
        <w:rPr>
          <w:color w:val="00002F"/>
        </w:rPr>
        <w:t xml:space="preserve"> na</w:t>
      </w:r>
      <w:r>
        <w:br/>
      </w:r>
      <w:r>
        <w:rPr>
          <w:color w:val="520000"/>
        </w:rPr>
        <w:t xml:space="preserve"> আমি</w:t>
      </w:r>
      <w:r>
        <w:rPr>
          <w:color w:val="580000"/>
        </w:rPr>
        <w:t xml:space="preserve"> কি</w:t>
      </w:r>
      <w:r>
        <w:rPr>
          <w:color w:val="00007D"/>
        </w:rPr>
        <w:t xml:space="preserve"> এখন</w:t>
      </w:r>
      <w:r>
        <w:rPr>
          <w:color w:val="000076"/>
        </w:rPr>
        <w:t xml:space="preserve"> লোন</w:t>
      </w:r>
      <w:r>
        <w:rPr>
          <w:color w:val="00008F"/>
        </w:rPr>
        <w:t xml:space="preserve"> পাবো</w:t>
      </w:r>
      <w:r>
        <w:br/>
      </w:r>
      <w:r>
        <w:rPr>
          <w:color w:val="590000"/>
        </w:rPr>
        <w:t xml:space="preserve"> i</w:t>
      </w:r>
      <w:r>
        <w:rPr>
          <w:color w:val="000089"/>
        </w:rPr>
        <w:t xml:space="preserve"> need</w:t>
      </w:r>
      <w:r>
        <w:rPr>
          <w:color w:val="000068"/>
        </w:rPr>
        <w:t xml:space="preserve"> loan</w:t>
      </w:r>
      <w:r>
        <w:rPr>
          <w:color w:val="A40000"/>
        </w:rPr>
        <w:t xml:space="preserve"> pls</w:t>
      </w:r>
      <w:r>
        <w:rPr>
          <w:color w:val="000000"/>
        </w:rPr>
        <w:t xml:space="preserve"> help</w:t>
      </w:r>
      <w:r>
        <w:rPr>
          <w:color w:val="000000"/>
        </w:rPr>
        <w:t xml:space="preserve"> me</w:t>
      </w:r>
      <w:r>
        <w:br/>
      </w:r>
      <w:r>
        <w:rPr>
          <w:color w:val="00007F"/>
        </w:rPr>
        <w:t xml:space="preserve"> তহলে</w:t>
      </w:r>
      <w:r>
        <w:rPr>
          <w:color w:val="470000"/>
        </w:rPr>
        <w:t xml:space="preserve"> আমি</w:t>
      </w:r>
      <w:r>
        <w:rPr>
          <w:color w:val="000036"/>
        </w:rPr>
        <w:t xml:space="preserve"> এখন</w:t>
      </w:r>
      <w:r>
        <w:rPr>
          <w:color w:val="000066"/>
        </w:rPr>
        <w:t xml:space="preserve"> লোন</w:t>
      </w:r>
      <w:r>
        <w:rPr>
          <w:color w:val="00003E"/>
        </w:rPr>
        <w:t xml:space="preserve"> পাবো</w:t>
      </w:r>
      <w:r>
        <w:rPr>
          <w:color w:val="000000"/>
        </w:rPr>
        <w:t xml:space="preserve"> না</w:t>
      </w:r>
      <w:r>
        <w:rPr>
          <w:color w:val="00003C"/>
        </w:rPr>
        <w:t xml:space="preserve"> তথ্য</w:t>
      </w:r>
      <w:r>
        <w:rPr>
          <w:color w:val="000040"/>
        </w:rPr>
        <w:t xml:space="preserve"> হালনাগাদ</w:t>
      </w:r>
      <w:r>
        <w:rPr>
          <w:color w:val="430000"/>
        </w:rPr>
        <w:t xml:space="preserve"> করার</w:t>
      </w:r>
      <w:r>
        <w:rPr>
          <w:color w:val="5D0000"/>
        </w:rPr>
        <w:t xml:space="preserve"> পরেও</w:t>
      </w:r>
      <w:r>
        <w:rPr>
          <w:color w:val="470000"/>
        </w:rPr>
        <w:t xml:space="preserve"> আমি</w:t>
      </w:r>
      <w:r>
        <w:rPr>
          <w:color w:val="000066"/>
        </w:rPr>
        <w:t xml:space="preserve"> লোন</w:t>
      </w:r>
      <w:r>
        <w:rPr>
          <w:color w:val="000047"/>
        </w:rPr>
        <w:t xml:space="preserve"> পাব</w:t>
      </w:r>
      <w:r>
        <w:rPr>
          <w:color w:val="000000"/>
        </w:rPr>
        <w:t xml:space="preserve"> না</w:t>
      </w:r>
      <w:r>
        <w:br/>
      </w:r>
      <w:r>
        <w:rPr>
          <w:color w:val="2F0000"/>
        </w:rPr>
        <w:t xml:space="preserve"> আমি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থেকে</w:t>
      </w:r>
      <w:r>
        <w:rPr>
          <w:color w:val="000045"/>
        </w:rPr>
        <w:t xml:space="preserve"> লোন</w:t>
      </w:r>
      <w:r>
        <w:rPr>
          <w:color w:val="0000A3"/>
        </w:rPr>
        <w:t xml:space="preserve"> নিতে</w:t>
      </w:r>
      <w:r>
        <w:rPr>
          <w:color w:val="000075"/>
        </w:rPr>
        <w:t xml:space="preserve"> চায়</w:t>
      </w:r>
      <w:r>
        <w:rPr>
          <w:color w:val="00004A"/>
        </w:rPr>
        <w:t xml:space="preserve"> কিভাবে</w:t>
      </w:r>
      <w:r>
        <w:rPr>
          <w:color w:val="0000A3"/>
        </w:rPr>
        <w:t xml:space="preserve"> নিতে</w:t>
      </w:r>
      <w:r>
        <w:rPr>
          <w:color w:val="000051"/>
        </w:rPr>
        <w:t xml:space="preserve"> পারি</w:t>
      </w:r>
      <w:r>
        <w:br/>
      </w:r>
      <w:r>
        <w:rPr>
          <w:color w:val="4B0000"/>
        </w:rPr>
        <w:t xml:space="preserve"> আমি</w:t>
      </w:r>
      <w:r>
        <w:rPr>
          <w:color w:val="000048"/>
        </w:rPr>
        <w:t xml:space="preserve"> বিকাশ</w:t>
      </w:r>
      <w:r>
        <w:rPr>
          <w:color w:val="00005C"/>
        </w:rPr>
        <w:t xml:space="preserve"> থেকে</w:t>
      </w:r>
      <w:r>
        <w:rPr>
          <w:color w:val="00006D"/>
        </w:rPr>
        <w:t xml:space="preserve"> লোন</w:t>
      </w:r>
      <w:r>
        <w:rPr>
          <w:color w:val="000081"/>
        </w:rPr>
        <w:t xml:space="preserve"> নিতে</w:t>
      </w:r>
      <w:r>
        <w:rPr>
          <w:color w:val="000081"/>
        </w:rPr>
        <w:t xml:space="preserve"> চাচ্ছি</w:t>
      </w:r>
      <w:r>
        <w:br/>
      </w:r>
      <w:r>
        <w:rPr>
          <w:color w:val="000099"/>
        </w:rPr>
        <w:t xml:space="preserve"> accha</w:t>
      </w:r>
      <w:r>
        <w:rPr>
          <w:color w:val="420000"/>
        </w:rPr>
        <w:t xml:space="preserve"> ami</w:t>
      </w:r>
      <w:r>
        <w:rPr>
          <w:color w:val="000044"/>
        </w:rPr>
        <w:t xml:space="preserve"> ki</w:t>
      </w:r>
      <w:r>
        <w:rPr>
          <w:color w:val="00003B"/>
        </w:rPr>
        <w:t xml:space="preserve"> bkash</w:t>
      </w:r>
      <w:r>
        <w:rPr>
          <w:color w:val="000054"/>
        </w:rPr>
        <w:t xml:space="preserve"> theke</w:t>
      </w:r>
      <w:r>
        <w:rPr>
          <w:color w:val="00005D"/>
        </w:rPr>
        <w:t xml:space="preserve"> loan</w:t>
      </w:r>
      <w:r>
        <w:rPr>
          <w:color w:val="000071"/>
        </w:rPr>
        <w:t xml:space="preserve"> nite</w:t>
      </w:r>
      <w:r>
        <w:rPr>
          <w:color w:val="000000"/>
        </w:rPr>
        <w:t xml:space="preserve"> parbo</w:t>
      </w:r>
      <w:r>
        <w:br/>
      </w:r>
      <w:r>
        <w:rPr>
          <w:color w:val="000078"/>
        </w:rPr>
        <w:t xml:space="preserve"> loan</w:t>
      </w:r>
      <w:r>
        <w:rPr>
          <w:color w:val="000057"/>
        </w:rPr>
        <w:t xml:space="preserve"> ki</w:t>
      </w:r>
      <w:r>
        <w:rPr>
          <w:color w:val="0000A4"/>
        </w:rPr>
        <w:t xml:space="preserve"> vabe</w:t>
      </w:r>
      <w:r>
        <w:rPr>
          <w:color w:val="00007E"/>
        </w:rPr>
        <w:t xml:space="preserve"> pabo</w:t>
      </w:r>
      <w:r>
        <w:br/>
      </w:r>
      <w:r>
        <w:rPr>
          <w:color w:val="4C0000"/>
        </w:rPr>
        <w:t xml:space="preserve"> ami</w:t>
      </w:r>
      <w:r>
        <w:rPr>
          <w:color w:val="00006C"/>
        </w:rPr>
        <w:t xml:space="preserve"> loan</w:t>
      </w:r>
      <w:r>
        <w:rPr>
          <w:color w:val="000083"/>
        </w:rPr>
        <w:t xml:space="preserve"> nite</w:t>
      </w:r>
      <w:r>
        <w:rPr>
          <w:color w:val="0000AD"/>
        </w:rPr>
        <w:t xml:space="preserve"> cacchi</w:t>
      </w:r>
      <w:r>
        <w:br/>
      </w:r>
      <w:r>
        <w:rPr>
          <w:color w:val="00004F"/>
        </w:rPr>
        <w:t xml:space="preserve"> বিকাশ</w:t>
      </w:r>
      <w:r>
        <w:rPr>
          <w:color w:val="000064"/>
        </w:rPr>
        <w:t xml:space="preserve"> থেকে</w:t>
      </w:r>
      <w:r>
        <w:rPr>
          <w:color w:val="000077"/>
        </w:rPr>
        <w:t xml:space="preserve"> লোন</w:t>
      </w:r>
      <w:r>
        <w:rPr>
          <w:color w:val="00008D"/>
        </w:rPr>
        <w:t xml:space="preserve"> নিতে</w:t>
      </w:r>
      <w:r>
        <w:rPr>
          <w:color w:val="000077"/>
        </w:rPr>
        <w:t xml:space="preserve"> চাই</w:t>
      </w:r>
      <w:r>
        <w:br/>
      </w:r>
      <w:r>
        <w:rPr>
          <w:color w:val="000082"/>
        </w:rPr>
        <w:t xml:space="preserve"> lon</w:t>
      </w:r>
      <w:r>
        <w:rPr>
          <w:color w:val="000079"/>
        </w:rPr>
        <w:t xml:space="preserve"> nite</w:t>
      </w:r>
      <w:r>
        <w:rPr>
          <w:color w:val="0000B6"/>
        </w:rPr>
        <w:t xml:space="preserve"> sai</w:t>
      </w:r>
      <w:r>
        <w:br/>
      </w:r>
      <w:r>
        <w:rPr>
          <w:color w:val="180000"/>
        </w:rPr>
        <w:t xml:space="preserve"> আমি</w:t>
      </w:r>
      <w:r>
        <w:rPr>
          <w:color w:val="000018"/>
        </w:rPr>
        <w:t xml:space="preserve"> টাকা</w:t>
      </w:r>
      <w:r>
        <w:rPr>
          <w:color w:val="000044"/>
        </w:rPr>
        <w:t xml:space="preserve"> লেন</w:t>
      </w:r>
      <w:r>
        <w:rPr>
          <w:color w:val="00007E"/>
        </w:rPr>
        <w:t xml:space="preserve"> নিবো</w:t>
      </w:r>
      <w:r>
        <w:rPr>
          <w:color w:val="210000"/>
        </w:rPr>
        <w:t xml:space="preserve"> কিন্তু</w:t>
      </w:r>
      <w:r>
        <w:rPr>
          <w:color w:val="000055"/>
        </w:rPr>
        <w:t xml:space="preserve"> জার</w:t>
      </w:r>
      <w:r>
        <w:rPr>
          <w:color w:val="00002F"/>
        </w:rPr>
        <w:t xml:space="preserve"> আইডি</w:t>
      </w:r>
      <w:r>
        <w:rPr>
          <w:color w:val="00004B"/>
        </w:rPr>
        <w:t xml:space="preserve"> কাট</w:t>
      </w:r>
      <w:r>
        <w:rPr>
          <w:color w:val="380000"/>
        </w:rPr>
        <w:t xml:space="preserve"> সে</w:t>
      </w:r>
      <w:r>
        <w:rPr>
          <w:color w:val="000057"/>
        </w:rPr>
        <w:t xml:space="preserve"> মারা</w:t>
      </w:r>
      <w:r>
        <w:rPr>
          <w:color w:val="000029"/>
        </w:rPr>
        <w:t xml:space="preserve"> গেছে</w:t>
      </w:r>
      <w:r>
        <w:rPr>
          <w:color w:val="370000"/>
        </w:rPr>
        <w:t xml:space="preserve"> তা</w:t>
      </w:r>
      <w:r>
        <w:rPr>
          <w:color w:val="000050"/>
        </w:rPr>
        <w:t xml:space="preserve"> সারা</w:t>
      </w:r>
      <w:r>
        <w:rPr>
          <w:color w:val="1A0000"/>
        </w:rPr>
        <w:t xml:space="preserve"> কি</w:t>
      </w:r>
      <w:r>
        <w:rPr>
          <w:color w:val="000030"/>
        </w:rPr>
        <w:t xml:space="preserve"> ভাবে</w:t>
      </w:r>
      <w:r>
        <w:rPr>
          <w:color w:val="00007E"/>
        </w:rPr>
        <w:t xml:space="preserve"> নিবো</w:t>
      </w:r>
      <w:r>
        <w:rPr>
          <w:color w:val="000025"/>
        </w:rPr>
        <w:t xml:space="preserve"> এখন</w:t>
      </w:r>
      <w:r>
        <w:br/>
      </w:r>
      <w:r>
        <w:rPr>
          <w:color w:val="330000"/>
        </w:rPr>
        <w:t xml:space="preserve"> ami</w:t>
      </w:r>
      <w:r>
        <w:rPr>
          <w:color w:val="630000"/>
        </w:rPr>
        <w:t xml:space="preserve"> apnader</w:t>
      </w:r>
      <w:r>
        <w:rPr>
          <w:color w:val="000067"/>
        </w:rPr>
        <w:t xml:space="preserve"> lone</w:t>
      </w:r>
      <w:r>
        <w:rPr>
          <w:color w:val="00008C"/>
        </w:rPr>
        <w:t xml:space="preserve"> kivaba</w:t>
      </w:r>
      <w:r>
        <w:rPr>
          <w:color w:val="000078"/>
        </w:rPr>
        <w:t xml:space="preserve"> nita</w:t>
      </w:r>
      <w:r>
        <w:rPr>
          <w:color w:val="000056"/>
        </w:rPr>
        <w:t xml:space="preserve"> parbo</w:t>
      </w:r>
      <w:r>
        <w:br/>
      </w:r>
      <w:r>
        <w:rPr>
          <w:color w:val="BD0000"/>
        </w:rPr>
        <w:t xml:space="preserve"> বাই</w:t>
      </w:r>
      <w:r>
        <w:rPr>
          <w:color w:val="000039"/>
        </w:rPr>
        <w:t xml:space="preserve"> বিকাশ</w:t>
      </w:r>
      <w:r>
        <w:rPr>
          <w:color w:val="000057"/>
        </w:rPr>
        <w:t xml:space="preserve"> লোন</w:t>
      </w:r>
      <w:r>
        <w:rPr>
          <w:color w:val="000067"/>
        </w:rPr>
        <w:t xml:space="preserve"> নিতে</w:t>
      </w:r>
      <w:r>
        <w:rPr>
          <w:color w:val="000056"/>
        </w:rPr>
        <w:t xml:space="preserve"> চাই</w:t>
      </w:r>
      <w:r>
        <w:br/>
      </w:r>
      <w:r>
        <w:rPr>
          <w:color w:val="00009E"/>
        </w:rPr>
        <w:t xml:space="preserve"> হালনাগাদকরণ</w:t>
      </w:r>
      <w:r>
        <w:rPr>
          <w:color w:val="000091"/>
        </w:rPr>
        <w:t xml:space="preserve"> ছারা</w:t>
      </w:r>
      <w:r>
        <w:rPr>
          <w:color w:val="2E0000"/>
        </w:rPr>
        <w:t xml:space="preserve"> কি</w:t>
      </w:r>
      <w:r>
        <w:rPr>
          <w:color w:val="000054"/>
        </w:rPr>
        <w:t xml:space="preserve"> ভাবে</w:t>
      </w:r>
      <w:r>
        <w:rPr>
          <w:color w:val="00003D"/>
        </w:rPr>
        <w:t xml:space="preserve"> লোন</w:t>
      </w:r>
      <w:r>
        <w:rPr>
          <w:color w:val="00004B"/>
        </w:rPr>
        <w:t xml:space="preserve"> পাবো</w:t>
      </w:r>
      <w:r>
        <w:br/>
      </w:r>
      <w:r>
        <w:rPr>
          <w:color w:val="840000"/>
        </w:rPr>
        <w:t xml:space="preserve"> what</w:t>
      </w:r>
      <w:r>
        <w:rPr>
          <w:color w:val="00008C"/>
        </w:rPr>
        <w:t xml:space="preserve"> about</w:t>
      </w:r>
      <w:r>
        <w:rPr>
          <w:color w:val="880000"/>
        </w:rPr>
        <w:t xml:space="preserve"> this</w:t>
      </w:r>
      <w:r>
        <w:rPr>
          <w:color w:val="000060"/>
        </w:rPr>
        <w:t xml:space="preserve"> loan</w:t>
      </w:r>
      <w:r>
        <w:br/>
      </w:r>
      <w:r>
        <w:rPr>
          <w:color w:val="270000"/>
        </w:rPr>
        <w:t xml:space="preserve"> ami</w:t>
      </w:r>
      <w:r>
        <w:rPr>
          <w:color w:val="000046"/>
        </w:rPr>
        <w:t xml:space="preserve"> bkash</w:t>
      </w:r>
      <w:r>
        <w:rPr>
          <w:color w:val="000070"/>
        </w:rPr>
        <w:t xml:space="preserve"> loan</w:t>
      </w:r>
      <w:r>
        <w:rPr>
          <w:color w:val="00004A"/>
        </w:rPr>
        <w:t xml:space="preserve"> dite</w:t>
      </w:r>
      <w:r>
        <w:rPr>
          <w:color w:val="00003C"/>
        </w:rPr>
        <w:t xml:space="preserve"> chai</w:t>
      </w:r>
      <w:r>
        <w:rPr>
          <w:color w:val="7C0000"/>
        </w:rPr>
        <w:t xml:space="preserve"> sir</w:t>
      </w:r>
      <w:r>
        <w:rPr>
          <w:color w:val="000070"/>
        </w:rPr>
        <w:t xml:space="preserve"> loan</w:t>
      </w:r>
      <w:r>
        <w:rPr>
          <w:color w:val="000043"/>
        </w:rPr>
        <w:t xml:space="preserve"> nite</w:t>
      </w:r>
      <w:r>
        <w:rPr>
          <w:color w:val="000076"/>
        </w:rPr>
        <w:t xml:space="preserve"> chaai</w:t>
      </w:r>
      <w:r>
        <w:rPr>
          <w:color w:val="7C0000"/>
        </w:rPr>
        <w:t xml:space="preserve"> sir</w:t>
      </w:r>
      <w:r>
        <w:rPr>
          <w:color w:val="000046"/>
        </w:rPr>
        <w:t xml:space="preserve"> bkash</w:t>
      </w:r>
      <w:r>
        <w:rPr>
          <w:color w:val="000032"/>
        </w:rPr>
        <w:t xml:space="preserve"> theke</w:t>
      </w:r>
      <w:r>
        <w:br/>
      </w:r>
      <w:r>
        <w:rPr>
          <w:color w:val="3E0000"/>
        </w:rPr>
        <w:t xml:space="preserve"> আমি</w:t>
      </w:r>
      <w:r>
        <w:rPr>
          <w:color w:val="9D0000"/>
        </w:rPr>
        <w:t xml:space="preserve"> আপু</w:t>
      </w:r>
      <w:r>
        <w:rPr>
          <w:color w:val="00003B"/>
        </w:rPr>
        <w:t xml:space="preserve"> বিকাশ</w:t>
      </w:r>
      <w:r>
        <w:rPr>
          <w:color w:val="00004B"/>
        </w:rPr>
        <w:t xml:space="preserve"> থেকে</w:t>
      </w:r>
      <w:r>
        <w:rPr>
          <w:color w:val="000059"/>
        </w:rPr>
        <w:t xml:space="preserve"> লোন</w:t>
      </w:r>
      <w:r>
        <w:rPr>
          <w:color w:val="000069"/>
        </w:rPr>
        <w:t xml:space="preserve"> নিতে</w:t>
      </w:r>
      <w:r>
        <w:rPr>
          <w:color w:val="000059"/>
        </w:rPr>
        <w:t xml:space="preserve"> চাই</w:t>
      </w:r>
      <w:r>
        <w:br/>
      </w:r>
      <w:r>
        <w:rPr>
          <w:color w:val="310000"/>
        </w:rPr>
        <w:t xml:space="preserve"> ami</w:t>
      </w:r>
      <w:r>
        <w:rPr>
          <w:color w:val="00008D"/>
        </w:rPr>
        <w:t xml:space="preserve"> bkaah</w:t>
      </w:r>
      <w:r>
        <w:rPr>
          <w:color w:val="000062"/>
        </w:rPr>
        <w:t xml:space="preserve"> teke</w:t>
      </w:r>
      <w:r>
        <w:rPr>
          <w:color w:val="000063"/>
        </w:rPr>
        <w:t xml:space="preserve"> lone</w:t>
      </w:r>
      <w:r>
        <w:rPr>
          <w:color w:val="000054"/>
        </w:rPr>
        <w:t xml:space="preserve"> nite</w:t>
      </w:r>
      <w:r>
        <w:rPr>
          <w:color w:val="00007E"/>
        </w:rPr>
        <w:t xml:space="preserve"> sai</w:t>
      </w:r>
      <w:r>
        <w:br/>
      </w:r>
      <w:r>
        <w:rPr>
          <w:color w:val="300000"/>
        </w:rPr>
        <w:t xml:space="preserve"> আমি</w:t>
      </w:r>
      <w:r>
        <w:rPr>
          <w:color w:val="000046"/>
        </w:rPr>
        <w:t xml:space="preserve"> লোন</w:t>
      </w:r>
      <w:r>
        <w:rPr>
          <w:color w:val="00007E"/>
        </w:rPr>
        <w:t xml:space="preserve"> নিবো</w:t>
      </w:r>
      <w:r>
        <w:rPr>
          <w:color w:val="420000"/>
        </w:rPr>
        <w:t xml:space="preserve"> কিন্তু</w:t>
      </w:r>
      <w:r>
        <w:rPr>
          <w:color w:val="5A0000"/>
        </w:rPr>
        <w:t xml:space="preserve"> আমাকে</w:t>
      </w:r>
      <w:r>
        <w:rPr>
          <w:color w:val="5A0000"/>
        </w:rPr>
        <w:t xml:space="preserve"> এটা</w:t>
      </w:r>
      <w:r>
        <w:rPr>
          <w:color w:val="000090"/>
        </w:rPr>
        <w:t xml:space="preserve"> দেখাছে</w:t>
      </w:r>
      <w:r>
        <w:br/>
      </w:r>
      <w:r>
        <w:rPr>
          <w:color w:val="7D0000"/>
        </w:rPr>
        <w:t xml:space="preserve"> আমি</w:t>
      </w:r>
      <w:r>
        <w:rPr>
          <w:color w:val="7D0000"/>
        </w:rPr>
        <w:t xml:space="preserve"> আমি</w:t>
      </w:r>
      <w:r>
        <w:rPr>
          <w:color w:val="000060"/>
        </w:rPr>
        <w:t xml:space="preserve"> কিভাবে</w:t>
      </w:r>
      <w:r>
        <w:rPr>
          <w:color w:val="00003B"/>
        </w:rPr>
        <w:t xml:space="preserve"> বিকাশ</w:t>
      </w:r>
      <w:r>
        <w:rPr>
          <w:color w:val="00004B"/>
        </w:rPr>
        <w:t xml:space="preserve"> থেকে</w:t>
      </w:r>
      <w:r>
        <w:rPr>
          <w:color w:val="000059"/>
        </w:rPr>
        <w:t xml:space="preserve"> লোন</w:t>
      </w:r>
      <w:r>
        <w:rPr>
          <w:color w:val="00006A"/>
        </w:rPr>
        <w:t xml:space="preserve"> নিতে</w:t>
      </w:r>
      <w:r>
        <w:rPr>
          <w:color w:val="00006A"/>
        </w:rPr>
        <w:t xml:space="preserve"> পারি</w:t>
      </w:r>
      <w:r>
        <w:br/>
      </w:r>
      <w:r>
        <w:rPr>
          <w:color w:val="00009C"/>
        </w:rPr>
        <w:t xml:space="preserve"> loan</w:t>
      </w:r>
      <w:r>
        <w:rPr>
          <w:color w:val="0000A4"/>
        </w:rPr>
        <w:t xml:space="preserve"> pabo</w:t>
      </w:r>
      <w:r>
        <w:rPr>
          <w:color w:val="000072"/>
        </w:rPr>
        <w:t xml:space="preserve"> ki</w:t>
      </w:r>
      <w:r>
        <w:br/>
      </w:r>
      <w:r>
        <w:rPr>
          <w:color w:val="420000"/>
        </w:rPr>
        <w:t xml:space="preserve"> আমি</w:t>
      </w:r>
      <w:r>
        <w:rPr>
          <w:color w:val="470000"/>
        </w:rPr>
        <w:t xml:space="preserve"> কি</w:t>
      </w:r>
      <w:r>
        <w:rPr>
          <w:color w:val="000083"/>
        </w:rPr>
        <w:t xml:space="preserve"> ভাবে</w:t>
      </w:r>
      <w:r>
        <w:rPr>
          <w:color w:val="00005F"/>
        </w:rPr>
        <w:t xml:space="preserve"> লোন</w:t>
      </w:r>
      <w:r>
        <w:rPr>
          <w:color w:val="000070"/>
        </w:rPr>
        <w:t xml:space="preserve"> নিতে</w:t>
      </w:r>
      <w:r>
        <w:rPr>
          <w:color w:val="00007F"/>
        </w:rPr>
        <w:t xml:space="preserve"> পারবো</w:t>
      </w:r>
      <w:r>
        <w:br/>
      </w:r>
      <w:r>
        <w:rPr>
          <w:color w:val="00005E"/>
        </w:rPr>
        <w:t xml:space="preserve"> loan</w:t>
      </w:r>
      <w:r>
        <w:rPr>
          <w:color w:val="560000"/>
        </w:rPr>
        <w:t xml:space="preserve"> er</w:t>
      </w:r>
      <w:r>
        <w:rPr>
          <w:color w:val="6E0000"/>
        </w:rPr>
        <w:t xml:space="preserve"> jonno</w:t>
      </w:r>
      <w:r>
        <w:rPr>
          <w:color w:val="0000A0"/>
        </w:rPr>
        <w:t xml:space="preserve"> apply</w:t>
      </w:r>
      <w:r>
        <w:rPr>
          <w:color w:val="000067"/>
        </w:rPr>
        <w:t xml:space="preserve"> korbo</w:t>
      </w:r>
      <w:r>
        <w:br/>
      </w:r>
      <w:r>
        <w:rPr>
          <w:color w:val="580000"/>
        </w:rPr>
        <w:t xml:space="preserve"> ভাই</w:t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43"/>
        </w:rPr>
        <w:t xml:space="preserve"> লোন</w:t>
      </w:r>
      <w:r>
        <w:rPr>
          <w:color w:val="000079"/>
        </w:rPr>
        <w:t xml:space="preserve"> নিবো</w:t>
      </w:r>
      <w:r>
        <w:rPr>
          <w:color w:val="0000A3"/>
        </w:rPr>
        <w:t xml:space="preserve"> কিভাবো</w:t>
      </w:r>
      <w:r>
        <w:br/>
      </w:r>
      <w:r>
        <w:rPr>
          <w:color w:val="620000"/>
        </w:rPr>
        <w:t xml:space="preserve"> hlw</w:t>
      </w:r>
      <w:r>
        <w:rPr>
          <w:color w:val="2F0000"/>
        </w:rPr>
        <w:t xml:space="preserve"> amar</w:t>
      </w:r>
      <w:r>
        <w:rPr>
          <w:color w:val="000027"/>
        </w:rPr>
        <w:t xml:space="preserve"> bkash</w:t>
      </w:r>
      <w:r>
        <w:rPr>
          <w:color w:val="000062"/>
        </w:rPr>
        <w:t xml:space="preserve"> namber</w:t>
      </w:r>
      <w:r>
        <w:rPr>
          <w:color w:val="00002D"/>
        </w:rPr>
        <w:t xml:space="preserve"> ki</w:t>
      </w:r>
      <w:r>
        <w:rPr>
          <w:color w:val="000050"/>
        </w:rPr>
        <w:t xml:space="preserve"> lon</w:t>
      </w:r>
      <w:r>
        <w:rPr>
          <w:color w:val="00008E"/>
        </w:rPr>
        <w:t xml:space="preserve"> para</w:t>
      </w:r>
      <w:r>
        <w:rPr>
          <w:color w:val="720000"/>
        </w:rPr>
        <w:t xml:space="preserve"> pare</w:t>
      </w:r>
      <w:r>
        <w:br/>
      </w:r>
      <w:r>
        <w:rPr>
          <w:color w:val="410000"/>
        </w:rPr>
        <w:t xml:space="preserve"> vai</w:t>
      </w:r>
      <w:r>
        <w:rPr>
          <w:color w:val="000020"/>
        </w:rPr>
        <w:t xml:space="preserve"> bkash</w:t>
      </w:r>
      <w:r>
        <w:rPr>
          <w:color w:val="290000"/>
        </w:rPr>
        <w:t xml:space="preserve"> a</w:t>
      </w:r>
      <w:r>
        <w:rPr>
          <w:color w:val="470000"/>
        </w:rPr>
        <w:t xml:space="preserve"> je</w:t>
      </w:r>
      <w:r>
        <w:rPr>
          <w:color w:val="000042"/>
        </w:rPr>
        <w:t xml:space="preserve"> lon</w:t>
      </w:r>
      <w:r>
        <w:rPr>
          <w:color w:val="00007A"/>
        </w:rPr>
        <w:t xml:space="preserve"> suvida</w:t>
      </w:r>
      <w:r>
        <w:rPr>
          <w:color w:val="00002E"/>
        </w:rPr>
        <w:t xml:space="preserve"> ta</w:t>
      </w:r>
      <w:r>
        <w:rPr>
          <w:color w:val="000042"/>
        </w:rPr>
        <w:t xml:space="preserve"> ace</w:t>
      </w:r>
      <w:r>
        <w:rPr>
          <w:color w:val="570000"/>
        </w:rPr>
        <w:t xml:space="preserve"> ota</w:t>
      </w:r>
      <w:r>
        <w:rPr>
          <w:color w:val="240000"/>
        </w:rPr>
        <w:t xml:space="preserve"> ami</w:t>
      </w:r>
      <w:r>
        <w:rPr>
          <w:color w:val="000025"/>
        </w:rPr>
        <w:t xml:space="preserve"> ki</w:t>
      </w:r>
      <w:r>
        <w:rPr>
          <w:color w:val="000046"/>
        </w:rPr>
        <w:t xml:space="preserve"> vabe</w:t>
      </w:r>
      <w:r>
        <w:rPr>
          <w:color w:val="000055"/>
        </w:rPr>
        <w:t xml:space="preserve"> nita</w:t>
      </w:r>
      <w:r>
        <w:rPr>
          <w:color w:val="00003D"/>
        </w:rPr>
        <w:t xml:space="preserve"> parbo</w:t>
      </w:r>
      <w:r>
        <w:br/>
      </w:r>
      <w:r>
        <w:rPr>
          <w:color w:val="250000"/>
        </w:rPr>
        <w:t xml:space="preserve"> আমি</w:t>
      </w:r>
      <w:r>
        <w:rPr>
          <w:color w:val="000024"/>
        </w:rPr>
        <w:t xml:space="preserve"> বিকাশ</w:t>
      </w:r>
      <w:r>
        <w:rPr>
          <w:color w:val="00004B"/>
        </w:rPr>
        <w:t xml:space="preserve"> অ্যাপ</w:t>
      </w:r>
      <w:r>
        <w:rPr>
          <w:color w:val="3E0000"/>
        </w:rPr>
        <w:t xml:space="preserve"> দিয়ে</w:t>
      </w:r>
      <w:r>
        <w:rPr>
          <w:color w:val="760000"/>
        </w:rPr>
        <w:t xml:space="preserve"> নিয়মিত</w:t>
      </w:r>
      <w:r>
        <w:rPr>
          <w:color w:val="00004A"/>
        </w:rPr>
        <w:t xml:space="preserve"> লেনদেন</w:t>
      </w:r>
      <w:r>
        <w:rPr>
          <w:color w:val="4D0000"/>
        </w:rPr>
        <w:t xml:space="preserve"> করি</w:t>
      </w:r>
      <w:r>
        <w:rPr>
          <w:color w:val="330000"/>
        </w:rPr>
        <w:t xml:space="preserve"> কিন্তু</w:t>
      </w:r>
      <w:r>
        <w:rPr>
          <w:color w:val="000036"/>
        </w:rPr>
        <w:t xml:space="preserve"> লোন</w:t>
      </w:r>
      <w:r>
        <w:rPr>
          <w:color w:val="000069"/>
        </w:rPr>
        <w:t xml:space="preserve"> সেবাটি</w:t>
      </w:r>
      <w:r>
        <w:rPr>
          <w:color w:val="000040"/>
        </w:rPr>
        <w:t xml:space="preserve"> নিতে</w:t>
      </w:r>
      <w:r>
        <w:rPr>
          <w:color w:val="000040"/>
        </w:rPr>
        <w:t xml:space="preserve"> পারি</w:t>
      </w:r>
      <w:r>
        <w:rPr>
          <w:color w:val="00002D"/>
        </w:rPr>
        <w:t xml:space="preserve"> না</w:t>
      </w:r>
      <w:r>
        <w:br/>
      </w:r>
      <w:r>
        <w:rPr>
          <w:color w:val="00003B"/>
        </w:rPr>
        <w:t xml:space="preserve"> লোন</w:t>
      </w:r>
      <w:r>
        <w:rPr>
          <w:color w:val="000072"/>
        </w:rPr>
        <w:t xml:space="preserve"> সেবাটি</w:t>
      </w:r>
      <w:r>
        <w:rPr>
          <w:color w:val="690000"/>
        </w:rPr>
        <w:t xml:space="preserve"> নেওয়ার</w:t>
      </w:r>
      <w:r>
        <w:rPr>
          <w:color w:val="450000"/>
        </w:rPr>
        <w:t xml:space="preserve"> জন্য</w:t>
      </w:r>
      <w:r>
        <w:rPr>
          <w:color w:val="2C0000"/>
        </w:rPr>
        <w:t xml:space="preserve"> কি</w:t>
      </w:r>
      <w:r>
        <w:rPr>
          <w:color w:val="000053"/>
        </w:rPr>
        <w:t xml:space="preserve"> অ্যাকাউন্ট</w:t>
      </w:r>
      <w:r>
        <w:rPr>
          <w:color w:val="400000"/>
        </w:rPr>
        <w:t xml:space="preserve"> এ</w:t>
      </w:r>
      <w:r>
        <w:rPr>
          <w:color w:val="000029"/>
        </w:rPr>
        <w:t xml:space="preserve"> টাকা</w:t>
      </w:r>
      <w:r>
        <w:rPr>
          <w:color w:val="00006B"/>
        </w:rPr>
        <w:t xml:space="preserve"> রাখতে</w:t>
      </w:r>
      <w:r>
        <w:rPr>
          <w:color w:val="4D0000"/>
        </w:rPr>
        <w:t xml:space="preserve"> হয়</w:t>
      </w:r>
      <w:r>
        <w:br/>
      </w:r>
      <w:r>
        <w:rPr>
          <w:color w:val="450000"/>
        </w:rPr>
        <w:t xml:space="preserve"> আমি</w:t>
      </w:r>
      <w:r>
        <w:rPr>
          <w:color w:val="4A0000"/>
        </w:rPr>
        <w:t xml:space="preserve"> কি</w:t>
      </w:r>
      <w:r>
        <w:rPr>
          <w:color w:val="000042"/>
        </w:rPr>
        <w:t xml:space="preserve"> বিকাশ</w:t>
      </w:r>
      <w:r>
        <w:rPr>
          <w:color w:val="000053"/>
        </w:rPr>
        <w:t xml:space="preserve"> থেকে</w:t>
      </w:r>
      <w:r>
        <w:rPr>
          <w:color w:val="000063"/>
        </w:rPr>
        <w:t xml:space="preserve"> লোন</w:t>
      </w:r>
      <w:r>
        <w:rPr>
          <w:color w:val="00008C"/>
        </w:rPr>
        <w:t xml:space="preserve"> পেতে</w:t>
      </w:r>
      <w:r>
        <w:rPr>
          <w:color w:val="000075"/>
        </w:rPr>
        <w:t xml:space="preserve"> পারি</w:t>
      </w:r>
      <w:r>
        <w:br/>
      </w:r>
      <w:r>
        <w:rPr>
          <w:color w:val="6B0000"/>
        </w:rPr>
        <w:t xml:space="preserve"> onn</w:t>
      </w:r>
      <w:r>
        <w:rPr>
          <w:color w:val="000046"/>
        </w:rPr>
        <w:t xml:space="preserve"> vabe</w:t>
      </w:r>
      <w:r>
        <w:rPr>
          <w:color w:val="000025"/>
        </w:rPr>
        <w:t xml:space="preserve"> ki</w:t>
      </w:r>
      <w:r>
        <w:rPr>
          <w:color w:val="000055"/>
        </w:rPr>
        <w:t xml:space="preserve"> apnara</w:t>
      </w:r>
      <w:r>
        <w:rPr>
          <w:color w:val="00006B"/>
        </w:rPr>
        <w:t xml:space="preserve"> loner</w:t>
      </w:r>
      <w:r>
        <w:rPr>
          <w:color w:val="000075"/>
        </w:rPr>
        <w:t xml:space="preserve"> bepstha</w:t>
      </w:r>
      <w:r>
        <w:rPr>
          <w:color w:val="2E0000"/>
        </w:rPr>
        <w:t xml:space="preserve"> korte</w:t>
      </w:r>
      <w:r>
        <w:rPr>
          <w:color w:val="000065"/>
        </w:rPr>
        <w:t xml:space="preserve"> paren</w:t>
      </w:r>
      <w:r>
        <w:rPr>
          <w:color w:val="000029"/>
        </w:rPr>
        <w:t xml:space="preserve"> na</w:t>
      </w:r>
      <w:r>
        <w:br/>
      </w:r>
      <w:r>
        <w:rPr>
          <w:color w:val="310000"/>
        </w:rPr>
        <w:t xml:space="preserve"> ami</w:t>
      </w:r>
      <w:r>
        <w:rPr>
          <w:color w:val="00002C"/>
        </w:rPr>
        <w:t xml:space="preserve"> bkash</w:t>
      </w:r>
      <w:r>
        <w:rPr>
          <w:color w:val="00007C"/>
        </w:rPr>
        <w:t xml:space="preserve"> theka</w:t>
      </w:r>
      <w:r>
        <w:rPr>
          <w:color w:val="0000A7"/>
        </w:rPr>
        <w:t xml:space="preserve"> kiva</w:t>
      </w:r>
      <w:r>
        <w:rPr>
          <w:color w:val="000046"/>
        </w:rPr>
        <w:t xml:space="preserve"> loan</w:t>
      </w:r>
      <w:r>
        <w:rPr>
          <w:color w:val="00006D"/>
        </w:rPr>
        <w:t xml:space="preserve"> nibo</w:t>
      </w:r>
      <w:r>
        <w:br/>
      </w:r>
      <w:r>
        <w:rPr>
          <w:color w:val="320000"/>
        </w:rPr>
        <w:t xml:space="preserve"> আমি</w:t>
      </w:r>
      <w:r>
        <w:rPr>
          <w:color w:val="000075"/>
        </w:rPr>
        <w:t xml:space="preserve"> লোনের</w:t>
      </w:r>
      <w:r>
        <w:rPr>
          <w:color w:val="000076"/>
        </w:rPr>
        <w:t xml:space="preserve"> আবেদন</w:t>
      </w:r>
      <w:r>
        <w:rPr>
          <w:color w:val="5C0000"/>
        </w:rPr>
        <w:t xml:space="preserve"> করছি</w:t>
      </w:r>
      <w:r>
        <w:rPr>
          <w:color w:val="000000"/>
        </w:rPr>
        <w:t xml:space="preserve"> কিন্তু</w:t>
      </w:r>
      <w:r>
        <w:rPr>
          <w:color w:val="320000"/>
        </w:rPr>
        <w:t xml:space="preserve"> আমি</w:t>
      </w:r>
      <w:r>
        <w:rPr>
          <w:color w:val="360000"/>
        </w:rPr>
        <w:t xml:space="preserve"> কি</w:t>
      </w:r>
      <w:r>
        <w:rPr>
          <w:color w:val="000048"/>
        </w:rPr>
        <w:t xml:space="preserve"> লোন</w:t>
      </w:r>
      <w:r>
        <w:rPr>
          <w:color w:val="000066"/>
        </w:rPr>
        <w:t xml:space="preserve"> পেতে</w:t>
      </w:r>
      <w:r>
        <w:rPr>
          <w:color w:val="000055"/>
        </w:rPr>
        <w:t xml:space="preserve"> পারি</w:t>
      </w:r>
      <w:r>
        <w:br/>
      </w:r>
      <w:r>
        <w:rPr>
          <w:color w:val="1F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3C"/>
        </w:rPr>
        <w:t xml:space="preserve"> একাউন্টে</w:t>
      </w:r>
      <w:r>
        <w:rPr>
          <w:color w:val="00005C"/>
        </w:rPr>
        <w:t xml:space="preserve"> লোন</w:t>
      </w:r>
      <w:r>
        <w:rPr>
          <w:color w:val="000048"/>
        </w:rPr>
        <w:t xml:space="preserve"> অপশন</w:t>
      </w:r>
      <w:r>
        <w:rPr>
          <w:color w:val="00003D"/>
        </w:rPr>
        <w:t xml:space="preserve"> চালু</w:t>
      </w:r>
      <w:r>
        <w:rPr>
          <w:color w:val="500000"/>
        </w:rPr>
        <w:t xml:space="preserve"> হইছে</w:t>
      </w:r>
      <w:r>
        <w:rPr>
          <w:color w:val="2B0000"/>
        </w:rPr>
        <w:t xml:space="preserve"> কিন্তু</w:t>
      </w:r>
      <w:r>
        <w:rPr>
          <w:color w:val="00005C"/>
        </w:rPr>
        <w:t xml:space="preserve"> লোন</w:t>
      </w:r>
      <w:r>
        <w:rPr>
          <w:color w:val="000036"/>
        </w:rPr>
        <w:t xml:space="preserve"> নিতে</w:t>
      </w:r>
      <w:r>
        <w:rPr>
          <w:color w:val="480000"/>
        </w:rPr>
        <w:t xml:space="preserve"> গেলে</w:t>
      </w:r>
      <w:r>
        <w:rPr>
          <w:color w:val="000072"/>
        </w:rPr>
        <w:t xml:space="preserve"> ব্যবহাযোগ্য</w:t>
      </w:r>
      <w:r>
        <w:rPr>
          <w:color w:val="00004F"/>
        </w:rPr>
        <w:t xml:space="preserve"> ব্যালেন্স</w:t>
      </w:r>
      <w:r>
        <w:rPr>
          <w:color w:val="4C0000"/>
        </w:rPr>
        <w:t xml:space="preserve"> বলে</w:t>
      </w:r>
      <w:r>
        <w:rPr>
          <w:color w:val="000000"/>
        </w:rPr>
        <w:t xml:space="preserve"> কেন</w:t>
      </w:r>
      <w:r>
        <w:br/>
      </w:r>
      <w:r>
        <w:rPr>
          <w:color w:val="5B0000"/>
        </w:rPr>
        <w:t xml:space="preserve"> স্যার</w:t>
      </w:r>
      <w:r>
        <w:rPr>
          <w:color w:val="200000"/>
        </w:rPr>
        <w:t xml:space="preserve"> আমার</w:t>
      </w:r>
      <w:r>
        <w:rPr>
          <w:color w:val="00002F"/>
        </w:rPr>
        <w:t xml:space="preserve"> লোন</w:t>
      </w:r>
      <w:r>
        <w:rPr>
          <w:color w:val="000025"/>
        </w:rPr>
        <w:t xml:space="preserve"> অপশন</w:t>
      </w:r>
      <w:r>
        <w:rPr>
          <w:color w:val="00001B"/>
        </w:rPr>
        <w:t xml:space="preserve"> টা</w:t>
      </w:r>
      <w:r>
        <w:rPr>
          <w:color w:val="1F0000"/>
        </w:rPr>
        <w:t xml:space="preserve"> একটু</w:t>
      </w:r>
      <w:r>
        <w:rPr>
          <w:color w:val="000020"/>
        </w:rPr>
        <w:t xml:space="preserve"> চালু</w:t>
      </w:r>
      <w:r>
        <w:rPr>
          <w:color w:val="490000"/>
        </w:rPr>
        <w:t xml:space="preserve"> করে</w:t>
      </w:r>
      <w:r>
        <w:rPr>
          <w:color w:val="000021"/>
        </w:rPr>
        <w:t xml:space="preserve"> দিন</w:t>
      </w:r>
      <w:r>
        <w:rPr>
          <w:color w:val="230000"/>
        </w:rPr>
        <w:t xml:space="preserve"> প্লিজ</w:t>
      </w:r>
      <w:r>
        <w:rPr>
          <w:color w:val="00002D"/>
        </w:rPr>
        <w:t xml:space="preserve"> দয়া</w:t>
      </w:r>
      <w:r>
        <w:rPr>
          <w:color w:val="490000"/>
        </w:rPr>
        <w:t xml:space="preserve"> করে</w:t>
      </w:r>
      <w:r>
        <w:rPr>
          <w:color w:val="330000"/>
        </w:rPr>
        <w:t xml:space="preserve"> যেন</w:t>
      </w:r>
      <w:r>
        <w:rPr>
          <w:color w:val="5B0000"/>
        </w:rPr>
        <w:t xml:space="preserve"> স্যার</w:t>
      </w:r>
      <w:r>
        <w:rPr>
          <w:color w:val="000037"/>
        </w:rPr>
        <w:t xml:space="preserve"> পুনরায়</w:t>
      </w:r>
      <w:r>
        <w:rPr>
          <w:color w:val="000047"/>
        </w:rPr>
        <w:t xml:space="preserve"> আবার</w:t>
      </w:r>
      <w:r>
        <w:rPr>
          <w:color w:val="00002F"/>
        </w:rPr>
        <w:t xml:space="preserve"> লোন</w:t>
      </w:r>
      <w:r>
        <w:rPr>
          <w:color w:val="00001C"/>
        </w:rPr>
        <w:t xml:space="preserve"> নিতে</w:t>
      </w:r>
      <w:r>
        <w:rPr>
          <w:color w:val="00001C"/>
        </w:rPr>
        <w:t xml:space="preserve"> পারি</w:t>
      </w:r>
      <w:r>
        <w:rPr>
          <w:color w:val="000047"/>
        </w:rPr>
        <w:t xml:space="preserve"> আবার</w:t>
      </w:r>
      <w:r>
        <w:rPr>
          <w:color w:val="210000"/>
        </w:rPr>
        <w:t xml:space="preserve"> আপনাদের</w:t>
      </w:r>
      <w:r>
        <w:rPr>
          <w:color w:val="000028"/>
        </w:rPr>
        <w:t xml:space="preserve"> পরিশোধ</w:t>
      </w:r>
      <w:r>
        <w:rPr>
          <w:color w:val="490000"/>
        </w:rPr>
        <w:t xml:space="preserve"> করে</w:t>
      </w:r>
      <w:r>
        <w:rPr>
          <w:color w:val="00001F"/>
        </w:rPr>
        <w:t xml:space="preserve"> দিতে</w:t>
      </w:r>
      <w:r>
        <w:rPr>
          <w:color w:val="2C0000"/>
        </w:rPr>
        <w:t xml:space="preserve"> পারে</w:t>
      </w:r>
      <w:r>
        <w:rPr>
          <w:color w:val="5B0000"/>
        </w:rPr>
        <w:t xml:space="preserve"> স্যার</w:t>
      </w:r>
      <w:r>
        <w:rPr>
          <w:color w:val="1E0000"/>
        </w:rPr>
        <w:t xml:space="preserve"> এটা</w:t>
      </w:r>
      <w:r>
        <w:rPr>
          <w:color w:val="200000"/>
        </w:rPr>
        <w:t xml:space="preserve"> আমার</w:t>
      </w:r>
      <w:r>
        <w:rPr>
          <w:color w:val="3D0000"/>
        </w:rPr>
        <w:t xml:space="preserve"> হইলো</w:t>
      </w:r>
      <w:r>
        <w:rPr>
          <w:color w:val="1F0000"/>
        </w:rPr>
        <w:t xml:space="preserve"> যে</w:t>
      </w:r>
      <w:r>
        <w:rPr>
          <w:color w:val="00003B"/>
        </w:rPr>
        <w:t xml:space="preserve"> স্যালারি</w:t>
      </w:r>
      <w:r>
        <w:rPr>
          <w:color w:val="000014"/>
        </w:rPr>
        <w:t xml:space="preserve"> একাউন্ট</w:t>
      </w:r>
      <w:r>
        <w:rPr>
          <w:color w:val="000026"/>
        </w:rPr>
        <w:t xml:space="preserve"> প্রতি</w:t>
      </w:r>
      <w:r>
        <w:rPr>
          <w:color w:val="000024"/>
        </w:rPr>
        <w:t xml:space="preserve"> মাসের</w:t>
      </w:r>
      <w:r>
        <w:rPr>
          <w:color w:val="000027"/>
        </w:rPr>
        <w:t xml:space="preserve"> তারিখ</w:t>
      </w:r>
      <w:r>
        <w:rPr>
          <w:color w:val="000026"/>
        </w:rPr>
        <w:t xml:space="preserve"> বা</w:t>
      </w:r>
      <w:r>
        <w:rPr>
          <w:color w:val="000028"/>
        </w:rPr>
        <w:t xml:space="preserve"> তারিখে</w:t>
      </w:r>
      <w:r>
        <w:rPr>
          <w:color w:val="000010"/>
        </w:rPr>
        <w:t xml:space="preserve"> টাকা</w:t>
      </w:r>
      <w:r>
        <w:rPr>
          <w:color w:val="00003B"/>
        </w:rPr>
        <w:t xml:space="preserve"> ঢুকবে</w:t>
      </w:r>
      <w:r>
        <w:br/>
      </w:r>
      <w:r>
        <w:rPr>
          <w:color w:val="00001B"/>
        </w:rPr>
        <w:t xml:space="preserve"> বিকাশ</w:t>
      </w:r>
      <w:r>
        <w:rPr>
          <w:color w:val="000023"/>
        </w:rPr>
        <w:t xml:space="preserve"> থেকে</w:t>
      </w:r>
      <w:r>
        <w:rPr>
          <w:color w:val="000044"/>
        </w:rPr>
        <w:t xml:space="preserve"> সিটি</w:t>
      </w:r>
      <w:r>
        <w:rPr>
          <w:color w:val="000049"/>
        </w:rPr>
        <w:t xml:space="preserve"> ব্যাংকের</w:t>
      </w:r>
      <w:r>
        <w:rPr>
          <w:color w:val="00004A"/>
        </w:rPr>
        <w:t xml:space="preserve"> মাস</w:t>
      </w:r>
      <w:r>
        <w:rPr>
          <w:color w:val="000068"/>
        </w:rPr>
        <w:t xml:space="preserve"> মেয়াদী</w:t>
      </w:r>
      <w:r>
        <w:rPr>
          <w:color w:val="000053"/>
        </w:rPr>
        <w:t xml:space="preserve"> লোন</w:t>
      </w:r>
      <w:r>
        <w:rPr>
          <w:color w:val="410000"/>
        </w:rPr>
        <w:t xml:space="preserve"> নিয়ে</w:t>
      </w:r>
      <w:r>
        <w:rPr>
          <w:color w:val="420000"/>
        </w:rPr>
        <w:t xml:space="preserve"> তা</w:t>
      </w:r>
      <w:r>
        <w:rPr>
          <w:color w:val="000046"/>
        </w:rPr>
        <w:t xml:space="preserve"> পরিশোধ</w:t>
      </w:r>
      <w:r>
        <w:rPr>
          <w:color w:val="360000"/>
        </w:rPr>
        <w:t xml:space="preserve"> করার</w:t>
      </w:r>
      <w:r>
        <w:rPr>
          <w:color w:val="3B0000"/>
        </w:rPr>
        <w:t xml:space="preserve"> পর</w:t>
      </w:r>
      <w:r>
        <w:rPr>
          <w:color w:val="00003E"/>
        </w:rPr>
        <w:t xml:space="preserve"> আবার</w:t>
      </w:r>
      <w:r>
        <w:rPr>
          <w:color w:val="1F0000"/>
        </w:rPr>
        <w:t xml:space="preserve"> কি</w:t>
      </w:r>
      <w:r>
        <w:rPr>
          <w:color w:val="000053"/>
        </w:rPr>
        <w:t xml:space="preserve"> লোন</w:t>
      </w:r>
      <w:r>
        <w:rPr>
          <w:color w:val="000041"/>
        </w:rPr>
        <w:t xml:space="preserve"> নেওয়া</w:t>
      </w:r>
      <w:r>
        <w:rPr>
          <w:color w:val="000000"/>
        </w:rPr>
        <w:t xml:space="preserve"> যাবে</w:t>
      </w:r>
      <w:r>
        <w:br/>
      </w:r>
      <w:r>
        <w:rPr>
          <w:color w:val="5F0000"/>
        </w:rPr>
        <w:t xml:space="preserve"> sir</w:t>
      </w:r>
      <w:r>
        <w:rPr>
          <w:color w:val="3C0000"/>
        </w:rPr>
        <w:t xml:space="preserve"> ami</w:t>
      </w:r>
      <w:r>
        <w:rPr>
          <w:color w:val="00005C"/>
        </w:rPr>
        <w:t xml:space="preserve"> bikash</w:t>
      </w:r>
      <w:r>
        <w:rPr>
          <w:color w:val="000079"/>
        </w:rPr>
        <w:t xml:space="preserve"> teke</w:t>
      </w:r>
      <w:r>
        <w:rPr>
          <w:color w:val="000055"/>
        </w:rPr>
        <w:t xml:space="preserve"> loan</w:t>
      </w:r>
      <w:r>
        <w:rPr>
          <w:color w:val="000067"/>
        </w:rPr>
        <w:t xml:space="preserve"> nite</w:t>
      </w:r>
      <w:r>
        <w:rPr>
          <w:color w:val="000000"/>
        </w:rPr>
        <w:t xml:space="preserve"> chacchi</w:t>
      </w:r>
      <w:r>
        <w:rPr>
          <w:color w:val="000000"/>
        </w:rPr>
        <w:t xml:space="preserve"> plzz</w:t>
      </w:r>
      <w:r>
        <w:rPr>
          <w:color w:val="690000"/>
        </w:rPr>
        <w:t xml:space="preserve"> help</w:t>
      </w:r>
      <w:r>
        <w:br/>
      </w:r>
      <w:r>
        <w:rPr>
          <w:color w:val="000031"/>
        </w:rPr>
        <w:t xml:space="preserve"> bkash</w:t>
      </w:r>
      <w:r>
        <w:rPr>
          <w:color w:val="00004F"/>
        </w:rPr>
        <w:t xml:space="preserve"> loan</w:t>
      </w:r>
      <w:r>
        <w:rPr>
          <w:color w:val="0000A9"/>
        </w:rPr>
        <w:t xml:space="preserve"> koybar</w:t>
      </w:r>
      <w:r>
        <w:rPr>
          <w:color w:val="000086"/>
        </w:rPr>
        <w:t xml:space="preserve"> neya</w:t>
      </w:r>
      <w:r>
        <w:rPr>
          <w:color w:val="000061"/>
        </w:rPr>
        <w:t xml:space="preserve"> jabe</w:t>
      </w:r>
      <w:r>
        <w:br/>
      </w:r>
      <w:r>
        <w:rPr>
          <w:color w:val="0000A1"/>
        </w:rPr>
        <w:t xml:space="preserve"> লোন</w:t>
      </w:r>
      <w:r>
        <w:rPr>
          <w:color w:val="000032"/>
        </w:rPr>
        <w:t xml:space="preserve"> অপশন</w:t>
      </w:r>
      <w:r>
        <w:rPr>
          <w:color w:val="00001B"/>
        </w:rPr>
        <w:t xml:space="preserve"> থেকে</w:t>
      </w:r>
      <w:r>
        <w:rPr>
          <w:color w:val="00003A"/>
        </w:rPr>
        <w:t xml:space="preserve"> একবার</w:t>
      </w:r>
      <w:r>
        <w:rPr>
          <w:color w:val="0000A1"/>
        </w:rPr>
        <w:t xml:space="preserve"> লোন</w:t>
      </w:r>
      <w:r>
        <w:rPr>
          <w:color w:val="310000"/>
        </w:rPr>
        <w:t xml:space="preserve"> নিয়ে</w:t>
      </w:r>
      <w:r>
        <w:rPr>
          <w:color w:val="0000A1"/>
        </w:rPr>
        <w:t xml:space="preserve"> লোন</w:t>
      </w:r>
      <w:r>
        <w:rPr>
          <w:color w:val="220000"/>
        </w:rPr>
        <w:t xml:space="preserve"> এর</w:t>
      </w:r>
      <w:r>
        <w:rPr>
          <w:color w:val="000046"/>
        </w:rPr>
        <w:t xml:space="preserve"> পুরো</w:t>
      </w:r>
      <w:r>
        <w:rPr>
          <w:color w:val="000016"/>
        </w:rPr>
        <w:t xml:space="preserve"> টাকা</w:t>
      </w:r>
      <w:r>
        <w:rPr>
          <w:color w:val="000035"/>
        </w:rPr>
        <w:t xml:space="preserve"> পরিশোধ</w:t>
      </w:r>
      <w:r>
        <w:rPr>
          <w:color w:val="000000"/>
        </w:rPr>
        <w:t xml:space="preserve"> করে</w:t>
      </w:r>
      <w:r>
        <w:rPr>
          <w:color w:val="00003D"/>
        </w:rPr>
        <w:t xml:space="preserve"> পুনরায়</w:t>
      </w:r>
      <w:r>
        <w:rPr>
          <w:color w:val="180000"/>
        </w:rPr>
        <w:t xml:space="preserve"> কি</w:t>
      </w:r>
      <w:r>
        <w:rPr>
          <w:color w:val="0000A1"/>
        </w:rPr>
        <w:t xml:space="preserve"> লোন</w:t>
      </w:r>
      <w:r>
        <w:rPr>
          <w:color w:val="000032"/>
        </w:rPr>
        <w:t xml:space="preserve"> নেওয়া</w:t>
      </w:r>
      <w:r>
        <w:rPr>
          <w:color w:val="000000"/>
        </w:rPr>
        <w:t xml:space="preserve"> যাবে</w:t>
      </w:r>
      <w:r>
        <w:rPr>
          <w:color w:val="2F0000"/>
        </w:rPr>
        <w:t xml:space="preserve"> নাকি</w:t>
      </w:r>
      <w:r>
        <w:rPr>
          <w:color w:val="00004D"/>
        </w:rPr>
        <w:t xml:space="preserve"> একবারই</w:t>
      </w:r>
      <w:r>
        <w:rPr>
          <w:color w:val="0000A1"/>
        </w:rPr>
        <w:t xml:space="preserve"> লোন</w:t>
      </w:r>
      <w:r>
        <w:rPr>
          <w:color w:val="000038"/>
        </w:rPr>
        <w:t xml:space="preserve"> সুবিধা</w:t>
      </w:r>
      <w:r>
        <w:rPr>
          <w:color w:val="00002C"/>
        </w:rPr>
        <w:t xml:space="preserve"> পাব</w:t>
      </w:r>
      <w:r>
        <w:br/>
      </w:r>
      <w:r>
        <w:rPr>
          <w:color w:val="00005C"/>
        </w:rPr>
        <w:t xml:space="preserve"> apnara</w:t>
      </w:r>
      <w:r>
        <w:rPr>
          <w:color w:val="000051"/>
        </w:rPr>
        <w:t xml:space="preserve"> ki</w:t>
      </w:r>
      <w:r>
        <w:rPr>
          <w:color w:val="00006F"/>
        </w:rPr>
        <w:t xml:space="preserve"> loan</w:t>
      </w:r>
      <w:r>
        <w:rPr>
          <w:color w:val="000073"/>
        </w:rPr>
        <w:t xml:space="preserve"> porishod</w:t>
      </w:r>
      <w:r>
        <w:rPr>
          <w:color w:val="3F0000"/>
        </w:rPr>
        <w:t xml:space="preserve"> korle</w:t>
      </w:r>
      <w:r>
        <w:rPr>
          <w:color w:val="540000"/>
        </w:rPr>
        <w:t xml:space="preserve"> abar</w:t>
      </w:r>
      <w:r>
        <w:rPr>
          <w:color w:val="00006F"/>
        </w:rPr>
        <w:t xml:space="preserve"> loan</w:t>
      </w:r>
      <w:r>
        <w:rPr>
          <w:color w:val="00004A"/>
        </w:rPr>
        <w:t xml:space="preserve"> den</w:t>
      </w:r>
      <w:r>
        <w:rPr>
          <w:color w:val="000051"/>
        </w:rPr>
        <w:t xml:space="preserve"> ki</w:t>
      </w:r>
      <w:r>
        <w:rPr>
          <w:color w:val="550000"/>
        </w:rPr>
        <w:t xml:space="preserve"> holo</w:t>
      </w:r>
      <w:r>
        <w:br/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41"/>
        </w:rPr>
        <w:t xml:space="preserve"> একটি</w:t>
      </w:r>
      <w:r>
        <w:rPr>
          <w:color w:val="000068"/>
        </w:rPr>
        <w:t xml:space="preserve"> লোন</w:t>
      </w:r>
      <w:r>
        <w:rPr>
          <w:color w:val="000057"/>
        </w:rPr>
        <w:t xml:space="preserve"> পরিশোধ</w:t>
      </w:r>
      <w:r>
        <w:rPr>
          <w:color w:val="440000"/>
        </w:rPr>
        <w:t xml:space="preserve"> করার</w:t>
      </w:r>
      <w:r>
        <w:rPr>
          <w:color w:val="000061"/>
        </w:rPr>
        <w:t xml:space="preserve"> কতদিন</w:t>
      </w:r>
      <w:r>
        <w:rPr>
          <w:color w:val="4B0000"/>
        </w:rPr>
        <w:t xml:space="preserve"> পর</w:t>
      </w:r>
      <w:r>
        <w:rPr>
          <w:color w:val="00006E"/>
        </w:rPr>
        <w:t xml:space="preserve"> আরেকটি</w:t>
      </w:r>
      <w:r>
        <w:rPr>
          <w:color w:val="000068"/>
        </w:rPr>
        <w:t xml:space="preserve"> লোন</w:t>
      </w:r>
      <w:r>
        <w:rPr>
          <w:color w:val="000052"/>
        </w:rPr>
        <w:t xml:space="preserve"> নেওয়া</w:t>
      </w:r>
      <w:r>
        <w:rPr>
          <w:color w:val="000000"/>
        </w:rPr>
        <w:t xml:space="preserve"> যায়</w:t>
      </w:r>
      <w:r>
        <w:br/>
      </w:r>
      <w:r>
        <w:rPr>
          <w:color w:val="160000"/>
        </w:rPr>
        <w:t xml:space="preserve"> আমার</w:t>
      </w:r>
      <w:r>
        <w:rPr>
          <w:color w:val="00002E"/>
        </w:rPr>
        <w:t xml:space="preserve"> টাকা</w:t>
      </w:r>
      <w:r>
        <w:rPr>
          <w:color w:val="000042"/>
        </w:rPr>
        <w:t xml:space="preserve"> লোন</w:t>
      </w:r>
      <w:r>
        <w:rPr>
          <w:color w:val="000033"/>
        </w:rPr>
        <w:t xml:space="preserve"> নেওয়া</w:t>
      </w:r>
      <w:r>
        <w:rPr>
          <w:color w:val="000021"/>
        </w:rPr>
        <w:t xml:space="preserve"> আছে</w:t>
      </w:r>
      <w:r>
        <w:rPr>
          <w:color w:val="000049"/>
        </w:rPr>
        <w:t xml:space="preserve"> সেখান</w:t>
      </w:r>
      <w:r>
        <w:rPr>
          <w:color w:val="00001C"/>
        </w:rPr>
        <w:t xml:space="preserve"> থেকে</w:t>
      </w:r>
      <w:r>
        <w:rPr>
          <w:color w:val="00004E"/>
        </w:rPr>
        <w:t xml:space="preserve"> কিস্তি</w:t>
      </w:r>
      <w:r>
        <w:rPr>
          <w:color w:val="00006F"/>
        </w:rPr>
        <w:t xml:space="preserve"> পরিশোধ</w:t>
      </w:r>
      <w:r>
        <w:rPr>
          <w:color w:val="260000"/>
        </w:rPr>
        <w:t xml:space="preserve"> করা</w:t>
      </w:r>
      <w:r>
        <w:rPr>
          <w:color w:val="00002B"/>
        </w:rPr>
        <w:t xml:space="preserve"> হয়েছে</w:t>
      </w:r>
      <w:r>
        <w:rPr>
          <w:color w:val="000023"/>
        </w:rPr>
        <w:t xml:space="preserve"> এখন</w:t>
      </w:r>
      <w:r>
        <w:rPr>
          <w:color w:val="300000"/>
        </w:rPr>
        <w:t xml:space="preserve"> যদি</w:t>
      </w:r>
      <w:r>
        <w:rPr>
          <w:color w:val="000045"/>
        </w:rPr>
        <w:t xml:space="preserve"> বাকি</w:t>
      </w:r>
      <w:r>
        <w:rPr>
          <w:color w:val="00002E"/>
        </w:rPr>
        <w:t xml:space="preserve"> টাকা</w:t>
      </w:r>
      <w:r>
        <w:rPr>
          <w:color w:val="00006F"/>
        </w:rPr>
        <w:t xml:space="preserve"> পরিশোধ</w:t>
      </w:r>
      <w:r>
        <w:rPr>
          <w:color w:val="2F0000"/>
        </w:rPr>
        <w:t xml:space="preserve"> করি</w:t>
      </w:r>
      <w:r>
        <w:rPr>
          <w:color w:val="330000"/>
        </w:rPr>
        <w:t xml:space="preserve"> তাহলে</w:t>
      </w:r>
      <w:r>
        <w:rPr>
          <w:color w:val="00003D"/>
        </w:rPr>
        <w:t xml:space="preserve"> কতদিন</w:t>
      </w:r>
      <w:r>
        <w:rPr>
          <w:color w:val="000036"/>
        </w:rPr>
        <w:t xml:space="preserve"> পরে</w:t>
      </w:r>
      <w:r>
        <w:rPr>
          <w:color w:val="000031"/>
        </w:rPr>
        <w:t xml:space="preserve"> আবার</w:t>
      </w:r>
      <w:r>
        <w:rPr>
          <w:color w:val="000042"/>
        </w:rPr>
        <w:t xml:space="preserve"> লোন</w:t>
      </w:r>
      <w:r>
        <w:rPr>
          <w:color w:val="000027"/>
        </w:rPr>
        <w:t xml:space="preserve"> নিতে</w:t>
      </w:r>
      <w:r>
        <w:rPr>
          <w:color w:val="00002C"/>
        </w:rPr>
        <w:t xml:space="preserve"> পারবো</w:t>
      </w:r>
      <w:r>
        <w:rPr>
          <w:color w:val="000000"/>
        </w:rPr>
        <w:t xml:space="preserve"> জানিবে</w:t>
      </w:r>
      <w:r>
        <w:br/>
      </w:r>
      <w:r>
        <w:rPr>
          <w:color w:val="2C0000"/>
        </w:rPr>
        <w:t xml:space="preserve"> ami</w:t>
      </w:r>
      <w:r>
        <w:rPr>
          <w:color w:val="000027"/>
        </w:rPr>
        <w:t xml:space="preserve"> bkash</w:t>
      </w:r>
      <w:r>
        <w:rPr>
          <w:color w:val="000039"/>
        </w:rPr>
        <w:t xml:space="preserve"> theke</w:t>
      </w:r>
      <w:r>
        <w:rPr>
          <w:color w:val="000065"/>
        </w:rPr>
        <w:t xml:space="preserve"> kibabe</w:t>
      </w:r>
      <w:r>
        <w:rPr>
          <w:color w:val="000078"/>
        </w:rPr>
        <w:t xml:space="preserve"> loon</w:t>
      </w:r>
      <w:r>
        <w:rPr>
          <w:color w:val="00004C"/>
        </w:rPr>
        <w:t xml:space="preserve"> nite</w:t>
      </w:r>
      <w:r>
        <w:rPr>
          <w:color w:val="000000"/>
        </w:rPr>
        <w:t xml:space="preserve"> pari</w:t>
      </w:r>
      <w:r>
        <w:rPr>
          <w:color w:val="570000"/>
        </w:rPr>
        <w:t xml:space="preserve"> এবং</w:t>
      </w:r>
      <w:r>
        <w:rPr>
          <w:color w:val="00003F"/>
        </w:rPr>
        <w:t xml:space="preserve"> কিভাবে</w:t>
      </w:r>
      <w:r>
        <w:rPr>
          <w:color w:val="000061"/>
        </w:rPr>
        <w:t xml:space="preserve"> পরিশোধ</w:t>
      </w:r>
      <w:r>
        <w:rPr>
          <w:color w:val="00004F"/>
        </w:rPr>
        <w:t xml:space="preserve"> করব</w:t>
      </w:r>
      <w:r>
        <w:br/>
      </w:r>
      <w:r>
        <w:rPr>
          <w:color w:val="520000"/>
        </w:rPr>
        <w:t xml:space="preserve"> আমি</w:t>
      </w:r>
      <w:r>
        <w:rPr>
          <w:color w:val="0000D2"/>
        </w:rPr>
        <w:t xml:space="preserve"> কখন</w:t>
      </w:r>
      <w:r>
        <w:rPr>
          <w:color w:val="000076"/>
        </w:rPr>
        <w:t xml:space="preserve"> লোন</w:t>
      </w:r>
      <w:r>
        <w:rPr>
          <w:color w:val="000000"/>
        </w:rPr>
        <w:t xml:space="preserve"> পাব</w:t>
      </w:r>
      <w:r>
        <w:br/>
      </w:r>
      <w:r>
        <w:rPr>
          <w:color w:val="000000"/>
        </w:rPr>
        <w:t xml:space="preserve"> হ্যালো</w:t>
      </w:r>
      <w:r>
        <w:rPr>
          <w:color w:val="000076"/>
        </w:rPr>
        <w:t xml:space="preserve"> কখন</w:t>
      </w:r>
      <w:r>
        <w:rPr>
          <w:color w:val="000042"/>
        </w:rPr>
        <w:t xml:space="preserve"> লোন</w:t>
      </w:r>
      <w:r>
        <w:rPr>
          <w:color w:val="00006C"/>
        </w:rPr>
        <w:t xml:space="preserve"> পাওয়ার</w:t>
      </w:r>
      <w:r>
        <w:rPr>
          <w:color w:val="4E0000"/>
        </w:rPr>
        <w:t xml:space="preserve"> জন্য</w:t>
      </w:r>
      <w:r>
        <w:rPr>
          <w:color w:val="00008E"/>
        </w:rPr>
        <w:t xml:space="preserve"> উপযোগী</w:t>
      </w:r>
      <w:r>
        <w:rPr>
          <w:color w:val="4F0000"/>
        </w:rPr>
        <w:t xml:space="preserve"> হবে</w:t>
      </w:r>
      <w:r>
        <w:rPr>
          <w:color w:val="00002C"/>
        </w:rPr>
        <w:t xml:space="preserve"> বিকাশ</w:t>
      </w:r>
      <w:r>
        <w:rPr>
          <w:color w:val="000000"/>
        </w:rPr>
        <w:t xml:space="preserve"> একাউন্ট</w:t>
      </w:r>
      <w:r>
        <w:br/>
      </w:r>
      <w:r>
        <w:rPr>
          <w:color w:val="400000"/>
        </w:rPr>
        <w:t xml:space="preserve"> আমি</w:t>
      </w:r>
      <w:r>
        <w:rPr>
          <w:color w:val="0000A5"/>
        </w:rPr>
        <w:t xml:space="preserve"> কখন</w:t>
      </w:r>
      <w:r>
        <w:rPr>
          <w:color w:val="00005C"/>
        </w:rPr>
        <w:t xml:space="preserve"> লোন</w:t>
      </w:r>
      <w:r>
        <w:rPr>
          <w:color w:val="00006D"/>
        </w:rPr>
        <w:t xml:space="preserve"> নিতে</w:t>
      </w:r>
      <w:r>
        <w:rPr>
          <w:color w:val="000071"/>
        </w:rPr>
        <w:t xml:space="preserve"> পাবো</w:t>
      </w:r>
      <w:r>
        <w:br/>
      </w:r>
      <w:r>
        <w:rPr>
          <w:color w:val="4F0000"/>
        </w:rPr>
        <w:t xml:space="preserve"> ভাই</w:t>
      </w:r>
      <w:r>
        <w:rPr>
          <w:color w:val="290000"/>
        </w:rPr>
        <w:t xml:space="preserve"> আমার</w:t>
      </w:r>
      <w:r>
        <w:rPr>
          <w:color w:val="00005E"/>
        </w:rPr>
        <w:t xml:space="preserve"> বিকাস</w:t>
      </w:r>
      <w:r>
        <w:rPr>
          <w:color w:val="000033"/>
        </w:rPr>
        <w:t xml:space="preserve"> থেকে</w:t>
      </w:r>
      <w:r>
        <w:rPr>
          <w:color w:val="00003C"/>
        </w:rPr>
        <w:t xml:space="preserve"> লোন</w:t>
      </w:r>
      <w:r>
        <w:rPr>
          <w:color w:val="000047"/>
        </w:rPr>
        <w:t xml:space="preserve"> নিতে</w:t>
      </w:r>
      <w:r>
        <w:rPr>
          <w:color w:val="000058"/>
        </w:rPr>
        <w:t xml:space="preserve"> আর</w:t>
      </w:r>
      <w:r>
        <w:rPr>
          <w:color w:val="000048"/>
        </w:rPr>
        <w:t xml:space="preserve"> কত</w:t>
      </w:r>
      <w:r>
        <w:rPr>
          <w:color w:val="000055"/>
        </w:rPr>
        <w:t xml:space="preserve"> দিন</w:t>
      </w:r>
      <w:r>
        <w:rPr>
          <w:color w:val="00005D"/>
        </w:rPr>
        <w:t xml:space="preserve"> সময়</w:t>
      </w:r>
      <w:r>
        <w:rPr>
          <w:color w:val="000056"/>
        </w:rPr>
        <w:t xml:space="preserve"> লাগবে</w:t>
      </w:r>
      <w:r>
        <w:br/>
      </w:r>
      <w:r>
        <w:rPr>
          <w:color w:val="00004D"/>
        </w:rPr>
        <w:t xml:space="preserve"> বিকাশে</w:t>
      </w:r>
      <w:r>
        <w:rPr>
          <w:color w:val="0000B5"/>
        </w:rPr>
        <w:t xml:space="preserve"> খুদ্র</w:t>
      </w:r>
      <w:r>
        <w:rPr>
          <w:color w:val="000046"/>
        </w:rPr>
        <w:t xml:space="preserve"> লোন</w:t>
      </w:r>
      <w:r>
        <w:rPr>
          <w:color w:val="7C0000"/>
        </w:rPr>
        <w:t xml:space="preserve"> নেয়</w:t>
      </w:r>
      <w:r>
        <w:rPr>
          <w:color w:val="00004B"/>
        </w:rPr>
        <w:t xml:space="preserve"> কিভাবে</w:t>
      </w:r>
      <w:r>
        <w:br/>
      </w:r>
      <w:r>
        <w:rPr>
          <w:color w:val="560000"/>
        </w:rPr>
        <w:t xml:space="preserve"> hi</w:t>
      </w:r>
      <w:r>
        <w:rPr>
          <w:color w:val="260000"/>
        </w:rPr>
        <w:t xml:space="preserve"> আমার</w:t>
      </w:r>
      <w:r>
        <w:rPr>
          <w:color w:val="000070"/>
        </w:rPr>
        <w:t xml:space="preserve"> লোন</w:t>
      </w:r>
      <w:r>
        <w:rPr>
          <w:color w:val="000058"/>
        </w:rPr>
        <w:t xml:space="preserve"> অপশন</w:t>
      </w:r>
      <w:r>
        <w:rPr>
          <w:color w:val="00004D"/>
        </w:rPr>
        <w:t xml:space="preserve"> টি</w:t>
      </w:r>
      <w:r>
        <w:rPr>
          <w:color w:val="00005C"/>
        </w:rPr>
        <w:t xml:space="preserve"> eligible</w:t>
      </w:r>
      <w:r>
        <w:rPr>
          <w:color w:val="000052"/>
        </w:rPr>
        <w:t xml:space="preserve"> দেখাচ্ছে</w:t>
      </w:r>
      <w:r>
        <w:rPr>
          <w:color w:val="270000"/>
        </w:rPr>
        <w:t xml:space="preserve"> আমি</w:t>
      </w:r>
      <w:r>
        <w:rPr>
          <w:color w:val="00003C"/>
        </w:rPr>
        <w:t xml:space="preserve"> কিভাবে</w:t>
      </w:r>
      <w:r>
        <w:rPr>
          <w:color w:val="000070"/>
        </w:rPr>
        <w:t xml:space="preserve"> লোন</w:t>
      </w:r>
      <w:r>
        <w:rPr>
          <w:color w:val="000042"/>
        </w:rPr>
        <w:t xml:space="preserve"> নিতে</w:t>
      </w:r>
      <w:r>
        <w:rPr>
          <w:color w:val="000042"/>
        </w:rPr>
        <w:t xml:space="preserve"> পারি</w:t>
      </w:r>
      <w:r>
        <w:br/>
      </w:r>
      <w:r>
        <w:rPr>
          <w:color w:val="450000"/>
        </w:rPr>
        <w:t xml:space="preserve"> জি</w:t>
      </w:r>
      <w:r>
        <w:rPr>
          <w:color w:val="430000"/>
        </w:rPr>
        <w:t xml:space="preserve"> আপু</w:t>
      </w:r>
      <w:r>
        <w:rPr>
          <w:color w:val="000063"/>
        </w:rPr>
        <w:t xml:space="preserve"> আমানাদের</w:t>
      </w:r>
      <w:r>
        <w:rPr>
          <w:color w:val="000059"/>
        </w:rPr>
        <w:t xml:space="preserve"> ডিজিটাল</w:t>
      </w:r>
      <w:r>
        <w:rPr>
          <w:color w:val="00003E"/>
        </w:rPr>
        <w:t xml:space="preserve"> লোনের</w:t>
      </w:r>
      <w:r>
        <w:rPr>
          <w:color w:val="000059"/>
        </w:rPr>
        <w:t xml:space="preserve"> জন</w:t>
      </w:r>
      <w:r>
        <w:rPr>
          <w:color w:val="390000"/>
        </w:rPr>
        <w:t xml:space="preserve"> কি</w:t>
      </w:r>
      <w:r>
        <w:rPr>
          <w:color w:val="390000"/>
        </w:rPr>
        <w:t xml:space="preserve"> কি</w:t>
      </w:r>
      <w:r>
        <w:rPr>
          <w:color w:val="000063"/>
        </w:rPr>
        <w:t xml:space="preserve"> কানডিশন</w:t>
      </w:r>
      <w:r>
        <w:rPr>
          <w:color w:val="000026"/>
        </w:rPr>
        <w:t xml:space="preserve"> আছে</w:t>
      </w:r>
      <w:r>
        <w:rPr>
          <w:color w:val="380000"/>
        </w:rPr>
        <w:t xml:space="preserve"> যদি</w:t>
      </w:r>
      <w:r>
        <w:rPr>
          <w:color w:val="320000"/>
        </w:rPr>
        <w:t xml:space="preserve"> একটু</w:t>
      </w:r>
      <w:r>
        <w:rPr>
          <w:color w:val="490000"/>
        </w:rPr>
        <w:t xml:space="preserve"> বলতেন</w:t>
      </w:r>
      <w:r>
        <w:br/>
      </w:r>
      <w:r>
        <w:rPr>
          <w:color w:val="000096"/>
        </w:rPr>
        <w:t xml:space="preserve"> lon</w:t>
      </w:r>
      <w:r>
        <w:rPr>
          <w:color w:val="00008C"/>
        </w:rPr>
        <w:t xml:space="preserve"> nite</w:t>
      </w:r>
      <w:r>
        <w:rPr>
          <w:color w:val="000096"/>
        </w:rPr>
        <w:t xml:space="preserve"> cai</w:t>
      </w:r>
      <w:r>
        <w:br/>
      </w:r>
      <w:r>
        <w:rPr>
          <w:color w:val="00002C"/>
        </w:rPr>
        <w:t xml:space="preserve"> bkash</w:t>
      </w:r>
      <w:r>
        <w:rPr>
          <w:color w:val="00003F"/>
        </w:rPr>
        <w:t xml:space="preserve"> theke</w:t>
      </w:r>
      <w:r>
        <w:rPr>
          <w:color w:val="000045"/>
        </w:rPr>
        <w:t xml:space="preserve"> loan</w:t>
      </w:r>
      <w:r>
        <w:rPr>
          <w:color w:val="000089"/>
        </w:rPr>
        <w:t xml:space="preserve"> nea</w:t>
      </w:r>
      <w:r>
        <w:rPr>
          <w:color w:val="000056"/>
        </w:rPr>
        <w:t xml:space="preserve"> jabe</w:t>
      </w:r>
      <w:r>
        <w:rPr>
          <w:color w:val="0000A6"/>
        </w:rPr>
        <w:t xml:space="preserve"> kivabe🤔</w:t>
      </w:r>
      <w:r>
        <w:br/>
      </w:r>
      <w:r>
        <w:rPr>
          <w:color w:val="410000"/>
        </w:rPr>
        <w:t xml:space="preserve"> ami</w:t>
      </w:r>
      <w:r>
        <w:rPr>
          <w:color w:val="000068"/>
        </w:rPr>
        <w:t xml:space="preserve"> kivabe</w:t>
      </w:r>
      <w:r>
        <w:rPr>
          <w:color w:val="00005C"/>
        </w:rPr>
        <w:t xml:space="preserve"> loan</w:t>
      </w:r>
      <w:r>
        <w:rPr>
          <w:color w:val="000086"/>
        </w:rPr>
        <w:t xml:space="preserve"> pete</w:t>
      </w:r>
      <w:r>
        <w:rPr>
          <w:color w:val="000071"/>
        </w:rPr>
        <w:t xml:space="preserve"> pari</w:t>
      </w:r>
      <w:r>
        <w:rPr>
          <w:color w:val="00003A"/>
        </w:rPr>
        <w:t xml:space="preserve"> bkash</w:t>
      </w:r>
      <w:r>
        <w:rPr>
          <w:color w:val="000053"/>
        </w:rPr>
        <w:t xml:space="preserve"> theke</w:t>
      </w:r>
      <w:r>
        <w:br/>
      </w:r>
      <w:r>
        <w:rPr>
          <w:color w:val="000084"/>
        </w:rPr>
        <w:t xml:space="preserve"> how</w:t>
      </w:r>
      <w:r>
        <w:rPr>
          <w:color w:val="00007F"/>
        </w:rPr>
        <w:t xml:space="preserve"> can</w:t>
      </w:r>
      <w:r>
        <w:rPr>
          <w:color w:val="620000"/>
        </w:rPr>
        <w:t xml:space="preserve"> i</w:t>
      </w:r>
      <w:r>
        <w:rPr>
          <w:color w:val="000092"/>
        </w:rPr>
        <w:t xml:space="preserve"> get</w:t>
      </w:r>
      <w:r>
        <w:rPr>
          <w:color w:val="000000"/>
        </w:rPr>
        <w:t xml:space="preserve"> loan</w:t>
      </w:r>
      <w:r>
        <w:br/>
      </w:r>
      <w:r>
        <w:rPr>
          <w:color w:val="2C0000"/>
        </w:rPr>
        <w:t xml:space="preserve"> আমার</w:t>
      </w:r>
      <w:r>
        <w:rPr>
          <w:color w:val="000048"/>
        </w:rPr>
        <w:t xml:space="preserve"> বিকাশে</w:t>
      </w:r>
      <w:r>
        <w:rPr>
          <w:color w:val="000042"/>
        </w:rPr>
        <w:t xml:space="preserve"> লোন</w:t>
      </w:r>
      <w:r>
        <w:rPr>
          <w:color w:val="000070"/>
        </w:rPr>
        <w:t xml:space="preserve"> সার্ভিস</w:t>
      </w:r>
      <w:r>
        <w:rPr>
          <w:color w:val="000058"/>
        </w:rPr>
        <w:t xml:space="preserve"> চালু</w:t>
      </w:r>
      <w:r>
        <w:rPr>
          <w:color w:val="760000"/>
        </w:rPr>
        <w:t xml:space="preserve"> করতে</w:t>
      </w:r>
      <w:r>
        <w:rPr>
          <w:color w:val="7F0000"/>
        </w:rPr>
        <w:t xml:space="preserve"> চাইলে</w:t>
      </w:r>
      <w:r>
        <w:rPr>
          <w:color w:val="310000"/>
        </w:rPr>
        <w:t xml:space="preserve"> কি</w:t>
      </w:r>
      <w:r>
        <w:rPr>
          <w:color w:val="76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60"/>
        </w:rPr>
        <w:t xml:space="preserve"> লোন</w:t>
      </w:r>
      <w:r>
        <w:rPr>
          <w:color w:val="000088"/>
        </w:rPr>
        <w:t xml:space="preserve"> পেতে</w:t>
      </w:r>
      <w:r>
        <w:rPr>
          <w:color w:val="9C0000"/>
        </w:rPr>
        <w:t xml:space="preserve"> হলে</w:t>
      </w:r>
      <w:r>
        <w:rPr>
          <w:color w:val="480000"/>
        </w:rPr>
        <w:t xml:space="preserve"> কি</w:t>
      </w:r>
      <w:r>
        <w:rPr>
          <w:color w:val="56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320000"/>
        </w:rPr>
        <w:t xml:space="preserve"> আসসালামু</w:t>
      </w:r>
      <w:r>
        <w:rPr>
          <w:color w:val="320000"/>
        </w:rPr>
        <w:t xml:space="preserve"> আলাইকুম</w:t>
      </w:r>
      <w:r>
        <w:rPr>
          <w:color w:val="000014"/>
        </w:rPr>
        <w:t xml:space="preserve"> বিকাশ</w:t>
      </w:r>
      <w:r>
        <w:rPr>
          <w:color w:val="000019"/>
        </w:rPr>
        <w:t xml:space="preserve"> থেকে</w:t>
      </w:r>
      <w:r>
        <w:rPr>
          <w:color w:val="00007C"/>
        </w:rPr>
        <w:t xml:space="preserve"> ঋণ</w:t>
      </w:r>
      <w:r>
        <w:rPr>
          <w:color w:val="000036"/>
        </w:rPr>
        <w:t xml:space="preserve"> নিব</w:t>
      </w:r>
      <w:r>
        <w:rPr>
          <w:color w:val="000000"/>
        </w:rPr>
        <w:t xml:space="preserve"> কিভাবে</w:t>
      </w:r>
      <w:r>
        <w:rPr>
          <w:color w:val="140000"/>
        </w:rPr>
        <w:t xml:space="preserve"> আমার</w:t>
      </w:r>
      <w:r>
        <w:rPr>
          <w:color w:val="1E0000"/>
        </w:rPr>
        <w:t xml:space="preserve"> এই</w:t>
      </w:r>
      <w:r>
        <w:rPr>
          <w:color w:val="000030"/>
        </w:rPr>
        <w:t xml:space="preserve"> একাউন্টটি</w:t>
      </w:r>
      <w:r>
        <w:rPr>
          <w:color w:val="00004E"/>
        </w:rPr>
        <w:t xml:space="preserve"> ঋণের</w:t>
      </w:r>
      <w:r>
        <w:rPr>
          <w:color w:val="230000"/>
        </w:rPr>
        <w:t xml:space="preserve"> জন্য</w:t>
      </w:r>
      <w:r>
        <w:rPr>
          <w:color w:val="00006C"/>
        </w:rPr>
        <w:t xml:space="preserve"> উপযুক্ত</w:t>
      </w:r>
      <w:r>
        <w:rPr>
          <w:color w:val="00002C"/>
        </w:rPr>
        <w:t xml:space="preserve"> কিনা</w:t>
      </w:r>
      <w:r>
        <w:rPr>
          <w:color w:val="2D0000"/>
        </w:rPr>
        <w:t xml:space="preserve"> এবং</w:t>
      </w:r>
      <w:r>
        <w:rPr>
          <w:color w:val="00006C"/>
        </w:rPr>
        <w:t xml:space="preserve"> উপযুক্ত</w:t>
      </w:r>
      <w:r>
        <w:rPr>
          <w:color w:val="310000"/>
        </w:rPr>
        <w:t xml:space="preserve"> হলে</w:t>
      </w:r>
      <w:r>
        <w:rPr>
          <w:color w:val="000024"/>
        </w:rPr>
        <w:t xml:space="preserve"> কত</w:t>
      </w:r>
      <w:r>
        <w:rPr>
          <w:color w:val="000015"/>
        </w:rPr>
        <w:t xml:space="preserve"> টাকা</w:t>
      </w:r>
      <w:r>
        <w:rPr>
          <w:color w:val="000030"/>
        </w:rPr>
        <w:t xml:space="preserve"> পর্যন্ত</w:t>
      </w:r>
      <w:r>
        <w:rPr>
          <w:color w:val="00007C"/>
        </w:rPr>
        <w:t xml:space="preserve"> ঋণ</w:t>
      </w:r>
      <w:r>
        <w:rPr>
          <w:color w:val="00002A"/>
        </w:rPr>
        <w:t xml:space="preserve"> পেতে</w:t>
      </w:r>
      <w:r>
        <w:rPr>
          <w:color w:val="000023"/>
        </w:rPr>
        <w:t xml:space="preserve"> পারি</w:t>
      </w:r>
      <w:r>
        <w:rPr>
          <w:color w:val="270000"/>
        </w:rPr>
        <w:t xml:space="preserve"> একটু</w:t>
      </w:r>
      <w:r>
        <w:rPr>
          <w:color w:val="00002D"/>
        </w:rPr>
        <w:t xml:space="preserve"> বিস্তারিত</w:t>
      </w:r>
      <w:r>
        <w:rPr>
          <w:color w:val="000000"/>
        </w:rPr>
        <w:t xml:space="preserve"> জানাবেন</w:t>
      </w:r>
      <w:r>
        <w:br/>
      </w:r>
      <w:r>
        <w:rPr>
          <w:color w:val="4A0000"/>
        </w:rPr>
        <w:t xml:space="preserve"> আসসালামু</w:t>
      </w:r>
      <w:r>
        <w:rPr>
          <w:color w:val="4A0000"/>
        </w:rPr>
        <w:t xml:space="preserve"> আলাইকুম</w:t>
      </w:r>
      <w:r>
        <w:rPr>
          <w:color w:val="3E0000"/>
        </w:rPr>
        <w:t xml:space="preserve"> আমি</w:t>
      </w:r>
      <w:r>
        <w:rPr>
          <w:color w:val="00001D"/>
        </w:rPr>
        <w:t xml:space="preserve"> বিকাশ</w:t>
      </w:r>
      <w:r>
        <w:rPr>
          <w:color w:val="000051"/>
        </w:rPr>
        <w:t xml:space="preserve"> অ্যাপস</w:t>
      </w:r>
      <w:r>
        <w:rPr>
          <w:color w:val="000073"/>
        </w:rPr>
        <w:t xml:space="preserve"> দ্ধারা</w:t>
      </w:r>
      <w:r>
        <w:rPr>
          <w:color w:val="000026"/>
        </w:rPr>
        <w:t xml:space="preserve"> একাউন্ট</w:t>
      </w:r>
      <w:r>
        <w:rPr>
          <w:color w:val="000067"/>
        </w:rPr>
        <w:t xml:space="preserve"> অপেন</w:t>
      </w:r>
      <w:r>
        <w:rPr>
          <w:color w:val="390000"/>
        </w:rPr>
        <w:t xml:space="preserve"> করছি</w:t>
      </w:r>
      <w:r>
        <w:rPr>
          <w:color w:val="3E0000"/>
        </w:rPr>
        <w:t xml:space="preserve"> আমি</w:t>
      </w:r>
      <w:r>
        <w:rPr>
          <w:color w:val="210000"/>
        </w:rPr>
        <w:t xml:space="preserve"> কি</w:t>
      </w:r>
      <w:r>
        <w:rPr>
          <w:color w:val="00002C"/>
        </w:rPr>
        <w:t xml:space="preserve"> লোন</w:t>
      </w:r>
      <w:r>
        <w:rPr>
          <w:color w:val="000066"/>
        </w:rPr>
        <w:t xml:space="preserve"> পাবোনা</w:t>
      </w:r>
      <w:r>
        <w:br/>
      </w:r>
      <w:r>
        <w:rPr>
          <w:color w:val="380000"/>
        </w:rPr>
        <w:t xml:space="preserve"> amar</w:t>
      </w:r>
      <w:r>
        <w:rPr>
          <w:color w:val="000034"/>
        </w:rPr>
        <w:t xml:space="preserve"> account</w:t>
      </w:r>
      <w:r>
        <w:rPr>
          <w:color w:val="00002E"/>
        </w:rPr>
        <w:t xml:space="preserve"> bkash</w:t>
      </w:r>
      <w:r>
        <w:rPr>
          <w:color w:val="000049"/>
        </w:rPr>
        <w:t xml:space="preserve"> loan</w:t>
      </w:r>
      <w:r>
        <w:rPr>
          <w:color w:val="430000"/>
        </w:rPr>
        <w:t xml:space="preserve"> er</w:t>
      </w:r>
      <w:r>
        <w:rPr>
          <w:color w:val="000095"/>
        </w:rPr>
        <w:t xml:space="preserve"> joggo</w:t>
      </w:r>
      <w:r>
        <w:rPr>
          <w:color w:val="710000"/>
        </w:rPr>
        <w:t xml:space="preserve"> kina</w:t>
      </w:r>
      <w:r>
        <w:rPr>
          <w:color w:val="000043"/>
        </w:rPr>
        <w:t xml:space="preserve"> ta</w:t>
      </w:r>
      <w:r>
        <w:rPr>
          <w:color w:val="000054"/>
        </w:rPr>
        <w:t xml:space="preserve"> kivabe</w:t>
      </w:r>
      <w:r>
        <w:rPr>
          <w:color w:val="000000"/>
        </w:rPr>
        <w:t xml:space="preserve"> janbo</w:t>
      </w:r>
      <w:r>
        <w:br/>
      </w:r>
      <w:r>
        <w:rPr>
          <w:color w:val="00006E"/>
        </w:rPr>
        <w:t xml:space="preserve"> বিকাশে</w:t>
      </w:r>
      <w:r>
        <w:rPr>
          <w:color w:val="000064"/>
        </w:rPr>
        <w:t xml:space="preserve"> লোন</w:t>
      </w:r>
      <w:r>
        <w:rPr>
          <w:color w:val="000076"/>
        </w:rPr>
        <w:t xml:space="preserve"> নিতে</w:t>
      </w:r>
      <w:r>
        <w:rPr>
          <w:color w:val="4B0000"/>
        </w:rPr>
        <w:t xml:space="preserve"> কি</w:t>
      </w:r>
      <w:r>
        <w:rPr>
          <w:color w:val="000086"/>
        </w:rPr>
        <w:t xml:space="preserve"> পারবো</w:t>
      </w:r>
      <w:r>
        <w:rPr>
          <w:color w:val="450000"/>
        </w:rPr>
        <w:t xml:space="preserve"> আমি</w:t>
      </w:r>
      <w:r>
        <w:br/>
      </w:r>
      <w:r>
        <w:rPr>
          <w:color w:val="290000"/>
        </w:rPr>
        <w:t xml:space="preserve"> ami</w:t>
      </w:r>
      <w:r>
        <w:rPr>
          <w:color w:val="00003F"/>
        </w:rPr>
        <w:t xml:space="preserve"> kno</w:t>
      </w:r>
      <w:r>
        <w:rPr>
          <w:color w:val="000073"/>
        </w:rPr>
        <w:t xml:space="preserve"> loan</w:t>
      </w:r>
      <w:r>
        <w:rPr>
          <w:color w:val="000046"/>
        </w:rPr>
        <w:t xml:space="preserve"> nite</w:t>
      </w:r>
      <w:r>
        <w:rPr>
          <w:color w:val="000045"/>
        </w:rPr>
        <w:t xml:space="preserve"> parbo</w:t>
      </w:r>
      <w:r>
        <w:rPr>
          <w:color w:val="000000"/>
        </w:rPr>
        <w:t xml:space="preserve"> na</w:t>
      </w:r>
      <w:r>
        <w:rPr>
          <w:color w:val="000073"/>
        </w:rPr>
        <w:t xml:space="preserve"> loan</w:t>
      </w:r>
      <w:r>
        <w:rPr>
          <w:color w:val="000089"/>
        </w:rPr>
        <w:t xml:space="preserve"> pauar</w:t>
      </w:r>
      <w:r>
        <w:rPr>
          <w:color w:val="00007B"/>
        </w:rPr>
        <w:t xml:space="preserve"> sorto</w:t>
      </w:r>
      <w:r>
        <w:rPr>
          <w:color w:val="00002A"/>
        </w:rPr>
        <w:t xml:space="preserve"> ki</w:t>
      </w:r>
      <w:r>
        <w:br/>
      </w:r>
      <w:r>
        <w:rPr>
          <w:color w:val="3C0000"/>
        </w:rPr>
        <w:t xml:space="preserve"> আমি</w:t>
      </w:r>
      <w:r>
        <w:rPr>
          <w:color w:val="000057"/>
        </w:rPr>
        <w:t xml:space="preserve"> লোন</w:t>
      </w:r>
      <w:r>
        <w:rPr>
          <w:color w:val="000046"/>
        </w:rPr>
        <w:t xml:space="preserve"> এপ</w:t>
      </w:r>
      <w:r>
        <w:rPr>
          <w:color w:val="320000"/>
        </w:rPr>
        <w:t xml:space="preserve"> দিয়ে</w:t>
      </w:r>
      <w:r>
        <w:rPr>
          <w:color w:val="000057"/>
        </w:rPr>
        <w:t xml:space="preserve"> লোন</w:t>
      </w:r>
      <w:r>
        <w:rPr>
          <w:color w:val="000033"/>
        </w:rPr>
        <w:t xml:space="preserve"> নিতে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কিন্তু</w:t>
      </w:r>
      <w:r>
        <w:rPr>
          <w:color w:val="370000"/>
        </w:rPr>
        <w:t xml:space="preserve"> আমাকে</w:t>
      </w:r>
      <w:r>
        <w:rPr>
          <w:color w:val="480000"/>
        </w:rPr>
        <w:t xml:space="preserve"> বলছে</w:t>
      </w:r>
      <w:r>
        <w:rPr>
          <w:color w:val="3C0000"/>
        </w:rPr>
        <w:t xml:space="preserve"> আমি</w:t>
      </w:r>
      <w:r>
        <w:rPr>
          <w:color w:val="000069"/>
        </w:rPr>
        <w:t xml:space="preserve"> একনো</w:t>
      </w:r>
      <w:r>
        <w:rPr>
          <w:color w:val="00009B"/>
        </w:rPr>
        <w:t xml:space="preserve"> উপযুক্ত</w:t>
      </w:r>
      <w:r>
        <w:rPr>
          <w:color w:val="000000"/>
        </w:rPr>
        <w:t xml:space="preserve"> নই</w:t>
      </w:r>
      <w:r>
        <w:rPr>
          <w:color w:val="000000"/>
        </w:rPr>
        <w:t xml:space="preserve"> কিভাবে</w:t>
      </w:r>
      <w:r>
        <w:rPr>
          <w:color w:val="00009B"/>
        </w:rPr>
        <w:t xml:space="preserve"> উপযুক্ত</w:t>
      </w:r>
      <w:r>
        <w:rPr>
          <w:color w:val="000000"/>
        </w:rPr>
        <w:t xml:space="preserve"> হব</w:t>
      </w:r>
      <w:r>
        <w:br/>
      </w:r>
      <w:r>
        <w:rPr>
          <w:color w:val="230000"/>
        </w:rPr>
        <w:t xml:space="preserve"> ami</w:t>
      </w:r>
      <w:r>
        <w:rPr>
          <w:color w:val="00001F"/>
        </w:rPr>
        <w:t xml:space="preserve"> bkash</w:t>
      </w:r>
      <w:r>
        <w:rPr>
          <w:color w:val="000031"/>
        </w:rPr>
        <w:t xml:space="preserve"> loan</w:t>
      </w:r>
      <w:r>
        <w:rPr>
          <w:color w:val="000060"/>
        </w:rPr>
        <w:t xml:space="preserve"> subidha</w:t>
      </w:r>
      <w:r>
        <w:rPr>
          <w:color w:val="00003D"/>
        </w:rPr>
        <w:t xml:space="preserve"> ti</w:t>
      </w:r>
      <w:r>
        <w:rPr>
          <w:color w:val="000076"/>
        </w:rPr>
        <w:t xml:space="preserve"> oacchi</w:t>
      </w:r>
      <w:r>
        <w:rPr>
          <w:color w:val="000000"/>
        </w:rPr>
        <w:t xml:space="preserve"> na</w:t>
      </w:r>
      <w:r>
        <w:rPr>
          <w:color w:val="000000"/>
        </w:rPr>
        <w:t xml:space="preserve"> er</w:t>
      </w:r>
      <w:r>
        <w:rPr>
          <w:color w:val="3A0000"/>
        </w:rPr>
        <w:t xml:space="preserve"> jonno</w:t>
      </w:r>
      <w:r>
        <w:rPr>
          <w:color w:val="000064"/>
        </w:rPr>
        <w:t xml:space="preserve"> joggo</w:t>
      </w:r>
      <w:r>
        <w:rPr>
          <w:color w:val="000054"/>
        </w:rPr>
        <w:t xml:space="preserve"> hote</w:t>
      </w:r>
      <w:r>
        <w:rPr>
          <w:color w:val="2F0000"/>
        </w:rPr>
        <w:t xml:space="preserve"> amr</w:t>
      </w:r>
      <w:r>
        <w:rPr>
          <w:color w:val="000024"/>
        </w:rPr>
        <w:t xml:space="preserve"> ki</w:t>
      </w:r>
      <w:r>
        <w:rPr>
          <w:color w:val="00005E"/>
        </w:rPr>
        <w:t xml:space="preserve"> koronio</w:t>
      </w:r>
      <w:r>
        <w:br/>
      </w:r>
      <w:r>
        <w:rPr>
          <w:color w:val="000050"/>
        </w:rPr>
        <w:t xml:space="preserve"> লোন</w:t>
      </w:r>
      <w:r>
        <w:rPr>
          <w:color w:val="000088"/>
        </w:rPr>
        <w:t xml:space="preserve"> সার্ভিস</w:t>
      </w:r>
      <w:r>
        <w:rPr>
          <w:color w:val="000090"/>
        </w:rPr>
        <w:t xml:space="preserve"> কবে</w:t>
      </w:r>
      <w:r>
        <w:rPr>
          <w:color w:val="000043"/>
        </w:rPr>
        <w:t xml:space="preserve"> থেকে</w:t>
      </w:r>
      <w:r>
        <w:rPr>
          <w:color w:val="000078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650000"/>
        </w:rPr>
        <w:t xml:space="preserve"> আপু</w:t>
      </w:r>
      <w:r>
        <w:rPr>
          <w:color w:val="280000"/>
        </w:rPr>
        <w:t xml:space="preserve"> আমি</w:t>
      </w:r>
      <w:r>
        <w:rPr>
          <w:color w:val="000094"/>
        </w:rPr>
        <w:t xml:space="preserve"> লউন</w:t>
      </w:r>
      <w:r>
        <w:rPr>
          <w:color w:val="000044"/>
        </w:rPr>
        <w:t xml:space="preserve"> নিতে</w:t>
      </w:r>
      <w:r>
        <w:rPr>
          <w:color w:val="000094"/>
        </w:rPr>
        <w:t xml:space="preserve"> পারবল</w:t>
      </w:r>
      <w:r>
        <w:rPr>
          <w:color w:val="2B0000"/>
        </w:rPr>
        <w:t xml:space="preserve"> কি</w:t>
      </w:r>
      <w:r>
        <w:rPr>
          <w:color w:val="000030"/>
        </w:rPr>
        <w:t xml:space="preserve"> না</w:t>
      </w:r>
      <w:r>
        <w:br/>
      </w:r>
      <w:r>
        <w:rPr>
          <w:color w:val="000041"/>
        </w:rPr>
        <w:t xml:space="preserve"> apnara</w:t>
      </w:r>
      <w:r>
        <w:rPr>
          <w:color w:val="00004D"/>
        </w:rPr>
        <w:t xml:space="preserve"> tw</w:t>
      </w:r>
      <w:r>
        <w:rPr>
          <w:color w:val="000074"/>
        </w:rPr>
        <w:t xml:space="preserve"> akon</w:t>
      </w:r>
      <w:r>
        <w:rPr>
          <w:color w:val="000045"/>
        </w:rPr>
        <w:t xml:space="preserve"> onk</w:t>
      </w:r>
      <w:r>
        <w:rPr>
          <w:color w:val="390000"/>
        </w:rPr>
        <w:t xml:space="preserve"> ke</w:t>
      </w:r>
      <w:r>
        <w:rPr>
          <w:color w:val="000038"/>
        </w:rPr>
        <w:t xml:space="preserve"> lone</w:t>
      </w:r>
      <w:r>
        <w:rPr>
          <w:color w:val="000000"/>
        </w:rPr>
        <w:t xml:space="preserve"> decan</w:t>
      </w:r>
      <w:r>
        <w:rPr>
          <w:color w:val="000000"/>
        </w:rPr>
        <w:t xml:space="preserve"> ami</w:t>
      </w:r>
      <w:r>
        <w:rPr>
          <w:color w:val="340000"/>
        </w:rPr>
        <w:t xml:space="preserve"> age</w:t>
      </w:r>
      <w:r>
        <w:rPr>
          <w:color w:val="000043"/>
        </w:rPr>
        <w:t xml:space="preserve"> ak</w:t>
      </w:r>
      <w:r>
        <w:rPr>
          <w:color w:val="000036"/>
        </w:rPr>
        <w:t xml:space="preserve"> bar</w:t>
      </w:r>
      <w:r>
        <w:rPr>
          <w:color w:val="00003D"/>
        </w:rPr>
        <w:t xml:space="preserve"> niye</w:t>
      </w:r>
      <w:r>
        <w:rPr>
          <w:color w:val="00004A"/>
        </w:rPr>
        <w:t xml:space="preserve"> chilam</w:t>
      </w:r>
      <w:r>
        <w:rPr>
          <w:color w:val="000074"/>
        </w:rPr>
        <w:t xml:space="preserve"> akon</w:t>
      </w:r>
      <w:r>
        <w:rPr>
          <w:color w:val="00001C"/>
        </w:rPr>
        <w:t xml:space="preserve"> ki</w:t>
      </w:r>
      <w:r>
        <w:rPr>
          <w:color w:val="460000"/>
        </w:rPr>
        <w:t xml:space="preserve"> abr</w:t>
      </w:r>
      <w:r>
        <w:rPr>
          <w:color w:val="00002F"/>
        </w:rPr>
        <w:t xml:space="preserve"> nite</w:t>
      </w:r>
      <w:r>
        <w:rPr>
          <w:color w:val="00002F"/>
        </w:rPr>
        <w:t xml:space="preserve"> parbo</w:t>
      </w:r>
      <w:r>
        <w:br/>
      </w:r>
      <w:r>
        <w:rPr>
          <w:color w:val="330000"/>
        </w:rPr>
        <w:t xml:space="preserve"> আমি</w:t>
      </w:r>
      <w:r>
        <w:rPr>
          <w:color w:val="0000B5"/>
        </w:rPr>
        <w:t xml:space="preserve"> উপবিত্তি</w:t>
      </w:r>
      <w:r>
        <w:rPr>
          <w:color w:val="00003E"/>
        </w:rPr>
        <w:t xml:space="preserve"> একাউন্ট</w:t>
      </w:r>
      <w:r>
        <w:rPr>
          <w:color w:val="540000"/>
        </w:rPr>
        <w:t xml:space="preserve"> দিয়ে</w:t>
      </w:r>
      <w:r>
        <w:rPr>
          <w:color w:val="000049"/>
        </w:rPr>
        <w:t xml:space="preserve"> লোন</w:t>
      </w:r>
      <w:r>
        <w:rPr>
          <w:color w:val="000056"/>
        </w:rPr>
        <w:t xml:space="preserve"> নিতে</w:t>
      </w:r>
      <w:r>
        <w:rPr>
          <w:color w:val="000049"/>
        </w:rPr>
        <w:t xml:space="preserve"> চাই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