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0000"/>
        </w:rPr>
        <w:t xml:space="preserve"> আমার</w:t>
      </w:r>
      <w:r>
        <w:rPr>
          <w:color w:val="000074"/>
        </w:rPr>
        <w:t xml:space="preserve"> প্রিয়</w:t>
      </w:r>
      <w:r>
        <w:rPr>
          <w:color w:val="000065"/>
        </w:rPr>
        <w:t xml:space="preserve"> পার্সোনাল</w:t>
      </w:r>
      <w:r>
        <w:rPr>
          <w:color w:val="00004B"/>
        </w:rPr>
        <w:t xml:space="preserve"> নাম্বারে</w:t>
      </w:r>
      <w:r>
        <w:rPr>
          <w:color w:val="000056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6B"/>
        </w:rPr>
        <w:t xml:space="preserve"> লিমিট</w:t>
      </w:r>
      <w:r>
        <w:rPr>
          <w:color w:val="000048"/>
        </w:rPr>
        <w:t xml:space="preserve"> আছে</w:t>
      </w:r>
      <w:r>
        <w:rPr>
          <w:color w:val="00004D"/>
        </w:rPr>
        <w:t xml:space="preserve"> কিভাবে</w:t>
      </w:r>
      <w:r>
        <w:rPr>
          <w:color w:val="000000"/>
        </w:rPr>
        <w:t xml:space="preserve"> জানব</w:t>
      </w:r>
      <w:r>
        <w:br/>
      </w:r>
      <w:r>
        <w:rPr>
          <w:color w:val="00006B"/>
        </w:rPr>
        <w:t xml:space="preserve"> প্রিয়</w:t>
      </w:r>
      <w:r>
        <w:rPr>
          <w:color w:val="000059"/>
        </w:rPr>
        <w:t xml:space="preserve"> personal</w:t>
      </w:r>
      <w:r>
        <w:rPr>
          <w:color w:val="000078"/>
        </w:rPr>
        <w:t xml:space="preserve"> নাম্বারের</w:t>
      </w:r>
      <w:r>
        <w:rPr>
          <w:color w:val="000064"/>
        </w:rPr>
        <w:t xml:space="preserve"> লিমিট</w:t>
      </w:r>
      <w:r>
        <w:rPr>
          <w:color w:val="320000"/>
        </w:rPr>
        <w:t xml:space="preserve"> কি</w:t>
      </w:r>
      <w:r>
        <w:rPr>
          <w:color w:val="00006F"/>
        </w:rPr>
        <w:t xml:space="preserve"> চেক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65"/>
        </w:rPr>
        <w:t xml:space="preserve"> প্রিয়</w:t>
      </w:r>
      <w:r>
        <w:rPr>
          <w:color w:val="000054"/>
        </w:rPr>
        <w:t xml:space="preserve"> সেন্ড</w:t>
      </w:r>
      <w:r>
        <w:rPr>
          <w:color w:val="000077"/>
        </w:rPr>
        <w:t xml:space="preserve"> মানির</w:t>
      </w:r>
      <w:r>
        <w:rPr>
          <w:color w:val="000056"/>
        </w:rPr>
        <w:t xml:space="preserve"> লেনদেন</w:t>
      </w:r>
      <w:r>
        <w:rPr>
          <w:color w:val="00005E"/>
        </w:rPr>
        <w:t xml:space="preserve"> লিমিট</w:t>
      </w:r>
      <w:r>
        <w:rPr>
          <w:color w:val="2F0000"/>
        </w:rPr>
        <w:t xml:space="preserve"> কি</w:t>
      </w:r>
      <w:r>
        <w:rPr>
          <w:color w:val="000048"/>
        </w:rPr>
        <w:t xml:space="preserve"> জানতে</w:t>
      </w:r>
      <w:r>
        <w:rPr>
          <w:color w:val="00004A"/>
        </w:rPr>
        <w:t xml:space="preserve"> পারি</w:t>
      </w:r>
      <w:r>
        <w:br/>
      </w:r>
      <w:r>
        <w:rPr>
          <w:color w:val="000068"/>
        </w:rPr>
        <w:t xml:space="preserve"> প্রিয়</w:t>
      </w:r>
      <w:r>
        <w:rPr>
          <w:color w:val="000057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000059"/>
        </w:rPr>
        <w:t xml:space="preserve"> লেনদেন</w:t>
      </w:r>
      <w:r>
        <w:rPr>
          <w:color w:val="000061"/>
        </w:rPr>
        <w:t xml:space="preserve"> লিমিট</w:t>
      </w:r>
      <w:r>
        <w:rPr>
          <w:color w:val="000046"/>
        </w:rPr>
        <w:t xml:space="preserve"> কিভাবে</w:t>
      </w:r>
      <w:r>
        <w:rPr>
          <w:color w:val="000070"/>
        </w:rPr>
        <w:t xml:space="preserve"> দেখতে</w:t>
      </w:r>
      <w:r>
        <w:rPr>
          <w:color w:val="00004C"/>
        </w:rPr>
        <w:t xml:space="preserve"> পারি</w:t>
      </w:r>
      <w:r>
        <w:br/>
      </w:r>
      <w:r>
        <w:rPr>
          <w:color w:val="280000"/>
        </w:rPr>
        <w:t xml:space="preserve"> আমি</w:t>
      </w:r>
      <w:r>
        <w:rPr>
          <w:color w:val="00005E"/>
        </w:rPr>
        <w:t xml:space="preserve"> প্রিয়</w:t>
      </w:r>
      <w:r>
        <w:rPr>
          <w:color w:val="00003D"/>
        </w:rPr>
        <w:t xml:space="preserve"> নাম্বারে</w:t>
      </w:r>
      <w:r>
        <w:rPr>
          <w:color w:val="000046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4F"/>
        </w:rPr>
        <w:t xml:space="preserve"> সেন্ড</w:t>
      </w:r>
      <w:r>
        <w:rPr>
          <w:color w:val="000043"/>
        </w:rPr>
        <w:t xml:space="preserve"> মানি</w:t>
      </w:r>
      <w:r>
        <w:rPr>
          <w:color w:val="450000"/>
        </w:rPr>
        <w:t xml:space="preserve"> করেছি</w:t>
      </w:r>
      <w:r>
        <w:rPr>
          <w:color w:val="5D0000"/>
        </w:rPr>
        <w:t xml:space="preserve"> তা</w:t>
      </w:r>
      <w:r>
        <w:rPr>
          <w:color w:val="2C0000"/>
        </w:rPr>
        <w:t xml:space="preserve"> কি</w:t>
      </w:r>
      <w:r>
        <w:rPr>
          <w:color w:val="000065"/>
        </w:rPr>
        <w:t xml:space="preserve"> দেখতে</w:t>
      </w:r>
      <w:r>
        <w:rPr>
          <w:color w:val="000056"/>
        </w:rPr>
        <w:t xml:space="preserve"> পারব</w:t>
      </w:r>
      <w:r>
        <w:br/>
      </w:r>
      <w:r>
        <w:rPr>
          <w:color w:val="3F0000"/>
        </w:rPr>
        <w:t xml:space="preserve"> please</w:t>
      </w:r>
      <w:r>
        <w:rPr>
          <w:color w:val="00005D"/>
        </w:rPr>
        <w:t xml:space="preserve"> provide</w:t>
      </w:r>
      <w:r>
        <w:rPr>
          <w:color w:val="400000"/>
        </w:rPr>
        <w:t xml:space="preserve"> me</w:t>
      </w:r>
      <w:r>
        <w:rPr>
          <w:color w:val="3B0000"/>
        </w:rPr>
        <w:t xml:space="preserve"> the</w:t>
      </w:r>
      <w:r>
        <w:rPr>
          <w:color w:val="000056"/>
        </w:rPr>
        <w:t xml:space="preserve"> procedure</w:t>
      </w:r>
      <w:r>
        <w:rPr>
          <w:color w:val="410000"/>
        </w:rPr>
        <w:t xml:space="preserve"> of</w:t>
      </w:r>
      <w:r>
        <w:rPr>
          <w:color w:val="00007A"/>
        </w:rPr>
        <w:t xml:space="preserve"> checking</w:t>
      </w:r>
      <w:r>
        <w:rPr>
          <w:color w:val="000050"/>
        </w:rPr>
        <w:t xml:space="preserve"> priyo</w:t>
      </w:r>
      <w:r>
        <w:rPr>
          <w:color w:val="00003C"/>
        </w:rPr>
        <w:t xml:space="preserve"> send</w:t>
      </w:r>
      <w:r>
        <w:rPr>
          <w:color w:val="000030"/>
        </w:rPr>
        <w:t xml:space="preserve"> money</w:t>
      </w:r>
      <w:r>
        <w:rPr>
          <w:color w:val="000046"/>
        </w:rPr>
        <w:t xml:space="preserve"> limit</w:t>
      </w:r>
      <w:r>
        <w:br/>
      </w:r>
      <w:r>
        <w:rPr>
          <w:color w:val="000050"/>
        </w:rPr>
        <w:t xml:space="preserve"> how</w:t>
      </w:r>
      <w:r>
        <w:rPr>
          <w:color w:val="00004D"/>
        </w:rPr>
        <w:t xml:space="preserve"> can</w:t>
      </w:r>
      <w:r>
        <w:rPr>
          <w:color w:val="3C0000"/>
        </w:rPr>
        <w:t xml:space="preserve"> i</w:t>
      </w:r>
      <w:r>
        <w:rPr>
          <w:color w:val="000065"/>
        </w:rPr>
        <w:t xml:space="preserve"> check</w:t>
      </w:r>
      <w:r>
        <w:rPr>
          <w:color w:val="00006A"/>
        </w:rPr>
        <w:t xml:space="preserve"> priyo</w:t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59"/>
        </w:rPr>
        <w:t xml:space="preserve"> transfer</w:t>
      </w:r>
      <w:r>
        <w:rPr>
          <w:color w:val="00005D"/>
        </w:rPr>
        <w:t xml:space="preserve"> limit</w:t>
      </w:r>
      <w:r>
        <w:br/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000052"/>
        </w:rPr>
        <w:t xml:space="preserve"> priyo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70"/>
        </w:rPr>
        <w:t xml:space="preserve"> kirokom</w:t>
      </w:r>
      <w:r>
        <w:rPr>
          <w:color w:val="00004D"/>
        </w:rPr>
        <w:t xml:space="preserve"> lenden</w:t>
      </w:r>
      <w:r>
        <w:rPr>
          <w:color w:val="000069"/>
        </w:rPr>
        <w:t xml:space="preserve"> hoisa</w:t>
      </w:r>
      <w:r>
        <w:rPr>
          <w:color w:val="2A0000"/>
        </w:rPr>
        <w:t xml:space="preserve"> amar</w:t>
      </w:r>
      <w:r>
        <w:rPr>
          <w:color w:val="000067"/>
        </w:rPr>
        <w:t xml:space="preserve"> janbo</w:t>
      </w:r>
      <w:r>
        <w:rPr>
          <w:color w:val="000028"/>
        </w:rPr>
        <w:t xml:space="preserve"> ki</w:t>
      </w:r>
      <w:r>
        <w:rPr>
          <w:color w:val="000038"/>
        </w:rPr>
        <w:t xml:space="preserve"> kore</w:t>
      </w:r>
      <w:r>
        <w:br/>
      </w:r>
      <w:r>
        <w:rPr>
          <w:color w:val="000049"/>
        </w:rPr>
        <w:t xml:space="preserve"> priyo</w:t>
      </w:r>
      <w:r>
        <w:rPr>
          <w:color w:val="00002A"/>
        </w:rPr>
        <w:t xml:space="preserve"> number</w:t>
      </w:r>
      <w:r>
        <w:rPr>
          <w:color w:val="000057"/>
        </w:rPr>
        <w:t xml:space="preserve"> e</w:t>
      </w:r>
      <w:r>
        <w:rPr>
          <w:color w:val="430000"/>
        </w:rPr>
        <w:t xml:space="preserve"> ame</w:t>
      </w:r>
      <w:r>
        <w:rPr>
          <w:color w:val="000039"/>
        </w:rPr>
        <w:t xml:space="preserve"> ei</w:t>
      </w:r>
      <w:r>
        <w:rPr>
          <w:color w:val="00005E"/>
        </w:rPr>
        <w:t xml:space="preserve"> mash</w:t>
      </w:r>
      <w:r>
        <w:rPr>
          <w:color w:val="000057"/>
        </w:rPr>
        <w:t xml:space="preserve"> e</w:t>
      </w:r>
      <w:r>
        <w:rPr>
          <w:color w:val="000038"/>
        </w:rPr>
        <w:t xml:space="preserve"> koto</w:t>
      </w:r>
      <w:r>
        <w:rPr>
          <w:color w:val="000029"/>
        </w:rPr>
        <w:t xml:space="preserve"> taka</w:t>
      </w:r>
      <w:r>
        <w:rPr>
          <w:color w:val="000069"/>
        </w:rPr>
        <w:t xml:space="preserve"> pathaise</w:t>
      </w:r>
      <w:r>
        <w:rPr>
          <w:color w:val="00002C"/>
        </w:rPr>
        <w:t xml:space="preserve"> ta</w:t>
      </w:r>
      <w:r>
        <w:rPr>
          <w:color w:val="000024"/>
        </w:rPr>
        <w:t xml:space="preserve"> ki</w:t>
      </w:r>
      <w:r>
        <w:rPr>
          <w:color w:val="000061"/>
        </w:rPr>
        <w:t xml:space="preserve"> dekha</w:t>
      </w:r>
      <w:r>
        <w:rPr>
          <w:color w:val="000042"/>
        </w:rPr>
        <w:t xml:space="preserve"> jai</w:t>
      </w:r>
      <w:r>
        <w:br/>
      </w:r>
      <w:r>
        <w:rPr>
          <w:color w:val="000064"/>
        </w:rPr>
        <w:t xml:space="preserve"> free</w:t>
      </w:r>
      <w:r>
        <w:rPr>
          <w:color w:val="470000"/>
        </w:rPr>
        <w:t xml:space="preserve"> te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4B0000"/>
        </w:rPr>
        <w:t xml:space="preserve"> korar</w:t>
      </w:r>
      <w:r>
        <w:rPr>
          <w:color w:val="2D0000"/>
        </w:rPr>
        <w:t xml:space="preserve"> amar</w:t>
      </w:r>
      <w:r>
        <w:rPr>
          <w:color w:val="880000"/>
        </w:rPr>
        <w:t xml:space="preserve"> aar</w:t>
      </w:r>
      <w:r>
        <w:rPr>
          <w:color w:val="000043"/>
        </w:rPr>
        <w:t xml:space="preserve"> koto</w:t>
      </w:r>
      <w:r>
        <w:rPr>
          <w:color w:val="00004E"/>
        </w:rPr>
        <w:t xml:space="preserve"> limit</w:t>
      </w:r>
      <w:r>
        <w:rPr>
          <w:color w:val="000047"/>
        </w:rPr>
        <w:t xml:space="preserve"> ache</w:t>
      </w:r>
      <w:r>
        <w:br/>
      </w:r>
      <w:r>
        <w:rPr>
          <w:color w:val="250000"/>
        </w:rPr>
        <w:t xml:space="preserve"> আমি</w:t>
      </w:r>
      <w:r>
        <w:rPr>
          <w:color w:val="340000"/>
        </w:rPr>
        <w:t xml:space="preserve"> এই</w:t>
      </w:r>
      <w:r>
        <w:rPr>
          <w:color w:val="00004C"/>
        </w:rPr>
        <w:t xml:space="preserve"> মাসে</w:t>
      </w:r>
      <w:r>
        <w:rPr>
          <w:color w:val="000062"/>
        </w:rPr>
        <w:t xml:space="preserve"> ফ্রি</w:t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47"/>
        </w:rPr>
        <w:t xml:space="preserve"> সেন্ড</w:t>
      </w:r>
      <w:r>
        <w:rPr>
          <w:color w:val="00003D"/>
        </w:rPr>
        <w:t xml:space="preserve"> মানি</w:t>
      </w:r>
      <w:r>
        <w:rPr>
          <w:color w:val="440000"/>
        </w:rPr>
        <w:t xml:space="preserve"> করছি</w:t>
      </w:r>
      <w:r>
        <w:rPr>
          <w:color w:val="00005C"/>
        </w:rPr>
        <w:t xml:space="preserve"> কেমনে</w:t>
      </w:r>
      <w:r>
        <w:rPr>
          <w:color w:val="000084"/>
        </w:rPr>
        <w:t xml:space="preserve"> দেক্ষব</w:t>
      </w:r>
      <w:r>
        <w:br/>
      </w:r>
      <w:r>
        <w:rPr>
          <w:color w:val="1B0000"/>
        </w:rPr>
        <w:t xml:space="preserve"> আমি</w:t>
      </w:r>
      <w:r>
        <w:rPr>
          <w:color w:val="330000"/>
        </w:rPr>
        <w:t xml:space="preserve"> যে</w:t>
      </w:r>
      <w:r>
        <w:rPr>
          <w:color w:val="000090"/>
        </w:rPr>
        <w:t xml:space="preserve"> ফ্রি</w:t>
      </w:r>
      <w:r>
        <w:rPr>
          <w:color w:val="4F0000"/>
        </w:rPr>
        <w:t xml:space="preserve"> একজনকে</w:t>
      </w:r>
      <w:r>
        <w:rPr>
          <w:color w:val="000036"/>
        </w:rPr>
        <w:t xml:space="preserve"> টাকা</w:t>
      </w:r>
      <w:r>
        <w:rPr>
          <w:color w:val="000060"/>
        </w:rPr>
        <w:t xml:space="preserve"> পাঠাচ্ছি</w:t>
      </w:r>
      <w:r>
        <w:rPr>
          <w:color w:val="00002E"/>
        </w:rPr>
        <w:t xml:space="preserve"> কত</w:t>
      </w:r>
      <w:r>
        <w:rPr>
          <w:color w:val="000036"/>
        </w:rPr>
        <w:t xml:space="preserve"> টাকা</w:t>
      </w:r>
      <w:r>
        <w:rPr>
          <w:color w:val="000090"/>
        </w:rPr>
        <w:t xml:space="preserve"> ফ্রি</w:t>
      </w:r>
      <w:r>
        <w:rPr>
          <w:color w:val="000035"/>
        </w:rPr>
        <w:t xml:space="preserve"> লেনদেন</w:t>
      </w:r>
      <w:r>
        <w:rPr>
          <w:color w:val="470000"/>
        </w:rPr>
        <w:t xml:space="preserve"> হল</w:t>
      </w:r>
      <w:r>
        <w:rPr>
          <w:color w:val="00004E"/>
        </w:rPr>
        <w:t xml:space="preserve"> জানার</w:t>
      </w:r>
      <w:r>
        <w:rPr>
          <w:color w:val="000047"/>
        </w:rPr>
        <w:t xml:space="preserve"> উপায়</w:t>
      </w:r>
      <w:r>
        <w:rPr>
          <w:color w:val="1D0000"/>
        </w:rPr>
        <w:t xml:space="preserve"> কি</w:t>
      </w:r>
      <w:r>
        <w:br/>
      </w:r>
      <w:r>
        <w:rPr>
          <w:color w:val="000051"/>
        </w:rPr>
        <w:t xml:space="preserve"> how</w:t>
      </w:r>
      <w:r>
        <w:rPr>
          <w:color w:val="00004E"/>
        </w:rPr>
        <w:t xml:space="preserve"> can</w:t>
      </w:r>
      <w:r>
        <w:rPr>
          <w:color w:val="3C0000"/>
        </w:rPr>
        <w:t xml:space="preserve"> i</w:t>
      </w:r>
      <w:r>
        <w:rPr>
          <w:color w:val="000065"/>
        </w:rPr>
        <w:t xml:space="preserve"> check</w:t>
      </w:r>
      <w:r>
        <w:rPr>
          <w:color w:val="000041"/>
        </w:rPr>
        <w:t xml:space="preserve"> my</w:t>
      </w:r>
      <w:r>
        <w:rPr>
          <w:color w:val="000078"/>
        </w:rPr>
        <w:t xml:space="preserve"> free</w:t>
      </w:r>
      <w:r>
        <w:rPr>
          <w:color w:val="000050"/>
        </w:rPr>
        <w:t xml:space="preserve"> send</w:t>
      </w:r>
      <w:r>
        <w:rPr>
          <w:color w:val="000040"/>
        </w:rPr>
        <w:t xml:space="preserve"> money</w:t>
      </w:r>
      <w:r>
        <w:rPr>
          <w:color w:val="00005E"/>
        </w:rPr>
        <w:t xml:space="preserve"> limit</w:t>
      </w:r>
      <w:r>
        <w:br/>
      </w:r>
      <w:r>
        <w:rPr>
          <w:color w:val="000048"/>
        </w:rPr>
        <w:t xml:space="preserve"> মাসে</w:t>
      </w:r>
      <w:r>
        <w:rPr>
          <w:color w:val="000051"/>
        </w:rPr>
        <w:t xml:space="preserve"> প্রিয়</w:t>
      </w:r>
      <w:r>
        <w:rPr>
          <w:color w:val="000035"/>
        </w:rPr>
        <w:t xml:space="preserve"> নাম্বারে</w:t>
      </w:r>
      <w:r>
        <w:rPr>
          <w:color w:val="000044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00003C"/>
        </w:rPr>
        <w:t xml:space="preserve"> কত</w:t>
      </w:r>
      <w:r>
        <w:rPr>
          <w:color w:val="000023"/>
        </w:rPr>
        <w:t xml:space="preserve"> টাকা</w:t>
      </w:r>
      <w:r>
        <w:rPr>
          <w:color w:val="00005D"/>
        </w:rPr>
        <w:t xml:space="preserve"> ফ্রি</w:t>
      </w:r>
      <w:r>
        <w:rPr>
          <w:color w:val="000045"/>
        </w:rPr>
        <w:t xml:space="preserve"> লেনদেন</w:t>
      </w:r>
      <w:r>
        <w:rPr>
          <w:color w:val="00003A"/>
        </w:rPr>
        <w:t xml:space="preserve"> হচ্ছে</w:t>
      </w:r>
      <w:r>
        <w:rPr>
          <w:color w:val="410000"/>
        </w:rPr>
        <w:t xml:space="preserve"> এটা</w:t>
      </w:r>
      <w:r>
        <w:rPr>
          <w:color w:val="000056"/>
        </w:rPr>
        <w:t xml:space="preserve"> কোথায়</w:t>
      </w:r>
      <w:r>
        <w:rPr>
          <w:color w:val="5D0000"/>
        </w:rPr>
        <w:t xml:space="preserve"> থাকে</w:t>
      </w:r>
      <w:r>
        <w:br/>
      </w:r>
      <w:r>
        <w:rPr>
          <w:color w:val="00004C"/>
        </w:rPr>
        <w:t xml:space="preserve"> priyo</w:t>
      </w:r>
      <w:r>
        <w:rPr>
          <w:color w:val="00002B"/>
        </w:rPr>
        <w:t xml:space="preserve"> number</w:t>
      </w:r>
      <w:r>
        <w:rPr>
          <w:color w:val="00002D"/>
        </w:rPr>
        <w:t xml:space="preserve"> e</w:t>
      </w:r>
      <w:r>
        <w:rPr>
          <w:color w:val="000039"/>
        </w:rPr>
        <w:t xml:space="preserve"> send</w:t>
      </w:r>
      <w:r>
        <w:rPr>
          <w:color w:val="640000"/>
        </w:rPr>
        <w:t xml:space="preserve"> korer</w:t>
      </w:r>
      <w:r>
        <w:rPr>
          <w:color w:val="460000"/>
        </w:rPr>
        <w:t xml:space="preserve"> je</w:t>
      </w:r>
      <w:r>
        <w:rPr>
          <w:color w:val="000066"/>
        </w:rPr>
        <w:t xml:space="preserve"> mot</w:t>
      </w:r>
      <w:r>
        <w:rPr>
          <w:color w:val="000043"/>
        </w:rPr>
        <w:t xml:space="preserve"> limit</w:t>
      </w:r>
      <w:r>
        <w:rPr>
          <w:color w:val="560000"/>
        </w:rPr>
        <w:t xml:space="preserve"> ota</w:t>
      </w:r>
      <w:r>
        <w:rPr>
          <w:color w:val="000025"/>
        </w:rPr>
        <w:t xml:space="preserve"> ki</w:t>
      </w:r>
      <w:r>
        <w:rPr>
          <w:color w:val="000048"/>
        </w:rPr>
        <w:t xml:space="preserve"> check</w:t>
      </w:r>
      <w:r>
        <w:rPr>
          <w:color w:val="000037"/>
        </w:rPr>
        <w:t xml:space="preserve"> kora</w:t>
      </w:r>
      <w:r>
        <w:rPr>
          <w:color w:val="000044"/>
        </w:rPr>
        <w:t xml:space="preserve"> jai</w:t>
      </w:r>
      <w:r>
        <w:br/>
      </w:r>
      <w:r>
        <w:rPr>
          <w:color w:val="00006C"/>
        </w:rPr>
        <w:t xml:space="preserve"> provide</w:t>
      </w:r>
      <w:r>
        <w:rPr>
          <w:color w:val="4A0000"/>
        </w:rPr>
        <w:t xml:space="preserve"> me</w:t>
      </w:r>
      <w:r>
        <w:rPr>
          <w:color w:val="00005E"/>
        </w:rPr>
        <w:t xml:space="preserve"> process</w:t>
      </w:r>
      <w:r>
        <w:rPr>
          <w:color w:val="4B0000"/>
        </w:rPr>
        <w:t xml:space="preserve"> of</w:t>
      </w:r>
      <w:r>
        <w:rPr>
          <w:color w:val="000057"/>
        </w:rPr>
        <w:t xml:space="preserve"> check</w:t>
      </w:r>
      <w:r>
        <w:rPr>
          <w:color w:val="000068"/>
        </w:rPr>
        <w:t xml:space="preserve"> free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51"/>
        </w:rPr>
        <w:t xml:space="preserve"> limit</w:t>
      </w:r>
      <w:r>
        <w:br/>
      </w:r>
      <w:r>
        <w:rPr>
          <w:color w:val="3E0000"/>
        </w:rPr>
        <w:t xml:space="preserve"> amake</w:t>
      </w:r>
      <w:r>
        <w:rPr>
          <w:color w:val="3F0000"/>
        </w:rPr>
        <w:t xml:space="preserve"> ektu</w:t>
      </w:r>
      <w:r>
        <w:rPr>
          <w:color w:val="00004F"/>
        </w:rPr>
        <w:t xml:space="preserve"> bolte</w:t>
      </w:r>
      <w:r>
        <w:rPr>
          <w:color w:val="00005B"/>
        </w:rPr>
        <w:t xml:space="preserve"> paren</w:t>
      </w:r>
      <w:r>
        <w:rPr>
          <w:color w:val="200000"/>
        </w:rPr>
        <w:t xml:space="preserve"> ami</w:t>
      </w:r>
      <w:r>
        <w:rPr>
          <w:color w:val="000051"/>
        </w:rPr>
        <w:t xml:space="preserve"> prio</w:t>
      </w:r>
      <w:r>
        <w:rPr>
          <w:color w:val="000063"/>
        </w:rPr>
        <w:t xml:space="preserve"> nambarer</w:t>
      </w:r>
      <w:r>
        <w:rPr>
          <w:color w:val="3F0000"/>
        </w:rPr>
        <w:t xml:space="preserve"> je</w:t>
      </w:r>
      <w:r>
        <w:rPr>
          <w:color w:val="000040"/>
        </w:rPr>
        <w:t xml:space="preserve"> lenden</w:t>
      </w:r>
      <w:r>
        <w:rPr>
          <w:color w:val="00003C"/>
        </w:rPr>
        <w:t xml:space="preserve"> limit</w:t>
      </w:r>
      <w:r>
        <w:rPr>
          <w:color w:val="000047"/>
        </w:rPr>
        <w:t xml:space="preserve"> oita</w:t>
      </w:r>
      <w:r>
        <w:rPr>
          <w:color w:val="490000"/>
        </w:rPr>
        <w:t xml:space="preserve"> koi</w:t>
      </w:r>
      <w:r>
        <w:rPr>
          <w:color w:val="000030"/>
        </w:rPr>
        <w:t xml:space="preserve"> pabo</w:t>
      </w:r>
      <w:r>
        <w:br/>
      </w:r>
      <w:r>
        <w:rPr>
          <w:color w:val="000045"/>
        </w:rPr>
        <w:t xml:space="preserve"> কিভাবে</w:t>
      </w:r>
      <w:r>
        <w:rPr>
          <w:color w:val="000067"/>
        </w:rPr>
        <w:t xml:space="preserve"> প্রিয়</w:t>
      </w:r>
      <w:r>
        <w:rPr>
          <w:color w:val="000056"/>
        </w:rPr>
        <w:t xml:space="preserve"> সেন্ড</w:t>
      </w:r>
      <w:r>
        <w:rPr>
          <w:color w:val="000049"/>
        </w:rPr>
        <w:t xml:space="preserve"> মানি</w:t>
      </w:r>
      <w:r>
        <w:rPr>
          <w:color w:val="000058"/>
        </w:rPr>
        <w:t xml:space="preserve"> লেনদেন</w:t>
      </w:r>
      <w:r>
        <w:rPr>
          <w:color w:val="000060"/>
        </w:rPr>
        <w:t xml:space="preserve"> লিমিট</w:t>
      </w:r>
      <w:r>
        <w:rPr>
          <w:color w:val="00006B"/>
        </w:rPr>
        <w:t xml:space="preserve"> চেক</w:t>
      </w:r>
      <w:r>
        <w:rPr>
          <w:color w:val="000057"/>
        </w:rPr>
        <w:t xml:space="preserve"> করব</w:t>
      </w:r>
      <w:r>
        <w:br/>
      </w:r>
      <w:r>
        <w:rPr>
          <w:color w:val="360000"/>
        </w:rPr>
        <w:t xml:space="preserve"> এই</w:t>
      </w:r>
      <w:r>
        <w:rPr>
          <w:color w:val="00004E"/>
        </w:rPr>
        <w:t xml:space="preserve"> মাসে</w:t>
      </w:r>
      <w:r>
        <w:rPr>
          <w:color w:val="000041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84"/>
        </w:rPr>
        <w:t xml:space="preserve"> পছন্দের</w:t>
      </w:r>
      <w:r>
        <w:rPr>
          <w:color w:val="000039"/>
        </w:rPr>
        <w:t xml:space="preserve"> নাম্বারে</w:t>
      </w:r>
      <w:r>
        <w:rPr>
          <w:color w:val="000088"/>
        </w:rPr>
        <w:t xml:space="preserve"> পাথাইছি</w:t>
      </w:r>
      <w:r>
        <w:rPr>
          <w:color w:val="00005E"/>
        </w:rPr>
        <w:t xml:space="preserve"> সম্ভব</w:t>
      </w:r>
      <w:r>
        <w:rPr>
          <w:color w:val="290000"/>
        </w:rPr>
        <w:t xml:space="preserve"> কি</w:t>
      </w:r>
      <w:r>
        <w:br/>
      </w:r>
      <w:r>
        <w:rPr>
          <w:color w:val="000079"/>
        </w:rPr>
        <w:t xml:space="preserve"> free</w:t>
      </w:r>
      <w:r>
        <w:rPr>
          <w:color w:val="000051"/>
        </w:rPr>
        <w:t xml:space="preserve"> send</w:t>
      </w:r>
      <w:r>
        <w:rPr>
          <w:color w:val="000041"/>
        </w:rPr>
        <w:t xml:space="preserve"> money</w:t>
      </w:r>
      <w:r>
        <w:rPr>
          <w:color w:val="00005F"/>
        </w:rPr>
        <w:t xml:space="preserve"> limit</w:t>
      </w:r>
      <w:r>
        <w:rPr>
          <w:color w:val="000066"/>
        </w:rPr>
        <w:t xml:space="preserve"> check</w:t>
      </w:r>
      <w:r>
        <w:rPr>
          <w:color w:val="00006E"/>
        </w:rPr>
        <w:t xml:space="preserve"> process</w:t>
      </w:r>
      <w:r>
        <w:rPr>
          <w:color w:val="550000"/>
        </w:rPr>
        <w:t xml:space="preserve"> please</w:t>
      </w:r>
      <w:r>
        <w:br/>
      </w:r>
      <w:r>
        <w:rPr>
          <w:color w:val="000057"/>
        </w:rPr>
        <w:t xml:space="preserve"> প্রিয়</w:t>
      </w:r>
      <w:r>
        <w:rPr>
          <w:color w:val="000038"/>
        </w:rPr>
        <w:t xml:space="preserve"> নাম্বারে</w:t>
      </w:r>
      <w:r>
        <w:rPr>
          <w:color w:val="000048"/>
        </w:rPr>
        <w:t xml:space="preserve"> সেন্ড</w:t>
      </w:r>
      <w:r>
        <w:rPr>
          <w:color w:val="00003D"/>
        </w:rPr>
        <w:t xml:space="preserve"> মানি</w:t>
      </w:r>
      <w:r>
        <w:rPr>
          <w:color w:val="460000"/>
        </w:rPr>
        <w:t xml:space="preserve"> করার</w:t>
      </w:r>
      <w:r>
        <w:rPr>
          <w:color w:val="000082"/>
        </w:rPr>
        <w:t xml:space="preserve"> হিসেব</w:t>
      </w:r>
      <w:r>
        <w:rPr>
          <w:color w:val="620000"/>
        </w:rPr>
        <w:t xml:space="preserve"> কই</w:t>
      </w:r>
      <w:r>
        <w:rPr>
          <w:color w:val="00002D"/>
        </w:rPr>
        <w:t xml:space="preserve"> থেকে</w:t>
      </w:r>
      <w:r>
        <w:rPr>
          <w:color w:val="000051"/>
        </w:rPr>
        <w:t xml:space="preserve"> পাওয়া</w:t>
      </w:r>
      <w:r>
        <w:rPr>
          <w:color w:val="450000"/>
        </w:rPr>
        <w:t xml:space="preserve"> যায়</w:t>
      </w:r>
      <w:r>
        <w:br/>
      </w:r>
      <w:r>
        <w:rPr>
          <w:color w:val="280000"/>
        </w:rPr>
        <w:t xml:space="preserve"> আমাকে</w:t>
      </w:r>
      <w:r>
        <w:rPr>
          <w:color w:val="290000"/>
        </w:rPr>
        <w:t xml:space="preserve"> একটু</w:t>
      </w:r>
      <w:r>
        <w:rPr>
          <w:color w:val="310000"/>
        </w:rPr>
        <w:t xml:space="preserve"> বলবেন</w:t>
      </w:r>
      <w:r>
        <w:rPr>
          <w:color w:val="170000"/>
        </w:rPr>
        <w:t xml:space="preserve"> কি</w:t>
      </w:r>
      <w:r>
        <w:rPr>
          <w:color w:val="150000"/>
        </w:rPr>
        <w:t xml:space="preserve"> আমার</w:t>
      </w:r>
      <w:r>
        <w:rPr>
          <w:color w:val="000032"/>
        </w:rPr>
        <w:t xml:space="preserve"> প্রিয়</w:t>
      </w:r>
      <w:r>
        <w:rPr>
          <w:color w:val="000047"/>
        </w:rPr>
        <w:t xml:space="preserve"> নাম্ব্রে</w:t>
      </w:r>
      <w:r>
        <w:rPr>
          <w:color w:val="000015"/>
        </w:rPr>
        <w:t xml:space="preserve"> টাকা</w:t>
      </w:r>
      <w:r>
        <w:rPr>
          <w:color w:val="290000"/>
        </w:rPr>
        <w:t xml:space="preserve"> যে</w:t>
      </w:r>
      <w:r>
        <w:rPr>
          <w:color w:val="00009B"/>
        </w:rPr>
        <w:t xml:space="preserve"> পাথাইছি</w:t>
      </w:r>
      <w:r>
        <w:rPr>
          <w:color w:val="000025"/>
        </w:rPr>
        <w:t xml:space="preserve"> কত</w:t>
      </w:r>
      <w:r>
        <w:rPr>
          <w:color w:val="00009B"/>
        </w:rPr>
        <w:t xml:space="preserve"> পাথাইছি</w:t>
      </w:r>
      <w:r>
        <w:rPr>
          <w:color w:val="00004D"/>
        </w:rPr>
        <w:t xml:space="preserve"> মট</w:t>
      </w:r>
      <w:r>
        <w:rPr>
          <w:color w:val="1E0000"/>
        </w:rPr>
        <w:t xml:space="preserve"> এই</w:t>
      </w:r>
      <w:r>
        <w:rPr>
          <w:color w:val="00002C"/>
        </w:rPr>
        <w:t xml:space="preserve"> মাসে</w:t>
      </w:r>
      <w:r>
        <w:rPr>
          <w:color w:val="380000"/>
        </w:rPr>
        <w:t xml:space="preserve"> কই</w:t>
      </w:r>
      <w:r>
        <w:rPr>
          <w:color w:val="00003B"/>
        </w:rPr>
        <w:t xml:space="preserve"> তেকে</w:t>
      </w:r>
      <w:r>
        <w:rPr>
          <w:color w:val="000041"/>
        </w:rPr>
        <w:t xml:space="preserve"> দেখে</w:t>
      </w:r>
      <w:r>
        <w:rPr>
          <w:color w:val="000037"/>
        </w:rPr>
        <w:t xml:space="preserve"> নিব</w:t>
      </w:r>
      <w:r>
        <w:br/>
      </w:r>
      <w:r>
        <w:rPr>
          <w:color w:val="2F0000"/>
        </w:rPr>
        <w:t xml:space="preserve"> আমি</w:t>
      </w:r>
      <w:r>
        <w:rPr>
          <w:color w:val="000051"/>
        </w:rPr>
        <w:t xml:space="preserve"> কত</w:t>
      </w:r>
      <w:r>
        <w:rPr>
          <w:color w:val="00002F"/>
        </w:rPr>
        <w:t xml:space="preserve"> টাকা</w:t>
      </w:r>
      <w:r>
        <w:rPr>
          <w:color w:val="000063"/>
        </w:rPr>
        <w:t xml:space="preserve"> আর</w:t>
      </w:r>
      <w:r>
        <w:rPr>
          <w:color w:val="00007D"/>
        </w:rPr>
        <w:t xml:space="preserve"> ফ্রি</w:t>
      </w:r>
      <w:r>
        <w:rPr>
          <w:color w:val="00005B"/>
        </w:rPr>
        <w:t xml:space="preserve"> সেন্ড</w:t>
      </w:r>
      <w:r>
        <w:rPr>
          <w:color w:val="00004D"/>
        </w:rPr>
        <w:t xml:space="preserve"> মানি</w:t>
      </w:r>
      <w:r>
        <w:rPr>
          <w:color w:val="3C0000"/>
        </w:rPr>
        <w:t xml:space="preserve"> করতে</w:t>
      </w:r>
      <w:r>
        <w:rPr>
          <w:color w:val="000064"/>
        </w:rPr>
        <w:t xml:space="preserve"> পারব</w:t>
      </w:r>
      <w:r>
        <w:br/>
      </w:r>
      <w:r>
        <w:rPr>
          <w:color w:val="00003C"/>
        </w:rPr>
        <w:t xml:space="preserve"> priyo</w:t>
      </w:r>
      <w:r>
        <w:rPr>
          <w:color w:val="000022"/>
        </w:rPr>
        <w:t xml:space="preserve"> number</w:t>
      </w:r>
      <w:r>
        <w:rPr>
          <w:color w:val="000023"/>
        </w:rPr>
        <w:t xml:space="preserve"> e</w:t>
      </w:r>
      <w:r>
        <w:rPr>
          <w:color w:val="000058"/>
        </w:rPr>
        <w:t xml:space="preserve"> taaka</w:t>
      </w:r>
      <w:r>
        <w:rPr>
          <w:color w:val="000053"/>
        </w:rPr>
        <w:t xml:space="preserve"> pathanor</w:t>
      </w:r>
      <w:r>
        <w:rPr>
          <w:color w:val="000050"/>
        </w:rPr>
        <w:t xml:space="preserve"> mot</w:t>
      </w:r>
      <w:r>
        <w:rPr>
          <w:color w:val="00009C"/>
        </w:rPr>
        <w:t xml:space="preserve"> poriman</w:t>
      </w:r>
      <w:r>
        <w:rPr>
          <w:color w:val="00009C"/>
        </w:rPr>
        <w:t xml:space="preserve"> poriman</w:t>
      </w:r>
      <w:r>
        <w:rPr>
          <w:color w:val="00002E"/>
        </w:rPr>
        <w:t xml:space="preserve"> koto</w:t>
      </w:r>
      <w:r>
        <w:rPr>
          <w:color w:val="00003C"/>
        </w:rPr>
        <w:t xml:space="preserve"> hoise</w:t>
      </w:r>
      <w:r>
        <w:rPr>
          <w:color w:val="440000"/>
        </w:rPr>
        <w:t xml:space="preserve"> eita</w:t>
      </w:r>
      <w:r>
        <w:rPr>
          <w:color w:val="00001D"/>
        </w:rPr>
        <w:t xml:space="preserve"> ki</w:t>
      </w:r>
      <w:r>
        <w:rPr>
          <w:color w:val="00002A"/>
        </w:rPr>
        <w:t xml:space="preserve"> pabo</w:t>
      </w:r>
      <w:r>
        <w:br/>
      </w:r>
      <w:r>
        <w:rPr>
          <w:color w:val="500000"/>
        </w:rPr>
        <w:t xml:space="preserve"> ame</w:t>
      </w:r>
      <w:r>
        <w:rPr>
          <w:color w:val="000042"/>
        </w:rPr>
        <w:t xml:space="preserve"> kivabe</w:t>
      </w:r>
      <w:r>
        <w:rPr>
          <w:color w:val="2D0000"/>
        </w:rPr>
        <w:t xml:space="preserve"> amar</w:t>
      </w:r>
      <w:r>
        <w:rPr>
          <w:color w:val="000068"/>
        </w:rPr>
        <w:t xml:space="preserve"> prio</w:t>
      </w:r>
      <w:r>
        <w:rPr>
          <w:color w:val="000032"/>
        </w:rPr>
        <w:t xml:space="preserve"> number</w:t>
      </w:r>
      <w:r>
        <w:rPr>
          <w:color w:val="6B0000"/>
        </w:rPr>
        <w:t xml:space="preserve"> er</w:t>
      </w:r>
      <w:r>
        <w:rPr>
          <w:color w:val="000052"/>
        </w:rPr>
        <w:t xml:space="preserve"> lenden</w:t>
      </w:r>
      <w:r>
        <w:rPr>
          <w:color w:val="6B0000"/>
        </w:rPr>
        <w:t xml:space="preserve"> er</w:t>
      </w:r>
      <w:r>
        <w:rPr>
          <w:color w:val="000054"/>
        </w:rPr>
        <w:t xml:space="preserve"> tottho</w:t>
      </w:r>
      <w:r>
        <w:rPr>
          <w:color w:val="000072"/>
        </w:rPr>
        <w:t xml:space="preserve"> dekhbo</w:t>
      </w:r>
      <w:r>
        <w:br/>
      </w:r>
      <w:r>
        <w:rPr>
          <w:color w:val="00004C"/>
        </w:rPr>
        <w:t xml:space="preserve"> accha</w:t>
      </w:r>
      <w:r>
        <w:rPr>
          <w:color w:val="4A0000"/>
        </w:rPr>
        <w:t xml:space="preserve"> koi</w:t>
      </w:r>
      <w:r>
        <w:rPr>
          <w:color w:val="00002A"/>
        </w:rPr>
        <w:t xml:space="preserve"> theke</w:t>
      </w:r>
      <w:r>
        <w:rPr>
          <w:color w:val="000052"/>
        </w:rPr>
        <w:t xml:space="preserve"> prio</w:t>
      </w:r>
      <w:r>
        <w:rPr>
          <w:color w:val="000027"/>
        </w:rPr>
        <w:t xml:space="preserve"> number</w:t>
      </w:r>
      <w:r>
        <w:rPr>
          <w:color w:val="540000"/>
        </w:rPr>
        <w:t xml:space="preserve"> er</w:t>
      </w:r>
      <w:r>
        <w:rPr>
          <w:color w:val="000041"/>
        </w:rPr>
        <w:t xml:space="preserve"> lenden</w:t>
      </w:r>
      <w:r>
        <w:rPr>
          <w:color w:val="540000"/>
        </w:rPr>
        <w:t xml:space="preserve"> er</w:t>
      </w:r>
      <w:r>
        <w:rPr>
          <w:color w:val="00005D"/>
        </w:rPr>
        <w:t xml:space="preserve"> mot</w:t>
      </w:r>
      <w:r>
        <w:rPr>
          <w:color w:val="000059"/>
        </w:rPr>
        <w:t xml:space="preserve"> poriman</w:t>
      </w:r>
      <w:r>
        <w:rPr>
          <w:color w:val="00006A"/>
        </w:rPr>
        <w:t xml:space="preserve"> bujha</w:t>
      </w:r>
      <w:r>
        <w:rPr>
          <w:color w:val="00003E"/>
        </w:rPr>
        <w:t xml:space="preserve"> jai</w:t>
      </w:r>
      <w:r>
        <w:br/>
      </w:r>
      <w:r>
        <w:rPr>
          <w:color w:val="000051"/>
        </w:rPr>
        <w:t xml:space="preserve"> how</w:t>
      </w:r>
      <w:r>
        <w:rPr>
          <w:color w:val="00003F"/>
        </w:rPr>
        <w:t xml:space="preserve"> to</w:t>
      </w:r>
      <w:r>
        <w:rPr>
          <w:color w:val="000065"/>
        </w:rPr>
        <w:t xml:space="preserve"> check</w:t>
      </w:r>
      <w:r>
        <w:rPr>
          <w:color w:val="00006A"/>
        </w:rPr>
        <w:t xml:space="preserve"> priyo</w:t>
      </w:r>
      <w:r>
        <w:rPr>
          <w:color w:val="000050"/>
        </w:rPr>
        <w:t xml:space="preserve"> send</w:t>
      </w:r>
      <w:r>
        <w:rPr>
          <w:color w:val="000041"/>
        </w:rPr>
        <w:t xml:space="preserve"> money</w:t>
      </w:r>
      <w:r>
        <w:rPr>
          <w:color w:val="00005E"/>
        </w:rPr>
        <w:t xml:space="preserve"> limit</w:t>
      </w:r>
      <w:r>
        <w:rPr>
          <w:color w:val="000054"/>
        </w:rPr>
        <w:t xml:space="preserve"> from</w:t>
      </w:r>
      <w:r>
        <w:rPr>
          <w:color w:val="00004C"/>
        </w:rPr>
        <w:t xml:space="preserve"> app</w:t>
      </w:r>
      <w:r>
        <w:br/>
      </w:r>
      <w:r>
        <w:rPr>
          <w:color w:val="4D0000"/>
        </w:rPr>
        <w:t xml:space="preserve"> it</w:t>
      </w:r>
      <w:r>
        <w:rPr>
          <w:color w:val="420000"/>
        </w:rPr>
        <w:t xml:space="preserve"> is</w:t>
      </w:r>
      <w:r>
        <w:rPr>
          <w:color w:val="000059"/>
        </w:rPr>
        <w:t xml:space="preserve"> possible</w:t>
      </w:r>
      <w:r>
        <w:rPr>
          <w:color w:val="000034"/>
        </w:rPr>
        <w:t xml:space="preserve"> to</w:t>
      </w:r>
      <w:r>
        <w:rPr>
          <w:color w:val="000055"/>
        </w:rPr>
        <w:t xml:space="preserve"> know</w:t>
      </w:r>
      <w:r>
        <w:rPr>
          <w:color w:val="000036"/>
        </w:rPr>
        <w:t xml:space="preserve"> my</w:t>
      </w:r>
      <w:r>
        <w:rPr>
          <w:color w:val="000051"/>
        </w:rPr>
        <w:t xml:space="preserve"> transaction</w:t>
      </w:r>
      <w:r>
        <w:rPr>
          <w:color w:val="00004E"/>
        </w:rPr>
        <w:t xml:space="preserve"> limit</w:t>
      </w:r>
      <w:r>
        <w:rPr>
          <w:color w:val="490000"/>
        </w:rPr>
        <w:t xml:space="preserve"> of</w:t>
      </w:r>
      <w:r>
        <w:rPr>
          <w:color w:val="000058"/>
        </w:rPr>
        <w:t xml:space="preserve"> priyo</w:t>
      </w:r>
      <w:r>
        <w:rPr>
          <w:color w:val="000042"/>
        </w:rPr>
        <w:t xml:space="preserve"> send</w:t>
      </w:r>
      <w:r>
        <w:rPr>
          <w:color w:val="000036"/>
        </w:rPr>
        <w:t xml:space="preserve"> money</w:t>
      </w:r>
      <w:r>
        <w:br/>
      </w:r>
      <w:r>
        <w:rPr>
          <w:color w:val="220000"/>
        </w:rPr>
        <w:t xml:space="preserve"> আমার</w:t>
      </w:r>
      <w:r>
        <w:rPr>
          <w:color w:val="00004D"/>
        </w:rPr>
        <w:t xml:space="preserve"> মাসের</w:t>
      </w:r>
      <w:r>
        <w:rPr>
          <w:color w:val="000051"/>
        </w:rPr>
        <w:t xml:space="preserve"> প্রিয়</w:t>
      </w:r>
      <w:r>
        <w:rPr>
          <w:color w:val="00007D"/>
        </w:rPr>
        <w:t xml:space="preserve"> নাম্ব্রের</w:t>
      </w:r>
      <w:r>
        <w:rPr>
          <w:color w:val="000045"/>
        </w:rPr>
        <w:t xml:space="preserve"> লেনদেন</w:t>
      </w:r>
      <w:r>
        <w:rPr>
          <w:color w:val="350000"/>
        </w:rPr>
        <w:t xml:space="preserve"> এর</w:t>
      </w:r>
      <w:r>
        <w:rPr>
          <w:color w:val="00006E"/>
        </w:rPr>
        <w:t xml:space="preserve"> লিমিত</w:t>
      </w:r>
      <w:r>
        <w:rPr>
          <w:color w:val="260000"/>
        </w:rPr>
        <w:t xml:space="preserve"> কি</w:t>
      </w:r>
      <w:r>
        <w:rPr>
          <w:color w:val="000063"/>
        </w:rPr>
        <w:t xml:space="preserve"> দেখা</w:t>
      </w:r>
      <w:r>
        <w:rPr>
          <w:color w:val="400000"/>
        </w:rPr>
        <w:t xml:space="preserve"> যায়</w:t>
      </w:r>
      <w:r>
        <w:br/>
      </w:r>
      <w:r>
        <w:rPr>
          <w:color w:val="450000"/>
        </w:rPr>
        <w:t xml:space="preserve"> আমি</w:t>
      </w:r>
      <w:r>
        <w:rPr>
          <w:color w:val="3A0000"/>
        </w:rPr>
        <w:t xml:space="preserve"> কোন</w:t>
      </w:r>
      <w:r>
        <w:rPr>
          <w:color w:val="00004D"/>
        </w:rPr>
        <w:t xml:space="preserve"> অপশন</w:t>
      </w:r>
      <w:r>
        <w:rPr>
          <w:color w:val="00002A"/>
        </w:rPr>
        <w:t xml:space="preserve"> থেকে</w:t>
      </w:r>
      <w:r>
        <w:rPr>
          <w:color w:val="450000"/>
        </w:rPr>
        <w:t xml:space="preserve"> আমি</w:t>
      </w:r>
      <w:r>
        <w:rPr>
          <w:color w:val="420000"/>
        </w:rPr>
        <w:t xml:space="preserve"> যে</w:t>
      </w:r>
      <w:r>
        <w:rPr>
          <w:color w:val="000050"/>
        </w:rPr>
        <w:t xml:space="preserve"> প্রিয়</w:t>
      </w:r>
      <w:r>
        <w:rPr>
          <w:color w:val="000034"/>
        </w:rPr>
        <w:t xml:space="preserve"> নাম্বারে</w:t>
      </w:r>
      <w:r>
        <w:rPr>
          <w:color w:val="000023"/>
        </w:rPr>
        <w:t xml:space="preserve"> টাকা</w:t>
      </w:r>
      <w:r>
        <w:rPr>
          <w:color w:val="00005A"/>
        </w:rPr>
        <w:t xml:space="preserve"> পাঠাইছি</w:t>
      </w:r>
      <w:r>
        <w:rPr>
          <w:color w:val="340000"/>
        </w:rPr>
        <w:t xml:space="preserve"> এর</w:t>
      </w:r>
      <w:r>
        <w:rPr>
          <w:color w:val="00004A"/>
        </w:rPr>
        <w:t xml:space="preserve"> লিমিট</w:t>
      </w:r>
      <w:r>
        <w:rPr>
          <w:color w:val="00003B"/>
        </w:rPr>
        <w:t xml:space="preserve"> কত</w:t>
      </w:r>
      <w:r>
        <w:rPr>
          <w:color w:val="000032"/>
        </w:rPr>
        <w:t xml:space="preserve"> আছে</w:t>
      </w:r>
      <w:r>
        <w:rPr>
          <w:color w:val="00006B"/>
        </w:rPr>
        <w:t xml:space="preserve"> জানব</w:t>
      </w:r>
      <w:r>
        <w:br/>
      </w:r>
      <w:r>
        <w:rPr>
          <w:color w:val="00005B"/>
        </w:rPr>
        <w:t xml:space="preserve"> প্রিয়</w:t>
      </w:r>
      <w:r>
        <w:rPr>
          <w:color w:val="00003B"/>
        </w:rPr>
        <w:t xml:space="preserve"> নাম্বারে</w:t>
      </w:r>
      <w:r>
        <w:rPr>
          <w:color w:val="000027"/>
        </w:rPr>
        <w:t xml:space="preserve"> টাকা</w:t>
      </w:r>
      <w:r>
        <w:rPr>
          <w:color w:val="00004D"/>
        </w:rPr>
        <w:t xml:space="preserve"> লেনদেন</w:t>
      </w:r>
      <w:r>
        <w:rPr>
          <w:color w:val="3C0000"/>
        </w:rPr>
        <w:t xml:space="preserve"> এর</w:t>
      </w:r>
      <w:r>
        <w:rPr>
          <w:color w:val="000054"/>
        </w:rPr>
        <w:t xml:space="preserve"> লিমিট</w:t>
      </w:r>
      <w:r>
        <w:rPr>
          <w:color w:val="000085"/>
        </w:rPr>
        <w:t xml:space="preserve"> বিবরণী</w:t>
      </w:r>
      <w:r>
        <w:rPr>
          <w:color w:val="660000"/>
        </w:rPr>
        <w:t xml:space="preserve"> কই</w:t>
      </w:r>
      <w:r>
        <w:rPr>
          <w:color w:val="00004F"/>
        </w:rPr>
        <w:t xml:space="preserve"> পাব</w:t>
      </w:r>
      <w:r>
        <w:br/>
      </w:r>
      <w:r>
        <w:rPr>
          <w:color w:val="000047"/>
        </w:rPr>
        <w:t xml:space="preserve"> লিমিট</w:t>
      </w:r>
      <w:r>
        <w:rPr>
          <w:color w:val="00004F"/>
        </w:rPr>
        <w:t xml:space="preserve"> চেক</w:t>
      </w:r>
      <w:r>
        <w:rPr>
          <w:color w:val="7C0000"/>
        </w:rPr>
        <w:t xml:space="preserve"> করার</w:t>
      </w:r>
      <w:r>
        <w:rPr>
          <w:color w:val="230000"/>
        </w:rPr>
        <w:t xml:space="preserve"> কি</w:t>
      </w:r>
      <w:r>
        <w:rPr>
          <w:color w:val="370000"/>
        </w:rPr>
        <w:t xml:space="preserve"> কোন</w:t>
      </w:r>
      <w:r>
        <w:rPr>
          <w:color w:val="000053"/>
        </w:rPr>
        <w:t xml:space="preserve"> নিয়ম</w:t>
      </w:r>
      <w:r>
        <w:rPr>
          <w:color w:val="00002F"/>
        </w:rPr>
        <w:t xml:space="preserve"> আছে</w:t>
      </w:r>
      <w:r>
        <w:rPr>
          <w:color w:val="00004C"/>
        </w:rPr>
        <w:t xml:space="preserve"> প্রিয়</w:t>
      </w:r>
      <w:r>
        <w:rPr>
          <w:color w:val="00006C"/>
        </w:rPr>
        <w:t xml:space="preserve"> নাম্ব্রে</w:t>
      </w:r>
      <w:r>
        <w:rPr>
          <w:color w:val="000040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7C0000"/>
        </w:rPr>
        <w:t xml:space="preserve"> করার</w:t>
      </w:r>
      <w:r>
        <w:br/>
      </w:r>
      <w:r>
        <w:rPr>
          <w:color w:val="250000"/>
        </w:rPr>
        <w:t xml:space="preserve"> আমি</w:t>
      </w:r>
      <w:r>
        <w:rPr>
          <w:color w:val="000086"/>
        </w:rPr>
        <w:t xml:space="preserve"> লিমট</w:t>
      </w:r>
      <w:r>
        <w:rPr>
          <w:color w:val="00003E"/>
        </w:rPr>
        <w:t xml:space="preserve"> জানতে</w:t>
      </w:r>
      <w:r>
        <w:rPr>
          <w:color w:val="000036"/>
        </w:rPr>
        <w:t xml:space="preserve"> চাই</w:t>
      </w:r>
      <w:r>
        <w:rPr>
          <w:color w:val="00004F"/>
        </w:rPr>
        <w:t xml:space="preserve"> আর</w:t>
      </w:r>
      <w:r>
        <w:rPr>
          <w:color w:val="000041"/>
        </w:rPr>
        <w:t xml:space="preserve"> কত</w:t>
      </w:r>
      <w:r>
        <w:rPr>
          <w:color w:val="000064"/>
        </w:rPr>
        <w:t xml:space="preserve"> ফ্রি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4F"/>
        </w:rPr>
        <w:t xml:space="preserve"> পারব</w:t>
      </w:r>
      <w:r>
        <w:br/>
      </w:r>
      <w:r>
        <w:rPr>
          <w:color w:val="000064"/>
        </w:rPr>
        <w:t xml:space="preserve"> ফ্রি</w:t>
      </w:r>
      <w:r>
        <w:rPr>
          <w:color w:val="530000"/>
        </w:rPr>
        <w:t xml:space="preserve"> তে</w:t>
      </w:r>
      <w:r>
        <w:rPr>
          <w:color w:val="470000"/>
        </w:rPr>
        <w:t xml:space="preserve"> যে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470000"/>
        </w:rPr>
        <w:t xml:space="preserve"> হয়</w:t>
      </w:r>
      <w:r>
        <w:rPr>
          <w:color w:val="000024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350000"/>
        </w:rPr>
        <w:t xml:space="preserve"> এই</w:t>
      </w:r>
      <w:r>
        <w:rPr>
          <w:color w:val="000051"/>
        </w:rPr>
        <w:t xml:space="preserve"> লিমিট</w:t>
      </w:r>
      <w:r>
        <w:rPr>
          <w:color w:val="620000"/>
        </w:rPr>
        <w:t xml:space="preserve"> কই</w:t>
      </w:r>
      <w:r>
        <w:rPr>
          <w:color w:val="00004B"/>
        </w:rPr>
        <w:t xml:space="preserve"> পাব</w:t>
      </w:r>
      <w:r>
        <w:br/>
      </w:r>
      <w:r>
        <w:rPr>
          <w:color w:val="380000"/>
        </w:rPr>
        <w:t xml:space="preserve"> please</w:t>
      </w:r>
      <w:r>
        <w:rPr>
          <w:color w:val="450000"/>
        </w:rPr>
        <w:t xml:space="preserve"> tell</w:t>
      </w:r>
      <w:r>
        <w:rPr>
          <w:color w:val="390000"/>
        </w:rPr>
        <w:t xml:space="preserve"> me</w:t>
      </w:r>
      <w:r>
        <w:rPr>
          <w:color w:val="340000"/>
        </w:rPr>
        <w:t xml:space="preserve"> the</w:t>
      </w:r>
      <w:r>
        <w:rPr>
          <w:color w:val="000043"/>
        </w:rPr>
        <w:t xml:space="preserve"> check</w:t>
      </w:r>
      <w:r>
        <w:rPr>
          <w:color w:val="00006C"/>
        </w:rPr>
        <w:t xml:space="preserve"> procedire</w:t>
      </w:r>
      <w:r>
        <w:rPr>
          <w:color w:val="740000"/>
        </w:rPr>
        <w:t xml:space="preserve"> of</w:t>
      </w:r>
      <w:r>
        <w:rPr>
          <w:color w:val="00004F"/>
        </w:rPr>
        <w:t xml:space="preserve"> free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3E"/>
        </w:rPr>
        <w:t xml:space="preserve"> limit</w:t>
      </w:r>
      <w:r>
        <w:rPr>
          <w:color w:val="740000"/>
        </w:rPr>
        <w:t xml:space="preserve"> of</w:t>
      </w:r>
      <w:r>
        <w:rPr>
          <w:color w:val="00004E"/>
        </w:rPr>
        <w:t xml:space="preserve"> monthly</w:t>
      </w:r>
      <w:r>
        <w:br/>
      </w:r>
      <w:r>
        <w:rPr>
          <w:color w:val="000040"/>
        </w:rPr>
        <w:t xml:space="preserve"> how</w:t>
      </w:r>
      <w:r>
        <w:rPr>
          <w:color w:val="000031"/>
        </w:rPr>
        <w:t xml:space="preserve"> to</w:t>
      </w:r>
      <w:r>
        <w:rPr>
          <w:color w:val="000050"/>
        </w:rPr>
        <w:t xml:space="preserve"> check</w:t>
      </w:r>
      <w:r>
        <w:rPr>
          <w:color w:val="00005E"/>
        </w:rPr>
        <w:t xml:space="preserve"> free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4D"/>
        </w:rPr>
        <w:t xml:space="preserve"> transaction</w:t>
      </w:r>
      <w:r>
        <w:rPr>
          <w:color w:val="00004A"/>
        </w:rPr>
        <w:t xml:space="preserve"> limit</w:t>
      </w:r>
      <w:r>
        <w:rPr>
          <w:color w:val="000080"/>
        </w:rPr>
        <w:t xml:space="preserve"> left</w:t>
      </w:r>
      <w:r>
        <w:rPr>
          <w:color w:val="000042"/>
        </w:rPr>
        <w:t xml:space="preserve"> from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br/>
      </w:r>
      <w:r>
        <w:rPr>
          <w:color w:val="000074"/>
        </w:rPr>
        <w:t xml:space="preserve"> priyo</w:t>
      </w:r>
      <w:r>
        <w:rPr>
          <w:color w:val="000057"/>
        </w:rPr>
        <w:t xml:space="preserve"> send</w:t>
      </w:r>
      <w:r>
        <w:rPr>
          <w:color w:val="000047"/>
        </w:rPr>
        <w:t xml:space="preserve"> money</w:t>
      </w:r>
      <w:r>
        <w:rPr>
          <w:color w:val="000067"/>
        </w:rPr>
        <w:t xml:space="preserve"> limit</w:t>
      </w:r>
      <w:r>
        <w:rPr>
          <w:color w:val="00006F"/>
        </w:rPr>
        <w:t xml:space="preserve"> check</w:t>
      </w:r>
      <w:r>
        <w:rPr>
          <w:color w:val="00007C"/>
        </w:rPr>
        <w:t xml:space="preserve"> system</w:t>
      </w:r>
      <w:r>
        <w:rPr>
          <w:color w:val="000000"/>
        </w:rPr>
        <w:t xml:space="preserve"> please</w:t>
      </w:r>
      <w:r>
        <w:br/>
      </w:r>
      <w:r>
        <w:rPr>
          <w:color w:val="220000"/>
        </w:rPr>
        <w:t xml:space="preserve"> ami</w:t>
      </w:r>
      <w:r>
        <w:rPr>
          <w:color w:val="3A0000"/>
        </w:rPr>
        <w:t xml:space="preserve"> jante</w:t>
      </w:r>
      <w:r>
        <w:rPr>
          <w:color w:val="000034"/>
        </w:rPr>
        <w:t xml:space="preserve"> chai</w:t>
      </w:r>
      <w:r>
        <w:rPr>
          <w:color w:val="000037"/>
        </w:rPr>
        <w:t xml:space="preserve"> ei</w:t>
      </w:r>
      <w:r>
        <w:rPr>
          <w:color w:val="000053"/>
        </w:rPr>
        <w:t xml:space="preserve"> mase</w:t>
      </w:r>
      <w:r>
        <w:rPr>
          <w:color w:val="380000"/>
        </w:rPr>
        <w:t xml:space="preserve"> ar</w:t>
      </w:r>
      <w:r>
        <w:rPr>
          <w:color w:val="000037"/>
        </w:rPr>
        <w:t xml:space="preserve"> koto</w:t>
      </w:r>
      <w:r>
        <w:rPr>
          <w:color w:val="00003F"/>
        </w:rPr>
        <w:t xml:space="preserve"> limit</w:t>
      </w:r>
      <w:r>
        <w:rPr>
          <w:color w:val="000039"/>
        </w:rPr>
        <w:t xml:space="preserve"> ache</w:t>
      </w:r>
      <w:r>
        <w:rPr>
          <w:color w:val="000048"/>
        </w:rPr>
        <w:t xml:space="preserve"> priyo</w:t>
      </w:r>
      <w:r>
        <w:rPr>
          <w:color w:val="00006B"/>
        </w:rPr>
        <w:t xml:space="preserve"> nmuber</w:t>
      </w:r>
      <w:r>
        <w:rPr>
          <w:color w:val="00002A"/>
        </w:rPr>
        <w:t xml:space="preserve"> e</w:t>
      </w:r>
      <w:r>
        <w:rPr>
          <w:color w:val="000051"/>
        </w:rPr>
        <w:t xml:space="preserve"> free</w:t>
      </w:r>
      <w:r>
        <w:rPr>
          <w:color w:val="000036"/>
        </w:rPr>
        <w:t xml:space="preserve"> send</w:t>
      </w:r>
      <w:r>
        <w:rPr>
          <w:color w:val="00002B"/>
        </w:rPr>
        <w:t xml:space="preserve"> money</w:t>
      </w:r>
      <w:r>
        <w:rPr>
          <w:color w:val="3D0000"/>
        </w:rPr>
        <w:t xml:space="preserve"> korar</w:t>
      </w:r>
      <w:r>
        <w:br/>
      </w:r>
      <w:r>
        <w:rPr>
          <w:color w:val="2E0000"/>
        </w:rPr>
        <w:t xml:space="preserve"> it</w:t>
      </w:r>
      <w:r>
        <w:rPr>
          <w:color w:val="340000"/>
        </w:rPr>
        <w:t xml:space="preserve"> will</w:t>
      </w:r>
      <w:r>
        <w:rPr>
          <w:color w:val="340000"/>
        </w:rPr>
        <w:t xml:space="preserve"> be</w:t>
      </w:r>
      <w:r>
        <w:rPr>
          <w:color w:val="000051"/>
        </w:rPr>
        <w:t xml:space="preserve"> helpful</w:t>
      </w:r>
      <w:r>
        <w:rPr>
          <w:color w:val="2B0000"/>
        </w:rPr>
        <w:t xml:space="preserve"> for</w:t>
      </w:r>
      <w:r>
        <w:rPr>
          <w:color w:val="550000"/>
        </w:rPr>
        <w:t xml:space="preserve"> me</w:t>
      </w:r>
      <w:r>
        <w:rPr>
          <w:color w:val="350000"/>
        </w:rPr>
        <w:t xml:space="preserve"> if</w:t>
      </w:r>
      <w:r>
        <w:rPr>
          <w:color w:val="320000"/>
        </w:rPr>
        <w:t xml:space="preserve"> you</w:t>
      </w:r>
      <w:r>
        <w:rPr>
          <w:color w:val="340000"/>
        </w:rPr>
        <w:t xml:space="preserve"> tell</w:t>
      </w:r>
      <w:r>
        <w:rPr>
          <w:color w:val="550000"/>
        </w:rPr>
        <w:t xml:space="preserve"> me</w:t>
      </w:r>
      <w:r>
        <w:rPr>
          <w:color w:val="4E0000"/>
        </w:rPr>
        <w:t xml:space="preserve"> the</w:t>
      </w:r>
      <w:r>
        <w:rPr>
          <w:color w:val="000036"/>
        </w:rPr>
        <w:t xml:space="preserve"> process</w:t>
      </w:r>
      <w:r>
        <w:rPr>
          <w:color w:val="570000"/>
        </w:rPr>
        <w:t xml:space="preserve"> of</w:t>
      </w:r>
      <w:r>
        <w:rPr>
          <w:color w:val="000032"/>
        </w:rPr>
        <w:t xml:space="preserve"> check</w:t>
      </w:r>
      <w:r>
        <w:rPr>
          <w:color w:val="4E0000"/>
        </w:rPr>
        <w:t xml:space="preserve"> the</w:t>
      </w:r>
      <w:r>
        <w:rPr>
          <w:color w:val="00005D"/>
        </w:rPr>
        <w:t xml:space="preserve"> limit</w:t>
      </w:r>
      <w:r>
        <w:rPr>
          <w:color w:val="570000"/>
        </w:rPr>
        <w:t xml:space="preserve"> of</w:t>
      </w:r>
      <w:r>
        <w:rPr>
          <w:color w:val="000034"/>
        </w:rPr>
        <w:t xml:space="preserve"> priyo</w:t>
      </w:r>
      <w:r>
        <w:rPr>
          <w:color w:val="000027"/>
        </w:rPr>
        <w:t xml:space="preserve"> send</w:t>
      </w:r>
      <w:r>
        <w:rPr>
          <w:color w:val="000020"/>
        </w:rPr>
        <w:t xml:space="preserve"> money</w:t>
      </w:r>
      <w:r>
        <w:rPr>
          <w:color w:val="00005D"/>
        </w:rPr>
        <w:t xml:space="preserve"> limit</w:t>
      </w:r>
      <w:r>
        <w:br/>
      </w:r>
      <w:r>
        <w:rPr>
          <w:color w:val="000023"/>
        </w:rPr>
        <w:t xml:space="preserve"> bkash</w:t>
      </w:r>
      <w:r>
        <w:rPr>
          <w:color w:val="00003C"/>
        </w:rPr>
        <w:t xml:space="preserve"> app</w:t>
      </w:r>
      <w:r>
        <w:rPr>
          <w:color w:val="680000"/>
        </w:rPr>
        <w:t xml:space="preserve"> die</w:t>
      </w:r>
      <w:r>
        <w:rPr>
          <w:color w:val="000054"/>
        </w:rPr>
        <w:t xml:space="preserve"> priyo</w:t>
      </w:r>
      <w:r>
        <w:rPr>
          <w:color w:val="000000"/>
        </w:rPr>
        <w:t xml:space="preserve"> no</w:t>
      </w:r>
      <w:r>
        <w:rPr>
          <w:color w:val="000032"/>
        </w:rPr>
        <w:t xml:space="preserve"> e</w:t>
      </w:r>
      <w:r>
        <w:rPr>
          <w:color w:val="000052"/>
        </w:rPr>
        <w:t xml:space="preserve"> month</w:t>
      </w:r>
      <w:r>
        <w:rPr>
          <w:color w:val="000032"/>
        </w:rPr>
        <w:t xml:space="preserve"> e</w:t>
      </w:r>
      <w:r>
        <w:rPr>
          <w:color w:val="000040"/>
        </w:rPr>
        <w:t xml:space="preserve"> koto</w:t>
      </w:r>
      <w:r>
        <w:rPr>
          <w:color w:val="00002E"/>
        </w:rPr>
        <w:t xml:space="preserve"> tk</w:t>
      </w:r>
      <w:r>
        <w:rPr>
          <w:color w:val="00005F"/>
        </w:rPr>
        <w:t xml:space="preserve"> free</w:t>
      </w:r>
      <w:r>
        <w:rPr>
          <w:color w:val="000054"/>
        </w:rPr>
        <w:t xml:space="preserve"> sent</w:t>
      </w:r>
      <w:r>
        <w:rPr>
          <w:color w:val="000033"/>
        </w:rPr>
        <w:t xml:space="preserve"> money</w:t>
      </w:r>
      <w:r>
        <w:rPr>
          <w:color w:val="330000"/>
        </w:rPr>
        <w:t xml:space="preserve"> korte</w:t>
      </w:r>
      <w:r>
        <w:rPr>
          <w:color w:val="000044"/>
        </w:rPr>
        <w:t xml:space="preserve"> parbo</w:t>
      </w:r>
      <w:r>
        <w:br/>
      </w:r>
      <w:r>
        <w:rPr>
          <w:color w:val="5E0000"/>
        </w:rPr>
        <w:t xml:space="preserve"> apnader</w:t>
      </w:r>
      <w:r>
        <w:rPr>
          <w:color w:val="000066"/>
        </w:rPr>
        <w:t xml:space="preserve"> priyo</w:t>
      </w:r>
      <w:r>
        <w:rPr>
          <w:color w:val="000055"/>
        </w:rPr>
        <w:t xml:space="preserve"> personal</w:t>
      </w:r>
      <w:r>
        <w:rPr>
          <w:color w:val="00003A"/>
        </w:rPr>
        <w:t xml:space="preserve"> number</w:t>
      </w:r>
      <w:r>
        <w:rPr>
          <w:color w:val="3E0000"/>
        </w:rPr>
        <w:t xml:space="preserve"> er</w:t>
      </w:r>
      <w:r>
        <w:rPr>
          <w:color w:val="00005A"/>
        </w:rPr>
        <w:t xml:space="preserve"> limit</w:t>
      </w:r>
      <w:r>
        <w:rPr>
          <w:color w:val="00004E"/>
        </w:rPr>
        <w:t xml:space="preserve"> koto</w:t>
      </w:r>
      <w:r>
        <w:rPr>
          <w:color w:val="000039"/>
        </w:rPr>
        <w:t xml:space="preserve"> taka</w:t>
      </w:r>
      <w:r>
        <w:rPr>
          <w:color w:val="000071"/>
        </w:rPr>
        <w:t xml:space="preserve"> monthly</w:t>
      </w:r>
      <w:r>
        <w:br/>
      </w:r>
      <w:r>
        <w:rPr>
          <w:color w:val="350000"/>
        </w:rPr>
        <w:t xml:space="preserve"> amar</w:t>
      </w:r>
      <w:r>
        <w:rPr>
          <w:color w:val="000068"/>
        </w:rPr>
        <w:t xml:space="preserve"> priyo</w:t>
      </w:r>
      <w:r>
        <w:rPr>
          <w:color w:val="000056"/>
        </w:rPr>
        <w:t xml:space="preserve"> personal</w:t>
      </w:r>
      <w:r>
        <w:rPr>
          <w:color w:val="00003B"/>
        </w:rPr>
        <w:t xml:space="preserve"> number</w:t>
      </w:r>
      <w:r>
        <w:rPr>
          <w:color w:val="00003D"/>
        </w:rPr>
        <w:t xml:space="preserve"> e</w:t>
      </w:r>
      <w:r>
        <w:rPr>
          <w:color w:val="00005C"/>
        </w:rPr>
        <w:t xml:space="preserve"> limit</w:t>
      </w:r>
      <w:r>
        <w:rPr>
          <w:color w:val="0000A6"/>
        </w:rPr>
        <w:t xml:space="preserve"> ashtace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