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D"/>
        </w:rPr>
        <w:t xml:space="preserve"> টাইটেনিয়াম</w:t>
      </w:r>
      <w:r>
        <w:rPr>
          <w:color w:val="000061"/>
        </w:rPr>
        <w:t xml:space="preserve"> লেভেল</w:t>
      </w:r>
      <w:r>
        <w:rPr>
          <w:color w:val="640000"/>
        </w:rPr>
        <w:t xml:space="preserve"> পার</w:t>
      </w:r>
      <w:r>
        <w:rPr>
          <w:color w:val="500000"/>
        </w:rPr>
        <w:t xml:space="preserve"> হতে</w:t>
      </w:r>
      <w:r>
        <w:rPr>
          <w:color w:val="00003A"/>
        </w:rPr>
        <w:t xml:space="preserve"> কত</w:t>
      </w:r>
      <w:r>
        <w:rPr>
          <w:color w:val="000079"/>
        </w:rPr>
        <w:t xml:space="preserve"> পয়েণ্ট</w:t>
      </w:r>
      <w:r>
        <w:rPr>
          <w:color w:val="000046"/>
        </w:rPr>
        <w:t xml:space="preserve"> লাগবে</w:t>
      </w:r>
      <w:r>
        <w:br/>
      </w:r>
      <w:r>
        <w:rPr>
          <w:color w:val="000036"/>
        </w:rPr>
        <w:t xml:space="preserve"> বিকাশ</w:t>
      </w:r>
      <w:r>
        <w:rPr>
          <w:color w:val="00007B"/>
        </w:rPr>
        <w:t xml:space="preserve"> রিওয়ার্ড</w:t>
      </w:r>
      <w:r>
        <w:rPr>
          <w:color w:val="000058"/>
        </w:rPr>
        <w:t xml:space="preserve"> কিভাবে</w:t>
      </w:r>
      <w:r>
        <w:rPr>
          <w:color w:val="0000A7"/>
        </w:rPr>
        <w:t xml:space="preserve"> বাড়ানো</w:t>
      </w:r>
      <w:r>
        <w:rPr>
          <w:color w:val="680000"/>
        </w:rPr>
        <w:t xml:space="preserve"> যায়</w:t>
      </w:r>
      <w:r>
        <w:br/>
      </w:r>
      <w:r>
        <w:rPr>
          <w:color w:val="1B0000"/>
        </w:rPr>
        <w:t xml:space="preserve"> ami</w:t>
      </w:r>
      <w:r>
        <w:rPr>
          <w:color w:val="000058"/>
        </w:rPr>
        <w:t xml:space="preserve"> rewar</w:t>
      </w:r>
      <w:r>
        <w:rPr>
          <w:color w:val="00008D"/>
        </w:rPr>
        <w:t xml:space="preserve"> level</w:t>
      </w:r>
      <w:r>
        <w:rPr>
          <w:color w:val="000045"/>
        </w:rPr>
        <w:t xml:space="preserve"> gold</w:t>
      </w:r>
      <w:r>
        <w:rPr>
          <w:color w:val="000044"/>
        </w:rPr>
        <w:t xml:space="preserve"> e</w:t>
      </w:r>
      <w:r>
        <w:rPr>
          <w:color w:val="490000"/>
        </w:rPr>
        <w:t xml:space="preserve"> asi</w:t>
      </w:r>
      <w:r>
        <w:rPr>
          <w:color w:val="00005B"/>
        </w:rPr>
        <w:t xml:space="preserve"> diomand</w:t>
      </w:r>
      <w:r>
        <w:rPr>
          <w:color w:val="00008D"/>
        </w:rPr>
        <w:t xml:space="preserve"> level</w:t>
      </w:r>
      <w:r>
        <w:rPr>
          <w:color w:val="000044"/>
        </w:rPr>
        <w:t xml:space="preserve"> e</w:t>
      </w:r>
      <w:r>
        <w:rPr>
          <w:color w:val="00004E"/>
        </w:rPr>
        <w:t xml:space="preserve"> jete</w:t>
      </w:r>
      <w:r>
        <w:rPr>
          <w:color w:val="00002C"/>
        </w:rPr>
        <w:t xml:space="preserve"> koto</w:t>
      </w:r>
      <w:r>
        <w:rPr>
          <w:color w:val="00002F"/>
        </w:rPr>
        <w:t xml:space="preserve"> point</w:t>
      </w:r>
      <w:r>
        <w:rPr>
          <w:color w:val="330000"/>
        </w:rPr>
        <w:t xml:space="preserve"> lagbe</w:t>
      </w:r>
      <w:r>
        <w:br/>
      </w:r>
      <w:r>
        <w:rPr>
          <w:color w:val="2E0000"/>
        </w:rPr>
        <w:t xml:space="preserve"> আমি</w:t>
      </w:r>
      <w:r>
        <w:rPr>
          <w:color w:val="000024"/>
        </w:rPr>
        <w:t xml:space="preserve"> বিকাশে</w:t>
      </w:r>
      <w:r>
        <w:rPr>
          <w:color w:val="00004E"/>
        </w:rPr>
        <w:t xml:space="preserve"> রিওয়ার্ডস</w:t>
      </w:r>
      <w:r>
        <w:rPr>
          <w:color w:val="000039"/>
        </w:rPr>
        <w:t xml:space="preserve"> পয়েন্ট</w:t>
      </w:r>
      <w:r>
        <w:rPr>
          <w:color w:val="00009D"/>
        </w:rPr>
        <w:t xml:space="preserve"> ডায়মন্ড</w:t>
      </w:r>
      <w:r>
        <w:rPr>
          <w:color w:val="240000"/>
        </w:rPr>
        <w:t xml:space="preserve"> এ</w:t>
      </w:r>
      <w:r>
        <w:rPr>
          <w:color w:val="000000"/>
        </w:rPr>
        <w:t xml:space="preserve"> আছি</w:t>
      </w:r>
      <w:r>
        <w:rPr>
          <w:color w:val="2E0000"/>
        </w:rPr>
        <w:t xml:space="preserve"> আমি</w:t>
      </w:r>
      <w:r>
        <w:rPr>
          <w:color w:val="000023"/>
        </w:rPr>
        <w:t xml:space="preserve"> এখন</w:t>
      </w:r>
      <w:r>
        <w:rPr>
          <w:color w:val="300000"/>
        </w:rPr>
        <w:t xml:space="preserve"> যদি</w:t>
      </w:r>
      <w:r>
        <w:rPr>
          <w:color w:val="00003F"/>
        </w:rPr>
        <w:t xml:space="preserve"> রিওয়ার্ড</w:t>
      </w:r>
      <w:r>
        <w:rPr>
          <w:color w:val="000050"/>
        </w:rPr>
        <w:t xml:space="preserve"> ভাঙ্গিয়ে</w:t>
      </w:r>
      <w:r>
        <w:rPr>
          <w:color w:val="000022"/>
        </w:rPr>
        <w:t xml:space="preserve"> ক্যাশব্যাক</w:t>
      </w:r>
      <w:r>
        <w:rPr>
          <w:color w:val="000000"/>
        </w:rPr>
        <w:t xml:space="preserve"> নেই</w:t>
      </w:r>
      <w:r>
        <w:rPr>
          <w:color w:val="33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00009D"/>
        </w:rPr>
        <w:t xml:space="preserve"> ডায়মন্ড</w:t>
      </w:r>
      <w:r>
        <w:rPr>
          <w:color w:val="000055"/>
        </w:rPr>
        <w:t xml:space="preserve"> থাকবো</w:t>
      </w:r>
      <w:r>
        <w:br/>
      </w:r>
      <w:r>
        <w:rPr>
          <w:color w:val="000043"/>
        </w:rPr>
        <w:t xml:space="preserve"> koto</w:t>
      </w:r>
      <w:r>
        <w:rPr>
          <w:color w:val="000048"/>
        </w:rPr>
        <w:t xml:space="preserve"> point</w:t>
      </w:r>
      <w:r>
        <w:rPr>
          <w:color w:val="8C0000"/>
        </w:rPr>
        <w:t xml:space="preserve"> hoile</w:t>
      </w:r>
      <w:r>
        <w:rPr>
          <w:color w:val="290000"/>
        </w:rPr>
        <w:t xml:space="preserve"> ami</w:t>
      </w:r>
      <w:r>
        <w:rPr>
          <w:color w:val="00007D"/>
        </w:rPr>
        <w:t xml:space="preserve"> diamond</w:t>
      </w:r>
      <w:r>
        <w:rPr>
          <w:color w:val="000034"/>
        </w:rPr>
        <w:t xml:space="preserve"> e</w:t>
      </w:r>
      <w:r>
        <w:rPr>
          <w:color w:val="00007B"/>
        </w:rPr>
        <w:t xml:space="preserve"> jaite</w:t>
      </w:r>
      <w:r>
        <w:rPr>
          <w:color w:val="000000"/>
        </w:rPr>
        <w:t xml:space="preserve"> parbo</w:t>
      </w:r>
      <w:r>
        <w:br/>
      </w:r>
      <w:r>
        <w:rPr>
          <w:color w:val="000059"/>
        </w:rPr>
        <w:t xml:space="preserve"> রিওয়ার্ড</w:t>
      </w:r>
      <w:r>
        <w:rPr>
          <w:color w:val="000051"/>
        </w:rPr>
        <w:t xml:space="preserve"> পয়েন্ট</w:t>
      </w:r>
      <w:r>
        <w:rPr>
          <w:color w:val="3F0000"/>
        </w:rPr>
        <w:t xml:space="preserve"> এর</w:t>
      </w:r>
      <w:r>
        <w:rPr>
          <w:color w:val="670000"/>
        </w:rPr>
        <w:t xml:space="preserve"> এমন</w:t>
      </w:r>
      <w:r>
        <w:rPr>
          <w:color w:val="000099"/>
        </w:rPr>
        <w:t xml:space="preserve"> অগ্রগতির</w:t>
      </w:r>
      <w:r>
        <w:rPr>
          <w:color w:val="000063"/>
        </w:rPr>
        <w:t xml:space="preserve"> কারন</w:t>
      </w:r>
      <w:r>
        <w:rPr>
          <w:color w:val="2C0000"/>
        </w:rPr>
        <w:t xml:space="preserve"> কি</w:t>
      </w:r>
      <w:r>
        <w:br/>
      </w:r>
      <w:r>
        <w:rPr>
          <w:color w:val="00007F"/>
        </w:rPr>
        <w:t xml:space="preserve"> ডায়মন্ড</w:t>
      </w:r>
      <w:r>
        <w:rPr>
          <w:color w:val="780000"/>
        </w:rPr>
        <w:t xml:space="preserve"> যেতে</w:t>
      </w:r>
      <w:r>
        <w:rPr>
          <w:color w:val="000064"/>
        </w:rPr>
        <w:t xml:space="preserve"> কতো</w:t>
      </w:r>
      <w:r>
        <w:rPr>
          <w:color w:val="00004F"/>
        </w:rPr>
        <w:t xml:space="preserve"> পয়েন্ট</w:t>
      </w:r>
      <w:r>
        <w:rPr>
          <w:color w:val="000065"/>
        </w:rPr>
        <w:t xml:space="preserve"> লাগে</w:t>
      </w:r>
      <w:r>
        <w:rPr>
          <w:color w:val="580000"/>
        </w:rPr>
        <w:t xml:space="preserve"> ভাইয়া</w:t>
      </w:r>
      <w:r>
        <w:br/>
      </w:r>
      <w:r>
        <w:rPr>
          <w:color w:val="2B0000"/>
        </w:rPr>
        <w:t xml:space="preserve"> amar</w:t>
      </w:r>
      <w:r>
        <w:rPr>
          <w:color w:val="00004D"/>
        </w:rPr>
        <w:t xml:space="preserve"> r</w:t>
      </w:r>
      <w:r>
        <w:rPr>
          <w:color w:val="000040"/>
        </w:rPr>
        <w:t xml:space="preserve"> koto</w:t>
      </w:r>
      <w:r>
        <w:rPr>
          <w:color w:val="000045"/>
        </w:rPr>
        <w:t xml:space="preserve"> point</w:t>
      </w:r>
      <w:r>
        <w:rPr>
          <w:color w:val="000078"/>
        </w:rPr>
        <w:t xml:space="preserve"> hola</w:t>
      </w:r>
      <w:r>
        <w:rPr>
          <w:color w:val="000086"/>
        </w:rPr>
        <w:t xml:space="preserve"> platnum</w:t>
      </w:r>
      <w:r>
        <w:rPr>
          <w:color w:val="2D0000"/>
        </w:rPr>
        <w:t xml:space="preserve"> a</w:t>
      </w:r>
      <w:r>
        <w:rPr>
          <w:color w:val="000074"/>
        </w:rPr>
        <w:t xml:space="preserve"> jabo</w:t>
      </w:r>
      <w:r>
        <w:br/>
      </w:r>
      <w:r>
        <w:rPr>
          <w:color w:val="00001B"/>
        </w:rPr>
        <w:t xml:space="preserve"> বিকাশ</w:t>
      </w:r>
      <w:r>
        <w:rPr>
          <w:color w:val="00003E"/>
        </w:rPr>
        <w:t xml:space="preserve"> রিওয়ার্ড</w:t>
      </w:r>
      <w:r>
        <w:rPr>
          <w:color w:val="2C0000"/>
        </w:rPr>
        <w:t xml:space="preserve"> এ</w:t>
      </w:r>
      <w:r>
        <w:rPr>
          <w:color w:val="1C0000"/>
        </w:rPr>
        <w:t xml:space="preserve"> আমি</w:t>
      </w:r>
      <w:r>
        <w:rPr>
          <w:color w:val="3C0000"/>
        </w:rPr>
        <w:t xml:space="preserve"> যদি</w:t>
      </w:r>
      <w:r>
        <w:rPr>
          <w:color w:val="00005A"/>
        </w:rPr>
        <w:t xml:space="preserve"> ডায়মন্ড</w:t>
      </w:r>
      <w:r>
        <w:rPr>
          <w:color w:val="000064"/>
        </w:rPr>
        <w:t xml:space="preserve"> লেবেল</w:t>
      </w:r>
      <w:r>
        <w:rPr>
          <w:color w:val="000053"/>
        </w:rPr>
        <w:t xml:space="preserve"> আনলক</w:t>
      </w:r>
      <w:r>
        <w:rPr>
          <w:color w:val="250000"/>
        </w:rPr>
        <w:t xml:space="preserve"> করতে</w:t>
      </w:r>
      <w:r>
        <w:rPr>
          <w:color w:val="000031"/>
        </w:rPr>
        <w:t xml:space="preserve"> পারি</w:t>
      </w:r>
      <w:r>
        <w:rPr>
          <w:color w:val="4A0000"/>
        </w:rPr>
        <w:t xml:space="preserve"> তবে</w:t>
      </w:r>
      <w:r>
        <w:rPr>
          <w:color w:val="1F0000"/>
        </w:rPr>
        <w:t xml:space="preserve"> কি</w:t>
      </w:r>
      <w:r>
        <w:rPr>
          <w:color w:val="2B0000"/>
        </w:rPr>
        <w:t xml:space="preserve"> এর</w:t>
      </w:r>
      <w:r>
        <w:rPr>
          <w:color w:val="3B0000"/>
        </w:rPr>
        <w:t xml:space="preserve"> পর</w:t>
      </w:r>
      <w:r>
        <w:rPr>
          <w:color w:val="00003C"/>
        </w:rPr>
        <w:t xml:space="preserve"> আর</w:t>
      </w:r>
      <w:r>
        <w:rPr>
          <w:color w:val="300000"/>
        </w:rPr>
        <w:t xml:space="preserve"> কোন</w:t>
      </w:r>
      <w:r>
        <w:rPr>
          <w:color w:val="000052"/>
        </w:rPr>
        <w:t xml:space="preserve"> লেভেল</w:t>
      </w:r>
      <w:r>
        <w:rPr>
          <w:color w:val="000000"/>
        </w:rPr>
        <w:t xml:space="preserve"> আসবে</w:t>
      </w:r>
      <w:r>
        <w:br/>
      </w:r>
      <w:r>
        <w:rPr>
          <w:color w:val="000023"/>
        </w:rPr>
        <w:t xml:space="preserve"> bkash</w:t>
      </w:r>
      <w:r>
        <w:rPr>
          <w:color w:val="00005D"/>
        </w:rPr>
        <w:t xml:space="preserve"> rewards</w:t>
      </w:r>
      <w:r>
        <w:rPr>
          <w:color w:val="00006E"/>
        </w:rPr>
        <w:t xml:space="preserve"> platinum</w:t>
      </w:r>
      <w:r>
        <w:rPr>
          <w:color w:val="00007F"/>
        </w:rPr>
        <w:t xml:space="preserve"> category</w:t>
      </w:r>
      <w:r>
        <w:rPr>
          <w:color w:val="000051"/>
        </w:rPr>
        <w:t xml:space="preserve"> pete</w:t>
      </w:r>
      <w:r>
        <w:rPr>
          <w:color w:val="590000"/>
        </w:rPr>
        <w:t xml:space="preserve"> hole</w:t>
      </w:r>
      <w:r>
        <w:rPr>
          <w:color w:val="00003F"/>
        </w:rPr>
        <w:t xml:space="preserve"> koto</w:t>
      </w:r>
      <w:r>
        <w:rPr>
          <w:color w:val="000059"/>
        </w:rPr>
        <w:t xml:space="preserve"> points</w:t>
      </w:r>
      <w:r>
        <w:rPr>
          <w:color w:val="000000"/>
        </w:rPr>
        <w:t xml:space="preserve"> lage</w:t>
      </w:r>
      <w:r>
        <w:br/>
      </w:r>
      <w:r>
        <w:rPr>
          <w:color w:val="00001E"/>
        </w:rPr>
        <w:t xml:space="preserve"> bkash</w:t>
      </w:r>
      <w:r>
        <w:rPr>
          <w:color w:val="000072"/>
        </w:rPr>
        <w:t xml:space="preserve"> reddem</w:t>
      </w:r>
      <w:r>
        <w:rPr>
          <w:color w:val="00003B"/>
        </w:rPr>
        <w:t xml:space="preserve"> point</w:t>
      </w:r>
      <w:r>
        <w:rPr>
          <w:color w:val="2C0000"/>
        </w:rPr>
        <w:t xml:space="preserve"> er</w:t>
      </w:r>
      <w:r>
        <w:rPr>
          <w:color w:val="560000"/>
        </w:rPr>
        <w:t xml:space="preserve"> jei</w:t>
      </w:r>
      <w:r>
        <w:rPr>
          <w:color w:val="00006E"/>
        </w:rPr>
        <w:t xml:space="preserve"> rank</w:t>
      </w:r>
      <w:r>
        <w:rPr>
          <w:color w:val="000039"/>
        </w:rPr>
        <w:t xml:space="preserve"> ache</w:t>
      </w:r>
      <w:r>
        <w:rPr>
          <w:color w:val="000057"/>
        </w:rPr>
        <w:t xml:space="preserve"> gold</w:t>
      </w:r>
      <w:r>
        <w:rPr>
          <w:color w:val="00002A"/>
        </w:rPr>
        <w:t xml:space="preserve"> e</w:t>
      </w:r>
      <w:r>
        <w:rPr>
          <w:color w:val="000072"/>
        </w:rPr>
        <w:t xml:space="preserve"> uthlavo</w:t>
      </w:r>
      <w:r>
        <w:rPr>
          <w:color w:val="000000"/>
        </w:rPr>
        <w:t xml:space="preserve"> kivabe</w:t>
      </w:r>
      <w:r>
        <w:br/>
      </w:r>
      <w:r>
        <w:rPr>
          <w:color w:val="000044"/>
        </w:rPr>
        <w:t xml:space="preserve"> কত</w:t>
      </w:r>
      <w:r>
        <w:rPr>
          <w:color w:val="00004D"/>
        </w:rPr>
        <w:t xml:space="preserve"> পয়েন্ট</w:t>
      </w:r>
      <w:r>
        <w:rPr>
          <w:color w:val="5B0000"/>
        </w:rPr>
        <w:t xml:space="preserve"> হলে</w:t>
      </w:r>
      <w:r>
        <w:rPr>
          <w:color w:val="000073"/>
        </w:rPr>
        <w:t xml:space="preserve"> প্লাটিনাম</w:t>
      </w:r>
      <w:r>
        <w:rPr>
          <w:color w:val="000070"/>
        </w:rPr>
        <w:t xml:space="preserve"> level</w:t>
      </w:r>
      <w:r>
        <w:rPr>
          <w:color w:val="3D0000"/>
        </w:rPr>
        <w:t xml:space="preserve"> এ</w:t>
      </w:r>
      <w:r>
        <w:rPr>
          <w:color w:val="00007F"/>
        </w:rPr>
        <w:t xml:space="preserve"> যাওয়া</w:t>
      </w:r>
      <w:r>
        <w:rPr>
          <w:color w:val="000000"/>
        </w:rPr>
        <w:t xml:space="preserve"> যাবে</w:t>
      </w:r>
      <w:r>
        <w:br/>
      </w:r>
      <w:r>
        <w:rPr>
          <w:color w:val="770000"/>
        </w:rPr>
        <w:t xml:space="preserve"> আমারতো</w:t>
      </w:r>
      <w:r>
        <w:rPr>
          <w:color w:val="000041"/>
        </w:rPr>
        <w:t xml:space="preserve"> পয়েন্ট</w:t>
      </w:r>
      <w:r>
        <w:rPr>
          <w:color w:val="00003F"/>
        </w:rPr>
        <w:t xml:space="preserve"> হয়েছে</w:t>
      </w:r>
      <w:r>
        <w:rPr>
          <w:color w:val="4A0000"/>
        </w:rPr>
        <w:t xml:space="preserve"> তাহলে</w:t>
      </w:r>
      <w:r>
        <w:rPr>
          <w:color w:val="3E0000"/>
        </w:rPr>
        <w:t xml:space="preserve"> এখনো</w:t>
      </w:r>
      <w:r>
        <w:rPr>
          <w:color w:val="00007B"/>
        </w:rPr>
        <w:t xml:space="preserve"> ডাইমন্ডে</w:t>
      </w:r>
      <w:r>
        <w:rPr>
          <w:color w:val="00007B"/>
        </w:rPr>
        <w:t xml:space="preserve"> গেলনা</w:t>
      </w:r>
      <w:r>
        <w:rPr>
          <w:color w:val="000030"/>
        </w:rPr>
        <w:t xml:space="preserve"> কেন</w:t>
      </w:r>
      <w:r>
        <w:br/>
      </w:r>
      <w:r>
        <w:rPr>
          <w:color w:val="000000"/>
        </w:rPr>
        <w:t xml:space="preserve"> hi</w:t>
      </w:r>
      <w:r>
        <w:rPr>
          <w:color w:val="00003F"/>
        </w:rPr>
        <w:t xml:space="preserve"> how</w:t>
      </w:r>
      <w:r>
        <w:rPr>
          <w:color w:val="000055"/>
        </w:rPr>
        <w:t xml:space="preserve"> many</w:t>
      </w:r>
      <w:r>
        <w:rPr>
          <w:color w:val="00004B"/>
        </w:rPr>
        <w:t xml:space="preserve"> reward</w:t>
      </w:r>
      <w:r>
        <w:rPr>
          <w:color w:val="00005A"/>
        </w:rPr>
        <w:t xml:space="preserve"> points</w:t>
      </w:r>
      <w:r>
        <w:rPr>
          <w:color w:val="000049"/>
        </w:rPr>
        <w:t xml:space="preserve"> need</w:t>
      </w:r>
      <w:r>
        <w:rPr>
          <w:color w:val="000031"/>
        </w:rPr>
        <w:t xml:space="preserve"> to</w:t>
      </w:r>
      <w:r>
        <w:rPr>
          <w:color w:val="000085"/>
        </w:rPr>
        <w:t xml:space="preserve"> promote</w:t>
      </w:r>
      <w:r>
        <w:rPr>
          <w:color w:val="000077"/>
        </w:rPr>
        <w:t xml:space="preserve"> diamond</w:t>
      </w:r>
      <w:r>
        <w:rPr>
          <w:color w:val="000000"/>
        </w:rPr>
        <w:t xml:space="preserve"> status</w:t>
      </w:r>
      <w:r>
        <w:br/>
      </w:r>
      <w:r>
        <w:rPr>
          <w:color w:val="000079"/>
        </w:rPr>
        <w:t xml:space="preserve"> platium</w:t>
      </w:r>
      <w:r>
        <w:rPr>
          <w:color w:val="000047"/>
        </w:rPr>
        <w:t xml:space="preserve"> reward</w:t>
      </w:r>
      <w:r>
        <w:rPr>
          <w:color w:val="00007E"/>
        </w:rPr>
        <w:t xml:space="preserve"> stage</w:t>
      </w:r>
      <w:r>
        <w:rPr>
          <w:color w:val="00002F"/>
        </w:rPr>
        <w:t xml:space="preserve"> e</w:t>
      </w:r>
      <w:r>
        <w:rPr>
          <w:color w:val="00006B"/>
        </w:rPr>
        <w:t xml:space="preserve"> jete</w:t>
      </w:r>
      <w:r>
        <w:rPr>
          <w:color w:val="550000"/>
        </w:rPr>
        <w:t xml:space="preserve"> hole</w:t>
      </w:r>
      <w:r>
        <w:rPr>
          <w:color w:val="00003C"/>
        </w:rPr>
        <w:t xml:space="preserve"> koto</w:t>
      </w:r>
      <w:r>
        <w:rPr>
          <w:color w:val="000041"/>
        </w:rPr>
        <w:t xml:space="preserve"> point</w:t>
      </w:r>
      <w:r>
        <w:rPr>
          <w:color w:val="000000"/>
        </w:rPr>
        <w:t xml:space="preserve"> lage</w:t>
      </w:r>
      <w:r>
        <w:br/>
      </w:r>
      <w:r>
        <w:rPr>
          <w:color w:val="000074"/>
        </w:rPr>
        <w:t xml:space="preserve"> প্লাটিনাম</w:t>
      </w:r>
      <w:r>
        <w:rPr>
          <w:color w:val="00007E"/>
        </w:rPr>
        <w:t xml:space="preserve"> লেভেলে</w:t>
      </w:r>
      <w:r>
        <w:rPr>
          <w:color w:val="770000"/>
        </w:rPr>
        <w:t xml:space="preserve"> যেতে</w:t>
      </w:r>
      <w:r>
        <w:rPr>
          <w:color w:val="000045"/>
        </w:rPr>
        <w:t xml:space="preserve"> কত</w:t>
      </w:r>
      <w:r>
        <w:rPr>
          <w:color w:val="00004F"/>
        </w:rPr>
        <w:t xml:space="preserve"> পয়েন্ট</w:t>
      </w:r>
      <w:r>
        <w:rPr>
          <w:color w:val="000064"/>
        </w:rPr>
        <w:t xml:space="preserve"> লাগে</w:t>
      </w:r>
      <w:r>
        <w:br/>
      </w:r>
      <w:r>
        <w:rPr>
          <w:color w:val="190000"/>
        </w:rPr>
        <w:t xml:space="preserve"> আমি</w:t>
      </w:r>
      <w:r>
        <w:rPr>
          <w:color w:val="00005F"/>
        </w:rPr>
        <w:t xml:space="preserve"> বাকাশ</w:t>
      </w:r>
      <w:r>
        <w:rPr>
          <w:color w:val="00002C"/>
        </w:rPr>
        <w:t xml:space="preserve"> ক্যাশ</w:t>
      </w:r>
      <w:r>
        <w:rPr>
          <w:color w:val="000059"/>
        </w:rPr>
        <w:t xml:space="preserve"> রিওয়ার্ডে</w:t>
      </w:r>
      <w:r>
        <w:rPr>
          <w:color w:val="000051"/>
        </w:rPr>
        <w:t xml:space="preserve"> ডায়মন্ড</w:t>
      </w:r>
      <w:r>
        <w:rPr>
          <w:color w:val="000051"/>
        </w:rPr>
        <w:t xml:space="preserve"> লেভেলে</w:t>
      </w:r>
      <w:r>
        <w:rPr>
          <w:color w:val="000000"/>
        </w:rPr>
        <w:t xml:space="preserve"> আছি</w:t>
      </w:r>
      <w:r>
        <w:rPr>
          <w:color w:val="550000"/>
        </w:rPr>
        <w:t xml:space="preserve"> এতে</w:t>
      </w:r>
      <w:r>
        <w:rPr>
          <w:color w:val="190000"/>
        </w:rPr>
        <w:t xml:space="preserve"> আমার</w:t>
      </w:r>
      <w:r>
        <w:rPr>
          <w:color w:val="000059"/>
        </w:rPr>
        <w:t xml:space="preserve"> বাড়তি</w:t>
      </w:r>
      <w:r>
        <w:rPr>
          <w:color w:val="00005F"/>
        </w:rPr>
        <w:t xml:space="preserve"> সুভিদা</w:t>
      </w:r>
      <w:r>
        <w:rPr>
          <w:color w:val="00003E"/>
        </w:rPr>
        <w:t xml:space="preserve"> গুলো</w:t>
      </w:r>
      <w:r>
        <w:rPr>
          <w:color w:val="00002A"/>
        </w:rPr>
        <w:t xml:space="preserve"> জানতে</w:t>
      </w:r>
      <w:r>
        <w:rPr>
          <w:color w:val="000024"/>
        </w:rPr>
        <w:t xml:space="preserve"> চাই</w:t>
      </w:r>
      <w:r>
        <w:br/>
      </w:r>
      <w:r>
        <w:rPr>
          <w:color w:val="1D0000"/>
        </w:rPr>
        <w:t xml:space="preserve"> amr</w:t>
      </w:r>
      <w:r>
        <w:rPr>
          <w:color w:val="000038"/>
        </w:rPr>
        <w:t xml:space="preserve"> total</w:t>
      </w:r>
      <w:r>
        <w:rPr>
          <w:color w:val="000000"/>
        </w:rPr>
        <w:t xml:space="preserve"> +</w:t>
      </w:r>
      <w:r>
        <w:rPr>
          <w:color w:val="000013"/>
        </w:rPr>
        <w:t xml:space="preserve"> bkash</w:t>
      </w:r>
      <w:r>
        <w:rPr>
          <w:color w:val="000029"/>
        </w:rPr>
        <w:t xml:space="preserve"> reward</w:t>
      </w:r>
      <w:r>
        <w:rPr>
          <w:color w:val="00004C"/>
        </w:rPr>
        <w:t xml:space="preserve"> point</w:t>
      </w:r>
      <w:r>
        <w:rPr>
          <w:color w:val="000000"/>
        </w:rPr>
        <w:t xml:space="preserve"> ase</w:t>
      </w:r>
      <w:r>
        <w:rPr>
          <w:color w:val="2C0000"/>
        </w:rPr>
        <w:t xml:space="preserve"> ami</w:t>
      </w:r>
      <w:r>
        <w:rPr>
          <w:color w:val="000031"/>
        </w:rPr>
        <w:t xml:space="preserve"> akhn</w:t>
      </w:r>
      <w:r>
        <w:rPr>
          <w:color w:val="000038"/>
        </w:rPr>
        <w:t xml:space="preserve"> gold</w:t>
      </w:r>
      <w:r>
        <w:rPr>
          <w:color w:val="000094"/>
        </w:rPr>
        <w:t xml:space="preserve"> catagory</w:t>
      </w:r>
      <w:r>
        <w:rPr>
          <w:color w:val="4A0000"/>
        </w:rPr>
        <w:t xml:space="preserve"> te</w:t>
      </w:r>
      <w:r>
        <w:rPr>
          <w:color w:val="000000"/>
        </w:rPr>
        <w:t xml:space="preserve"> asi</w:t>
      </w:r>
      <w:r>
        <w:rPr>
          <w:color w:val="240000"/>
        </w:rPr>
        <w:t xml:space="preserve"> ar</w:t>
      </w:r>
      <w:r>
        <w:rPr>
          <w:color w:val="000039"/>
        </w:rPr>
        <w:t xml:space="preserve"> kto</w:t>
      </w:r>
      <w:r>
        <w:rPr>
          <w:color w:val="00004C"/>
        </w:rPr>
        <w:t xml:space="preserve"> point</w:t>
      </w:r>
      <w:r>
        <w:rPr>
          <w:color w:val="380000"/>
        </w:rPr>
        <w:t xml:space="preserve"> krle</w:t>
      </w:r>
      <w:r>
        <w:rPr>
          <w:color w:val="2C0000"/>
        </w:rPr>
        <w:t xml:space="preserve"> ami</w:t>
      </w:r>
      <w:r>
        <w:rPr>
          <w:color w:val="00004A"/>
        </w:rPr>
        <w:t xml:space="preserve"> prer</w:t>
      </w:r>
      <w:r>
        <w:rPr>
          <w:color w:val="000094"/>
        </w:rPr>
        <w:t xml:space="preserve"> catagory</w:t>
      </w:r>
      <w:r>
        <w:rPr>
          <w:color w:val="4A0000"/>
        </w:rPr>
        <w:t xml:space="preserve"> te</w:t>
      </w:r>
      <w:r>
        <w:rPr>
          <w:color w:val="000041"/>
        </w:rPr>
        <w:t xml:space="preserve"> jaite</w:t>
      </w:r>
      <w:r>
        <w:rPr>
          <w:color w:val="000000"/>
        </w:rPr>
        <w:t xml:space="preserve"> pabo</w:t>
      </w:r>
      <w:r>
        <w:br/>
      </w:r>
      <w:r>
        <w:rPr>
          <w:color w:val="000026"/>
        </w:rPr>
        <w:t xml:space="preserve"> বিকাশ</w:t>
      </w:r>
      <w:r>
        <w:rPr>
          <w:color w:val="000096"/>
        </w:rPr>
        <w:t xml:space="preserve"> রিওয়াডের</w:t>
      </w:r>
      <w:r>
        <w:rPr>
          <w:color w:val="000080"/>
        </w:rPr>
        <w:t xml:space="preserve"> ডায়মন্ড</w:t>
      </w:r>
      <w:r>
        <w:rPr>
          <w:color w:val="000075"/>
        </w:rPr>
        <w:t xml:space="preserve"> আনলক</w:t>
      </w:r>
      <w:r>
        <w:rPr>
          <w:color w:val="000043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3A"/>
        </w:rPr>
        <w:t xml:space="preserve"> কেন</w:t>
      </w:r>
      <w:r>
        <w:br/>
      </w:r>
      <w:r>
        <w:rPr>
          <w:color w:val="00002B"/>
        </w:rPr>
        <w:t xml:space="preserve"> বিকাশ</w:t>
      </w:r>
      <w:r>
        <w:rPr>
          <w:color w:val="00008D"/>
        </w:rPr>
        <w:t xml:space="preserve"> ডায়মন্ড</w:t>
      </w:r>
      <w:r>
        <w:rPr>
          <w:color w:val="000061"/>
        </w:rPr>
        <w:t xml:space="preserve"> রিওয়ার্ড</w:t>
      </w:r>
      <w:r>
        <w:rPr>
          <w:color w:val="00005B"/>
        </w:rPr>
        <w:t xml:space="preserve"> পেতে</w:t>
      </w:r>
      <w:r>
        <w:rPr>
          <w:color w:val="00004D"/>
        </w:rPr>
        <w:t xml:space="preserve"> কত</w:t>
      </w:r>
      <w:r>
        <w:rPr>
          <w:color w:val="000058"/>
        </w:rPr>
        <w:t xml:space="preserve"> পয়েন্ট</w:t>
      </w:r>
      <w:r>
        <w:rPr>
          <w:color w:val="000069"/>
        </w:rPr>
        <w:t xml:space="preserve"> দরকার</w:t>
      </w:r>
      <w:r>
        <w:br/>
      </w:r>
      <w:r>
        <w:rPr>
          <w:color w:val="00001B"/>
        </w:rPr>
        <w:t xml:space="preserve"> বিকাশ</w:t>
      </w:r>
      <w:r>
        <w:rPr>
          <w:color w:val="000068"/>
        </w:rPr>
        <w:t xml:space="preserve"> রিওটস</w:t>
      </w:r>
      <w:r>
        <w:rPr>
          <w:color w:val="00005E"/>
        </w:rPr>
        <w:t xml:space="preserve"> কয়েন</w:t>
      </w:r>
      <w:r>
        <w:rPr>
          <w:color w:val="3F0000"/>
        </w:rPr>
        <w:t xml:space="preserve"> হয়েছে</w:t>
      </w:r>
      <w:r>
        <w:rPr>
          <w:color w:val="410000"/>
        </w:rPr>
        <w:t xml:space="preserve"> বাট</w:t>
      </w:r>
      <w:r>
        <w:rPr>
          <w:color w:val="000051"/>
        </w:rPr>
        <w:t xml:space="preserve"> আনলক</w:t>
      </w:r>
      <w:r>
        <w:rPr>
          <w:color w:val="00002E"/>
        </w:rPr>
        <w:t xml:space="preserve"> হচ্ছে</w:t>
      </w:r>
      <w:r>
        <w:rPr>
          <w:color w:val="000022"/>
        </w:rPr>
        <w:t xml:space="preserve"> না</w:t>
      </w:r>
      <w:r>
        <w:rPr>
          <w:color w:val="000068"/>
        </w:rPr>
        <w:t xml:space="preserve"> ডায়মন</w:t>
      </w:r>
      <w:r>
        <w:rPr>
          <w:color w:val="000068"/>
        </w:rPr>
        <w:t xml:space="preserve"> ক্যাটাগরিতে</w:t>
      </w:r>
      <w:r>
        <w:rPr>
          <w:color w:val="1E0000"/>
        </w:rPr>
        <w:t xml:space="preserve"> কি</w:t>
      </w:r>
      <w:r>
        <w:rPr>
          <w:color w:val="000038"/>
        </w:rPr>
        <w:t xml:space="preserve"> সমস্যা</w:t>
      </w:r>
      <w:r>
        <w:br/>
      </w:r>
      <w:r>
        <w:rPr>
          <w:color w:val="00001E"/>
        </w:rPr>
        <w:t xml:space="preserve"> bkash</w:t>
      </w:r>
      <w:r>
        <w:rPr>
          <w:color w:val="000041"/>
        </w:rPr>
        <w:t xml:space="preserve"> reward</w:t>
      </w:r>
      <w:r>
        <w:rPr>
          <w:color w:val="000068"/>
        </w:rPr>
        <w:t xml:space="preserve"> diamond</w:t>
      </w:r>
      <w:r>
        <w:rPr>
          <w:color w:val="000059"/>
        </w:rPr>
        <w:t xml:space="preserve"> level</w:t>
      </w:r>
      <w:r>
        <w:rPr>
          <w:color w:val="300000"/>
        </w:rPr>
        <w:t xml:space="preserve"> এ</w:t>
      </w:r>
      <w:r>
        <w:rPr>
          <w:color w:val="5D0000"/>
        </w:rPr>
        <w:t xml:space="preserve"> যেতে</w:t>
      </w:r>
      <w:r>
        <w:rPr>
          <w:color w:val="490000"/>
        </w:rPr>
        <w:t xml:space="preserve"> হলে</w:t>
      </w:r>
      <w:r>
        <w:rPr>
          <w:color w:val="00004D"/>
        </w:rPr>
        <w:t xml:space="preserve"> কতো</w:t>
      </w:r>
      <w:r>
        <w:rPr>
          <w:color w:val="000074"/>
        </w:rPr>
        <w:t xml:space="preserve"> স্কোর</w:t>
      </w:r>
      <w:r>
        <w:rPr>
          <w:color w:val="280000"/>
        </w:rPr>
        <w:t xml:space="preserve"> করতে</w:t>
      </w:r>
      <w:r>
        <w:rPr>
          <w:color w:val="360000"/>
        </w:rPr>
        <w:t xml:space="preserve"> হবে</w:t>
      </w:r>
      <w:r>
        <w:br/>
      </w:r>
      <w:r>
        <w:rPr>
          <w:color w:val="000032"/>
        </w:rPr>
        <w:t xml:space="preserve"> how</w:t>
      </w:r>
      <w:r>
        <w:rPr>
          <w:color w:val="000043"/>
        </w:rPr>
        <w:t xml:space="preserve"> many</w:t>
      </w:r>
      <w:r>
        <w:rPr>
          <w:color w:val="00003B"/>
        </w:rPr>
        <w:t xml:space="preserve"> reward</w:t>
      </w:r>
      <w:r>
        <w:rPr>
          <w:color w:val="000036"/>
        </w:rPr>
        <w:t xml:space="preserve"> point</w:t>
      </w:r>
      <w:r>
        <w:rPr>
          <w:color w:val="3A0000"/>
        </w:rPr>
        <w:t xml:space="preserve"> it</w:t>
      </w:r>
      <w:r>
        <w:rPr>
          <w:color w:val="000061"/>
        </w:rPr>
        <w:t xml:space="preserve"> took</w:t>
      </w:r>
      <w:r>
        <w:rPr>
          <w:color w:val="370000"/>
        </w:rPr>
        <w:t xml:space="preserve"> for</w:t>
      </w:r>
      <w:r>
        <w:rPr>
          <w:color w:val="00006A"/>
        </w:rPr>
        <w:t xml:space="preserve"> reaching</w:t>
      </w:r>
      <w:r>
        <w:rPr>
          <w:color w:val="00006A"/>
        </w:rPr>
        <w:t xml:space="preserve"> platinim</w:t>
      </w:r>
      <w:r>
        <w:rPr>
          <w:color w:val="3C0000"/>
        </w:rPr>
        <w:t xml:space="preserve"> and</w:t>
      </w:r>
      <w:r>
        <w:rPr>
          <w:color w:val="00005F"/>
        </w:rPr>
        <w:t xml:space="preserve"> diamond</w:t>
      </w:r>
      <w:r>
        <w:rPr>
          <w:color w:val="000000"/>
        </w:rPr>
        <w:t xml:space="preserve"> rank</w:t>
      </w:r>
      <w:r>
        <w:br/>
      </w:r>
      <w:r>
        <w:rPr>
          <w:color w:val="000076"/>
        </w:rPr>
        <w:t xml:space="preserve"> platinum</w:t>
      </w:r>
      <w:r>
        <w:rPr>
          <w:color w:val="00006C"/>
        </w:rPr>
        <w:t xml:space="preserve"> level</w:t>
      </w:r>
      <w:r>
        <w:rPr>
          <w:color w:val="000034"/>
        </w:rPr>
        <w:t xml:space="preserve"> e</w:t>
      </w:r>
      <w:r>
        <w:rPr>
          <w:color w:val="000078"/>
        </w:rPr>
        <w:t xml:space="preserve"> jete</w:t>
      </w:r>
      <w:r>
        <w:rPr>
          <w:color w:val="5F0000"/>
        </w:rPr>
        <w:t xml:space="preserve"> hole</w:t>
      </w:r>
      <w:r>
        <w:rPr>
          <w:color w:val="000043"/>
        </w:rPr>
        <w:t xml:space="preserve"> koto</w:t>
      </w:r>
      <w:r>
        <w:rPr>
          <w:color w:val="000049"/>
        </w:rPr>
        <w:t xml:space="preserve"> point</w:t>
      </w:r>
      <w:r>
        <w:rPr>
          <w:color w:val="35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51"/>
        </w:rPr>
        <w:t xml:space="preserve"> platimun</w:t>
      </w:r>
      <w:r>
        <w:rPr>
          <w:color w:val="370000"/>
        </w:rPr>
        <w:t xml:space="preserve"> a</w:t>
      </w:r>
      <w:r>
        <w:rPr>
          <w:color w:val="000018"/>
        </w:rPr>
        <w:t xml:space="preserve"> ki</w:t>
      </w:r>
      <w:r>
        <w:rPr>
          <w:color w:val="00007C"/>
        </w:rPr>
        <w:t xml:space="preserve"> level</w:t>
      </w:r>
      <w:r>
        <w:rPr>
          <w:color w:val="000051"/>
        </w:rPr>
        <w:t xml:space="preserve"> stuck</w:t>
      </w:r>
      <w:r>
        <w:rPr>
          <w:color w:val="000000"/>
        </w:rPr>
        <w:t xml:space="preserve"> thake</w:t>
      </w:r>
      <w:r>
        <w:rPr>
          <w:color w:val="200000"/>
        </w:rPr>
        <w:t xml:space="preserve"> amr</w:t>
      </w:r>
      <w:r>
        <w:rPr>
          <w:color w:val="00007C"/>
        </w:rPr>
        <w:t xml:space="preserve"> level</w:t>
      </w:r>
      <w:r>
        <w:rPr>
          <w:color w:val="000051"/>
        </w:rPr>
        <w:t xml:space="preserve"> platimum</w:t>
      </w:r>
      <w:r>
        <w:rPr>
          <w:color w:val="00003A"/>
        </w:rPr>
        <w:t xml:space="preserve"> full</w:t>
      </w:r>
      <w:r>
        <w:rPr>
          <w:color w:val="00004B"/>
        </w:rPr>
        <w:t xml:space="preserve"> dekhasche</w:t>
      </w:r>
      <w:r>
        <w:rPr>
          <w:color w:val="1F0000"/>
        </w:rPr>
        <w:t xml:space="preserve"> but</w:t>
      </w:r>
      <w:r>
        <w:rPr>
          <w:color w:val="00004E"/>
        </w:rPr>
        <w:t xml:space="preserve"> dimond</w:t>
      </w:r>
      <w:r>
        <w:rPr>
          <w:color w:val="370000"/>
        </w:rPr>
        <w:t xml:space="preserve"> a</w:t>
      </w:r>
      <w:r>
        <w:rPr>
          <w:color w:val="510000"/>
        </w:rPr>
        <w:t xml:space="preserve"> jasche</w:t>
      </w:r>
      <w:r>
        <w:rPr>
          <w:color w:val="00001B"/>
        </w:rPr>
        <w:t xml:space="preserve"> na</w:t>
      </w:r>
      <w:r>
        <w:rPr>
          <w:color w:val="000025"/>
        </w:rPr>
        <w:t xml:space="preserve"> kno</w:t>
      </w:r>
      <w:r>
        <w:br/>
      </w:r>
      <w:r>
        <w:rPr>
          <w:color w:val="2C0000"/>
        </w:rPr>
        <w:t xml:space="preserve"> আমি</w:t>
      </w:r>
      <w:r>
        <w:rPr>
          <w:color w:val="000045"/>
        </w:rPr>
        <w:t xml:space="preserve"> কিভাবে</w:t>
      </w:r>
      <w:r>
        <w:rPr>
          <w:color w:val="0000A6"/>
        </w:rPr>
        <w:t xml:space="preserve"> ডায়ামন্ড</w:t>
      </w:r>
      <w:r>
        <w:rPr>
          <w:color w:val="000073"/>
        </w:rPr>
        <w:t xml:space="preserve"> গ্রাহক</w:t>
      </w:r>
      <w:r>
        <w:rPr>
          <w:color w:val="6A0000"/>
        </w:rPr>
        <w:t xml:space="preserve"> হতে</w:t>
      </w:r>
      <w:r>
        <w:rPr>
          <w:color w:val="00004C"/>
        </w:rPr>
        <w:t xml:space="preserve"> পারি</w:t>
      </w:r>
      <w:r>
        <w:br/>
      </w:r>
      <w:r>
        <w:rPr>
          <w:color w:val="1E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1C"/>
        </w:rPr>
        <w:t xml:space="preserve"> account</w:t>
      </w:r>
      <w:r>
        <w:rPr>
          <w:color w:val="4E0000"/>
        </w:rPr>
        <w:t xml:space="preserve"> tir</w:t>
      </w:r>
      <w:r>
        <w:rPr>
          <w:color w:val="000056"/>
        </w:rPr>
        <w:t xml:space="preserve"> progress</w:t>
      </w:r>
      <w:r>
        <w:rPr>
          <w:color w:val="000091"/>
        </w:rPr>
        <w:t xml:space="preserve"> level</w:t>
      </w:r>
      <w:r>
        <w:rPr>
          <w:color w:val="000024"/>
        </w:rPr>
        <w:t xml:space="preserve"> ta</w:t>
      </w:r>
      <w:r>
        <w:rPr>
          <w:color w:val="00004D"/>
        </w:rPr>
        <w:t xml:space="preserve"> increase</w:t>
      </w:r>
      <w:r>
        <w:rPr>
          <w:color w:val="000049"/>
        </w:rPr>
        <w:t xml:space="preserve"> hossena</w:t>
      </w:r>
      <w:r>
        <w:rPr>
          <w:color w:val="000047"/>
        </w:rPr>
        <w:t xml:space="preserve"> gold</w:t>
      </w:r>
      <w:r>
        <w:rPr>
          <w:color w:val="000091"/>
        </w:rPr>
        <w:t xml:space="preserve"> level</w:t>
      </w:r>
      <w:r>
        <w:rPr>
          <w:color w:val="000023"/>
        </w:rPr>
        <w:t xml:space="preserve"> theke</w:t>
      </w:r>
      <w:r>
        <w:rPr>
          <w:color w:val="00005E"/>
        </w:rPr>
        <w:t xml:space="preserve"> egossena</w:t>
      </w:r>
      <w:r>
        <w:br/>
      </w:r>
      <w:r>
        <w:rPr>
          <w:color w:val="000054"/>
        </w:rPr>
        <w:t xml:space="preserve"> লেভেলের</w:t>
      </w:r>
      <w:r>
        <w:rPr>
          <w:color w:val="00004B"/>
        </w:rPr>
        <w:t xml:space="preserve"> অগ্রগতি</w:t>
      </w:r>
      <w:r>
        <w:rPr>
          <w:color w:val="000057"/>
        </w:rPr>
        <w:t xml:space="preserve"> পরিলক্ষিত</w:t>
      </w:r>
      <w:r>
        <w:rPr>
          <w:color w:val="000027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43"/>
        </w:rPr>
        <w:t xml:space="preserve"> অনেকদিন</w:t>
      </w:r>
      <w:r>
        <w:rPr>
          <w:color w:val="000036"/>
        </w:rPr>
        <w:t xml:space="preserve"> হলো</w:t>
      </w:r>
      <w:r>
        <w:rPr>
          <w:color w:val="000048"/>
        </w:rPr>
        <w:t xml:space="preserve"> গোল্ড</w:t>
      </w:r>
      <w:r>
        <w:rPr>
          <w:color w:val="000057"/>
        </w:rPr>
        <w:t xml:space="preserve"> লেভেলেই</w:t>
      </w:r>
      <w:r>
        <w:rPr>
          <w:color w:val="000000"/>
        </w:rPr>
        <w:t xml:space="preserve"> আছি</w:t>
      </w:r>
      <w:r>
        <w:rPr>
          <w:color w:val="000034"/>
        </w:rPr>
        <w:t xml:space="preserve"> ব্যবহার</w:t>
      </w:r>
      <w:r>
        <w:rPr>
          <w:color w:val="000057"/>
        </w:rPr>
        <w:t xml:space="preserve"> বাড়লেও</w:t>
      </w:r>
      <w:r>
        <w:rPr>
          <w:color w:val="000043"/>
        </w:rPr>
        <w:t xml:space="preserve"> লেভেল</w:t>
      </w:r>
      <w:r>
        <w:rPr>
          <w:color w:val="000057"/>
        </w:rPr>
        <w:t xml:space="preserve"> বাড়ছে</w:t>
      </w:r>
      <w:r>
        <w:rPr>
          <w:color w:val="000000"/>
        </w:rPr>
        <w:t xml:space="preserve"> না</w:t>
      </w:r>
      <w:r>
        <w:br/>
      </w:r>
      <w:r>
        <w:rPr>
          <w:color w:val="1F0000"/>
        </w:rPr>
        <w:t xml:space="preserve"> আমার</w:t>
      </w:r>
      <w:r>
        <w:rPr>
          <w:color w:val="000040"/>
        </w:rPr>
        <w:t xml:space="preserve"> পয়েন্ট</w:t>
      </w:r>
      <w:r>
        <w:rPr>
          <w:color w:val="400000"/>
        </w:rPr>
        <w:t xml:space="preserve"> তো</w:t>
      </w:r>
      <w:r>
        <w:rPr>
          <w:color w:val="3B0000"/>
        </w:rPr>
        <w:t xml:space="preserve"> হয়ে</w:t>
      </w:r>
      <w:r>
        <w:rPr>
          <w:color w:val="000037"/>
        </w:rPr>
        <w:t xml:space="preserve"> গেছে</w:t>
      </w:r>
      <w:r>
        <w:rPr>
          <w:color w:val="480000"/>
        </w:rPr>
        <w:t xml:space="preserve"> তাহলে</w:t>
      </w:r>
      <w:r>
        <w:rPr>
          <w:color w:val="00006E"/>
        </w:rPr>
        <w:t xml:space="preserve"> গুল</w:t>
      </w:r>
      <w:r>
        <w:rPr>
          <w:color w:val="000074"/>
        </w:rPr>
        <w:t xml:space="preserve"> লেবেলে</w:t>
      </w:r>
      <w:r>
        <w:rPr>
          <w:color w:val="000071"/>
        </w:rPr>
        <w:t xml:space="preserve"> যাইতেছে</w:t>
      </w:r>
      <w:r>
        <w:rPr>
          <w:color w:val="000027"/>
        </w:rPr>
        <w:t xml:space="preserve"> না</w:t>
      </w:r>
      <w:r>
        <w:rPr>
          <w:color w:val="00003A"/>
        </w:rPr>
        <w:t xml:space="preserve"> কেনো</w:t>
      </w:r>
      <w:r>
        <w:br/>
      </w:r>
      <w:r>
        <w:rPr>
          <w:color w:val="000024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3C0000"/>
        </w:rPr>
        <w:t xml:space="preserve"> এ</w:t>
      </w:r>
      <w:r>
        <w:rPr>
          <w:color w:val="000070"/>
        </w:rPr>
        <w:t xml:space="preserve"> প্লাটিনাম</w:t>
      </w:r>
      <w:r>
        <w:rPr>
          <w:color w:val="00002E"/>
        </w:rPr>
        <w:t xml:space="preserve"> থেকে</w:t>
      </w:r>
      <w:r>
        <w:rPr>
          <w:color w:val="000079"/>
        </w:rPr>
        <w:t xml:space="preserve"> ডায়মন্ড</w:t>
      </w:r>
      <w:r>
        <w:rPr>
          <w:color w:val="720000"/>
        </w:rPr>
        <w:t xml:space="preserve"> যেতে</w:t>
      </w:r>
      <w:r>
        <w:rPr>
          <w:color w:val="000042"/>
        </w:rPr>
        <w:t xml:space="preserve"> কত</w:t>
      </w:r>
      <w:r>
        <w:rPr>
          <w:color w:val="00004C"/>
        </w:rPr>
        <w:t xml:space="preserve"> পয়েন্ট</w:t>
      </w:r>
      <w:r>
        <w:rPr>
          <w:color w:val="000000"/>
        </w:rPr>
        <w:t xml:space="preserve"> লাগবে</w:t>
      </w:r>
      <w:r>
        <w:br/>
      </w:r>
      <w:r>
        <w:rPr>
          <w:color w:val="00001F"/>
        </w:rPr>
        <w:t xml:space="preserve"> বিকাশ</w:t>
      </w:r>
      <w:r>
        <w:rPr>
          <w:color w:val="000042"/>
        </w:rPr>
        <w:t xml:space="preserve"> পার্সোনাল</w:t>
      </w:r>
      <w:r>
        <w:rPr>
          <w:color w:val="000027"/>
        </w:rPr>
        <w:t xml:space="preserve"> একাউন্ট</w:t>
      </w:r>
      <w:r>
        <w:rPr>
          <w:color w:val="310000"/>
        </w:rPr>
        <w:t xml:space="preserve"> এর</w:t>
      </w:r>
      <w:r>
        <w:rPr>
          <w:color w:val="00005D"/>
        </w:rPr>
        <w:t xml:space="preserve"> লেভেল</w:t>
      </w:r>
      <w:r>
        <w:rPr>
          <w:color w:val="000035"/>
        </w:rPr>
        <w:t xml:space="preserve"> টা</w:t>
      </w:r>
      <w:r>
        <w:rPr>
          <w:color w:val="000078"/>
        </w:rPr>
        <w:t xml:space="preserve"> বাড়ে</w:t>
      </w:r>
      <w:r>
        <w:rPr>
          <w:color w:val="000058"/>
        </w:rPr>
        <w:t xml:space="preserve"> কিসের</w:t>
      </w:r>
      <w:r>
        <w:rPr>
          <w:color w:val="510000"/>
        </w:rPr>
        <w:t xml:space="preserve"> উপর</w:t>
      </w:r>
      <w:r>
        <w:rPr>
          <w:color w:val="000070"/>
        </w:rPr>
        <w:t xml:space="preserve"> ভিত্তি</w:t>
      </w:r>
      <w:r>
        <w:rPr>
          <w:color w:val="300000"/>
        </w:rPr>
        <w:t xml:space="preserve"> করে</w:t>
      </w:r>
      <w:r>
        <w:br/>
      </w:r>
      <w:r>
        <w:rPr>
          <w:color w:val="1C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79"/>
        </w:rPr>
        <w:t xml:space="preserve"> রিওয়ার্ড</w:t>
      </w:r>
      <w:r>
        <w:rPr>
          <w:color w:val="000068"/>
        </w:rPr>
        <w:t xml:space="preserve"> ডায়মন্ডে</w:t>
      </w:r>
      <w:r>
        <w:rPr>
          <w:color w:val="490000"/>
        </w:rPr>
        <w:t xml:space="preserve"> আছি</w:t>
      </w:r>
      <w:r>
        <w:rPr>
          <w:color w:val="260000"/>
        </w:rPr>
        <w:t xml:space="preserve"> কিন্তু</w:t>
      </w:r>
      <w:r>
        <w:rPr>
          <w:color w:val="00002B"/>
        </w:rPr>
        <w:t xml:space="preserve"> এখন</w:t>
      </w:r>
      <w:r>
        <w:rPr>
          <w:color w:val="00003B"/>
        </w:rPr>
        <w:t xml:space="preserve"> আর</w:t>
      </w:r>
      <w:r>
        <w:rPr>
          <w:color w:val="000079"/>
        </w:rPr>
        <w:t xml:space="preserve"> রিওয়ার্ড</w:t>
      </w:r>
      <w:r>
        <w:rPr>
          <w:color w:val="000037"/>
        </w:rPr>
        <w:t xml:space="preserve"> পয়েন্ট</w:t>
      </w:r>
      <w:r>
        <w:rPr>
          <w:color w:val="000068"/>
        </w:rPr>
        <w:t xml:space="preserve"> ইনক্রিমেন্ট</w:t>
      </w:r>
      <w:r>
        <w:rPr>
          <w:color w:val="00002E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400000"/>
        </w:rPr>
        <w:t xml:space="preserve"> তার</w:t>
      </w:r>
      <w:r>
        <w:rPr>
          <w:color w:val="47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280000"/>
        </w:rPr>
        <w:t xml:space="preserve"> আমার</w:t>
      </w:r>
      <w:r>
        <w:rPr>
          <w:color w:val="00004C"/>
        </w:rPr>
        <w:t xml:space="preserve"> বিকাশের</w:t>
      </w:r>
      <w:r>
        <w:rPr>
          <w:color w:val="000077"/>
        </w:rPr>
        <w:t xml:space="preserve"> লেভেল</w:t>
      </w:r>
      <w:r>
        <w:rPr>
          <w:color w:val="00007C"/>
        </w:rPr>
        <w:t xml:space="preserve"> রিওয়ার্ডস</w:t>
      </w:r>
      <w:r>
        <w:rPr>
          <w:color w:val="000081"/>
        </w:rPr>
        <w:t xml:space="preserve"> চেন্জ</w:t>
      </w:r>
      <w:r>
        <w:rPr>
          <w:color w:val="000045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3C"/>
        </w:rPr>
        <w:t xml:space="preserve"> কেন</w:t>
      </w:r>
      <w:r>
        <w:br/>
      </w:r>
      <w:r>
        <w:rPr>
          <w:color w:val="4A0000"/>
        </w:rPr>
        <w:t xml:space="preserve"> amer</w:t>
      </w:r>
      <w:r>
        <w:rPr>
          <w:color w:val="00006C"/>
        </w:rPr>
        <w:t xml:space="preserve"> coin</w:t>
      </w:r>
      <w:r>
        <w:rPr>
          <w:color w:val="00007E"/>
        </w:rPr>
        <w:t xml:space="preserve"> tobu</w:t>
      </w:r>
      <w:r>
        <w:rPr>
          <w:color w:val="00006D"/>
        </w:rPr>
        <w:t xml:space="preserve"> platinum</w:t>
      </w:r>
      <w:r>
        <w:rPr>
          <w:color w:val="000031"/>
        </w:rPr>
        <w:t xml:space="preserve"> e</w:t>
      </w:r>
      <w:r>
        <w:rPr>
          <w:color w:val="00007B"/>
        </w:rPr>
        <w:t xml:space="preserve"> jacci</w:t>
      </w:r>
      <w:r>
        <w:rPr>
          <w:color w:val="00002D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