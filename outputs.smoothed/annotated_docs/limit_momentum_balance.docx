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29"/>
        </w:rPr>
        <w:t xml:space="preserve"> bkash</w:t>
      </w:r>
      <w:r>
        <w:rPr>
          <w:color w:val="350000"/>
        </w:rPr>
        <w:t xml:space="preserve"> a</w:t>
      </w:r>
      <w:r>
        <w:rPr>
          <w:color w:val="00004B"/>
        </w:rPr>
        <w:t xml:space="preserve"> koto</w:t>
      </w:r>
      <w:r>
        <w:rPr>
          <w:color w:val="000035"/>
        </w:rPr>
        <w:t xml:space="preserve"> tk</w:t>
      </w:r>
      <w:r>
        <w:rPr>
          <w:color w:val="00009D"/>
        </w:rPr>
        <w:t xml:space="preserve"> porjontu</w:t>
      </w:r>
      <w:r>
        <w:rPr>
          <w:color w:val="000066"/>
        </w:rPr>
        <w:t xml:space="preserve"> joma</w:t>
      </w:r>
      <w:r>
        <w:rPr>
          <w:color w:val="000081"/>
        </w:rPr>
        <w:t xml:space="preserve"> rakha</w:t>
      </w:r>
      <w:r>
        <w:rPr>
          <w:color w:val="000000"/>
        </w:rPr>
        <w:t xml:space="preserve"> jabe</w:t>
      </w:r>
      <w:r>
        <w:br/>
      </w:r>
      <w:r>
        <w:rPr>
          <w:color w:val="290000"/>
        </w:rPr>
        <w:t xml:space="preserve"> আমি</w:t>
      </w:r>
      <w:r>
        <w:rPr>
          <w:color w:val="280000"/>
        </w:rPr>
        <w:t xml:space="preserve"> আমার</w:t>
      </w:r>
      <w:r>
        <w:rPr>
          <w:color w:val="000041"/>
        </w:rPr>
        <w:t xml:space="preserve"> বিকাশে</w:t>
      </w:r>
      <w:r>
        <w:rPr>
          <w:color w:val="00007A"/>
        </w:rPr>
        <w:t xml:space="preserve"> মোট</w:t>
      </w:r>
      <w:r>
        <w:rPr>
          <w:color w:val="000047"/>
        </w:rPr>
        <w:t xml:space="preserve"> কত</w:t>
      </w:r>
      <w:r>
        <w:rPr>
          <w:color w:val="00007E"/>
        </w:rPr>
        <w:t xml:space="preserve"> লক্ষ</w:t>
      </w:r>
      <w:r>
        <w:rPr>
          <w:color w:val="000029"/>
        </w:rPr>
        <w:t xml:space="preserve"> টাকা</w:t>
      </w:r>
      <w:r>
        <w:rPr>
          <w:color w:val="00006C"/>
        </w:rPr>
        <w:t xml:space="preserve"> রাখতে</w:t>
      </w:r>
      <w:r>
        <w:rPr>
          <w:color w:val="000057"/>
        </w:rPr>
        <w:t xml:space="preserve"> পারব</w:t>
      </w:r>
      <w:r>
        <w:br/>
      </w:r>
      <w:r>
        <w:rPr>
          <w:color w:val="340000"/>
        </w:rPr>
        <w:t xml:space="preserve"> ami</w:t>
      </w:r>
      <w:r>
        <w:rPr>
          <w:color w:val="00002E"/>
        </w:rPr>
        <w:t xml:space="preserve"> bkash</w:t>
      </w:r>
      <w:r>
        <w:rPr>
          <w:color w:val="3C0000"/>
        </w:rPr>
        <w:t xml:space="preserve"> a</w:t>
      </w:r>
      <w:r>
        <w:rPr>
          <w:color w:val="000054"/>
        </w:rPr>
        <w:t xml:space="preserve"> koto</w:t>
      </w:r>
      <w:r>
        <w:rPr>
          <w:color w:val="00003E"/>
        </w:rPr>
        <w:t xml:space="preserve"> taka</w:t>
      </w:r>
      <w:r>
        <w:rPr>
          <w:color w:val="000077"/>
        </w:rPr>
        <w:t xml:space="preserve"> porjonto</w:t>
      </w:r>
      <w:r>
        <w:rPr>
          <w:color w:val="000098"/>
        </w:rPr>
        <w:t xml:space="preserve"> rakte</w:t>
      </w:r>
      <w:r>
        <w:rPr>
          <w:color w:val="000059"/>
        </w:rPr>
        <w:t xml:space="preserve"> parbo</w:t>
      </w:r>
      <w:r>
        <w:br/>
      </w:r>
      <w:r>
        <w:rPr>
          <w:color w:val="4D0000"/>
        </w:rPr>
        <w:t xml:space="preserve"> স্যার</w:t>
      </w:r>
      <w:r>
        <w:rPr>
          <w:color w:val="000028"/>
        </w:rPr>
        <w:t xml:space="preserve"> বিকাশ</w:t>
      </w:r>
      <w:r>
        <w:rPr>
          <w:color w:val="000033"/>
        </w:rPr>
        <w:t xml:space="preserve"> একাউন্ট</w:t>
      </w:r>
      <w:r>
        <w:rPr>
          <w:color w:val="410000"/>
        </w:rPr>
        <w:t xml:space="preserve"> এ</w:t>
      </w:r>
      <w:r>
        <w:rPr>
          <w:color w:val="000096"/>
        </w:rPr>
        <w:t xml:space="preserve"> সবোচ্চ</w:t>
      </w:r>
      <w:r>
        <w:rPr>
          <w:color w:val="000048"/>
        </w:rPr>
        <w:t xml:space="preserve"> কত</w:t>
      </w:r>
      <w:r>
        <w:rPr>
          <w:color w:val="00002A"/>
        </w:rPr>
        <w:t xml:space="preserve"> টাকা</w:t>
      </w:r>
      <w:r>
        <w:rPr>
          <w:color w:val="000079"/>
        </w:rPr>
        <w:t xml:space="preserve"> রাখা</w:t>
      </w:r>
      <w:r>
        <w:rPr>
          <w:color w:val="4D0000"/>
        </w:rPr>
        <w:t xml:space="preserve"> যায়</w:t>
      </w:r>
      <w:r>
        <w:br/>
      </w:r>
      <w:r>
        <w:rPr>
          <w:color w:val="2A0000"/>
        </w:rPr>
        <w:t xml:space="preserve"> sir</w:t>
      </w:r>
      <w:r>
        <w:rPr>
          <w:color w:val="1D0000"/>
        </w:rPr>
        <w:t xml:space="preserve"> amar</w:t>
      </w:r>
      <w:r>
        <w:rPr>
          <w:color w:val="000018"/>
        </w:rPr>
        <w:t xml:space="preserve"> bkash</w:t>
      </w:r>
      <w:r>
        <w:rPr>
          <w:color w:val="00002F"/>
        </w:rPr>
        <w:t xml:space="preserve"> personal</w:t>
      </w:r>
      <w:r>
        <w:rPr>
          <w:color w:val="000020"/>
        </w:rPr>
        <w:t xml:space="preserve"> number</w:t>
      </w:r>
      <w:r>
        <w:rPr>
          <w:color w:val="7D0000"/>
        </w:rPr>
        <w:t xml:space="preserve"> ba</w:t>
      </w:r>
      <w:r>
        <w:rPr>
          <w:color w:val="000037"/>
        </w:rPr>
        <w:t xml:space="preserve"> account</w:t>
      </w:r>
      <w:r>
        <w:rPr>
          <w:color w:val="510000"/>
        </w:rPr>
        <w:t xml:space="preserve"> aii</w:t>
      </w:r>
      <w:r>
        <w:rPr>
          <w:color w:val="000037"/>
        </w:rPr>
        <w:t xml:space="preserve"> account</w:t>
      </w:r>
      <w:r>
        <w:rPr>
          <w:color w:val="000045"/>
        </w:rPr>
        <w:t xml:space="preserve"> maximum</w:t>
      </w:r>
      <w:r>
        <w:rPr>
          <w:color w:val="00002C"/>
        </w:rPr>
        <w:t xml:space="preserve"> koto</w:t>
      </w:r>
      <w:r>
        <w:rPr>
          <w:color w:val="00001F"/>
        </w:rPr>
        <w:t xml:space="preserve"> tk</w:t>
      </w:r>
      <w:r>
        <w:rPr>
          <w:color w:val="00005B"/>
        </w:rPr>
        <w:t xml:space="preserve"> projonu</w:t>
      </w:r>
      <w:r>
        <w:rPr>
          <w:color w:val="000046"/>
        </w:rPr>
        <w:t xml:space="preserve"> rakhte</w:t>
      </w:r>
      <w:r>
        <w:rPr>
          <w:color w:val="000054"/>
        </w:rPr>
        <w:t xml:space="preserve"> parbu</w:t>
      </w:r>
      <w:r>
        <w:rPr>
          <w:color w:val="000000"/>
        </w:rPr>
        <w:t xml:space="preserve"> lak</w:t>
      </w:r>
      <w:r>
        <w:rPr>
          <w:color w:val="7D0000"/>
        </w:rPr>
        <w:t xml:space="preserve"> ba</w:t>
      </w:r>
      <w:r>
        <w:rPr>
          <w:color w:val="000044"/>
        </w:rPr>
        <w:t xml:space="preserve"> beshi</w:t>
      </w:r>
      <w:r>
        <w:br/>
      </w:r>
      <w:r>
        <w:rPr>
          <w:color w:val="000000"/>
        </w:rPr>
        <w:t xml:space="preserve"> sir</w:t>
      </w:r>
      <w:r>
        <w:rPr>
          <w:color w:val="480000"/>
        </w:rPr>
        <w:t xml:space="preserve"> what</w:t>
      </w:r>
      <w:r>
        <w:rPr>
          <w:color w:val="3B0000"/>
        </w:rPr>
        <w:t xml:space="preserve"> is</w:t>
      </w:r>
      <w:r>
        <w:rPr>
          <w:color w:val="3A0000"/>
        </w:rPr>
        <w:t xml:space="preserve"> the</w:t>
      </w:r>
      <w:r>
        <w:rPr>
          <w:color w:val="00005F"/>
        </w:rPr>
        <w:t xml:space="preserve"> maximum</w:t>
      </w:r>
      <w:r>
        <w:rPr>
          <w:color w:val="000050"/>
        </w:rPr>
        <w:t xml:space="preserve"> amount</w:t>
      </w:r>
      <w:r>
        <w:rPr>
          <w:color w:val="4D0000"/>
        </w:rPr>
        <w:t xml:space="preserve"> that</w:t>
      </w:r>
      <w:r>
        <w:rPr>
          <w:color w:val="000039"/>
        </w:rPr>
        <w:t xml:space="preserve"> can</w:t>
      </w:r>
      <w:r>
        <w:rPr>
          <w:color w:val="4E0000"/>
        </w:rPr>
        <w:t xml:space="preserve"> be</w:t>
      </w:r>
      <w:r>
        <w:rPr>
          <w:color w:val="000073"/>
        </w:rPr>
        <w:t xml:space="preserve"> deposited</w:t>
      </w:r>
      <w:r>
        <w:rPr>
          <w:color w:val="00003D"/>
        </w:rPr>
        <w:t xml:space="preserve"> in</w:t>
      </w:r>
      <w:r>
        <w:rPr>
          <w:color w:val="2A0000"/>
        </w:rPr>
        <w:t xml:space="preserve"> a</w:t>
      </w:r>
      <w:r>
        <w:rPr>
          <w:color w:val="000021"/>
        </w:rPr>
        <w:t xml:space="preserve"> bkash</w:t>
      </w:r>
      <w:r>
        <w:rPr>
          <w:color w:val="000025"/>
        </w:rPr>
        <w:t xml:space="preserve"> account</w:t>
      </w:r>
      <w:r>
        <w:br/>
      </w:r>
      <w:r>
        <w:rPr>
          <w:color w:val="00004F"/>
        </w:rPr>
        <w:t xml:space="preserve"> how</w:t>
      </w:r>
      <w:r>
        <w:rPr>
          <w:color w:val="000074"/>
        </w:rPr>
        <w:t xml:space="preserve"> much</w:t>
      </w:r>
      <w:r>
        <w:rPr>
          <w:color w:val="00003F"/>
        </w:rPr>
        <w:t xml:space="preserve"> money</w:t>
      </w:r>
      <w:r>
        <w:rPr>
          <w:color w:val="3A0000"/>
        </w:rPr>
        <w:t xml:space="preserve"> i</w:t>
      </w:r>
      <w:r>
        <w:rPr>
          <w:color w:val="00004C"/>
        </w:rPr>
        <w:t xml:space="preserve"> can</w:t>
      </w:r>
      <w:r>
        <w:rPr>
          <w:color w:val="00008B"/>
        </w:rPr>
        <w:t xml:space="preserve"> keep</w:t>
      </w:r>
      <w:r>
        <w:rPr>
          <w:color w:val="000051"/>
        </w:rPr>
        <w:t xml:space="preserve"> in</w:t>
      </w:r>
      <w:r>
        <w:rPr>
          <w:color w:val="00003F"/>
        </w:rPr>
        <w:t xml:space="preserve"> my</w:t>
      </w:r>
      <w:r>
        <w:rPr>
          <w:color w:val="00002B"/>
        </w:rPr>
        <w:t xml:space="preserve"> bkash</w:t>
      </w:r>
      <w:r>
        <w:rPr>
          <w:color w:val="000000"/>
        </w:rPr>
        <w:t xml:space="preserve"> account</w:t>
      </w:r>
      <w:r>
        <w:br/>
      </w:r>
      <w:r>
        <w:rPr>
          <w:color w:val="000059"/>
        </w:rPr>
        <w:t xml:space="preserve"> বিকাশে</w:t>
      </w:r>
      <w:r>
        <w:rPr>
          <w:color w:val="000062"/>
        </w:rPr>
        <w:t xml:space="preserve"> কত</w:t>
      </w:r>
      <w:r>
        <w:rPr>
          <w:color w:val="000039"/>
        </w:rPr>
        <w:t xml:space="preserve"> টাকা</w:t>
      </w:r>
      <w:r>
        <w:rPr>
          <w:color w:val="000083"/>
        </w:rPr>
        <w:t xml:space="preserve"> পর্যন্ত</w:t>
      </w:r>
      <w:r>
        <w:rPr>
          <w:color w:val="0000A3"/>
        </w:rPr>
        <w:t xml:space="preserve"> রাখা</w:t>
      </w:r>
      <w:r>
        <w:rPr>
          <w:color w:val="000000"/>
        </w:rPr>
        <w:t xml:space="preserve"> যায়</w:t>
      </w:r>
      <w:r>
        <w:br/>
      </w:r>
      <w:r>
        <w:rPr>
          <w:color w:val="000021"/>
        </w:rPr>
        <w:t xml:space="preserve"> বিকাশ</w:t>
      </w:r>
      <w:r>
        <w:rPr>
          <w:color w:val="000075"/>
        </w:rPr>
        <w:t xml:space="preserve"> সর্বোচচ</w:t>
      </w:r>
      <w:r>
        <w:rPr>
          <w:color w:val="000071"/>
        </w:rPr>
        <w:t xml:space="preserve"> কতটাকা</w:t>
      </w:r>
      <w:r>
        <w:rPr>
          <w:color w:val="00007D"/>
        </w:rPr>
        <w:t xml:space="preserve"> পর্যনত</w:t>
      </w:r>
      <w:r>
        <w:rPr>
          <w:color w:val="000023"/>
        </w:rPr>
        <w:t xml:space="preserve"> টাকা</w:t>
      </w:r>
      <w:r>
        <w:rPr>
          <w:color w:val="00004B"/>
        </w:rPr>
        <w:t xml:space="preserve"> জমা</w:t>
      </w:r>
      <w:r>
        <w:rPr>
          <w:color w:val="000065"/>
        </w:rPr>
        <w:t xml:space="preserve"> রাখা</w:t>
      </w:r>
      <w:r>
        <w:rPr>
          <w:color w:val="400000"/>
        </w:rPr>
        <w:t xml:space="preserve"> যায়</w:t>
      </w:r>
      <w:r>
        <w:br/>
      </w:r>
      <w:r>
        <w:rPr>
          <w:color w:val="2F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3B"/>
        </w:rPr>
        <w:t xml:space="preserve"> একাউন্ট</w:t>
      </w:r>
      <w:r>
        <w:rPr>
          <w:color w:val="4B0000"/>
        </w:rPr>
        <w:t xml:space="preserve"> এ</w:t>
      </w:r>
      <w:r>
        <w:rPr>
          <w:color w:val="000084"/>
        </w:rPr>
        <w:t xml:space="preserve"> সর্বোচ্চ</w:t>
      </w:r>
      <w:r>
        <w:rPr>
          <w:color w:val="000053"/>
        </w:rPr>
        <w:t xml:space="preserve"> কত</w:t>
      </w:r>
      <w:r>
        <w:rPr>
          <w:color w:val="000030"/>
        </w:rPr>
        <w:t xml:space="preserve"> টাকা</w:t>
      </w:r>
      <w:r>
        <w:rPr>
          <w:color w:val="00007E"/>
        </w:rPr>
        <w:t xml:space="preserve"> রাখতে</w:t>
      </w:r>
      <w:r>
        <w:rPr>
          <w:color w:val="00005C"/>
        </w:rPr>
        <w:t xml:space="preserve"> পারবো</w:t>
      </w:r>
      <w:r>
        <w:br/>
      </w:r>
      <w:r>
        <w:rPr>
          <w:color w:val="320000"/>
        </w:rPr>
        <w:t xml:space="preserve"> amar</w:t>
      </w:r>
      <w:r>
        <w:rPr>
          <w:color w:val="000029"/>
        </w:rPr>
        <w:t xml:space="preserve"> bkash</w:t>
      </w:r>
      <w:r>
        <w:rPr>
          <w:color w:val="000073"/>
        </w:rPr>
        <w:t xml:space="preserve"> ekaount</w:t>
      </w:r>
      <w:r>
        <w:rPr>
          <w:color w:val="00003A"/>
        </w:rPr>
        <w:t xml:space="preserve"> e</w:t>
      </w:r>
      <w:r>
        <w:rPr>
          <w:color w:val="000077"/>
        </w:rPr>
        <w:t xml:space="preserve"> maximum</w:t>
      </w:r>
      <w:r>
        <w:rPr>
          <w:color w:val="00004B"/>
        </w:rPr>
        <w:t xml:space="preserve"> koto</w:t>
      </w:r>
      <w:r>
        <w:rPr>
          <w:color w:val="000037"/>
        </w:rPr>
        <w:t xml:space="preserve"> taka</w:t>
      </w:r>
      <w:r>
        <w:rPr>
          <w:color w:val="000078"/>
        </w:rPr>
        <w:t xml:space="preserve"> rakhte</w:t>
      </w:r>
      <w:r>
        <w:rPr>
          <w:color w:val="000051"/>
        </w:rPr>
        <w:t xml:space="preserve"> pari</w:t>
      </w:r>
      <w:r>
        <w:br/>
      </w:r>
      <w:r>
        <w:rPr>
          <w:color w:val="560000"/>
        </w:rPr>
        <w:t xml:space="preserve"> hi</w:t>
      </w:r>
      <w:r>
        <w:rPr>
          <w:color w:val="430000"/>
        </w:rPr>
        <w:t xml:space="preserve"> sir</w:t>
      </w:r>
      <w:r>
        <w:rPr>
          <w:color w:val="000000"/>
        </w:rPr>
        <w:t xml:space="preserve"> how</w:t>
      </w:r>
      <w:r>
        <w:rPr>
          <w:color w:val="000065"/>
        </w:rPr>
        <w:t xml:space="preserve"> much</w:t>
      </w:r>
      <w:r>
        <w:rPr>
          <w:color w:val="000037"/>
        </w:rPr>
        <w:t xml:space="preserve"> money</w:t>
      </w:r>
      <w:r>
        <w:rPr>
          <w:color w:val="000042"/>
        </w:rPr>
        <w:t xml:space="preserve"> can</w:t>
      </w:r>
      <w:r>
        <w:rPr>
          <w:color w:val="5A0000"/>
        </w:rPr>
        <w:t xml:space="preserve"> be</w:t>
      </w:r>
      <w:r>
        <w:rPr>
          <w:color w:val="000087"/>
        </w:rPr>
        <w:t xml:space="preserve"> kept</w:t>
      </w:r>
      <w:r>
        <w:rPr>
          <w:color w:val="000047"/>
        </w:rPr>
        <w:t xml:space="preserve"> in</w:t>
      </w:r>
      <w:r>
        <w:rPr>
          <w:color w:val="000026"/>
        </w:rPr>
        <w:t xml:space="preserve"> bkash</w:t>
      </w:r>
      <w:r>
        <w:rPr>
          <w:color w:val="00002B"/>
        </w:rPr>
        <w:t xml:space="preserve"> account</w:t>
      </w:r>
      <w:r>
        <w:br/>
      </w:r>
      <w:r>
        <w:rPr>
          <w:color w:val="000036"/>
        </w:rPr>
        <w:t xml:space="preserve"> bkash</w:t>
      </w:r>
      <w:r>
        <w:rPr>
          <w:color w:val="00003D"/>
        </w:rPr>
        <w:t xml:space="preserve"> account</w:t>
      </w:r>
      <w:r>
        <w:rPr>
          <w:color w:val="000061"/>
        </w:rPr>
        <w:t xml:space="preserve"> koto</w:t>
      </w:r>
      <w:r>
        <w:rPr>
          <w:color w:val="000047"/>
        </w:rPr>
        <w:t xml:space="preserve"> taka</w:t>
      </w:r>
      <w:r>
        <w:rPr>
          <w:color w:val="00008A"/>
        </w:rPr>
        <w:t xml:space="preserve"> porjonto</w:t>
      </w:r>
      <w:r>
        <w:rPr>
          <w:color w:val="00009C"/>
        </w:rPr>
        <w:t xml:space="preserve"> rakhte</w:t>
      </w:r>
      <w:r>
        <w:rPr>
          <w:color w:val="000000"/>
        </w:rPr>
        <w:t xml:space="preserve"> parbo</w:t>
      </w:r>
      <w:r>
        <w:br/>
      </w:r>
      <w:r>
        <w:rPr>
          <w:color w:val="3F0000"/>
        </w:rPr>
        <w:t xml:space="preserve"> sir</w:t>
      </w:r>
      <w:r>
        <w:rPr>
          <w:color w:val="4E0000"/>
        </w:rPr>
        <w:t xml:space="preserve"> amake</w:t>
      </w:r>
      <w:r>
        <w:rPr>
          <w:color w:val="000051"/>
        </w:rPr>
        <w:t xml:space="preserve"> janaben</w:t>
      </w:r>
      <w:r>
        <w:rPr>
          <w:color w:val="000067"/>
        </w:rPr>
        <w:t xml:space="preserve"> maximum</w:t>
      </w:r>
      <w:r>
        <w:rPr>
          <w:color w:val="000041"/>
        </w:rPr>
        <w:t xml:space="preserve"> koto</w:t>
      </w:r>
      <w:r>
        <w:rPr>
          <w:color w:val="000030"/>
        </w:rPr>
        <w:t xml:space="preserve"> taka</w:t>
      </w:r>
      <w:r>
        <w:rPr>
          <w:color w:val="00005C"/>
        </w:rPr>
        <w:t xml:space="preserve"> porjonto</w:t>
      </w:r>
      <w:r>
        <w:rPr>
          <w:color w:val="00003E"/>
        </w:rPr>
        <w:t xml:space="preserve"> bikash</w:t>
      </w:r>
      <w:r>
        <w:rPr>
          <w:color w:val="000032"/>
        </w:rPr>
        <w:t xml:space="preserve"> e</w:t>
      </w:r>
      <w:r>
        <w:rPr>
          <w:color w:val="000068"/>
        </w:rPr>
        <w:t xml:space="preserve"> rakhte</w:t>
      </w:r>
      <w:r>
        <w:rPr>
          <w:color w:val="000045"/>
        </w:rPr>
        <w:t xml:space="preserve"> parbo</w:t>
      </w:r>
      <w:r>
        <w:br/>
      </w:r>
      <w:r>
        <w:rPr>
          <w:color w:val="510000"/>
        </w:rPr>
        <w:t xml:space="preserve"> ভাইয়া</w:t>
      </w:r>
      <w:r>
        <w:rPr>
          <w:color w:val="6C0000"/>
        </w:rPr>
        <w:t xml:space="preserve"> আছেন</w:t>
      </w:r>
      <w:r>
        <w:rPr>
          <w:color w:val="000066"/>
        </w:rPr>
        <w:t xml:space="preserve"> সর্বোচ্চ</w:t>
      </w:r>
      <w:r>
        <w:rPr>
          <w:color w:val="000040"/>
        </w:rPr>
        <w:t xml:space="preserve"> কত</w:t>
      </w:r>
      <w:r>
        <w:rPr>
          <w:color w:val="000025"/>
        </w:rPr>
        <w:t xml:space="preserve"> টাকা</w:t>
      </w:r>
      <w:r>
        <w:rPr>
          <w:color w:val="000056"/>
        </w:rPr>
        <w:t xml:space="preserve"> পর্যন্ত</w:t>
      </w:r>
      <w:r>
        <w:rPr>
          <w:color w:val="000023"/>
        </w:rPr>
        <w:t xml:space="preserve"> বিকাশ</w:t>
      </w:r>
      <w:r>
        <w:rPr>
          <w:color w:val="00002D"/>
        </w:rPr>
        <w:t xml:space="preserve"> একাউন্ট</w:t>
      </w:r>
      <w:r>
        <w:rPr>
          <w:color w:val="3A0000"/>
        </w:rPr>
        <w:t xml:space="preserve"> এ</w:t>
      </w:r>
      <w:r>
        <w:rPr>
          <w:color w:val="00006B"/>
        </w:rPr>
        <w:t xml:space="preserve"> রাখা</w:t>
      </w:r>
      <w:r>
        <w:rPr>
          <w:color w:val="440000"/>
        </w:rPr>
        <w:t xml:space="preserve"> যায়</w:t>
      </w:r>
      <w:r>
        <w:br/>
      </w:r>
      <w:r>
        <w:rPr>
          <w:color w:val="000000"/>
        </w:rPr>
        <w:t xml:space="preserve"> bro</w:t>
      </w:r>
      <w:r>
        <w:rPr>
          <w:color w:val="290000"/>
        </w:rPr>
        <w:t xml:space="preserve"> i</w:t>
      </w:r>
      <w:r>
        <w:rPr>
          <w:color w:val="00003F"/>
        </w:rPr>
        <w:t xml:space="preserve"> need</w:t>
      </w:r>
      <w:r>
        <w:rPr>
          <w:color w:val="00003A"/>
        </w:rPr>
        <w:t xml:space="preserve"> information</w:t>
      </w:r>
      <w:r>
        <w:rPr>
          <w:color w:val="420000"/>
        </w:rPr>
        <w:t xml:space="preserve"> what</w:t>
      </w:r>
      <w:r>
        <w:rPr>
          <w:color w:val="360000"/>
        </w:rPr>
        <w:t xml:space="preserve"> is</w:t>
      </w:r>
      <w:r>
        <w:rPr>
          <w:color w:val="350000"/>
        </w:rPr>
        <w:t xml:space="preserve"> the</w:t>
      </w:r>
      <w:r>
        <w:rPr>
          <w:color w:val="000057"/>
        </w:rPr>
        <w:t xml:space="preserve"> maximum</w:t>
      </w:r>
      <w:r>
        <w:rPr>
          <w:color w:val="00004A"/>
        </w:rPr>
        <w:t xml:space="preserve"> amount</w:t>
      </w:r>
      <w:r>
        <w:rPr>
          <w:color w:val="470000"/>
        </w:rPr>
        <w:t xml:space="preserve"> that</w:t>
      </w:r>
      <w:r>
        <w:rPr>
          <w:color w:val="000035"/>
        </w:rPr>
        <w:t xml:space="preserve"> can</w:t>
      </w:r>
      <w:r>
        <w:rPr>
          <w:color w:val="480000"/>
        </w:rPr>
        <w:t xml:space="preserve"> be</w:t>
      </w:r>
      <w:r>
        <w:rPr>
          <w:color w:val="00006C"/>
        </w:rPr>
        <w:t xml:space="preserve"> kept</w:t>
      </w:r>
      <w:r>
        <w:rPr>
          <w:color w:val="000038"/>
        </w:rPr>
        <w:t xml:space="preserve"> in</w:t>
      </w:r>
      <w:r>
        <w:rPr>
          <w:color w:val="270000"/>
        </w:rPr>
        <w:t xml:space="preserve"> a</w:t>
      </w:r>
      <w:r>
        <w:rPr>
          <w:color w:val="000032"/>
        </w:rPr>
        <w:t xml:space="preserve"> bank</w:t>
      </w:r>
      <w:r>
        <w:rPr>
          <w:color w:val="000000"/>
        </w:rPr>
        <w:t xml:space="preserve"> account</w:t>
      </w:r>
      <w:r>
        <w:br/>
      </w:r>
      <w:r>
        <w:rPr>
          <w:color w:val="000048"/>
        </w:rPr>
        <w:t xml:space="preserve"> ekta</w:t>
      </w:r>
      <w:r>
        <w:rPr>
          <w:color w:val="000024"/>
        </w:rPr>
        <w:t xml:space="preserve"> bkash</w:t>
      </w:r>
      <w:r>
        <w:rPr>
          <w:color w:val="000066"/>
        </w:rPr>
        <w:t xml:space="preserve"> ekaount</w:t>
      </w:r>
      <w:r>
        <w:rPr>
          <w:color w:val="000033"/>
        </w:rPr>
        <w:t xml:space="preserve"> e</w:t>
      </w:r>
      <w:r>
        <w:rPr>
          <w:color w:val="00008B"/>
        </w:rPr>
        <w:t xml:space="preserve"> maximam</w:t>
      </w:r>
      <w:r>
        <w:rPr>
          <w:color w:val="000042"/>
        </w:rPr>
        <w:t xml:space="preserve"> koto</w:t>
      </w:r>
      <w:r>
        <w:rPr>
          <w:color w:val="000030"/>
        </w:rPr>
        <w:t xml:space="preserve"> taka</w:t>
      </w:r>
      <w:r>
        <w:rPr>
          <w:color w:val="000072"/>
        </w:rPr>
        <w:t xml:space="preserve"> rakha</w:t>
      </w:r>
      <w:r>
        <w:rPr>
          <w:color w:val="00004E"/>
        </w:rPr>
        <w:t xml:space="preserve"> jai</w:t>
      </w:r>
      <w:r>
        <w:br/>
      </w:r>
      <w:r>
        <w:rPr>
          <w:color w:val="00005F"/>
        </w:rPr>
        <w:t xml:space="preserve"> limit</w:t>
      </w:r>
      <w:r>
        <w:rPr>
          <w:color w:val="000052"/>
        </w:rPr>
        <w:t xml:space="preserve"> koto</w:t>
      </w:r>
      <w:r>
        <w:rPr>
          <w:color w:val="00003C"/>
        </w:rPr>
        <w:t xml:space="preserve"> taka</w:t>
      </w:r>
      <w:r>
        <w:rPr>
          <w:color w:val="00008D"/>
        </w:rPr>
        <w:t xml:space="preserve"> rakha</w:t>
      </w:r>
      <w:r>
        <w:rPr>
          <w:color w:val="000060"/>
        </w:rPr>
        <w:t xml:space="preserve"> jai</w:t>
      </w:r>
      <w:r>
        <w:rPr>
          <w:color w:val="00007E"/>
        </w:rPr>
        <w:t xml:space="preserve"> ekaount</w:t>
      </w:r>
      <w:r>
        <w:rPr>
          <w:color w:val="000000"/>
        </w:rPr>
        <w:t xml:space="preserve"> e</w:t>
      </w:r>
      <w:r>
        <w:br/>
      </w:r>
      <w:r>
        <w:rPr>
          <w:color w:val="530000"/>
        </w:rPr>
        <w:t xml:space="preserve"> what</w:t>
      </w:r>
      <w:r>
        <w:rPr>
          <w:color w:val="430000"/>
        </w:rPr>
        <w:t xml:space="preserve"> is</w:t>
      </w:r>
      <w:r>
        <w:rPr>
          <w:color w:val="430000"/>
        </w:rPr>
        <w:t xml:space="preserve"> the</w:t>
      </w:r>
      <w:r>
        <w:rPr>
          <w:color w:val="00006D"/>
        </w:rPr>
        <w:t xml:space="preserve"> maximum</w:t>
      </w:r>
      <w:r>
        <w:rPr>
          <w:color w:val="00005C"/>
        </w:rPr>
        <w:t xml:space="preserve"> amount</w:t>
      </w:r>
      <w:r>
        <w:rPr>
          <w:color w:val="330000"/>
        </w:rPr>
        <w:t xml:space="preserve"> i</w:t>
      </w:r>
      <w:r>
        <w:rPr>
          <w:color w:val="000042"/>
        </w:rPr>
        <w:t xml:space="preserve"> can</w:t>
      </w:r>
      <w:r>
        <w:rPr>
          <w:color w:val="00006C"/>
        </w:rPr>
        <w:t xml:space="preserve"> deposit</w:t>
      </w:r>
      <w:r>
        <w:rPr>
          <w:color w:val="000047"/>
        </w:rPr>
        <w:t xml:space="preserve"> in</w:t>
      </w:r>
      <w:r>
        <w:rPr>
          <w:color w:val="000037"/>
        </w:rPr>
        <w:t xml:space="preserve"> my</w:t>
      </w:r>
      <w:r>
        <w:rPr>
          <w:color w:val="000026"/>
        </w:rPr>
        <w:t xml:space="preserve"> bkash</w:t>
      </w:r>
      <w:r>
        <w:rPr>
          <w:color w:val="000000"/>
        </w:rPr>
        <w:t xml:space="preserve"> account</w:t>
      </w:r>
      <w:r>
        <w:br/>
      </w:r>
      <w:r>
        <w:rPr>
          <w:color w:val="2A0000"/>
        </w:rPr>
        <w:t xml:space="preserve"> আমার</w:t>
      </w:r>
      <w:r>
        <w:rPr>
          <w:color w:val="000081"/>
        </w:rPr>
        <w:t xml:space="preserve"> বাবার</w:t>
      </w:r>
      <w:r>
        <w:rPr>
          <w:color w:val="000029"/>
        </w:rPr>
        <w:t xml:space="preserve"> বিকাশ</w:t>
      </w:r>
      <w:r>
        <w:rPr>
          <w:color w:val="000035"/>
        </w:rPr>
        <w:t xml:space="preserve"> একাউন্ট</w:t>
      </w:r>
      <w:r>
        <w:rPr>
          <w:color w:val="410000"/>
        </w:rPr>
        <w:t xml:space="preserve"> এর</w:t>
      </w:r>
      <w:r>
        <w:rPr>
          <w:color w:val="00004A"/>
        </w:rPr>
        <w:t xml:space="preserve"> কত</w:t>
      </w:r>
      <w:r>
        <w:rPr>
          <w:color w:val="00002B"/>
        </w:rPr>
        <w:t xml:space="preserve"> টাকা</w:t>
      </w:r>
      <w:r>
        <w:rPr>
          <w:color w:val="000064"/>
        </w:rPr>
        <w:t xml:space="preserve"> পর্যন্ত</w:t>
      </w:r>
      <w:r>
        <w:rPr>
          <w:color w:val="000071"/>
        </w:rPr>
        <w:t xml:space="preserve"> রাখতে</w:t>
      </w:r>
      <w:r>
        <w:rPr>
          <w:color w:val="000053"/>
        </w:rPr>
        <w:t xml:space="preserve"> পারবো</w:t>
      </w:r>
      <w:r>
        <w:br/>
      </w:r>
      <w:r>
        <w:rPr>
          <w:color w:val="550000"/>
        </w:rPr>
        <w:t xml:space="preserve"> ভাইয়া</w:t>
      </w:r>
      <w:r>
        <w:rPr>
          <w:color w:val="00006B"/>
        </w:rPr>
        <w:t xml:space="preserve"> সর্বোচ্চ</w:t>
      </w:r>
      <w:r>
        <w:rPr>
          <w:color w:val="000043"/>
        </w:rPr>
        <w:t xml:space="preserve"> কত</w:t>
      </w:r>
      <w:r>
        <w:rPr>
          <w:color w:val="000027"/>
        </w:rPr>
        <w:t xml:space="preserve"> টাকা</w:t>
      </w:r>
      <w:r>
        <w:rPr>
          <w:color w:val="00005A"/>
        </w:rPr>
        <w:t xml:space="preserve"> পর্যন্ত</w:t>
      </w:r>
      <w:r>
        <w:rPr>
          <w:color w:val="000025"/>
        </w:rPr>
        <w:t xml:space="preserve"> বিকাশ</w:t>
      </w:r>
      <w:r>
        <w:rPr>
          <w:color w:val="00002F"/>
        </w:rPr>
        <w:t xml:space="preserve"> একাউন্ট</w:t>
      </w:r>
      <w:r>
        <w:rPr>
          <w:color w:val="3C0000"/>
        </w:rPr>
        <w:t xml:space="preserve"> এ</w:t>
      </w:r>
      <w:r>
        <w:rPr>
          <w:color w:val="000053"/>
        </w:rPr>
        <w:t xml:space="preserve"> জমা</w:t>
      </w:r>
      <w:r>
        <w:rPr>
          <w:color w:val="000070"/>
        </w:rPr>
        <w:t xml:space="preserve"> রাখা</w:t>
      </w:r>
      <w:r>
        <w:rPr>
          <w:color w:val="470000"/>
        </w:rPr>
        <w:t xml:space="preserve"> যায়</w:t>
      </w:r>
      <w:r>
        <w:br/>
      </w:r>
      <w:r>
        <w:rPr>
          <w:color w:val="00002C"/>
        </w:rPr>
        <w:t xml:space="preserve"> বিকাশ</w:t>
      </w:r>
      <w:r>
        <w:rPr>
          <w:color w:val="000038"/>
        </w:rPr>
        <w:t xml:space="preserve"> একাউন্ট</w:t>
      </w:r>
      <w:r>
        <w:rPr>
          <w:color w:val="00005F"/>
        </w:rPr>
        <w:t xml:space="preserve"> মাসে</w:t>
      </w:r>
      <w:r>
        <w:rPr>
          <w:color w:val="00004F"/>
        </w:rPr>
        <w:t xml:space="preserve"> কত</w:t>
      </w:r>
      <w:r>
        <w:rPr>
          <w:color w:val="00002E"/>
        </w:rPr>
        <w:t xml:space="preserve"> টাকা</w:t>
      </w:r>
      <w:r>
        <w:rPr>
          <w:color w:val="00006A"/>
        </w:rPr>
        <w:t xml:space="preserve"> পর্যন্ত</w:t>
      </w:r>
      <w:r>
        <w:rPr>
          <w:color w:val="000062"/>
        </w:rPr>
        <w:t xml:space="preserve"> জমা</w:t>
      </w:r>
      <w:r>
        <w:rPr>
          <w:color w:val="000079"/>
        </w:rPr>
        <w:t xml:space="preserve"> রাখতে</w:t>
      </w:r>
      <w:r>
        <w:rPr>
          <w:color w:val="00004E"/>
        </w:rPr>
        <w:t xml:space="preserve"> পারি</w:t>
      </w:r>
      <w:r>
        <w:br/>
      </w:r>
      <w:r>
        <w:rPr>
          <w:color w:val="310000"/>
        </w:rPr>
        <w:t xml:space="preserve"> আমার</w:t>
      </w:r>
      <w:r>
        <w:rPr>
          <w:color w:val="000030"/>
        </w:rPr>
        <w:t xml:space="preserve"> বিকাশ</w:t>
      </w:r>
      <w:r>
        <w:rPr>
          <w:color w:val="00003E"/>
        </w:rPr>
        <w:t xml:space="preserve"> একাউন্ট</w:t>
      </w:r>
      <w:r>
        <w:rPr>
          <w:color w:val="000089"/>
        </w:rPr>
        <w:t xml:space="preserve"> মাসিক</w:t>
      </w:r>
      <w:r>
        <w:rPr>
          <w:color w:val="000057"/>
        </w:rPr>
        <w:t xml:space="preserve"> কত</w:t>
      </w:r>
      <w:r>
        <w:rPr>
          <w:color w:val="000033"/>
        </w:rPr>
        <w:t xml:space="preserve"> টাকা</w:t>
      </w:r>
      <w:r>
        <w:rPr>
          <w:color w:val="000084"/>
        </w:rPr>
        <w:t xml:space="preserve"> রাখতে</w:t>
      </w:r>
      <w:r>
        <w:rPr>
          <w:color w:val="000061"/>
        </w:rPr>
        <w:t xml:space="preserve"> পারবো</w:t>
      </w:r>
      <w:r>
        <w:br/>
      </w:r>
      <w:r>
        <w:rPr>
          <w:color w:val="4D0000"/>
        </w:rPr>
        <w:t xml:space="preserve"> vaiya</w:t>
      </w:r>
      <w:r>
        <w:rPr>
          <w:color w:val="470000"/>
        </w:rPr>
        <w:t xml:space="preserve"> ektu</w:t>
      </w:r>
      <w:r>
        <w:rPr>
          <w:color w:val="000061"/>
        </w:rPr>
        <w:t xml:space="preserve"> dekhe</w:t>
      </w:r>
      <w:r>
        <w:rPr>
          <w:color w:val="000048"/>
        </w:rPr>
        <w:t xml:space="preserve"> janaben</w:t>
      </w:r>
      <w:r>
        <w:rPr>
          <w:color w:val="5F0000"/>
        </w:rPr>
        <w:t xml:space="preserve"> toh</w:t>
      </w:r>
      <w:r>
        <w:rPr>
          <w:color w:val="000037"/>
        </w:rPr>
        <w:t xml:space="preserve"> bikash</w:t>
      </w:r>
      <w:r>
        <w:rPr>
          <w:color w:val="00005A"/>
        </w:rPr>
        <w:t xml:space="preserve"> ekaount</w:t>
      </w:r>
      <w:r>
        <w:rPr>
          <w:color w:val="00002D"/>
        </w:rPr>
        <w:t xml:space="preserve"> e</w:t>
      </w:r>
      <w:r>
        <w:rPr>
          <w:color w:val="00005D"/>
        </w:rPr>
        <w:t xml:space="preserve"> maximum</w:t>
      </w:r>
      <w:r>
        <w:rPr>
          <w:color w:val="000043"/>
        </w:rPr>
        <w:t xml:space="preserve"> limit</w:t>
      </w:r>
      <w:r>
        <w:rPr>
          <w:color w:val="00003A"/>
        </w:rPr>
        <w:t xml:space="preserve"> koto</w:t>
      </w:r>
      <w:r>
        <w:br/>
      </w:r>
      <w:r>
        <w:rPr>
          <w:color w:val="3D0000"/>
        </w:rPr>
        <w:t xml:space="preserve"> ভাইয়া</w:t>
      </w:r>
      <w:r>
        <w:rPr>
          <w:color w:val="360000"/>
        </w:rPr>
        <w:t xml:space="preserve"> আমার</w:t>
      </w:r>
      <w:r>
        <w:rPr>
          <w:color w:val="00002C"/>
        </w:rPr>
        <w:t xml:space="preserve"> একটা</w:t>
      </w:r>
      <w:r>
        <w:rPr>
          <w:color w:val="570000"/>
        </w:rPr>
        <w:t xml:space="preserve"> প্রশ্ন</w:t>
      </w:r>
      <w:r>
        <w:rPr>
          <w:color w:val="000000"/>
        </w:rPr>
        <w:t xml:space="preserve"> ছিলো</w:t>
      </w:r>
      <w:r>
        <w:rPr>
          <w:color w:val="1C0000"/>
        </w:rPr>
        <w:t xml:space="preserve"> আমি</w:t>
      </w:r>
      <w:r>
        <w:rPr>
          <w:color w:val="3B0000"/>
        </w:rPr>
        <w:t xml:space="preserve"> যদি</w:t>
      </w:r>
      <w:r>
        <w:rPr>
          <w:color w:val="360000"/>
        </w:rPr>
        <w:t xml:space="preserve"> আমার</w:t>
      </w:r>
      <w:r>
        <w:rPr>
          <w:color w:val="00001A"/>
        </w:rPr>
        <w:t xml:space="preserve"> বিকাশ</w:t>
      </w:r>
      <w:r>
        <w:rPr>
          <w:color w:val="000022"/>
        </w:rPr>
        <w:t xml:space="preserve"> একাউন্ট</w:t>
      </w:r>
      <w:r>
        <w:rPr>
          <w:color w:val="00005A"/>
        </w:rPr>
        <w:t xml:space="preserve"> লাখ</w:t>
      </w:r>
      <w:r>
        <w:rPr>
          <w:color w:val="00001C"/>
        </w:rPr>
        <w:t xml:space="preserve"> টাকা</w:t>
      </w:r>
      <w:r>
        <w:rPr>
          <w:color w:val="000093"/>
        </w:rPr>
        <w:t xml:space="preserve"> রাখতে</w:t>
      </w:r>
      <w:r>
        <w:rPr>
          <w:color w:val="000028"/>
        </w:rPr>
        <w:t xml:space="preserve"> চাই</w:t>
      </w:r>
      <w:r>
        <w:rPr>
          <w:color w:val="540000"/>
        </w:rPr>
        <w:t xml:space="preserve"> সেইটা</w:t>
      </w:r>
      <w:r>
        <w:rPr>
          <w:color w:val="000093"/>
        </w:rPr>
        <w:t xml:space="preserve"> রাখতে</w:t>
      </w:r>
      <w:r>
        <w:rPr>
          <w:color w:val="000036"/>
        </w:rPr>
        <w:t xml:space="preserve"> পারবো</w:t>
      </w:r>
      <w:r>
        <w:br/>
      </w:r>
      <w:r>
        <w:rPr>
          <w:color w:val="590000"/>
        </w:rPr>
        <w:t xml:space="preserve"> achen</w:t>
      </w:r>
      <w:r>
        <w:rPr>
          <w:color w:val="000000"/>
        </w:rPr>
        <w:t xml:space="preserve"> ভাইয়া</w:t>
      </w:r>
      <w:r>
        <w:rPr>
          <w:color w:val="340000"/>
        </w:rPr>
        <w:t xml:space="preserve"> আমার</w:t>
      </w:r>
      <w:r>
        <w:rPr>
          <w:color w:val="00004C"/>
        </w:rPr>
        <w:t xml:space="preserve"> নাম</w:t>
      </w:r>
      <w:r>
        <w:rPr>
          <w:color w:val="00005F"/>
        </w:rPr>
        <w:t xml:space="preserve"> সাব্বির</w:t>
      </w:r>
      <w:r>
        <w:rPr>
          <w:color w:val="340000"/>
        </w:rPr>
        <w:t xml:space="preserve"> আমার</w:t>
      </w:r>
      <w:r>
        <w:rPr>
          <w:color w:val="00002A"/>
        </w:rPr>
        <w:t xml:space="preserve"> একটা</w:t>
      </w:r>
      <w:r>
        <w:rPr>
          <w:color w:val="00005C"/>
        </w:rPr>
        <w:t xml:space="preserve"> জিনিস</w:t>
      </w:r>
      <w:r>
        <w:rPr>
          <w:color w:val="00004D"/>
        </w:rPr>
        <w:t xml:space="preserve"> জানার</w:t>
      </w:r>
      <w:r>
        <w:rPr>
          <w:color w:val="3E0000"/>
        </w:rPr>
        <w:t xml:space="preserve"> ছিলো</w:t>
      </w:r>
      <w:r>
        <w:rPr>
          <w:color w:val="1A0000"/>
        </w:rPr>
        <w:t xml:space="preserve"> আমি</w:t>
      </w:r>
      <w:r>
        <w:rPr>
          <w:color w:val="1C0000"/>
        </w:rPr>
        <w:t xml:space="preserve"> কি</w:t>
      </w:r>
      <w:r>
        <w:rPr>
          <w:color w:val="340000"/>
        </w:rPr>
        <w:t xml:space="preserve"> আমার</w:t>
      </w:r>
      <w:r>
        <w:rPr>
          <w:color w:val="000019"/>
        </w:rPr>
        <w:t xml:space="preserve"> বিকাশ</w:t>
      </w:r>
      <w:r>
        <w:rPr>
          <w:color w:val="000020"/>
        </w:rPr>
        <w:t xml:space="preserve"> একাউন্ট</w:t>
      </w:r>
      <w:r>
        <w:rPr>
          <w:color w:val="00004B"/>
        </w:rPr>
        <w:t xml:space="preserve"> maximum</w:t>
      </w:r>
      <w:r>
        <w:rPr>
          <w:color w:val="00002E"/>
        </w:rPr>
        <w:t xml:space="preserve"> কত</w:t>
      </w:r>
      <w:r>
        <w:rPr>
          <w:color w:val="00001B"/>
        </w:rPr>
        <w:t xml:space="preserve"> টাকা</w:t>
      </w:r>
      <w:r>
        <w:rPr>
          <w:color w:val="000046"/>
        </w:rPr>
        <w:t xml:space="preserve"> রাখতে</w:t>
      </w:r>
      <w:r>
        <w:rPr>
          <w:color w:val="00002D"/>
        </w:rPr>
        <w:t xml:space="preserve"> পারি</w:t>
      </w:r>
      <w:r>
        <w:br/>
      </w:r>
      <w:r>
        <w:rPr>
          <w:color w:val="000000"/>
        </w:rPr>
        <w:t xml:space="preserve"> hii</w:t>
      </w:r>
      <w:r>
        <w:rPr>
          <w:color w:val="000057"/>
        </w:rPr>
        <w:t xml:space="preserve"> bro</w:t>
      </w:r>
      <w:r>
        <w:rPr>
          <w:color w:val="000064"/>
        </w:rPr>
        <w:t xml:space="preserve"> can</w:t>
      </w:r>
      <w:r>
        <w:rPr>
          <w:color w:val="400000"/>
        </w:rPr>
        <w:t xml:space="preserve"> you</w:t>
      </w:r>
      <w:r>
        <w:rPr>
          <w:color w:val="3C0000"/>
        </w:rPr>
        <w:t xml:space="preserve"> plz</w:t>
      </w:r>
      <w:r>
        <w:rPr>
          <w:color w:val="430000"/>
        </w:rPr>
        <w:t xml:space="preserve"> tell</w:t>
      </w:r>
      <w:r>
        <w:rPr>
          <w:color w:val="370000"/>
        </w:rPr>
        <w:t xml:space="preserve"> me</w:t>
      </w:r>
      <w:r>
        <w:rPr>
          <w:color w:val="000034"/>
        </w:rPr>
        <w:t xml:space="preserve"> how</w:t>
      </w:r>
      <w:r>
        <w:rPr>
          <w:color w:val="00004C"/>
        </w:rPr>
        <w:t xml:space="preserve"> much</w:t>
      </w:r>
      <w:r>
        <w:rPr>
          <w:color w:val="000029"/>
        </w:rPr>
        <w:t xml:space="preserve"> money</w:t>
      </w:r>
      <w:r>
        <w:rPr>
          <w:color w:val="000064"/>
        </w:rPr>
        <w:t xml:space="preserve"> can</w:t>
      </w:r>
      <w:r>
        <w:rPr>
          <w:color w:val="440000"/>
        </w:rPr>
        <w:t xml:space="preserve"> be</w:t>
      </w:r>
      <w:r>
        <w:rPr>
          <w:color w:val="000065"/>
        </w:rPr>
        <w:t xml:space="preserve"> kept</w:t>
      </w:r>
      <w:r>
        <w:rPr>
          <w:color w:val="000035"/>
        </w:rPr>
        <w:t xml:space="preserve"> in</w:t>
      </w:r>
      <w:r>
        <w:rPr>
          <w:color w:val="00002A"/>
        </w:rPr>
        <w:t xml:space="preserve"> my</w:t>
      </w:r>
      <w:r>
        <w:rPr>
          <w:color w:val="00001C"/>
        </w:rPr>
        <w:t xml:space="preserve"> bkash</w:t>
      </w:r>
      <w:r>
        <w:rPr>
          <w:color w:val="000020"/>
        </w:rPr>
        <w:t xml:space="preserve"> account</w:t>
      </w:r>
      <w:r>
        <w:br/>
      </w:r>
      <w:r>
        <w:rPr>
          <w:color w:val="000028"/>
        </w:rPr>
        <w:t xml:space="preserve"> bkash</w:t>
      </w:r>
      <w:r>
        <w:rPr>
          <w:color w:val="000039"/>
        </w:rPr>
        <w:t xml:space="preserve"> e</w:t>
      </w:r>
      <w:r>
        <w:rPr>
          <w:color w:val="000078"/>
        </w:rPr>
        <w:t xml:space="preserve"> koy</w:t>
      </w:r>
      <w:r>
        <w:rPr>
          <w:color w:val="000036"/>
        </w:rPr>
        <w:t xml:space="preserve"> taka</w:t>
      </w:r>
      <w:r>
        <w:rPr>
          <w:color w:val="000068"/>
        </w:rPr>
        <w:t xml:space="preserve"> porjonto</w:t>
      </w:r>
      <w:r>
        <w:rPr>
          <w:color w:val="00009A"/>
        </w:rPr>
        <w:t xml:space="preserve"> rakhaa</w:t>
      </w:r>
      <w:r>
        <w:rPr>
          <w:color w:val="000057"/>
        </w:rPr>
        <w:t xml:space="preserve"> jai</w:t>
      </w:r>
      <w:r>
        <w:br/>
      </w:r>
      <w:r>
        <w:rPr>
          <w:color w:val="00003A"/>
        </w:rPr>
        <w:t xml:space="preserve"> account</w:t>
      </w:r>
      <w:r>
        <w:rPr>
          <w:color w:val="4B0000"/>
        </w:rPr>
        <w:t xml:space="preserve"> er</w:t>
      </w:r>
      <w:r>
        <w:rPr>
          <w:color w:val="000094"/>
        </w:rPr>
        <w:t xml:space="preserve"> maximum</w:t>
      </w:r>
      <w:r>
        <w:rPr>
          <w:color w:val="00006C"/>
        </w:rPr>
        <w:t xml:space="preserve"> limit</w:t>
      </w:r>
      <w:r>
        <w:rPr>
          <w:color w:val="00005D"/>
        </w:rPr>
        <w:t xml:space="preserve"> koto</w:t>
      </w:r>
      <w:r>
        <w:rPr>
          <w:color w:val="000073"/>
        </w:rPr>
        <w:t xml:space="preserve"> janaben</w:t>
      </w:r>
      <w:r>
        <w:br/>
      </w:r>
      <w:r>
        <w:rPr>
          <w:color w:val="000025"/>
        </w:rPr>
        <w:t xml:space="preserve"> বিকাশ</w:t>
      </w:r>
      <w:r>
        <w:rPr>
          <w:color w:val="000074"/>
        </w:rPr>
        <w:t xml:space="preserve"> চলমান</w:t>
      </w:r>
      <w:r>
        <w:rPr>
          <w:color w:val="000067"/>
        </w:rPr>
        <w:t xml:space="preserve"> রাখতে</w:t>
      </w:r>
      <w:r>
        <w:rPr>
          <w:color w:val="000044"/>
        </w:rPr>
        <w:t xml:space="preserve"> কত</w:t>
      </w:r>
      <w:r>
        <w:rPr>
          <w:color w:val="000028"/>
        </w:rPr>
        <w:t xml:space="preserve"> টাকা</w:t>
      </w:r>
      <w:r>
        <w:rPr>
          <w:color w:val="00005B"/>
        </w:rPr>
        <w:t xml:space="preserve"> পর্যন্ত</w:t>
      </w:r>
      <w:r>
        <w:rPr>
          <w:color w:val="000030"/>
        </w:rPr>
        <w:t xml:space="preserve"> একাউন্ট</w:t>
      </w:r>
      <w:r>
        <w:rPr>
          <w:color w:val="3D0000"/>
        </w:rPr>
        <w:t xml:space="preserve"> এ</w:t>
      </w:r>
      <w:r>
        <w:rPr>
          <w:color w:val="000072"/>
        </w:rPr>
        <w:t xml:space="preserve"> রাখা</w:t>
      </w:r>
      <w:r>
        <w:rPr>
          <w:color w:val="480000"/>
        </w:rPr>
        <w:t xml:space="preserve"> যায়</w:t>
      </w:r>
      <w:r>
        <w:br/>
      </w:r>
      <w:r>
        <w:rPr>
          <w:color w:val="000032"/>
        </w:rPr>
        <w:t xml:space="preserve"> bkash</w:t>
      </w:r>
      <w:r>
        <w:rPr>
          <w:color w:val="490000"/>
        </w:rPr>
        <w:t xml:space="preserve"> er</w:t>
      </w:r>
      <w:r>
        <w:rPr>
          <w:color w:val="000090"/>
        </w:rPr>
        <w:t xml:space="preserve"> maximum</w:t>
      </w:r>
      <w:r>
        <w:rPr>
          <w:color w:val="000069"/>
        </w:rPr>
        <w:t xml:space="preserve"> limit</w:t>
      </w:r>
      <w:r>
        <w:rPr>
          <w:color w:val="6E0000"/>
        </w:rPr>
        <w:t xml:space="preserve"> ektu</w:t>
      </w:r>
      <w:r>
        <w:rPr>
          <w:color w:val="000070"/>
        </w:rPr>
        <w:t xml:space="preserve"> janaben</w:t>
      </w:r>
      <w:r>
        <w:br/>
      </w:r>
      <w:r>
        <w:rPr>
          <w:color w:val="250000"/>
        </w:rPr>
        <w:t xml:space="preserve"> আমার</w:t>
      </w:r>
      <w:r>
        <w:rPr>
          <w:color w:val="6F0000"/>
        </w:rPr>
        <w:t xml:space="preserve"> মায়ের</w:t>
      </w:r>
      <w:r>
        <w:rPr>
          <w:color w:val="000024"/>
        </w:rPr>
        <w:t xml:space="preserve"> বিকাশ</w:t>
      </w:r>
      <w:r>
        <w:rPr>
          <w:color w:val="00002F"/>
        </w:rPr>
        <w:t xml:space="preserve"> একাউন্ট</w:t>
      </w:r>
      <w:r>
        <w:rPr>
          <w:color w:val="3C0000"/>
        </w:rPr>
        <w:t xml:space="preserve"> এ</w:t>
      </w:r>
      <w:r>
        <w:rPr>
          <w:color w:val="000080"/>
        </w:rPr>
        <w:t xml:space="preserve"> সর্বোচচ</w:t>
      </w:r>
      <w:r>
        <w:rPr>
          <w:color w:val="000042"/>
        </w:rPr>
        <w:t xml:space="preserve"> কত</w:t>
      </w:r>
      <w:r>
        <w:rPr>
          <w:color w:val="000027"/>
        </w:rPr>
        <w:t xml:space="preserve"> টাকা</w:t>
      </w:r>
      <w:r>
        <w:rPr>
          <w:color w:val="000052"/>
        </w:rPr>
        <w:t xml:space="preserve"> জমা</w:t>
      </w:r>
      <w:r>
        <w:rPr>
          <w:color w:val="000065"/>
        </w:rPr>
        <w:t xml:space="preserve"> রাখতে</w:t>
      </w:r>
      <w:r>
        <w:rPr>
          <w:color w:val="000041"/>
        </w:rPr>
        <w:t xml:space="preserve"> পারি</w:t>
      </w:r>
      <w:r>
        <w:br/>
      </w:r>
      <w:r>
        <w:rPr>
          <w:color w:val="6D0000"/>
        </w:rPr>
        <w:t xml:space="preserve"> আপনি</w:t>
      </w:r>
      <w:r>
        <w:rPr>
          <w:color w:val="2E0000"/>
        </w:rPr>
        <w:t xml:space="preserve"> কি</w:t>
      </w:r>
      <w:r>
        <w:rPr>
          <w:color w:val="7D0000"/>
        </w:rPr>
        <w:t xml:space="preserve"> আছেন</w:t>
      </w:r>
      <w:r>
        <w:rPr>
          <w:color w:val="290000"/>
        </w:rPr>
        <w:t xml:space="preserve"> আমার</w:t>
      </w:r>
      <w:r>
        <w:rPr>
          <w:color w:val="00005C"/>
        </w:rPr>
        <w:t xml:space="preserve"> সাথে</w:t>
      </w:r>
      <w:r>
        <w:rPr>
          <w:color w:val="000029"/>
        </w:rPr>
        <w:t xml:space="preserve"> বিকাশ</w:t>
      </w:r>
      <w:r>
        <w:rPr>
          <w:color w:val="000034"/>
        </w:rPr>
        <w:t xml:space="preserve"> একাউন্ট</w:t>
      </w:r>
      <w:r>
        <w:rPr>
          <w:color w:val="410000"/>
        </w:rPr>
        <w:t xml:space="preserve"> এর</w:t>
      </w:r>
      <w:r>
        <w:rPr>
          <w:color w:val="00005C"/>
        </w:rPr>
        <w:t xml:space="preserve"> লিমিট</w:t>
      </w:r>
      <w:r>
        <w:rPr>
          <w:color w:val="000057"/>
        </w:rPr>
        <w:t xml:space="preserve"> জানাবেন</w:t>
      </w:r>
      <w:r>
        <w:br/>
      </w:r>
      <w:r>
        <w:rPr>
          <w:color w:val="2A0000"/>
        </w:rPr>
        <w:t xml:space="preserve"> আমি</w:t>
      </w:r>
      <w:r>
        <w:rPr>
          <w:color w:val="000058"/>
        </w:rPr>
        <w:t xml:space="preserve"> মাসে</w:t>
      </w:r>
      <w:r>
        <w:rPr>
          <w:color w:val="00008E"/>
        </w:rPr>
        <w:t xml:space="preserve"> সর্বোচচ</w:t>
      </w:r>
      <w:r>
        <w:rPr>
          <w:color w:val="000049"/>
        </w:rPr>
        <w:t xml:space="preserve"> কত</w:t>
      </w:r>
      <w:r>
        <w:rPr>
          <w:color w:val="00002B"/>
        </w:rPr>
        <w:t xml:space="preserve"> টাকা</w:t>
      </w:r>
      <w:r>
        <w:rPr>
          <w:color w:val="000062"/>
        </w:rPr>
        <w:t xml:space="preserve"> পর্যন্ত</w:t>
      </w:r>
      <w:r>
        <w:rPr>
          <w:color w:val="000070"/>
        </w:rPr>
        <w:t xml:space="preserve"> রাখতে</w:t>
      </w:r>
      <w:r>
        <w:rPr>
          <w:color w:val="000048"/>
        </w:rPr>
        <w:t xml:space="preserve"> পারি</w:t>
      </w:r>
      <w:r>
        <w:br/>
      </w:r>
      <w:r>
        <w:rPr>
          <w:color w:val="000000"/>
        </w:rPr>
        <w:t xml:space="preserve"> vai</w:t>
      </w:r>
      <w:r>
        <w:rPr>
          <w:color w:val="0000A2"/>
        </w:rPr>
        <w:t xml:space="preserve"> maximum</w:t>
      </w:r>
      <w:r>
        <w:rPr>
          <w:color w:val="000076"/>
        </w:rPr>
        <w:t xml:space="preserve"> limit</w:t>
      </w:r>
      <w:r>
        <w:rPr>
          <w:color w:val="000066"/>
        </w:rPr>
        <w:t xml:space="preserve"> koto</w:t>
      </w:r>
      <w:r>
        <w:rPr>
          <w:color w:val="000038"/>
        </w:rPr>
        <w:t xml:space="preserve"> bkash</w:t>
      </w:r>
      <w:r>
        <w:rPr>
          <w:color w:val="000040"/>
        </w:rPr>
        <w:t xml:space="preserve"> account</w:t>
      </w:r>
      <w:r>
        <w:rPr>
          <w:color w:val="520000"/>
        </w:rPr>
        <w:t xml:space="preserve"> er</w:t>
      </w:r>
      <w:r>
        <w:br/>
      </w:r>
      <w:r>
        <w:rPr>
          <w:color w:val="1E0000"/>
        </w:rPr>
        <w:t xml:space="preserve"> আমি</w:t>
      </w:r>
      <w:r>
        <w:rPr>
          <w:color w:val="1E0000"/>
        </w:rPr>
        <w:t xml:space="preserve"> আমার</w:t>
      </w:r>
      <w:r>
        <w:rPr>
          <w:color w:val="00001D"/>
        </w:rPr>
        <w:t xml:space="preserve"> বিকাশ</w:t>
      </w:r>
      <w:r>
        <w:rPr>
          <w:color w:val="000025"/>
        </w:rPr>
        <w:t xml:space="preserve"> একাউন্ট</w:t>
      </w:r>
      <w:r>
        <w:rPr>
          <w:color w:val="300000"/>
        </w:rPr>
        <w:t xml:space="preserve"> এ</w:t>
      </w:r>
      <w:r>
        <w:rPr>
          <w:color w:val="00003E"/>
        </w:rPr>
        <w:t xml:space="preserve"> টাকা</w:t>
      </w:r>
      <w:r>
        <w:rPr>
          <w:color w:val="000041"/>
        </w:rPr>
        <w:t xml:space="preserve"> জমা</w:t>
      </w:r>
      <w:r>
        <w:rPr>
          <w:color w:val="0000A2"/>
        </w:rPr>
        <w:t xml:space="preserve"> রাখতে</w:t>
      </w:r>
      <w:r>
        <w:rPr>
          <w:color w:val="000034"/>
        </w:rPr>
        <w:t xml:space="preserve"> চাচ্ছি</w:t>
      </w:r>
      <w:r>
        <w:rPr>
          <w:color w:val="000066"/>
        </w:rPr>
        <w:t xml:space="preserve"> সর্বোচচ</w:t>
      </w:r>
      <w:r>
        <w:rPr>
          <w:color w:val="000035"/>
        </w:rPr>
        <w:t xml:space="preserve"> কত</w:t>
      </w:r>
      <w:r>
        <w:rPr>
          <w:color w:val="00003E"/>
        </w:rPr>
        <w:t xml:space="preserve"> টাকা</w:t>
      </w:r>
      <w:r>
        <w:rPr>
          <w:color w:val="000047"/>
        </w:rPr>
        <w:t xml:space="preserve"> পর্যন্ত</w:t>
      </w:r>
      <w:r>
        <w:rPr>
          <w:color w:val="0000A2"/>
        </w:rPr>
        <w:t xml:space="preserve"> রাখতে</w:t>
      </w:r>
      <w:r>
        <w:rPr>
          <w:color w:val="000034"/>
        </w:rPr>
        <w:t xml:space="preserve"> পারি</w:t>
      </w:r>
      <w:r>
        <w:br/>
      </w:r>
      <w:r>
        <w:rPr>
          <w:color w:val="000040"/>
        </w:rPr>
        <w:t xml:space="preserve"> একটা</w:t>
      </w:r>
      <w:r>
        <w:rPr>
          <w:color w:val="000026"/>
        </w:rPr>
        <w:t xml:space="preserve"> বিকাশ</w:t>
      </w:r>
      <w:r>
        <w:rPr>
          <w:color w:val="000031"/>
        </w:rPr>
        <w:t xml:space="preserve"> একাউন্ট</w:t>
      </w:r>
      <w:r>
        <w:rPr>
          <w:color w:val="3F0000"/>
        </w:rPr>
        <w:t xml:space="preserve"> এ</w:t>
      </w:r>
      <w:r>
        <w:rPr>
          <w:color w:val="000087"/>
        </w:rPr>
        <w:t xml:space="preserve"> সর্বোচচ</w:t>
      </w:r>
      <w:r>
        <w:rPr>
          <w:color w:val="000046"/>
        </w:rPr>
        <w:t xml:space="preserve"> কত</w:t>
      </w:r>
      <w:r>
        <w:rPr>
          <w:color w:val="000029"/>
        </w:rPr>
        <w:t xml:space="preserve"> টাকা</w:t>
      </w:r>
      <w:r>
        <w:rPr>
          <w:color w:val="00005D"/>
        </w:rPr>
        <w:t xml:space="preserve"> পর্যন্ত</w:t>
      </w:r>
      <w:r>
        <w:rPr>
          <w:color w:val="000075"/>
        </w:rPr>
        <w:t xml:space="preserve"> রাখা</w:t>
      </w:r>
      <w:r>
        <w:rPr>
          <w:color w:val="4A0000"/>
        </w:rPr>
        <w:t xml:space="preserve"> যায়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