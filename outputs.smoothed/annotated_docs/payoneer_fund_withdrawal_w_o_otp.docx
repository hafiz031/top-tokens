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B"/>
        </w:rPr>
        <w:t xml:space="preserve"> can</w:t>
      </w:r>
      <w:r>
        <w:rPr>
          <w:color w:val="2E0000"/>
        </w:rPr>
        <w:t xml:space="preserve"> i</w:t>
      </w:r>
      <w:r>
        <w:rPr>
          <w:color w:val="00005C"/>
        </w:rPr>
        <w:t xml:space="preserve"> withdraw</w:t>
      </w:r>
      <w:r>
        <w:rPr>
          <w:color w:val="000081"/>
        </w:rPr>
        <w:t xml:space="preserve"> funds</w:t>
      </w:r>
      <w:r>
        <w:rPr>
          <w:color w:val="000040"/>
        </w:rPr>
        <w:t xml:space="preserve"> from</w:t>
      </w:r>
      <w:r>
        <w:rPr>
          <w:color w:val="000044"/>
        </w:rPr>
        <w:t xml:space="preserve"> payoneer</w:t>
      </w:r>
      <w:r>
        <w:rPr>
          <w:color w:val="000068"/>
        </w:rPr>
        <w:t xml:space="preserve"> without</w:t>
      </w:r>
      <w:r>
        <w:rPr>
          <w:color w:val="000076"/>
        </w:rPr>
        <w:t xml:space="preserve"> providing</w:t>
      </w:r>
      <w:r>
        <w:rPr>
          <w:color w:val="000000"/>
        </w:rPr>
        <w:t xml:space="preserve"> otp</w:t>
      </w:r>
      <w:r>
        <w:br/>
      </w:r>
      <w:r>
        <w:rPr>
          <w:color w:val="27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000074"/>
        </w:rPr>
        <w:t xml:space="preserve"> ওটিপি</w:t>
      </w:r>
      <w:r>
        <w:rPr>
          <w:color w:val="00006C"/>
        </w:rPr>
        <w:t xml:space="preserve"> প্রদান</w:t>
      </w:r>
      <w:r>
        <w:rPr>
          <w:color w:val="000030"/>
        </w:rPr>
        <w:t xml:space="preserve"> না</w:t>
      </w:r>
      <w:r>
        <w:rPr>
          <w:color w:val="3A0000"/>
        </w:rPr>
        <w:t xml:space="preserve"> করে</w:t>
      </w:r>
      <w:r>
        <w:rPr>
          <w:color w:val="00005E"/>
        </w:rPr>
        <w:t xml:space="preserve"> পেওনিয়ার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7A"/>
        </w:rPr>
        <w:t xml:space="preserve"> উত্তোলন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48"/>
        </w:rPr>
        <w:t xml:space="preserve"> পেওনিয়ার</w:t>
      </w:r>
      <w:r>
        <w:rPr>
          <w:color w:val="000025"/>
        </w:rPr>
        <w:t xml:space="preserve"> থেকে</w:t>
      </w:r>
      <w:r>
        <w:rPr>
          <w:color w:val="000071"/>
        </w:rPr>
        <w:t xml:space="preserve"> টানা</w:t>
      </w:r>
      <w:r>
        <w:rPr>
          <w:color w:val="540000"/>
        </w:rPr>
        <w:t xml:space="preserve"> আনার</w:t>
      </w:r>
      <w:r>
        <w:rPr>
          <w:color w:val="000043"/>
        </w:rPr>
        <w:t xml:space="preserve"> সময়</w:t>
      </w:r>
      <w:r>
        <w:rPr>
          <w:color w:val="000030"/>
        </w:rPr>
        <w:t xml:space="preserve"> একটা</w:t>
      </w:r>
      <w:r>
        <w:rPr>
          <w:color w:val="000058"/>
        </w:rPr>
        <w:t xml:space="preserve"> ওটিপি</w:t>
      </w:r>
      <w:r>
        <w:rPr>
          <w:color w:val="000039"/>
        </w:rPr>
        <w:t xml:space="preserve"> দিতে</w:t>
      </w:r>
      <w:r>
        <w:rPr>
          <w:color w:val="000000"/>
        </w:rPr>
        <w:t xml:space="preserve"> হয়</w:t>
      </w:r>
      <w:r>
        <w:rPr>
          <w:color w:val="380000"/>
        </w:rPr>
        <w:t xml:space="preserve"> এটা</w:t>
      </w:r>
      <w:r>
        <w:rPr>
          <w:color w:val="200000"/>
        </w:rPr>
        <w:t xml:space="preserve"> কি</w:t>
      </w:r>
      <w:r>
        <w:rPr>
          <w:color w:val="000036"/>
        </w:rPr>
        <w:t xml:space="preserve"> বন্ধ</w:t>
      </w:r>
      <w:r>
        <w:rPr>
          <w:color w:val="390000"/>
        </w:rPr>
        <w:t xml:space="preserve"> করার</w:t>
      </w:r>
      <w:r>
        <w:rPr>
          <w:color w:val="3A0000"/>
        </w:rPr>
        <w:t xml:space="preserve"> কোনো</w:t>
      </w:r>
      <w:r>
        <w:rPr>
          <w:color w:val="000050"/>
        </w:rPr>
        <w:t xml:space="preserve"> উপায়</w:t>
      </w:r>
      <w:r>
        <w:rPr>
          <w:color w:val="000000"/>
        </w:rPr>
        <w:t xml:space="preserve"> আছে</w:t>
      </w:r>
      <w:r>
        <w:br/>
      </w:r>
      <w:r>
        <w:rPr>
          <w:color w:val="000070"/>
        </w:rPr>
        <w:t xml:space="preserve"> ওটিপি</w:t>
      </w:r>
      <w:r>
        <w:rPr>
          <w:color w:val="00005D"/>
        </w:rPr>
        <w:t xml:space="preserve"> না</w:t>
      </w:r>
      <w:r>
        <w:rPr>
          <w:color w:val="3F0000"/>
        </w:rPr>
        <w:t xml:space="preserve"> দিয়ে</w:t>
      </w:r>
      <w:r>
        <w:rPr>
          <w:color w:val="000027"/>
        </w:rPr>
        <w:t xml:space="preserve"> টাকা</w:t>
      </w:r>
      <w:r>
        <w:rPr>
          <w:color w:val="000076"/>
        </w:rPr>
        <w:t xml:space="preserve"> উইথড্র</w:t>
      </w:r>
      <w:r>
        <w:rPr>
          <w:color w:val="3F0000"/>
        </w:rPr>
        <w:t xml:space="preserve"> করা</w:t>
      </w:r>
      <w:r>
        <w:rPr>
          <w:color w:val="470000"/>
        </w:rPr>
        <w:t xml:space="preserve"> যায়</w:t>
      </w:r>
      <w:r>
        <w:rPr>
          <w:color w:val="00005D"/>
        </w:rPr>
        <w:t xml:space="preserve"> না</w:t>
      </w:r>
      <w:r>
        <w:rPr>
          <w:color w:val="000079"/>
        </w:rPr>
        <w:t xml:space="preserve"> পেনিয়ার</w:t>
      </w:r>
      <w:r>
        <w:rPr>
          <w:color w:val="000000"/>
        </w:rPr>
        <w:t xml:space="preserve"> থেকে</w:t>
      </w:r>
      <w:r>
        <w:br/>
      </w:r>
      <w:r>
        <w:rPr>
          <w:color w:val="00008A"/>
        </w:rPr>
        <w:t xml:space="preserve"> peyoneer</w:t>
      </w:r>
      <w:r>
        <w:rPr>
          <w:color w:val="000038"/>
        </w:rPr>
        <w:t xml:space="preserve"> theke</w:t>
      </w:r>
      <w:r>
        <w:rPr>
          <w:color w:val="000069"/>
        </w:rPr>
        <w:t xml:space="preserve"> otp</w:t>
      </w:r>
      <w:r>
        <w:rPr>
          <w:color w:val="00005A"/>
        </w:rPr>
        <w:t xml:space="preserve"> bondho</w:t>
      </w:r>
      <w:r>
        <w:rPr>
          <w:color w:val="4E0000"/>
        </w:rPr>
        <w:t xml:space="preserve"> korar</w:t>
      </w:r>
      <w:r>
        <w:rPr>
          <w:color w:val="000043"/>
        </w:rPr>
        <w:t xml:space="preserve"> kono</w:t>
      </w:r>
      <w:r>
        <w:rPr>
          <w:color w:val="000070"/>
        </w:rPr>
        <w:t xml:space="preserve"> upay</w:t>
      </w:r>
      <w:r>
        <w:rPr>
          <w:color w:val="000000"/>
        </w:rPr>
        <w:t xml:space="preserve"> ace</w:t>
      </w:r>
      <w:r>
        <w:br/>
      </w:r>
      <w:r>
        <w:rPr>
          <w:color w:val="000049"/>
        </w:rPr>
        <w:t xml:space="preserve"> otp</w:t>
      </w:r>
      <w:r>
        <w:rPr>
          <w:color w:val="570000"/>
        </w:rPr>
        <w:t xml:space="preserve"> taa</w:t>
      </w:r>
      <w:r>
        <w:rPr>
          <w:color w:val="000051"/>
        </w:rPr>
        <w:t xml:space="preserve"> khub</w:t>
      </w:r>
      <w:r>
        <w:rPr>
          <w:color w:val="000066"/>
        </w:rPr>
        <w:t xml:space="preserve"> jhamela</w:t>
      </w:r>
      <w:r>
        <w:rPr>
          <w:color w:val="000066"/>
        </w:rPr>
        <w:t xml:space="preserve"> lagtese</w:t>
      </w:r>
      <w:r>
        <w:rPr>
          <w:color w:val="000035"/>
        </w:rPr>
        <w:t xml:space="preserve"> payoneer</w:t>
      </w:r>
      <w:r>
        <w:rPr>
          <w:color w:val="000026"/>
        </w:rPr>
        <w:t xml:space="preserve"> theke</w:t>
      </w:r>
      <w:r>
        <w:rPr>
          <w:color w:val="000023"/>
        </w:rPr>
        <w:t xml:space="preserve"> taka</w:t>
      </w:r>
      <w:r>
        <w:rPr>
          <w:color w:val="000051"/>
        </w:rPr>
        <w:t xml:space="preserve"> anar</w:t>
      </w:r>
      <w:r>
        <w:rPr>
          <w:color w:val="000000"/>
        </w:rPr>
        <w:t xml:space="preserve"> shmoy</w:t>
      </w:r>
      <w:r>
        <w:rPr>
          <w:color w:val="000035"/>
        </w:rPr>
        <w:t xml:space="preserve"> off</w:t>
      </w:r>
      <w:r>
        <w:rPr>
          <w:color w:val="360000"/>
        </w:rPr>
        <w:t xml:space="preserve"> korar</w:t>
      </w:r>
      <w:r>
        <w:rPr>
          <w:color w:val="00004D"/>
        </w:rPr>
        <w:t xml:space="preserve"> upay</w:t>
      </w:r>
      <w:r>
        <w:rPr>
          <w:color w:val="000000"/>
        </w:rPr>
        <w:t xml:space="preserve"> ki</w:t>
      </w:r>
      <w:r>
        <w:br/>
      </w:r>
      <w:r>
        <w:rPr>
          <w:color w:val="00006C"/>
        </w:rPr>
        <w:t xml:space="preserve"> payoneer</w:t>
      </w:r>
      <w:r>
        <w:rPr>
          <w:color w:val="00004E"/>
        </w:rPr>
        <w:t xml:space="preserve"> theke</w:t>
      </w:r>
      <w:r>
        <w:rPr>
          <w:color w:val="000094"/>
        </w:rPr>
        <w:t xml:space="preserve"> otp</w:t>
      </w:r>
      <w:r>
        <w:rPr>
          <w:color w:val="00007E"/>
        </w:rPr>
        <w:t xml:space="preserve"> bondho</w:t>
      </w:r>
      <w:r>
        <w:rPr>
          <w:color w:val="00005E"/>
        </w:rPr>
        <w:t xml:space="preserve"> korbo</w:t>
      </w:r>
      <w:r>
        <w:rPr>
          <w:color w:val="000000"/>
        </w:rPr>
        <w:t xml:space="preserve"> kemne</w:t>
      </w:r>
      <w:r>
        <w:br/>
      </w:r>
      <w:r>
        <w:rPr>
          <w:color w:val="000053"/>
        </w:rPr>
        <w:t xml:space="preserve"> payoneer</w:t>
      </w:r>
      <w:r>
        <w:rPr>
          <w:color w:val="00003C"/>
        </w:rPr>
        <w:t xml:space="preserve"> theke</w:t>
      </w:r>
      <w:r>
        <w:rPr>
          <w:color w:val="000072"/>
        </w:rPr>
        <w:t xml:space="preserve"> otp</w:t>
      </w:r>
      <w:r>
        <w:rPr>
          <w:color w:val="000061"/>
        </w:rPr>
        <w:t xml:space="preserve"> bondho</w:t>
      </w:r>
      <w:r>
        <w:rPr>
          <w:color w:val="3C0000"/>
        </w:rPr>
        <w:t xml:space="preserve"> korte</w:t>
      </w:r>
      <w:r>
        <w:rPr>
          <w:color w:val="000048"/>
        </w:rPr>
        <w:t xml:space="preserve"> chai</w:t>
      </w:r>
      <w:r>
        <w:rPr>
          <w:color w:val="000073"/>
        </w:rPr>
        <w:t xml:space="preserve"> niyom</w:t>
      </w:r>
      <w:r>
        <w:rPr>
          <w:color w:val="620000"/>
        </w:rPr>
        <w:t xml:space="preserve"> bolen</w:t>
      </w:r>
      <w:r>
        <w:br/>
      </w:r>
      <w:r>
        <w:rPr>
          <w:color w:val="000053"/>
        </w:rPr>
        <w:t xml:space="preserve"> how</w:t>
      </w:r>
      <w:r>
        <w:rPr>
          <w:color w:val="000040"/>
        </w:rPr>
        <w:t xml:space="preserve"> to</w:t>
      </w:r>
      <w:r>
        <w:rPr>
          <w:color w:val="000076"/>
        </w:rPr>
        <w:t xml:space="preserve"> stop</w:t>
      </w:r>
      <w:r>
        <w:rPr>
          <w:color w:val="000081"/>
        </w:rPr>
        <w:t xml:space="preserve"> getting</w:t>
      </w:r>
      <w:r>
        <w:rPr>
          <w:color w:val="00007C"/>
        </w:rPr>
        <w:t xml:space="preserve"> otp</w:t>
      </w:r>
      <w:r>
        <w:rPr>
          <w:color w:val="000056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380000"/>
        </w:rPr>
        <w:t xml:space="preserve"> is</w:t>
      </w:r>
      <w:r>
        <w:rPr>
          <w:color w:val="00004B"/>
        </w:rPr>
        <w:t xml:space="preserve"> there</w:t>
      </w:r>
      <w:r>
        <w:rPr>
          <w:color w:val="000048"/>
        </w:rPr>
        <w:t xml:space="preserve"> any</w:t>
      </w:r>
      <w:r>
        <w:rPr>
          <w:color w:val="000054"/>
        </w:rPr>
        <w:t xml:space="preserve"> way</w:t>
      </w:r>
      <w:r>
        <w:rPr>
          <w:color w:val="00002C"/>
        </w:rPr>
        <w:t xml:space="preserve"> to</w:t>
      </w:r>
      <w:r>
        <w:rPr>
          <w:color w:val="000067"/>
        </w:rPr>
        <w:t xml:space="preserve"> turn</w:t>
      </w:r>
      <w:r>
        <w:rPr>
          <w:color w:val="00003F"/>
        </w:rPr>
        <w:t xml:space="preserve"> off</w:t>
      </w:r>
      <w:r>
        <w:rPr>
          <w:color w:val="380000"/>
        </w:rPr>
        <w:t xml:space="preserve"> the</w:t>
      </w:r>
      <w:r>
        <w:rPr>
          <w:color w:val="000056"/>
        </w:rPr>
        <w:t xml:space="preserve"> otp</w:t>
      </w:r>
      <w:r>
        <w:rPr>
          <w:color w:val="00003B"/>
        </w:rPr>
        <w:t xml:space="preserve"> from</w:t>
      </w:r>
      <w:r>
        <w:rPr>
          <w:color w:val="00003F"/>
        </w:rPr>
        <w:t xml:space="preserve"> payoneer</w:t>
      </w:r>
      <w:r>
        <w:rPr>
          <w:color w:val="00005D"/>
        </w:rPr>
        <w:t xml:space="preserve"> while</w:t>
      </w:r>
      <w:r>
        <w:rPr>
          <w:color w:val="000000"/>
        </w:rPr>
        <w:t xml:space="preserve"> withdrawal</w:t>
      </w:r>
      <w:r>
        <w:br/>
      </w:r>
      <w:r>
        <w:rPr>
          <w:color w:val="580000"/>
        </w:rPr>
        <w:t xml:space="preserve"> tell</w:t>
      </w:r>
      <w:r>
        <w:rPr>
          <w:color w:val="480000"/>
        </w:rPr>
        <w:t xml:space="preserve"> me</w:t>
      </w:r>
      <w:r>
        <w:rPr>
          <w:color w:val="420000"/>
        </w:rPr>
        <w:t xml:space="preserve"> the</w:t>
      </w:r>
      <w:r>
        <w:rPr>
          <w:color w:val="00005B"/>
        </w:rPr>
        <w:t xml:space="preserve"> process</w:t>
      </w:r>
      <w:r>
        <w:rPr>
          <w:color w:val="000035"/>
        </w:rPr>
        <w:t xml:space="preserve"> to</w:t>
      </w:r>
      <w:r>
        <w:rPr>
          <w:color w:val="00007A"/>
        </w:rPr>
        <w:t xml:space="preserve"> turn</w:t>
      </w:r>
      <w:r>
        <w:rPr>
          <w:color w:val="00004B"/>
        </w:rPr>
        <w:t xml:space="preserve"> off</w:t>
      </w:r>
      <w:r>
        <w:rPr>
          <w:color w:val="000066"/>
        </w:rPr>
        <w:t xml:space="preserve"> otp</w:t>
      </w:r>
      <w:r>
        <w:rPr>
          <w:color w:val="000046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360000"/>
        </w:rPr>
        <w:t xml:space="preserve"> is</w:t>
      </w:r>
      <w:r>
        <w:rPr>
          <w:color w:val="3F0000"/>
        </w:rPr>
        <w:t xml:space="preserve"> it</w:t>
      </w:r>
      <w:r>
        <w:rPr>
          <w:color w:val="000049"/>
        </w:rPr>
        <w:t xml:space="preserve"> possible</w:t>
      </w:r>
      <w:r>
        <w:rPr>
          <w:color w:val="00002A"/>
        </w:rPr>
        <w:t xml:space="preserve"> to</w:t>
      </w:r>
      <w:r>
        <w:rPr>
          <w:color w:val="000063"/>
        </w:rPr>
        <w:t xml:space="preserve"> turn</w:t>
      </w:r>
      <w:r>
        <w:rPr>
          <w:color w:val="350000"/>
        </w:rPr>
        <w:t xml:space="preserve"> the</w:t>
      </w:r>
      <w:r>
        <w:rPr>
          <w:color w:val="000052"/>
        </w:rPr>
        <w:t xml:space="preserve"> otp</w:t>
      </w:r>
      <w:r>
        <w:rPr>
          <w:color w:val="00003C"/>
        </w:rPr>
        <w:t xml:space="preserve"> off</w:t>
      </w:r>
      <w:r>
        <w:rPr>
          <w:color w:val="460000"/>
        </w:rPr>
        <w:t xml:space="preserve"> that</w:t>
      </w:r>
      <w:r>
        <w:rPr>
          <w:color w:val="290000"/>
        </w:rPr>
        <w:t xml:space="preserve"> i</w:t>
      </w:r>
      <w:r>
        <w:rPr>
          <w:color w:val="00003D"/>
        </w:rPr>
        <w:t xml:space="preserve"> get</w:t>
      </w:r>
      <w:r>
        <w:rPr>
          <w:color w:val="000073"/>
        </w:rPr>
        <w:t xml:space="preserve"> during</w:t>
      </w:r>
      <w:r>
        <w:rPr>
          <w:color w:val="00003C"/>
        </w:rPr>
        <w:t xml:space="preserve"> payoneer</w:t>
      </w:r>
      <w:r>
        <w:rPr>
          <w:color w:val="000000"/>
        </w:rPr>
        <w:t xml:space="preserve"> withdrawal</w:t>
      </w:r>
      <w:r>
        <w:br/>
      </w:r>
      <w:r>
        <w:rPr>
          <w:color w:val="000055"/>
        </w:rPr>
        <w:t xml:space="preserve"> পেওনিয়ার</w:t>
      </w:r>
      <w:r>
        <w:rPr>
          <w:color w:val="00002B"/>
        </w:rPr>
        <w:t xml:space="preserve"> থেকে</w:t>
      </w:r>
      <w:r>
        <w:rPr>
          <w:color w:val="00005A"/>
        </w:rPr>
        <w:t xml:space="preserve"> লেনদেনের</w:t>
      </w:r>
      <w:r>
        <w:rPr>
          <w:color w:val="00004F"/>
        </w:rPr>
        <w:t xml:space="preserve"> সময়</w:t>
      </w:r>
      <w:r>
        <w:rPr>
          <w:color w:val="440000"/>
        </w:rPr>
        <w:t xml:space="preserve"> যে</w:t>
      </w:r>
      <w:r>
        <w:rPr>
          <w:color w:val="000068"/>
        </w:rPr>
        <w:t xml:space="preserve"> ওটিপি</w:t>
      </w:r>
      <w:r>
        <w:rPr>
          <w:color w:val="00003A"/>
        </w:rPr>
        <w:t xml:space="preserve"> টা</w:t>
      </w:r>
      <w:r>
        <w:rPr>
          <w:color w:val="4B0000"/>
        </w:rPr>
        <w:t xml:space="preserve"> পাই</w:t>
      </w:r>
      <w:r>
        <w:rPr>
          <w:color w:val="630000"/>
        </w:rPr>
        <w:t xml:space="preserve"> ওটা</w:t>
      </w:r>
      <w:r>
        <w:rPr>
          <w:color w:val="00003F"/>
        </w:rPr>
        <w:t xml:space="preserve"> বন্ধ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000069"/>
        </w:rPr>
        <w:t xml:space="preserve"> পাইওনিয়ার</w:t>
      </w:r>
      <w:r>
        <w:rPr>
          <w:color w:val="000031"/>
        </w:rPr>
        <w:t xml:space="preserve"> থেকে</w:t>
      </w:r>
      <w:r>
        <w:rPr>
          <w:color w:val="4C0000"/>
        </w:rPr>
        <w:t xml:space="preserve"> যে</w:t>
      </w:r>
      <w:r>
        <w:rPr>
          <w:color w:val="000075"/>
        </w:rPr>
        <w:t xml:space="preserve"> ওটিপি</w:t>
      </w:r>
      <w:r>
        <w:rPr>
          <w:color w:val="00006A"/>
        </w:rPr>
        <w:t xml:space="preserve"> দেই</w:t>
      </w:r>
      <w:r>
        <w:rPr>
          <w:color w:val="6F0000"/>
        </w:rPr>
        <w:t xml:space="preserve"> ওটা</w:t>
      </w:r>
      <w:r>
        <w:rPr>
          <w:color w:val="000047"/>
        </w:rPr>
        <w:t xml:space="preserve"> বন্ধ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84"/>
        </w:rPr>
        <w:t xml:space="preserve"> পেনিয়ার</w:t>
      </w:r>
      <w:r>
        <w:rPr>
          <w:color w:val="000032"/>
        </w:rPr>
        <w:t xml:space="preserve"> থেকে</w:t>
      </w:r>
      <w:r>
        <w:rPr>
          <w:color w:val="00007A"/>
        </w:rPr>
        <w:t xml:space="preserve"> ওটিপি</w:t>
      </w:r>
      <w:r>
        <w:rPr>
          <w:color w:val="00004A"/>
        </w:rPr>
        <w:t xml:space="preserve"> বন্ধ</w:t>
      </w:r>
      <w:r>
        <w:rPr>
          <w:color w:val="4E0000"/>
        </w:rPr>
        <w:t xml:space="preserve"> করার</w:t>
      </w:r>
      <w:r>
        <w:rPr>
          <w:color w:val="000087"/>
        </w:rPr>
        <w:t xml:space="preserve"> নিয়মটা</w:t>
      </w:r>
      <w:r>
        <w:rPr>
          <w:color w:val="000000"/>
        </w:rPr>
        <w:t xml:space="preserve"> বলেন</w:t>
      </w:r>
      <w:r>
        <w:br/>
      </w:r>
      <w:r>
        <w:rPr>
          <w:color w:val="00007D"/>
        </w:rPr>
        <w:t xml:space="preserve"> peonier</w:t>
      </w:r>
      <w:r>
        <w:rPr>
          <w:color w:val="000031"/>
        </w:rPr>
        <w:t xml:space="preserve"> theke</w:t>
      </w:r>
      <w:r>
        <w:rPr>
          <w:color w:val="4B0000"/>
        </w:rPr>
        <w:t xml:space="preserve"> je</w:t>
      </w:r>
      <w:r>
        <w:rPr>
          <w:color w:val="000043"/>
        </w:rPr>
        <w:t xml:space="preserve"> ekta</w:t>
      </w:r>
      <w:r>
        <w:rPr>
          <w:color w:val="00005D"/>
        </w:rPr>
        <w:t xml:space="preserve"> otp</w:t>
      </w:r>
      <w:r>
        <w:rPr>
          <w:color w:val="540000"/>
        </w:rPr>
        <w:t xml:space="preserve"> ashe</w:t>
      </w:r>
      <w:r>
        <w:rPr>
          <w:color w:val="5C0000"/>
        </w:rPr>
        <w:t xml:space="preserve"> ota</w:t>
      </w:r>
      <w:r>
        <w:rPr>
          <w:color w:val="00004F"/>
        </w:rPr>
        <w:t xml:space="preserve"> bondho</w:t>
      </w:r>
      <w:r>
        <w:rPr>
          <w:color w:val="310000"/>
        </w:rPr>
        <w:t xml:space="preserve"> korte</w:t>
      </w:r>
      <w:r>
        <w:rPr>
          <w:color w:val="00003A"/>
        </w:rPr>
        <w:t xml:space="preserve"> chai</w:t>
      </w:r>
      <w:r>
        <w:br/>
      </w:r>
      <w:r>
        <w:rPr>
          <w:color w:val="00005A"/>
        </w:rPr>
        <w:t xml:space="preserve"> how</w:t>
      </w:r>
      <w:r>
        <w:rPr>
          <w:color w:val="000046"/>
        </w:rPr>
        <w:t xml:space="preserve"> to</w:t>
      </w:r>
      <w:r>
        <w:rPr>
          <w:color w:val="000081"/>
        </w:rPr>
        <w:t xml:space="preserve"> stop</w:t>
      </w:r>
      <w:r>
        <w:rPr>
          <w:color w:val="580000"/>
        </w:rPr>
        <w:t xml:space="preserve"> the</w:t>
      </w:r>
      <w:r>
        <w:rPr>
          <w:color w:val="000088"/>
        </w:rPr>
        <w:t xml:space="preserve"> otp</w:t>
      </w:r>
      <w:r>
        <w:rPr>
          <w:color w:val="00005D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000053"/>
        </w:rPr>
        <w:t xml:space="preserve"> payoneer</w:t>
      </w:r>
      <w:r>
        <w:rPr>
          <w:color w:val="00003C"/>
        </w:rPr>
        <w:t xml:space="preserve"> theke</w:t>
      </w:r>
      <w:r>
        <w:rPr>
          <w:color w:val="000072"/>
        </w:rPr>
        <w:t xml:space="preserve"> otp</w:t>
      </w:r>
      <w:r>
        <w:rPr>
          <w:color w:val="000061"/>
        </w:rPr>
        <w:t xml:space="preserve"> bondho</w:t>
      </w:r>
      <w:r>
        <w:rPr>
          <w:color w:val="550000"/>
        </w:rPr>
        <w:t xml:space="preserve"> korar</w:t>
      </w:r>
      <w:r>
        <w:rPr>
          <w:color w:val="000066"/>
        </w:rPr>
        <w:t xml:space="preserve"> process</w:t>
      </w:r>
      <w:r>
        <w:rPr>
          <w:color w:val="00003D"/>
        </w:rPr>
        <w:t xml:space="preserve"> ta</w:t>
      </w:r>
      <w:r>
        <w:rPr>
          <w:color w:val="630000"/>
        </w:rPr>
        <w:t xml:space="preserve"> bolen</w:t>
      </w:r>
      <w:r>
        <w:br/>
      </w:r>
      <w:r>
        <w:rPr>
          <w:color w:val="000071"/>
        </w:rPr>
        <w:t xml:space="preserve"> otp</w:t>
      </w:r>
      <w:r>
        <w:rPr>
          <w:color w:val="000060"/>
        </w:rPr>
        <w:t xml:space="preserve"> bondho</w:t>
      </w:r>
      <w:r>
        <w:rPr>
          <w:color w:val="3C0000"/>
        </w:rPr>
        <w:t xml:space="preserve"> korte</w:t>
      </w:r>
      <w:r>
        <w:rPr>
          <w:color w:val="000047"/>
        </w:rPr>
        <w:t xml:space="preserve"> chai</w:t>
      </w:r>
      <w:r>
        <w:rPr>
          <w:color w:val="000093"/>
        </w:rPr>
        <w:t xml:space="preserve"> peyoneer</w:t>
      </w:r>
      <w:r>
        <w:rPr>
          <w:color w:val="000000"/>
        </w:rPr>
        <w:t xml:space="preserve"> e</w:t>
      </w:r>
      <w:r>
        <w:rPr>
          <w:color w:val="00006D"/>
        </w:rPr>
        <w:t xml:space="preserve"> kemne</w:t>
      </w:r>
      <w:r>
        <w:rPr>
          <w:color w:val="000000"/>
        </w:rPr>
        <w:t xml:space="preserve"> korbo</w:t>
      </w:r>
      <w:r>
        <w:br/>
      </w:r>
      <w:r>
        <w:rPr>
          <w:color w:val="000037"/>
        </w:rPr>
        <w:t xml:space="preserve"> payoneer</w:t>
      </w:r>
      <w:r>
        <w:rPr>
          <w:color w:val="000028"/>
        </w:rPr>
        <w:t xml:space="preserve"> theke</w:t>
      </w:r>
      <w:r>
        <w:rPr>
          <w:color w:val="00004A"/>
        </w:rPr>
        <w:t xml:space="preserve"> withdraw</w:t>
      </w:r>
      <w:r>
        <w:rPr>
          <w:color w:val="700000"/>
        </w:rPr>
        <w:t xml:space="preserve"> korar</w:t>
      </w:r>
      <w:r>
        <w:rPr>
          <w:color w:val="000055"/>
        </w:rPr>
        <w:t xml:space="preserve"> shomoy</w:t>
      </w:r>
      <w:r>
        <w:rPr>
          <w:color w:val="3D0000"/>
        </w:rPr>
        <w:t xml:space="preserve"> je</w:t>
      </w:r>
      <w:r>
        <w:rPr>
          <w:color w:val="000036"/>
        </w:rPr>
        <w:t xml:space="preserve"> ekta</w:t>
      </w:r>
      <w:r>
        <w:rPr>
          <w:color w:val="00004B"/>
        </w:rPr>
        <w:t xml:space="preserve"> otp</w:t>
      </w:r>
      <w:r>
        <w:rPr>
          <w:color w:val="440000"/>
        </w:rPr>
        <w:t xml:space="preserve"> ashe</w:t>
      </w:r>
      <w:r>
        <w:rPr>
          <w:color w:val="4A0000"/>
        </w:rPr>
        <w:t xml:space="preserve"> ota</w:t>
      </w:r>
      <w:r>
        <w:rPr>
          <w:color w:val="000020"/>
        </w:rPr>
        <w:t xml:space="preserve"> ki</w:t>
      </w:r>
      <w:r>
        <w:rPr>
          <w:color w:val="000037"/>
        </w:rPr>
        <w:t xml:space="preserve"> off</w:t>
      </w:r>
      <w:r>
        <w:rPr>
          <w:color w:val="700000"/>
        </w:rPr>
        <w:t xml:space="preserve"> korar</w:t>
      </w:r>
      <w:r>
        <w:rPr>
          <w:color w:val="000030"/>
        </w:rPr>
        <w:t xml:space="preserve"> kono</w:t>
      </w:r>
      <w:r>
        <w:rPr>
          <w:color w:val="000039"/>
        </w:rPr>
        <w:t xml:space="preserve"> option</w:t>
      </w:r>
      <w:r>
        <w:rPr>
          <w:color w:val="00002E"/>
        </w:rPr>
        <w:t xml:space="preserve"> ase</w:t>
      </w:r>
      <w:r>
        <w:rPr>
          <w:color w:val="000000"/>
        </w:rPr>
        <w:t xml:space="preserve"> vai</w:t>
      </w:r>
      <w:r>
        <w:br/>
      </w:r>
      <w:r>
        <w:rPr>
          <w:color w:val="000000"/>
        </w:rPr>
        <w:t xml:space="preserve"> স্যার</w:t>
      </w:r>
      <w:r>
        <w:rPr>
          <w:color w:val="00004A"/>
        </w:rPr>
        <w:t xml:space="preserve"> পেওনিয়ার</w:t>
      </w:r>
      <w:r>
        <w:rPr>
          <w:color w:val="000025"/>
        </w:rPr>
        <w:t xml:space="preserve"> থেকে</w:t>
      </w:r>
      <w:r>
        <w:rPr>
          <w:color w:val="00005F"/>
        </w:rPr>
        <w:t xml:space="preserve"> উইথড্র</w:t>
      </w:r>
      <w:r>
        <w:rPr>
          <w:color w:val="280000"/>
        </w:rPr>
        <w:t xml:space="preserve"> করতে</w:t>
      </w:r>
      <w:r>
        <w:rPr>
          <w:color w:val="460000"/>
        </w:rPr>
        <w:t xml:space="preserve"> গেলে</w:t>
      </w:r>
      <w:r>
        <w:rPr>
          <w:color w:val="000031"/>
        </w:rPr>
        <w:t xml:space="preserve"> একটা</w:t>
      </w:r>
      <w:r>
        <w:rPr>
          <w:color w:val="000046"/>
        </w:rPr>
        <w:t xml:space="preserve"> কোড</w:t>
      </w:r>
      <w:r>
        <w:rPr>
          <w:color w:val="00003D"/>
        </w:rPr>
        <w:t xml:space="preserve"> আসে</w:t>
      </w:r>
      <w:r>
        <w:rPr>
          <w:color w:val="730000"/>
        </w:rPr>
        <w:t xml:space="preserve"> এটা</w:t>
      </w:r>
      <w:r>
        <w:rPr>
          <w:color w:val="570000"/>
        </w:rPr>
        <w:t xml:space="preserve"> খুব</w:t>
      </w:r>
      <w:r>
        <w:rPr>
          <w:color w:val="000000"/>
        </w:rPr>
        <w:t xml:space="preserve"> ঝামেলা</w:t>
      </w:r>
      <w:r>
        <w:rPr>
          <w:color w:val="730000"/>
        </w:rPr>
        <w:t xml:space="preserve"> এটা</w:t>
      </w:r>
      <w:r>
        <w:rPr>
          <w:color w:val="210000"/>
        </w:rPr>
        <w:t xml:space="preserve"> কি</w:t>
      </w:r>
      <w:r>
        <w:rPr>
          <w:color w:val="000037"/>
        </w:rPr>
        <w:t xml:space="preserve"> বন্ধ</w:t>
      </w:r>
      <w:r>
        <w:rPr>
          <w:color w:val="330000"/>
        </w:rPr>
        <w:t xml:space="preserve"> করা</w:t>
      </w:r>
      <w:r>
        <w:rPr>
          <w:color w:val="39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470000"/>
        </w:rPr>
        <w:t xml:space="preserve"> আমি</w:t>
      </w:r>
      <w:r>
        <w:rPr>
          <w:color w:val="4A0000"/>
        </w:rPr>
        <w:t xml:space="preserve"> যদি</w:t>
      </w:r>
      <w:r>
        <w:rPr>
          <w:color w:val="000033"/>
        </w:rPr>
        <w:t xml:space="preserve"> চাই</w:t>
      </w:r>
      <w:r>
        <w:rPr>
          <w:color w:val="470000"/>
        </w:rPr>
        <w:t xml:space="preserve"> আমি</w:t>
      </w:r>
      <w:r>
        <w:rPr>
          <w:color w:val="260000"/>
        </w:rPr>
        <w:t xml:space="preserve"> কি</w:t>
      </w:r>
      <w:r>
        <w:rPr>
          <w:color w:val="000054"/>
        </w:rPr>
        <w:t xml:space="preserve"> পেওনিয়ার</w:t>
      </w:r>
      <w:r>
        <w:rPr>
          <w:color w:val="00002B"/>
        </w:rPr>
        <w:t xml:space="preserve"> থেকে</w:t>
      </w:r>
      <w:r>
        <w:rPr>
          <w:color w:val="700000"/>
        </w:rPr>
        <w:t xml:space="preserve"> আশা</w:t>
      </w:r>
      <w:r>
        <w:rPr>
          <w:color w:val="000050"/>
        </w:rPr>
        <w:t xml:space="preserve"> কোড</w:t>
      </w:r>
      <w:r>
        <w:rPr>
          <w:color w:val="00005C"/>
        </w:rPr>
        <w:t xml:space="preserve"> সিস্টেম</w:t>
      </w:r>
      <w:r>
        <w:rPr>
          <w:color w:val="00003A"/>
        </w:rPr>
        <w:t xml:space="preserve"> টা</w:t>
      </w:r>
      <w:r>
        <w:rPr>
          <w:color w:val="000059"/>
        </w:rPr>
        <w:t xml:space="preserve"> অফ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270000"/>
        </w:rPr>
        <w:t xml:space="preserve"> ami</w:t>
      </w:r>
      <w:r>
        <w:rPr>
          <w:color w:val="000028"/>
        </w:rPr>
        <w:t xml:space="preserve"> ki</w:t>
      </w:r>
      <w:r>
        <w:rPr>
          <w:color w:val="000045"/>
        </w:rPr>
        <w:t xml:space="preserve"> payoneer</w:t>
      </w:r>
      <w:r>
        <w:rPr>
          <w:color w:val="000032"/>
        </w:rPr>
        <w:t xml:space="preserve"> theke</w:t>
      </w:r>
      <w:r>
        <w:rPr>
          <w:color w:val="750000"/>
        </w:rPr>
        <w:t xml:space="preserve"> asha</w:t>
      </w:r>
      <w:r>
        <w:rPr>
          <w:color w:val="00004D"/>
        </w:rPr>
        <w:t xml:space="preserve"> code</w:t>
      </w:r>
      <w:r>
        <w:rPr>
          <w:color w:val="000032"/>
        </w:rPr>
        <w:t xml:space="preserve"> ta</w:t>
      </w:r>
      <w:r>
        <w:rPr>
          <w:color w:val="000080"/>
        </w:rPr>
        <w:t xml:space="preserve"> konobhabe</w:t>
      </w:r>
      <w:r>
        <w:rPr>
          <w:color w:val="000046"/>
        </w:rPr>
        <w:t xml:space="preserve"> off</w:t>
      </w:r>
      <w:r>
        <w:rPr>
          <w:color w:val="000066"/>
        </w:rPr>
        <w:t xml:space="preserve"> rakhte</w:t>
      </w:r>
      <w:r>
        <w:rPr>
          <w:color w:val="000000"/>
        </w:rPr>
        <w:t xml:space="preserve"> pari</w:t>
      </w:r>
      <w:r>
        <w:br/>
      </w:r>
      <w:r>
        <w:rPr>
          <w:color w:val="000036"/>
        </w:rPr>
        <w:t xml:space="preserve"> payoneer</w:t>
      </w:r>
      <w:r>
        <w:rPr>
          <w:color w:val="000028"/>
        </w:rPr>
        <w:t xml:space="preserve"> theke</w:t>
      </w:r>
      <w:r>
        <w:rPr>
          <w:color w:val="5C0000"/>
        </w:rPr>
        <w:t xml:space="preserve"> asha</w:t>
      </w:r>
      <w:r>
        <w:rPr>
          <w:color w:val="00003D"/>
        </w:rPr>
        <w:t xml:space="preserve"> code</w:t>
      </w:r>
      <w:r>
        <w:rPr>
          <w:color w:val="000028"/>
        </w:rPr>
        <w:t xml:space="preserve"> ta</w:t>
      </w:r>
      <w:r>
        <w:rPr>
          <w:color w:val="00003A"/>
        </w:rPr>
        <w:t xml:space="preserve"> dite</w:t>
      </w:r>
      <w:r>
        <w:rPr>
          <w:color w:val="000065"/>
        </w:rPr>
        <w:t xml:space="preserve"> jamela</w:t>
      </w:r>
      <w:r>
        <w:rPr>
          <w:color w:val="390000"/>
        </w:rPr>
        <w:t xml:space="preserve"> hoy</w:t>
      </w:r>
      <w:r>
        <w:rPr>
          <w:color w:val="3E0000"/>
        </w:rPr>
        <w:t xml:space="preserve"> eta</w:t>
      </w:r>
      <w:r>
        <w:rPr>
          <w:color w:val="000037"/>
        </w:rPr>
        <w:t xml:space="preserve"> off</w:t>
      </w:r>
      <w:r>
        <w:rPr>
          <w:color w:val="00002F"/>
        </w:rPr>
        <w:t xml:space="preserve"> kora</w:t>
      </w:r>
      <w:r>
        <w:rPr>
          <w:color w:val="000042"/>
        </w:rPr>
        <w:t xml:space="preserve"> gele</w:t>
      </w:r>
      <w:r>
        <w:rPr>
          <w:color w:val="000053"/>
        </w:rPr>
        <w:t xml:space="preserve"> valo</w:t>
      </w:r>
      <w:r>
        <w:rPr>
          <w:color w:val="00005C"/>
        </w:rPr>
        <w:t xml:space="preserve"> hoito</w:t>
      </w:r>
      <w:r>
        <w:br/>
      </w:r>
      <w:r>
        <w:rPr>
          <w:color w:val="000079"/>
        </w:rPr>
        <w:t xml:space="preserve"> payoner</w:t>
      </w:r>
      <w:r>
        <w:rPr>
          <w:color w:val="000034"/>
        </w:rPr>
        <w:t xml:space="preserve"> theke</w:t>
      </w:r>
      <w:r>
        <w:rPr>
          <w:color w:val="000050"/>
        </w:rPr>
        <w:t xml:space="preserve"> lenden</w:t>
      </w:r>
      <w:r>
        <w:rPr>
          <w:color w:val="340000"/>
        </w:rPr>
        <w:t xml:space="preserve"> korte</w:t>
      </w:r>
      <w:r>
        <w:rPr>
          <w:color w:val="000057"/>
        </w:rPr>
        <w:t xml:space="preserve"> gele</w:t>
      </w:r>
      <w:r>
        <w:rPr>
          <w:color w:val="000047"/>
        </w:rPr>
        <w:t xml:space="preserve"> ekta</w:t>
      </w:r>
      <w:r>
        <w:rPr>
          <w:color w:val="000062"/>
        </w:rPr>
        <w:t xml:space="preserve"> otp</w:t>
      </w:r>
      <w:r>
        <w:rPr>
          <w:color w:val="000000"/>
        </w:rPr>
        <w:t xml:space="preserve"> dei</w:t>
      </w:r>
      <w:r>
        <w:rPr>
          <w:color w:val="510000"/>
        </w:rPr>
        <w:t xml:space="preserve"> eta</w:t>
      </w:r>
      <w:r>
        <w:rPr>
          <w:color w:val="000048"/>
        </w:rPr>
        <w:t xml:space="preserve"> off</w:t>
      </w:r>
      <w:r>
        <w:rPr>
          <w:color w:val="00003E"/>
        </w:rPr>
        <w:t xml:space="preserve"> kora</w:t>
      </w:r>
      <w:r>
        <w:rPr>
          <w:color w:val="000000"/>
        </w:rPr>
        <w:t xml:space="preserve"> jayna</w:t>
      </w:r>
      <w:r>
        <w:br/>
      </w:r>
      <w:r>
        <w:rPr>
          <w:color w:val="00004A"/>
        </w:rPr>
        <w:t xml:space="preserve"> payoneer</w:t>
      </w:r>
      <w:r>
        <w:rPr>
          <w:color w:val="000035"/>
        </w:rPr>
        <w:t xml:space="preserve"> theke</w:t>
      </w:r>
      <w:r>
        <w:rPr>
          <w:color w:val="000053"/>
        </w:rPr>
        <w:t xml:space="preserve"> lenden</w:t>
      </w:r>
      <w:r>
        <w:rPr>
          <w:color w:val="360000"/>
        </w:rPr>
        <w:t xml:space="preserve"> korte</w:t>
      </w:r>
      <w:r>
        <w:rPr>
          <w:color w:val="00005A"/>
        </w:rPr>
        <w:t xml:space="preserve"> gele</w:t>
      </w:r>
      <w:r>
        <w:rPr>
          <w:color w:val="000049"/>
        </w:rPr>
        <w:t xml:space="preserve"> ekta</w:t>
      </w:r>
      <w:r>
        <w:rPr>
          <w:color w:val="000065"/>
        </w:rPr>
        <w:t xml:space="preserve"> otp</w:t>
      </w:r>
      <w:r>
        <w:rPr>
          <w:color w:val="000000"/>
        </w:rPr>
        <w:t xml:space="preserve"> dei</w:t>
      </w:r>
      <w:r>
        <w:rPr>
          <w:color w:val="540000"/>
        </w:rPr>
        <w:t xml:space="preserve"> eta</w:t>
      </w:r>
      <w:r>
        <w:rPr>
          <w:color w:val="00004A"/>
        </w:rPr>
        <w:t xml:space="preserve"> off</w:t>
      </w:r>
      <w:r>
        <w:rPr>
          <w:color w:val="00003D"/>
        </w:rPr>
        <w:t xml:space="preserve"> kore</w:t>
      </w:r>
      <w:r>
        <w:rPr>
          <w:color w:val="00004F"/>
        </w:rPr>
        <w:t xml:space="preserve"> den</w:t>
      </w:r>
      <w:r>
        <w:br/>
      </w:r>
      <w:r>
        <w:rPr>
          <w:color w:val="000068"/>
        </w:rPr>
        <w:t xml:space="preserve"> peoneer</w:t>
      </w:r>
      <w:r>
        <w:rPr>
          <w:color w:val="000029"/>
        </w:rPr>
        <w:t xml:space="preserve"> theke</w:t>
      </w:r>
      <w:r>
        <w:rPr>
          <w:color w:val="000025"/>
        </w:rPr>
        <w:t xml:space="preserve"> taka</w:t>
      </w:r>
      <w:r>
        <w:rPr>
          <w:color w:val="000068"/>
        </w:rPr>
        <w:t xml:space="preserve"> uthanor</w:t>
      </w:r>
      <w:r>
        <w:rPr>
          <w:color w:val="000057"/>
        </w:rPr>
        <w:t xml:space="preserve"> shomoy</w:t>
      </w:r>
      <w:r>
        <w:rPr>
          <w:color w:val="510000"/>
        </w:rPr>
        <w:t xml:space="preserve"> jei</w:t>
      </w:r>
      <w:r>
        <w:rPr>
          <w:color w:val="00003F"/>
        </w:rPr>
        <w:t xml:space="preserve"> code</w:t>
      </w:r>
      <w:r>
        <w:rPr>
          <w:color w:val="460000"/>
        </w:rPr>
        <w:t xml:space="preserve"> ashe</w:t>
      </w:r>
      <w:r>
        <w:rPr>
          <w:color w:val="4C0000"/>
        </w:rPr>
        <w:t xml:space="preserve"> ota</w:t>
      </w:r>
      <w:r>
        <w:rPr>
          <w:color w:val="000047"/>
        </w:rPr>
        <w:t xml:space="preserve"> bondo</w:t>
      </w:r>
      <w:r>
        <w:rPr>
          <w:color w:val="00002E"/>
        </w:rPr>
        <w:t xml:space="preserve"> kore</w:t>
      </w:r>
      <w:r>
        <w:rPr>
          <w:color w:val="00003C"/>
        </w:rPr>
        <w:t xml:space="preserve"> den</w:t>
      </w:r>
      <w:r>
        <w:br/>
      </w:r>
      <w:r>
        <w:rPr>
          <w:color w:val="000047"/>
        </w:rPr>
        <w:t xml:space="preserve"> পেওনিয়ার</w:t>
      </w:r>
      <w:r>
        <w:rPr>
          <w:color w:val="000024"/>
        </w:rPr>
        <w:t xml:space="preserve"> থেকে</w:t>
      </w:r>
      <w:r>
        <w:rPr>
          <w:color w:val="00001E"/>
        </w:rPr>
        <w:t xml:space="preserve"> টাকা</w:t>
      </w:r>
      <w:r>
        <w:rPr>
          <w:color w:val="000061"/>
        </w:rPr>
        <w:t xml:space="preserve"> উঠানোর</w:t>
      </w:r>
      <w:r>
        <w:rPr>
          <w:color w:val="000064"/>
        </w:rPr>
        <w:t xml:space="preserve"> সময়ে</w:t>
      </w:r>
      <w:r>
        <w:rPr>
          <w:color w:val="540000"/>
        </w:rPr>
        <w:t xml:space="preserve"> যেই</w:t>
      </w:r>
      <w:r>
        <w:rPr>
          <w:color w:val="000043"/>
        </w:rPr>
        <w:t xml:space="preserve"> কোড</w:t>
      </w:r>
      <w:r>
        <w:rPr>
          <w:color w:val="1D0000"/>
        </w:rPr>
        <w:t xml:space="preserve"> আমার</w:t>
      </w:r>
      <w:r>
        <w:rPr>
          <w:color w:val="000050"/>
        </w:rPr>
        <w:t xml:space="preserve"> ফোনে</w:t>
      </w:r>
      <w:r>
        <w:rPr>
          <w:color w:val="00003B"/>
        </w:rPr>
        <w:t xml:space="preserve"> আসে</w:t>
      </w:r>
      <w:r>
        <w:rPr>
          <w:color w:val="530000"/>
        </w:rPr>
        <w:t xml:space="preserve"> ওটা</w:t>
      </w:r>
      <w:r>
        <w:rPr>
          <w:color w:val="000035"/>
        </w:rPr>
        <w:t xml:space="preserve"> বন্ধ</w:t>
      </w:r>
      <w:r>
        <w:rPr>
          <w:color w:val="310000"/>
        </w:rPr>
        <w:t xml:space="preserve"> করা</w:t>
      </w:r>
      <w:r>
        <w:rPr>
          <w:color w:val="370000"/>
        </w:rPr>
        <w:t xml:space="preserve"> যায়</w:t>
      </w:r>
      <w:r>
        <w:rPr>
          <w:color w:val="000000"/>
        </w:rPr>
        <w:t xml:space="preserve"> কি</w:t>
      </w:r>
      <w:r>
        <w:br/>
      </w:r>
      <w:r>
        <w:rPr>
          <w:color w:val="000056"/>
        </w:rPr>
        <w:t xml:space="preserve"> পাইওনিয়ার</w:t>
      </w:r>
      <w:r>
        <w:rPr>
          <w:color w:val="320000"/>
        </w:rPr>
        <w:t xml:space="preserve"> এর</w:t>
      </w:r>
      <w:r>
        <w:rPr>
          <w:color w:val="3F0000"/>
        </w:rPr>
        <w:t xml:space="preserve"> যে</w:t>
      </w:r>
      <w:r>
        <w:rPr>
          <w:color w:val="00004A"/>
        </w:rPr>
        <w:t xml:space="preserve"> কোড</w:t>
      </w:r>
      <w:r>
        <w:rPr>
          <w:color w:val="730000"/>
        </w:rPr>
        <w:t xml:space="preserve"> আসা</w:t>
      </w:r>
      <w:r>
        <w:rPr>
          <w:color w:val="000056"/>
        </w:rPr>
        <w:t xml:space="preserve"> সিস্টেম</w:t>
      </w:r>
      <w:r>
        <w:rPr>
          <w:color w:val="3D0000"/>
        </w:rPr>
        <w:t xml:space="preserve"> এটা</w:t>
      </w:r>
      <w:r>
        <w:rPr>
          <w:color w:val="00003A"/>
        </w:rPr>
        <w:t xml:space="preserve"> বন্ধ</w:t>
      </w:r>
      <w:r>
        <w:rPr>
          <w:color w:val="310000"/>
        </w:rPr>
        <w:t xml:space="preserve"> করে</w:t>
      </w:r>
      <w:r>
        <w:rPr>
          <w:color w:val="000045"/>
        </w:rPr>
        <w:t xml:space="preserve"> দেওয়া</w:t>
      </w:r>
      <w:r>
        <w:rPr>
          <w:color w:val="000065"/>
        </w:rPr>
        <w:t xml:space="preserve"> যায়না</w:t>
      </w:r>
      <w:r>
        <w:br/>
      </w:r>
      <w:r>
        <w:rPr>
          <w:color w:val="00006D"/>
        </w:rPr>
        <w:t xml:space="preserve"> may</w:t>
      </w:r>
      <w:r>
        <w:rPr>
          <w:color w:val="360000"/>
        </w:rPr>
        <w:t xml:space="preserve"> i</w:t>
      </w:r>
      <w:r>
        <w:rPr>
          <w:color w:val="000067"/>
        </w:rPr>
        <w:t xml:space="preserve"> stop</w:t>
      </w:r>
      <w:r>
        <w:rPr>
          <w:color w:val="460000"/>
        </w:rPr>
        <w:t xml:space="preserve"> the</w:t>
      </w:r>
      <w:r>
        <w:rPr>
          <w:color w:val="00006C"/>
        </w:rPr>
        <w:t xml:space="preserve"> otp</w:t>
      </w:r>
      <w:r>
        <w:rPr>
          <w:color w:val="000065"/>
        </w:rPr>
        <w:t xml:space="preserve"> system</w:t>
      </w:r>
      <w:r>
        <w:rPr>
          <w:color w:val="4E0000"/>
        </w:rPr>
        <w:t xml:space="preserve"> of</w:t>
      </w:r>
      <w:r>
        <w:rPr>
          <w:color w:val="00004F"/>
        </w:rPr>
        <w:t xml:space="preserve"> payoneer</w:t>
      </w:r>
      <w:r>
        <w:br/>
      </w:r>
      <w:r>
        <w:rPr>
          <w:color w:val="420000"/>
        </w:rPr>
        <w:t xml:space="preserve"> ame</w:t>
      </w:r>
      <w:r>
        <w:rPr>
          <w:color w:val="000054"/>
        </w:rPr>
        <w:t xml:space="preserve"> fund</w:t>
      </w:r>
      <w:r>
        <w:rPr>
          <w:color w:val="00006E"/>
        </w:rPr>
        <w:t xml:space="preserve"> trasfer</w:t>
      </w:r>
      <w:r>
        <w:rPr>
          <w:color w:val="5F0000"/>
        </w:rPr>
        <w:t xml:space="preserve"> korer</w:t>
      </w:r>
      <w:r>
        <w:rPr>
          <w:color w:val="420000"/>
        </w:rPr>
        <w:t xml:space="preserve"> je</w:t>
      </w:r>
      <w:r>
        <w:rPr>
          <w:color w:val="000043"/>
        </w:rPr>
        <w:t xml:space="preserve"> code</w:t>
      </w:r>
      <w:r>
        <w:rPr>
          <w:color w:val="470000"/>
        </w:rPr>
        <w:t xml:space="preserve"> asa</w:t>
      </w:r>
      <w:r>
        <w:rPr>
          <w:color w:val="420000"/>
        </w:rPr>
        <w:t xml:space="preserve"> oi</w:t>
      </w:r>
      <w:r>
        <w:rPr>
          <w:color w:val="00002C"/>
        </w:rPr>
        <w:t xml:space="preserve"> ta</w:t>
      </w:r>
      <w:r>
        <w:rPr>
          <w:color w:val="00003C"/>
        </w:rPr>
        <w:t xml:space="preserve"> off</w:t>
      </w:r>
      <w:r>
        <w:rPr>
          <w:color w:val="2B0000"/>
        </w:rPr>
        <w:t xml:space="preserve"> korte</w:t>
      </w:r>
      <w:r>
        <w:rPr>
          <w:color w:val="000034"/>
        </w:rPr>
        <w:t xml:space="preserve"> chai</w:t>
      </w:r>
      <w:r>
        <w:rPr>
          <w:color w:val="00003A"/>
        </w:rPr>
        <w:t xml:space="preserve"> parbo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