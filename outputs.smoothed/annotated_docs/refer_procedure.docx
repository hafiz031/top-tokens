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6"/>
        </w:rPr>
        <w:t xml:space="preserve"> রেফার</w:t>
      </w:r>
      <w:r>
        <w:rPr>
          <w:color w:val="0000A9"/>
        </w:rPr>
        <w:t xml:space="preserve"> লিংক</w:t>
      </w:r>
      <w:r>
        <w:rPr>
          <w:color w:val="00005D"/>
        </w:rPr>
        <w:t xml:space="preserve"> চাই</w:t>
      </w:r>
      <w:r>
        <w:br/>
      </w:r>
      <w:r>
        <w:rPr>
          <w:color w:val="0000BD"/>
        </w:rPr>
        <w:t xml:space="preserve"> refer</w:t>
      </w:r>
      <w:r>
        <w:rPr>
          <w:color w:val="00007B"/>
        </w:rPr>
        <w:t xml:space="preserve"> kivabe</w:t>
      </w:r>
      <w:r>
        <w:rPr>
          <w:color w:val="000076"/>
        </w:rPr>
        <w:t xml:space="preserve"> korbo</w:t>
      </w:r>
      <w:r>
        <w:br/>
      </w:r>
      <w:r>
        <w:rPr>
          <w:color w:val="00008D"/>
        </w:rPr>
        <w:t xml:space="preserve"> বিকাসে</w:t>
      </w:r>
      <w:r>
        <w:rPr>
          <w:color w:val="00007D"/>
        </w:rPr>
        <w:t xml:space="preserve"> রেফার</w:t>
      </w:r>
      <w:r>
        <w:rPr>
          <w:color w:val="00005A"/>
        </w:rPr>
        <w:t xml:space="preserve"> করবো</w:t>
      </w:r>
      <w:r>
        <w:rPr>
          <w:color w:val="000091"/>
        </w:rPr>
        <w:t xml:space="preserve"> কিবাবে</w:t>
      </w:r>
      <w:r>
        <w:br/>
      </w:r>
      <w:r>
        <w:rPr>
          <w:color w:val="250000"/>
        </w:rPr>
        <w:t xml:space="preserve"> আমার</w:t>
      </w:r>
      <w:r>
        <w:rPr>
          <w:color w:val="000078"/>
        </w:rPr>
        <w:t xml:space="preserve"> বন্ধু</w:t>
      </w:r>
      <w:r>
        <w:rPr>
          <w:color w:val="640000"/>
        </w:rPr>
        <w:t xml:space="preserve"> কে</w:t>
      </w:r>
      <w:r>
        <w:rPr>
          <w:color w:val="260000"/>
        </w:rPr>
        <w:t xml:space="preserve"> আমি</w:t>
      </w:r>
      <w:r>
        <w:rPr>
          <w:color w:val="000061"/>
        </w:rPr>
        <w:t xml:space="preserve"> রেফার</w:t>
      </w:r>
      <w:r>
        <w:rPr>
          <w:color w:val="630000"/>
        </w:rPr>
        <w:t xml:space="preserve"> করতে</w:t>
      </w:r>
      <w:r>
        <w:rPr>
          <w:color w:val="000037"/>
        </w:rPr>
        <w:t xml:space="preserve"> চাই</w:t>
      </w:r>
      <w:r>
        <w:rPr>
          <w:color w:val="000024"/>
        </w:rPr>
        <w:t xml:space="preserve"> বিকাশ</w:t>
      </w:r>
      <w:r>
        <w:rPr>
          <w:color w:val="000000"/>
        </w:rPr>
        <w:t xml:space="preserve"> অ্যপ</w:t>
      </w:r>
      <w:r>
        <w:rPr>
          <w:color w:val="00005F"/>
        </w:rPr>
        <w:t xml:space="preserve"> কেমনে</w:t>
      </w:r>
      <w:r>
        <w:rPr>
          <w:color w:val="630000"/>
        </w:rPr>
        <w:t xml:space="preserve"> করতে</w:t>
      </w:r>
      <w:r>
        <w:rPr>
          <w:color w:val="420000"/>
        </w:rPr>
        <w:t xml:space="preserve"> হবে</w:t>
      </w:r>
      <w:r>
        <w:br/>
      </w:r>
      <w:r>
        <w:rPr>
          <w:color w:val="000047"/>
        </w:rPr>
        <w:t xml:space="preserve"> কিভাবে</w:t>
      </w:r>
      <w:r>
        <w:rPr>
          <w:color w:val="000084"/>
        </w:rPr>
        <w:t xml:space="preserve"> বিকাসে</w:t>
      </w:r>
      <w:r>
        <w:rPr>
          <w:color w:val="0000AA"/>
        </w:rPr>
        <w:t xml:space="preserve"> রফার</w:t>
      </w:r>
      <w:r>
        <w:rPr>
          <w:color w:val="4C0000"/>
        </w:rPr>
        <w:t xml:space="preserve"> করা</w:t>
      </w:r>
      <w:r>
        <w:rPr>
          <w:color w:val="560000"/>
        </w:rPr>
        <w:t xml:space="preserve"> হয়</w:t>
      </w:r>
      <w:r>
        <w:br/>
      </w:r>
      <w:r>
        <w:rPr>
          <w:color w:val="000099"/>
        </w:rPr>
        <w:t xml:space="preserve"> reffer</w:t>
      </w:r>
      <w:r>
        <w:rPr>
          <w:color w:val="000039"/>
        </w:rPr>
        <w:t xml:space="preserve"> ki</w:t>
      </w:r>
      <w:r>
        <w:rPr>
          <w:color w:val="00006A"/>
        </w:rPr>
        <w:t xml:space="preserve"> vabe</w:t>
      </w:r>
      <w:r>
        <w:rPr>
          <w:color w:val="000055"/>
        </w:rPr>
        <w:t xml:space="preserve"> korbo</w:t>
      </w:r>
      <w:r>
        <w:rPr>
          <w:color w:val="660000"/>
        </w:rPr>
        <w:t xml:space="preserve"> plz</w:t>
      </w:r>
      <w:r>
        <w:rPr>
          <w:color w:val="5F0000"/>
        </w:rPr>
        <w:t xml:space="preserve"> help</w:t>
      </w:r>
      <w:r>
        <w:br/>
      </w:r>
      <w:r>
        <w:rPr>
          <w:color w:val="870000"/>
        </w:rPr>
        <w:t xml:space="preserve"> vaiya</w:t>
      </w:r>
      <w:r>
        <w:rPr>
          <w:color w:val="000093"/>
        </w:rPr>
        <w:t xml:space="preserve"> রেফার</w:t>
      </w:r>
      <w:r>
        <w:rPr>
          <w:color w:val="00005A"/>
        </w:rPr>
        <w:t xml:space="preserve"> কিভাবে</w:t>
      </w:r>
      <w:r>
        <w:rPr>
          <w:color w:val="4A0000"/>
        </w:rPr>
        <w:t xml:space="preserve"> করতে</w:t>
      </w:r>
      <w:r>
        <w:rPr>
          <w:color w:val="690000"/>
        </w:rPr>
        <w:t xml:space="preserve"> হয়ে</w:t>
      </w:r>
      <w:r>
        <w:br/>
      </w:r>
      <w:r>
        <w:rPr>
          <w:color w:val="000071"/>
        </w:rPr>
        <w:t xml:space="preserve"> refer</w:t>
      </w:r>
      <w:r>
        <w:rPr>
          <w:color w:val="520000"/>
        </w:rPr>
        <w:t xml:space="preserve"> korar</w:t>
      </w:r>
      <w:r>
        <w:rPr>
          <w:color w:val="000063"/>
        </w:rPr>
        <w:t xml:space="preserve"> process</w:t>
      </w:r>
      <w:r>
        <w:rPr>
          <w:color w:val="00003B"/>
        </w:rPr>
        <w:t xml:space="preserve"> ta</w:t>
      </w:r>
      <w:r>
        <w:rPr>
          <w:color w:val="5A0000"/>
        </w:rPr>
        <w:t xml:space="preserve"> ektu</w:t>
      </w:r>
      <w:r>
        <w:rPr>
          <w:color w:val="5E0000"/>
        </w:rPr>
        <w:t xml:space="preserve"> jodi</w:t>
      </w:r>
      <w:r>
        <w:rPr>
          <w:color w:val="000079"/>
        </w:rPr>
        <w:t xml:space="preserve"> bolten</w:t>
      </w:r>
      <w:r>
        <w:br/>
      </w:r>
      <w:r>
        <w:rPr>
          <w:color w:val="00009A"/>
        </w:rPr>
        <w:t xml:space="preserve"> রেফার</w:t>
      </w:r>
      <w:r>
        <w:rPr>
          <w:color w:val="5C0000"/>
        </w:rPr>
        <w:t xml:space="preserve"> এর</w:t>
      </w:r>
      <w:r>
        <w:rPr>
          <w:color w:val="00009D"/>
        </w:rPr>
        <w:t xml:space="preserve"> লিংক</w:t>
      </w:r>
      <w:r>
        <w:rPr>
          <w:color w:val="000057"/>
        </w:rPr>
        <w:t xml:space="preserve"> চাই</w:t>
      </w:r>
      <w:r>
        <w:br/>
      </w:r>
      <w:r>
        <w:rPr>
          <w:color w:val="000056"/>
        </w:rPr>
        <w:t xml:space="preserve"> bhaiya</w:t>
      </w:r>
      <w:r>
        <w:rPr>
          <w:color w:val="250000"/>
        </w:rPr>
        <w:t xml:space="preserve"> ami</w:t>
      </w:r>
      <w:r>
        <w:rPr>
          <w:color w:val="500000"/>
        </w:rPr>
        <w:t xml:space="preserve"> amar</w:t>
      </w:r>
      <w:r>
        <w:rPr>
          <w:color w:val="000038"/>
        </w:rPr>
        <w:t xml:space="preserve"> bikash</w:t>
      </w:r>
      <w:r>
        <w:rPr>
          <w:color w:val="00005B"/>
        </w:rPr>
        <w:t xml:space="preserve"> ekaount</w:t>
      </w:r>
      <w:r>
        <w:rPr>
          <w:color w:val="3C0000"/>
        </w:rPr>
        <w:t xml:space="preserve"> diye</w:t>
      </w:r>
      <w:r>
        <w:rPr>
          <w:color w:val="00003B"/>
        </w:rPr>
        <w:t xml:space="preserve"> kivabe</w:t>
      </w:r>
      <w:r>
        <w:rPr>
          <w:color w:val="500000"/>
        </w:rPr>
        <w:t xml:space="preserve"> amar</w:t>
      </w:r>
      <w:r>
        <w:rPr>
          <w:color w:val="000072"/>
        </w:rPr>
        <w:t xml:space="preserve"> bondhu</w:t>
      </w:r>
      <w:r>
        <w:rPr>
          <w:color w:val="4D0000"/>
        </w:rPr>
        <w:t xml:space="preserve"> ke</w:t>
      </w:r>
      <w:r>
        <w:rPr>
          <w:color w:val="00005B"/>
        </w:rPr>
        <w:t xml:space="preserve"> refer</w:t>
      </w:r>
      <w:r>
        <w:rPr>
          <w:color w:val="000039"/>
        </w:rPr>
        <w:t xml:space="preserve"> korbo</w:t>
      </w:r>
      <w:r>
        <w:br/>
      </w:r>
      <w:r>
        <w:rPr>
          <w:color w:val="1F0000"/>
        </w:rPr>
        <w:t xml:space="preserve"> আমার</w:t>
      </w:r>
      <w:r>
        <w:rPr>
          <w:color w:val="000061"/>
        </w:rPr>
        <w:t xml:space="preserve"> বাবার</w:t>
      </w:r>
      <w:r>
        <w:rPr>
          <w:color w:val="00001F"/>
        </w:rPr>
        <w:t xml:space="preserve"> বিকাশ</w:t>
      </w:r>
      <w:r>
        <w:rPr>
          <w:color w:val="00004B"/>
        </w:rPr>
        <w:t xml:space="preserve"> একাউন্টটি</w:t>
      </w:r>
      <w:r>
        <w:rPr>
          <w:color w:val="4D0000"/>
        </w:rPr>
        <w:t xml:space="preserve"> অনেক</w:t>
      </w:r>
      <w:r>
        <w:rPr>
          <w:color w:val="3F0000"/>
        </w:rPr>
        <w:t xml:space="preserve"> আগে</w:t>
      </w:r>
      <w:r>
        <w:rPr>
          <w:color w:val="4A0000"/>
        </w:rPr>
        <w:t xml:space="preserve"> সেই</w:t>
      </w:r>
      <w:r>
        <w:rPr>
          <w:color w:val="000050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52"/>
        </w:rPr>
        <w:t xml:space="preserve"> রেফার</w:t>
      </w:r>
      <w:r>
        <w:rPr>
          <w:color w:val="310000"/>
        </w:rPr>
        <w:t xml:space="preserve"> এর</w:t>
      </w:r>
      <w:r>
        <w:rPr>
          <w:color w:val="440000"/>
        </w:rPr>
        <w:t xml:space="preserve"> মাধ্যমে</w:t>
      </w:r>
      <w:r>
        <w:rPr>
          <w:color w:val="200000"/>
        </w:rPr>
        <w:t xml:space="preserve"> আমি</w:t>
      </w:r>
      <w:r>
        <w:rPr>
          <w:color w:val="00003D"/>
        </w:rPr>
        <w:t xml:space="preserve"> নতুন</w:t>
      </w:r>
      <w:r>
        <w:rPr>
          <w:color w:val="000050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2E"/>
        </w:rPr>
        <w:t xml:space="preserve"> চাই</w:t>
      </w:r>
      <w:r>
        <w:br/>
      </w:r>
      <w:r>
        <w:rPr>
          <w:color w:val="00007C"/>
        </w:rPr>
        <w:t xml:space="preserve"> refer</w:t>
      </w:r>
      <w:r>
        <w:rPr>
          <w:color w:val="5A0000"/>
        </w:rPr>
        <w:t xml:space="preserve"> korar</w:t>
      </w:r>
      <w:r>
        <w:rPr>
          <w:color w:val="000071"/>
        </w:rPr>
        <w:t xml:space="preserve"> system</w:t>
      </w:r>
      <w:r>
        <w:rPr>
          <w:color w:val="670000"/>
        </w:rPr>
        <w:t xml:space="preserve"> jodi</w:t>
      </w:r>
      <w:r>
        <w:rPr>
          <w:color w:val="000085"/>
        </w:rPr>
        <w:t xml:space="preserve"> bolten</w:t>
      </w:r>
      <w:r>
        <w:br/>
      </w:r>
      <w:r>
        <w:rPr>
          <w:color w:val="1D0000"/>
        </w:rPr>
        <w:t xml:space="preserve"> আমার</w:t>
      </w:r>
      <w:r>
        <w:rPr>
          <w:color w:val="700000"/>
        </w:rPr>
        <w:t xml:space="preserve"> মাকে</w:t>
      </w:r>
      <w:r>
        <w:rPr>
          <w:color w:val="1E0000"/>
        </w:rPr>
        <w:t xml:space="preserve"> আমি</w:t>
      </w:r>
      <w:r>
        <w:rPr>
          <w:color w:val="000099"/>
        </w:rPr>
        <w:t xml:space="preserve"> রেফার</w:t>
      </w:r>
      <w:r>
        <w:rPr>
          <w:color w:val="4D0000"/>
        </w:rPr>
        <w:t xml:space="preserve"> করতে</w:t>
      </w:r>
      <w:r>
        <w:rPr>
          <w:color w:val="00002B"/>
        </w:rPr>
        <w:t xml:space="preserve"> চাই</w:t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অ্যাপ</w:t>
      </w:r>
      <w:r>
        <w:rPr>
          <w:color w:val="2E0000"/>
        </w:rPr>
        <w:t xml:space="preserve"> এর</w:t>
      </w:r>
      <w:r>
        <w:rPr>
          <w:color w:val="3F0000"/>
        </w:rPr>
        <w:t xml:space="preserve"> মাধ্যমে</w:t>
      </w:r>
      <w:r>
        <w:rPr>
          <w:color w:val="00002E"/>
        </w:rPr>
        <w:t xml:space="preserve"> কিভাবে</w:t>
      </w:r>
      <w:r>
        <w:rPr>
          <w:color w:val="000099"/>
        </w:rPr>
        <w:t xml:space="preserve"> রেফার</w:t>
      </w:r>
      <w:r>
        <w:rPr>
          <w:color w:val="4D0000"/>
        </w:rPr>
        <w:t xml:space="preserve"> করতে</w:t>
      </w:r>
      <w:r>
        <w:rPr>
          <w:color w:val="000033"/>
        </w:rPr>
        <w:t xml:space="preserve"> পারি</w:t>
      </w:r>
      <w:r>
        <w:rPr>
          <w:color w:val="00003D"/>
        </w:rPr>
        <w:t xml:space="preserve"> জানাবেন</w:t>
      </w:r>
      <w:r>
        <w:br/>
      </w:r>
      <w:r>
        <w:rPr>
          <w:color w:val="570000"/>
        </w:rPr>
        <w:t xml:space="preserve"> hlw</w:t>
      </w:r>
      <w:r>
        <w:rPr>
          <w:color w:val="3D0000"/>
        </w:rPr>
        <w:t xml:space="preserve"> sir</w:t>
      </w:r>
      <w:r>
        <w:rPr>
          <w:color w:val="000000"/>
        </w:rPr>
        <w:t xml:space="preserve"> would</w:t>
      </w:r>
      <w:r>
        <w:rPr>
          <w:color w:val="4E0000"/>
        </w:rPr>
        <w:t xml:space="preserve"> you</w:t>
      </w:r>
      <w:r>
        <w:rPr>
          <w:color w:val="410000"/>
        </w:rPr>
        <w:t xml:space="preserve"> please</w:t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000050"/>
        </w:rPr>
        <w:t xml:space="preserve"> about</w:t>
      </w:r>
      <w:r>
        <w:rPr>
          <w:color w:val="000060"/>
        </w:rPr>
        <w:t xml:space="preserve"> refer</w:t>
      </w:r>
      <w:r>
        <w:rPr>
          <w:color w:val="000054"/>
        </w:rPr>
        <w:t xml:space="preserve"> process</w:t>
      </w:r>
      <w:r>
        <w:rPr>
          <w:color w:val="000040"/>
        </w:rPr>
        <w:t xml:space="preserve"> in</w:t>
      </w:r>
      <w:r>
        <w:rPr>
          <w:color w:val="000022"/>
        </w:rPr>
        <w:t xml:space="preserve"> bkash</w:t>
      </w:r>
      <w:r>
        <w:rPr>
          <w:color w:val="00003B"/>
        </w:rPr>
        <w:t xml:space="preserve"> app</w:t>
      </w:r>
      <w:r>
        <w:br/>
      </w:r>
      <w:r>
        <w:rPr>
          <w:color w:val="000046"/>
        </w:rPr>
        <w:t xml:space="preserve"> can</w:t>
      </w:r>
      <w:r>
        <w:rPr>
          <w:color w:val="5A0000"/>
        </w:rPr>
        <w:t xml:space="preserve"> you</w:t>
      </w:r>
      <w:r>
        <w:rPr>
          <w:color w:val="4C0000"/>
        </w:rPr>
        <w:t xml:space="preserve"> please</w:t>
      </w:r>
      <w:r>
        <w:rPr>
          <w:color w:val="5E0000"/>
        </w:rPr>
        <w:t xml:space="preserve"> tell</w:t>
      </w:r>
      <w:r>
        <w:rPr>
          <w:color w:val="4D0000"/>
        </w:rPr>
        <w:t xml:space="preserve"> me</w:t>
      </w:r>
      <w:r>
        <w:rPr>
          <w:color w:val="00005D"/>
        </w:rPr>
        <w:t xml:space="preserve"> about</w:t>
      </w:r>
      <w:r>
        <w:rPr>
          <w:color w:val="000070"/>
        </w:rPr>
        <w:t xml:space="preserve"> refer</w:t>
      </w:r>
      <w:r>
        <w:rPr>
          <w:color w:val="000062"/>
        </w:rPr>
        <w:t xml:space="preserve"> process</w:t>
      </w:r>
      <w:r>
        <w:br/>
      </w:r>
      <w:r>
        <w:rPr>
          <w:color w:val="00009B"/>
        </w:rPr>
        <w:t xml:space="preserve"> reffer</w:t>
      </w:r>
      <w:r>
        <w:rPr>
          <w:color w:val="000059"/>
        </w:rPr>
        <w:t xml:space="preserve"> kivabe</w:t>
      </w:r>
      <w:r>
        <w:rPr>
          <w:color w:val="000056"/>
        </w:rPr>
        <w:t xml:space="preserve"> korbo</w:t>
      </w:r>
      <w:r>
        <w:rPr>
          <w:color w:val="670000"/>
        </w:rPr>
        <w:t xml:space="preserve"> plz</w:t>
      </w:r>
      <w:r>
        <w:rPr>
          <w:color w:val="790000"/>
        </w:rPr>
        <w:t xml:space="preserve"> bolben</w:t>
      </w:r>
      <w:r>
        <w:br/>
      </w:r>
      <w:r>
        <w:rPr>
          <w:color w:val="000029"/>
        </w:rPr>
        <w:t xml:space="preserve"> বিকাশ</w:t>
      </w:r>
      <w:r>
        <w:rPr>
          <w:color w:val="000056"/>
        </w:rPr>
        <w:t xml:space="preserve"> অ্যাপ</w:t>
      </w:r>
      <w:r>
        <w:rPr>
          <w:color w:val="470000"/>
        </w:rPr>
        <w:t xml:space="preserve"> দিয়ে</w:t>
      </w:r>
      <w:r>
        <w:rPr>
          <w:color w:val="000043"/>
        </w:rPr>
        <w:t xml:space="preserve"> কিভাবে</w:t>
      </w:r>
      <w:r>
        <w:rPr>
          <w:color w:val="00006E"/>
        </w:rPr>
        <w:t xml:space="preserve"> রেফার</w:t>
      </w:r>
      <w:r>
        <w:rPr>
          <w:color w:val="370000"/>
        </w:rPr>
        <w:t xml:space="preserve"> করতে</w:t>
      </w:r>
      <w:r>
        <w:rPr>
          <w:color w:val="4F0000"/>
        </w:rPr>
        <w:t xml:space="preserve"> হয়ে</w:t>
      </w:r>
      <w:r>
        <w:rPr>
          <w:color w:val="810000"/>
        </w:rPr>
        <w:t xml:space="preserve"> সেইটা</w:t>
      </w:r>
      <w:r>
        <w:rPr>
          <w:color w:val="000058"/>
        </w:rPr>
        <w:t xml:space="preserve"> জানাবেন</w:t>
      </w:r>
      <w:r>
        <w:br/>
      </w:r>
      <w:r>
        <w:rPr>
          <w:color w:val="000038"/>
        </w:rPr>
        <w:t xml:space="preserve"> বিকাশ</w:t>
      </w:r>
      <w:r>
        <w:rPr>
          <w:color w:val="000075"/>
        </w:rPr>
        <w:t xml:space="preserve"> অ্যাপ</w:t>
      </w:r>
      <w:r>
        <w:rPr>
          <w:color w:val="610000"/>
        </w:rPr>
        <w:t xml:space="preserve"> দিয়ে</w:t>
      </w:r>
      <w:r>
        <w:rPr>
          <w:color w:val="3A0000"/>
        </w:rPr>
        <w:t xml:space="preserve"> আমি</w:t>
      </w:r>
      <w:r>
        <w:rPr>
          <w:color w:val="000095"/>
        </w:rPr>
        <w:t xml:space="preserve"> রেফার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580000"/>
        </w:rPr>
        <w:t xml:space="preserve"> ভাই</w:t>
      </w:r>
      <w:r>
        <w:rPr>
          <w:color w:val="2F0000"/>
        </w:rPr>
        <w:t xml:space="preserve"> আমি</w:t>
      </w:r>
      <w:r>
        <w:rPr>
          <w:color w:val="000077"/>
        </w:rPr>
        <w:t xml:space="preserve"> রেফার</w:t>
      </w:r>
      <w:r>
        <w:rPr>
          <w:color w:val="580000"/>
        </w:rPr>
        <w:t xml:space="preserve"> করার</w:t>
      </w:r>
      <w:r>
        <w:rPr>
          <w:color w:val="000076"/>
        </w:rPr>
        <w:t xml:space="preserve"> নিয়ম</w:t>
      </w:r>
      <w:r>
        <w:rPr>
          <w:color w:val="00005A"/>
        </w:rPr>
        <w:t xml:space="preserve"> সম্পর্কে</w:t>
      </w:r>
      <w:r>
        <w:rPr>
          <w:color w:val="00004E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590000"/>
        </w:rPr>
        <w:t xml:space="preserve"> ভাই</w:t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5E"/>
        </w:rPr>
        <w:t xml:space="preserve"> অ্যাপ</w:t>
      </w:r>
      <w:r>
        <w:rPr>
          <w:color w:val="000069"/>
        </w:rPr>
        <w:t xml:space="preserve"> ব্যবহার</w:t>
      </w:r>
      <w:r>
        <w:rPr>
          <w:color w:val="460000"/>
        </w:rPr>
        <w:t xml:space="preserve"> করে</w:t>
      </w:r>
      <w:r>
        <w:rPr>
          <w:color w:val="000049"/>
        </w:rPr>
        <w:t xml:space="preserve"> কিভাবে</w:t>
      </w:r>
      <w:r>
        <w:rPr>
          <w:color w:val="000078"/>
        </w:rPr>
        <w:t xml:space="preserve"> রেফার</w:t>
      </w:r>
      <w:r>
        <w:rPr>
          <w:color w:val="000057"/>
        </w:rPr>
        <w:t xml:space="preserve"> করবো</w:t>
      </w:r>
      <w:r>
        <w:br/>
      </w:r>
      <w:r>
        <w:rPr>
          <w:color w:val="000047"/>
        </w:rPr>
        <w:t xml:space="preserve"> কিভাবে</w:t>
      </w:r>
      <w:r>
        <w:rPr>
          <w:color w:val="00002C"/>
        </w:rPr>
        <w:t xml:space="preserve"> বিকাশ</w:t>
      </w:r>
      <w:r>
        <w:rPr>
          <w:color w:val="00005C"/>
        </w:rPr>
        <w:t xml:space="preserve"> অ্যাপ</w:t>
      </w:r>
      <w:r>
        <w:rPr>
          <w:color w:val="000066"/>
        </w:rPr>
        <w:t xml:space="preserve"> ব্যবহার</w:t>
      </w:r>
      <w:r>
        <w:rPr>
          <w:color w:val="440000"/>
        </w:rPr>
        <w:t xml:space="preserve"> করে</w:t>
      </w:r>
      <w:r>
        <w:rPr>
          <w:color w:val="000075"/>
        </w:rPr>
        <w:t xml:space="preserve"> রেফার</w:t>
      </w:r>
      <w:r>
        <w:rPr>
          <w:color w:val="3B0000"/>
        </w:rPr>
        <w:t xml:space="preserve"> করতে</w:t>
      </w:r>
      <w:r>
        <w:rPr>
          <w:color w:val="570000"/>
        </w:rPr>
        <w:t xml:space="preserve"> হয়</w:t>
      </w:r>
      <w:r>
        <w:rPr>
          <w:color w:val="00005E"/>
        </w:rPr>
        <w:t xml:space="preserve"> জানাবেন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5D"/>
        </w:rPr>
        <w:t xml:space="preserve"> know</w:t>
      </w:r>
      <w:r>
        <w:rPr>
          <w:color w:val="00005E"/>
        </w:rPr>
        <w:t xml:space="preserve"> about</w:t>
      </w:r>
      <w:r>
        <w:rPr>
          <w:color w:val="000071"/>
        </w:rPr>
        <w:t xml:space="preserve"> refer</w:t>
      </w:r>
      <w:r>
        <w:rPr>
          <w:color w:val="000063"/>
        </w:rPr>
        <w:t xml:space="preserve"> process</w:t>
      </w:r>
      <w:r>
        <w:rPr>
          <w:color w:val="00004C"/>
        </w:rPr>
        <w:t xml:space="preserve"> in</w:t>
      </w:r>
      <w:r>
        <w:rPr>
          <w:color w:val="000028"/>
        </w:rPr>
        <w:t xml:space="preserve"> bkash</w:t>
      </w:r>
      <w:r>
        <w:rPr>
          <w:color w:val="000045"/>
        </w:rPr>
        <w:t xml:space="preserve"> app</w:t>
      </w:r>
      <w:r>
        <w:br/>
      </w:r>
      <w:r>
        <w:rPr>
          <w:color w:val="000063"/>
        </w:rPr>
        <w:t xml:space="preserve"> অ্যাপ</w:t>
      </w:r>
      <w:r>
        <w:rPr>
          <w:color w:val="520000"/>
        </w:rPr>
        <w:t xml:space="preserve"> দিয়ে</w:t>
      </w:r>
      <w:r>
        <w:rPr>
          <w:color w:val="350000"/>
        </w:rPr>
        <w:t xml:space="preserve"> কি</w:t>
      </w:r>
      <w:r>
        <w:rPr>
          <w:color w:val="490000"/>
        </w:rPr>
        <w:t xml:space="preserve"> করে</w:t>
      </w:r>
      <w:r>
        <w:rPr>
          <w:color w:val="00007E"/>
        </w:rPr>
        <w:t xml:space="preserve"> রেফার</w:t>
      </w:r>
      <w:r>
        <w:rPr>
          <w:color w:val="400000"/>
        </w:rPr>
        <w:t xml:space="preserve"> করতে</w:t>
      </w:r>
      <w:r>
        <w:rPr>
          <w:color w:val="5A0000"/>
        </w:rPr>
        <w:t xml:space="preserve"> হয়ে</w:t>
      </w:r>
      <w:r>
        <w:rPr>
          <w:color w:val="6C0000"/>
        </w:rPr>
        <w:t xml:space="preserve"> ভাইয়া</w:t>
      </w:r>
      <w:r>
        <w:br/>
      </w:r>
      <w:r>
        <w:rPr>
          <w:color w:val="000075"/>
        </w:rPr>
        <w:t xml:space="preserve"> reffer</w:t>
      </w:r>
      <w:r>
        <w:rPr>
          <w:color w:val="00008E"/>
        </w:rPr>
        <w:t xml:space="preserve"> linkk</w:t>
      </w:r>
      <w:r>
        <w:rPr>
          <w:color w:val="440000"/>
        </w:rPr>
        <w:t xml:space="preserve"> diye</w:t>
      </w:r>
      <w:r>
        <w:rPr>
          <w:color w:val="00007C"/>
        </w:rPr>
        <w:t xml:space="preserve"> refar</w:t>
      </w:r>
      <w:r>
        <w:rPr>
          <w:color w:val="000040"/>
        </w:rPr>
        <w:t xml:space="preserve"> kora</w:t>
      </w:r>
      <w:r>
        <w:rPr>
          <w:color w:val="000050"/>
        </w:rPr>
        <w:t xml:space="preserve"> jai</w:t>
      </w:r>
      <w:r>
        <w:br/>
      </w:r>
      <w:r>
        <w:rPr>
          <w:color w:val="00002F"/>
        </w:rPr>
        <w:t xml:space="preserve"> বিকাশ</w:t>
      </w:r>
      <w:r>
        <w:rPr>
          <w:color w:val="000062"/>
        </w:rPr>
        <w:t xml:space="preserve"> অ্যাপ</w:t>
      </w:r>
      <w:r>
        <w:rPr>
          <w:color w:val="000084"/>
        </w:rPr>
        <w:t xml:space="preserve"> ছাড়া</w:t>
      </w:r>
      <w:r>
        <w:rPr>
          <w:color w:val="00004C"/>
        </w:rPr>
        <w:t xml:space="preserve"> কিভাবে</w:t>
      </w:r>
      <w:r>
        <w:rPr>
          <w:color w:val="310000"/>
        </w:rPr>
        <w:t xml:space="preserve"> আমি</w:t>
      </w:r>
      <w:r>
        <w:rPr>
          <w:color w:val="00007D"/>
        </w:rPr>
        <w:t xml:space="preserve"> রেফার</w:t>
      </w:r>
      <w:r>
        <w:rPr>
          <w:color w:val="3F0000"/>
        </w:rPr>
        <w:t xml:space="preserve"> করতে</w:t>
      </w:r>
      <w:r>
        <w:rPr>
          <w:color w:val="000054"/>
        </w:rPr>
        <w:t xml:space="preserve"> পারি</w:t>
      </w:r>
      <w:r>
        <w:br/>
      </w:r>
      <w:r>
        <w:rPr>
          <w:color w:val="00008C"/>
        </w:rPr>
        <w:t xml:space="preserve"> ডায়াল</w:t>
      </w:r>
      <w:r>
        <w:rPr>
          <w:color w:val="490000"/>
        </w:rPr>
        <w:t xml:space="preserve"> করে</w:t>
      </w:r>
      <w:r>
        <w:rPr>
          <w:color w:val="310000"/>
        </w:rPr>
        <w:t xml:space="preserve"> আমি</w:t>
      </w:r>
      <w:r>
        <w:rPr>
          <w:color w:val="00007E"/>
        </w:rPr>
        <w:t xml:space="preserve"> রেফার</w:t>
      </w:r>
      <w:r>
        <w:rPr>
          <w:color w:val="3F0000"/>
        </w:rPr>
        <w:t xml:space="preserve"> করতে</w:t>
      </w:r>
      <w:r>
        <w:rPr>
          <w:color w:val="000054"/>
        </w:rPr>
        <w:t xml:space="preserve"> পারি</w:t>
      </w:r>
      <w:r>
        <w:rPr>
          <w:color w:val="000064"/>
        </w:rPr>
        <w:t xml:space="preserve"> জানাবেন</w:t>
      </w:r>
      <w:r>
        <w:br/>
      </w:r>
      <w:r>
        <w:rPr>
          <w:color w:val="28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65"/>
        </w:rPr>
        <w:t xml:space="preserve"> রেফার</w:t>
      </w:r>
      <w:r>
        <w:rPr>
          <w:color w:val="4B0000"/>
        </w:rPr>
        <w:t xml:space="preserve"> করার</w:t>
      </w:r>
      <w:r>
        <w:rPr>
          <w:color w:val="530000"/>
        </w:rPr>
        <w:t xml:space="preserve"> মাধ্যমে</w:t>
      </w:r>
      <w:r>
        <w:rPr>
          <w:color w:val="270000"/>
        </w:rPr>
        <w:t xml:space="preserve"> আমার</w:t>
      </w:r>
      <w:r>
        <w:rPr>
          <w:color w:val="00008A"/>
        </w:rPr>
        <w:t xml:space="preserve"> বন্ধুকে</w:t>
      </w:r>
      <w:r>
        <w:rPr>
          <w:color w:val="00003F"/>
        </w:rPr>
        <w:t xml:space="preserve"> একটা</w:t>
      </w:r>
      <w:r>
        <w:rPr>
          <w:color w:val="000031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44"/>
        </w:rPr>
        <w:t xml:space="preserve"> পারি</w:t>
      </w:r>
      <w:r>
        <w:br/>
      </w:r>
      <w:r>
        <w:rPr>
          <w:color w:val="000094"/>
        </w:rPr>
        <w:t xml:space="preserve"> bikash</w:t>
      </w:r>
      <w:r>
        <w:rPr>
          <w:color w:val="00005D"/>
        </w:rPr>
        <w:t xml:space="preserve"> apps</w:t>
      </w:r>
      <w:r>
        <w:rPr>
          <w:color w:val="4E0000"/>
        </w:rPr>
        <w:t xml:space="preserve"> diye</w:t>
      </w:r>
      <w:r>
        <w:rPr>
          <w:color w:val="000032"/>
        </w:rPr>
        <w:t xml:space="preserve"> ki</w:t>
      </w:r>
      <w:r>
        <w:rPr>
          <w:color w:val="000046"/>
        </w:rPr>
        <w:t xml:space="preserve"> kore</w:t>
      </w:r>
      <w:r>
        <w:rPr>
          <w:color w:val="000068"/>
        </w:rPr>
        <w:t xml:space="preserve"> notun</w:t>
      </w:r>
      <w:r>
        <w:rPr>
          <w:color w:val="000094"/>
        </w:rPr>
        <w:t xml:space="preserve"> bikash</w:t>
      </w:r>
      <w:r>
        <w:rPr>
          <w:color w:val="000030"/>
        </w:rPr>
        <w:t xml:space="preserve"> account</w:t>
      </w:r>
      <w:r>
        <w:rPr>
          <w:color w:val="000056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400000"/>
        </w:rPr>
        <w:t xml:space="preserve"> আমি</w:t>
      </w:r>
      <w:r>
        <w:rPr>
          <w:color w:val="000073"/>
        </w:rPr>
        <w:t xml:space="preserve"> সাব্বির</w:t>
      </w:r>
      <w:r>
        <w:rPr>
          <w:color w:val="5A0000"/>
        </w:rPr>
        <w:t xml:space="preserve"> বলছি</w:t>
      </w:r>
      <w:r>
        <w:rPr>
          <w:color w:val="400000"/>
        </w:rPr>
        <w:t xml:space="preserve"> আমি</w:t>
      </w:r>
      <w:r>
        <w:rPr>
          <w:color w:val="00005D"/>
        </w:rPr>
        <w:t xml:space="preserve"> বিকাসে</w:t>
      </w:r>
      <w:r>
        <w:rPr>
          <w:color w:val="000032"/>
        </w:rPr>
        <w:t xml:space="preserve"> কিভাবে</w:t>
      </w:r>
      <w:r>
        <w:rPr>
          <w:color w:val="000052"/>
        </w:rPr>
        <w:t xml:space="preserve"> রেফার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পারি</w:t>
      </w:r>
      <w:r>
        <w:rPr>
          <w:color w:val="3D0000"/>
        </w:rPr>
        <w:t xml:space="preserve"> একটু</w:t>
      </w:r>
      <w:r>
        <w:rPr>
          <w:color w:val="440000"/>
        </w:rPr>
        <w:t xml:space="preserve"> যদি</w:t>
      </w:r>
      <w:r>
        <w:rPr>
          <w:color w:val="590000"/>
        </w:rPr>
        <w:t xml:space="preserve"> বলতেন</w:t>
      </w:r>
      <w:r>
        <w:br/>
      </w:r>
      <w:r>
        <w:rPr>
          <w:color w:val="28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65"/>
        </w:rPr>
        <w:t xml:space="preserve"> রেফার</w:t>
      </w:r>
      <w:r>
        <w:rPr>
          <w:color w:val="330000"/>
        </w:rPr>
        <w:t xml:space="preserve"> করতে</w:t>
      </w:r>
      <w:r>
        <w:rPr>
          <w:color w:val="000044"/>
        </w:rPr>
        <w:t xml:space="preserve"> পারি</w:t>
      </w:r>
      <w:r>
        <w:rPr>
          <w:color w:val="540000"/>
        </w:rPr>
        <w:t xml:space="preserve"> যদি</w:t>
      </w:r>
      <w:r>
        <w:rPr>
          <w:color w:val="000081"/>
        </w:rPr>
        <w:t xml:space="preserve"> নিয়মটা</w:t>
      </w:r>
      <w:r>
        <w:rPr>
          <w:color w:val="4B0000"/>
        </w:rPr>
        <w:t xml:space="preserve"> একটু</w:t>
      </w:r>
      <w:r>
        <w:rPr>
          <w:color w:val="6E0000"/>
        </w:rPr>
        <w:t xml:space="preserve"> বলতেন</w:t>
      </w:r>
      <w:r>
        <w:br/>
      </w:r>
      <w:r>
        <w:rPr>
          <w:color w:val="000000"/>
        </w:rPr>
        <w:t xml:space="preserve"> plzz</w:t>
      </w:r>
      <w:r>
        <w:rPr>
          <w:color w:val="910000"/>
        </w:rPr>
        <w:t xml:space="preserve"> tell</w:t>
      </w:r>
      <w:r>
        <w:rPr>
          <w:color w:val="760000"/>
        </w:rPr>
        <w:t xml:space="preserve"> me</w:t>
      </w:r>
      <w:r>
        <w:rPr>
          <w:color w:val="0000AC"/>
        </w:rPr>
        <w:t xml:space="preserve"> refer</w:t>
      </w:r>
      <w:r>
        <w:rPr>
          <w:color w:val="000000"/>
        </w:rPr>
        <w:t xml:space="preserve"> process</w:t>
      </w:r>
      <w:r>
        <w:br/>
      </w:r>
      <w:r>
        <w:rPr>
          <w:color w:val="00004E"/>
        </w:rPr>
        <w:t xml:space="preserve"> কিভাবে</w:t>
      </w:r>
      <w:r>
        <w:rPr>
          <w:color w:val="000030"/>
        </w:rPr>
        <w:t xml:space="preserve"> বিকাশ</w:t>
      </w:r>
      <w:r>
        <w:rPr>
          <w:color w:val="000064"/>
        </w:rPr>
        <w:t xml:space="preserve"> অ্যাপ</w:t>
      </w:r>
      <w:r>
        <w:rPr>
          <w:color w:val="000070"/>
        </w:rPr>
        <w:t xml:space="preserve"> ব্যবহার</w:t>
      </w:r>
      <w:r>
        <w:rPr>
          <w:color w:val="4A0000"/>
        </w:rPr>
        <w:t xml:space="preserve"> করে</w:t>
      </w:r>
      <w:r>
        <w:rPr>
          <w:color w:val="000080"/>
        </w:rPr>
        <w:t xml:space="preserve"> রেফার</w:t>
      </w:r>
      <w:r>
        <w:rPr>
          <w:color w:val="410000"/>
        </w:rPr>
        <w:t xml:space="preserve"> করতে</w:t>
      </w:r>
      <w:r>
        <w:rPr>
          <w:color w:val="000056"/>
        </w:rPr>
        <w:t xml:space="preserve"> পারি</w:t>
      </w:r>
      <w:r>
        <w:br/>
      </w:r>
      <w:r>
        <w:rPr>
          <w:color w:val="0000B9"/>
        </w:rPr>
        <w:t xml:space="preserve"> রেফার</w:t>
      </w:r>
      <w:r>
        <w:rPr>
          <w:color w:val="000071"/>
        </w:rPr>
        <w:t xml:space="preserve"> কিভাবে</w:t>
      </w:r>
      <w:r>
        <w:rPr>
          <w:color w:val="000085"/>
        </w:rPr>
        <w:t xml:space="preserve"> করবো</w:t>
      </w:r>
      <w:r>
        <w:br/>
      </w:r>
      <w:r>
        <w:rPr>
          <w:color w:val="570000"/>
        </w:rPr>
        <w:t xml:space="preserve"> hi</w:t>
      </w:r>
      <w:r>
        <w:rPr>
          <w:color w:val="000000"/>
        </w:rPr>
        <w:t xml:space="preserve"> bhaiya</w:t>
      </w:r>
      <w:r>
        <w:rPr>
          <w:color w:val="530000"/>
        </w:rPr>
        <w:t xml:space="preserve"> amake</w:t>
      </w:r>
      <w:r>
        <w:rPr>
          <w:color w:val="00006B"/>
        </w:rPr>
        <w:t xml:space="preserve"> refer</w:t>
      </w:r>
      <w:r>
        <w:rPr>
          <w:color w:val="4E0000"/>
        </w:rPr>
        <w:t xml:space="preserve"> korar</w:t>
      </w:r>
      <w:r>
        <w:rPr>
          <w:color w:val="00006A"/>
        </w:rPr>
        <w:t xml:space="preserve"> niyom</w:t>
      </w:r>
      <w:r>
        <w:rPr>
          <w:color w:val="590000"/>
        </w:rPr>
        <w:t xml:space="preserve"> jodi</w:t>
      </w:r>
      <w:r>
        <w:rPr>
          <w:color w:val="000073"/>
        </w:rPr>
        <w:t xml:space="preserve"> bolten</w:t>
      </w:r>
      <w:r>
        <w:br/>
      </w:r>
      <w:r>
        <w:rPr>
          <w:color w:val="280000"/>
        </w:rPr>
        <w:t xml:space="preserve"> ami</w:t>
      </w:r>
      <w:r>
        <w:rPr>
          <w:color w:val="000040"/>
        </w:rPr>
        <w:t xml:space="preserve"> kivabe</w:t>
      </w:r>
      <w:r>
        <w:rPr>
          <w:color w:val="2B0000"/>
        </w:rPr>
        <w:t xml:space="preserve"> amar</w:t>
      </w:r>
      <w:r>
        <w:rPr>
          <w:color w:val="000076"/>
        </w:rPr>
        <w:t xml:space="preserve"> baba</w:t>
      </w:r>
      <w:r>
        <w:rPr>
          <w:color w:val="530000"/>
        </w:rPr>
        <w:t xml:space="preserve"> ke</w:t>
      </w:r>
      <w:r>
        <w:rPr>
          <w:color w:val="000062"/>
        </w:rPr>
        <w:t xml:space="preserve"> refer</w:t>
      </w:r>
      <w:r>
        <w:rPr>
          <w:color w:val="000039"/>
        </w:rPr>
        <w:t xml:space="preserve"> kore</w:t>
      </w:r>
      <w:r>
        <w:rPr>
          <w:color w:val="00003D"/>
        </w:rPr>
        <w:t xml:space="preserve"> bikash</w:t>
      </w:r>
      <w:r>
        <w:rPr>
          <w:color w:val="000062"/>
        </w:rPr>
        <w:t xml:space="preserve"> ekaount</w:t>
      </w:r>
      <w:r>
        <w:rPr>
          <w:color w:val="000047"/>
        </w:rPr>
        <w:t xml:space="preserve"> khulte</w:t>
      </w:r>
      <w:r>
        <w:rPr>
          <w:color w:val="000043"/>
        </w:rPr>
        <w:t xml:space="preserve"> parbo</w:t>
      </w:r>
      <w:r>
        <w:br/>
      </w:r>
      <w:r>
        <w:rPr>
          <w:color w:val="000069"/>
        </w:rPr>
        <w:t xml:space="preserve"> রেফার</w:t>
      </w:r>
      <w:r>
        <w:rPr>
          <w:color w:val="4E0000"/>
        </w:rPr>
        <w:t xml:space="preserve"> করার</w:t>
      </w:r>
      <w:r>
        <w:rPr>
          <w:color w:val="000063"/>
        </w:rPr>
        <w:t xml:space="preserve"> সঠিক</w:t>
      </w:r>
      <w:r>
        <w:rPr>
          <w:color w:val="000068"/>
        </w:rPr>
        <w:t xml:space="preserve"> নিয়ম</w:t>
      </w:r>
      <w:r>
        <w:rPr>
          <w:color w:val="570000"/>
        </w:rPr>
        <w:t xml:space="preserve"> যদি</w:t>
      </w:r>
      <w:r>
        <w:rPr>
          <w:color w:val="4E0000"/>
        </w:rPr>
        <w:t xml:space="preserve"> একটু</w:t>
      </w:r>
      <w:r>
        <w:rPr>
          <w:color w:val="720000"/>
        </w:rPr>
        <w:t xml:space="preserve"> বলতেন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