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50000"/>
        </w:rPr>
        <w:t xml:space="preserve"> আমি</w:t>
      </w:r>
      <w:r>
        <w:rPr>
          <w:color w:val="000014"/>
        </w:rPr>
        <w:t xml:space="preserve"> বিকাশ</w:t>
      </w:r>
      <w:r>
        <w:rPr>
          <w:color w:val="000047"/>
        </w:rPr>
        <w:t xml:space="preserve"> এপসে</w:t>
      </w:r>
      <w:r>
        <w:rPr>
          <w:color w:val="000024"/>
        </w:rPr>
        <w:t xml:space="preserve"> তথ্য</w:t>
      </w:r>
      <w:r>
        <w:rPr>
          <w:color w:val="00009A"/>
        </w:rPr>
        <w:t xml:space="preserve"> হালনাগাদ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এখন</w:t>
      </w:r>
      <w:r>
        <w:rPr>
          <w:color w:val="00002E"/>
        </w:rPr>
        <w:t xml:space="preserve"> আবার</w:t>
      </w:r>
      <w:r>
        <w:rPr>
          <w:color w:val="00009A"/>
        </w:rPr>
        <w:t xml:space="preserve"> হালনাগাদ</w:t>
      </w:r>
      <w:r>
        <w:rPr>
          <w:color w:val="000060"/>
        </w:rPr>
        <w:t xml:space="preserve"> অপশন</w:t>
      </w:r>
      <w:r>
        <w:rPr>
          <w:color w:val="000054"/>
        </w:rPr>
        <w:t xml:space="preserve"> আসে</w:t>
      </w:r>
      <w:r>
        <w:rPr>
          <w:color w:val="000000"/>
        </w:rPr>
        <w:t xml:space="preserve"> কিন্তু</w:t>
      </w:r>
      <w:r>
        <w:rPr>
          <w:color w:val="00003B"/>
        </w:rPr>
        <w:t xml:space="preserve"> ক্লিক</w:t>
      </w:r>
      <w:r>
        <w:rPr>
          <w:color w:val="230000"/>
        </w:rPr>
        <w:t xml:space="preserve"> করলে</w:t>
      </w:r>
      <w:r>
        <w:rPr>
          <w:color w:val="000033"/>
        </w:rPr>
        <w:t xml:space="preserve"> লেখা</w:t>
      </w:r>
      <w:r>
        <w:rPr>
          <w:color w:val="000054"/>
        </w:rPr>
        <w:t xml:space="preserve"> আসে</w:t>
      </w:r>
      <w:r>
        <w:rPr>
          <w:color w:val="000041"/>
        </w:rPr>
        <w:t xml:space="preserve"> দিনে</w:t>
      </w:r>
      <w:r>
        <w:rPr>
          <w:color w:val="00002D"/>
        </w:rPr>
        <w:t xml:space="preserve"> বার</w:t>
      </w:r>
      <w:r>
        <w:rPr>
          <w:color w:val="00009A"/>
        </w:rPr>
        <w:t xml:space="preserve"> হালনাগাদ</w:t>
      </w:r>
      <w:r>
        <w:rPr>
          <w:color w:val="230000"/>
        </w:rPr>
        <w:t xml:space="preserve"> করা</w:t>
      </w:r>
      <w:r>
        <w:rPr>
          <w:color w:val="000000"/>
        </w:rPr>
        <w:t xml:space="preserve"> যাবে</w:t>
      </w:r>
      <w:r>
        <w:rPr>
          <w:color w:val="000000"/>
        </w:rPr>
        <w:t xml:space="preserve"> তাহলে</w:t>
      </w:r>
      <w:r>
        <w:rPr>
          <w:color w:val="00009A"/>
        </w:rPr>
        <w:t xml:space="preserve"> হালনাগাদ</w:t>
      </w:r>
      <w:r>
        <w:rPr>
          <w:color w:val="000060"/>
        </w:rPr>
        <w:t xml:space="preserve"> অপশন</w:t>
      </w:r>
      <w:r>
        <w:rPr>
          <w:color w:val="000054"/>
        </w:rPr>
        <w:t xml:space="preserve"> আসে</w:t>
      </w:r>
      <w:r>
        <w:rPr>
          <w:color w:val="000000"/>
        </w:rPr>
        <w:t xml:space="preserve"> কেন</w:t>
      </w:r>
      <w:r>
        <w:br/>
      </w:r>
      <w:r>
        <w:rPr>
          <w:color w:val="2B0000"/>
        </w:rPr>
        <w:t xml:space="preserve"> ami</w:t>
      </w:r>
      <w:r>
        <w:rPr>
          <w:color w:val="000076"/>
        </w:rPr>
        <w:t xml:space="preserve"> ekbar</w:t>
      </w:r>
      <w:r>
        <w:rPr>
          <w:color w:val="000058"/>
        </w:rPr>
        <w:t xml:space="preserve"> tottho</w:t>
      </w:r>
      <w:r>
        <w:rPr>
          <w:color w:val="000048"/>
        </w:rPr>
        <w:t xml:space="preserve"> update</w:t>
      </w:r>
      <w:r>
        <w:rPr>
          <w:color w:val="540000"/>
        </w:rPr>
        <w:t xml:space="preserve"> korsi</w:t>
      </w:r>
      <w:r>
        <w:rPr>
          <w:color w:val="000053"/>
        </w:rPr>
        <w:t xml:space="preserve"> ekhon</w:t>
      </w:r>
      <w:r>
        <w:rPr>
          <w:color w:val="5D0000"/>
        </w:rPr>
        <w:t xml:space="preserve"> abar</w:t>
      </w:r>
      <w:r>
        <w:rPr>
          <w:color w:val="000000"/>
        </w:rPr>
        <w:t xml:space="preserve"> korbo</w:t>
      </w:r>
      <w:r>
        <w:rPr>
          <w:color w:val="000072"/>
        </w:rPr>
        <w:t xml:space="preserve"> hoyna</w:t>
      </w:r>
      <w:r>
        <w:rPr>
          <w:color w:val="000000"/>
        </w:rPr>
        <w:t xml:space="preserve"> ken</w:t>
      </w:r>
      <w:r>
        <w:br/>
      </w:r>
      <w:r>
        <w:rPr>
          <w:color w:val="00007A"/>
        </w:rPr>
        <w:t xml:space="preserve"> mashe</w:t>
      </w:r>
      <w:r>
        <w:rPr>
          <w:color w:val="00002F"/>
        </w:rPr>
        <w:t xml:space="preserve"> ki</w:t>
      </w:r>
      <w:r>
        <w:rPr>
          <w:color w:val="00009B"/>
        </w:rPr>
        <w:t xml:space="preserve"> ekbari</w:t>
      </w:r>
      <w:r>
        <w:rPr>
          <w:color w:val="00006F"/>
        </w:rPr>
        <w:t xml:space="preserve"> kyc</w:t>
      </w:r>
      <w:r>
        <w:rPr>
          <w:color w:val="00004D"/>
        </w:rPr>
        <w:t xml:space="preserve"> update</w:t>
      </w:r>
      <w:r>
        <w:rPr>
          <w:color w:val="000046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83"/>
        </w:rPr>
        <w:t xml:space="preserve"> দিনের</w:t>
      </w:r>
      <w:r>
        <w:rPr>
          <w:color w:val="760000"/>
        </w:rPr>
        <w:t xml:space="preserve"> মধ্যে</w:t>
      </w:r>
      <w:r>
        <w:rPr>
          <w:color w:val="330000"/>
        </w:rPr>
        <w:t xml:space="preserve"> কি</w:t>
      </w:r>
      <w:r>
        <w:rPr>
          <w:color w:val="000065"/>
        </w:rPr>
        <w:t xml:space="preserve"> আবার</w:t>
      </w:r>
      <w:r>
        <w:rPr>
          <w:color w:val="000050"/>
        </w:rPr>
        <w:t xml:space="preserve"> তথ্য</w:t>
      </w:r>
      <w:r>
        <w:rPr>
          <w:color w:val="000067"/>
        </w:rPr>
        <w:t xml:space="preserve"> আপডেট</w:t>
      </w:r>
      <w:r>
        <w:rPr>
          <w:color w:val="3C0000"/>
        </w:rPr>
        <w:t xml:space="preserve"> করতে</w:t>
      </w:r>
      <w:r>
        <w:rPr>
          <w:color w:val="000000"/>
        </w:rPr>
        <w:t xml:space="preserve"> পারমুনা</w:t>
      </w:r>
      <w:r>
        <w:br/>
      </w:r>
      <w:r>
        <w:rPr>
          <w:color w:val="00008B"/>
        </w:rPr>
        <w:t xml:space="preserve"> দিনের</w:t>
      </w:r>
      <w:r>
        <w:rPr>
          <w:color w:val="7E0000"/>
        </w:rPr>
        <w:t xml:space="preserve"> মধ্যে</w:t>
      </w:r>
      <w:r>
        <w:rPr>
          <w:color w:val="000055"/>
        </w:rPr>
        <w:t xml:space="preserve"> তথ্য</w:t>
      </w:r>
      <w:r>
        <w:rPr>
          <w:color w:val="00006E"/>
        </w:rPr>
        <w:t xml:space="preserve"> আপডেট</w:t>
      </w:r>
      <w:r>
        <w:rPr>
          <w:color w:val="540000"/>
        </w:rPr>
        <w:t xml:space="preserve"> করলে</w:t>
      </w:r>
      <w:r>
        <w:rPr>
          <w:color w:val="360000"/>
        </w:rPr>
        <w:t xml:space="preserve"> কি</w:t>
      </w:r>
      <w:r>
        <w:rPr>
          <w:color w:val="000000"/>
        </w:rPr>
        <w:t xml:space="preserve"> হয়</w:t>
      </w:r>
      <w:r>
        <w:br/>
      </w:r>
      <w:r>
        <w:rPr>
          <w:color w:val="000049"/>
        </w:rPr>
        <w:t xml:space="preserve"> অ্যাপ</w:t>
      </w:r>
      <w:r>
        <w:rPr>
          <w:color w:val="00002D"/>
        </w:rPr>
        <w:t xml:space="preserve"> থেকে</w:t>
      </w:r>
      <w:r>
        <w:rPr>
          <w:color w:val="00003E"/>
        </w:rPr>
        <w:t xml:space="preserve"> তথ্য</w:t>
      </w:r>
      <w:r>
        <w:rPr>
          <w:color w:val="000074"/>
        </w:rPr>
        <w:t xml:space="preserve"> হালনাগাদের</w:t>
      </w:r>
      <w:r>
        <w:rPr>
          <w:color w:val="00005C"/>
        </w:rPr>
        <w:t xml:space="preserve"> সেবা</w:t>
      </w:r>
      <w:r>
        <w:rPr>
          <w:color w:val="000076"/>
        </w:rPr>
        <w:t xml:space="preserve"> কয়দিন</w:t>
      </w:r>
      <w:r>
        <w:rPr>
          <w:color w:val="730000"/>
        </w:rPr>
        <w:t xml:space="preserve"> পরপর</w:t>
      </w:r>
      <w:r>
        <w:rPr>
          <w:color w:val="00003F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000058"/>
        </w:rPr>
        <w:t xml:space="preserve"> why</w:t>
      </w:r>
      <w:r>
        <w:rPr>
          <w:color w:val="610000"/>
        </w:rPr>
        <w:t xml:space="preserve"> am</w:t>
      </w:r>
      <w:r>
        <w:rPr>
          <w:color w:val="390000"/>
        </w:rPr>
        <w:t xml:space="preserve"> i</w:t>
      </w:r>
      <w:r>
        <w:rPr>
          <w:color w:val="000051"/>
        </w:rPr>
        <w:t xml:space="preserve"> not</w:t>
      </w:r>
      <w:r>
        <w:rPr>
          <w:color w:val="000077"/>
        </w:rPr>
        <w:t xml:space="preserve"> able</w:t>
      </w:r>
      <w:r>
        <w:rPr>
          <w:color w:val="00003C"/>
        </w:rPr>
        <w:t xml:space="preserve"> to</w:t>
      </w:r>
      <w:r>
        <w:rPr>
          <w:color w:val="000050"/>
        </w:rPr>
        <w:t xml:space="preserve"> update</w:t>
      </w:r>
      <w:r>
        <w:rPr>
          <w:color w:val="000074"/>
        </w:rPr>
        <w:t xml:space="preserve"> kyc</w:t>
      </w:r>
      <w:r>
        <w:rPr>
          <w:color w:val="000000"/>
        </w:rPr>
        <w:t xml:space="preserve"> again</w:t>
      </w:r>
      <w:r>
        <w:br/>
      </w:r>
      <w:r>
        <w:rPr>
          <w:color w:val="000088"/>
        </w:rPr>
        <w:t xml:space="preserve"> দিনে</w:t>
      </w:r>
      <w:r>
        <w:rPr>
          <w:color w:val="00005D"/>
        </w:rPr>
        <w:t xml:space="preserve"> বার</w:t>
      </w:r>
      <w:r>
        <w:rPr>
          <w:color w:val="00004F"/>
        </w:rPr>
        <w:t xml:space="preserve"> হালনাগাদ</w:t>
      </w:r>
      <w:r>
        <w:rPr>
          <w:color w:val="490000"/>
        </w:rPr>
        <w:t xml:space="preserve"> করা</w:t>
      </w:r>
      <w:r>
        <w:rPr>
          <w:color w:val="000050"/>
        </w:rPr>
        <w:t xml:space="preserve"> যাবে</w:t>
      </w:r>
      <w:r>
        <w:rPr>
          <w:color w:val="00006B"/>
        </w:rPr>
        <w:t xml:space="preserve"> লেখা</w:t>
      </w:r>
      <w:r>
        <w:rPr>
          <w:color w:val="000000"/>
        </w:rPr>
        <w:t xml:space="preserve"> আসে</w:t>
      </w:r>
      <w:r>
        <w:rPr>
          <w:color w:val="000058"/>
        </w:rPr>
        <w:t xml:space="preserve"> সমস্যা</w:t>
      </w:r>
      <w:r>
        <w:rPr>
          <w:color w:val="000000"/>
        </w:rPr>
        <w:t xml:space="preserve"> কি</w:t>
      </w:r>
      <w:r>
        <w:br/>
      </w:r>
      <w:r>
        <w:rPr>
          <w:color w:val="4F0000"/>
        </w:rPr>
        <w:t xml:space="preserve"> abar</w:t>
      </w:r>
      <w:r>
        <w:rPr>
          <w:color w:val="000058"/>
        </w:rPr>
        <w:t xml:space="preserve"> kyc</w:t>
      </w:r>
      <w:r>
        <w:rPr>
          <w:color w:val="2F0000"/>
        </w:rPr>
        <w:t xml:space="preserve"> korte</w:t>
      </w:r>
      <w:r>
        <w:rPr>
          <w:color w:val="000000"/>
        </w:rPr>
        <w:t xml:space="preserve"> partasina</w:t>
      </w:r>
      <w:r>
        <w:rPr>
          <w:color w:val="650000"/>
        </w:rPr>
        <w:t xml:space="preserve"> dine</w:t>
      </w:r>
      <w:r>
        <w:rPr>
          <w:color w:val="000065"/>
        </w:rPr>
        <w:t xml:space="preserve"> ekbar</w:t>
      </w:r>
      <w:r>
        <w:rPr>
          <w:color w:val="000048"/>
        </w:rPr>
        <w:t xml:space="preserve"> halnagad</w:t>
      </w:r>
      <w:r>
        <w:rPr>
          <w:color w:val="000038"/>
        </w:rPr>
        <w:t xml:space="preserve"> kora</w:t>
      </w:r>
      <w:r>
        <w:rPr>
          <w:color w:val="000040"/>
        </w:rPr>
        <w:t xml:space="preserve"> jabe</w:t>
      </w:r>
      <w:r>
        <w:rPr>
          <w:color w:val="00007C"/>
        </w:rPr>
        <w:t xml:space="preserve"> ashtase</w:t>
      </w:r>
      <w:r>
        <w:br/>
      </w:r>
      <w:r>
        <w:rPr>
          <w:color w:val="00005A"/>
        </w:rPr>
        <w:t xml:space="preserve"> হালনাগাদ</w:t>
      </w:r>
      <w:r>
        <w:rPr>
          <w:color w:val="6C0000"/>
        </w:rPr>
        <w:t xml:space="preserve"> কি</w:t>
      </w:r>
      <w:r>
        <w:rPr>
          <w:color w:val="000094"/>
        </w:rPr>
        <w:t xml:space="preserve"> প্রতিমাসে</w:t>
      </w:r>
      <w:r>
        <w:rPr>
          <w:color w:val="6C0000"/>
        </w:rPr>
        <w:t xml:space="preserve"> কি</w:t>
      </w:r>
      <w:r>
        <w:rPr>
          <w:color w:val="530000"/>
        </w:rPr>
        <w:t xml:space="preserve"> করা</w:t>
      </w:r>
      <w:r>
        <w:rPr>
          <w:color w:val="00007E"/>
        </w:rPr>
        <w:t xml:space="preserve"> লাগে</w:t>
      </w:r>
      <w:r>
        <w:br/>
      </w:r>
      <w:r>
        <w:rPr>
          <w:color w:val="250000"/>
        </w:rPr>
        <w:t xml:space="preserve"> ami</w:t>
      </w:r>
      <w:r>
        <w:rPr>
          <w:color w:val="000065"/>
        </w:rPr>
        <w:t xml:space="preserve"> ekbar</w:t>
      </w:r>
      <w:r>
        <w:rPr>
          <w:color w:val="000038"/>
        </w:rPr>
        <w:t xml:space="preserve"> app</w:t>
      </w:r>
      <w:r>
        <w:rPr>
          <w:color w:val="00002F"/>
        </w:rPr>
        <w:t xml:space="preserve"> theke</w:t>
      </w:r>
      <w:r>
        <w:rPr>
          <w:color w:val="000070"/>
        </w:rPr>
        <w:t xml:space="preserve"> totthyo</w:t>
      </w:r>
      <w:r>
        <w:rPr>
          <w:color w:val="000048"/>
        </w:rPr>
        <w:t xml:space="preserve"> halnagad</w:t>
      </w:r>
      <w:r>
        <w:rPr>
          <w:color w:val="000000"/>
        </w:rPr>
        <w:t xml:space="preserve"> korechi</w:t>
      </w:r>
      <w:r>
        <w:rPr>
          <w:color w:val="000047"/>
        </w:rPr>
        <w:t xml:space="preserve"> ekhon</w:t>
      </w:r>
      <w:r>
        <w:rPr>
          <w:color w:val="4F0000"/>
        </w:rPr>
        <w:t xml:space="preserve"> abar</w:t>
      </w:r>
      <w:r>
        <w:rPr>
          <w:color w:val="2F0000"/>
        </w:rPr>
        <w:t xml:space="preserve"> korte</w:t>
      </w:r>
      <w:r>
        <w:rPr>
          <w:color w:val="00004F"/>
        </w:rPr>
        <w:t xml:space="preserve"> gele</w:t>
      </w:r>
      <w:r>
        <w:rPr>
          <w:color w:val="490000"/>
        </w:rPr>
        <w:t xml:space="preserve"> hocche</w:t>
      </w:r>
      <w:r>
        <w:rPr>
          <w:color w:val="000000"/>
        </w:rPr>
        <w:t xml:space="preserve"> na</w:t>
      </w:r>
      <w:r>
        <w:rPr>
          <w:color w:val="000044"/>
        </w:rPr>
        <w:t xml:space="preserve"> problem</w:t>
      </w:r>
      <w:r>
        <w:rPr>
          <w:color w:val="000000"/>
        </w:rPr>
        <w:t xml:space="preserve"> kothay</w:t>
      </w:r>
      <w:r>
        <w:br/>
      </w:r>
      <w:r>
        <w:rPr>
          <w:color w:val="000034"/>
        </w:rPr>
        <w:t xml:space="preserve"> app</w:t>
      </w:r>
      <w:r>
        <w:rPr>
          <w:color w:val="00002C"/>
        </w:rPr>
        <w:t xml:space="preserve"> theke</w:t>
      </w:r>
      <w:r>
        <w:rPr>
          <w:color w:val="000047"/>
        </w:rPr>
        <w:t xml:space="preserve"> tottho</w:t>
      </w:r>
      <w:r>
        <w:rPr>
          <w:color w:val="00003A"/>
        </w:rPr>
        <w:t xml:space="preserve"> update</w:t>
      </w:r>
      <w:r>
        <w:rPr>
          <w:color w:val="590000"/>
        </w:rPr>
        <w:t xml:space="preserve"> korte</w:t>
      </w:r>
      <w:r>
        <w:rPr>
          <w:color w:val="00004A"/>
        </w:rPr>
        <w:t xml:space="preserve"> gele</w:t>
      </w:r>
      <w:r>
        <w:rPr>
          <w:color w:val="00005D"/>
        </w:rPr>
        <w:t xml:space="preserve"> diner</w:t>
      </w:r>
      <w:r>
        <w:rPr>
          <w:color w:val="000057"/>
        </w:rPr>
        <w:t xml:space="preserve"> moddhe</w:t>
      </w:r>
      <w:r>
        <w:rPr>
          <w:color w:val="590000"/>
        </w:rPr>
        <w:t xml:space="preserve"> korte</w:t>
      </w:r>
      <w:r>
        <w:rPr>
          <w:color w:val="000058"/>
        </w:rPr>
        <w:t xml:space="preserve"> parben</w:t>
      </w:r>
      <w:r>
        <w:rPr>
          <w:color w:val="000028"/>
        </w:rPr>
        <w:t xml:space="preserve"> na</w:t>
      </w:r>
      <w:r>
        <w:rPr>
          <w:color w:val="00006E"/>
        </w:rPr>
        <w:t xml:space="preserve"> ashtese</w:t>
      </w:r>
      <w:r>
        <w:br/>
      </w:r>
      <w:r>
        <w:rPr>
          <w:color w:val="000069"/>
        </w:rPr>
        <w:t xml:space="preserve"> diner</w:t>
      </w:r>
      <w:r>
        <w:rPr>
          <w:color w:val="000063"/>
        </w:rPr>
        <w:t xml:space="preserve"> moddhe</w:t>
      </w:r>
      <w:r>
        <w:rPr>
          <w:color w:val="000029"/>
        </w:rPr>
        <w:t xml:space="preserve"> ki</w:t>
      </w:r>
      <w:r>
        <w:rPr>
          <w:color w:val="550000"/>
        </w:rPr>
        <w:t xml:space="preserve"> abar</w:t>
      </w:r>
      <w:r>
        <w:rPr>
          <w:color w:val="000051"/>
        </w:rPr>
        <w:t xml:space="preserve"> tottho</w:t>
      </w:r>
      <w:r>
        <w:rPr>
          <w:color w:val="000042"/>
        </w:rPr>
        <w:t xml:space="preserve"> update</w:t>
      </w:r>
      <w:r>
        <w:rPr>
          <w:color w:val="320000"/>
        </w:rPr>
        <w:t xml:space="preserve"> korte</w:t>
      </w:r>
      <w:r>
        <w:rPr>
          <w:color w:val="000076"/>
        </w:rPr>
        <w:t xml:space="preserve"> parbona</w:t>
      </w:r>
      <w:r>
        <w:rPr>
          <w:color w:val="270000"/>
        </w:rPr>
        <w:t xml:space="preserve"> ami</w:t>
      </w:r>
      <w:r>
        <w:rPr>
          <w:color w:val="00004C"/>
        </w:rPr>
        <w:t xml:space="preserve"> apps</w:t>
      </w:r>
      <w:r>
        <w:rPr>
          <w:color w:val="000000"/>
        </w:rPr>
        <w:t xml:space="preserve"> theke</w:t>
      </w:r>
      <w:r>
        <w:br/>
      </w:r>
      <w:r>
        <w:rPr>
          <w:color w:val="00004E"/>
        </w:rPr>
        <w:t xml:space="preserve"> apps</w:t>
      </w:r>
      <w:r>
        <w:rPr>
          <w:color w:val="000034"/>
        </w:rPr>
        <w:t xml:space="preserve"> theke</w:t>
      </w:r>
      <w:r>
        <w:rPr>
          <w:color w:val="000066"/>
        </w:rPr>
        <w:t xml:space="preserve"> ek</w:t>
      </w:r>
      <w:r>
        <w:rPr>
          <w:color w:val="00006B"/>
        </w:rPr>
        <w:t xml:space="preserve"> mashe</w:t>
      </w:r>
      <w:r>
        <w:rPr>
          <w:color w:val="00007A"/>
        </w:rPr>
        <w:t xml:space="preserve"> koybar</w:t>
      </w:r>
      <w:r>
        <w:rPr>
          <w:color w:val="000052"/>
        </w:rPr>
        <w:t xml:space="preserve"> tottho</w:t>
      </w:r>
      <w:r>
        <w:rPr>
          <w:color w:val="00005B"/>
        </w:rPr>
        <w:t xml:space="preserve"> halnagat</w:t>
      </w:r>
      <w:r>
        <w:rPr>
          <w:color w:val="00003D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42"/>
        </w:rPr>
        <w:t xml:space="preserve"> অ্যাপ</w:t>
      </w:r>
      <w:r>
        <w:rPr>
          <w:color w:val="000028"/>
        </w:rPr>
        <w:t xml:space="preserve"> থেকে</w:t>
      </w:r>
      <w:r>
        <w:rPr>
          <w:color w:val="6E0000"/>
        </w:rPr>
        <w:t xml:space="preserve"> যদিও</w:t>
      </w:r>
      <w:r>
        <w:rPr>
          <w:color w:val="000057"/>
        </w:rPr>
        <w:t xml:space="preserve"> একবার</w:t>
      </w:r>
      <w:r>
        <w:rPr>
          <w:color w:val="000039"/>
        </w:rPr>
        <w:t xml:space="preserve"> তথ্য</w:t>
      </w:r>
      <w:r>
        <w:rPr>
          <w:color w:val="00003C"/>
        </w:rPr>
        <w:t xml:space="preserve"> হালনাগাদ</w:t>
      </w:r>
      <w:r>
        <w:rPr>
          <w:color w:val="000000"/>
        </w:rPr>
        <w:t xml:space="preserve"> করেছি</w:t>
      </w:r>
      <w:r>
        <w:rPr>
          <w:color w:val="000033"/>
        </w:rPr>
        <w:t xml:space="preserve"> এখন</w:t>
      </w:r>
      <w:r>
        <w:rPr>
          <w:color w:val="740000"/>
        </w:rPr>
        <w:t xml:space="preserve"> আবারো</w:t>
      </w:r>
      <w:r>
        <w:rPr>
          <w:color w:val="2B0000"/>
        </w:rPr>
        <w:t xml:space="preserve"> করতে</w:t>
      </w:r>
      <w:r>
        <w:rPr>
          <w:color w:val="000039"/>
        </w:rPr>
        <w:t xml:space="preserve"> চাচ্ছি</w:t>
      </w:r>
      <w:r>
        <w:rPr>
          <w:color w:val="560000"/>
        </w:rPr>
        <w:t xml:space="preserve"> তবে</w:t>
      </w:r>
      <w:r>
        <w:rPr>
          <w:color w:val="000037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00003C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33"/>
        </w:rPr>
        <w:t xml:space="preserve"> তথ্য</w:t>
      </w:r>
      <w:r>
        <w:rPr>
          <w:color w:val="000070"/>
        </w:rPr>
        <w:t xml:space="preserve"> হালনাগার</w:t>
      </w:r>
      <w:r>
        <w:rPr>
          <w:color w:val="270000"/>
        </w:rPr>
        <w:t xml:space="preserve"> করতে</w:t>
      </w:r>
      <w:r>
        <w:rPr>
          <w:color w:val="440000"/>
        </w:rPr>
        <w:t xml:space="preserve"> গেলে</w:t>
      </w:r>
      <w:r>
        <w:rPr>
          <w:color w:val="630000"/>
        </w:rPr>
        <w:t xml:space="preserve"> বলতেসে</w:t>
      </w:r>
      <w:r>
        <w:rPr>
          <w:color w:val="000054"/>
        </w:rPr>
        <w:t xml:space="preserve"> দিনের</w:t>
      </w:r>
      <w:r>
        <w:rPr>
          <w:color w:val="4C0000"/>
        </w:rPr>
        <w:t xml:space="preserve"> মধ্যে</w:t>
      </w:r>
      <w:r>
        <w:rPr>
          <w:color w:val="000041"/>
        </w:rPr>
        <w:t xml:space="preserve"> আবার</w:t>
      </w:r>
      <w:r>
        <w:rPr>
          <w:color w:val="320000"/>
        </w:rPr>
        <w:t xml:space="preserve"> করা</w:t>
      </w:r>
      <w:r>
        <w:rPr>
          <w:color w:val="000036"/>
        </w:rPr>
        <w:t xml:space="preserve"> যাবে</w:t>
      </w:r>
      <w:r>
        <w:rPr>
          <w:color w:val="000000"/>
        </w:rPr>
        <w:t xml:space="preserve"> না</w:t>
      </w:r>
      <w:r>
        <w:rPr>
          <w:color w:val="4C0000"/>
        </w:rPr>
        <w:t xml:space="preserve"> এমন</w:t>
      </w:r>
      <w:r>
        <w:rPr>
          <w:color w:val="000000"/>
        </w:rPr>
        <w:t xml:space="preserve"> কেন</w:t>
      </w:r>
      <w:r>
        <w:br/>
      </w:r>
      <w:r>
        <w:rPr>
          <w:color w:val="00005A"/>
        </w:rPr>
        <w:t xml:space="preserve"> দিনের</w:t>
      </w:r>
      <w:r>
        <w:rPr>
          <w:color w:val="510000"/>
        </w:rPr>
        <w:t xml:space="preserve"> মধ্যে</w:t>
      </w:r>
      <w:r>
        <w:rPr>
          <w:color w:val="230000"/>
        </w:rPr>
        <w:t xml:space="preserve"> কি</w:t>
      </w:r>
      <w:r>
        <w:rPr>
          <w:color w:val="000045"/>
        </w:rPr>
        <w:t xml:space="preserve"> আবার</w:t>
      </w:r>
      <w:r>
        <w:rPr>
          <w:color w:val="000070"/>
        </w:rPr>
        <w:t xml:space="preserve"> অ্যাপ্স</w:t>
      </w:r>
      <w:r>
        <w:rPr>
          <w:color w:val="000027"/>
        </w:rPr>
        <w:t xml:space="preserve"> থেকে</w:t>
      </w:r>
      <w:r>
        <w:rPr>
          <w:color w:val="00006A"/>
        </w:rPr>
        <w:t xml:space="preserve"> তত্য</w:t>
      </w:r>
      <w:r>
        <w:rPr>
          <w:color w:val="000055"/>
        </w:rPr>
        <w:t xml:space="preserve"> হালনাগাত</w:t>
      </w:r>
      <w:r>
        <w:rPr>
          <w:color w:val="350000"/>
        </w:rPr>
        <w:t xml:space="preserve"> করা</w:t>
      </w:r>
      <w:r>
        <w:rPr>
          <w:color w:val="00005C"/>
        </w:rPr>
        <w:t xml:space="preserve"> জায়</w:t>
      </w:r>
      <w:r>
        <w:rPr>
          <w:color w:val="000000"/>
        </w:rPr>
        <w:t xml:space="preserve"> না</w:t>
      </w:r>
      <w:r>
        <w:br/>
      </w:r>
      <w:r>
        <w:rPr>
          <w:color w:val="000052"/>
        </w:rPr>
        <w:t xml:space="preserve"> এক</w:t>
      </w:r>
      <w:r>
        <w:rPr>
          <w:color w:val="00004C"/>
        </w:rPr>
        <w:t xml:space="preserve"> মাসে</w:t>
      </w:r>
      <w:r>
        <w:rPr>
          <w:color w:val="00007B"/>
        </w:rPr>
        <w:t xml:space="preserve"> কয়বার</w:t>
      </w:r>
      <w:r>
        <w:rPr>
          <w:color w:val="250000"/>
        </w:rPr>
        <w:t xml:space="preserve"> আমি</w:t>
      </w:r>
      <w:r>
        <w:rPr>
          <w:color w:val="00003F"/>
        </w:rPr>
        <w:t xml:space="preserve"> তথ্য</w:t>
      </w:r>
      <w:r>
        <w:rPr>
          <w:color w:val="00007D"/>
        </w:rPr>
        <w:t xml:space="preserve"> আপডেত</w:t>
      </w:r>
      <w:r>
        <w:rPr>
          <w:color w:val="7D0000"/>
        </w:rPr>
        <w:t xml:space="preserve"> করবার</w:t>
      </w:r>
      <w:r>
        <w:rPr>
          <w:color w:val="000000"/>
        </w:rPr>
        <w:t xml:space="preserve"> পারমু</w:t>
      </w:r>
      <w:r>
        <w:br/>
      </w:r>
      <w:r>
        <w:rPr>
          <w:color w:val="220000"/>
        </w:rPr>
        <w:t xml:space="preserve"> আমি</w:t>
      </w:r>
      <w:r>
        <w:rPr>
          <w:color w:val="000067"/>
        </w:rPr>
        <w:t xml:space="preserve"> কয়েকদিন</w:t>
      </w:r>
      <w:r>
        <w:rPr>
          <w:color w:val="420000"/>
        </w:rPr>
        <w:t xml:space="preserve"> আগে</w:t>
      </w:r>
      <w:r>
        <w:rPr>
          <w:color w:val="000058"/>
        </w:rPr>
        <w:t xml:space="preserve"> একবার</w:t>
      </w:r>
      <w:r>
        <w:rPr>
          <w:color w:val="00003A"/>
        </w:rPr>
        <w:t xml:space="preserve"> তথ্য</w:t>
      </w:r>
      <w:r>
        <w:rPr>
          <w:color w:val="00007E"/>
        </w:rPr>
        <w:t xml:space="preserve"> হাল্লনাগাত</w:t>
      </w:r>
      <w:r>
        <w:rPr>
          <w:color w:val="000000"/>
        </w:rPr>
        <w:t xml:space="preserve"> করছি</w:t>
      </w:r>
      <w:r>
        <w:rPr>
          <w:color w:val="000049"/>
        </w:rPr>
        <w:t xml:space="preserve"> আবার</w:t>
      </w:r>
      <w:r>
        <w:rPr>
          <w:color w:val="000000"/>
        </w:rPr>
        <w:t xml:space="preserve"> করমু</w:t>
      </w:r>
      <w:r>
        <w:rPr>
          <w:color w:val="00007E"/>
        </w:rPr>
        <w:t xml:space="preserve"> অয়না</w:t>
      </w:r>
      <w:r>
        <w:rPr>
          <w:color w:val="000000"/>
        </w:rPr>
        <w:t xml:space="preserve"> কেন</w:t>
      </w:r>
      <w:r>
        <w:br/>
      </w:r>
      <w:r>
        <w:rPr>
          <w:color w:val="000031"/>
        </w:rPr>
        <w:t xml:space="preserve"> অ্যাপ</w:t>
      </w:r>
      <w:r>
        <w:rPr>
          <w:color w:val="000059"/>
        </w:rPr>
        <w:t xml:space="preserve"> থেইকা</w:t>
      </w:r>
      <w:r>
        <w:rPr>
          <w:color w:val="000052"/>
        </w:rPr>
        <w:t xml:space="preserve"> তত্য</w:t>
      </w:r>
      <w:r>
        <w:rPr>
          <w:color w:val="00005C"/>
        </w:rPr>
        <w:t xml:space="preserve"> হালনাগদের</w:t>
      </w:r>
      <w:r>
        <w:rPr>
          <w:color w:val="000059"/>
        </w:rPr>
        <w:t xml:space="preserve"> বেপার</w:t>
      </w:r>
      <w:r>
        <w:rPr>
          <w:color w:val="000029"/>
        </w:rPr>
        <w:t xml:space="preserve"> টা</w:t>
      </w:r>
      <w:r>
        <w:rPr>
          <w:color w:val="00005C"/>
        </w:rPr>
        <w:t xml:space="preserve"> কিলিয়ার</w:t>
      </w:r>
      <w:r>
        <w:rPr>
          <w:color w:val="400000"/>
        </w:rPr>
        <w:t xml:space="preserve"> করেন</w:t>
      </w:r>
      <w:r>
        <w:rPr>
          <w:color w:val="000000"/>
        </w:rPr>
        <w:t xml:space="preserve"> স্যার</w:t>
      </w:r>
      <w:r>
        <w:rPr>
          <w:color w:val="00005C"/>
        </w:rPr>
        <w:t xml:space="preserve"> একমাসে</w:t>
      </w:r>
      <w:r>
        <w:rPr>
          <w:color w:val="000053"/>
        </w:rPr>
        <w:t xml:space="preserve"> কয়বার</w:t>
      </w:r>
      <w:r>
        <w:rPr>
          <w:color w:val="200000"/>
        </w:rPr>
        <w:t xml:space="preserve"> করতে</w:t>
      </w:r>
      <w:r>
        <w:rPr>
          <w:color w:val="000000"/>
        </w:rPr>
        <w:t xml:space="preserve"> পারমু</w:t>
      </w:r>
      <w:r>
        <w:br/>
      </w:r>
      <w:r>
        <w:rPr>
          <w:color w:val="260000"/>
        </w:rPr>
        <w:t xml:space="preserve"> আমি</w:t>
      </w:r>
      <w:r>
        <w:rPr>
          <w:color w:val="290000"/>
        </w:rPr>
        <w:t xml:space="preserve"> কি</w:t>
      </w:r>
      <w:r>
        <w:rPr>
          <w:color w:val="000086"/>
        </w:rPr>
        <w:t xml:space="preserve"> একবারের</w:t>
      </w:r>
      <w:r>
        <w:rPr>
          <w:color w:val="000061"/>
        </w:rPr>
        <w:t xml:space="preserve"> বেশি</w:t>
      </w:r>
      <w:r>
        <w:rPr>
          <w:color w:val="310000"/>
        </w:rPr>
        <w:t xml:space="preserve"> করতে</w:t>
      </w:r>
      <w:r>
        <w:rPr>
          <w:color w:val="00008A"/>
        </w:rPr>
        <w:t xml:space="preserve"> পারবোনা</w:t>
      </w:r>
      <w:r>
        <w:rPr>
          <w:color w:val="00004D"/>
        </w:rPr>
        <w:t xml:space="preserve"> অ্যাপ</w:t>
      </w:r>
      <w:r>
        <w:rPr>
          <w:color w:val="00002F"/>
        </w:rPr>
        <w:t xml:space="preserve"> থেকে</w:t>
      </w:r>
      <w:r>
        <w:rPr>
          <w:color w:val="000041"/>
        </w:rPr>
        <w:t xml:space="preserve"> তথ্য</w:t>
      </w:r>
      <w:r>
        <w:rPr>
          <w:color w:val="000000"/>
        </w:rPr>
        <w:t xml:space="preserve"> হালনাগাদ</w:t>
      </w:r>
      <w:r>
        <w:br/>
      </w:r>
      <w:r>
        <w:rPr>
          <w:color w:val="000048"/>
        </w:rPr>
        <w:t xml:space="preserve"> how</w:t>
      </w:r>
      <w:r>
        <w:rPr>
          <w:color w:val="000060"/>
        </w:rPr>
        <w:t xml:space="preserve"> many</w:t>
      </w:r>
      <w:r>
        <w:rPr>
          <w:color w:val="000071"/>
        </w:rPr>
        <w:t xml:space="preserve"> times</w:t>
      </w:r>
      <w:r>
        <w:rPr>
          <w:color w:val="000045"/>
        </w:rPr>
        <w:t xml:space="preserve"> can</w:t>
      </w:r>
      <w:r>
        <w:rPr>
          <w:color w:val="350000"/>
        </w:rPr>
        <w:t xml:space="preserve"> i</w:t>
      </w:r>
      <w:r>
        <w:rPr>
          <w:color w:val="00004A"/>
        </w:rPr>
        <w:t xml:space="preserve"> update</w:t>
      </w:r>
      <w:r>
        <w:rPr>
          <w:color w:val="00004C"/>
        </w:rPr>
        <w:t xml:space="preserve"> information</w:t>
      </w:r>
      <w:r>
        <w:rPr>
          <w:color w:val="00004A"/>
        </w:rPr>
        <w:t xml:space="preserve"> from</w:t>
      </w:r>
      <w:r>
        <w:rPr>
          <w:color w:val="000043"/>
        </w:rPr>
        <w:t xml:space="preserve"> app</w:t>
      </w:r>
      <w:r>
        <w:rPr>
          <w:color w:val="00004A"/>
        </w:rPr>
        <w:t xml:space="preserve"> in</w:t>
      </w:r>
      <w:r>
        <w:rPr>
          <w:color w:val="330000"/>
        </w:rPr>
        <w:t xml:space="preserve"> a</w:t>
      </w:r>
      <w:r>
        <w:rPr>
          <w:color w:val="000000"/>
        </w:rPr>
        <w:t xml:space="preserve"> month</w:t>
      </w:r>
      <w:r>
        <w:br/>
      </w:r>
      <w:r>
        <w:rPr>
          <w:color w:val="250000"/>
        </w:rPr>
        <w:t xml:space="preserve"> i</w:t>
      </w:r>
      <w:r>
        <w:rPr>
          <w:color w:val="00004E"/>
        </w:rPr>
        <w:t xml:space="preserve"> updated</w:t>
      </w:r>
      <w:r>
        <w:rPr>
          <w:color w:val="000028"/>
        </w:rPr>
        <w:t xml:space="preserve"> my</w:t>
      </w:r>
      <w:r>
        <w:rPr>
          <w:color w:val="000035"/>
        </w:rPr>
        <w:t xml:space="preserve"> information</w:t>
      </w:r>
      <w:r>
        <w:rPr>
          <w:color w:val="000034"/>
        </w:rPr>
        <w:t xml:space="preserve"> from</w:t>
      </w:r>
      <w:r>
        <w:rPr>
          <w:color w:val="00002F"/>
        </w:rPr>
        <w:t xml:space="preserve"> app</w:t>
      </w:r>
      <w:r>
        <w:rPr>
          <w:color w:val="00005E"/>
        </w:rPr>
        <w:t xml:space="preserve"> once</w:t>
      </w:r>
      <w:r>
        <w:rPr>
          <w:color w:val="000060"/>
        </w:rPr>
        <w:t xml:space="preserve"> almost</w:t>
      </w:r>
      <w:r>
        <w:rPr>
          <w:color w:val="240000"/>
        </w:rPr>
        <w:t xml:space="preserve"> a</w:t>
      </w:r>
      <w:r>
        <w:rPr>
          <w:color w:val="00005A"/>
        </w:rPr>
        <w:t xml:space="preserve"> week</w:t>
      </w:r>
      <w:r>
        <w:rPr>
          <w:color w:val="000000"/>
        </w:rPr>
        <w:t xml:space="preserve"> ago</w:t>
      </w:r>
      <w:r>
        <w:rPr>
          <w:color w:val="00003A"/>
        </w:rPr>
        <w:t xml:space="preserve"> need</w:t>
      </w:r>
      <w:r>
        <w:rPr>
          <w:color w:val="000027"/>
        </w:rPr>
        <w:t xml:space="preserve"> to</w:t>
      </w:r>
      <w:r>
        <w:rPr>
          <w:color w:val="3D0000"/>
        </w:rPr>
        <w:t xml:space="preserve"> do</w:t>
      </w:r>
      <w:r>
        <w:rPr>
          <w:color w:val="390000"/>
        </w:rPr>
        <w:t xml:space="preserve"> it</w:t>
      </w:r>
      <w:r>
        <w:rPr>
          <w:color w:val="00004E"/>
        </w:rPr>
        <w:t xml:space="preserve"> again</w:t>
      </w:r>
      <w:r>
        <w:rPr>
          <w:color w:val="290000"/>
        </w:rPr>
        <w:t xml:space="preserve"> but</w:t>
      </w:r>
      <w:r>
        <w:rPr>
          <w:color w:val="000000"/>
        </w:rPr>
        <w:t xml:space="preserve"> fails</w:t>
      </w:r>
      <w:r>
        <w:rPr>
          <w:color w:val="000000"/>
        </w:rPr>
        <w:t xml:space="preserve"> why</w:t>
      </w:r>
      <w:r>
        <w:br/>
      </w:r>
      <w:r>
        <w:rPr>
          <w:color w:val="000037"/>
        </w:rPr>
        <w:t xml:space="preserve"> why</w:t>
      </w:r>
      <w:r>
        <w:rPr>
          <w:color w:val="00004E"/>
        </w:rPr>
        <w:t xml:space="preserve"> does</w:t>
      </w:r>
      <w:r>
        <w:rPr>
          <w:color w:val="380000"/>
        </w:rPr>
        <w:t xml:space="preserve"> it</w:t>
      </w:r>
      <w:r>
        <w:rPr>
          <w:color w:val="000047"/>
        </w:rPr>
        <w:t xml:space="preserve"> show</w:t>
      </w:r>
      <w:r>
        <w:rPr>
          <w:color w:val="620000"/>
        </w:rPr>
        <w:t xml:space="preserve"> tht</w:t>
      </w:r>
      <w:r>
        <w:rPr>
          <w:color w:val="240000"/>
        </w:rPr>
        <w:t xml:space="preserve"> i</w:t>
      </w:r>
      <w:r>
        <w:rPr>
          <w:color w:val="000040"/>
        </w:rPr>
        <w:t xml:space="preserve"> can't</w:t>
      </w:r>
      <w:r>
        <w:rPr>
          <w:color w:val="000032"/>
        </w:rPr>
        <w:t xml:space="preserve"> update</w:t>
      </w:r>
      <w:r>
        <w:rPr>
          <w:color w:val="000034"/>
        </w:rPr>
        <w:t xml:space="preserve"> information</w:t>
      </w:r>
      <w:r>
        <w:rPr>
          <w:color w:val="350000"/>
        </w:rPr>
        <w:t xml:space="preserve"> for</w:t>
      </w:r>
      <w:r>
        <w:rPr>
          <w:color w:val="00004F"/>
        </w:rPr>
        <w:t xml:space="preserve"> more</w:t>
      </w:r>
      <w:r>
        <w:rPr>
          <w:color w:val="510000"/>
        </w:rPr>
        <w:t xml:space="preserve"> than</w:t>
      </w:r>
      <w:r>
        <w:rPr>
          <w:color w:val="00005C"/>
        </w:rPr>
        <w:t xml:space="preserve"> once</w:t>
      </w:r>
      <w:r>
        <w:rPr>
          <w:color w:val="000032"/>
        </w:rPr>
        <w:t xml:space="preserve"> in</w:t>
      </w:r>
      <w:r>
        <w:rPr>
          <w:color w:val="000000"/>
        </w:rPr>
        <w:t xml:space="preserve"> days</w:t>
      </w:r>
      <w:r>
        <w:br/>
      </w:r>
      <w:r>
        <w:rPr>
          <w:color w:val="000042"/>
        </w:rPr>
        <w:t xml:space="preserve"> can</w:t>
      </w:r>
      <w:r>
        <w:rPr>
          <w:color w:val="330000"/>
        </w:rPr>
        <w:t xml:space="preserve"> i</w:t>
      </w:r>
      <w:r>
        <w:rPr>
          <w:color w:val="000047"/>
        </w:rPr>
        <w:t xml:space="preserve"> update</w:t>
      </w:r>
      <w:r>
        <w:rPr>
          <w:color w:val="000037"/>
        </w:rPr>
        <w:t xml:space="preserve"> my</w:t>
      </w:r>
      <w:r>
        <w:rPr>
          <w:color w:val="00005F"/>
        </w:rPr>
        <w:t xml:space="preserve"> acc</w:t>
      </w:r>
      <w:r>
        <w:rPr>
          <w:color w:val="000049"/>
        </w:rPr>
        <w:t xml:space="preserve"> information</w:t>
      </w:r>
      <w:r>
        <w:rPr>
          <w:color w:val="00007C"/>
        </w:rPr>
        <w:t xml:space="preserve"> multiple</w:t>
      </w:r>
      <w:r>
        <w:rPr>
          <w:color w:val="00006D"/>
        </w:rPr>
        <w:t xml:space="preserve"> times</w:t>
      </w:r>
      <w:r>
        <w:rPr>
          <w:color w:val="000047"/>
        </w:rPr>
        <w:t xml:space="preserve"> in</w:t>
      </w:r>
      <w:r>
        <w:rPr>
          <w:color w:val="310000"/>
        </w:rPr>
        <w:t xml:space="preserve"> a</w:t>
      </w:r>
      <w:r>
        <w:rPr>
          <w:color w:val="000000"/>
        </w:rPr>
        <w:t xml:space="preserve"> month</w:t>
      </w:r>
      <w:r>
        <w:br/>
      </w:r>
      <w:r>
        <w:rPr>
          <w:color w:val="000032"/>
        </w:rPr>
        <w:t xml:space="preserve"> app</w:t>
      </w:r>
      <w:r>
        <w:rPr>
          <w:color w:val="00002B"/>
        </w:rPr>
        <w:t xml:space="preserve"> theke</w:t>
      </w:r>
      <w:r>
        <w:rPr>
          <w:color w:val="000039"/>
        </w:rPr>
        <w:t xml:space="preserve"> information</w:t>
      </w:r>
      <w:r>
        <w:rPr>
          <w:color w:val="000038"/>
        </w:rPr>
        <w:t xml:space="preserve"> update</w:t>
      </w:r>
      <w:r>
        <w:rPr>
          <w:color w:val="2B0000"/>
        </w:rPr>
        <w:t xml:space="preserve"> korte</w:t>
      </w:r>
      <w:r>
        <w:rPr>
          <w:color w:val="000048"/>
        </w:rPr>
        <w:t xml:space="preserve"> gele</w:t>
      </w:r>
      <w:r>
        <w:rPr>
          <w:color w:val="490000"/>
        </w:rPr>
        <w:t xml:space="preserve"> bole</w:t>
      </w:r>
      <w:r>
        <w:rPr>
          <w:color w:val="5D0000"/>
        </w:rPr>
        <w:t xml:space="preserve"> dine</w:t>
      </w:r>
      <w:r>
        <w:rPr>
          <w:color w:val="000071"/>
        </w:rPr>
        <w:t xml:space="preserve"> ekbarrer</w:t>
      </w:r>
      <w:r>
        <w:rPr>
          <w:color w:val="000055"/>
        </w:rPr>
        <w:t xml:space="preserve"> beshi</w:t>
      </w:r>
      <w:r>
        <w:rPr>
          <w:color w:val="000071"/>
        </w:rPr>
        <w:t xml:space="preserve"> possibl</w:t>
      </w:r>
      <w:r>
        <w:rPr>
          <w:color w:val="000000"/>
        </w:rPr>
        <w:t xml:space="preserve"> na</w:t>
      </w:r>
      <w:r>
        <w:br/>
      </w:r>
      <w:r>
        <w:rPr>
          <w:color w:val="000075"/>
        </w:rPr>
        <w:t xml:space="preserve"> mase</w:t>
      </w:r>
      <w:r>
        <w:rPr>
          <w:color w:val="000086"/>
        </w:rPr>
        <w:t xml:space="preserve"> kotobar</w:t>
      </w:r>
      <w:r>
        <w:rPr>
          <w:color w:val="000048"/>
        </w:rPr>
        <w:t xml:space="preserve"> app</w:t>
      </w:r>
      <w:r>
        <w:rPr>
          <w:color w:val="000060"/>
        </w:rPr>
        <w:t xml:space="preserve"> teke</w:t>
      </w:r>
      <w:r>
        <w:rPr>
          <w:color w:val="000052"/>
        </w:rPr>
        <w:t xml:space="preserve"> information</w:t>
      </w:r>
      <w:r>
        <w:rPr>
          <w:color w:val="00004F"/>
        </w:rPr>
        <w:t xml:space="preserve"> update</w:t>
      </w:r>
      <w:r>
        <w:rPr>
          <w:color w:val="000049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47"/>
        </w:rPr>
        <w:t xml:space="preserve"> app</w:t>
      </w:r>
      <w:r>
        <w:rPr>
          <w:color w:val="00005E"/>
        </w:rPr>
        <w:t xml:space="preserve"> teke</w:t>
      </w:r>
      <w:r>
        <w:rPr>
          <w:color w:val="000030"/>
        </w:rPr>
        <w:t xml:space="preserve"> ki</w:t>
      </w:r>
      <w:r>
        <w:rPr>
          <w:color w:val="00005B"/>
        </w:rPr>
        <w:t xml:space="preserve"> din</w:t>
      </w:r>
      <w:r>
        <w:rPr>
          <w:color w:val="00006D"/>
        </w:rPr>
        <w:t xml:space="preserve"> pore</w:t>
      </w:r>
      <w:r>
        <w:rPr>
          <w:color w:val="650000"/>
        </w:rPr>
        <w:t xml:space="preserve"> abar</w:t>
      </w:r>
      <w:r>
        <w:rPr>
          <w:color w:val="000050"/>
        </w:rPr>
        <w:t xml:space="preserve"> information</w:t>
      </w:r>
      <w:r>
        <w:rPr>
          <w:color w:val="00004E"/>
        </w:rPr>
        <w:t xml:space="preserve"> update</w:t>
      </w:r>
      <w:r>
        <w:rPr>
          <w:color w:val="000048"/>
        </w:rPr>
        <w:t xml:space="preserve"> kora</w:t>
      </w:r>
      <w:r>
        <w:rPr>
          <w:color w:val="000000"/>
        </w:rPr>
        <w:t xml:space="preserve"> joruri</w:t>
      </w:r>
      <w:r>
        <w:br/>
      </w:r>
      <w:r>
        <w:rPr>
          <w:color w:val="000042"/>
        </w:rPr>
        <w:t xml:space="preserve"> মাসে</w:t>
      </w:r>
      <w:r>
        <w:rPr>
          <w:color w:val="00006F"/>
        </w:rPr>
        <w:t xml:space="preserve"> একবারের</w:t>
      </w:r>
      <w:r>
        <w:rPr>
          <w:color w:val="000050"/>
        </w:rPr>
        <w:t xml:space="preserve"> বেশি</w:t>
      </w:r>
      <w:r>
        <w:rPr>
          <w:color w:val="000036"/>
        </w:rPr>
        <w:t xml:space="preserve"> তথ্য</w:t>
      </w:r>
      <w:r>
        <w:rPr>
          <w:color w:val="430000"/>
        </w:rPr>
        <w:t xml:space="preserve"> যদি</w:t>
      </w:r>
      <w:r>
        <w:rPr>
          <w:color w:val="000039"/>
        </w:rPr>
        <w:t xml:space="preserve"> হালনাগাদ</w:t>
      </w:r>
      <w:r>
        <w:rPr>
          <w:color w:val="410000"/>
        </w:rPr>
        <w:t xml:space="preserve"> করি</w:t>
      </w:r>
      <w:r>
        <w:rPr>
          <w:color w:val="000040"/>
        </w:rPr>
        <w:t xml:space="preserve"> অ্যাপ</w:t>
      </w:r>
      <w:r>
        <w:rPr>
          <w:color w:val="000058"/>
        </w:rPr>
        <w:t xml:space="preserve"> তেকে</w:t>
      </w:r>
      <w:r>
        <w:rPr>
          <w:color w:val="470000"/>
        </w:rPr>
        <w:t xml:space="preserve"> তাহলে</w:t>
      </w:r>
      <w:r>
        <w:rPr>
          <w:color w:val="220000"/>
        </w:rPr>
        <w:t xml:space="preserve"> কি</w:t>
      </w:r>
      <w:r>
        <w:rPr>
          <w:color w:val="3E0000"/>
        </w:rPr>
        <w:t xml:space="preserve"> কোনো</w:t>
      </w:r>
      <w:r>
        <w:rPr>
          <w:color w:val="000040"/>
        </w:rPr>
        <w:t xml:space="preserve"> সমস্যা</w:t>
      </w:r>
      <w:r>
        <w:rPr>
          <w:color w:val="000000"/>
        </w:rPr>
        <w:t xml:space="preserve"> হবে</w:t>
      </w:r>
      <w:r>
        <w:br/>
      </w:r>
      <w:r>
        <w:rPr>
          <w:color w:val="430000"/>
        </w:rPr>
        <w:t xml:space="preserve"> will</w:t>
      </w:r>
      <w:r>
        <w:rPr>
          <w:color w:val="000044"/>
        </w:rPr>
        <w:t xml:space="preserve"> there</w:t>
      </w:r>
      <w:r>
        <w:rPr>
          <w:color w:val="440000"/>
        </w:rPr>
        <w:t xml:space="preserve"> be</w:t>
      </w:r>
      <w:r>
        <w:rPr>
          <w:color w:val="000041"/>
        </w:rPr>
        <w:t xml:space="preserve"> any</w:t>
      </w:r>
      <w:r>
        <w:rPr>
          <w:color w:val="00003C"/>
        </w:rPr>
        <w:t xml:space="preserve"> problem</w:t>
      </w:r>
      <w:r>
        <w:rPr>
          <w:color w:val="450000"/>
        </w:rPr>
        <w:t xml:space="preserve"> if</w:t>
      </w:r>
      <w:r>
        <w:rPr>
          <w:color w:val="260000"/>
        </w:rPr>
        <w:t xml:space="preserve"> i</w:t>
      </w:r>
      <w:r>
        <w:rPr>
          <w:color w:val="000042"/>
        </w:rPr>
        <w:t xml:space="preserve"> take</w:t>
      </w:r>
      <w:r>
        <w:rPr>
          <w:color w:val="320000"/>
        </w:rPr>
        <w:t xml:space="preserve"> the</w:t>
      </w:r>
      <w:r>
        <w:rPr>
          <w:color w:val="000037"/>
        </w:rPr>
        <w:t xml:space="preserve"> information</w:t>
      </w:r>
      <w:r>
        <w:rPr>
          <w:color w:val="000035"/>
        </w:rPr>
        <w:t xml:space="preserve"> update</w:t>
      </w:r>
      <w:r>
        <w:rPr>
          <w:color w:val="00003F"/>
        </w:rPr>
        <w:t xml:space="preserve"> service</w:t>
      </w:r>
      <w:r>
        <w:rPr>
          <w:color w:val="00005D"/>
        </w:rPr>
        <w:t xml:space="preserve"> multiple</w:t>
      </w:r>
      <w:r>
        <w:rPr>
          <w:color w:val="000052"/>
        </w:rPr>
        <w:t xml:space="preserve"> times</w:t>
      </w:r>
      <w:r>
        <w:rPr>
          <w:color w:val="000035"/>
        </w:rPr>
        <w:t xml:space="preserve"> in</w:t>
      </w:r>
      <w:r>
        <w:rPr>
          <w:color w:val="250000"/>
        </w:rPr>
        <w:t xml:space="preserve"> a</w:t>
      </w:r>
      <w:r>
        <w:rPr>
          <w:color w:val="000000"/>
        </w:rPr>
        <w:t xml:space="preserve"> month</w:t>
      </w:r>
      <w:r>
        <w:br/>
      </w:r>
      <w:r>
        <w:rPr>
          <w:color w:val="000093"/>
        </w:rPr>
        <w:t xml:space="preserve"> অ্যাফ</w:t>
      </w:r>
      <w:r>
        <w:rPr>
          <w:color w:val="000033"/>
        </w:rPr>
        <w:t xml:space="preserve"> থেকে</w:t>
      </w:r>
      <w:r>
        <w:rPr>
          <w:color w:val="00005B"/>
        </w:rPr>
        <w:t xml:space="preserve"> আবার</w:t>
      </w:r>
      <w:r>
        <w:rPr>
          <w:color w:val="000048"/>
        </w:rPr>
        <w:t xml:space="preserve"> তথ্য</w:t>
      </w:r>
      <w:r>
        <w:rPr>
          <w:color w:val="00004C"/>
        </w:rPr>
        <w:t xml:space="preserve"> হালনাগাদ</w:t>
      </w:r>
      <w:r>
        <w:rPr>
          <w:color w:val="360000"/>
        </w:rPr>
        <w:t xml:space="preserve"> করতে</w:t>
      </w:r>
      <w:r>
        <w:rPr>
          <w:color w:val="000000"/>
        </w:rPr>
        <w:t xml:space="preserve"> ছাই</w:t>
      </w:r>
      <w:r>
        <w:rPr>
          <w:color w:val="00007C"/>
        </w:rPr>
        <w:t xml:space="preserve"> হচ্চে</w:t>
      </w:r>
      <w:r>
        <w:rPr>
          <w:color w:val="000033"/>
        </w:rPr>
        <w:t xml:space="preserve"> না</w:t>
      </w:r>
      <w:r>
        <w:br/>
      </w:r>
      <w:r>
        <w:rPr>
          <w:color w:val="000077"/>
        </w:rPr>
        <w:t xml:space="preserve"> অ্যাপ্স</w:t>
      </w:r>
      <w:r>
        <w:rPr>
          <w:color w:val="00007F"/>
        </w:rPr>
        <w:t xml:space="preserve"> থীকে</w:t>
      </w:r>
      <w:r>
        <w:rPr>
          <w:color w:val="00004A"/>
        </w:rPr>
        <w:t xml:space="preserve"> আবার</w:t>
      </w:r>
      <w:r>
        <w:rPr>
          <w:color w:val="00003A"/>
        </w:rPr>
        <w:t xml:space="preserve"> তথ্য</w:t>
      </w:r>
      <w:r>
        <w:rPr>
          <w:color w:val="00005A"/>
        </w:rPr>
        <w:t xml:space="preserve"> হালনাগাত</w:t>
      </w:r>
      <w:r>
        <w:rPr>
          <w:color w:val="000031"/>
        </w:rPr>
        <w:t xml:space="preserve"> কেন</w:t>
      </w:r>
      <w:r>
        <w:rPr>
          <w:color w:val="2C0000"/>
        </w:rPr>
        <w:t xml:space="preserve"> করতে</w:t>
      </w:r>
      <w:r>
        <w:rPr>
          <w:color w:val="000072"/>
        </w:rPr>
        <w:t xml:space="preserve"> পারসি</w:t>
      </w:r>
      <w:r>
        <w:rPr>
          <w:color w:val="000000"/>
        </w:rPr>
        <w:t xml:space="preserve"> না</w:t>
      </w:r>
      <w:r>
        <w:br/>
      </w:r>
      <w:r>
        <w:rPr>
          <w:color w:val="000039"/>
        </w:rPr>
        <w:t xml:space="preserve"> অ্যাপ</w:t>
      </w:r>
      <w:r>
        <w:rPr>
          <w:color w:val="00004F"/>
        </w:rPr>
        <w:t xml:space="preserve"> তেকে</w:t>
      </w:r>
      <w:r>
        <w:rPr>
          <w:color w:val="00004B"/>
        </w:rPr>
        <w:t xml:space="preserve"> একবার</w:t>
      </w:r>
      <w:r>
        <w:rPr>
          <w:color w:val="000031"/>
        </w:rPr>
        <w:t xml:space="preserve"> তথ্য</w:t>
      </w:r>
      <w:r>
        <w:rPr>
          <w:color w:val="000067"/>
        </w:rPr>
        <w:t xml:space="preserve"> হালনাগত</w:t>
      </w:r>
      <w:r>
        <w:rPr>
          <w:color w:val="000048"/>
        </w:rPr>
        <w:t xml:space="preserve"> সেবা</w:t>
      </w:r>
      <w:r>
        <w:rPr>
          <w:color w:val="00006B"/>
        </w:rPr>
        <w:t xml:space="preserve"> নিয়েসিলাম</w:t>
      </w:r>
      <w:r>
        <w:rPr>
          <w:color w:val="270000"/>
        </w:rPr>
        <w:t xml:space="preserve"> কিন্তু</w:t>
      </w:r>
      <w:r>
        <w:rPr>
          <w:color w:val="00002C"/>
        </w:rPr>
        <w:t xml:space="preserve"> এখন</w:t>
      </w:r>
      <w:r>
        <w:rPr>
          <w:color w:val="00003E"/>
        </w:rPr>
        <w:t xml:space="preserve"> আবার</w:t>
      </w:r>
      <w:r>
        <w:rPr>
          <w:color w:val="250000"/>
        </w:rPr>
        <w:t xml:space="preserve"> করতে</w:t>
      </w:r>
      <w:r>
        <w:rPr>
          <w:color w:val="000060"/>
        </w:rPr>
        <w:t xml:space="preserve"> পারসি</w:t>
      </w:r>
      <w:r>
        <w:rPr>
          <w:color w:val="000023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91"/>
        </w:rPr>
        <w:t xml:space="preserve"> একবারের</w:t>
      </w:r>
      <w:r>
        <w:rPr>
          <w:color w:val="000069"/>
        </w:rPr>
        <w:t xml:space="preserve"> বেশি</w:t>
      </w:r>
      <w:r>
        <w:rPr>
          <w:color w:val="2D0000"/>
        </w:rPr>
        <w:t xml:space="preserve"> কি</w:t>
      </w:r>
      <w:r>
        <w:rPr>
          <w:color w:val="3B0000"/>
        </w:rPr>
        <w:t xml:space="preserve"> এই</w:t>
      </w:r>
      <w:r>
        <w:rPr>
          <w:color w:val="000047"/>
        </w:rPr>
        <w:t xml:space="preserve"> তথ্য</w:t>
      </w:r>
      <w:r>
        <w:rPr>
          <w:color w:val="00005B"/>
        </w:rPr>
        <w:t xml:space="preserve"> আপডেট</w:t>
      </w:r>
      <w:r>
        <w:rPr>
          <w:color w:val="450000"/>
        </w:rPr>
        <w:t xml:space="preserve"> করা</w:t>
      </w:r>
      <w:r>
        <w:rPr>
          <w:color w:val="4D0000"/>
        </w:rPr>
        <w:t xml:space="preserve"> যায়</w:t>
      </w:r>
      <w:r>
        <w:rPr>
          <w:color w:val="000032"/>
        </w:rPr>
        <w:t xml:space="preserve"> না</w:t>
      </w:r>
      <w:r>
        <w:rPr>
          <w:color w:val="000000"/>
        </w:rPr>
        <w:t xml:space="preserve"> অ্যাপে</w:t>
      </w:r>
      <w:r>
        <w:br/>
      </w:r>
      <w:r>
        <w:rPr>
          <w:color w:val="000038"/>
        </w:rPr>
        <w:t xml:space="preserve"> why</w:t>
      </w:r>
      <w:r>
        <w:rPr>
          <w:color w:val="3E0000"/>
        </w:rPr>
        <w:t xml:space="preserve"> am</w:t>
      </w:r>
      <w:r>
        <w:rPr>
          <w:color w:val="240000"/>
        </w:rPr>
        <w:t xml:space="preserve"> i</w:t>
      </w:r>
      <w:r>
        <w:rPr>
          <w:color w:val="000033"/>
        </w:rPr>
        <w:t xml:space="preserve"> not</w:t>
      </w:r>
      <w:r>
        <w:rPr>
          <w:color w:val="00004B"/>
        </w:rPr>
        <w:t xml:space="preserve"> able</w:t>
      </w:r>
      <w:r>
        <w:rPr>
          <w:color w:val="000026"/>
        </w:rPr>
        <w:t xml:space="preserve"> to</w:t>
      </w:r>
      <w:r>
        <w:rPr>
          <w:color w:val="00003F"/>
        </w:rPr>
        <w:t xml:space="preserve"> take</w:t>
      </w:r>
      <w:r>
        <w:rPr>
          <w:color w:val="300000"/>
        </w:rPr>
        <w:t xml:space="preserve"> the</w:t>
      </w:r>
      <w:r>
        <w:rPr>
          <w:color w:val="000044"/>
        </w:rPr>
        <w:t xml:space="preserve"> info</w:t>
      </w:r>
      <w:r>
        <w:rPr>
          <w:color w:val="000033"/>
        </w:rPr>
        <w:t xml:space="preserve"> update</w:t>
      </w:r>
      <w:r>
        <w:rPr>
          <w:color w:val="00003C"/>
        </w:rPr>
        <w:t xml:space="preserve"> service</w:t>
      </w:r>
      <w:r>
        <w:rPr>
          <w:color w:val="000000"/>
        </w:rPr>
        <w:t xml:space="preserve"> again</w:t>
      </w:r>
      <w:r>
        <w:rPr>
          <w:color w:val="380000"/>
        </w:rPr>
        <w:t xml:space="preserve"> it</w:t>
      </w:r>
      <w:r>
        <w:rPr>
          <w:color w:val="000067"/>
        </w:rPr>
        <w:t xml:space="preserve"> worked</w:t>
      </w:r>
      <w:r>
        <w:rPr>
          <w:color w:val="000058"/>
        </w:rPr>
        <w:t xml:space="preserve"> before</w:t>
      </w:r>
      <w:r>
        <w:rPr>
          <w:color w:val="570000"/>
        </w:rPr>
        <w:t xml:space="preserve"> tho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