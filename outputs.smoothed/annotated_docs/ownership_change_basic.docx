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30000"/>
        </w:rPr>
        <w:t xml:space="preserve"> amar</w:t>
      </w:r>
      <w:r>
        <w:rPr>
          <w:color w:val="00002A"/>
        </w:rPr>
        <w:t xml:space="preserve"> bkash</w:t>
      </w:r>
      <w:r>
        <w:rPr>
          <w:color w:val="4F0000"/>
        </w:rPr>
        <w:t xml:space="preserve"> ar</w:t>
      </w:r>
      <w:r>
        <w:rPr>
          <w:color w:val="00007E"/>
        </w:rPr>
        <w:t xml:space="preserve"> malikana</w:t>
      </w:r>
      <w:r>
        <w:rPr>
          <w:color w:val="00009F"/>
        </w:rPr>
        <w:t xml:space="preserve"> changs</w:t>
      </w:r>
      <w:r>
        <w:rPr>
          <w:color w:val="3D0000"/>
        </w:rPr>
        <w:t xml:space="preserve"> korte</w:t>
      </w:r>
      <w:r>
        <w:rPr>
          <w:color w:val="000050"/>
        </w:rPr>
        <w:t xml:space="preserve"> parbo</w:t>
      </w:r>
      <w:r>
        <w:rPr>
          <w:color w:val="000031"/>
        </w:rPr>
        <w:t xml:space="preserve"> ki</w:t>
      </w:r>
      <w:r>
        <w:br/>
      </w:r>
      <w:r>
        <w:rPr>
          <w:color w:val="000038"/>
        </w:rPr>
        <w:t xml:space="preserve"> bkash</w:t>
      </w:r>
      <w:r>
        <w:rPr>
          <w:color w:val="0000A8"/>
        </w:rPr>
        <w:t xml:space="preserve"> malikana</w:t>
      </w:r>
      <w:r>
        <w:rPr>
          <w:color w:val="000073"/>
        </w:rPr>
        <w:t xml:space="preserve"> change</w:t>
      </w:r>
      <w:r>
        <w:rPr>
          <w:color w:val="510000"/>
        </w:rPr>
        <w:t xml:space="preserve"> korte</w:t>
      </w:r>
      <w:r>
        <w:rPr>
          <w:color w:val="000074"/>
        </w:rPr>
        <w:t xml:space="preserve"> cai</w:t>
      </w:r>
      <w:r>
        <w:br/>
      </w:r>
      <w:r>
        <w:rPr>
          <w:color w:val="00002A"/>
        </w:rPr>
        <w:t xml:space="preserve"> bkash</w:t>
      </w:r>
      <w:r>
        <w:rPr>
          <w:color w:val="000030"/>
        </w:rPr>
        <w:t xml:space="preserve"> account</w:t>
      </w:r>
      <w:r>
        <w:rPr>
          <w:color w:val="3D0000"/>
        </w:rPr>
        <w:t xml:space="preserve"> er</w:t>
      </w:r>
      <w:r>
        <w:rPr>
          <w:color w:val="00007F"/>
        </w:rPr>
        <w:t xml:space="preserve"> malikana</w:t>
      </w:r>
      <w:r>
        <w:rPr>
          <w:color w:val="000093"/>
        </w:rPr>
        <w:t xml:space="preserve"> chenge</w:t>
      </w:r>
      <w:r>
        <w:rPr>
          <w:color w:val="3D0000"/>
        </w:rPr>
        <w:t xml:space="preserve"> korte</w:t>
      </w:r>
      <w:r>
        <w:rPr>
          <w:color w:val="00007B"/>
        </w:rPr>
        <w:t xml:space="preserve"> kotodin</w:t>
      </w:r>
      <w:r>
        <w:rPr>
          <w:color w:val="000000"/>
        </w:rPr>
        <w:t xml:space="preserve"> lage</w:t>
      </w:r>
      <w:r>
        <w:br/>
      </w:r>
      <w:r>
        <w:rPr>
          <w:color w:val="280000"/>
        </w:rPr>
        <w:t xml:space="preserve"> ami</w:t>
      </w:r>
      <w:r>
        <w:rPr>
          <w:color w:val="000023"/>
        </w:rPr>
        <w:t xml:space="preserve"> bkash</w:t>
      </w:r>
      <w:r>
        <w:rPr>
          <w:color w:val="2E0000"/>
        </w:rPr>
        <w:t xml:space="preserve"> a</w:t>
      </w:r>
      <w:r>
        <w:rPr>
          <w:color w:val="000079"/>
        </w:rPr>
        <w:t xml:space="preserve"> owner</w:t>
      </w:r>
      <w:r>
        <w:rPr>
          <w:color w:val="000047"/>
        </w:rPr>
        <w:t xml:space="preserve"> transfer</w:t>
      </w:r>
      <w:r>
        <w:rPr>
          <w:color w:val="510000"/>
        </w:rPr>
        <w:t xml:space="preserve"> korta</w:t>
      </w:r>
      <w:r>
        <w:rPr>
          <w:color w:val="000000"/>
        </w:rPr>
        <w:t xml:space="preserve"> cai</w:t>
      </w:r>
      <w:r>
        <w:rPr>
          <w:color w:val="000029"/>
        </w:rPr>
        <w:t xml:space="preserve"> ki</w:t>
      </w:r>
      <w:r>
        <w:rPr>
          <w:color w:val="000029"/>
        </w:rPr>
        <w:t xml:space="preserve"> ki</w:t>
      </w:r>
      <w:r>
        <w:rPr>
          <w:color w:val="000000"/>
        </w:rPr>
        <w:t xml:space="preserve"> lagba</w:t>
      </w:r>
      <w:r>
        <w:rPr>
          <w:color w:val="000000"/>
        </w:rPr>
        <w:t xml:space="preserve"> niyom</w:t>
      </w:r>
      <w:r>
        <w:rPr>
          <w:color w:val="000033"/>
        </w:rPr>
        <w:t xml:space="preserve"> ta</w:t>
      </w:r>
      <w:r>
        <w:rPr>
          <w:color w:val="510000"/>
        </w:rPr>
        <w:t xml:space="preserve"> aktu</w:t>
      </w:r>
      <w:r>
        <w:rPr>
          <w:color w:val="580000"/>
        </w:rPr>
        <w:t xml:space="preserve"> bole</w:t>
      </w:r>
      <w:r>
        <w:rPr>
          <w:color w:val="450000"/>
        </w:rPr>
        <w:t xml:space="preserve"> help</w:t>
      </w:r>
      <w:r>
        <w:rPr>
          <w:color w:val="620000"/>
        </w:rPr>
        <w:t xml:space="preserve"> korun</w:t>
      </w:r>
      <w:r>
        <w:br/>
      </w:r>
      <w:r>
        <w:rPr>
          <w:color w:val="000038"/>
        </w:rPr>
        <w:t xml:space="preserve"> bkash</w:t>
      </w:r>
      <w:r>
        <w:rPr>
          <w:color w:val="000040"/>
        </w:rPr>
        <w:t xml:space="preserve"> account</w:t>
      </w:r>
      <w:r>
        <w:rPr>
          <w:color w:val="520000"/>
        </w:rPr>
        <w:t xml:space="preserve"> er</w:t>
      </w:r>
      <w:r>
        <w:rPr>
          <w:color w:val="0000AF"/>
        </w:rPr>
        <w:t xml:space="preserve"> ownership</w:t>
      </w:r>
      <w:r>
        <w:rPr>
          <w:color w:val="000073"/>
        </w:rPr>
        <w:t xml:space="preserve"> change</w:t>
      </w:r>
      <w:r>
        <w:rPr>
          <w:color w:val="510000"/>
        </w:rPr>
        <w:t xml:space="preserve"> korte</w:t>
      </w:r>
      <w:r>
        <w:rPr>
          <w:color w:val="000000"/>
        </w:rPr>
        <w:t xml:space="preserve"> chai</w:t>
      </w:r>
      <w:r>
        <w:br/>
      </w:r>
      <w:r>
        <w:rPr>
          <w:color w:val="5C0000"/>
        </w:rPr>
        <w:t xml:space="preserve"> i</w:t>
      </w:r>
      <w:r>
        <w:rPr>
          <w:color w:val="000081"/>
        </w:rPr>
        <w:t xml:space="preserve"> want</w:t>
      </w:r>
      <w:r>
        <w:rPr>
          <w:color w:val="000060"/>
        </w:rPr>
        <w:t xml:space="preserve"> to</w:t>
      </w:r>
      <w:r>
        <w:rPr>
          <w:color w:val="00008C"/>
        </w:rPr>
        <w:t xml:space="preserve"> change</w:t>
      </w:r>
      <w:r>
        <w:rPr>
          <w:color w:val="000044"/>
        </w:rPr>
        <w:t xml:space="preserve"> bkash</w:t>
      </w:r>
      <w:r>
        <w:rPr>
          <w:color w:val="00004D"/>
        </w:rPr>
        <w:t xml:space="preserve"> account</w:t>
      </w:r>
      <w:r>
        <w:rPr>
          <w:color w:val="000000"/>
        </w:rPr>
        <w:t xml:space="preserve"> ownership</w:t>
      </w:r>
      <w:r>
        <w:br/>
      </w:r>
      <w:r>
        <w:rPr>
          <w:color w:val="220000"/>
        </w:rPr>
        <w:t xml:space="preserve"> ami</w:t>
      </w:r>
      <w:r>
        <w:rPr>
          <w:color w:val="250000"/>
        </w:rPr>
        <w:t xml:space="preserve"> amar</w:t>
      </w:r>
      <w:r>
        <w:rPr>
          <w:color w:val="00003E"/>
        </w:rPr>
        <w:t xml:space="preserve"> bikas</w:t>
      </w:r>
      <w:r>
        <w:rPr>
          <w:color w:val="000029"/>
        </w:rPr>
        <w:t xml:space="preserve"> number</w:t>
      </w:r>
      <w:r>
        <w:rPr>
          <w:color w:val="390000"/>
        </w:rPr>
        <w:t xml:space="preserve"> ar</w:t>
      </w:r>
      <w:r>
        <w:rPr>
          <w:color w:val="000074"/>
        </w:rPr>
        <w:t xml:space="preserve"> ownar</w:t>
      </w:r>
      <w:r>
        <w:rPr>
          <w:color w:val="00003D"/>
        </w:rPr>
        <w:t xml:space="preserve"> transfer</w:t>
      </w:r>
      <w:r>
        <w:rPr>
          <w:color w:val="580000"/>
        </w:rPr>
        <w:t xml:space="preserve"> korte</w:t>
      </w:r>
      <w:r>
        <w:rPr>
          <w:color w:val="000050"/>
        </w:rPr>
        <w:t xml:space="preserve"> chassi</w:t>
      </w:r>
      <w:r>
        <w:rPr>
          <w:color w:val="520000"/>
        </w:rPr>
        <w:t xml:space="preserve"> se</w:t>
      </w:r>
      <w:r>
        <w:rPr>
          <w:color w:val="5F0000"/>
        </w:rPr>
        <w:t xml:space="preserve"> khetre</w:t>
      </w:r>
      <w:r>
        <w:rPr>
          <w:color w:val="420000"/>
        </w:rPr>
        <w:t xml:space="preserve"> amake</w:t>
      </w:r>
      <w:r>
        <w:rPr>
          <w:color w:val="000023"/>
        </w:rPr>
        <w:t xml:space="preserve"> ki</w:t>
      </w:r>
      <w:r>
        <w:rPr>
          <w:color w:val="58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280000"/>
        </w:rPr>
        <w:t xml:space="preserve"> ami</w:t>
      </w:r>
      <w:r>
        <w:rPr>
          <w:color w:val="000029"/>
        </w:rPr>
        <w:t xml:space="preserve"> ki</w:t>
      </w:r>
      <w:r>
        <w:rPr>
          <w:color w:val="000082"/>
        </w:rPr>
        <w:t xml:space="preserve"> tangail</w:t>
      </w:r>
      <w:r>
        <w:rPr>
          <w:color w:val="000033"/>
        </w:rPr>
        <w:t xml:space="preserve"> theke</w:t>
      </w:r>
      <w:r>
        <w:rPr>
          <w:color w:val="2B0000"/>
        </w:rPr>
        <w:t xml:space="preserve"> amar</w:t>
      </w:r>
      <w:r>
        <w:rPr>
          <w:color w:val="000057"/>
        </w:rPr>
        <w:t xml:space="preserve"> bkas</w:t>
      </w:r>
      <w:r>
        <w:rPr>
          <w:color w:val="000028"/>
        </w:rPr>
        <w:t xml:space="preserve"> account</w:t>
      </w:r>
      <w:r>
        <w:rPr>
          <w:color w:val="00006B"/>
        </w:rPr>
        <w:t xml:space="preserve"> malikana</w:t>
      </w:r>
      <w:r>
        <w:rPr>
          <w:color w:val="00006D"/>
        </w:rPr>
        <w:t xml:space="preserve"> poriborton</w:t>
      </w:r>
      <w:r>
        <w:rPr>
          <w:color w:val="330000"/>
        </w:rPr>
        <w:t xml:space="preserve"> korte</w:t>
      </w:r>
      <w:r>
        <w:rPr>
          <w:color w:val="000044"/>
        </w:rPr>
        <w:t xml:space="preserve"> parbo</w:t>
      </w:r>
      <w:r>
        <w:br/>
      </w:r>
      <w:r>
        <w:rPr>
          <w:color w:val="000048"/>
        </w:rPr>
        <w:t xml:space="preserve"> now</w:t>
      </w:r>
      <w:r>
        <w:rPr>
          <w:color w:val="520000"/>
        </w:rPr>
        <w:t xml:space="preserve"> i</w:t>
      </w:r>
      <w:r>
        <w:rPr>
          <w:color w:val="3C0000"/>
        </w:rPr>
        <w:t xml:space="preserve"> have</w:t>
      </w:r>
      <w:r>
        <w:rPr>
          <w:color w:val="000058"/>
        </w:rPr>
        <w:t xml:space="preserve"> my</w:t>
      </w:r>
      <w:r>
        <w:rPr>
          <w:color w:val="730000"/>
        </w:rPr>
        <w:t xml:space="preserve"> own</w:t>
      </w:r>
      <w:r>
        <w:rPr>
          <w:color w:val="000033"/>
        </w:rPr>
        <w:t xml:space="preserve"> nid</w:t>
      </w:r>
      <w:r>
        <w:rPr>
          <w:color w:val="4E0000"/>
        </w:rPr>
        <w:t xml:space="preserve"> so</w:t>
      </w:r>
      <w:r>
        <w:rPr>
          <w:color w:val="520000"/>
        </w:rPr>
        <w:t xml:space="preserve"> i</w:t>
      </w:r>
      <w:r>
        <w:rPr>
          <w:color w:val="000039"/>
        </w:rPr>
        <w:t xml:space="preserve"> want</w:t>
      </w:r>
      <w:r>
        <w:rPr>
          <w:color w:val="00002A"/>
        </w:rPr>
        <w:t xml:space="preserve"> to</w:t>
      </w:r>
      <w:r>
        <w:rPr>
          <w:color w:val="00003E"/>
        </w:rPr>
        <w:t xml:space="preserve"> change</w:t>
      </w:r>
      <w:r>
        <w:rPr>
          <w:color w:val="000058"/>
        </w:rPr>
        <w:t xml:space="preserve"> my</w:t>
      </w:r>
      <w:r>
        <w:rPr>
          <w:color w:val="000022"/>
        </w:rPr>
        <w:t xml:space="preserve"> account</w:t>
      </w:r>
      <w:r>
        <w:rPr>
          <w:color w:val="00005E"/>
        </w:rPr>
        <w:t xml:space="preserve"> ownership</w:t>
      </w:r>
      <w:r>
        <w:br/>
      </w:r>
      <w:r>
        <w:rPr>
          <w:color w:val="000031"/>
        </w:rPr>
        <w:t xml:space="preserve"> account</w:t>
      </w:r>
      <w:r>
        <w:rPr>
          <w:color w:val="3E0000"/>
        </w:rPr>
        <w:t xml:space="preserve"> er</w:t>
      </w:r>
      <w:r>
        <w:rPr>
          <w:color w:val="000081"/>
        </w:rPr>
        <w:t xml:space="preserve"> malikana</w:t>
      </w:r>
      <w:r>
        <w:rPr>
          <w:color w:val="000099"/>
        </w:rPr>
        <w:t xml:space="preserve"> chnage</w:t>
      </w:r>
      <w:r>
        <w:rPr>
          <w:color w:val="7D0000"/>
        </w:rPr>
        <w:t xml:space="preserve"> korte</w:t>
      </w:r>
      <w:r>
        <w:rPr>
          <w:color w:val="000032"/>
        </w:rPr>
        <w:t xml:space="preserve"> ki</w:t>
      </w:r>
      <w:r>
        <w:rPr>
          <w:color w:val="7D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210000"/>
        </w:rPr>
        <w:t xml:space="preserve"> amr</w:t>
      </w:r>
      <w:r>
        <w:rPr>
          <w:color w:val="000047"/>
        </w:rPr>
        <w:t xml:space="preserve"> voter</w:t>
      </w:r>
      <w:r>
        <w:rPr>
          <w:color w:val="00002C"/>
        </w:rPr>
        <w:t xml:space="preserve"> id</w:t>
      </w:r>
      <w:r>
        <w:rPr>
          <w:color w:val="280000"/>
        </w:rPr>
        <w:t xml:space="preserve"> diye</w:t>
      </w:r>
      <w:r>
        <w:rPr>
          <w:color w:val="000031"/>
        </w:rPr>
        <w:t xml:space="preserve"> onno</w:t>
      </w:r>
      <w:r>
        <w:rPr>
          <w:color w:val="000028"/>
        </w:rPr>
        <w:t xml:space="preserve"> akta</w:t>
      </w:r>
      <w:r>
        <w:rPr>
          <w:color w:val="000057"/>
        </w:rPr>
        <w:t xml:space="preserve"> sim</w:t>
      </w:r>
      <w:r>
        <w:rPr>
          <w:color w:val="380000"/>
        </w:rPr>
        <w:t xml:space="preserve"> a</w:t>
      </w:r>
      <w:r>
        <w:rPr>
          <w:color w:val="00002B"/>
        </w:rPr>
        <w:t xml:space="preserve"> bkash</w:t>
      </w:r>
      <w:r>
        <w:rPr>
          <w:color w:val="000034"/>
        </w:rPr>
        <w:t xml:space="preserve"> khula</w:t>
      </w:r>
      <w:r>
        <w:rPr>
          <w:color w:val="000041"/>
        </w:rPr>
        <w:t xml:space="preserve"> malikana</w:t>
      </w:r>
      <w:r>
        <w:rPr>
          <w:color w:val="000043"/>
        </w:rPr>
        <w:t xml:space="preserve"> poriborton</w:t>
      </w:r>
      <w:r>
        <w:rPr>
          <w:color w:val="2C0000"/>
        </w:rPr>
        <w:t xml:space="preserve"> korar</w:t>
      </w:r>
      <w:r>
        <w:rPr>
          <w:color w:val="000025"/>
        </w:rPr>
        <w:t xml:space="preserve"> kno</w:t>
      </w:r>
      <w:r>
        <w:rPr>
          <w:color w:val="000044"/>
        </w:rPr>
        <w:t xml:space="preserve"> upai</w:t>
      </w:r>
      <w:r>
        <w:rPr>
          <w:color w:val="000049"/>
        </w:rPr>
        <w:t xml:space="preserve"> ase</w:t>
      </w:r>
      <w:r>
        <w:rPr>
          <w:color w:val="000000"/>
        </w:rPr>
        <w:t xml:space="preserve"> ki</w:t>
      </w:r>
      <w:r>
        <w:rPr>
          <w:color w:val="000000"/>
        </w:rPr>
        <w:t xml:space="preserve"> je</w:t>
      </w:r>
      <w:r>
        <w:rPr>
          <w:color w:val="000057"/>
        </w:rPr>
        <w:t xml:space="preserve"> sim</w:t>
      </w:r>
      <w:r>
        <w:rPr>
          <w:color w:val="380000"/>
        </w:rPr>
        <w:t xml:space="preserve"> a</w:t>
      </w:r>
      <w:r>
        <w:rPr>
          <w:color w:val="000041"/>
        </w:rPr>
        <w:t xml:space="preserve"> malikana</w:t>
      </w:r>
      <w:r>
        <w:rPr>
          <w:color w:val="00003D"/>
        </w:rPr>
        <w:t xml:space="preserve"> krbo</w:t>
      </w:r>
      <w:r>
        <w:rPr>
          <w:color w:val="3B0000"/>
        </w:rPr>
        <w:t xml:space="preserve"> ota</w:t>
      </w:r>
      <w:r>
        <w:rPr>
          <w:color w:val="4D0000"/>
        </w:rPr>
        <w:t xml:space="preserve"> teo</w:t>
      </w:r>
      <w:r>
        <w:rPr>
          <w:color w:val="00002B"/>
        </w:rPr>
        <w:t xml:space="preserve"> bkash</w:t>
      </w:r>
      <w:r>
        <w:rPr>
          <w:color w:val="000034"/>
        </w:rPr>
        <w:t xml:space="preserve"> khula</w:t>
      </w:r>
      <w:r>
        <w:rPr>
          <w:color w:val="000049"/>
        </w:rPr>
        <w:t xml:space="preserve"> ase</w:t>
      </w:r>
      <w:r>
        <w:br/>
      </w:r>
      <w:r>
        <w:rPr>
          <w:color w:val="200000"/>
        </w:rPr>
        <w:t xml:space="preserve"> i</w:t>
      </w:r>
      <w:r>
        <w:rPr>
          <w:color w:val="00002D"/>
        </w:rPr>
        <w:t xml:space="preserve"> want</w:t>
      </w:r>
      <w:r>
        <w:rPr>
          <w:color w:val="000022"/>
        </w:rPr>
        <w:t xml:space="preserve"> to</w:t>
      </w:r>
      <w:r>
        <w:rPr>
          <w:color w:val="000031"/>
        </w:rPr>
        <w:t xml:space="preserve"> change</w:t>
      </w:r>
      <w:r>
        <w:rPr>
          <w:color w:val="000046"/>
        </w:rPr>
        <w:t xml:space="preserve"> my</w:t>
      </w:r>
      <w:r>
        <w:rPr>
          <w:color w:val="000030"/>
        </w:rPr>
        <w:t xml:space="preserve"> id</w:t>
      </w:r>
      <w:r>
        <w:rPr>
          <w:color w:val="00002B"/>
        </w:rPr>
        <w:t xml:space="preserve"> card</w:t>
      </w:r>
      <w:r>
        <w:rPr>
          <w:color w:val="000020"/>
        </w:rPr>
        <w:t xml:space="preserve"> number</w:t>
      </w:r>
      <w:r>
        <w:rPr>
          <w:color w:val="00002D"/>
        </w:rPr>
        <w:t xml:space="preserve"> from</w:t>
      </w:r>
      <w:r>
        <w:rPr>
          <w:color w:val="000046"/>
        </w:rPr>
        <w:t xml:space="preserve"> my</w:t>
      </w:r>
      <w:r>
        <w:rPr>
          <w:color w:val="360000"/>
        </w:rPr>
        <w:t xml:space="preserve"> this</w:t>
      </w:r>
      <w:r>
        <w:rPr>
          <w:color w:val="000000"/>
        </w:rPr>
        <w:t xml:space="preserve"> account</w:t>
      </w:r>
      <w:r>
        <w:rPr>
          <w:color w:val="320000"/>
        </w:rPr>
        <w:t xml:space="preserve"> it</w:t>
      </w:r>
      <w:r>
        <w:rPr>
          <w:color w:val="380000"/>
        </w:rPr>
        <w:t xml:space="preserve"> that</w:t>
      </w:r>
      <w:r>
        <w:rPr>
          <w:color w:val="000000"/>
        </w:rPr>
        <w:t xml:space="preserve"> possible</w:t>
      </w:r>
      <w:r>
        <w:rPr>
          <w:color w:val="320000"/>
        </w:rPr>
        <w:t xml:space="preserve"> it</w:t>
      </w:r>
      <w:r>
        <w:rPr>
          <w:color w:val="000058"/>
        </w:rPr>
        <w:t xml:space="preserve"> seems</w:t>
      </w:r>
      <w:r>
        <w:rPr>
          <w:color w:val="000044"/>
        </w:rPr>
        <w:t xml:space="preserve"> like</w:t>
      </w:r>
      <w:r>
        <w:rPr>
          <w:color w:val="000058"/>
        </w:rPr>
        <w:t xml:space="preserve"> changing</w:t>
      </w:r>
      <w:r>
        <w:rPr>
          <w:color w:val="2A0000"/>
        </w:rPr>
        <w:t xml:space="preserve"> the</w:t>
      </w:r>
      <w:r>
        <w:rPr>
          <w:color w:val="000052"/>
        </w:rPr>
        <w:t xml:space="preserve"> owner</w:t>
      </w:r>
      <w:r>
        <w:rPr>
          <w:color w:val="00005B"/>
        </w:rPr>
        <w:t xml:space="preserve"> ship</w:t>
      </w:r>
      <w:r>
        <w:br/>
      </w:r>
      <w:r>
        <w:rPr>
          <w:color w:val="320000"/>
        </w:rPr>
        <w:t xml:space="preserve"> ami</w:t>
      </w:r>
      <w:r>
        <w:rPr>
          <w:color w:val="000034"/>
        </w:rPr>
        <w:t xml:space="preserve"> ki</w:t>
      </w:r>
      <w:r>
        <w:rPr>
          <w:color w:val="440000"/>
        </w:rPr>
        <w:t xml:space="preserve"> amr</w:t>
      </w:r>
      <w:r>
        <w:rPr>
          <w:color w:val="00002D"/>
        </w:rPr>
        <w:t xml:space="preserve"> bkash</w:t>
      </w:r>
      <w:r>
        <w:rPr>
          <w:color w:val="000032"/>
        </w:rPr>
        <w:t xml:space="preserve"> account</w:t>
      </w:r>
      <w:r>
        <w:rPr>
          <w:color w:val="540000"/>
        </w:rPr>
        <w:t xml:space="preserve"> ar</w:t>
      </w:r>
      <w:r>
        <w:rPr>
          <w:color w:val="000098"/>
        </w:rPr>
        <w:t xml:space="preserve"> owner</w:t>
      </w:r>
      <w:r>
        <w:rPr>
          <w:color w:val="00005B"/>
        </w:rPr>
        <w:t xml:space="preserve"> change</w:t>
      </w:r>
      <w:r>
        <w:rPr>
          <w:color w:val="400000"/>
        </w:rPr>
        <w:t xml:space="preserve"> korte</w:t>
      </w:r>
      <w:r>
        <w:rPr>
          <w:color w:val="000055"/>
        </w:rPr>
        <w:t xml:space="preserve"> parbo</w:t>
      </w:r>
      <w:r>
        <w:br/>
      </w:r>
      <w:r>
        <w:rPr>
          <w:color w:val="350000"/>
        </w:rPr>
        <w:t xml:space="preserve"> amar</w:t>
      </w:r>
      <w:r>
        <w:rPr>
          <w:color w:val="000050"/>
        </w:rPr>
        <w:t xml:space="preserve"> ei</w:t>
      </w:r>
      <w:r>
        <w:rPr>
          <w:color w:val="000031"/>
        </w:rPr>
        <w:t xml:space="preserve"> account</w:t>
      </w:r>
      <w:r>
        <w:rPr>
          <w:color w:val="890000"/>
        </w:rPr>
        <w:t xml:space="preserve"> tir</w:t>
      </w:r>
      <w:r>
        <w:rPr>
          <w:color w:val="000082"/>
        </w:rPr>
        <w:t xml:space="preserve"> malikana</w:t>
      </w:r>
      <w:r>
        <w:rPr>
          <w:color w:val="000059"/>
        </w:rPr>
        <w:t xml:space="preserve"> change</w:t>
      </w:r>
      <w:r>
        <w:rPr>
          <w:color w:val="3E0000"/>
        </w:rPr>
        <w:t xml:space="preserve"> korte</w:t>
      </w:r>
      <w:r>
        <w:rPr>
          <w:color w:val="00004A"/>
        </w:rPr>
        <w:t xml:space="preserve"> chai</w:t>
      </w:r>
      <w:r>
        <w:br/>
      </w:r>
      <w:r>
        <w:rPr>
          <w:color w:val="000033"/>
        </w:rPr>
        <w:t xml:space="preserve"> বিকাশ</w:t>
      </w:r>
      <w:r>
        <w:rPr>
          <w:color w:val="000042"/>
        </w:rPr>
        <w:t xml:space="preserve"> একাউন্ট</w:t>
      </w:r>
      <w:r>
        <w:rPr>
          <w:color w:val="510000"/>
        </w:rPr>
        <w:t xml:space="preserve"> এর</w:t>
      </w:r>
      <w:r>
        <w:rPr>
          <w:color w:val="00008C"/>
        </w:rPr>
        <w:t xml:space="preserve"> মালিকানা</w:t>
      </w:r>
      <w:r>
        <w:rPr>
          <w:color w:val="000075"/>
        </w:rPr>
        <w:t xml:space="preserve"> পরিবর্তন</w:t>
      </w:r>
      <w:r>
        <w:rPr>
          <w:color w:val="580000"/>
        </w:rPr>
        <w:t xml:space="preserve"> করা</w:t>
      </w:r>
      <w:r>
        <w:rPr>
          <w:color w:val="630000"/>
        </w:rPr>
        <w:t xml:space="preserve"> যায়</w:t>
      </w:r>
      <w:r>
        <w:br/>
      </w:r>
      <w:r>
        <w:rPr>
          <w:color w:val="00004D"/>
        </w:rPr>
        <w:t xml:space="preserve"> how</w:t>
      </w:r>
      <w:r>
        <w:rPr>
          <w:color w:val="00004A"/>
        </w:rPr>
        <w:t xml:space="preserve"> can</w:t>
      </w:r>
      <w:r>
        <w:rPr>
          <w:color w:val="390000"/>
        </w:rPr>
        <w:t xml:space="preserve"> i</w:t>
      </w:r>
      <w:r>
        <w:rPr>
          <w:color w:val="000057"/>
        </w:rPr>
        <w:t xml:space="preserve"> change</w:t>
      </w:r>
      <w:r>
        <w:rPr>
          <w:color w:val="4B0000"/>
        </w:rPr>
        <w:t xml:space="preserve"> the</w:t>
      </w:r>
      <w:r>
        <w:rPr>
          <w:color w:val="00009B"/>
        </w:rPr>
        <w:t xml:space="preserve"> owneeship</w:t>
      </w:r>
      <w:r>
        <w:rPr>
          <w:color w:val="530000"/>
        </w:rPr>
        <w:t xml:space="preserve"> of</w:t>
      </w:r>
      <w:r>
        <w:rPr>
          <w:color w:val="00003E"/>
        </w:rPr>
        <w:t xml:space="preserve"> my</w:t>
      </w:r>
      <w:r>
        <w:rPr>
          <w:color w:val="00002A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000043"/>
        </w:rPr>
        <w:t xml:space="preserve"> bkash</w:t>
      </w:r>
      <w:r>
        <w:rPr>
          <w:color w:val="0000CA"/>
        </w:rPr>
        <w:t xml:space="preserve"> malikana</w:t>
      </w:r>
      <w:r>
        <w:rPr>
          <w:color w:val="00008A"/>
        </w:rPr>
        <w:t xml:space="preserve"> change</w:t>
      </w:r>
      <w:r>
        <w:br/>
      </w:r>
      <w:r>
        <w:rPr>
          <w:color w:val="2F0000"/>
        </w:rPr>
        <w:t xml:space="preserve"> ami</w:t>
      </w:r>
      <w:r>
        <w:rPr>
          <w:color w:val="3F0000"/>
        </w:rPr>
        <w:t xml:space="preserve"> amr</w:t>
      </w:r>
      <w:r>
        <w:rPr>
          <w:color w:val="00002F"/>
        </w:rPr>
        <w:t xml:space="preserve"> account</w:t>
      </w:r>
      <w:r>
        <w:rPr>
          <w:color w:val="00007D"/>
        </w:rPr>
        <w:t xml:space="preserve"> malikana</w:t>
      </w:r>
      <w:r>
        <w:rPr>
          <w:color w:val="00009E"/>
        </w:rPr>
        <w:t xml:space="preserve"> poribotton</w:t>
      </w:r>
      <w:r>
        <w:rPr>
          <w:color w:val="3C0000"/>
        </w:rPr>
        <w:t xml:space="preserve"> korte</w:t>
      </w:r>
      <w:r>
        <w:rPr>
          <w:color w:val="00006D"/>
        </w:rPr>
        <w:t xml:space="preserve"> chi</w:t>
      </w:r>
      <w:r>
        <w:br/>
      </w:r>
      <w:r>
        <w:rPr>
          <w:color w:val="000035"/>
        </w:rPr>
        <w:t xml:space="preserve"> বিকাশ</w:t>
      </w:r>
      <w:r>
        <w:rPr>
          <w:color w:val="000091"/>
        </w:rPr>
        <w:t xml:space="preserve"> মালিকানা</w:t>
      </w:r>
      <w:r>
        <w:rPr>
          <w:color w:val="000079"/>
        </w:rPr>
        <w:t xml:space="preserve"> পরিবর্তন</w:t>
      </w:r>
      <w:r>
        <w:rPr>
          <w:color w:val="000056"/>
        </w:rPr>
        <w:t xml:space="preserve"> কিভাবে</w:t>
      </w:r>
      <w:r>
        <w:rPr>
          <w:color w:val="5C0000"/>
        </w:rPr>
        <w:t xml:space="preserve"> করা</w:t>
      </w:r>
      <w:r>
        <w:rPr>
          <w:color w:val="000064"/>
        </w:rPr>
        <w:t xml:space="preserve"> যাবে</w:t>
      </w:r>
      <w:r>
        <w:br/>
      </w:r>
      <w:r>
        <w:rPr>
          <w:color w:val="000030"/>
        </w:rPr>
        <w:t xml:space="preserve"> বিকাশ</w:t>
      </w:r>
      <w:r>
        <w:rPr>
          <w:color w:val="000069"/>
        </w:rPr>
        <w:t xml:space="preserve"> একাউন্টের</w:t>
      </w:r>
      <w:r>
        <w:rPr>
          <w:color w:val="000084"/>
        </w:rPr>
        <w:t xml:space="preserve"> মালিকানা</w:t>
      </w:r>
      <w:r>
        <w:rPr>
          <w:color w:val="00004E"/>
        </w:rPr>
        <w:t xml:space="preserve"> কিভাবে</w:t>
      </w:r>
      <w:r>
        <w:rPr>
          <w:color w:val="00006E"/>
        </w:rPr>
        <w:t xml:space="preserve"> পরিবর্তন</w:t>
      </w:r>
      <w:r>
        <w:rPr>
          <w:color w:val="530000"/>
        </w:rPr>
        <w:t xml:space="preserve"> করা</w:t>
      </w:r>
      <w:r>
        <w:rPr>
          <w:color w:val="00005B"/>
        </w:rPr>
        <w:t xml:space="preserve"> যাবে</w:t>
      </w:r>
      <w:r>
        <w:br/>
      </w:r>
      <w:r>
        <w:rPr>
          <w:color w:val="000049"/>
        </w:rPr>
        <w:t xml:space="preserve"> bikas</w:t>
      </w:r>
      <w:r>
        <w:rPr>
          <w:color w:val="340000"/>
        </w:rPr>
        <w:t xml:space="preserve"> er</w:t>
      </w:r>
      <w:r>
        <w:rPr>
          <w:color w:val="000088"/>
        </w:rPr>
        <w:t xml:space="preserve"> maikana</w:t>
      </w:r>
      <w:r>
        <w:rPr>
          <w:color w:val="000029"/>
        </w:rPr>
        <w:t xml:space="preserve"> ki</w:t>
      </w:r>
      <w:r>
        <w:rPr>
          <w:color w:val="000078"/>
        </w:rPr>
        <w:t xml:space="preserve"> vaby</w:t>
      </w:r>
      <w:r>
        <w:rPr>
          <w:color w:val="000088"/>
        </w:rPr>
        <w:t xml:space="preserve"> poribortton</w:t>
      </w:r>
      <w:r>
        <w:rPr>
          <w:color w:val="00003A"/>
        </w:rPr>
        <w:t xml:space="preserve"> kore</w:t>
      </w:r>
      <w:r>
        <w:br/>
      </w:r>
      <w:r>
        <w:rPr>
          <w:color w:val="0000B5"/>
        </w:rPr>
        <w:t xml:space="preserve"> klbave</w:t>
      </w:r>
      <w:r>
        <w:rPr>
          <w:color w:val="000095"/>
        </w:rPr>
        <w:t xml:space="preserve"> ownership</w:t>
      </w:r>
      <w:r>
        <w:rPr>
          <w:color w:val="000062"/>
        </w:rPr>
        <w:t xml:space="preserve"> change</w:t>
      </w:r>
      <w:r>
        <w:rPr>
          <w:color w:val="000000"/>
        </w:rPr>
        <w:t xml:space="preserve"> korbo</w:t>
      </w:r>
      <w:r>
        <w:br/>
      </w:r>
      <w:r>
        <w:rPr>
          <w:color w:val="260000"/>
        </w:rPr>
        <w:t xml:space="preserve"> আমার</w:t>
      </w:r>
      <w:r>
        <w:rPr>
          <w:color w:val="000052"/>
        </w:rPr>
        <w:t xml:space="preserve"> একাউন্টের</w:t>
      </w:r>
      <w:r>
        <w:rPr>
          <w:color w:val="000067"/>
        </w:rPr>
        <w:t xml:space="preserve"> মালিকানা</w:t>
      </w:r>
      <w:r>
        <w:rPr>
          <w:color w:val="000056"/>
        </w:rPr>
        <w:t xml:space="preserve"> পরিবর্তন</w:t>
      </w:r>
      <w:r>
        <w:rPr>
          <w:color w:val="660000"/>
        </w:rPr>
        <w:t xml:space="preserve"> করতে</w:t>
      </w:r>
      <w:r>
        <w:rPr>
          <w:color w:val="000038"/>
        </w:rPr>
        <w:t xml:space="preserve"> চাই</w:t>
      </w:r>
      <w:r>
        <w:rPr>
          <w:color w:val="00008D"/>
        </w:rPr>
        <w:t xml:space="preserve"> কিভাব</w:t>
      </w:r>
      <w:r>
        <w:rPr>
          <w:color w:val="660000"/>
        </w:rPr>
        <w:t xml:space="preserve"> করতে</w:t>
      </w:r>
      <w:r>
        <w:rPr>
          <w:color w:val="000043"/>
        </w:rPr>
        <w:t xml:space="preserve"> পারি</w:t>
      </w:r>
      <w:r>
        <w:br/>
      </w:r>
      <w:r>
        <w:rPr>
          <w:color w:val="220000"/>
        </w:rPr>
        <w:t xml:space="preserve"> আমি</w:t>
      </w:r>
      <w:r>
        <w:rPr>
          <w:color w:val="21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00002A"/>
        </w:rPr>
        <w:t xml:space="preserve"> একাউন্ট</w:t>
      </w:r>
      <w:r>
        <w:rPr>
          <w:color w:val="000059"/>
        </w:rPr>
        <w:t xml:space="preserve"> মালিকানা</w:t>
      </w:r>
      <w:r>
        <w:rPr>
          <w:color w:val="00006A"/>
        </w:rPr>
        <w:t xml:space="preserve"> চেন্জ</w:t>
      </w:r>
      <w:r>
        <w:rPr>
          <w:color w:val="580000"/>
        </w:rPr>
        <w:t xml:space="preserve"> করতে</w:t>
      </w:r>
      <w:r>
        <w:rPr>
          <w:color w:val="000031"/>
        </w:rPr>
        <w:t xml:space="preserve"> চাই</w:t>
      </w:r>
      <w:r>
        <w:rPr>
          <w:color w:val="4F0000"/>
        </w:rPr>
        <w:t xml:space="preserve"> তার</w:t>
      </w:r>
      <w:r>
        <w:rPr>
          <w:color w:val="00007A"/>
        </w:rPr>
        <w:t xml:space="preserve"> জন্ন</w:t>
      </w:r>
      <w:r>
        <w:rPr>
          <w:color w:val="250000"/>
        </w:rPr>
        <w:t xml:space="preserve"> কি</w:t>
      </w:r>
      <w:r>
        <w:rPr>
          <w:color w:val="580000"/>
        </w:rPr>
        <w:t xml:space="preserve"> করতে</w:t>
      </w:r>
      <w:r>
        <w:rPr>
          <w:color w:val="3B0000"/>
        </w:rPr>
        <w:t xml:space="preserve"> হবে</w:t>
      </w:r>
      <w:r>
        <w:rPr>
          <w:color w:val="3F0000"/>
        </w:rPr>
        <w:t xml:space="preserve"> আমাকে</w:t>
      </w:r>
      <w:r>
        <w:br/>
      </w:r>
      <w:r>
        <w:rPr>
          <w:color w:val="000038"/>
        </w:rPr>
        <w:t xml:space="preserve"> বিকাশ</w:t>
      </w:r>
      <w:r>
        <w:rPr>
          <w:color w:val="00009A"/>
        </w:rPr>
        <w:t xml:space="preserve"> মালিকানা</w:t>
      </w:r>
      <w:r>
        <w:rPr>
          <w:color w:val="000080"/>
        </w:rPr>
        <w:t xml:space="preserve"> পরিবর্তন</w:t>
      </w:r>
      <w:r>
        <w:rPr>
          <w:color w:val="00005B"/>
        </w:rPr>
        <w:t xml:space="preserve"> কিভাবে</w:t>
      </w:r>
      <w:r>
        <w:rPr>
          <w:color w:val="000072"/>
        </w:rPr>
        <w:t xml:space="preserve"> করব</w:t>
      </w:r>
      <w:r>
        <w:br/>
      </w:r>
      <w:r>
        <w:rPr>
          <w:color w:val="00002A"/>
        </w:rPr>
        <w:t xml:space="preserve"> bkash</w:t>
      </w:r>
      <w:r>
        <w:rPr>
          <w:color w:val="00002F"/>
        </w:rPr>
        <w:t xml:space="preserve"> account</w:t>
      </w:r>
      <w:r>
        <w:rPr>
          <w:color w:val="000031"/>
        </w:rPr>
        <w:t xml:space="preserve"> ki</w:t>
      </w:r>
      <w:r>
        <w:rPr>
          <w:color w:val="00009F"/>
        </w:rPr>
        <w:t xml:space="preserve"> owernership</w:t>
      </w:r>
      <w:r>
        <w:rPr>
          <w:color w:val="000054"/>
        </w:rPr>
        <w:t xml:space="preserve"> transfer</w:t>
      </w:r>
      <w:r>
        <w:rPr>
          <w:color w:val="000048"/>
        </w:rPr>
        <w:t xml:space="preserve"> kora</w:t>
      </w:r>
      <w:r>
        <w:rPr>
          <w:color w:val="00008F"/>
        </w:rPr>
        <w:t xml:space="preserve"> jave</w:t>
      </w:r>
      <w:r>
        <w:br/>
      </w:r>
      <w:r>
        <w:rPr>
          <w:color w:val="390000"/>
        </w:rPr>
        <w:t xml:space="preserve"> আমি</w:t>
      </w:r>
      <w:r>
        <w:rPr>
          <w:color w:val="00005A"/>
        </w:rPr>
        <w:t xml:space="preserve"> বিকাশে</w:t>
      </w:r>
      <w:r>
        <w:rPr>
          <w:color w:val="000096"/>
        </w:rPr>
        <w:t xml:space="preserve"> মালিকানা</w:t>
      </w:r>
      <w:r>
        <w:rPr>
          <w:color w:val="00007D"/>
        </w:rPr>
        <w:t xml:space="preserve"> পরিবর্তন</w:t>
      </w:r>
      <w:r>
        <w:rPr>
          <w:color w:val="490000"/>
        </w:rPr>
        <w:t xml:space="preserve"> করতে</w:t>
      </w:r>
      <w:r>
        <w:rPr>
          <w:color w:val="000062"/>
        </w:rPr>
        <w:t xml:space="preserve"> চাচ্ছি</w:t>
      </w:r>
      <w:r>
        <w:br/>
      </w:r>
      <w:r>
        <w:rPr>
          <w:color w:val="00004D"/>
        </w:rPr>
        <w:t xml:space="preserve"> how</w:t>
      </w:r>
      <w:r>
        <w:rPr>
          <w:color w:val="00004A"/>
        </w:rPr>
        <w:t xml:space="preserve"> can</w:t>
      </w:r>
      <w:r>
        <w:rPr>
          <w:color w:val="390000"/>
        </w:rPr>
        <w:t xml:space="preserve"> i</w:t>
      </w:r>
      <w:r>
        <w:rPr>
          <w:color w:val="000057"/>
        </w:rPr>
        <w:t xml:space="preserve"> change</w:t>
      </w:r>
      <w:r>
        <w:rPr>
          <w:color w:val="4B0000"/>
        </w:rPr>
        <w:t xml:space="preserve"> the</w:t>
      </w:r>
      <w:r>
        <w:rPr>
          <w:color w:val="00009B"/>
        </w:rPr>
        <w:t xml:space="preserve"> owneeship</w:t>
      </w:r>
      <w:r>
        <w:rPr>
          <w:color w:val="530000"/>
        </w:rPr>
        <w:t xml:space="preserve"> of</w:t>
      </w:r>
      <w:r>
        <w:rPr>
          <w:color w:val="00003E"/>
        </w:rPr>
        <w:t xml:space="preserve"> my</w:t>
      </w:r>
      <w:r>
        <w:rPr>
          <w:color w:val="00002A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2C0000"/>
        </w:rPr>
        <w:t xml:space="preserve"> আমার</w:t>
      </w:r>
      <w:r>
        <w:rPr>
          <w:color w:val="000053"/>
        </w:rPr>
        <w:t xml:space="preserve"> বিকাশের</w:t>
      </w:r>
      <w:r>
        <w:rPr>
          <w:color w:val="00005B"/>
        </w:rPr>
        <w:t xml:space="preserve"> অ্যাকাউন্ট</w:t>
      </w:r>
      <w:r>
        <w:rPr>
          <w:color w:val="000076"/>
        </w:rPr>
        <w:t xml:space="preserve"> মালিকানা</w:t>
      </w:r>
      <w:r>
        <w:rPr>
          <w:color w:val="0000A1"/>
        </w:rPr>
        <w:t xml:space="preserve"> ট্রানফার</w:t>
      </w:r>
      <w:r>
        <w:rPr>
          <w:color w:val="3A0000"/>
        </w:rPr>
        <w:t xml:space="preserve"> করতে</w:t>
      </w:r>
      <w:r>
        <w:rPr>
          <w:color w:val="000040"/>
        </w:rPr>
        <w:t xml:space="preserve"> চাই</w:t>
      </w:r>
      <w:r>
        <w:br/>
      </w:r>
      <w:r>
        <w:rPr>
          <w:color w:val="370000"/>
        </w:rPr>
        <w:t xml:space="preserve"> আমি</w:t>
      </w:r>
      <w:r>
        <w:rPr>
          <w:color w:val="360000"/>
        </w:rPr>
        <w:t xml:space="preserve"> আমার</w:t>
      </w:r>
      <w:r>
        <w:rPr>
          <w:color w:val="000044"/>
        </w:rPr>
        <w:t xml:space="preserve"> একাউন্ট</w:t>
      </w:r>
      <w:r>
        <w:rPr>
          <w:color w:val="540000"/>
        </w:rPr>
        <w:t xml:space="preserve"> এর</w:t>
      </w:r>
      <w:r>
        <w:rPr>
          <w:color w:val="000091"/>
        </w:rPr>
        <w:t xml:space="preserve"> মালিকানা</w:t>
      </w:r>
      <w:r>
        <w:rPr>
          <w:color w:val="000079"/>
        </w:rPr>
        <w:t xml:space="preserve"> পরিবর্তন</w:t>
      </w:r>
      <w:r>
        <w:rPr>
          <w:color w:val="470000"/>
        </w:rPr>
        <w:t xml:space="preserve"> করতে</w:t>
      </w:r>
      <w:r>
        <w:rPr>
          <w:color w:val="00004F"/>
        </w:rPr>
        <w:t xml:space="preserve"> চাই</w:t>
      </w:r>
      <w:r>
        <w:br/>
      </w:r>
      <w:r>
        <w:rPr>
          <w:color w:val="00002A"/>
        </w:rPr>
        <w:t xml:space="preserve"> বিকাশ</w:t>
      </w:r>
      <w:r>
        <w:rPr>
          <w:color w:val="00006F"/>
        </w:rPr>
        <w:t xml:space="preserve"> অ্যাপে</w:t>
      </w:r>
      <w:r>
        <w:rPr>
          <w:color w:val="2C0000"/>
        </w:rPr>
        <w:t xml:space="preserve"> আমি</w:t>
      </w:r>
      <w:r>
        <w:rPr>
          <w:color w:val="2B0000"/>
        </w:rPr>
        <w:t xml:space="preserve"> আমার</w:t>
      </w:r>
      <w:r>
        <w:rPr>
          <w:color w:val="00005C"/>
        </w:rPr>
        <w:t xml:space="preserve"> একাউন্টের</w:t>
      </w:r>
      <w:r>
        <w:rPr>
          <w:color w:val="000087"/>
        </w:rPr>
        <w:t xml:space="preserve"> ownership</w:t>
      </w:r>
      <w:r>
        <w:rPr>
          <w:color w:val="000059"/>
        </w:rPr>
        <w:t xml:space="preserve"> change</w:t>
      </w:r>
      <w:r>
        <w:rPr>
          <w:color w:val="390000"/>
        </w:rPr>
        <w:t xml:space="preserve"> করতে</w:t>
      </w:r>
      <w:r>
        <w:rPr>
          <w:color w:val="00005E"/>
        </w:rPr>
        <w:t xml:space="preserve"> পারব</w:t>
      </w:r>
      <w:r>
        <w:rPr>
          <w:color w:val="000000"/>
        </w:rPr>
        <w:t xml:space="preserve"> কি</w:t>
      </w:r>
      <w:r>
        <w:br/>
      </w:r>
      <w:r>
        <w:rPr>
          <w:color w:val="340000"/>
        </w:rPr>
        <w:t xml:space="preserve"> আমার</w:t>
      </w:r>
      <w:r>
        <w:rPr>
          <w:color w:val="000033"/>
        </w:rPr>
        <w:t xml:space="preserve"> বিকাশ</w:t>
      </w:r>
      <w:r>
        <w:rPr>
          <w:color w:val="000070"/>
        </w:rPr>
        <w:t xml:space="preserve"> একাউন্টের</w:t>
      </w:r>
      <w:r>
        <w:rPr>
          <w:color w:val="00008C"/>
        </w:rPr>
        <w:t xml:space="preserve"> মালিকানা</w:t>
      </w:r>
      <w:r>
        <w:rPr>
          <w:color w:val="000075"/>
        </w:rPr>
        <w:t xml:space="preserve"> পরিবর্তন</w:t>
      </w:r>
      <w:r>
        <w:rPr>
          <w:color w:val="450000"/>
        </w:rPr>
        <w:t xml:space="preserve"> করতে</w:t>
      </w:r>
      <w:r>
        <w:rPr>
          <w:color w:val="00005C"/>
        </w:rPr>
        <w:t xml:space="preserve"> চাচ্ছি</w:t>
      </w:r>
      <w:r>
        <w:br/>
      </w:r>
      <w:r>
        <w:rPr>
          <w:color w:val="000042"/>
        </w:rPr>
        <w:t xml:space="preserve"> এপে</w:t>
      </w:r>
      <w:r>
        <w:rPr>
          <w:color w:val="00003D"/>
        </w:rPr>
        <w:t xml:space="preserve"> দেখলাম</w:t>
      </w:r>
      <w:r>
        <w:rPr>
          <w:color w:val="00003B"/>
        </w:rPr>
        <w:t xml:space="preserve"> ইনফরমেশন</w:t>
      </w:r>
      <w:r>
        <w:rPr>
          <w:color w:val="000064"/>
        </w:rPr>
        <w:t xml:space="preserve"> আপডেট</w:t>
      </w:r>
      <w:r>
        <w:rPr>
          <w:color w:val="2B0000"/>
        </w:rPr>
        <w:t xml:space="preserve"> করার</w:t>
      </w:r>
      <w:r>
        <w:rPr>
          <w:color w:val="000033"/>
        </w:rPr>
        <w:t xml:space="preserve"> অপশন</w:t>
      </w:r>
      <w:r>
        <w:rPr>
          <w:color w:val="000030"/>
        </w:rPr>
        <w:t xml:space="preserve"> দেওয়া</w:t>
      </w:r>
      <w:r>
        <w:rPr>
          <w:color w:val="000000"/>
        </w:rPr>
        <w:t xml:space="preserve"> হয়েছে</w:t>
      </w:r>
      <w:r>
        <w:rPr>
          <w:color w:val="000000"/>
        </w:rPr>
        <w:t xml:space="preserve"> আমি</w:t>
      </w:r>
      <w:r>
        <w:rPr>
          <w:color w:val="300000"/>
        </w:rPr>
        <w:t xml:space="preserve"> যদি</w:t>
      </w:r>
      <w:r>
        <w:rPr>
          <w:color w:val="3B0000"/>
        </w:rPr>
        <w:t xml:space="preserve"> এখানে</w:t>
      </w:r>
      <w:r>
        <w:rPr>
          <w:color w:val="00004C"/>
        </w:rPr>
        <w:t xml:space="preserve"> ভিন্ন</w:t>
      </w:r>
      <w:r>
        <w:rPr>
          <w:color w:val="000035"/>
        </w:rPr>
        <w:t xml:space="preserve"> এনআইডি</w:t>
      </w:r>
      <w:r>
        <w:rPr>
          <w:color w:val="000027"/>
        </w:rPr>
        <w:t xml:space="preserve"> তথ্য</w:t>
      </w:r>
      <w:r>
        <w:rPr>
          <w:color w:val="260000"/>
        </w:rPr>
        <w:t xml:space="preserve"> দিয়ে</w:t>
      </w:r>
      <w:r>
        <w:rPr>
          <w:color w:val="000064"/>
        </w:rPr>
        <w:t xml:space="preserve"> আপডেট</w:t>
      </w:r>
      <w:r>
        <w:rPr>
          <w:color w:val="2F0000"/>
        </w:rPr>
        <w:t xml:space="preserve"> করি</w:t>
      </w:r>
      <w:r>
        <w:rPr>
          <w:color w:val="330000"/>
        </w:rPr>
        <w:t xml:space="preserve"> তাহলে</w:t>
      </w:r>
      <w:r>
        <w:rPr>
          <w:color w:val="180000"/>
        </w:rPr>
        <w:t xml:space="preserve"> কি</w:t>
      </w:r>
      <w:r>
        <w:rPr>
          <w:color w:val="000016"/>
        </w:rPr>
        <w:t xml:space="preserve"> বিকাশ</w:t>
      </w:r>
      <w:r>
        <w:rPr>
          <w:color w:val="00004A"/>
        </w:rPr>
        <w:t xml:space="preserve"> আইডির</w:t>
      </w:r>
      <w:r>
        <w:rPr>
          <w:color w:val="00003C"/>
        </w:rPr>
        <w:t xml:space="preserve"> মালিকানা</w:t>
      </w:r>
      <w:r>
        <w:rPr>
          <w:color w:val="000032"/>
        </w:rPr>
        <w:t xml:space="preserve"> পরিবর্তন</w:t>
      </w:r>
      <w:r>
        <w:rPr>
          <w:color w:val="1D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360000"/>
        </w:rPr>
        <w:t xml:space="preserve"> আমি</w:t>
      </w:r>
      <w:r>
        <w:rPr>
          <w:color w:val="000034"/>
        </w:rPr>
        <w:t xml:space="preserve"> বিকাশ</w:t>
      </w:r>
      <w:r>
        <w:rPr>
          <w:color w:val="000072"/>
        </w:rPr>
        <w:t xml:space="preserve"> একাউন্টের</w:t>
      </w:r>
      <w:r>
        <w:rPr>
          <w:color w:val="00008F"/>
        </w:rPr>
        <w:t xml:space="preserve"> মালিকানা</w:t>
      </w:r>
      <w:r>
        <w:rPr>
          <w:color w:val="000077"/>
        </w:rPr>
        <w:t xml:space="preserve"> পরিবর্তন</w:t>
      </w:r>
      <w:r>
        <w:rPr>
          <w:color w:val="460000"/>
        </w:rPr>
        <w:t xml:space="preserve"> করতে</w:t>
      </w:r>
      <w:r>
        <w:rPr>
          <w:color w:val="00004E"/>
        </w:rPr>
        <w:t xml:space="preserve"> চাই</w:t>
      </w:r>
      <w:r>
        <w:br/>
      </w:r>
      <w:r>
        <w:rPr>
          <w:color w:val="3B0000"/>
        </w:rPr>
        <w:t xml:space="preserve"> আমি</w:t>
      </w:r>
      <w:r>
        <w:rPr>
          <w:color w:val="390000"/>
        </w:rPr>
        <w:t xml:space="preserve"> আমার</w:t>
      </w:r>
      <w:r>
        <w:rPr>
          <w:color w:val="00006C"/>
        </w:rPr>
        <w:t xml:space="preserve"> বিকাশের</w:t>
      </w:r>
      <w:r>
        <w:rPr>
          <w:color w:val="00009A"/>
        </w:rPr>
        <w:t xml:space="preserve"> মালিকানা</w:t>
      </w:r>
      <w:r>
        <w:rPr>
          <w:color w:val="000081"/>
        </w:rPr>
        <w:t xml:space="preserve"> পরিবর্তন</w:t>
      </w:r>
      <w:r>
        <w:rPr>
          <w:color w:val="4C0000"/>
        </w:rPr>
        <w:t xml:space="preserve"> করতে</w:t>
      </w:r>
      <w:r>
        <w:rPr>
          <w:color w:val="000000"/>
        </w:rPr>
        <w:t xml:space="preserve"> চাচ্ছি</w:t>
      </w:r>
      <w:r>
        <w:br/>
      </w:r>
      <w:r>
        <w:rPr>
          <w:color w:val="000069"/>
        </w:rPr>
        <w:t xml:space="preserve"> how</w:t>
      </w:r>
      <w:r>
        <w:rPr>
          <w:color w:val="000052"/>
        </w:rPr>
        <w:t xml:space="preserve"> to</w:t>
      </w:r>
      <w:r>
        <w:rPr>
          <w:color w:val="000077"/>
        </w:rPr>
        <w:t xml:space="preserve"> change</w:t>
      </w:r>
      <w:r>
        <w:rPr>
          <w:color w:val="0000B5"/>
        </w:rPr>
        <w:t xml:space="preserve"> ownership</w:t>
      </w:r>
      <w:r>
        <w:br/>
      </w:r>
      <w:r>
        <w:rPr>
          <w:color w:val="00009E"/>
        </w:rPr>
        <w:t xml:space="preserve"> malikana</w:t>
      </w:r>
      <w:r>
        <w:rPr>
          <w:color w:val="0000A1"/>
        </w:rPr>
        <w:t xml:space="preserve"> poriborton</w:t>
      </w:r>
      <w:r>
        <w:rPr>
          <w:color w:val="4C0000"/>
        </w:rPr>
        <w:t xml:space="preserve"> korte</w:t>
      </w:r>
      <w:r>
        <w:rPr>
          <w:color w:val="00005A"/>
        </w:rPr>
        <w:t xml:space="preserve"> chai</w:t>
      </w:r>
      <w:r>
        <w:br/>
      </w:r>
      <w:r>
        <w:rPr>
          <w:color w:val="000029"/>
        </w:rPr>
        <w:t xml:space="preserve"> bkash</w:t>
      </w:r>
      <w:r>
        <w:rPr>
          <w:color w:val="00002E"/>
        </w:rPr>
        <w:t xml:space="preserve"> account</w:t>
      </w:r>
      <w:r>
        <w:rPr>
          <w:color w:val="3B0000"/>
        </w:rPr>
        <w:t xml:space="preserve"> er</w:t>
      </w:r>
      <w:r>
        <w:rPr>
          <w:color w:val="00007B"/>
        </w:rPr>
        <w:t xml:space="preserve"> malikana</w:t>
      </w:r>
      <w:r>
        <w:rPr>
          <w:color w:val="00004A"/>
        </w:rPr>
        <w:t xml:space="preserve"> kivabe</w:t>
      </w:r>
      <w:r>
        <w:rPr>
          <w:color w:val="00009B"/>
        </w:rPr>
        <w:t xml:space="preserve"> poribtton</w:t>
      </w:r>
      <w:r>
        <w:rPr>
          <w:color w:val="000046"/>
        </w:rPr>
        <w:t xml:space="preserve"> kora</w:t>
      </w:r>
      <w:r>
        <w:rPr>
          <w:color w:val="570000"/>
        </w:rPr>
        <w:t xml:space="preserve"> jay</w:t>
      </w:r>
      <w:r>
        <w:br/>
      </w:r>
      <w:r>
        <w:rPr>
          <w:color w:val="00002F"/>
        </w:rPr>
        <w:t xml:space="preserve"> বিকাশ</w:t>
      </w:r>
      <w:r>
        <w:rPr>
          <w:color w:val="00005C"/>
        </w:rPr>
        <w:t xml:space="preserve"> একাউন্টে</w:t>
      </w:r>
      <w:r>
        <w:rPr>
          <w:color w:val="00004C"/>
        </w:rPr>
        <w:t xml:space="preserve"> কিভাবে</w:t>
      </w:r>
      <w:r>
        <w:rPr>
          <w:color w:val="000081"/>
        </w:rPr>
        <w:t xml:space="preserve"> মালিকানা</w:t>
      </w:r>
      <w:r>
        <w:rPr>
          <w:color w:val="00006B"/>
        </w:rPr>
        <w:t xml:space="preserve"> পরিবর্তন</w:t>
      </w:r>
      <w:r>
        <w:rPr>
          <w:color w:val="510000"/>
        </w:rPr>
        <w:t xml:space="preserve"> করা</w:t>
      </w:r>
      <w:r>
        <w:rPr>
          <w:color w:val="000073"/>
        </w:rPr>
        <w:t xml:space="preserve"> যায়</w:t>
      </w:r>
      <w:r>
        <w:br/>
      </w:r>
      <w:r>
        <w:rPr>
          <w:color w:val="300000"/>
        </w:rPr>
        <w:t xml:space="preserve"> আমার</w:t>
      </w:r>
      <w:r>
        <w:rPr>
          <w:color w:val="000087"/>
        </w:rPr>
        <w:t xml:space="preserve"> সিমটি</w:t>
      </w:r>
      <w:r>
        <w:rPr>
          <w:color w:val="00006E"/>
        </w:rPr>
        <w:t xml:space="preserve"> বিকাস</w:t>
      </w:r>
      <w:r>
        <w:rPr>
          <w:color w:val="000080"/>
        </w:rPr>
        <w:t xml:space="preserve"> মালিকানা</w:t>
      </w:r>
      <w:r>
        <w:rPr>
          <w:color w:val="00006B"/>
        </w:rPr>
        <w:t xml:space="preserve"> পরিবর্তন</w:t>
      </w:r>
      <w:r>
        <w:rPr>
          <w:color w:val="3F0000"/>
        </w:rPr>
        <w:t xml:space="preserve"> করতে</w:t>
      </w:r>
      <w:r>
        <w:rPr>
          <w:color w:val="000000"/>
        </w:rPr>
        <w:t xml:space="preserve"> চাচ্ছি</w:t>
      </w:r>
      <w:r>
        <w:br/>
      </w:r>
      <w:r>
        <w:rPr>
          <w:color w:val="000030"/>
        </w:rPr>
        <w:t xml:space="preserve"> bkash</w:t>
      </w:r>
      <w:r>
        <w:rPr>
          <w:color w:val="000095"/>
        </w:rPr>
        <w:t xml:space="preserve"> ownership</w:t>
      </w:r>
      <w:r>
        <w:rPr>
          <w:color w:val="000062"/>
        </w:rPr>
        <w:t xml:space="preserve"> change</w:t>
      </w:r>
      <w:r>
        <w:rPr>
          <w:color w:val="610000"/>
        </w:rPr>
        <w:t xml:space="preserve"> korar</w:t>
      </w:r>
      <w:r>
        <w:rPr>
          <w:color w:val="000080"/>
        </w:rPr>
        <w:t xml:space="preserve"> way</w:t>
      </w:r>
      <w:r>
        <w:rPr>
          <w:color w:val="000045"/>
        </w:rPr>
        <w:t xml:space="preserve"> ta</w:t>
      </w:r>
      <w:r>
        <w:rPr>
          <w:color w:val="000000"/>
        </w:rPr>
        <w:t xml:space="preserve"> ki</w:t>
      </w:r>
      <w:r>
        <w:br/>
      </w:r>
      <w:r>
        <w:rPr>
          <w:color w:val="000075"/>
        </w:rPr>
        <w:t xml:space="preserve"> how</w:t>
      </w:r>
      <w:r>
        <w:rPr>
          <w:color w:val="000070"/>
        </w:rPr>
        <w:t xml:space="preserve"> can</w:t>
      </w:r>
      <w:r>
        <w:rPr>
          <w:color w:val="570000"/>
        </w:rPr>
        <w:t xml:space="preserve"> i</w:t>
      </w:r>
      <w:r>
        <w:rPr>
          <w:color w:val="000084"/>
        </w:rPr>
        <w:t xml:space="preserve"> change</w:t>
      </w:r>
      <w:r>
        <w:rPr>
          <w:color w:val="00005E"/>
        </w:rPr>
        <w:t xml:space="preserve"> my</w:t>
      </w:r>
      <w:r>
        <w:rPr>
          <w:color w:val="000040"/>
        </w:rPr>
        <w:t xml:space="preserve"> bkash</w:t>
      </w:r>
      <w:r>
        <w:rPr>
          <w:color w:val="000000"/>
        </w:rPr>
        <w:t xml:space="preserve"> ownership</w:t>
      </w:r>
      <w:r>
        <w:br/>
      </w:r>
      <w:r>
        <w:rPr>
          <w:color w:val="000020"/>
        </w:rPr>
        <w:t xml:space="preserve"> বিকাশ</w:t>
      </w:r>
      <w:r>
        <w:rPr>
          <w:color w:val="00007C"/>
        </w:rPr>
        <w:t xml:space="preserve"> পারচনাল</w:t>
      </w:r>
      <w:r>
        <w:rPr>
          <w:color w:val="000045"/>
        </w:rPr>
        <w:t xml:space="preserve"> একাউন্টের</w:t>
      </w:r>
      <w:r>
        <w:rPr>
          <w:color w:val="000057"/>
        </w:rPr>
        <w:t xml:space="preserve"> মালিকানা</w:t>
      </w:r>
      <w:r>
        <w:rPr>
          <w:color w:val="000049"/>
        </w:rPr>
        <w:t xml:space="preserve"> পরিবর্তন</w:t>
      </w:r>
      <w:r>
        <w:rPr>
          <w:color w:val="3E0000"/>
        </w:rPr>
        <w:t xml:space="preserve"> করার</w:t>
      </w:r>
      <w:r>
        <w:rPr>
          <w:color w:val="000063"/>
        </w:rPr>
        <w:t xml:space="preserve"> মত</w:t>
      </w:r>
      <w:r>
        <w:rPr>
          <w:color w:val="00004B"/>
        </w:rPr>
        <w:t xml:space="preserve"> অপশন</w:t>
      </w:r>
      <w:r>
        <w:rPr>
          <w:color w:val="000069"/>
        </w:rPr>
        <w:t xml:space="preserve"> আচে</w:t>
      </w:r>
      <w:r>
        <w:rPr>
          <w:color w:val="000000"/>
        </w:rPr>
        <w:t xml:space="preserve"> কি</w:t>
      </w:r>
      <w:r>
        <w:br/>
      </w:r>
      <w:r>
        <w:rPr>
          <w:color w:val="00008C"/>
        </w:rPr>
        <w:t xml:space="preserve"> বাসায়</w:t>
      </w:r>
      <w:r>
        <w:rPr>
          <w:color w:val="8C0000"/>
        </w:rPr>
        <w:t xml:space="preserve"> বসেই</w:t>
      </w:r>
      <w:r>
        <w:rPr>
          <w:color w:val="000024"/>
        </w:rPr>
        <w:t xml:space="preserve"> বিকাশ</w:t>
      </w:r>
      <w:r>
        <w:rPr>
          <w:color w:val="390000"/>
        </w:rPr>
        <w:t xml:space="preserve"> এর</w:t>
      </w:r>
      <w:r>
        <w:rPr>
          <w:color w:val="000063"/>
        </w:rPr>
        <w:t xml:space="preserve"> মালিকানা</w:t>
      </w:r>
      <w:r>
        <w:rPr>
          <w:color w:val="000052"/>
        </w:rPr>
        <w:t xml:space="preserve"> পরিবর্তন</w:t>
      </w:r>
      <w:r>
        <w:rPr>
          <w:color w:val="3E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640000"/>
        </w:rPr>
        <w:t xml:space="preserve"> is</w:t>
      </w:r>
      <w:r>
        <w:rPr>
          <w:color w:val="740000"/>
        </w:rPr>
        <w:t xml:space="preserve"> it</w:t>
      </w:r>
      <w:r>
        <w:rPr>
          <w:color w:val="000087"/>
        </w:rPr>
        <w:t xml:space="preserve"> possible</w:t>
      </w:r>
      <w:r>
        <w:rPr>
          <w:color w:val="00004F"/>
        </w:rPr>
        <w:t xml:space="preserve"> to</w:t>
      </w:r>
      <w:r>
        <w:rPr>
          <w:color w:val="000070"/>
        </w:rPr>
        <w:t xml:space="preserve"> transfer</w:t>
      </w:r>
      <w:r>
        <w:rPr>
          <w:color w:val="00003F"/>
        </w:rPr>
        <w:t xml:space="preserve"> account</w:t>
      </w:r>
      <w:r>
        <w:rPr>
          <w:color w:val="000000"/>
        </w:rPr>
        <w:t xml:space="preserve"> ownership</w:t>
      </w:r>
      <w:r>
        <w:br/>
      </w:r>
      <w:r>
        <w:rPr>
          <w:color w:val="000066"/>
        </w:rPr>
        <w:t xml:space="preserve"> বিকাশের</w:t>
      </w:r>
      <w:r>
        <w:rPr>
          <w:color w:val="000092"/>
        </w:rPr>
        <w:t xml:space="preserve"> মালিকানা</w:t>
      </w:r>
      <w:r>
        <w:rPr>
          <w:color w:val="000056"/>
        </w:rPr>
        <w:t xml:space="preserve"> কিভাবে</w:t>
      </w:r>
      <w:r>
        <w:rPr>
          <w:color w:val="00007A"/>
        </w:rPr>
        <w:t xml:space="preserve"> পরিবর্তন</w:t>
      </w:r>
      <w:r>
        <w:rPr>
          <w:color w:val="000066"/>
        </w:rPr>
        <w:t xml:space="preserve"> করবো</w:t>
      </w:r>
      <w:r>
        <w:br/>
      </w:r>
      <w:r>
        <w:rPr>
          <w:color w:val="29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8"/>
        </w:rPr>
        <w:t xml:space="preserve"> বিকাশ</w:t>
      </w:r>
      <w:r>
        <w:rPr>
          <w:color w:val="000056"/>
        </w:rPr>
        <w:t xml:space="preserve"> পার্সোনাল</w:t>
      </w:r>
      <w:r>
        <w:rPr>
          <w:color w:val="00008B"/>
        </w:rPr>
        <w:t xml:space="preserve"> একাউন্টা</w:t>
      </w:r>
      <w:r>
        <w:rPr>
          <w:color w:val="00006F"/>
        </w:rPr>
        <w:t xml:space="preserve"> মালিকানা</w:t>
      </w:r>
      <w:r>
        <w:rPr>
          <w:color w:val="00006C"/>
        </w:rPr>
        <w:t xml:space="preserve"> চেঞ্জ</w:t>
      </w:r>
      <w:r>
        <w:rPr>
          <w:color w:val="360000"/>
        </w:rPr>
        <w:t xml:space="preserve"> করতে</w:t>
      </w:r>
      <w:r>
        <w:rPr>
          <w:color w:val="00003D"/>
        </w:rPr>
        <w:t xml:space="preserve"> চাই</w:t>
      </w:r>
      <w:r>
        <w:br/>
      </w:r>
      <w:r>
        <w:rPr>
          <w:color w:val="00008C"/>
        </w:rPr>
        <w:t xml:space="preserve"> can</w:t>
      </w:r>
      <w:r>
        <w:rPr>
          <w:color w:val="6C0000"/>
        </w:rPr>
        <w:t xml:space="preserve"> i</w:t>
      </w:r>
      <w:r>
        <w:rPr>
          <w:color w:val="0000A4"/>
        </w:rPr>
        <w:t xml:space="preserve"> change</w:t>
      </w:r>
      <w:r>
        <w:rPr>
          <w:color w:val="000050"/>
        </w:rPr>
        <w:t xml:space="preserve"> bkash</w:t>
      </w:r>
      <w:r>
        <w:rPr>
          <w:color w:val="000000"/>
        </w:rPr>
        <w:t xml:space="preserve"> owner</w:t>
      </w:r>
      <w:r>
        <w:br/>
      </w:r>
      <w:r>
        <w:rPr>
          <w:color w:val="000050"/>
        </w:rPr>
        <w:t xml:space="preserve"> বিকাশের</w:t>
      </w:r>
      <w:r>
        <w:rPr>
          <w:color w:val="000073"/>
        </w:rPr>
        <w:t xml:space="preserve"> মালিকানা</w:t>
      </w:r>
      <w:r>
        <w:rPr>
          <w:color w:val="00007F"/>
        </w:rPr>
        <w:t xml:space="preserve"> চ্যালেঞ্জ</w:t>
      </w:r>
      <w:r>
        <w:rPr>
          <w:color w:val="420000"/>
        </w:rPr>
        <w:t xml:space="preserve"> এর</w:t>
      </w:r>
      <w:r>
        <w:rPr>
          <w:color w:val="000086"/>
        </w:rPr>
        <w:t xml:space="preserve"> সুযোগ</w:t>
      </w:r>
      <w:r>
        <w:rPr>
          <w:color w:val="00003F"/>
        </w:rPr>
        <w:t xml:space="preserve"> আছে</w:t>
      </w:r>
      <w:r>
        <w:rPr>
          <w:color w:val="2F0000"/>
        </w:rPr>
        <w:t xml:space="preserve"> কি</w:t>
      </w:r>
      <w:r>
        <w:br/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68"/>
        </w:rPr>
        <w:t xml:space="preserve"> অ্যাকাউন্ট</w:t>
      </w:r>
      <w:r>
        <w:rPr>
          <w:color w:val="4E0000"/>
        </w:rPr>
        <w:t xml:space="preserve"> এর</w:t>
      </w:r>
      <w:r>
        <w:rPr>
          <w:color w:val="000086"/>
        </w:rPr>
        <w:t xml:space="preserve"> মালিকানা</w:t>
      </w:r>
      <w:r>
        <w:rPr>
          <w:color w:val="000070"/>
        </w:rPr>
        <w:t xml:space="preserve"> পরিবর্তন</w:t>
      </w:r>
      <w:r>
        <w:rPr>
          <w:color w:val="420000"/>
        </w:rPr>
        <w:t xml:space="preserve"> করতে</w:t>
      </w:r>
      <w:r>
        <w:rPr>
          <w:color w:val="000058"/>
        </w:rPr>
        <w:t xml:space="preserve"> চাচ্ছি</w:t>
      </w:r>
      <w:r>
        <w:br/>
      </w:r>
      <w:r>
        <w:rPr>
          <w:color w:val="00006C"/>
        </w:rPr>
        <w:t xml:space="preserve"> বিকাশের</w:t>
      </w:r>
      <w:r>
        <w:rPr>
          <w:color w:val="00009A"/>
        </w:rPr>
        <w:t xml:space="preserve"> মালিকানা</w:t>
      </w:r>
      <w:r>
        <w:rPr>
          <w:color w:val="000080"/>
        </w:rPr>
        <w:t xml:space="preserve"> পরিবর্তন</w:t>
      </w:r>
      <w:r>
        <w:rPr>
          <w:color w:val="4B0000"/>
        </w:rPr>
        <w:t xml:space="preserve"> করতে</w:t>
      </w:r>
      <w:r>
        <w:rPr>
          <w:color w:val="000054"/>
        </w:rPr>
        <w:t xml:space="preserve"> চাই</w:t>
      </w:r>
      <w:r>
        <w:br/>
      </w:r>
      <w:r>
        <w:rPr>
          <w:color w:val="000025"/>
        </w:rPr>
        <w:t xml:space="preserve"> বিকাশ</w:t>
      </w:r>
      <w:r>
        <w:rPr>
          <w:color w:val="000066"/>
        </w:rPr>
        <w:t xml:space="preserve"> মালিকানা</w:t>
      </w:r>
      <w:r>
        <w:rPr>
          <w:color w:val="000091"/>
        </w:rPr>
        <w:t xml:space="preserve"> চাইচ</w:t>
      </w:r>
      <w:r>
        <w:rPr>
          <w:color w:val="400000"/>
        </w:rPr>
        <w:t xml:space="preserve"> করা</w:t>
      </w:r>
      <w:r>
        <w:rPr>
          <w:color w:val="000078"/>
        </w:rPr>
        <w:t xml:space="preserve"> জাই</w:t>
      </w:r>
      <w:r>
        <w:rPr>
          <w:color w:val="540000"/>
        </w:rPr>
        <w:t xml:space="preserve"> কী</w:t>
      </w:r>
      <w:r>
        <w:rPr>
          <w:color w:val="00004D"/>
        </w:rPr>
        <w:t xml:space="preserve"> ভাবে</w:t>
      </w:r>
      <w:r>
        <w:br/>
      </w:r>
      <w:r>
        <w:rPr>
          <w:color w:val="0000A6"/>
        </w:rPr>
        <w:t xml:space="preserve"> malaikana</w:t>
      </w:r>
      <w:r>
        <w:rPr>
          <w:color w:val="0000A6"/>
        </w:rPr>
        <w:t xml:space="preserve"> poroborton</w:t>
      </w:r>
      <w:r>
        <w:rPr>
          <w:color w:val="3F0000"/>
        </w:rPr>
        <w:t xml:space="preserve"> korte</w:t>
      </w:r>
      <w:r>
        <w:rPr>
          <w:color w:val="00004B"/>
        </w:rPr>
        <w:t xml:space="preserve"> chai</w:t>
      </w:r>
      <w:r>
        <w:br/>
      </w:r>
      <w:r>
        <w:rPr>
          <w:color w:val="000036"/>
        </w:rPr>
        <w:t xml:space="preserve"> bkash</w:t>
      </w:r>
      <w:r>
        <w:rPr>
          <w:color w:val="0000A4"/>
        </w:rPr>
        <w:t xml:space="preserve"> malikana</w:t>
      </w:r>
      <w:r>
        <w:rPr>
          <w:color w:val="000070"/>
        </w:rPr>
        <w:t xml:space="preserve"> change</w:t>
      </w:r>
      <w:r>
        <w:rPr>
          <w:color w:val="4F0000"/>
        </w:rPr>
        <w:t xml:space="preserve"> korte</w:t>
      </w:r>
      <w:r>
        <w:rPr>
          <w:color w:val="00007F"/>
        </w:rPr>
        <w:t xml:space="preserve"> ki</w:t>
      </w:r>
      <w:r>
        <w:rPr>
          <w:color w:val="00007F"/>
        </w:rPr>
        <w:t xml:space="preserve"> ki</w:t>
      </w:r>
      <w:r>
        <w:rPr>
          <w:color w:val="000000"/>
        </w:rPr>
        <w:t xml:space="preserve"> lage</w:t>
      </w:r>
      <w:r>
        <w:br/>
      </w:r>
      <w:r>
        <w:rPr>
          <w:color w:val="3D0000"/>
        </w:rPr>
        <w:t xml:space="preserve"> আমার</w:t>
      </w:r>
      <w:r>
        <w:rPr>
          <w:color w:val="000026"/>
        </w:rPr>
        <w:t xml:space="preserve"> একাউন্ট</w:t>
      </w:r>
      <w:r>
        <w:rPr>
          <w:color w:val="00003E"/>
        </w:rPr>
        <w:t xml:space="preserve"> টি</w:t>
      </w:r>
      <w:r>
        <w:rPr>
          <w:color w:val="000043"/>
        </w:rPr>
        <w:t xml:space="preserve"> অন্য</w:t>
      </w:r>
      <w:r>
        <w:rPr>
          <w:color w:val="000035"/>
        </w:rPr>
        <w:t xml:space="preserve"> nid</w:t>
      </w:r>
      <w:r>
        <w:rPr>
          <w:color w:val="450000"/>
        </w:rPr>
        <w:t xml:space="preserve"> দিয়ে</w:t>
      </w:r>
      <w:r>
        <w:rPr>
          <w:color w:val="000071"/>
        </w:rPr>
        <w:t xml:space="preserve"> য়ে</w:t>
      </w:r>
      <w:r>
        <w:rPr>
          <w:color w:val="000000"/>
        </w:rPr>
        <w:t xml:space="preserve"> খুলেছি</w:t>
      </w:r>
      <w:r>
        <w:rPr>
          <w:color w:val="000000"/>
        </w:rPr>
        <w:t xml:space="preserve"> এখন</w:t>
      </w:r>
      <w:r>
        <w:rPr>
          <w:color w:val="3D0000"/>
        </w:rPr>
        <w:t xml:space="preserve"> আমার</w:t>
      </w:r>
      <w:r>
        <w:rPr>
          <w:color w:val="000075"/>
        </w:rPr>
        <w:t xml:space="preserve"> nidপেয়েছি</w:t>
      </w:r>
      <w:r>
        <w:rPr>
          <w:color w:val="000052"/>
        </w:rPr>
        <w:t xml:space="preserve"> মালিকানা</w:t>
      </w:r>
      <w:r>
        <w:rPr>
          <w:color w:val="000045"/>
        </w:rPr>
        <w:t xml:space="preserve"> পরিবর্তন</w:t>
      </w:r>
      <w:r>
        <w:rPr>
          <w:color w:val="280000"/>
        </w:rPr>
        <w:t xml:space="preserve"> করতে</w:t>
      </w:r>
      <w:r>
        <w:rPr>
          <w:color w:val="00003D"/>
        </w:rPr>
        <w:t xml:space="preserve"> পারবো</w:t>
      </w:r>
      <w:r>
        <w:rPr>
          <w:color w:val="000000"/>
        </w:rPr>
        <w:t xml:space="preserve"> কি</w:t>
      </w:r>
      <w:r>
        <w:br/>
      </w:r>
      <w:r>
        <w:rPr>
          <w:color w:val="000035"/>
        </w:rPr>
        <w:t xml:space="preserve"> বিকাশ</w:t>
      </w:r>
      <w:r>
        <w:rPr>
          <w:color w:val="000075"/>
        </w:rPr>
        <w:t xml:space="preserve"> একাউন্টের</w:t>
      </w:r>
      <w:r>
        <w:rPr>
          <w:color w:val="000093"/>
        </w:rPr>
        <w:t xml:space="preserve"> মালিকানা</w:t>
      </w:r>
      <w:r>
        <w:rPr>
          <w:color w:val="00007A"/>
        </w:rPr>
        <w:t xml:space="preserve"> পরিবর্তন</w:t>
      </w:r>
      <w:r>
        <w:rPr>
          <w:color w:val="480000"/>
        </w:rPr>
        <w:t xml:space="preserve"> করতে</w:t>
      </w:r>
      <w:r>
        <w:rPr>
          <w:color w:val="000050"/>
        </w:rPr>
        <w:t xml:space="preserve"> চাই</w:t>
      </w:r>
      <w:r>
        <w:br/>
      </w:r>
      <w:r>
        <w:rPr>
          <w:color w:val="360000"/>
        </w:rPr>
        <w:t xml:space="preserve"> আমি</w:t>
      </w:r>
      <w:r>
        <w:rPr>
          <w:color w:val="000064"/>
        </w:rPr>
        <w:t xml:space="preserve"> বিকাশের</w:t>
      </w:r>
      <w:r>
        <w:rPr>
          <w:color w:val="00008F"/>
        </w:rPr>
        <w:t xml:space="preserve"> মালিকানা</w:t>
      </w:r>
      <w:r>
        <w:rPr>
          <w:color w:val="000077"/>
        </w:rPr>
        <w:t xml:space="preserve"> পরিবর্তন</w:t>
      </w:r>
      <w:r>
        <w:rPr>
          <w:color w:val="000054"/>
        </w:rPr>
        <w:t xml:space="preserve"> কিভাবে</w:t>
      </w:r>
      <w:r>
        <w:rPr>
          <w:color w:val="000064"/>
        </w:rPr>
        <w:t xml:space="preserve"> করবো</w:t>
      </w:r>
      <w:r>
        <w:br/>
      </w:r>
      <w:r>
        <w:rPr>
          <w:color w:val="410000"/>
        </w:rPr>
        <w:t xml:space="preserve"> amar</w:t>
      </w:r>
      <w:r>
        <w:rPr>
          <w:color w:val="000035"/>
        </w:rPr>
        <w:t xml:space="preserve"> bkash</w:t>
      </w:r>
      <w:r>
        <w:rPr>
          <w:color w:val="4D0000"/>
        </w:rPr>
        <w:t xml:space="preserve"> er</w:t>
      </w:r>
      <w:r>
        <w:rPr>
          <w:color w:val="0000A0"/>
        </w:rPr>
        <w:t xml:space="preserve"> malikana</w:t>
      </w:r>
      <w:r>
        <w:rPr>
          <w:color w:val="00006D"/>
        </w:rPr>
        <w:t xml:space="preserve"> change</w:t>
      </w:r>
      <w:r>
        <w:rPr>
          <w:color w:val="4D0000"/>
        </w:rPr>
        <w:t xml:space="preserve"> korte</w:t>
      </w:r>
      <w:r>
        <w:rPr>
          <w:color w:val="00005B"/>
        </w:rPr>
        <w:t xml:space="preserve"> chai</w:t>
      </w:r>
      <w:r>
        <w:br/>
      </w:r>
      <w:r>
        <w:rPr>
          <w:color w:val="00004E"/>
        </w:rPr>
        <w:t xml:space="preserve"> how</w:t>
      </w:r>
      <w:r>
        <w:rPr>
          <w:color w:val="00004B"/>
        </w:rPr>
        <w:t xml:space="preserve"> can</w:t>
      </w:r>
      <w:r>
        <w:rPr>
          <w:color w:val="3A0000"/>
        </w:rPr>
        <w:t xml:space="preserve"> i</w:t>
      </w:r>
      <w:r>
        <w:rPr>
          <w:color w:val="000058"/>
        </w:rPr>
        <w:t xml:space="preserve"> change</w:t>
      </w:r>
      <w:r>
        <w:rPr>
          <w:color w:val="4C0000"/>
        </w:rPr>
        <w:t xml:space="preserve"> the</w:t>
      </w:r>
      <w:r>
        <w:rPr>
          <w:color w:val="000085"/>
        </w:rPr>
        <w:t xml:space="preserve"> ownership</w:t>
      </w:r>
      <w:r>
        <w:rPr>
          <w:color w:val="540000"/>
        </w:rPr>
        <w:t xml:space="preserve"> of</w:t>
      </w:r>
      <w:r>
        <w:rPr>
          <w:color w:val="610000"/>
        </w:rPr>
        <w:t xml:space="preserve"> this</w:t>
      </w:r>
      <w:r>
        <w:rPr>
          <w:color w:val="00002B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2C0000"/>
        </w:rPr>
        <w:t xml:space="preserve"> is</w:t>
      </w:r>
      <w:r>
        <w:rPr>
          <w:color w:val="00003B"/>
        </w:rPr>
        <w:t xml:space="preserve"> there</w:t>
      </w:r>
      <w:r>
        <w:rPr>
          <w:color w:val="000039"/>
        </w:rPr>
        <w:t xml:space="preserve"> any</w:t>
      </w:r>
      <w:r>
        <w:rPr>
          <w:color w:val="000086"/>
        </w:rPr>
        <w:t xml:space="preserve"> way</w:t>
      </w:r>
      <w:r>
        <w:rPr>
          <w:color w:val="000023"/>
        </w:rPr>
        <w:t xml:space="preserve"> to</w:t>
      </w:r>
      <w:r>
        <w:rPr>
          <w:color w:val="000033"/>
        </w:rPr>
        <w:t xml:space="preserve"> change</w:t>
      </w:r>
      <w:r>
        <w:rPr>
          <w:color w:val="590000"/>
        </w:rPr>
        <w:t xml:space="preserve"> the</w:t>
      </w:r>
      <w:r>
        <w:rPr>
          <w:color w:val="000055"/>
        </w:rPr>
        <w:t xml:space="preserve"> owner</w:t>
      </w:r>
      <w:r>
        <w:rPr>
          <w:color w:val="310000"/>
        </w:rPr>
        <w:t xml:space="preserve"> of</w:t>
      </w:r>
      <w:r>
        <w:rPr>
          <w:color w:val="200000"/>
        </w:rPr>
        <w:t xml:space="preserve"> a</w:t>
      </w:r>
      <w:r>
        <w:rPr>
          <w:color w:val="000019"/>
        </w:rPr>
        <w:t xml:space="preserve"> bkash</w:t>
      </w:r>
      <w:r>
        <w:rPr>
          <w:color w:val="000000"/>
        </w:rPr>
        <w:t xml:space="preserve"> account</w:t>
      </w:r>
      <w:r>
        <w:rPr>
          <w:color w:val="3C0000"/>
        </w:rPr>
        <w:t xml:space="preserve"> if</w:t>
      </w:r>
      <w:r>
        <w:rPr>
          <w:color w:val="000039"/>
        </w:rPr>
        <w:t xml:space="preserve"> any</w:t>
      </w:r>
      <w:r>
        <w:rPr>
          <w:color w:val="2F0000"/>
        </w:rPr>
        <w:t xml:space="preserve"> please</w:t>
      </w:r>
      <w:r>
        <w:rPr>
          <w:color w:val="00004F"/>
        </w:rPr>
        <w:t xml:space="preserve"> inform</w:t>
      </w:r>
      <w:r>
        <w:rPr>
          <w:color w:val="300000"/>
        </w:rPr>
        <w:t xml:space="preserve"> me</w:t>
      </w:r>
      <w:r>
        <w:rPr>
          <w:color w:val="590000"/>
        </w:rPr>
        <w:t xml:space="preserve"> the</w:t>
      </w:r>
      <w:r>
        <w:rPr>
          <w:color w:val="000086"/>
        </w:rPr>
        <w:t xml:space="preserve"> way</w:t>
      </w:r>
      <w:r>
        <w:br/>
      </w:r>
      <w:r>
        <w:rPr>
          <w:color w:val="2F0000"/>
        </w:rPr>
        <w:t xml:space="preserve"> আমি</w:t>
      </w:r>
      <w:r>
        <w:rPr>
          <w:color w:val="2E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9A"/>
        </w:rPr>
        <w:t xml:space="preserve"> একাউন্টটির</w:t>
      </w:r>
      <w:r>
        <w:rPr>
          <w:color w:val="00007D"/>
        </w:rPr>
        <w:t xml:space="preserve"> মালিকানা</w:t>
      </w:r>
      <w:r>
        <w:rPr>
          <w:color w:val="000068"/>
        </w:rPr>
        <w:t xml:space="preserve"> পরিবর্তন</w:t>
      </w:r>
      <w:r>
        <w:rPr>
          <w:color w:val="000057"/>
        </w:rPr>
        <w:t xml:space="preserve"> করবো</w:t>
      </w:r>
      <w:r>
        <w:rPr>
          <w:color w:val="000000"/>
        </w:rPr>
        <w:t xml:space="preserve"> কিভাবে</w:t>
      </w:r>
      <w:r>
        <w:br/>
      </w:r>
      <w:r>
        <w:rPr>
          <w:color w:val="32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2E"/>
        </w:rPr>
        <w:t xml:space="preserve"> account</w:t>
      </w:r>
      <w:r>
        <w:rPr>
          <w:color w:val="750000"/>
        </w:rPr>
        <w:t xml:space="preserve"> jei</w:t>
      </w:r>
      <w:r>
        <w:rPr>
          <w:color w:val="000046"/>
        </w:rPr>
        <w:t xml:space="preserve"> nid</w:t>
      </w:r>
      <w:r>
        <w:rPr>
          <w:color w:val="000049"/>
        </w:rPr>
        <w:t xml:space="preserve"> card</w:t>
      </w:r>
      <w:r>
        <w:rPr>
          <w:color w:val="4B0000"/>
        </w:rPr>
        <w:t xml:space="preserve"> diye</w:t>
      </w:r>
      <w:r>
        <w:rPr>
          <w:color w:val="00004D"/>
        </w:rPr>
        <w:t xml:space="preserve"> open</w:t>
      </w:r>
      <w:r>
        <w:rPr>
          <w:color w:val="000000"/>
        </w:rPr>
        <w:t xml:space="preserve"> kora</w:t>
      </w:r>
      <w:r>
        <w:rPr>
          <w:color w:val="000063"/>
        </w:rPr>
        <w:t xml:space="preserve"> seta</w:t>
      </w:r>
      <w:r>
        <w:rPr>
          <w:color w:val="00002F"/>
        </w:rPr>
        <w:t xml:space="preserve"> ki</w:t>
      </w:r>
      <w:r>
        <w:rPr>
          <w:color w:val="000054"/>
        </w:rPr>
        <w:t xml:space="preserve"> change</w:t>
      </w:r>
      <w:r>
        <w:rPr>
          <w:color w:val="3B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000076"/>
        </w:rPr>
        <w:t xml:space="preserve"> এটাতে</w:t>
      </w:r>
      <w:r>
        <w:rPr>
          <w:color w:val="00002F"/>
        </w:rPr>
        <w:t xml:space="preserve"> একাউন্ট</w:t>
      </w:r>
      <w:r>
        <w:rPr>
          <w:color w:val="400000"/>
        </w:rPr>
        <w:t xml:space="preserve"> করা</w:t>
      </w:r>
      <w:r>
        <w:rPr>
          <w:color w:val="000038"/>
        </w:rPr>
        <w:t xml:space="preserve"> আছে</w:t>
      </w:r>
      <w:r>
        <w:rPr>
          <w:color w:val="260000"/>
        </w:rPr>
        <w:t xml:space="preserve"> আমার</w:t>
      </w:r>
      <w:r>
        <w:rPr>
          <w:color w:val="00004A"/>
        </w:rPr>
        <w:t xml:space="preserve"> আইডি</w:t>
      </w:r>
      <w:r>
        <w:rPr>
          <w:color w:val="00004A"/>
        </w:rPr>
        <w:t xml:space="preserve"> কার্ড</w:t>
      </w:r>
      <w:r>
        <w:rPr>
          <w:color w:val="400000"/>
        </w:rPr>
        <w:t xml:space="preserve"> দিয়ে</w:t>
      </w:r>
      <w:r>
        <w:rPr>
          <w:color w:val="000065"/>
        </w:rPr>
        <w:t xml:space="preserve"> মালিকানা</w:t>
      </w:r>
      <w:r>
        <w:rPr>
          <w:color w:val="000055"/>
        </w:rPr>
        <w:t xml:space="preserve"> পরিবর্তন</w:t>
      </w:r>
      <w:r>
        <w:rPr>
          <w:color w:val="320000"/>
        </w:rPr>
        <w:t xml:space="preserve"> করতে</w:t>
      </w:r>
      <w:r>
        <w:rPr>
          <w:color w:val="430000"/>
        </w:rPr>
        <w:t xml:space="preserve"> হবে</w:t>
      </w:r>
      <w:r>
        <w:br/>
      </w:r>
      <w:r>
        <w:rPr>
          <w:color w:val="2E0000"/>
        </w:rPr>
        <w:t xml:space="preserve"> আমার</w:t>
      </w:r>
      <w:r>
        <w:rPr>
          <w:color w:val="430000"/>
        </w:rPr>
        <w:t xml:space="preserve"> এই</w:t>
      </w:r>
      <w:r>
        <w:rPr>
          <w:color w:val="000099"/>
        </w:rPr>
        <w:t xml:space="preserve"> একাউন্টটির</w:t>
      </w:r>
      <w:r>
        <w:rPr>
          <w:color w:val="00007C"/>
        </w:rPr>
        <w:t xml:space="preserve"> মালিকানা</w:t>
      </w:r>
      <w:r>
        <w:rPr>
          <w:color w:val="000067"/>
        </w:rPr>
        <w:t xml:space="preserve"> পরিবর্তন</w:t>
      </w:r>
      <w:r>
        <w:rPr>
          <w:color w:val="3D0000"/>
        </w:rPr>
        <w:t xml:space="preserve"> করতে</w:t>
      </w:r>
      <w:r>
        <w:rPr>
          <w:color w:val="000044"/>
        </w:rPr>
        <w:t xml:space="preserve"> চাই</w:t>
      </w:r>
      <w:r>
        <w:br/>
      </w:r>
      <w:r>
        <w:rPr>
          <w:color w:val="000070"/>
        </w:rPr>
        <w:t xml:space="preserve"> how</w:t>
      </w:r>
      <w:r>
        <w:rPr>
          <w:color w:val="00006C"/>
        </w:rPr>
        <w:t xml:space="preserve"> can</w:t>
      </w:r>
      <w:r>
        <w:rPr>
          <w:color w:val="540000"/>
        </w:rPr>
        <w:t xml:space="preserve"> i</w:t>
      </w:r>
      <w:r>
        <w:rPr>
          <w:color w:val="00007F"/>
        </w:rPr>
        <w:t xml:space="preserve"> change</w:t>
      </w:r>
      <w:r>
        <w:rPr>
          <w:color w:val="00005A"/>
        </w:rPr>
        <w:t xml:space="preserve"> my</w:t>
      </w:r>
      <w:r>
        <w:rPr>
          <w:color w:val="00003E"/>
        </w:rPr>
        <w:t xml:space="preserve"> bkash</w:t>
      </w:r>
      <w:r>
        <w:rPr>
          <w:color w:val="000046"/>
        </w:rPr>
        <w:t xml:space="preserve"> account</w:t>
      </w:r>
      <w:r>
        <w:rPr>
          <w:color w:val="000000"/>
        </w:rPr>
        <w:t xml:space="preserve"> ownership</w:t>
      </w:r>
      <w:r>
        <w:br/>
      </w:r>
      <w:r>
        <w:rPr>
          <w:color w:val="000036"/>
        </w:rPr>
        <w:t xml:space="preserve"> বিকাশ</w:t>
      </w:r>
      <w:r>
        <w:rPr>
          <w:color w:val="000045"/>
        </w:rPr>
        <w:t xml:space="preserve"> একাউন্ট</w:t>
      </w:r>
      <w:r>
        <w:rPr>
          <w:color w:val="560000"/>
        </w:rPr>
        <w:t xml:space="preserve"> এর</w:t>
      </w:r>
      <w:r>
        <w:rPr>
          <w:color w:val="000094"/>
        </w:rPr>
        <w:t xml:space="preserve"> মালিকানা</w:t>
      </w:r>
      <w:r>
        <w:rPr>
          <w:color w:val="3D0000"/>
        </w:rPr>
        <w:t xml:space="preserve"> কি</w:t>
      </w:r>
      <w:r>
        <w:rPr>
          <w:color w:val="00007B"/>
        </w:rPr>
        <w:t xml:space="preserve"> পরিবর্তন</w:t>
      </w:r>
      <w:r>
        <w:rPr>
          <w:color w:val="5D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340000"/>
        </w:rPr>
        <w:t xml:space="preserve"> আমি</w:t>
      </w:r>
      <w:r>
        <w:rPr>
          <w:color w:val="000085"/>
        </w:rPr>
        <w:t xml:space="preserve"> বলতে</w:t>
      </w:r>
      <w:r>
        <w:rPr>
          <w:color w:val="00004B"/>
        </w:rPr>
        <w:t xml:space="preserve"> চাই</w:t>
      </w:r>
      <w:r>
        <w:rPr>
          <w:color w:val="000032"/>
        </w:rPr>
        <w:t xml:space="preserve"> বিকাশ</w:t>
      </w:r>
      <w:r>
        <w:rPr>
          <w:color w:val="000089"/>
        </w:rPr>
        <w:t xml:space="preserve"> মালিকানা</w:t>
      </w:r>
      <w:r>
        <w:rPr>
          <w:color w:val="000051"/>
        </w:rPr>
        <w:t xml:space="preserve"> কিভাবে</w:t>
      </w:r>
      <w:r>
        <w:rPr>
          <w:color w:val="000066"/>
        </w:rPr>
        <w:t xml:space="preserve"> করব</w:t>
      </w:r>
      <w:r>
        <w:br/>
      </w:r>
      <w:r>
        <w:rPr>
          <w:color w:val="000018"/>
        </w:rPr>
        <w:t xml:space="preserve"> বিকাশ</w:t>
      </w:r>
      <w:r>
        <w:rPr>
          <w:color w:val="000035"/>
        </w:rPr>
        <w:t xml:space="preserve"> একাউন্টের</w:t>
      </w:r>
      <w:r>
        <w:rPr>
          <w:color w:val="000042"/>
        </w:rPr>
        <w:t xml:space="preserve"> মালিকানা</w:t>
      </w:r>
      <w:r>
        <w:rPr>
          <w:color w:val="000040"/>
        </w:rPr>
        <w:t xml:space="preserve"> চেঞ্জ</w:t>
      </w:r>
      <w:r>
        <w:rPr>
          <w:color w:val="200000"/>
        </w:rPr>
        <w:t xml:space="preserve"> করতে</w:t>
      </w:r>
      <w:r>
        <w:rPr>
          <w:color w:val="000058"/>
        </w:rPr>
        <w:t xml:space="preserve"> ঢাকার</w:t>
      </w:r>
      <w:r>
        <w:rPr>
          <w:color w:val="00003E"/>
        </w:rPr>
        <w:t xml:space="preserve"> কোথায়</w:t>
      </w:r>
      <w:r>
        <w:rPr>
          <w:color w:val="4B0000"/>
        </w:rPr>
        <w:t xml:space="preserve"> যেতে</w:t>
      </w:r>
      <w:r>
        <w:rPr>
          <w:color w:val="000000"/>
        </w:rPr>
        <w:t xml:space="preserve"> পারি</w:t>
      </w:r>
      <w:r>
        <w:rPr>
          <w:color w:val="000035"/>
        </w:rPr>
        <w:t xml:space="preserve"> আর</w:t>
      </w:r>
      <w:r>
        <w:rPr>
          <w:color w:val="000050"/>
        </w:rPr>
        <w:t xml:space="preserve"> ডকুমেন্টস</w:t>
      </w:r>
      <w:r>
        <w:rPr>
          <w:color w:val="520000"/>
        </w:rPr>
        <w:t xml:space="preserve"> কি</w:t>
      </w:r>
      <w:r>
        <w:rPr>
          <w:color w:val="520000"/>
        </w:rPr>
        <w:t xml:space="preserve"> কি</w:t>
      </w:r>
      <w:r>
        <w:rPr>
          <w:color w:val="000000"/>
        </w:rPr>
        <w:t xml:space="preserve"> লাগবে</w:t>
      </w:r>
      <w:r>
        <w:rPr>
          <w:color w:val="000041"/>
        </w:rPr>
        <w:t xml:space="preserve"> আগের</w:t>
      </w:r>
      <w:r>
        <w:rPr>
          <w:color w:val="00005E"/>
        </w:rPr>
        <w:t xml:space="preserve"> মালিককেও</w:t>
      </w:r>
      <w:r>
        <w:rPr>
          <w:color w:val="520000"/>
        </w:rPr>
        <w:t xml:space="preserve"> কি</w:t>
      </w:r>
      <w:r>
        <w:rPr>
          <w:color w:val="000037"/>
        </w:rPr>
        <w:t xml:space="preserve"> সাথে</w:t>
      </w:r>
      <w:r>
        <w:rPr>
          <w:color w:val="00002B"/>
        </w:rPr>
        <w:t xml:space="preserve"> নিতে</w:t>
      </w:r>
      <w:r>
        <w:rPr>
          <w:color w:val="000000"/>
        </w:rPr>
        <w:t xml:space="preserve"> হয়</w:t>
      </w:r>
      <w:r>
        <w:br/>
      </w:r>
      <w:r>
        <w:rPr>
          <w:color w:val="3A0000"/>
        </w:rPr>
        <w:t xml:space="preserve"> আমি</w:t>
      </w:r>
      <w:r>
        <w:rPr>
          <w:color w:val="3F0000"/>
        </w:rPr>
        <w:t xml:space="preserve"> কি</w:t>
      </w:r>
      <w:r>
        <w:rPr>
          <w:color w:val="00006C"/>
        </w:rPr>
        <w:t xml:space="preserve"> বিকাশের</w:t>
      </w:r>
      <w:r>
        <w:rPr>
          <w:color w:val="000099"/>
        </w:rPr>
        <w:t xml:space="preserve"> মালিকানা</w:t>
      </w:r>
      <w:r>
        <w:rPr>
          <w:color w:val="000080"/>
        </w:rPr>
        <w:t xml:space="preserve"> পরিবর্তন</w:t>
      </w:r>
      <w:r>
        <w:rPr>
          <w:color w:val="4B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440000"/>
        </w:rPr>
        <w:t xml:space="preserve"> i</w:t>
      </w:r>
      <w:r>
        <w:rPr>
          <w:color w:val="00002F"/>
        </w:rPr>
        <w:t xml:space="preserve"> want</w:t>
      </w:r>
      <w:r>
        <w:rPr>
          <w:color w:val="000023"/>
        </w:rPr>
        <w:t xml:space="preserve"> to</w:t>
      </w:r>
      <w:r>
        <w:rPr>
          <w:color w:val="000033"/>
        </w:rPr>
        <w:t xml:space="preserve"> change</w:t>
      </w:r>
      <w:r>
        <w:rPr>
          <w:color w:val="00009C"/>
        </w:rPr>
        <w:t xml:space="preserve"> ownership</w:t>
      </w:r>
      <w:r>
        <w:rPr>
          <w:color w:val="310000"/>
        </w:rPr>
        <w:t xml:space="preserve"> of</w:t>
      </w:r>
      <w:r>
        <w:rPr>
          <w:color w:val="390000"/>
        </w:rPr>
        <w:t xml:space="preserve"> this</w:t>
      </w:r>
      <w:r>
        <w:rPr>
          <w:color w:val="00001C"/>
        </w:rPr>
        <w:t xml:space="preserve"> account</w:t>
      </w:r>
      <w:r>
        <w:rPr>
          <w:color w:val="430000"/>
        </w:rPr>
        <w:t xml:space="preserve"> as</w:t>
      </w:r>
      <w:r>
        <w:rPr>
          <w:color w:val="440000"/>
        </w:rPr>
        <w:t xml:space="preserve"> i</w:t>
      </w:r>
      <w:r>
        <w:rPr>
          <w:color w:val="000059"/>
        </w:rPr>
        <w:t xml:space="preserve"> changed</w:t>
      </w:r>
      <w:r>
        <w:rPr>
          <w:color w:val="590000"/>
        </w:rPr>
        <w:t xml:space="preserve"> thr</w:t>
      </w:r>
      <w:r>
        <w:rPr>
          <w:color w:val="000032"/>
        </w:rPr>
        <w:t xml:space="preserve"> sim</w:t>
      </w:r>
      <w:r>
        <w:rPr>
          <w:color w:val="00009C"/>
        </w:rPr>
        <w:t xml:space="preserve"> ownership</w:t>
      </w:r>
      <w:r>
        <w:br/>
      </w:r>
      <w:r>
        <w:rPr>
          <w:color w:val="440000"/>
        </w:rPr>
        <w:t xml:space="preserve"> amr</w:t>
      </w:r>
      <w:r>
        <w:rPr>
          <w:color w:val="000037"/>
        </w:rPr>
        <w:t xml:space="preserve"> ekti</w:t>
      </w:r>
      <w:r>
        <w:rPr>
          <w:color w:val="00002D"/>
        </w:rPr>
        <w:t xml:space="preserve"> bkash</w:t>
      </w:r>
      <w:r>
        <w:rPr>
          <w:color w:val="000019"/>
        </w:rPr>
        <w:t xml:space="preserve"> account</w:t>
      </w:r>
      <w:r>
        <w:rPr>
          <w:color w:val="00002A"/>
        </w:rPr>
        <w:t xml:space="preserve"> ache</w:t>
      </w:r>
      <w:r>
        <w:rPr>
          <w:color w:val="460000"/>
        </w:rPr>
        <w:t xml:space="preserve"> jeta</w:t>
      </w:r>
      <w:r>
        <w:rPr>
          <w:color w:val="000033"/>
        </w:rPr>
        <w:t xml:space="preserve"> onno</w:t>
      </w:r>
      <w:r>
        <w:rPr>
          <w:color w:val="00004E"/>
        </w:rPr>
        <w:t xml:space="preserve"> akjoner</w:t>
      </w:r>
      <w:r>
        <w:rPr>
          <w:color w:val="00004D"/>
        </w:rPr>
        <w:t xml:space="preserve"> nid</w:t>
      </w:r>
      <w:r>
        <w:rPr>
          <w:color w:val="520000"/>
        </w:rPr>
        <w:t xml:space="preserve"> diye</w:t>
      </w:r>
      <w:r>
        <w:rPr>
          <w:color w:val="000030"/>
        </w:rPr>
        <w:t xml:space="preserve"> khola</w:t>
      </w:r>
      <w:r>
        <w:rPr>
          <w:color w:val="00002E"/>
        </w:rPr>
        <w:t xml:space="preserve"> akhon</w:t>
      </w:r>
      <w:r>
        <w:rPr>
          <w:color w:val="190000"/>
        </w:rPr>
        <w:t xml:space="preserve"> ami</w:t>
      </w:r>
      <w:r>
        <w:rPr>
          <w:color w:val="440000"/>
        </w:rPr>
        <w:t xml:space="preserve"> amr</w:t>
      </w:r>
      <w:r>
        <w:rPr>
          <w:color w:val="00004D"/>
        </w:rPr>
        <w:t xml:space="preserve"> nid</w:t>
      </w:r>
      <w:r>
        <w:rPr>
          <w:color w:val="520000"/>
        </w:rPr>
        <w:t xml:space="preserve"> diye</w:t>
      </w:r>
      <w:r>
        <w:rPr>
          <w:color w:val="00004D"/>
        </w:rPr>
        <w:t xml:space="preserve"> shei</w:t>
      </w:r>
      <w:r>
        <w:rPr>
          <w:color w:val="00002D"/>
        </w:rPr>
        <w:t xml:space="preserve"> bkash</w:t>
      </w:r>
      <w:r>
        <w:rPr>
          <w:color w:val="00002C"/>
        </w:rPr>
        <w:t xml:space="preserve"> ti</w:t>
      </w:r>
      <w:r>
        <w:rPr>
          <w:color w:val="000042"/>
        </w:rPr>
        <w:t xml:space="preserve"> nijer</w:t>
      </w:r>
      <w:r>
        <w:rPr>
          <w:color w:val="000043"/>
        </w:rPr>
        <w:t xml:space="preserve"> malikana</w:t>
      </w:r>
      <w:r>
        <w:rPr>
          <w:color w:val="200000"/>
        </w:rPr>
        <w:t xml:space="preserve"> korte</w:t>
      </w:r>
      <w:r>
        <w:rPr>
          <w:color w:val="000035"/>
        </w:rPr>
        <w:t xml:space="preserve"> chacchi</w:t>
      </w:r>
      <w:r>
        <w:br/>
      </w:r>
      <w:r>
        <w:rPr>
          <w:color w:val="3F0000"/>
        </w:rPr>
        <w:t xml:space="preserve"> আমি</w:t>
      </w:r>
      <w:r>
        <w:rPr>
          <w:color w:val="3E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4E"/>
        </w:rPr>
        <w:t xml:space="preserve"> একাউন্ট</w:t>
      </w:r>
      <w:r>
        <w:rPr>
          <w:color w:val="610000"/>
        </w:rPr>
        <w:t xml:space="preserve"> এর</w:t>
      </w:r>
      <w:r>
        <w:rPr>
          <w:color w:val="00006A"/>
        </w:rPr>
        <w:t xml:space="preserve"> nid</w:t>
      </w:r>
      <w:r>
        <w:rPr>
          <w:color w:val="00008B"/>
        </w:rPr>
        <w:t xml:space="preserve"> পরিবর্তন</w:t>
      </w:r>
      <w:r>
        <w:rPr>
          <w:color w:val="52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000000"/>
        </w:rPr>
        <w:t xml:space="preserve"> সম্ভব</w:t>
      </w:r>
      <w:r>
        <w:rPr>
          <w:color w:val="000000"/>
        </w:rPr>
        <w:t xml:space="preserve"> কি</w:t>
      </w:r>
      <w:r>
        <w:br/>
      </w:r>
      <w:r>
        <w:rPr>
          <w:color w:val="280000"/>
        </w:rPr>
        <w:t xml:space="preserve"> আমি</w:t>
      </w:r>
      <w:r>
        <w:rPr>
          <w:color w:val="390000"/>
        </w:rPr>
        <w:t xml:space="preserve"> এই</w:t>
      </w:r>
      <w:r>
        <w:rPr>
          <w:color w:val="00005A"/>
        </w:rPr>
        <w:t xml:space="preserve"> নম্বরে</w:t>
      </w:r>
      <w:r>
        <w:rPr>
          <w:color w:val="000040"/>
        </w:rPr>
        <w:t xml:space="preserve"> বিকাশে</w:t>
      </w:r>
      <w:r>
        <w:rPr>
          <w:color w:val="000069"/>
        </w:rPr>
        <w:t xml:space="preserve"> মালিকানা</w:t>
      </w:r>
      <w:r>
        <w:rPr>
          <w:color w:val="000058"/>
        </w:rPr>
        <w:t xml:space="preserve"> পরিবর্তন</w:t>
      </w:r>
      <w:r>
        <w:rPr>
          <w:color w:val="340000"/>
        </w:rPr>
        <w:t xml:space="preserve"> করতে</w:t>
      </w:r>
      <w:r>
        <w:rPr>
          <w:color w:val="000045"/>
        </w:rPr>
        <w:t xml:space="preserve"> চাচ্ছি</w:t>
      </w:r>
      <w:r>
        <w:rPr>
          <w:color w:val="000055"/>
        </w:rPr>
        <w:t xml:space="preserve"> সেটা</w:t>
      </w:r>
      <w:r>
        <w:rPr>
          <w:color w:val="00003E"/>
        </w:rPr>
        <w:t xml:space="preserve"> কিভাবে</w:t>
      </w:r>
      <w:r>
        <w:rPr>
          <w:color w:val="000064"/>
        </w:rPr>
        <w:t xml:space="preserve"> সম্ভব</w:t>
      </w:r>
      <w:r>
        <w:br/>
      </w:r>
      <w:r>
        <w:rPr>
          <w:color w:val="000058"/>
        </w:rPr>
        <w:t xml:space="preserve"> nid</w:t>
      </w:r>
      <w:r>
        <w:rPr>
          <w:color w:val="0000B7"/>
        </w:rPr>
        <w:t xml:space="preserve"> tansfar</w:t>
      </w:r>
      <w:r>
        <w:rPr>
          <w:color w:val="000058"/>
        </w:rPr>
        <w:t xml:space="preserve"> kora</w:t>
      </w:r>
      <w:r>
        <w:rPr>
          <w:color w:val="00006E"/>
        </w:rPr>
        <w:t xml:space="preserve"> jai</w:t>
      </w:r>
      <w:r>
        <w:rPr>
          <w:color w:val="00003C"/>
        </w:rPr>
        <w:t xml:space="preserve"> ki</w:t>
      </w:r>
      <w:r>
        <w:br/>
      </w:r>
      <w:r>
        <w:rPr>
          <w:color w:val="000039"/>
        </w:rPr>
        <w:t xml:space="preserve"> বিকাশ</w:t>
      </w:r>
      <w:r>
        <w:rPr>
          <w:color w:val="00009B"/>
        </w:rPr>
        <w:t xml:space="preserve"> মালিকানা</w:t>
      </w:r>
      <w:r>
        <w:rPr>
          <w:color w:val="000082"/>
        </w:rPr>
        <w:t xml:space="preserve"> পরিবর্তন</w:t>
      </w:r>
      <w:r>
        <w:rPr>
          <w:color w:val="00006D"/>
        </w:rPr>
        <w:t xml:space="preserve"> করবো</w:t>
      </w:r>
      <w:r>
        <w:rPr>
          <w:color w:val="00005C"/>
        </w:rPr>
        <w:t xml:space="preserve"> কিভাবে</w:t>
      </w:r>
      <w:r>
        <w:br/>
      </w:r>
      <w:r>
        <w:rPr>
          <w:color w:val="000063"/>
        </w:rPr>
        <w:t xml:space="preserve"> can</w:t>
      </w:r>
      <w:r>
        <w:rPr>
          <w:color w:val="4D0000"/>
        </w:rPr>
        <w:t xml:space="preserve"> i</w:t>
      </w:r>
      <w:r>
        <w:rPr>
          <w:color w:val="000075"/>
        </w:rPr>
        <w:t xml:space="preserve"> change</w:t>
      </w:r>
      <w:r>
        <w:rPr>
          <w:color w:val="000053"/>
        </w:rPr>
        <w:t xml:space="preserve"> my</w:t>
      </w:r>
      <w:r>
        <w:rPr>
          <w:color w:val="0000A8"/>
        </w:rPr>
        <w:t xml:space="preserve"> registered</w:t>
      </w:r>
      <w:r>
        <w:rPr>
          <w:color w:val="000000"/>
        </w:rPr>
        <w:t xml:space="preserve"> nid</w:t>
      </w:r>
      <w:r>
        <w:br/>
      </w:r>
      <w:r>
        <w:rPr>
          <w:color w:val="340000"/>
        </w:rPr>
        <w:t xml:space="preserve"> ami</w:t>
      </w:r>
      <w:r>
        <w:rPr>
          <w:color w:val="470000"/>
        </w:rPr>
        <w:t xml:space="preserve"> amr</w:t>
      </w:r>
      <w:r>
        <w:rPr>
          <w:color w:val="00002E"/>
        </w:rPr>
        <w:t xml:space="preserve"> bkash</w:t>
      </w:r>
      <w:r>
        <w:rPr>
          <w:color w:val="000035"/>
        </w:rPr>
        <w:t xml:space="preserve"> account</w:t>
      </w:r>
      <w:r>
        <w:rPr>
          <w:color w:val="430000"/>
        </w:rPr>
        <w:t xml:space="preserve"> er</w:t>
      </w:r>
      <w:r>
        <w:rPr>
          <w:color w:val="00008C"/>
        </w:rPr>
        <w:t xml:space="preserve"> malikana</w:t>
      </w:r>
      <w:r>
        <w:rPr>
          <w:color w:val="00005F"/>
        </w:rPr>
        <w:t xml:space="preserve"> change</w:t>
      </w:r>
      <w:r>
        <w:rPr>
          <w:color w:val="430000"/>
        </w:rPr>
        <w:t xml:space="preserve"> korte</w:t>
      </w:r>
      <w:r>
        <w:rPr>
          <w:color w:val="000076"/>
        </w:rPr>
        <w:t xml:space="preserve"> cacchi</w:t>
      </w:r>
      <w:r>
        <w:br/>
      </w:r>
      <w:r>
        <w:rPr>
          <w:color w:val="000059"/>
        </w:rPr>
        <w:t xml:space="preserve"> বিকাশে</w:t>
      </w:r>
      <w:r>
        <w:rPr>
          <w:color w:val="000086"/>
        </w:rPr>
        <w:t xml:space="preserve"> এন</w:t>
      </w:r>
      <w:r>
        <w:rPr>
          <w:color w:val="00006C"/>
        </w:rPr>
        <w:t xml:space="preserve"> আইডি</w:t>
      </w:r>
      <w:r>
        <w:rPr>
          <w:color w:val="00007B"/>
        </w:rPr>
        <w:t xml:space="preserve"> পরিবর্তন</w:t>
      </w:r>
      <w:r>
        <w:rPr>
          <w:color w:val="480000"/>
        </w:rPr>
        <w:t xml:space="preserve"> করতে</w:t>
      </w:r>
      <w:r>
        <w:rPr>
          <w:color w:val="000051"/>
        </w:rPr>
        <w:t xml:space="preserve"> চাই</w:t>
      </w:r>
      <w:r>
        <w:br/>
      </w:r>
      <w:r>
        <w:rPr>
          <w:color w:val="000029"/>
        </w:rPr>
        <w:t xml:space="preserve"> একাউন্ট</w:t>
      </w:r>
      <w:r>
        <w:rPr>
          <w:color w:val="00003B"/>
        </w:rPr>
        <w:t xml:space="preserve"> বন্ধ</w:t>
      </w:r>
      <w:r>
        <w:rPr>
          <w:color w:val="000028"/>
        </w:rPr>
        <w:t xml:space="preserve"> না</w:t>
      </w:r>
      <w:r>
        <w:rPr>
          <w:color w:val="310000"/>
        </w:rPr>
        <w:t xml:space="preserve"> করে</w:t>
      </w:r>
      <w:r>
        <w:rPr>
          <w:color w:val="000039"/>
        </w:rPr>
        <w:t xml:space="preserve"> তথ্য</w:t>
      </w:r>
      <w:r>
        <w:rPr>
          <w:color w:val="00006A"/>
        </w:rPr>
        <w:t xml:space="preserve"> হালনাগাদের</w:t>
      </w:r>
      <w:r>
        <w:rPr>
          <w:color w:val="460000"/>
        </w:rPr>
        <w:t xml:space="preserve"> মাধ্যমে</w:t>
      </w:r>
      <w:r>
        <w:rPr>
          <w:color w:val="000058"/>
        </w:rPr>
        <w:t xml:space="preserve"> মালিকানা</w:t>
      </w:r>
      <w:r>
        <w:rPr>
          <w:color w:val="000078"/>
        </w:rPr>
        <w:t xml:space="preserve"> পরিবর্তনের</w:t>
      </w:r>
      <w:r>
        <w:rPr>
          <w:color w:val="380000"/>
        </w:rPr>
        <w:t xml:space="preserve"> কোন</w:t>
      </w:r>
      <w:r>
        <w:rPr>
          <w:color w:val="000059"/>
        </w:rPr>
        <w:t xml:space="preserve"> উপায়</w:t>
      </w:r>
      <w:r>
        <w:rPr>
          <w:color w:val="000030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250000"/>
        </w:rPr>
        <w:t xml:space="preserve"> আমার</w:t>
      </w:r>
      <w:r>
        <w:rPr>
          <w:color w:val="000024"/>
        </w:rPr>
        <w:t xml:space="preserve"> বিকাশ</w:t>
      </w:r>
      <w:r>
        <w:rPr>
          <w:color w:val="00002F"/>
        </w:rPr>
        <w:t xml:space="preserve"> একাউন্ট</w:t>
      </w:r>
      <w:r>
        <w:rPr>
          <w:color w:val="490000"/>
        </w:rPr>
        <w:t xml:space="preserve"> যে</w:t>
      </w:r>
      <w:r>
        <w:rPr>
          <w:color w:val="000040"/>
        </w:rPr>
        <w:t xml:space="preserve"> nid</w:t>
      </w:r>
      <w:r>
        <w:rPr>
          <w:color w:val="3F0000"/>
        </w:rPr>
        <w:t xml:space="preserve"> দিয়ে</w:t>
      </w:r>
      <w:r>
        <w:rPr>
          <w:color w:val="000046"/>
        </w:rPr>
        <w:t xml:space="preserve"> খোলা</w:t>
      </w:r>
      <w:r>
        <w:rPr>
          <w:color w:val="580000"/>
        </w:rPr>
        <w:t xml:space="preserve"> তা</w:t>
      </w:r>
      <w:r>
        <w:rPr>
          <w:color w:val="000054"/>
        </w:rPr>
        <w:t xml:space="preserve"> পরিবর্তন</w:t>
      </w:r>
      <w:r>
        <w:rPr>
          <w:color w:val="31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730000"/>
        </w:rPr>
        <w:t xml:space="preserve"> এক্ষেত্রে</w:t>
      </w:r>
      <w:r>
        <w:rPr>
          <w:color w:val="000066"/>
        </w:rPr>
        <w:t xml:space="preserve"> করনীয়</w:t>
      </w:r>
      <w:r>
        <w:rPr>
          <w:color w:val="000000"/>
        </w:rPr>
        <w:t xml:space="preserve"> কি</w:t>
      </w:r>
      <w:r>
        <w:br/>
      </w:r>
      <w:r>
        <w:rPr>
          <w:color w:val="000045"/>
        </w:rPr>
        <w:t xml:space="preserve"> কিভাবে</w:t>
      </w:r>
      <w:r>
        <w:rPr>
          <w:color w:val="00002A"/>
        </w:rPr>
        <w:t xml:space="preserve"> বিকাশ</w:t>
      </w:r>
      <w:r>
        <w:rPr>
          <w:color w:val="000031"/>
        </w:rPr>
        <w:t xml:space="preserve"> account</w:t>
      </w:r>
      <w:r>
        <w:rPr>
          <w:color w:val="430000"/>
        </w:rPr>
        <w:t xml:space="preserve"> এর</w:t>
      </w:r>
      <w:r>
        <w:rPr>
          <w:color w:val="000074"/>
        </w:rPr>
        <w:t xml:space="preserve"> মালিকানা</w:t>
      </w:r>
      <w:r>
        <w:rPr>
          <w:color w:val="000061"/>
        </w:rPr>
        <w:t xml:space="preserve"> পরিবর্তন</w:t>
      </w:r>
      <w:r>
        <w:rPr>
          <w:color w:val="000000"/>
        </w:rPr>
        <w:t xml:space="preserve"> করব</w:t>
      </w:r>
      <w:r>
        <w:rPr>
          <w:color w:val="000000"/>
        </w:rPr>
        <w:t xml:space="preserve"> দয়া</w:t>
      </w:r>
      <w:r>
        <w:rPr>
          <w:color w:val="410000"/>
        </w:rPr>
        <w:t xml:space="preserve"> করে</w:t>
      </w:r>
      <w:r>
        <w:rPr>
          <w:color w:val="7A0000"/>
        </w:rPr>
        <w:t xml:space="preserve"> বলতেন</w:t>
      </w:r>
      <w:r>
        <w:rPr>
          <w:color w:val="5D0000"/>
        </w:rPr>
        <w:t xml:space="preserve"> যদি</w:t>
      </w:r>
      <w:r>
        <w:br/>
      </w:r>
      <w:r>
        <w:rPr>
          <w:color w:val="000059"/>
        </w:rPr>
        <w:t xml:space="preserve"> nid</w:t>
      </w:r>
      <w:r>
        <w:rPr>
          <w:color w:val="00006B"/>
        </w:rPr>
        <w:t xml:space="preserve"> change</w:t>
      </w:r>
      <w:r>
        <w:rPr>
          <w:color w:val="4B0000"/>
        </w:rPr>
        <w:t xml:space="preserve"> korte</w:t>
      </w:r>
      <w:r>
        <w:rPr>
          <w:color w:val="0000C7"/>
        </w:rPr>
        <w:t xml:space="preserve"> chaccelam</w:t>
      </w:r>
      <w:r>
        <w:br/>
      </w:r>
      <w:r>
        <w:rPr>
          <w:color w:val="380000"/>
        </w:rPr>
        <w:t xml:space="preserve"> আমি</w:t>
      </w:r>
      <w:r>
        <w:rPr>
          <w:color w:val="000086"/>
        </w:rPr>
        <w:t xml:space="preserve"> চাচ্ছিলাম</w:t>
      </w:r>
      <w:r>
        <w:rPr>
          <w:color w:val="370000"/>
        </w:rPr>
        <w:t xml:space="preserve"> আমার</w:t>
      </w:r>
      <w:r>
        <w:rPr>
          <w:color w:val="000068"/>
        </w:rPr>
        <w:t xml:space="preserve"> বিকাশের</w:t>
      </w:r>
      <w:r>
        <w:rPr>
          <w:color w:val="00005E"/>
        </w:rPr>
        <w:t xml:space="preserve"> nid</w:t>
      </w:r>
      <w:r>
        <w:rPr>
          <w:color w:val="00007C"/>
        </w:rPr>
        <w:t xml:space="preserve"> পরিবর্তন</w:t>
      </w:r>
      <w:r>
        <w:rPr>
          <w:color w:val="480000"/>
        </w:rPr>
        <w:t xml:space="preserve"> করতে</w:t>
      </w:r>
      <w:r>
        <w:br/>
      </w:r>
      <w:r>
        <w:rPr>
          <w:color w:val="2E0000"/>
        </w:rPr>
        <w:t xml:space="preserve"> আমি</w:t>
      </w:r>
      <w:r>
        <w:rPr>
          <w:color w:val="000056"/>
        </w:rPr>
        <w:t xml:space="preserve"> বিকাশের</w:t>
      </w:r>
      <w:r>
        <w:rPr>
          <w:color w:val="0000A7"/>
        </w:rPr>
        <w:t xml:space="preserve"> মালিকনা</w:t>
      </w:r>
      <w:r>
        <w:rPr>
          <w:color w:val="000066"/>
        </w:rPr>
        <w:t xml:space="preserve"> পরিবর্তন</w:t>
      </w:r>
      <w:r>
        <w:rPr>
          <w:color w:val="3C0000"/>
        </w:rPr>
        <w:t xml:space="preserve"> করতে</w:t>
      </w:r>
      <w:r>
        <w:rPr>
          <w:color w:val="000072"/>
        </w:rPr>
        <w:t xml:space="preserve"> চায়</w:t>
      </w:r>
      <w:r>
        <w:br/>
      </w:r>
      <w:r>
        <w:rPr>
          <w:color w:val="00002D"/>
        </w:rPr>
        <w:t xml:space="preserve"> বিকাশ</w:t>
      </w:r>
      <w:r>
        <w:rPr>
          <w:color w:val="470000"/>
        </w:rPr>
        <w:t xml:space="preserve"> এর</w:t>
      </w:r>
      <w:r>
        <w:rPr>
          <w:color w:val="0000A3"/>
        </w:rPr>
        <w:t xml:space="preserve"> মালিক</w:t>
      </w:r>
      <w:r>
        <w:rPr>
          <w:color w:val="000066"/>
        </w:rPr>
        <w:t xml:space="preserve"> পরিবর্তন</w:t>
      </w:r>
      <w:r>
        <w:rPr>
          <w:color w:val="3C0000"/>
        </w:rPr>
        <w:t xml:space="preserve"> করতে</w:t>
      </w:r>
      <w:r>
        <w:rPr>
          <w:color w:val="320000"/>
        </w:rPr>
        <w:t xml:space="preserve"> কি</w:t>
      </w:r>
      <w:r>
        <w:rPr>
          <w:color w:val="4D0000"/>
        </w:rPr>
        <w:t xml:space="preserve"> করা</w:t>
      </w:r>
      <w:r>
        <w:rPr>
          <w:color w:val="5B0000"/>
        </w:rPr>
        <w:t xml:space="preserve"> আগে</w:t>
      </w:r>
      <w:r>
        <w:br/>
      </w:r>
      <w:r>
        <w:rPr>
          <w:color w:val="00009D"/>
        </w:rPr>
        <w:t xml:space="preserve"> মালিকানা</w:t>
      </w:r>
      <w:r>
        <w:rPr>
          <w:color w:val="000099"/>
        </w:rPr>
        <w:t xml:space="preserve"> চেঞ্জ</w:t>
      </w:r>
      <w:r>
        <w:rPr>
          <w:color w:val="4D0000"/>
        </w:rPr>
        <w:t xml:space="preserve"> করতে</w:t>
      </w:r>
      <w:r>
        <w:rPr>
          <w:color w:val="000067"/>
        </w:rPr>
        <w:t xml:space="preserve"> চাচ্ছি</w:t>
      </w:r>
      <w:r>
        <w:br/>
      </w:r>
      <w:r>
        <w:rPr>
          <w:color w:val="000036"/>
        </w:rPr>
        <w:t xml:space="preserve"> sim</w:t>
      </w:r>
      <w:r>
        <w:rPr>
          <w:color w:val="4F0000"/>
        </w:rPr>
        <w:t xml:space="preserve"> er</w:t>
      </w:r>
      <w:r>
        <w:rPr>
          <w:color w:val="000052"/>
        </w:rPr>
        <w:t xml:space="preserve"> malikana</w:t>
      </w:r>
      <w:r>
        <w:rPr>
          <w:color w:val="000070"/>
        </w:rPr>
        <w:t xml:space="preserve"> change</w:t>
      </w:r>
      <w:r>
        <w:rPr>
          <w:color w:val="000000"/>
        </w:rPr>
        <w:t xml:space="preserve"> korbo</w:t>
      </w:r>
      <w:r>
        <w:rPr>
          <w:color w:val="000032"/>
        </w:rPr>
        <w:t xml:space="preserve"> ei</w:t>
      </w:r>
      <w:r>
        <w:rPr>
          <w:color w:val="540000"/>
        </w:rPr>
        <w:t xml:space="preserve"> khetre</w:t>
      </w:r>
      <w:r>
        <w:rPr>
          <w:color w:val="00003F"/>
        </w:rPr>
        <w:t xml:space="preserve"> ki</w:t>
      </w:r>
      <w:r>
        <w:rPr>
          <w:color w:val="00001B"/>
        </w:rPr>
        <w:t xml:space="preserve"> bkash</w:t>
      </w:r>
      <w:r>
        <w:rPr>
          <w:color w:val="4F0000"/>
        </w:rPr>
        <w:t xml:space="preserve"> er</w:t>
      </w:r>
      <w:r>
        <w:rPr>
          <w:color w:val="000067"/>
        </w:rPr>
        <w:t xml:space="preserve"> malikanao</w:t>
      </w:r>
      <w:r>
        <w:rPr>
          <w:color w:val="000070"/>
        </w:rPr>
        <w:t xml:space="preserve"> change</w:t>
      </w:r>
      <w:r>
        <w:rPr>
          <w:color w:val="270000"/>
        </w:rPr>
        <w:t xml:space="preserve"> korte</w:t>
      </w:r>
      <w:r>
        <w:rPr>
          <w:color w:val="000000"/>
        </w:rPr>
        <w:t xml:space="preserve"> hobe</w:t>
      </w:r>
      <w:r>
        <w:rPr>
          <w:color w:val="00003B"/>
        </w:rPr>
        <w:t xml:space="preserve"> r</w:t>
      </w:r>
      <w:r>
        <w:rPr>
          <w:color w:val="000042"/>
        </w:rPr>
        <w:t xml:space="preserve"> process</w:t>
      </w:r>
      <w:r>
        <w:rPr>
          <w:color w:val="000027"/>
        </w:rPr>
        <w:t xml:space="preserve"> ta</w:t>
      </w:r>
      <w:r>
        <w:rPr>
          <w:color w:val="00003F"/>
        </w:rPr>
        <w:t xml:space="preserve"> ki</w:t>
      </w:r>
      <w:r>
        <w:br/>
      </w:r>
      <w:r>
        <w:rPr>
          <w:color w:val="2A0000"/>
        </w:rPr>
        <w:t xml:space="preserve"> আমার</w:t>
      </w:r>
      <w:r>
        <w:rPr>
          <w:color w:val="00005B"/>
        </w:rPr>
        <w:t xml:space="preserve"> একাউন্টের</w:t>
      </w:r>
      <w:r>
        <w:rPr>
          <w:color w:val="000072"/>
        </w:rPr>
        <w:t xml:space="preserve"> মালিকানা</w:t>
      </w:r>
      <w:r>
        <w:rPr>
          <w:color w:val="00005F"/>
        </w:rPr>
        <w:t xml:space="preserve"> পরিবর্তন</w:t>
      </w:r>
      <w:r>
        <w:rPr>
          <w:color w:val="700000"/>
        </w:rPr>
        <w:t xml:space="preserve"> করতে</w:t>
      </w:r>
      <w:r>
        <w:rPr>
          <w:color w:val="650000"/>
        </w:rPr>
        <w:t xml:space="preserve"> হলে</w:t>
      </w:r>
      <w:r>
        <w:rPr>
          <w:color w:val="2B0000"/>
        </w:rPr>
        <w:t xml:space="preserve"> আমি</w:t>
      </w:r>
      <w:r>
        <w:rPr>
          <w:color w:val="2F0000"/>
        </w:rPr>
        <w:t xml:space="preserve"> কি</w:t>
      </w:r>
      <w:r>
        <w:rPr>
          <w:color w:val="700000"/>
        </w:rPr>
        <w:t xml:space="preserve"> করতে</w:t>
      </w:r>
      <w:r>
        <w:rPr>
          <w:color w:val="00004A"/>
        </w:rPr>
        <w:t xml:space="preserve"> পারি</w:t>
      </w:r>
      <w:r>
        <w:br/>
      </w:r>
      <w:r>
        <w:rPr>
          <w:color w:val="310000"/>
        </w:rPr>
        <w:t xml:space="preserve"> আমার</w:t>
      </w:r>
      <w:r>
        <w:rPr>
          <w:color w:val="000018"/>
        </w:rPr>
        <w:t xml:space="preserve"> বিকাশ</w:t>
      </w:r>
      <w:r>
        <w:rPr>
          <w:color w:val="00004C"/>
        </w:rPr>
        <w:t xml:space="preserve"> একাউন্টি</w:t>
      </w:r>
      <w:r>
        <w:rPr>
          <w:color w:val="000035"/>
        </w:rPr>
        <w:t xml:space="preserve"> অন্য</w:t>
      </w:r>
      <w:r>
        <w:rPr>
          <w:color w:val="510000"/>
        </w:rPr>
        <w:t xml:space="preserve"> একজনের</w:t>
      </w:r>
      <w:r>
        <w:rPr>
          <w:color w:val="00007A"/>
        </w:rPr>
        <w:t xml:space="preserve"> নামে</w:t>
      </w:r>
      <w:r>
        <w:rPr>
          <w:color w:val="000056"/>
        </w:rPr>
        <w:t xml:space="preserve"> রেজিস্টার</w:t>
      </w:r>
      <w:r>
        <w:rPr>
          <w:color w:val="2A0000"/>
        </w:rPr>
        <w:t xml:space="preserve"> করা</w:t>
      </w:r>
      <w:r>
        <w:rPr>
          <w:color w:val="000024"/>
        </w:rPr>
        <w:t xml:space="preserve"> আছে</w:t>
      </w:r>
      <w:r>
        <w:rPr>
          <w:color w:val="000027"/>
        </w:rPr>
        <w:t xml:space="preserve"> এখন</w:t>
      </w:r>
      <w:r>
        <w:rPr>
          <w:color w:val="000035"/>
        </w:rPr>
        <w:t xml:space="preserve"> সেটা</w:t>
      </w:r>
      <w:r>
        <w:rPr>
          <w:color w:val="350000"/>
        </w:rPr>
        <w:t xml:space="preserve"> যদি</w:t>
      </w:r>
      <w:r>
        <w:rPr>
          <w:color w:val="310000"/>
        </w:rPr>
        <w:t xml:space="preserve"> আমার</w:t>
      </w:r>
      <w:r>
        <w:rPr>
          <w:color w:val="00007A"/>
        </w:rPr>
        <w:t xml:space="preserve"> নামে</w:t>
      </w:r>
      <w:r>
        <w:rPr>
          <w:color w:val="410000"/>
        </w:rPr>
        <w:t xml:space="preserve"> করতে</w:t>
      </w:r>
      <w:r>
        <w:rPr>
          <w:color w:val="000024"/>
        </w:rPr>
        <w:t xml:space="preserve"> চাই</w:t>
      </w:r>
      <w:r>
        <w:rPr>
          <w:color w:val="380000"/>
        </w:rPr>
        <w:t xml:space="preserve"> তাহলে</w:t>
      </w:r>
      <w:r>
        <w:rPr>
          <w:color w:val="2E0000"/>
        </w:rPr>
        <w:t xml:space="preserve"> আমাকে</w:t>
      </w:r>
      <w:r>
        <w:rPr>
          <w:color w:val="1B0000"/>
        </w:rPr>
        <w:t xml:space="preserve"> কি</w:t>
      </w:r>
      <w:r>
        <w:rPr>
          <w:color w:val="410000"/>
        </w:rPr>
        <w:t xml:space="preserve"> করতে</w:t>
      </w:r>
      <w:r>
        <w:rPr>
          <w:color w:val="2C0000"/>
        </w:rPr>
        <w:t xml:space="preserve"> হবে</w:t>
      </w:r>
      <w:r>
        <w:br/>
      </w:r>
      <w:r>
        <w:rPr>
          <w:color w:val="00005C"/>
        </w:rPr>
        <w:t xml:space="preserve"> বিকাশের</w:t>
      </w:r>
      <w:r>
        <w:rPr>
          <w:color w:val="000082"/>
        </w:rPr>
        <w:t xml:space="preserve"> মালিকানা</w:t>
      </w:r>
      <w:r>
        <w:rPr>
          <w:color w:val="00006D"/>
        </w:rPr>
        <w:t xml:space="preserve"> পরিবর্তন</w:t>
      </w:r>
      <w:r>
        <w:rPr>
          <w:color w:val="400000"/>
        </w:rPr>
        <w:t xml:space="preserve"> করতে</w:t>
      </w:r>
      <w:r>
        <w:rPr>
          <w:color w:val="000055"/>
        </w:rPr>
        <w:t xml:space="preserve"> পারি</w:t>
      </w:r>
      <w:r>
        <w:rPr>
          <w:color w:val="00007E"/>
        </w:rPr>
        <w:t xml:space="preserve"> কীভাবে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