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7"/>
        </w:rPr>
        <w:t xml:space="preserve"> apps</w:t>
      </w:r>
      <w:r>
        <w:rPr>
          <w:color w:val="000074"/>
        </w:rPr>
        <w:t xml:space="preserve"> chara</w:t>
      </w:r>
      <w:r>
        <w:rPr>
          <w:color w:val="000059"/>
        </w:rPr>
        <w:t xml:space="preserve"> lenden</w:t>
      </w:r>
      <w:r>
        <w:rPr>
          <w:color w:val="480000"/>
        </w:rPr>
        <w:t xml:space="preserve"> korle</w:t>
      </w:r>
      <w:r>
        <w:rPr>
          <w:color w:val="000072"/>
        </w:rPr>
        <w:t xml:space="preserve"> reword</w:t>
      </w:r>
      <w:r>
        <w:rPr>
          <w:color w:val="00004E"/>
        </w:rPr>
        <w:t xml:space="preserve"> point</w:t>
      </w:r>
      <w:r>
        <w:rPr>
          <w:color w:val="00006A"/>
        </w:rPr>
        <w:t xml:space="preserve"> dewa</w:t>
      </w:r>
      <w:r>
        <w:rPr>
          <w:color w:val="000000"/>
        </w:rPr>
        <w:t xml:space="preserve"> hoy</w:t>
      </w:r>
      <w:r>
        <w:br/>
      </w:r>
      <w:r>
        <w:rPr>
          <w:color w:val="000049"/>
        </w:rPr>
        <w:t xml:space="preserve"> অ্যাপ</w:t>
      </w:r>
      <w:r>
        <w:rPr>
          <w:color w:val="000052"/>
        </w:rPr>
        <w:t xml:space="preserve"> ব্যবহার</w:t>
      </w:r>
      <w:r>
        <w:rPr>
          <w:color w:val="3D0000"/>
        </w:rPr>
        <w:t xml:space="preserve"> করা</w:t>
      </w:r>
      <w:r>
        <w:rPr>
          <w:color w:val="00007B"/>
        </w:rPr>
        <w:t xml:space="preserve"> ছাড়া</w:t>
      </w:r>
      <w:r>
        <w:rPr>
          <w:color w:val="000049"/>
        </w:rPr>
        <w:t xml:space="preserve"> লেনদেন</w:t>
      </w:r>
      <w:r>
        <w:rPr>
          <w:color w:val="3D0000"/>
        </w:rPr>
        <w:t xml:space="preserve"> করলে</w:t>
      </w:r>
      <w:r>
        <w:rPr>
          <w:color w:val="2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5C"/>
        </w:rPr>
        <w:t xml:space="preserve"> পয়েন্ট</w:t>
      </w:r>
      <w:r>
        <w:rPr>
          <w:color w:val="5D0000"/>
        </w:rPr>
        <w:t xml:space="preserve"> পাওয়া</w:t>
      </w:r>
      <w:r>
        <w:rPr>
          <w:color w:val="000042"/>
        </w:rPr>
        <w:t xml:space="preserve"> যাবে</w:t>
      </w:r>
      <w:r>
        <w:br/>
      </w:r>
      <w:r>
        <w:rPr>
          <w:color w:val="760000"/>
        </w:rPr>
        <w:t xml:space="preserve"> এভাবে</w:t>
      </w:r>
      <w:r>
        <w:rPr>
          <w:color w:val="000045"/>
        </w:rPr>
        <w:t xml:space="preserve"> পেমেন্ট</w:t>
      </w:r>
      <w:r>
        <w:rPr>
          <w:color w:val="3D0000"/>
        </w:rPr>
        <w:t xml:space="preserve"> করলে</w:t>
      </w:r>
      <w:r>
        <w:rPr>
          <w:color w:val="270000"/>
        </w:rPr>
        <w:t xml:space="preserve"> কি</w:t>
      </w:r>
      <w:r>
        <w:rPr>
          <w:color w:val="000083"/>
        </w:rPr>
        <w:t xml:space="preserve"> এ‍্যাপে</w:t>
      </w:r>
      <w:r>
        <w:rPr>
          <w:color w:val="00004F"/>
        </w:rPr>
        <w:t xml:space="preserve"> রিওয়ার্ড</w:t>
      </w:r>
      <w:r>
        <w:rPr>
          <w:color w:val="000048"/>
        </w:rPr>
        <w:t xml:space="preserve"> পয়েন্ট</w:t>
      </w:r>
      <w:r>
        <w:rPr>
          <w:color w:val="00006D"/>
        </w:rPr>
        <w:t xml:space="preserve"> যুক্ত</w:t>
      </w:r>
      <w:r>
        <w:rPr>
          <w:color w:val="000000"/>
        </w:rPr>
        <w:t xml:space="preserve"> হবে</w:t>
      </w:r>
      <w:r>
        <w:br/>
      </w:r>
      <w:r>
        <w:rPr>
          <w:color w:val="0000A1"/>
        </w:rPr>
        <w:t xml:space="preserve"> kon</w:t>
      </w:r>
      <w:r>
        <w:rPr>
          <w:color w:val="0000A1"/>
        </w:rPr>
        <w:t xml:space="preserve"> kon</w:t>
      </w:r>
      <w:r>
        <w:rPr>
          <w:color w:val="00005A"/>
        </w:rPr>
        <w:t xml:space="preserve"> maddhome</w:t>
      </w:r>
      <w:r>
        <w:rPr>
          <w:color w:val="00004B"/>
        </w:rPr>
        <w:t xml:space="preserve"> lenden</w:t>
      </w:r>
      <w:r>
        <w:rPr>
          <w:color w:val="3C0000"/>
        </w:rPr>
        <w:t xml:space="preserve"> korle</w:t>
      </w:r>
      <w:r>
        <w:rPr>
          <w:color w:val="000047"/>
        </w:rPr>
        <w:t xml:space="preserve"> reward</w:t>
      </w:r>
      <w:r>
        <w:rPr>
          <w:color w:val="000042"/>
        </w:rPr>
        <w:t xml:space="preserve"> point</w:t>
      </w:r>
      <w:r>
        <w:rPr>
          <w:color w:val="000051"/>
        </w:rPr>
        <w:t xml:space="preserve"> pawa</w:t>
      </w:r>
      <w:r>
        <w:rPr>
          <w:color w:val="000047"/>
        </w:rPr>
        <w:t xml:space="preserve"> jai</w:t>
      </w:r>
      <w:r>
        <w:br/>
      </w:r>
      <w:r>
        <w:rPr>
          <w:color w:val="4D0000"/>
        </w:rPr>
        <w:t xml:space="preserve"> if</w:t>
      </w:r>
      <w:r>
        <w:rPr>
          <w:color w:val="570000"/>
        </w:rPr>
        <w:t xml:space="preserve"> i</w:t>
      </w:r>
      <w:r>
        <w:rPr>
          <w:color w:val="000054"/>
        </w:rPr>
        <w:t xml:space="preserve"> make</w:t>
      </w:r>
      <w:r>
        <w:rPr>
          <w:color w:val="000046"/>
        </w:rPr>
        <w:t xml:space="preserve"> transaction</w:t>
      </w:r>
      <w:r>
        <w:rPr>
          <w:color w:val="4E0000"/>
        </w:rPr>
        <w:t xml:space="preserve"> by</w:t>
      </w:r>
      <w:r>
        <w:rPr>
          <w:color w:val="00006A"/>
        </w:rPr>
        <w:t xml:space="preserve"> dialing</w:t>
      </w:r>
      <w:r>
        <w:rPr>
          <w:color w:val="4B0000"/>
        </w:rPr>
        <w:t xml:space="preserve"> will</w:t>
      </w:r>
      <w:r>
        <w:rPr>
          <w:color w:val="570000"/>
        </w:rPr>
        <w:t xml:space="preserve"> i</w:t>
      </w:r>
      <w:r>
        <w:rPr>
          <w:color w:val="000040"/>
        </w:rPr>
        <w:t xml:space="preserve"> get</w:t>
      </w:r>
      <w:r>
        <w:rPr>
          <w:color w:val="380000"/>
        </w:rPr>
        <w:t xml:space="preserve"> the</w:t>
      </w:r>
      <w:r>
        <w:rPr>
          <w:color w:val="000044"/>
        </w:rPr>
        <w:t xml:space="preserve"> reward</w:t>
      </w:r>
      <w:r>
        <w:rPr>
          <w:color w:val="00003F"/>
        </w:rPr>
        <w:t xml:space="preserve"> point</w:t>
      </w:r>
      <w:r>
        <w:br/>
      </w:r>
      <w:r>
        <w:rPr>
          <w:color w:val="3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630000"/>
        </w:rPr>
        <w:t xml:space="preserve"> কোনো</w:t>
      </w:r>
      <w:r>
        <w:rPr>
          <w:color w:val="000061"/>
        </w:rPr>
        <w:t xml:space="preserve"> বিকাশ</w:t>
      </w:r>
      <w:r>
        <w:rPr>
          <w:color w:val="000060"/>
        </w:rPr>
        <w:t xml:space="preserve"> পেমেন্ট</w:t>
      </w:r>
      <w:r>
        <w:rPr>
          <w:color w:val="000000"/>
        </w:rPr>
        <w:t xml:space="preserve"> করে</w:t>
      </w:r>
      <w:r>
        <w:rPr>
          <w:color w:val="000061"/>
        </w:rPr>
        <w:t xml:space="preserve"> বিকাশ</w:t>
      </w:r>
      <w:r>
        <w:rPr>
          <w:color w:val="00006E"/>
        </w:rPr>
        <w:t xml:space="preserve"> রিওয়ার্ড</w:t>
      </w:r>
      <w:r>
        <w:rPr>
          <w:color w:val="000067"/>
        </w:rPr>
        <w:t xml:space="preserve"> পেতে</w:t>
      </w:r>
      <w:r>
        <w:rPr>
          <w:color w:val="000056"/>
        </w:rPr>
        <w:t xml:space="preserve"> পারি</w:t>
      </w:r>
      <w:r>
        <w:br/>
      </w:r>
      <w:r>
        <w:rPr>
          <w:color w:val="000065"/>
        </w:rPr>
        <w:t xml:space="preserve"> অ্যাপ</w:t>
      </w:r>
      <w:r>
        <w:rPr>
          <w:color w:val="000089"/>
        </w:rPr>
        <w:t xml:space="preserve"> ছাড়া</w:t>
      </w:r>
      <w:r>
        <w:rPr>
          <w:color w:val="000064"/>
        </w:rPr>
        <w:t xml:space="preserve"> লেনদেন</w:t>
      </w:r>
      <w:r>
        <w:rPr>
          <w:color w:val="550000"/>
        </w:rPr>
        <w:t xml:space="preserve"> করলে</w:t>
      </w:r>
      <w:r>
        <w:rPr>
          <w:color w:val="000065"/>
        </w:rPr>
        <w:t xml:space="preserve"> পয়েন্ট</w:t>
      </w:r>
      <w:r>
        <w:rPr>
          <w:color w:val="000059"/>
        </w:rPr>
        <w:t xml:space="preserve"> পাবো</w:t>
      </w:r>
      <w:r>
        <w:rPr>
          <w:color w:val="000000"/>
        </w:rPr>
        <w:t xml:space="preserve"> না</w:t>
      </w:r>
      <w:r>
        <w:br/>
      </w:r>
      <w:r>
        <w:rPr>
          <w:color w:val="2C0000"/>
        </w:rPr>
        <w:t xml:space="preserve"> আমি</w:t>
      </w:r>
      <w:r>
        <w:rPr>
          <w:color w:val="5D0000"/>
        </w:rPr>
        <w:t xml:space="preserve"> যদি</w:t>
      </w:r>
      <w:r>
        <w:rPr>
          <w:color w:val="000089"/>
        </w:rPr>
        <w:t xml:space="preserve"> ওয়েবসাইট</w:t>
      </w:r>
      <w:r>
        <w:rPr>
          <w:color w:val="000035"/>
        </w:rPr>
        <w:t xml:space="preserve"> থেকে</w:t>
      </w:r>
      <w:r>
        <w:rPr>
          <w:color w:val="000053"/>
        </w:rPr>
        <w:t xml:space="preserve"> পেমেন্ট</w:t>
      </w:r>
      <w:r>
        <w:rPr>
          <w:color w:val="5A0000"/>
        </w:rPr>
        <w:t xml:space="preserve"> করি</w:t>
      </w:r>
      <w:r>
        <w:rPr>
          <w:color w:val="620000"/>
        </w:rPr>
        <w:t xml:space="preserve"> তাহলে</w:t>
      </w:r>
      <w:r>
        <w:rPr>
          <w:color w:val="000057"/>
        </w:rPr>
        <w:t xml:space="preserve"> পয়েন্ট</w:t>
      </w:r>
      <w:r>
        <w:rPr>
          <w:color w:val="000000"/>
        </w:rPr>
        <w:t xml:space="preserve"> পাবো</w:t>
      </w:r>
      <w:r>
        <w:br/>
      </w:r>
      <w:r>
        <w:rPr>
          <w:color w:val="000081"/>
        </w:rPr>
        <w:t xml:space="preserve"> dial</w:t>
      </w:r>
      <w:r>
        <w:rPr>
          <w:color w:val="000044"/>
        </w:rPr>
        <w:t xml:space="preserve"> kore</w:t>
      </w:r>
      <w:r>
        <w:rPr>
          <w:color w:val="00005E"/>
        </w:rPr>
        <w:t xml:space="preserve"> lenden</w:t>
      </w:r>
      <w:r>
        <w:rPr>
          <w:color w:val="4C0000"/>
        </w:rPr>
        <w:t xml:space="preserve"> korle</w:t>
      </w:r>
      <w:r>
        <w:rPr>
          <w:color w:val="000031"/>
        </w:rPr>
        <w:t xml:space="preserve"> ki</w:t>
      </w:r>
      <w:r>
        <w:rPr>
          <w:color w:val="000059"/>
        </w:rPr>
        <w:t xml:space="preserve"> reward</w:t>
      </w:r>
      <w:r>
        <w:rPr>
          <w:color w:val="3D0000"/>
        </w:rPr>
        <w:t xml:space="preserve"> er</w:t>
      </w:r>
      <w:r>
        <w:rPr>
          <w:color w:val="000040"/>
        </w:rPr>
        <w:t xml:space="preserve"> cashback</w:t>
      </w:r>
      <w:r>
        <w:rPr>
          <w:color w:val="000065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57"/>
        </w:rPr>
        <w:t xml:space="preserve"> app</w:t>
      </w:r>
      <w:r>
        <w:rPr>
          <w:color w:val="000074"/>
        </w:rPr>
        <w:t xml:space="preserve"> teke</w:t>
      </w:r>
      <w:r>
        <w:rPr>
          <w:color w:val="000072"/>
        </w:rPr>
        <w:t xml:space="preserve"> lenden</w:t>
      </w:r>
      <w:r>
        <w:rPr>
          <w:color w:val="000042"/>
        </w:rPr>
        <w:t xml:space="preserve"> na</w:t>
      </w:r>
      <w:r>
        <w:rPr>
          <w:color w:val="5C0000"/>
        </w:rPr>
        <w:t xml:space="preserve"> korle</w:t>
      </w:r>
      <w:r>
        <w:rPr>
          <w:color w:val="000064"/>
        </w:rPr>
        <w:t xml:space="preserve"> point</w:t>
      </w:r>
      <w:r>
        <w:rPr>
          <w:color w:val="000056"/>
        </w:rPr>
        <w:t xml:space="preserve"> pabo</w:t>
      </w:r>
      <w:r>
        <w:rPr>
          <w:color w:val="000042"/>
        </w:rPr>
        <w:t xml:space="preserve"> na</w:t>
      </w:r>
      <w:r>
        <w:br/>
      </w:r>
      <w:r>
        <w:rPr>
          <w:color w:val="00009D"/>
        </w:rPr>
        <w:t xml:space="preserve"> poen</w:t>
      </w:r>
      <w:r>
        <w:rPr>
          <w:color w:val="000030"/>
        </w:rPr>
        <w:t xml:space="preserve"> ki</w:t>
      </w:r>
      <w:r>
        <w:rPr>
          <w:color w:val="650000"/>
        </w:rPr>
        <w:t xml:space="preserve"> diya</w:t>
      </w:r>
      <w:r>
        <w:rPr>
          <w:color w:val="00008D"/>
        </w:rPr>
        <w:t xml:space="preserve"> lendene</w:t>
      </w:r>
      <w:r>
        <w:rPr>
          <w:color w:val="000058"/>
        </w:rPr>
        <w:t xml:space="preserve"> den</w:t>
      </w:r>
      <w:r>
        <w:rPr>
          <w:color w:val="000000"/>
        </w:rPr>
        <w:t xml:space="preserve"> apnera</w:t>
      </w:r>
      <w:r>
        <w:br/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51"/>
        </w:rPr>
        <w:t xml:space="preserve"> get</w:t>
      </w:r>
      <w:r>
        <w:rPr>
          <w:color w:val="000057"/>
        </w:rPr>
        <w:t xml:space="preserve"> reward</w:t>
      </w:r>
      <w:r>
        <w:rPr>
          <w:color w:val="000068"/>
        </w:rPr>
        <w:t xml:space="preserve"> points</w:t>
      </w:r>
      <w:r>
        <w:rPr>
          <w:color w:val="000057"/>
        </w:rPr>
        <w:t xml:space="preserve"> on</w:t>
      </w:r>
      <w:r>
        <w:rPr>
          <w:color w:val="000073"/>
        </w:rPr>
        <w:t xml:space="preserve"> transactions</w:t>
      </w:r>
      <w:r>
        <w:rPr>
          <w:color w:val="670000"/>
        </w:rPr>
        <w:t xml:space="preserve"> through</w:t>
      </w:r>
      <w:r>
        <w:rPr>
          <w:color w:val="000000"/>
        </w:rPr>
        <w:t xml:space="preserve"> ussd</w:t>
      </w:r>
      <w:r>
        <w:br/>
      </w:r>
      <w:r>
        <w:rPr>
          <w:color w:val="000070"/>
        </w:rPr>
        <w:t xml:space="preserve"> dial</w:t>
      </w:r>
      <w:r>
        <w:rPr>
          <w:color w:val="000084"/>
        </w:rPr>
        <w:t xml:space="preserve"> koire</w:t>
      </w:r>
      <w:r>
        <w:rPr>
          <w:color w:val="000051"/>
        </w:rPr>
        <w:t xml:space="preserve"> lenden</w:t>
      </w:r>
      <w:r>
        <w:rPr>
          <w:color w:val="410000"/>
        </w:rPr>
        <w:t xml:space="preserve"> korle</w:t>
      </w:r>
      <w:r>
        <w:rPr>
          <w:color w:val="00002A"/>
        </w:rPr>
        <w:t xml:space="preserve"> ki</w:t>
      </w:r>
      <w:r>
        <w:rPr>
          <w:color w:val="000037"/>
        </w:rPr>
        <w:t xml:space="preserve"> cashback</w:t>
      </w:r>
      <w:r>
        <w:rPr>
          <w:color w:val="000089"/>
        </w:rPr>
        <w:t xml:space="preserve"> paibam</w:t>
      </w:r>
      <w:r>
        <w:br/>
      </w:r>
      <w:r>
        <w:rPr>
          <w:color w:val="00003A"/>
        </w:rPr>
        <w:t xml:space="preserve"> app</w:t>
      </w:r>
      <w:r>
        <w:rPr>
          <w:color w:val="000063"/>
        </w:rPr>
        <w:t xml:space="preserve"> chara</w:t>
      </w:r>
      <w:r>
        <w:rPr>
          <w:color w:val="000028"/>
        </w:rPr>
        <w:t xml:space="preserve"> ki</w:t>
      </w:r>
      <w:r>
        <w:rPr>
          <w:color w:val="000049"/>
        </w:rPr>
        <w:t xml:space="preserve"> reward</w:t>
      </w:r>
      <w:r>
        <w:rPr>
          <w:color w:val="00007D"/>
        </w:rPr>
        <w:t xml:space="preserve"> poyen</w:t>
      </w:r>
      <w:r>
        <w:rPr>
          <w:color w:val="00006C"/>
        </w:rPr>
        <w:t xml:space="preserve"> paya</w:t>
      </w:r>
      <w:r>
        <w:rPr>
          <w:color w:val="000082"/>
        </w:rPr>
        <w:t xml:space="preserve"> jina</w:t>
      </w:r>
      <w:r>
        <w:br/>
      </w:r>
      <w:r>
        <w:rPr>
          <w:color w:val="00005C"/>
        </w:rPr>
        <w:t xml:space="preserve"> vikas</w:t>
      </w:r>
      <w:r>
        <w:rPr>
          <w:color w:val="000065"/>
        </w:rPr>
        <w:t xml:space="preserve"> poent</w:t>
      </w:r>
      <w:r>
        <w:rPr>
          <w:color w:val="00006C"/>
        </w:rPr>
        <w:t xml:space="preserve"> pite</w:t>
      </w:r>
      <w:r>
        <w:rPr>
          <w:color w:val="000021"/>
        </w:rPr>
        <w:t xml:space="preserve"> ki</w:t>
      </w:r>
      <w:r>
        <w:rPr>
          <w:color w:val="000057"/>
        </w:rPr>
        <w:t xml:space="preserve"> shudhu</w:t>
      </w:r>
      <w:r>
        <w:rPr>
          <w:color w:val="000030"/>
        </w:rPr>
        <w:t xml:space="preserve"> app</w:t>
      </w:r>
      <w:r>
        <w:rPr>
          <w:color w:val="000067"/>
        </w:rPr>
        <w:t xml:space="preserve"> tekei</w:t>
      </w:r>
      <w:r>
        <w:rPr>
          <w:color w:val="000067"/>
        </w:rPr>
        <w:t xml:space="preserve"> tanjektion</w:t>
      </w:r>
      <w:r>
        <w:rPr>
          <w:color w:val="29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80000"/>
        </w:rPr>
        <w:t xml:space="preserve"> ami</w:t>
      </w:r>
      <w:r>
        <w:rPr>
          <w:color w:val="00002A"/>
        </w:rPr>
        <w:t xml:space="preserve"> ki</w:t>
      </w:r>
      <w:r>
        <w:rPr>
          <w:color w:val="000072"/>
        </w:rPr>
        <w:t xml:space="preserve"> site</w:t>
      </w:r>
      <w:r>
        <w:rPr>
          <w:color w:val="000034"/>
        </w:rPr>
        <w:t xml:space="preserve"> theke</w:t>
      </w:r>
      <w:r>
        <w:rPr>
          <w:color w:val="000083"/>
        </w:rPr>
        <w:t xml:space="preserve"> tanjektion</w:t>
      </w:r>
      <w:r>
        <w:rPr>
          <w:color w:val="410000"/>
        </w:rPr>
        <w:t xml:space="preserve"> korle</w:t>
      </w:r>
      <w:r>
        <w:rPr>
          <w:color w:val="000046"/>
        </w:rPr>
        <w:t xml:space="preserve"> point</w:t>
      </w:r>
      <w:r>
        <w:rPr>
          <w:color w:val="340000"/>
        </w:rPr>
        <w:t xml:space="preserve"> er</w:t>
      </w:r>
      <w:r>
        <w:rPr>
          <w:color w:val="000080"/>
        </w:rPr>
        <w:t xml:space="preserve"> ceshbek</w:t>
      </w:r>
      <w:r>
        <w:rPr>
          <w:color w:val="000000"/>
        </w:rPr>
        <w:t xml:space="preserve"> pabo</w:t>
      </w:r>
      <w:r>
        <w:br/>
      </w:r>
      <w:r>
        <w:rPr>
          <w:color w:val="390000"/>
        </w:rPr>
        <w:t xml:space="preserve"> is</w:t>
      </w:r>
      <w:r>
        <w:rPr>
          <w:color w:val="00004C"/>
        </w:rPr>
        <w:t xml:space="preserve"> there</w:t>
      </w:r>
      <w:r>
        <w:rPr>
          <w:color w:val="2A0000"/>
        </w:rPr>
        <w:t xml:space="preserve"> a</w:t>
      </w:r>
      <w:r>
        <w:rPr>
          <w:color w:val="000056"/>
        </w:rPr>
        <w:t xml:space="preserve"> way</w:t>
      </w:r>
      <w:r>
        <w:rPr>
          <w:color w:val="00002D"/>
        </w:rPr>
        <w:t xml:space="preserve"> to</w:t>
      </w:r>
      <w:r>
        <w:rPr>
          <w:color w:val="000051"/>
        </w:rPr>
        <w:t xml:space="preserve"> receive</w:t>
      </w:r>
      <w:r>
        <w:rPr>
          <w:color w:val="00006C"/>
        </w:rPr>
        <w:t xml:space="preserve"> rewrd</w:t>
      </w:r>
      <w:r>
        <w:rPr>
          <w:color w:val="000053"/>
        </w:rPr>
        <w:t xml:space="preserve"> points</w:t>
      </w:r>
      <w:r>
        <w:rPr>
          <w:color w:val="520000"/>
        </w:rPr>
        <w:t xml:space="preserve"> through</w:t>
      </w:r>
      <w:r>
        <w:rPr>
          <w:color w:val="00006E"/>
        </w:rPr>
        <w:t xml:space="preserve"> pgw</w:t>
      </w:r>
      <w:r>
        <w:rPr>
          <w:color w:val="000000"/>
        </w:rPr>
        <w:t xml:space="preserve"> transactins</w:t>
      </w:r>
      <w:r>
        <w:br/>
      </w:r>
      <w:r>
        <w:rPr>
          <w:color w:val="00003D"/>
        </w:rPr>
        <w:t xml:space="preserve"> পেমেন্ট</w:t>
      </w:r>
      <w:r>
        <w:rPr>
          <w:color w:val="000067"/>
        </w:rPr>
        <w:t xml:space="preserve"> গেটওয়ে</w:t>
      </w:r>
      <w:r>
        <w:rPr>
          <w:color w:val="000027"/>
        </w:rPr>
        <w:t xml:space="preserve"> থেকে</w:t>
      </w:r>
      <w:r>
        <w:rPr>
          <w:color w:val="000066"/>
        </w:rPr>
        <w:t xml:space="preserve"> লেনদেনে</w:t>
      </w:r>
      <w:r>
        <w:rPr>
          <w:color w:val="360000"/>
        </w:rPr>
        <w:t xml:space="preserve"> করলে</w:t>
      </w:r>
      <w:r>
        <w:rPr>
          <w:color w:val="230000"/>
        </w:rPr>
        <w:t xml:space="preserve"> কি</w:t>
      </w:r>
      <w:r>
        <w:rPr>
          <w:color w:val="000078"/>
        </w:rPr>
        <w:t xml:space="preserve"> পএয়ন্টের</w:t>
      </w:r>
      <w:r>
        <w:rPr>
          <w:color w:val="000078"/>
        </w:rPr>
        <w:t xml:space="preserve"> ক্যাশব্যকাক</w:t>
      </w:r>
      <w:r>
        <w:rPr>
          <w:color w:val="000046"/>
        </w:rPr>
        <w:t xml:space="preserve"> পাওয়া</w:t>
      </w:r>
      <w:r>
        <w:rPr>
          <w:color w:val="000000"/>
        </w:rPr>
        <w:t xml:space="preserve"> য্যা</w:t>
      </w:r>
      <w:r>
        <w:br/>
      </w:r>
      <w:r>
        <w:rPr>
          <w:color w:val="000065"/>
        </w:rPr>
        <w:t xml:space="preserve"> pement</w:t>
      </w:r>
      <w:r>
        <w:rPr>
          <w:color w:val="000086"/>
        </w:rPr>
        <w:t xml:space="preserve"> getway</w:t>
      </w:r>
      <w:r>
        <w:rPr>
          <w:color w:val="000035"/>
        </w:rPr>
        <w:t xml:space="preserve"> theke</w:t>
      </w:r>
      <w:r>
        <w:rPr>
          <w:color w:val="00007D"/>
        </w:rPr>
        <w:t xml:space="preserve"> lendene</w:t>
      </w:r>
      <w:r>
        <w:rPr>
          <w:color w:val="00002A"/>
        </w:rPr>
        <w:t xml:space="preserve"> ki</w:t>
      </w:r>
      <w:r>
        <w:rPr>
          <w:color w:val="000024"/>
        </w:rPr>
        <w:t xml:space="preserve"> bkash</w:t>
      </w:r>
      <w:r>
        <w:rPr>
          <w:color w:val="000048"/>
        </w:rPr>
        <w:t xml:space="preserve"> point</w:t>
      </w:r>
      <w:r>
        <w:rPr>
          <w:color w:val="620000"/>
        </w:rPr>
        <w:t xml:space="preserve"> dey</w:t>
      </w:r>
      <w:r>
        <w:br/>
      </w:r>
      <w:r>
        <w:rPr>
          <w:color w:val="000062"/>
        </w:rPr>
        <w:t xml:space="preserve"> daraz</w:t>
      </w:r>
      <w:r>
        <w:rPr>
          <w:color w:val="00005D"/>
        </w:rPr>
        <w:t xml:space="preserve"> teke</w:t>
      </w:r>
      <w:r>
        <w:rPr>
          <w:color w:val="00008A"/>
        </w:rPr>
        <w:t xml:space="preserve"> pemen</w:t>
      </w:r>
      <w:r>
        <w:rPr>
          <w:color w:val="4A0000"/>
        </w:rPr>
        <w:t xml:space="preserve"> korle</w:t>
      </w:r>
      <w:r>
        <w:rPr>
          <w:color w:val="000082"/>
        </w:rPr>
        <w:t xml:space="preserve"> poin</w:t>
      </w:r>
      <w:r>
        <w:rPr>
          <w:color w:val="000045"/>
        </w:rPr>
        <w:t xml:space="preserve"> pabo</w:t>
      </w:r>
      <w:r>
        <w:rPr>
          <w:color w:val="000000"/>
        </w:rPr>
        <w:t xml:space="preserve"> na</w:t>
      </w:r>
      <w:r>
        <w:br/>
      </w:r>
      <w:r>
        <w:rPr>
          <w:color w:val="00004F"/>
        </w:rPr>
        <w:t xml:space="preserve"> reward</w:t>
      </w:r>
      <w:r>
        <w:rPr>
          <w:color w:val="000049"/>
        </w:rPr>
        <w:t xml:space="preserve"> point</w:t>
      </w:r>
      <w:r>
        <w:rPr>
          <w:color w:val="360000"/>
        </w:rPr>
        <w:t xml:space="preserve"> er</w:t>
      </w:r>
      <w:r>
        <w:rPr>
          <w:color w:val="450000"/>
        </w:rPr>
        <w:t xml:space="preserve"> jonno</w:t>
      </w:r>
      <w:r>
        <w:rPr>
          <w:color w:val="00002B"/>
        </w:rPr>
        <w:t xml:space="preserve"> ki</w:t>
      </w:r>
      <w:r>
        <w:rPr>
          <w:color w:val="00003F"/>
        </w:rPr>
        <w:t xml:space="preserve"> app</w:t>
      </w:r>
      <w:r>
        <w:rPr>
          <w:color w:val="000081"/>
        </w:rPr>
        <w:t xml:space="preserve"> thekei</w:t>
      </w:r>
      <w:r>
        <w:rPr>
          <w:color w:val="000088"/>
        </w:rPr>
        <w:t xml:space="preserve"> tranjaction</w:t>
      </w:r>
      <w:r>
        <w:rPr>
          <w:color w:val="000040"/>
        </w:rPr>
        <w:t xml:space="preserve"> kora</w:t>
      </w:r>
      <w:r>
        <w:rPr>
          <w:color w:val="000000"/>
        </w:rPr>
        <w:t xml:space="preserve"> lagbo</w:t>
      </w:r>
      <w:r>
        <w:br/>
      </w:r>
      <w:r>
        <w:rPr>
          <w:color w:val="1F0000"/>
        </w:rPr>
        <w:t xml:space="preserve"> আমার</w:t>
      </w:r>
      <w:r>
        <w:rPr>
          <w:color w:val="3E0000"/>
        </w:rPr>
        <w:t xml:space="preserve"> তো</w:t>
      </w:r>
      <w:r>
        <w:rPr>
          <w:color w:val="00003F"/>
        </w:rPr>
        <w:t xml:space="preserve"> অ্যাপ</w:t>
      </w:r>
      <w:r>
        <w:rPr>
          <w:color w:val="000000"/>
        </w:rPr>
        <w:t xml:space="preserve"> নাই</w:t>
      </w:r>
      <w:r>
        <w:rPr>
          <w:color w:val="1F0000"/>
        </w:rPr>
        <w:t xml:space="preserve"> আমি</w:t>
      </w:r>
      <w:r>
        <w:rPr>
          <w:color w:val="420000"/>
        </w:rPr>
        <w:t xml:space="preserve"> যদি</w:t>
      </w:r>
      <w:r>
        <w:rPr>
          <w:color w:val="00005A"/>
        </w:rPr>
        <w:t xml:space="preserve"> ডায়াল</w:t>
      </w:r>
      <w:r>
        <w:rPr>
          <w:color w:val="000071"/>
        </w:rPr>
        <w:t xml:space="preserve"> কইরে</w:t>
      </w:r>
      <w:r>
        <w:rPr>
          <w:color w:val="00003E"/>
        </w:rPr>
        <w:t xml:space="preserve"> লেনদেন</w:t>
      </w:r>
      <w:r>
        <w:rPr>
          <w:color w:val="410000"/>
        </w:rPr>
        <w:t xml:space="preserve"> করি</w:t>
      </w:r>
      <w:r>
        <w:rPr>
          <w:color w:val="630000"/>
        </w:rPr>
        <w:t xml:space="preserve"> তাইলে</w:t>
      </w:r>
      <w:r>
        <w:rPr>
          <w:color w:val="00003A"/>
        </w:rPr>
        <w:t xml:space="preserve"> বিকাশের</w:t>
      </w:r>
      <w:r>
        <w:rPr>
          <w:color w:val="00003E"/>
        </w:rPr>
        <w:t xml:space="preserve"> পয়েন্ট</w:t>
      </w:r>
      <w:r>
        <w:rPr>
          <w:color w:val="000040"/>
        </w:rPr>
        <w:t xml:space="preserve"> পাব</w:t>
      </w:r>
      <w:r>
        <w:rPr>
          <w:color w:val="000000"/>
        </w:rPr>
        <w:t xml:space="preserve"> না</w:t>
      </w:r>
      <w:r>
        <w:br/>
      </w:r>
      <w:r>
        <w:rPr>
          <w:color w:val="00006D"/>
        </w:rPr>
        <w:t xml:space="preserve"> pgw</w:t>
      </w:r>
      <w:r>
        <w:rPr>
          <w:color w:val="00002E"/>
        </w:rPr>
        <w:t xml:space="preserve"> theke</w:t>
      </w:r>
      <w:r>
        <w:rPr>
          <w:color w:val="000075"/>
        </w:rPr>
        <w:t xml:space="preserve"> premen</w:t>
      </w:r>
      <w:r>
        <w:rPr>
          <w:color w:val="7A0000"/>
        </w:rPr>
        <w:t xml:space="preserve"> korlr</w:t>
      </w:r>
      <w:r>
        <w:rPr>
          <w:color w:val="000044"/>
        </w:rPr>
        <w:t xml:space="preserve"> reward</w:t>
      </w:r>
      <w:r>
        <w:rPr>
          <w:color w:val="000031"/>
        </w:rPr>
        <w:t xml:space="preserve"> cashback</w:t>
      </w:r>
      <w:r>
        <w:rPr>
          <w:color w:val="00007A"/>
        </w:rPr>
        <w:t xml:space="preserve"> oabo</w:t>
      </w:r>
      <w:r>
        <w:rPr>
          <w:color w:val="000000"/>
        </w:rPr>
        <w:t xml:space="preserve"> na</w:t>
      </w:r>
      <w:r>
        <w:br/>
      </w:r>
      <w:r>
        <w:rPr>
          <w:color w:val="000037"/>
        </w:rPr>
        <w:t xml:space="preserve"> app</w:t>
      </w:r>
      <w:r>
        <w:rPr>
          <w:color w:val="00005F"/>
        </w:rPr>
        <w:t xml:space="preserve"> tekhe</w:t>
      </w:r>
      <w:r>
        <w:rPr>
          <w:color w:val="00002B"/>
        </w:rPr>
        <w:t xml:space="preserve"> taka</w:t>
      </w:r>
      <w:r>
        <w:rPr>
          <w:color w:val="000048"/>
        </w:rPr>
        <w:t xml:space="preserve"> lenden</w:t>
      </w:r>
      <w:r>
        <w:rPr>
          <w:color w:val="00002A"/>
        </w:rPr>
        <w:t xml:space="preserve"> na</w:t>
      </w:r>
      <w:r>
        <w:rPr>
          <w:color w:val="3A0000"/>
        </w:rPr>
        <w:t xml:space="preserve"> korle</w:t>
      </w:r>
      <w:r>
        <w:rPr>
          <w:color w:val="00006C"/>
        </w:rPr>
        <w:t xml:space="preserve"> rewrd</w:t>
      </w:r>
      <w:r>
        <w:rPr>
          <w:color w:val="000073"/>
        </w:rPr>
        <w:t xml:space="preserve"> ceshbeck</w:t>
      </w:r>
      <w:r>
        <w:rPr>
          <w:color w:val="00007B"/>
        </w:rPr>
        <w:t xml:space="preserve"> denna</w:t>
      </w:r>
      <w:r>
        <w:rPr>
          <w:color w:val="000000"/>
        </w:rPr>
        <w:t xml:space="preserve"> apnera</w:t>
      </w:r>
      <w:r>
        <w:br/>
      </w:r>
      <w:r>
        <w:rPr>
          <w:color w:val="00004D"/>
        </w:rPr>
        <w:t xml:space="preserve"> may</w:t>
      </w:r>
      <w:r>
        <w:rPr>
          <w:color w:val="260000"/>
        </w:rPr>
        <w:t xml:space="preserve"> i</w:t>
      </w:r>
      <w:r>
        <w:rPr>
          <w:color w:val="000040"/>
        </w:rPr>
        <w:t xml:space="preserve"> know</w:t>
      </w:r>
      <w:r>
        <w:rPr>
          <w:color w:val="440000"/>
        </w:rPr>
        <w:t xml:space="preserve"> if</w:t>
      </w:r>
      <w:r>
        <w:rPr>
          <w:color w:val="00003C"/>
        </w:rPr>
        <w:t xml:space="preserve"> reward</w:t>
      </w:r>
      <w:r>
        <w:rPr>
          <w:color w:val="000067"/>
        </w:rPr>
        <w:t xml:space="preserve"> cashbacks</w:t>
      </w:r>
      <w:r>
        <w:rPr>
          <w:color w:val="000031"/>
        </w:rPr>
        <w:t xml:space="preserve"> can</w:t>
      </w:r>
      <w:r>
        <w:rPr>
          <w:color w:val="430000"/>
        </w:rPr>
        <w:t xml:space="preserve"> be</w:t>
      </w:r>
      <w:r>
        <w:rPr>
          <w:color w:val="00006B"/>
        </w:rPr>
        <w:t xml:space="preserve"> achieved</w:t>
      </w:r>
      <w:r>
        <w:rPr>
          <w:color w:val="00003C"/>
        </w:rPr>
        <w:t xml:space="preserve"> on</w:t>
      </w:r>
      <w:r>
        <w:rPr>
          <w:color w:val="000050"/>
        </w:rPr>
        <w:t xml:space="preserve"> transactions</w:t>
      </w:r>
      <w:r>
        <w:rPr>
          <w:color w:val="470000"/>
        </w:rPr>
        <w:t xml:space="preserve"> through</w:t>
      </w:r>
      <w:r>
        <w:rPr>
          <w:color w:val="000000"/>
        </w:rPr>
        <w:t xml:space="preserve"> ussd</w:t>
      </w:r>
      <w:r>
        <w:br/>
      </w:r>
      <w:r>
        <w:rPr>
          <w:color w:val="280000"/>
        </w:rPr>
        <w:t xml:space="preserve"> ami</w:t>
      </w:r>
      <w:r>
        <w:rPr>
          <w:color w:val="000086"/>
        </w:rPr>
        <w:t xml:space="preserve"> ef</w:t>
      </w:r>
      <w:r>
        <w:rPr>
          <w:color w:val="000066"/>
        </w:rPr>
        <w:t xml:space="preserve"> bebohar</w:t>
      </w:r>
      <w:r>
        <w:rPr>
          <w:color w:val="000000"/>
        </w:rPr>
        <w:t xml:space="preserve"> korina</w:t>
      </w:r>
      <w:r>
        <w:rPr>
          <w:color w:val="000086"/>
        </w:rPr>
        <w:t xml:space="preserve"> dayal</w:t>
      </w:r>
      <w:r>
        <w:rPr>
          <w:color w:val="400000"/>
        </w:rPr>
        <w:t xml:space="preserve"> korle</w:t>
      </w:r>
      <w:r>
        <w:rPr>
          <w:color w:val="000029"/>
        </w:rPr>
        <w:t xml:space="preserve"> ki</w:t>
      </w:r>
      <w:r>
        <w:rPr>
          <w:color w:val="00004B"/>
        </w:rPr>
        <w:t xml:space="preserve"> reward</w:t>
      </w:r>
      <w:r>
        <w:rPr>
          <w:color w:val="000045"/>
        </w:rPr>
        <w:t xml:space="preserve"> point</w:t>
      </w:r>
      <w:r>
        <w:rPr>
          <w:color w:val="000000"/>
        </w:rPr>
        <w:t xml:space="preserve"> pabona</w:t>
      </w:r>
      <w:r>
        <w:br/>
      </w:r>
      <w:r>
        <w:rPr>
          <w:color w:val="5D0000"/>
        </w:rPr>
        <w:t xml:space="preserve"> diye</w:t>
      </w:r>
      <w:r>
        <w:rPr>
          <w:color w:val="00004D"/>
        </w:rPr>
        <w:t xml:space="preserve"> recharge</w:t>
      </w:r>
      <w:r>
        <w:rPr>
          <w:color w:val="5C0000"/>
        </w:rPr>
        <w:t xml:space="preserve"> korle</w:t>
      </w:r>
      <w:r>
        <w:rPr>
          <w:color w:val="00003B"/>
        </w:rPr>
        <w:t xml:space="preserve"> ki</w:t>
      </w:r>
      <w:r>
        <w:rPr>
          <w:color w:val="00006D"/>
        </w:rPr>
        <w:t xml:space="preserve"> reward</w:t>
      </w:r>
      <w:r>
        <w:rPr>
          <w:color w:val="0000A1"/>
        </w:rPr>
        <w:t xml:space="preserve"> poin</w:t>
      </w:r>
      <w:r>
        <w:rPr>
          <w:color w:val="000000"/>
        </w:rPr>
        <w:t xml:space="preserve"> pabo</w:t>
      </w:r>
      <w:r>
        <w:br/>
      </w:r>
      <w:r>
        <w:rPr>
          <w:color w:val="00004A"/>
        </w:rPr>
        <w:t xml:space="preserve"> বিকাশ</w:t>
      </w:r>
      <w:r>
        <w:rPr>
          <w:color w:val="00004D"/>
        </w:rPr>
        <w:t xml:space="preserve"> অ্যাপ</w:t>
      </w:r>
      <w:r>
        <w:rPr>
          <w:color w:val="000069"/>
        </w:rPr>
        <w:t xml:space="preserve"> ছাড়া</w:t>
      </w:r>
      <w:r>
        <w:rPr>
          <w:color w:val="8B0000"/>
        </w:rPr>
        <w:t xml:space="preserve"> কেও</w:t>
      </w:r>
      <w:r>
        <w:rPr>
          <w:color w:val="00004D"/>
        </w:rPr>
        <w:t xml:space="preserve"> লেনদেন</w:t>
      </w:r>
      <w:r>
        <w:rPr>
          <w:color w:val="410000"/>
        </w:rPr>
        <w:t xml:space="preserve"> করলে</w:t>
      </w:r>
      <w:r>
        <w:rPr>
          <w:color w:val="00004A"/>
        </w:rPr>
        <w:t xml:space="preserve"> বিকাশ</w:t>
      </w:r>
      <w:r>
        <w:rPr>
          <w:color w:val="00004D"/>
        </w:rPr>
        <w:t xml:space="preserve"> পয়েন্ট</w:t>
      </w:r>
      <w:r>
        <w:rPr>
          <w:color w:val="000044"/>
        </w:rPr>
        <w:t xml:space="preserve"> পাবো</w:t>
      </w:r>
      <w:r>
        <w:rPr>
          <w:color w:val="2A0000"/>
        </w:rPr>
        <w:t xml:space="preserve"> কি</w:t>
      </w:r>
      <w:r>
        <w:br/>
      </w:r>
      <w:r>
        <w:rPr>
          <w:color w:val="00006D"/>
        </w:rPr>
        <w:t xml:space="preserve"> ussd</w:t>
      </w:r>
      <w:r>
        <w:rPr>
          <w:color w:val="000070"/>
        </w:rPr>
        <w:t xml:space="preserve"> madhome</w:t>
      </w:r>
      <w:r>
        <w:rPr>
          <w:color w:val="000052"/>
        </w:rPr>
        <w:t xml:space="preserve"> lenden</w:t>
      </w:r>
      <w:r>
        <w:rPr>
          <w:color w:val="430000"/>
        </w:rPr>
        <w:t xml:space="preserve"> korle</w:t>
      </w:r>
      <w:r>
        <w:rPr>
          <w:color w:val="00004F"/>
        </w:rPr>
        <w:t xml:space="preserve"> reward</w:t>
      </w:r>
      <w:r>
        <w:rPr>
          <w:color w:val="000059"/>
        </w:rPr>
        <w:t xml:space="preserve"> pawa</w:t>
      </w:r>
      <w:r>
        <w:rPr>
          <w:color w:val="790000"/>
        </w:rPr>
        <w:t xml:space="preserve"> jaay</w:t>
      </w:r>
      <w:r>
        <w:br/>
      </w:r>
      <w:r>
        <w:rPr>
          <w:color w:val="0000AA"/>
        </w:rPr>
        <w:t xml:space="preserve"> kivabe</w:t>
      </w:r>
      <w:r>
        <w:rPr>
          <w:color w:val="0000AA"/>
        </w:rPr>
        <w:t xml:space="preserve"> kivabe</w:t>
      </w:r>
      <w:r>
        <w:rPr>
          <w:color w:val="000069"/>
        </w:rPr>
        <w:t xml:space="preserve"> lenden</w:t>
      </w:r>
      <w:r>
        <w:rPr>
          <w:color w:val="550000"/>
        </w:rPr>
        <w:t xml:space="preserve"> korle</w:t>
      </w:r>
      <w:r>
        <w:rPr>
          <w:color w:val="350000"/>
        </w:rPr>
        <w:t xml:space="preserve"> ami</w:t>
      </w:r>
      <w:r>
        <w:rPr>
          <w:color w:val="00005C"/>
        </w:rPr>
        <w:t xml:space="preserve"> point</w:t>
      </w:r>
      <w:r>
        <w:rPr>
          <w:color w:val="00004E"/>
        </w:rPr>
        <w:t xml:space="preserve"> pabo</w:t>
      </w:r>
      <w:r>
        <w:br/>
      </w:r>
      <w:r>
        <w:rPr>
          <w:color w:val="00009B"/>
        </w:rPr>
        <w:t xml:space="preserve"> lenden</w:t>
      </w:r>
      <w:r>
        <w:rPr>
          <w:color w:val="7D0000"/>
        </w:rPr>
        <w:t xml:space="preserve"> korle</w:t>
      </w:r>
      <w:r>
        <w:rPr>
          <w:color w:val="000051"/>
        </w:rPr>
        <w:t xml:space="preserve"> ki</w:t>
      </w:r>
      <w:r>
        <w:rPr>
          <w:color w:val="000088"/>
        </w:rPr>
        <w:t xml:space="preserve"> point</w:t>
      </w:r>
      <w:r>
        <w:rPr>
          <w:color w:val="000000"/>
        </w:rPr>
        <w:t xml:space="preserve"> pabo</w:t>
      </w:r>
      <w:r>
        <w:br/>
      </w:r>
      <w:r>
        <w:rPr>
          <w:color w:val="00003F"/>
        </w:rPr>
        <w:t xml:space="preserve"> reward</w:t>
      </w:r>
      <w:r>
        <w:rPr>
          <w:color w:val="00004B"/>
        </w:rPr>
        <w:t xml:space="preserve"> points</w:t>
      </w:r>
      <w:r>
        <w:rPr>
          <w:color w:val="4A0000"/>
        </w:rPr>
        <w:t xml:space="preserve"> are</w:t>
      </w:r>
      <w:r>
        <w:rPr>
          <w:color w:val="000070"/>
        </w:rPr>
        <w:t xml:space="preserve"> obtained</w:t>
      </w:r>
      <w:r>
        <w:rPr>
          <w:color w:val="480000"/>
        </w:rPr>
        <w:t xml:space="preserve"> by</w:t>
      </w:r>
      <w:r>
        <w:rPr>
          <w:color w:val="00006C"/>
        </w:rPr>
        <w:t xml:space="preserve"> transacting</w:t>
      </w:r>
      <w:r>
        <w:rPr>
          <w:color w:val="4A0000"/>
        </w:rPr>
        <w:t xml:space="preserve"> through</w:t>
      </w:r>
      <w:r>
        <w:rPr>
          <w:color w:val="4F0000"/>
        </w:rPr>
        <w:t xml:space="preserve"> some</w:t>
      </w:r>
      <w:r>
        <w:rPr>
          <w:color w:val="00005A"/>
        </w:rPr>
        <w:t xml:space="preserve"> mean</w:t>
      </w:r>
      <w:r>
        <w:br/>
      </w:r>
      <w:r>
        <w:rPr>
          <w:color w:val="430000"/>
        </w:rPr>
        <w:t xml:space="preserve"> if</w:t>
      </w:r>
      <w:r>
        <w:rPr>
          <w:color w:val="7E0000"/>
        </w:rPr>
        <w:t xml:space="preserve"> you</w:t>
      </w:r>
      <w:r>
        <w:rPr>
          <w:color w:val="000035"/>
        </w:rPr>
        <w:t xml:space="preserve"> want</w:t>
      </w:r>
      <w:r>
        <w:rPr>
          <w:color w:val="00004F"/>
        </w:rPr>
        <w:t xml:space="preserve"> to</w:t>
      </w:r>
      <w:r>
        <w:rPr>
          <w:color w:val="000038"/>
        </w:rPr>
        <w:t xml:space="preserve"> get</w:t>
      </w:r>
      <w:r>
        <w:rPr>
          <w:color w:val="000000"/>
        </w:rPr>
        <w:t xml:space="preserve"> points</w:t>
      </w:r>
      <w:r>
        <w:rPr>
          <w:color w:val="7E0000"/>
        </w:rPr>
        <w:t xml:space="preserve"> you</w:t>
      </w:r>
      <w:r>
        <w:rPr>
          <w:color w:val="380000"/>
        </w:rPr>
        <w:t xml:space="preserve"> have</w:t>
      </w:r>
      <w:r>
        <w:rPr>
          <w:color w:val="00004F"/>
        </w:rPr>
        <w:t xml:space="preserve"> to</w:t>
      </w:r>
      <w:r>
        <w:rPr>
          <w:color w:val="000066"/>
        </w:rPr>
        <w:t xml:space="preserve"> transact</w:t>
      </w:r>
      <w:r>
        <w:rPr>
          <w:color w:val="460000"/>
        </w:rPr>
        <w:t xml:space="preserve"> through</w:t>
      </w:r>
      <w:r>
        <w:rPr>
          <w:color w:val="00003F"/>
        </w:rPr>
        <w:t xml:space="preserve"> any</w:t>
      </w:r>
      <w:r>
        <w:rPr>
          <w:color w:val="000061"/>
        </w:rPr>
        <w:t xml:space="preserve"> means</w:t>
      </w:r>
      <w:r>
        <w:br/>
      </w:r>
      <w:r>
        <w:rPr>
          <w:color w:val="430000"/>
        </w:rPr>
        <w:t xml:space="preserve"> if</w:t>
      </w:r>
      <w:r>
        <w:rPr>
          <w:color w:val="260000"/>
        </w:rPr>
        <w:t xml:space="preserve"> i</w:t>
      </w:r>
      <w:r>
        <w:rPr>
          <w:color w:val="000049"/>
        </w:rPr>
        <w:t xml:space="preserve"> make</w:t>
      </w:r>
      <w:r>
        <w:rPr>
          <w:color w:val="480000"/>
        </w:rPr>
        <w:t xml:space="preserve"> a</w:t>
      </w:r>
      <w:r>
        <w:rPr>
          <w:color w:val="000064"/>
        </w:rPr>
        <w:t xml:space="preserve"> payment</w:t>
      </w:r>
      <w:r>
        <w:rPr>
          <w:color w:val="00004D"/>
        </w:rPr>
        <w:t xml:space="preserve"> using</w:t>
      </w:r>
      <w:r>
        <w:rPr>
          <w:color w:val="00001C"/>
        </w:rPr>
        <w:t xml:space="preserve"> bkash</w:t>
      </w:r>
      <w:r>
        <w:rPr>
          <w:color w:val="000034"/>
        </w:rPr>
        <w:t xml:space="preserve"> from</w:t>
      </w:r>
      <w:r>
        <w:rPr>
          <w:color w:val="480000"/>
        </w:rPr>
        <w:t xml:space="preserve"> a</w:t>
      </w:r>
      <w:r>
        <w:rPr>
          <w:color w:val="000064"/>
        </w:rPr>
        <w:t xml:space="preserve"> payment</w:t>
      </w:r>
      <w:r>
        <w:rPr>
          <w:color w:val="000055"/>
        </w:rPr>
        <w:t xml:space="preserve"> website</w:t>
      </w:r>
      <w:r>
        <w:rPr>
          <w:color w:val="3A0000"/>
        </w:rPr>
        <w:t xml:space="preserve"> it</w:t>
      </w:r>
      <w:r>
        <w:rPr>
          <w:color w:val="410000"/>
        </w:rPr>
        <w:t xml:space="preserve"> will</w:t>
      </w:r>
      <w:r>
        <w:rPr>
          <w:color w:val="00004A"/>
        </w:rPr>
        <w:t xml:space="preserve"> give</w:t>
      </w:r>
      <w:r>
        <w:rPr>
          <w:color w:val="350000"/>
        </w:rPr>
        <w:t xml:space="preserve"> me</w:t>
      </w:r>
      <w:r>
        <w:rPr>
          <w:color w:val="000048"/>
        </w:rPr>
        <w:t xml:space="preserve"> points</w:t>
      </w:r>
      <w:r>
        <w:br/>
      </w:r>
      <w:r>
        <w:rPr>
          <w:color w:val="490000"/>
        </w:rPr>
        <w:t xml:space="preserve"> if</w:t>
      </w:r>
      <w:r>
        <w:rPr>
          <w:color w:val="290000"/>
        </w:rPr>
        <w:t xml:space="preserve"> i</w:t>
      </w:r>
      <w:r>
        <w:rPr>
          <w:color w:val="0000A1"/>
        </w:rPr>
        <w:t xml:space="preserve"> give</w:t>
      </w:r>
      <w:r>
        <w:rPr>
          <w:color w:val="00002C"/>
        </w:rPr>
        <w:t xml:space="preserve"> money</w:t>
      </w:r>
      <w:r>
        <w:rPr>
          <w:color w:val="4D0000"/>
        </w:rPr>
        <w:t xml:space="preserve"> through</w:t>
      </w:r>
      <w:r>
        <w:rPr>
          <w:color w:val="000068"/>
        </w:rPr>
        <w:t xml:space="preserve"> pgw</w:t>
      </w:r>
      <w:r>
        <w:rPr>
          <w:color w:val="000039"/>
        </w:rPr>
        <w:t xml:space="preserve"> in</w:t>
      </w:r>
      <w:r>
        <w:rPr>
          <w:color w:val="000000"/>
        </w:rPr>
        <w:t xml:space="preserve"> daraj</w:t>
      </w:r>
      <w:r>
        <w:rPr>
          <w:color w:val="000000"/>
        </w:rPr>
        <w:t xml:space="preserve"> will</w:t>
      </w:r>
      <w:r>
        <w:rPr>
          <w:color w:val="0000A1"/>
        </w:rPr>
        <w:t xml:space="preserve"> give</w:t>
      </w:r>
      <w:r>
        <w:rPr>
          <w:color w:val="3A0000"/>
        </w:rPr>
        <w:t xml:space="preserve"> me</w:t>
      </w:r>
      <w:r>
        <w:rPr>
          <w:color w:val="00004E"/>
        </w:rPr>
        <w:t xml:space="preserve"> points</w:t>
      </w:r>
      <w:r>
        <w:br/>
      </w:r>
      <w:r>
        <w:rPr>
          <w:color w:val="00007D"/>
        </w:rPr>
        <w:t xml:space="preserve"> pgw</w:t>
      </w:r>
      <w:r>
        <w:rPr>
          <w:color w:val="000053"/>
        </w:rPr>
        <w:t xml:space="preserve"> ব্যবহার</w:t>
      </w:r>
      <w:r>
        <w:rPr>
          <w:color w:val="370000"/>
        </w:rPr>
        <w:t xml:space="preserve"> করে</w:t>
      </w:r>
      <w:r>
        <w:rPr>
          <w:color w:val="280000"/>
        </w:rPr>
        <w:t xml:space="preserve"> কি</w:t>
      </w:r>
      <w:r>
        <w:rPr>
          <w:color w:val="000066"/>
        </w:rPr>
        <w:t xml:space="preserve"> রিওয়ার্ড</w:t>
      </w:r>
      <w:r>
        <w:rPr>
          <w:color w:val="00005D"/>
        </w:rPr>
        <w:t xml:space="preserve"> পয়েন্ট</w:t>
      </w:r>
      <w:r>
        <w:rPr>
          <w:color w:val="000078"/>
        </w:rPr>
        <w:t xml:space="preserve"> অর্জন</w:t>
      </w:r>
      <w:r>
        <w:rPr>
          <w:color w:val="3E0000"/>
        </w:rPr>
        <w:t xml:space="preserve"> করা</w:t>
      </w:r>
      <w:r>
        <w:rPr>
          <w:color w:val="000000"/>
        </w:rPr>
        <w:t xml:space="preserve"> সম্ভব</w:t>
      </w:r>
      <w:r>
        <w:br/>
      </w:r>
      <w:r>
        <w:rPr>
          <w:color w:val="3F0000"/>
        </w:rPr>
        <w:t xml:space="preserve"> যদি</w:t>
      </w:r>
      <w:r>
        <w:rPr>
          <w:color w:val="000057"/>
        </w:rPr>
        <w:t xml:space="preserve"> কেউ</w:t>
      </w:r>
      <w:r>
        <w:rPr>
          <w:color w:val="000037"/>
        </w:rPr>
        <w:t xml:space="preserve"> বিকাশের</w:t>
      </w:r>
      <w:r>
        <w:rPr>
          <w:color w:val="00004F"/>
        </w:rPr>
        <w:t xml:space="preserve"> যেকোনো</w:t>
      </w:r>
      <w:r>
        <w:rPr>
          <w:color w:val="3F0000"/>
        </w:rPr>
        <w:t xml:space="preserve"> মাধ্যমে</w:t>
      </w:r>
      <w:r>
        <w:rPr>
          <w:color w:val="00003B"/>
        </w:rPr>
        <w:t xml:space="preserve"> লেনদেন</w:t>
      </w:r>
      <w:r>
        <w:rPr>
          <w:color w:val="2C0000"/>
        </w:rPr>
        <w:t xml:space="preserve"> করে</w:t>
      </w:r>
      <w:r>
        <w:rPr>
          <w:color w:val="4D0000"/>
        </w:rPr>
        <w:t xml:space="preserve"> তবে</w:t>
      </w:r>
      <w:r>
        <w:rPr>
          <w:color w:val="460000"/>
        </w:rPr>
        <w:t xml:space="preserve"> সে</w:t>
      </w:r>
      <w:r>
        <w:rPr>
          <w:color w:val="00006B"/>
        </w:rPr>
        <w:t xml:space="preserve"> পুরস্কার</w:t>
      </w:r>
      <w:r>
        <w:rPr>
          <w:color w:val="00004B"/>
        </w:rPr>
        <w:t xml:space="preserve"> পয়েন্ট</w:t>
      </w:r>
      <w:r>
        <w:rPr>
          <w:color w:val="4E0000"/>
        </w:rPr>
        <w:t xml:space="preserve"> পাবে</w:t>
      </w:r>
      <w:r>
        <w:br/>
      </w:r>
      <w:r>
        <w:rPr>
          <w:color w:val="00003D"/>
        </w:rPr>
        <w:t xml:space="preserve"> reward</w:t>
      </w:r>
      <w:r>
        <w:rPr>
          <w:color w:val="000049"/>
        </w:rPr>
        <w:t xml:space="preserve"> points</w:t>
      </w:r>
      <w:r>
        <w:rPr>
          <w:color w:val="000032"/>
        </w:rPr>
        <w:t xml:space="preserve"> can</w:t>
      </w:r>
      <w:r>
        <w:rPr>
          <w:color w:val="440000"/>
        </w:rPr>
        <w:t xml:space="preserve"> be</w:t>
      </w:r>
      <w:r>
        <w:rPr>
          <w:color w:val="000065"/>
        </w:rPr>
        <w:t xml:space="preserve"> earned</w:t>
      </w:r>
      <w:r>
        <w:rPr>
          <w:color w:val="460000"/>
        </w:rPr>
        <w:t xml:space="preserve"> by</w:t>
      </w:r>
      <w:r>
        <w:rPr>
          <w:color w:val="000068"/>
        </w:rPr>
        <w:t xml:space="preserve"> transacting</w:t>
      </w:r>
      <w:r>
        <w:rPr>
          <w:color w:val="00004E"/>
        </w:rPr>
        <w:t xml:space="preserve"> using</w:t>
      </w:r>
      <w:r>
        <w:rPr>
          <w:color w:val="320000"/>
        </w:rPr>
        <w:t xml:space="preserve"> the</w:t>
      </w:r>
      <w:r>
        <w:rPr>
          <w:color w:val="00005D"/>
        </w:rPr>
        <w:t xml:space="preserve"> button</w:t>
      </w:r>
      <w:r>
        <w:rPr>
          <w:color w:val="000045"/>
        </w:rPr>
        <w:t xml:space="preserve"> phone</w:t>
      </w:r>
      <w:r>
        <w:br/>
      </w:r>
      <w:r>
        <w:rPr>
          <w:color w:val="000055"/>
        </w:rPr>
        <w:t xml:space="preserve"> লেনদেন</w:t>
      </w:r>
      <w:r>
        <w:rPr>
          <w:color w:val="480000"/>
        </w:rPr>
        <w:t xml:space="preserve"> করলে</w:t>
      </w:r>
      <w:r>
        <w:rPr>
          <w:color w:val="2F0000"/>
        </w:rPr>
        <w:t xml:space="preserve"> কি</w:t>
      </w:r>
      <w:r>
        <w:rPr>
          <w:color w:val="0000AC"/>
        </w:rPr>
        <w:t xml:space="preserve"> পয়েন্ট</w:t>
      </w:r>
      <w:r>
        <w:rPr>
          <w:color w:val="000000"/>
        </w:rPr>
        <w:t xml:space="preserve"> পাবো</w:t>
      </w:r>
      <w:r>
        <w:rPr>
          <w:color w:val="00008E"/>
        </w:rPr>
        <w:t xml:space="preserve"> রিয়ার্ড</w:t>
      </w:r>
      <w:r>
        <w:rPr>
          <w:color w:val="0000AC"/>
        </w:rPr>
        <w:t xml:space="preserve"> পয়েন্ট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