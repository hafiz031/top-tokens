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20000"/>
        </w:rPr>
        <w:t xml:space="preserve"> ভাই</w:t>
      </w:r>
      <w:r>
        <w:rPr>
          <w:color w:val="000029"/>
        </w:rPr>
        <w:t xml:space="preserve"> বিকাশ</w:t>
      </w:r>
      <w:r>
        <w:rPr>
          <w:color w:val="00005E"/>
        </w:rPr>
        <w:t xml:space="preserve"> লিমিট</w:t>
      </w:r>
      <w:r>
        <w:rPr>
          <w:color w:val="00004C"/>
        </w:rPr>
        <w:t xml:space="preserve"> নাই</w:t>
      </w:r>
      <w:r>
        <w:rPr>
          <w:color w:val="7F0000"/>
        </w:rPr>
        <w:t xml:space="preserve"> একন</w:t>
      </w:r>
      <w:r>
        <w:rPr>
          <w:color w:val="2F0000"/>
        </w:rPr>
        <w:t xml:space="preserve"> কি</w:t>
      </w:r>
      <w:r>
        <w:rPr>
          <w:color w:val="000098"/>
        </w:rPr>
        <w:t xml:space="preserve"> করোনিয়</w:t>
      </w:r>
      <w:r>
        <w:br/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310000"/>
        </w:rPr>
        <w:t xml:space="preserve"> a</w:t>
      </w:r>
      <w:r>
        <w:rPr>
          <w:color w:val="000050"/>
        </w:rPr>
        <w:t xml:space="preserve"> limit</w:t>
      </w:r>
      <w:r>
        <w:rPr>
          <w:color w:val="000066"/>
        </w:rPr>
        <w:t xml:space="preserve"> ses</w:t>
      </w:r>
      <w:r>
        <w:rPr>
          <w:color w:val="8A0000"/>
        </w:rPr>
        <w:t xml:space="preserve"> ahon</w:t>
      </w:r>
      <w:r>
        <w:rPr>
          <w:color w:val="00002C"/>
        </w:rPr>
        <w:t xml:space="preserve"> ki</w:t>
      </w:r>
      <w:r>
        <w:rPr>
          <w:color w:val="000090"/>
        </w:rPr>
        <w:t xml:space="preserve"> korom</w:t>
      </w:r>
      <w:r>
        <w:br/>
      </w:r>
      <w:r>
        <w:rPr>
          <w:color w:val="1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520000"/>
        </w:rPr>
        <w:t xml:space="preserve"> এর</w:t>
      </w:r>
      <w:r>
        <w:rPr>
          <w:color w:val="00003A"/>
        </w:rPr>
        <w:t xml:space="preserve"> লিমিট</w:t>
      </w:r>
      <w:r>
        <w:rPr>
          <w:color w:val="00003F"/>
        </w:rPr>
        <w:t xml:space="preserve"> শেষ</w:t>
      </w:r>
      <w:r>
        <w:rPr>
          <w:color w:val="31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1B0000"/>
        </w:rPr>
        <w:t xml:space="preserve"> আমি</w:t>
      </w:r>
      <w:r>
        <w:rPr>
          <w:color w:val="000049"/>
        </w:rPr>
        <w:t xml:space="preserve"> ডিসেম্বর</w:t>
      </w:r>
      <w:r>
        <w:rPr>
          <w:color w:val="520000"/>
        </w:rPr>
        <w:t xml:space="preserve"> এর</w:t>
      </w:r>
      <w:r>
        <w:rPr>
          <w:color w:val="000000"/>
        </w:rPr>
        <w:t xml:space="preserve"> তারিখে</w:t>
      </w:r>
      <w:r>
        <w:rPr>
          <w:color w:val="000048"/>
        </w:rPr>
        <w:t xml:space="preserve"> প্রথম</w:t>
      </w:r>
      <w:r>
        <w:rPr>
          <w:color w:val="00002B"/>
        </w:rPr>
        <w:t xml:space="preserve"> বিকাশে</w:t>
      </w:r>
      <w:r>
        <w:rPr>
          <w:color w:val="00006B"/>
        </w:rPr>
        <w:t xml:space="preserve"> লেনদেন</w:t>
      </w:r>
      <w:r>
        <w:rPr>
          <w:color w:val="370000"/>
        </w:rPr>
        <w:t xml:space="preserve"> করি</w:t>
      </w:r>
      <w:r>
        <w:rPr>
          <w:color w:val="000029"/>
        </w:rPr>
        <w:t xml:space="preserve"> এখন</w:t>
      </w:r>
      <w:r>
        <w:rPr>
          <w:color w:val="1D0000"/>
        </w:rPr>
        <w:t xml:space="preserve"> কি</w:t>
      </w:r>
      <w:r>
        <w:rPr>
          <w:color w:val="1B0000"/>
        </w:rPr>
        <w:t xml:space="preserve"> আমি</w:t>
      </w:r>
      <w:r>
        <w:rPr>
          <w:color w:val="000043"/>
        </w:rPr>
        <w:t xml:space="preserve"> কালকে</w:t>
      </w:r>
      <w:r>
        <w:rPr>
          <w:color w:val="000021"/>
        </w:rPr>
        <w:t xml:space="preserve"> থেকে</w:t>
      </w:r>
      <w:r>
        <w:rPr>
          <w:color w:val="000032"/>
        </w:rPr>
        <w:t xml:space="preserve"> একাউন্টে</w:t>
      </w:r>
      <w:r>
        <w:rPr>
          <w:color w:val="00006B"/>
        </w:rPr>
        <w:t xml:space="preserve"> লেনদেন</w:t>
      </w:r>
      <w:r>
        <w:rPr>
          <w:color w:val="220000"/>
        </w:rPr>
        <w:t xml:space="preserve"> করতে</w:t>
      </w:r>
      <w:r>
        <w:rPr>
          <w:color w:val="000039"/>
        </w:rPr>
        <w:t xml:space="preserve"> পারব</w:t>
      </w:r>
      <w:r>
        <w:rPr>
          <w:color w:val="000038"/>
        </w:rPr>
        <w:t xml:space="preserve"> কিনা</w:t>
      </w:r>
      <w:r>
        <w:br/>
      </w:r>
      <w:r>
        <w:rPr>
          <w:color w:val="34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C"/>
        </w:rPr>
        <w:t xml:space="preserve"> e</w:t>
      </w:r>
      <w:r>
        <w:rPr>
          <w:color w:val="000081"/>
        </w:rPr>
        <w:t xml:space="preserve"> daily</w:t>
      </w:r>
      <w:r>
        <w:rPr>
          <w:color w:val="5D0000"/>
        </w:rPr>
        <w:t xml:space="preserve"> and</w:t>
      </w:r>
      <w:r>
        <w:rPr>
          <w:color w:val="000070"/>
        </w:rPr>
        <w:t xml:space="preserve"> monthly</w:t>
      </w:r>
      <w:r>
        <w:rPr>
          <w:color w:val="00004E"/>
        </w:rPr>
        <w:t xml:space="preserve"> koto</w:t>
      </w:r>
      <w:r>
        <w:rPr>
          <w:color w:val="000039"/>
        </w:rPr>
        <w:t xml:space="preserve"> taka</w:t>
      </w:r>
      <w:r>
        <w:rPr>
          <w:color w:val="00005F"/>
        </w:rPr>
        <w:t xml:space="preserve"> lenden</w:t>
      </w:r>
      <w:r>
        <w:rPr>
          <w:color w:val="000000"/>
        </w:rPr>
        <w:t xml:space="preserve"> korajabe</w:t>
      </w:r>
      <w:r>
        <w:br/>
      </w:r>
      <w:r>
        <w:rPr>
          <w:color w:val="000068"/>
        </w:rPr>
        <w:t xml:space="preserve"> পারসোনাল</w:t>
      </w:r>
      <w:r>
        <w:rPr>
          <w:color w:val="00004C"/>
        </w:rPr>
        <w:t xml:space="preserve"> একাউন্টে</w:t>
      </w:r>
      <w:r>
        <w:rPr>
          <w:color w:val="000075"/>
        </w:rPr>
        <w:t xml:space="preserve"> প্রতিদিন</w:t>
      </w:r>
      <w:r>
        <w:rPr>
          <w:color w:val="000046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5A"/>
        </w:rPr>
        <w:t xml:space="preserve"> ব্যবহার</w:t>
      </w:r>
      <w:r>
        <w:rPr>
          <w:color w:val="000058"/>
        </w:rPr>
        <w:t xml:space="preserve"> লিমিট</w:t>
      </w:r>
      <w:r>
        <w:rPr>
          <w:color w:val="6C0000"/>
        </w:rPr>
        <w:t xml:space="preserve"> থাকে</w:t>
      </w:r>
      <w:r>
        <w:br/>
      </w:r>
      <w:r>
        <w:rPr>
          <w:color w:val="240000"/>
        </w:rPr>
        <w:t xml:space="preserve"> i</w:t>
      </w:r>
      <w:r>
        <w:rPr>
          <w:color w:val="000033"/>
        </w:rPr>
        <w:t xml:space="preserve"> want</w:t>
      </w:r>
      <w:r>
        <w:rPr>
          <w:color w:val="000026"/>
        </w:rPr>
        <w:t xml:space="preserve"> to</w:t>
      </w:r>
      <w:r>
        <w:rPr>
          <w:color w:val="00003E"/>
        </w:rPr>
        <w:t xml:space="preserve"> know</w:t>
      </w:r>
      <w:r>
        <w:rPr>
          <w:color w:val="00004F"/>
        </w:rPr>
        <w:t xml:space="preserve"> my</w:t>
      </w:r>
      <w:r>
        <w:rPr>
          <w:color w:val="000052"/>
        </w:rPr>
        <w:t xml:space="preserve"> daily</w:t>
      </w:r>
      <w:r>
        <w:rPr>
          <w:color w:val="00003B"/>
        </w:rPr>
        <w:t xml:space="preserve"> transaction</w:t>
      </w:r>
      <w:r>
        <w:rPr>
          <w:color w:val="000000"/>
        </w:rPr>
        <w:t xml:space="preserve"> limit</w:t>
      </w:r>
      <w:r>
        <w:rPr>
          <w:color w:val="000031"/>
        </w:rPr>
        <w:t xml:space="preserve"> how</w:t>
      </w:r>
      <w:r>
        <w:rPr>
          <w:color w:val="000041"/>
        </w:rPr>
        <w:t xml:space="preserve"> many</w:t>
      </w:r>
      <w:r>
        <w:rPr>
          <w:color w:val="00004D"/>
        </w:rPr>
        <w:t xml:space="preserve"> transactions</w:t>
      </w:r>
      <w:r>
        <w:rPr>
          <w:color w:val="00004E"/>
        </w:rPr>
        <w:t xml:space="preserve"> per</w:t>
      </w:r>
      <w:r>
        <w:rPr>
          <w:color w:val="00004A"/>
        </w:rPr>
        <w:t xml:space="preserve"> day</w:t>
      </w:r>
      <w:r>
        <w:rPr>
          <w:color w:val="300000"/>
        </w:rPr>
        <w:t xml:space="preserve"> is</w:t>
      </w:r>
      <w:r>
        <w:rPr>
          <w:color w:val="000060"/>
        </w:rPr>
        <w:t xml:space="preserve"> allowed</w:t>
      </w:r>
      <w:r>
        <w:rPr>
          <w:color w:val="350000"/>
        </w:rPr>
        <w:t xml:space="preserve"> for</w:t>
      </w:r>
      <w:r>
        <w:rPr>
          <w:color w:val="00004F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240000"/>
        </w:rPr>
        <w:t xml:space="preserve"> আমি</w:t>
      </w:r>
      <w:r>
        <w:rPr>
          <w:color w:val="000096"/>
        </w:rPr>
        <w:t xml:space="preserve"> মাসে</w:t>
      </w:r>
      <w:r>
        <w:rPr>
          <w:color w:val="000081"/>
        </w:rPr>
        <w:t xml:space="preserve"> সবোচ্চ</w:t>
      </w:r>
      <w:r>
        <w:rPr>
          <w:color w:val="00003E"/>
        </w:rPr>
        <w:t xml:space="preserve"> কত</w:t>
      </w:r>
      <w:r>
        <w:rPr>
          <w:color w:val="000024"/>
        </w:rPr>
        <w:t xml:space="preserve"> টাকা</w:t>
      </w:r>
      <w:r>
        <w:rPr>
          <w:color w:val="000047"/>
        </w:rPr>
        <w:t xml:space="preserve"> লেনদেন</w:t>
      </w:r>
      <w:r>
        <w:rPr>
          <w:color w:val="2E0000"/>
        </w:rPr>
        <w:t xml:space="preserve"> করতে</w:t>
      </w:r>
      <w:r>
        <w:rPr>
          <w:color w:val="000046"/>
        </w:rPr>
        <w:t xml:space="preserve"> পারবো</w:t>
      </w:r>
      <w:r>
        <w:rPr>
          <w:color w:val="000051"/>
        </w:rPr>
        <w:t xml:space="preserve"> এক</w:t>
      </w:r>
      <w:r>
        <w:rPr>
          <w:color w:val="000096"/>
        </w:rPr>
        <w:t xml:space="preserve"> মাসে</w:t>
      </w:r>
      <w:r>
        <w:br/>
      </w:r>
      <w:r>
        <w:rPr>
          <w:color w:val="2C0000"/>
        </w:rPr>
        <w:t xml:space="preserve"> এই</w:t>
      </w:r>
      <w:r>
        <w:rPr>
          <w:color w:val="000044"/>
        </w:rPr>
        <w:t xml:space="preserve"> মাসের</w:t>
      </w:r>
      <w:r>
        <w:rPr>
          <w:color w:val="00003A"/>
        </w:rPr>
        <w:t xml:space="preserve"> নতুন</w:t>
      </w:r>
      <w:r>
        <w:rPr>
          <w:color w:val="000085"/>
        </w:rPr>
        <w:t xml:space="preserve"> লিমিট</w:t>
      </w:r>
      <w:r>
        <w:rPr>
          <w:color w:val="00003A"/>
        </w:rPr>
        <w:t xml:space="preserve"> দিতে</w:t>
      </w:r>
      <w:r>
        <w:rPr>
          <w:color w:val="000041"/>
        </w:rPr>
        <w:t xml:space="preserve"> আর</w:t>
      </w:r>
      <w:r>
        <w:rPr>
          <w:color w:val="000073"/>
        </w:rPr>
        <w:t xml:space="preserve"> কইদিন</w:t>
      </w:r>
      <w:r>
        <w:rPr>
          <w:color w:val="00002C"/>
        </w:rPr>
        <w:t xml:space="preserve"> আছে</w:t>
      </w:r>
      <w:r>
        <w:rPr>
          <w:color w:val="1E0000"/>
        </w:rPr>
        <w:t xml:space="preserve"> আমার</w:t>
      </w:r>
      <w:r>
        <w:rPr>
          <w:color w:val="000085"/>
        </w:rPr>
        <w:t xml:space="preserve"> লিমিট</w:t>
      </w:r>
      <w:r>
        <w:rPr>
          <w:color w:val="000073"/>
        </w:rPr>
        <w:t xml:space="preserve"> শেশ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390000"/>
        </w:rPr>
        <w:t xml:space="preserve"> এর</w:t>
      </w:r>
      <w:r>
        <w:rPr>
          <w:color w:val="0000A3"/>
        </w:rPr>
        <w:t xml:space="preserve"> লিমিট</w:t>
      </w:r>
      <w:r>
        <w:rPr>
          <w:color w:val="000000"/>
        </w:rPr>
        <w:t xml:space="preserve"> শেষ</w:t>
      </w:r>
      <w:r>
        <w:rPr>
          <w:color w:val="260000"/>
        </w:rPr>
        <w:t xml:space="preserve"> আমি</w:t>
      </w:r>
      <w:r>
        <w:rPr>
          <w:color w:val="000052"/>
        </w:rPr>
        <w:t xml:space="preserve"> আবার</w:t>
      </w:r>
      <w:r>
        <w:rPr>
          <w:color w:val="000041"/>
        </w:rPr>
        <w:t xml:space="preserve"> কত</w:t>
      </w:r>
      <w:r>
        <w:rPr>
          <w:color w:val="00008C"/>
        </w:rPr>
        <w:t xml:space="preserve"> তারিখএ</w:t>
      </w:r>
      <w:r>
        <w:rPr>
          <w:color w:val="0000A3"/>
        </w:rPr>
        <w:t xml:space="preserve"> লিমিট</w:t>
      </w:r>
      <w:r>
        <w:rPr>
          <w:color w:val="000000"/>
        </w:rPr>
        <w:t xml:space="preserve"> পাব</w:t>
      </w:r>
      <w:r>
        <w:br/>
      </w:r>
      <w:r>
        <w:rPr>
          <w:color w:val="00002E"/>
        </w:rPr>
        <w:t xml:space="preserve"> বিকাশ</w:t>
      </w:r>
      <w:r>
        <w:rPr>
          <w:color w:val="490000"/>
        </w:rPr>
        <w:t xml:space="preserve"> এর</w:t>
      </w:r>
      <w:r>
        <w:rPr>
          <w:color w:val="000068"/>
        </w:rPr>
        <w:t xml:space="preserve"> লিমিট</w:t>
      </w:r>
      <w:r>
        <w:rPr>
          <w:color w:val="0000BB"/>
        </w:rPr>
        <w:t xml:space="preserve"> সম্পর্কে</w:t>
      </w:r>
      <w:r>
        <w:rPr>
          <w:color w:val="0000BB"/>
        </w:rPr>
        <w:t xml:space="preserve"> সম্পর্কে</w:t>
      </w:r>
      <w:r>
        <w:rPr>
          <w:color w:val="000050"/>
        </w:rPr>
        <w:t xml:space="preserve"> জানতে</w:t>
      </w:r>
      <w:r>
        <w:rPr>
          <w:color w:val="000045"/>
        </w:rPr>
        <w:t xml:space="preserve"> চাই</w:t>
      </w:r>
      <w:r>
        <w:br/>
      </w:r>
      <w:r>
        <w:rPr>
          <w:color w:val="630000"/>
        </w:rPr>
        <w:t xml:space="preserve"> ভাই</w:t>
      </w:r>
      <w:r>
        <w:rPr>
          <w:color w:val="330000"/>
        </w:rPr>
        <w:t xml:space="preserve"> আমার</w:t>
      </w:r>
      <w:r>
        <w:rPr>
          <w:color w:val="000071"/>
        </w:rPr>
        <w:t xml:space="preserve"> লিমিট</w:t>
      </w:r>
      <w:r>
        <w:rPr>
          <w:color w:val="00007B"/>
        </w:rPr>
        <w:t xml:space="preserve"> শেষ</w:t>
      </w:r>
      <w:r>
        <w:rPr>
          <w:color w:val="00007B"/>
        </w:rPr>
        <w:t xml:space="preserve"> হলো</w:t>
      </w:r>
      <w:r>
        <w:rPr>
          <w:color w:val="390000"/>
        </w:rPr>
        <w:t xml:space="preserve"> কি</w:t>
      </w:r>
      <w:r>
        <w:rPr>
          <w:color w:val="4E0000"/>
        </w:rPr>
        <w:t xml:space="preserve"> করে</w:t>
      </w:r>
      <w:r>
        <w:br/>
      </w:r>
      <w:r>
        <w:rPr>
          <w:color w:val="170000"/>
        </w:rPr>
        <w:t xml:space="preserve"> আমার</w:t>
      </w:r>
      <w:r>
        <w:rPr>
          <w:color w:val="00002D"/>
        </w:rPr>
        <w:t xml:space="preserve"> বিকাশের</w:t>
      </w:r>
      <w:r>
        <w:rPr>
          <w:color w:val="1A0000"/>
        </w:rPr>
        <w:t xml:space="preserve"> কি</w:t>
      </w:r>
      <w:r>
        <w:rPr>
          <w:color w:val="000069"/>
        </w:rPr>
        <w:t xml:space="preserve"> লিমিট</w:t>
      </w:r>
      <w:r>
        <w:rPr>
          <w:color w:val="000072"/>
        </w:rPr>
        <w:t xml:space="preserve"> শেষ</w:t>
      </w:r>
      <w:r>
        <w:rPr>
          <w:color w:val="680000"/>
        </w:rPr>
        <w:t xml:space="preserve"> নাকি</w:t>
      </w:r>
      <w:r>
        <w:rPr>
          <w:color w:val="00003A"/>
        </w:rPr>
        <w:t xml:space="preserve"> চেক</w:t>
      </w:r>
      <w:r>
        <w:rPr>
          <w:color w:val="240000"/>
        </w:rPr>
        <w:t xml:space="preserve"> করে</w:t>
      </w:r>
      <w:r>
        <w:rPr>
          <w:color w:val="360000"/>
        </w:rPr>
        <w:t xml:space="preserve"> বলেন</w:t>
      </w:r>
      <w:r>
        <w:rPr>
          <w:color w:val="000047"/>
        </w:rPr>
        <w:t xml:space="preserve"> সবাই</w:t>
      </w:r>
      <w:r>
        <w:rPr>
          <w:color w:val="410000"/>
        </w:rPr>
        <w:t xml:space="preserve"> বলতেছে</w:t>
      </w:r>
      <w:r>
        <w:rPr>
          <w:color w:val="000069"/>
        </w:rPr>
        <w:t xml:space="preserve"> লিমিট</w:t>
      </w:r>
      <w:r>
        <w:rPr>
          <w:color w:val="680000"/>
        </w:rPr>
        <w:t xml:space="preserve"> নাকি</w:t>
      </w:r>
      <w:r>
        <w:rPr>
          <w:color w:val="000072"/>
        </w:rPr>
        <w:t xml:space="preserve"> শেষ</w:t>
      </w:r>
      <w:r>
        <w:rPr>
          <w:color w:val="000018"/>
        </w:rPr>
        <w:t xml:space="preserve"> টাকা</w:t>
      </w:r>
      <w:r>
        <w:rPr>
          <w:color w:val="000051"/>
        </w:rPr>
        <w:t xml:space="preserve"> ঢুকেনা</w:t>
      </w:r>
      <w:r>
        <w:rPr>
          <w:color w:val="00002B"/>
        </w:rPr>
        <w:t xml:space="preserve"> কেনো</w:t>
      </w:r>
      <w:r>
        <w:br/>
      </w:r>
      <w:r>
        <w:rPr>
          <w:color w:val="410000"/>
        </w:rPr>
        <w:t xml:space="preserve"> amar</w:t>
      </w:r>
      <w:r>
        <w:rPr>
          <w:color w:val="00006F"/>
        </w:rPr>
        <w:t xml:space="preserve"> limit</w:t>
      </w:r>
      <w:r>
        <w:rPr>
          <w:color w:val="000060"/>
        </w:rPr>
        <w:t xml:space="preserve"> koto</w:t>
      </w:r>
      <w:r>
        <w:rPr>
          <w:color w:val="0000B5"/>
        </w:rPr>
        <w:t xml:space="preserve"> protidin</w:t>
      </w:r>
      <w:r>
        <w:rPr>
          <w:color w:val="4D0000"/>
        </w:rPr>
        <w:t xml:space="preserve"> er</w:t>
      </w:r>
      <w:r>
        <w:br/>
      </w:r>
      <w:r>
        <w:rPr>
          <w:color w:val="00006C"/>
        </w:rPr>
        <w:t xml:space="preserve"> bekash</w:t>
      </w:r>
      <w:r>
        <w:rPr>
          <w:color w:val="000036"/>
        </w:rPr>
        <w:t xml:space="preserve"> e</w:t>
      </w:r>
      <w:r>
        <w:rPr>
          <w:color w:val="000051"/>
        </w:rPr>
        <w:t xml:space="preserve"> limit</w:t>
      </w:r>
      <w:r>
        <w:rPr>
          <w:color w:val="000041"/>
        </w:rPr>
        <w:t xml:space="preserve"> ase</w:t>
      </w:r>
      <w:r>
        <w:rPr>
          <w:color w:val="00005A"/>
        </w:rPr>
        <w:t xml:space="preserve"> ki</w:t>
      </w:r>
      <w:r>
        <w:rPr>
          <w:color w:val="000032"/>
        </w:rPr>
        <w:t xml:space="preserve"> na</w:t>
      </w:r>
      <w:r>
        <w:rPr>
          <w:color w:val="000093"/>
        </w:rPr>
        <w:t xml:space="preserve"> dhakbo</w:t>
      </w:r>
      <w:r>
        <w:rPr>
          <w:color w:val="00005A"/>
        </w:rPr>
        <w:t xml:space="preserve"> ki</w:t>
      </w:r>
      <w:r>
        <w:rPr>
          <w:color w:val="000054"/>
        </w:rPr>
        <w:t xml:space="preserve"> vabe</w:t>
      </w:r>
      <w:r>
        <w:br/>
      </w:r>
      <w:r>
        <w:rPr>
          <w:color w:val="00004D"/>
        </w:rPr>
        <w:t xml:space="preserve"> বিকাশের</w:t>
      </w:r>
      <w:r>
        <w:rPr>
          <w:color w:val="00005B"/>
        </w:rPr>
        <w:t xml:space="preserve"> সব</w:t>
      </w:r>
      <w:r>
        <w:rPr>
          <w:color w:val="00007A"/>
        </w:rPr>
        <w:t xml:space="preserve"> ধরনের</w:t>
      </w:r>
      <w:r>
        <w:rPr>
          <w:color w:val="00006A"/>
        </w:rPr>
        <w:t xml:space="preserve"> লেনদেনের</w:t>
      </w:r>
      <w:r>
        <w:rPr>
          <w:color w:val="00005A"/>
        </w:rPr>
        <w:t xml:space="preserve"> লিমিট</w:t>
      </w:r>
      <w:r>
        <w:rPr>
          <w:color w:val="5A0000"/>
        </w:rPr>
        <w:t xml:space="preserve"> এবং</w:t>
      </w:r>
      <w:r>
        <w:rPr>
          <w:color w:val="000059"/>
        </w:rPr>
        <w:t xml:space="preserve"> চার্জ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2F0000"/>
        </w:rPr>
        <w:t xml:space="preserve"> a</w:t>
      </w:r>
      <w:r>
        <w:rPr>
          <w:color w:val="00004C"/>
        </w:rPr>
        <w:t xml:space="preserve"> limit</w:t>
      </w:r>
      <w:r>
        <w:rPr>
          <w:color w:val="7E0000"/>
        </w:rPr>
        <w:t xml:space="preserve"> sas</w:t>
      </w:r>
      <w:r>
        <w:rPr>
          <w:color w:val="000085"/>
        </w:rPr>
        <w:t xml:space="preserve"> kalka</w:t>
      </w:r>
      <w:r>
        <w:rPr>
          <w:color w:val="4B0000"/>
        </w:rPr>
        <w:t xml:space="preserve"> hoy</w:t>
      </w:r>
      <w:r>
        <w:rPr>
          <w:color w:val="750000"/>
        </w:rPr>
        <w:t xml:space="preserve"> sa</w:t>
      </w:r>
      <w:r>
        <w:br/>
      </w:r>
      <w:r>
        <w:rPr>
          <w:color w:val="000031"/>
        </w:rPr>
        <w:t xml:space="preserve"> bkash</w:t>
      </w:r>
      <w:r>
        <w:rPr>
          <w:color w:val="000068"/>
        </w:rPr>
        <w:t xml:space="preserve"> limit</w:t>
      </w:r>
      <w:r>
        <w:rPr>
          <w:color w:val="0000AC"/>
        </w:rPr>
        <w:t xml:space="preserve"> dekbo</w:t>
      </w:r>
      <w:r>
        <w:rPr>
          <w:color w:val="000039"/>
        </w:rPr>
        <w:t xml:space="preserve"> ki</w:t>
      </w:r>
      <w:r>
        <w:rPr>
          <w:color w:val="000087"/>
        </w:rPr>
        <w:t xml:space="preserve"> babe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480000"/>
        </w:rPr>
        <w:t xml:space="preserve"> এর</w:t>
      </w:r>
      <w:r>
        <w:rPr>
          <w:color w:val="0000B0"/>
        </w:rPr>
        <w:t xml:space="preserve"> নিমিট</w:t>
      </w:r>
      <w:r>
        <w:rPr>
          <w:color w:val="00006E"/>
        </w:rPr>
        <w:t xml:space="preserve"> শেষ</w:t>
      </w:r>
      <w:r>
        <w:rPr>
          <w:color w:val="00006E"/>
        </w:rPr>
        <w:t xml:space="preserve"> হলো</w:t>
      </w:r>
      <w:r>
        <w:rPr>
          <w:color w:val="000000"/>
        </w:rPr>
        <w:t xml:space="preserve"> কিভাবে</w:t>
      </w:r>
      <w:r>
        <w:br/>
      </w:r>
      <w:r>
        <w:rPr>
          <w:color w:val="000041"/>
        </w:rPr>
        <w:t xml:space="preserve"> can</w:t>
      </w:r>
      <w:r>
        <w:rPr>
          <w:color w:val="720000"/>
        </w:rPr>
        <w:t xml:space="preserve"> u</w:t>
      </w:r>
      <w:r>
        <w:rPr>
          <w:color w:val="000072"/>
        </w:rPr>
        <w:t xml:space="preserve"> chek</w:t>
      </w:r>
      <w:r>
        <w:rPr>
          <w:color w:val="420000"/>
        </w:rPr>
        <w:t xml:space="preserve"> the</w:t>
      </w:r>
      <w:r>
        <w:rPr>
          <w:color w:val="000083"/>
        </w:rPr>
        <w:t xml:space="preserve"> limits</w:t>
      </w:r>
      <w:r>
        <w:rPr>
          <w:color w:val="490000"/>
        </w:rPr>
        <w:t xml:space="preserve"> of</w:t>
      </w:r>
      <w:r>
        <w:rPr>
          <w:color w:val="550000"/>
        </w:rPr>
        <w:t xml:space="preserve"> this</w:t>
      </w:r>
      <w:r>
        <w:rPr>
          <w:color w:val="000000"/>
        </w:rPr>
        <w:t xml:space="preserve"> number</w:t>
      </w:r>
      <w:r>
        <w:br/>
      </w:r>
      <w:r>
        <w:rPr>
          <w:color w:val="000051"/>
        </w:rPr>
        <w:t xml:space="preserve"> protidin</w:t>
      </w:r>
      <w:r>
        <w:rPr>
          <w:color w:val="00002D"/>
        </w:rPr>
        <w:t xml:space="preserve"> akta</w:t>
      </w:r>
      <w:r>
        <w:rPr>
          <w:color w:val="00002F"/>
        </w:rPr>
        <w:t xml:space="preserve"> personal</w:t>
      </w:r>
      <w:r>
        <w:rPr>
          <w:color w:val="000030"/>
        </w:rPr>
        <w:t xml:space="preserve"> id</w:t>
      </w:r>
      <w:r>
        <w:rPr>
          <w:color w:val="000022"/>
        </w:rPr>
        <w:t xml:space="preserve"> theke</w:t>
      </w:r>
      <w:r>
        <w:rPr>
          <w:color w:val="000028"/>
        </w:rPr>
        <w:t xml:space="preserve"> app</w:t>
      </w:r>
      <w:r>
        <w:rPr>
          <w:color w:val="2D0000"/>
        </w:rPr>
        <w:t xml:space="preserve"> ar</w:t>
      </w:r>
      <w:r>
        <w:rPr>
          <w:color w:val="000047"/>
        </w:rPr>
        <w:t xml:space="preserve"> maddome</w:t>
      </w:r>
      <w:r>
        <w:rPr>
          <w:color w:val="000057"/>
        </w:rPr>
        <w:t xml:space="preserve"> koto</w:t>
      </w:r>
      <w:r>
        <w:rPr>
          <w:color w:val="000034"/>
        </w:rPr>
        <w:t xml:space="preserve"> bar</w:t>
      </w:r>
      <w:r>
        <w:rPr>
          <w:color w:val="00004C"/>
        </w:rPr>
        <w:t xml:space="preserve"> abong</w:t>
      </w:r>
      <w:r>
        <w:rPr>
          <w:color w:val="000057"/>
        </w:rPr>
        <w:t xml:space="preserve"> koto</w:t>
      </w:r>
      <w:r>
        <w:rPr>
          <w:color w:val="000020"/>
        </w:rPr>
        <w:t xml:space="preserve"> taka</w:t>
      </w:r>
      <w:r>
        <w:rPr>
          <w:color w:val="00004A"/>
        </w:rPr>
        <w:t xml:space="preserve"> pathano</w:t>
      </w:r>
      <w:r>
        <w:rPr>
          <w:color w:val="000033"/>
        </w:rPr>
        <w:t xml:space="preserve"> jai</w:t>
      </w:r>
      <w:r>
        <w:rPr>
          <w:color w:val="000049"/>
        </w:rPr>
        <w:t xml:space="preserve"> ekto</w:t>
      </w:r>
      <w:r>
        <w:rPr>
          <w:color w:val="00005B"/>
        </w:rPr>
        <w:t xml:space="preserve"> bolnen</w:t>
      </w:r>
      <w:r>
        <w:rPr>
          <w:color w:val="320000"/>
        </w:rPr>
        <w:t xml:space="preserve"> plz</w:t>
      </w:r>
      <w:r>
        <w:br/>
      </w:r>
      <w:r>
        <w:rPr>
          <w:color w:val="3C0000"/>
        </w:rPr>
        <w:t xml:space="preserve"> ভাই</w:t>
      </w:r>
      <w:r>
        <w:rPr>
          <w:color w:val="3E0000"/>
        </w:rPr>
        <w:t xml:space="preserve"> আমার</w:t>
      </w:r>
      <w:r>
        <w:rPr>
          <w:color w:val="00008A"/>
        </w:rPr>
        <w:t xml:space="preserve"> লিমিট</w:t>
      </w:r>
      <w:r>
        <w:rPr>
          <w:color w:val="00004E"/>
        </w:rPr>
        <w:t xml:space="preserve"> গুলো</w:t>
      </w:r>
      <w:r>
        <w:rPr>
          <w:color w:val="500000"/>
        </w:rPr>
        <w:t xml:space="preserve"> আপনারা</w:t>
      </w:r>
      <w:r>
        <w:rPr>
          <w:color w:val="530000"/>
        </w:rPr>
        <w:t xml:space="preserve"> দেখেন</w:t>
      </w:r>
      <w:r>
        <w:rPr>
          <w:color w:val="3E0000"/>
        </w:rPr>
        <w:t xml:space="preserve"> আমার</w:t>
      </w:r>
      <w:r>
        <w:rPr>
          <w:color w:val="220000"/>
        </w:rPr>
        <w:t xml:space="preserve"> কি</w:t>
      </w:r>
      <w:r>
        <w:rPr>
          <w:color w:val="00008A"/>
        </w:rPr>
        <w:t xml:space="preserve"> লিমিট</w:t>
      </w:r>
      <w:r>
        <w:rPr>
          <w:color w:val="00004B"/>
        </w:rPr>
        <w:t xml:space="preserve"> শেষ</w:t>
      </w:r>
      <w:r>
        <w:rPr>
          <w:color w:val="470000"/>
        </w:rPr>
        <w:t xml:space="preserve"> হয়ে</w:t>
      </w:r>
      <w:r>
        <w:rPr>
          <w:color w:val="000036"/>
        </w:rPr>
        <w:t xml:space="preserve"> গেছে</w:t>
      </w:r>
      <w:r>
        <w:rPr>
          <w:color w:val="000026"/>
        </w:rPr>
        <w:t xml:space="preserve"> না</w:t>
      </w:r>
      <w:r>
        <w:rPr>
          <w:color w:val="00002E"/>
        </w:rPr>
        <w:t xml:space="preserve"> আছে</w:t>
      </w:r>
      <w:r>
        <w:br/>
      </w:r>
      <w:r>
        <w:rPr>
          <w:color w:val="370000"/>
        </w:rPr>
        <w:t xml:space="preserve"> i</w:t>
      </w:r>
      <w:r>
        <w:rPr>
          <w:color w:val="710000"/>
        </w:rPr>
        <w:t xml:space="preserve"> would</w:t>
      </w:r>
      <w:r>
        <w:rPr>
          <w:color w:val="000075"/>
        </w:rPr>
        <w:t xml:space="preserve"> like</w:t>
      </w:r>
      <w:r>
        <w:rPr>
          <w:color w:val="00005D"/>
        </w:rPr>
        <w:t xml:space="preserve"> know</w:t>
      </w:r>
      <w:r>
        <w:rPr>
          <w:color w:val="00003C"/>
        </w:rPr>
        <w:t xml:space="preserve"> my</w:t>
      </w:r>
      <w:r>
        <w:rPr>
          <w:color w:val="00007C"/>
        </w:rPr>
        <w:t xml:space="preserve"> daily</w:t>
      </w:r>
      <w:r>
        <w:rPr>
          <w:color w:val="000056"/>
        </w:rPr>
        <w:t xml:space="preserve"> limit</w:t>
      </w:r>
      <w:r>
        <w:br/>
      </w:r>
      <w:r>
        <w:rPr>
          <w:color w:val="4B0000"/>
        </w:rPr>
        <w:t xml:space="preserve"> sir</w:t>
      </w:r>
      <w:r>
        <w:rPr>
          <w:color w:val="400000"/>
        </w:rPr>
        <w:t xml:space="preserve"> amr</w:t>
      </w:r>
      <w:r>
        <w:rPr>
          <w:color w:val="000059"/>
        </w:rPr>
        <w:t xml:space="preserve"> limit</w:t>
      </w:r>
      <w:r>
        <w:rPr>
          <w:color w:val="000091"/>
        </w:rPr>
        <w:t xml:space="preserve"> shesh</w:t>
      </w:r>
      <w:r>
        <w:rPr>
          <w:color w:val="300000"/>
        </w:rPr>
        <w:t xml:space="preserve"> ami</w:t>
      </w:r>
      <w:r>
        <w:rPr>
          <w:color w:val="000040"/>
        </w:rPr>
        <w:t xml:space="preserve"> cash</w:t>
      </w:r>
      <w:r>
        <w:rPr>
          <w:color w:val="000057"/>
        </w:rPr>
        <w:t xml:space="preserve"> out</w:t>
      </w:r>
      <w:r>
        <w:rPr>
          <w:color w:val="3D0000"/>
        </w:rPr>
        <w:t xml:space="preserve"> korte</w:t>
      </w:r>
      <w:r>
        <w:rPr>
          <w:color w:val="000058"/>
        </w:rPr>
        <w:t xml:space="preserve"> cai</w:t>
      </w:r>
      <w:r>
        <w:br/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480000"/>
        </w:rPr>
        <w:t xml:space="preserve"> ar</w:t>
      </w:r>
      <w:r>
        <w:rPr>
          <w:color w:val="000051"/>
        </w:rPr>
        <w:t xml:space="preserve"> limit</w:t>
      </w:r>
      <w:r>
        <w:rPr>
          <w:color w:val="890000"/>
        </w:rPr>
        <w:t xml:space="preserve"> shas</w:t>
      </w:r>
      <w:r>
        <w:rPr>
          <w:color w:val="00005B"/>
        </w:rPr>
        <w:t xml:space="preserve"> akon</w:t>
      </w:r>
      <w:r>
        <w:rPr>
          <w:color w:val="00002D"/>
        </w:rPr>
        <w:t xml:space="preserve"> ki</w:t>
      </w:r>
      <w:r>
        <w:rPr>
          <w:color w:val="000042"/>
        </w:rPr>
        <w:t xml:space="preserve"> kora</w:t>
      </w:r>
      <w:r>
        <w:rPr>
          <w:color w:val="520000"/>
        </w:rPr>
        <w:t xml:space="preserve"> jay</w:t>
      </w:r>
      <w:r>
        <w:rPr>
          <w:color w:val="5F0000"/>
        </w:rPr>
        <w:t xml:space="preserve"> apu</w:t>
      </w:r>
      <w:r>
        <w:br/>
      </w:r>
      <w:r>
        <w:rPr>
          <w:color w:val="350000"/>
        </w:rPr>
        <w:t xml:space="preserve"> amar</w:t>
      </w:r>
      <w:r>
        <w:rPr>
          <w:color w:val="00004B"/>
        </w:rPr>
        <w:t xml:space="preserve"> bikash</w:t>
      </w:r>
      <w:r>
        <w:rPr>
          <w:color w:val="00003F"/>
        </w:rPr>
        <w:t xml:space="preserve"> theke</w:t>
      </w:r>
      <w:r>
        <w:rPr>
          <w:color w:val="000083"/>
        </w:rPr>
        <w:t xml:space="preserve"> daily</w:t>
      </w:r>
      <w:r>
        <w:rPr>
          <w:color w:val="00005F"/>
        </w:rPr>
        <w:t xml:space="preserve"> transaction</w:t>
      </w:r>
      <w:r>
        <w:rPr>
          <w:color w:val="00005B"/>
        </w:rPr>
        <w:t xml:space="preserve"> limit</w:t>
      </w:r>
      <w:r>
        <w:rPr>
          <w:color w:val="540000"/>
        </w:rPr>
        <w:t xml:space="preserve"> jante</w:t>
      </w:r>
      <w:r>
        <w:rPr>
          <w:color w:val="000066"/>
        </w:rPr>
        <w:t xml:space="preserve"> chacchi</w:t>
      </w:r>
      <w:r>
        <w:br/>
      </w:r>
      <w:r>
        <w:rPr>
          <w:color w:val="000069"/>
        </w:rPr>
        <w:t xml:space="preserve"> পার্সোনাল</w:t>
      </w:r>
      <w:r>
        <w:rPr>
          <w:color w:val="000031"/>
        </w:rPr>
        <w:t xml:space="preserve"> বিকাশ</w:t>
      </w:r>
      <w:r>
        <w:rPr>
          <w:color w:val="4F0000"/>
        </w:rPr>
        <w:t xml:space="preserve"> এর</w:t>
      </w:r>
      <w:r>
        <w:rPr>
          <w:color w:val="00006F"/>
        </w:rPr>
        <w:t xml:space="preserve"> লিমিট</w:t>
      </w:r>
      <w:r>
        <w:rPr>
          <w:color w:val="000064"/>
        </w:rPr>
        <w:t xml:space="preserve"> সম্পর্কে</w:t>
      </w:r>
      <w:r>
        <w:rPr>
          <w:color w:val="000056"/>
        </w:rPr>
        <w:t xml:space="preserve"> জানতে</w:t>
      </w:r>
      <w:r>
        <w:rPr>
          <w:color w:val="00007B"/>
        </w:rPr>
        <w:t xml:space="preserve"> চাচ্ছিলাম</w:t>
      </w:r>
      <w:r>
        <w:br/>
      </w:r>
      <w:r>
        <w:rPr>
          <w:color w:val="00003C"/>
        </w:rPr>
        <w:t xml:space="preserve"> বিকাশের</w:t>
      </w:r>
      <w:r>
        <w:rPr>
          <w:color w:val="00004F"/>
        </w:rPr>
        <w:t xml:space="preserve"> সকল</w:t>
      </w:r>
      <w:r>
        <w:rPr>
          <w:color w:val="000062"/>
        </w:rPr>
        <w:t xml:space="preserve"> প্রকার</w:t>
      </w:r>
      <w:r>
        <w:rPr>
          <w:color w:val="000045"/>
        </w:rPr>
        <w:t xml:space="preserve"> চার্জ</w:t>
      </w:r>
      <w:r>
        <w:rPr>
          <w:color w:val="460000"/>
        </w:rPr>
        <w:t xml:space="preserve"> এবং</w:t>
      </w:r>
      <w:r>
        <w:rPr>
          <w:color w:val="000040"/>
        </w:rPr>
        <w:t xml:space="preserve"> লেনদেন</w:t>
      </w:r>
      <w:r>
        <w:rPr>
          <w:color w:val="000074"/>
        </w:rPr>
        <w:t xml:space="preserve"> সীমা</w:t>
      </w:r>
      <w:r>
        <w:rPr>
          <w:color w:val="000071"/>
        </w:rPr>
        <w:t xml:space="preserve"> সমপর্কে</w:t>
      </w:r>
      <w:r>
        <w:rPr>
          <w:color w:val="000036"/>
        </w:rPr>
        <w:t xml:space="preserve"> জানতে</w:t>
      </w:r>
      <w:r>
        <w:rPr>
          <w:color w:val="00002E"/>
        </w:rPr>
        <w:t xml:space="preserve"> চাই</w:t>
      </w:r>
      <w:r>
        <w:br/>
      </w:r>
      <w:r>
        <w:rPr>
          <w:color w:val="000039"/>
        </w:rPr>
        <w:t xml:space="preserve"> বিকাশ</w:t>
      </w:r>
      <w:r>
        <w:rPr>
          <w:color w:val="000081"/>
        </w:rPr>
        <w:t xml:space="preserve"> লিমিট</w:t>
      </w:r>
      <w:r>
        <w:rPr>
          <w:color w:val="400000"/>
        </w:rPr>
        <w:t xml:space="preserve"> কি</w:t>
      </w:r>
      <w:r>
        <w:rPr>
          <w:color w:val="580000"/>
        </w:rPr>
        <w:t xml:space="preserve"> করে</w:t>
      </w:r>
      <w:r>
        <w:rPr>
          <w:color w:val="0000B5"/>
        </w:rPr>
        <w:t xml:space="preserve"> দেখবো</w:t>
      </w:r>
      <w:r>
        <w:br/>
      </w:r>
      <w:r>
        <w:rPr>
          <w:color w:val="200000"/>
        </w:rPr>
        <w:t xml:space="preserve"> আমার</w:t>
      </w:r>
      <w:r>
        <w:rPr>
          <w:color w:val="00005E"/>
        </w:rPr>
        <w:t xml:space="preserve"> বর্তমান</w:t>
      </w:r>
      <w:r>
        <w:rPr>
          <w:color w:val="000044"/>
        </w:rPr>
        <w:t xml:space="preserve"> টাকা</w:t>
      </w:r>
      <w:r>
        <w:rPr>
          <w:color w:val="000074"/>
        </w:rPr>
        <w:t xml:space="preserve"> ডুকার</w:t>
      </w:r>
      <w:r>
        <w:rPr>
          <w:color w:val="000090"/>
        </w:rPr>
        <w:t xml:space="preserve"> লিমিট</w:t>
      </w:r>
      <w:r>
        <w:rPr>
          <w:color w:val="000000"/>
        </w:rPr>
        <w:t xml:space="preserve"> কত</w:t>
      </w:r>
      <w:r>
        <w:rPr>
          <w:color w:val="480000"/>
        </w:rPr>
        <w:t xml:space="preserve"> এবং</w:t>
      </w:r>
      <w:r>
        <w:rPr>
          <w:color w:val="300000"/>
        </w:rPr>
        <w:t xml:space="preserve"> এই</w:t>
      </w:r>
      <w:r>
        <w:rPr>
          <w:color w:val="000090"/>
        </w:rPr>
        <w:t xml:space="preserve"> লিমিট</w:t>
      </w:r>
      <w:r>
        <w:rPr>
          <w:color w:val="000000"/>
        </w:rPr>
        <w:t xml:space="preserve"> লাখ</w:t>
      </w:r>
      <w:r>
        <w:rPr>
          <w:color w:val="000044"/>
        </w:rPr>
        <w:t xml:space="preserve"> টাকা</w:t>
      </w:r>
      <w:r>
        <w:rPr>
          <w:color w:val="370000"/>
        </w:rPr>
        <w:t xml:space="preserve"> করা</w:t>
      </w:r>
      <w:r>
        <w:rPr>
          <w:color w:val="00003C"/>
        </w:rPr>
        <w:t xml:space="preserve"> যাবে</w:t>
      </w:r>
      <w:r>
        <w:rPr>
          <w:color w:val="24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00004A"/>
        </w:rPr>
        <w:t xml:space="preserve"> বিকাশ</w:t>
      </w:r>
      <w:r>
        <w:rPr>
          <w:color w:val="750000"/>
        </w:rPr>
        <w:t xml:space="preserve"> এর</w:t>
      </w:r>
      <w:r>
        <w:rPr>
          <w:color w:val="0000A6"/>
        </w:rPr>
        <w:t xml:space="preserve"> লিমিট</w:t>
      </w:r>
      <w:r>
        <w:rPr>
          <w:color w:val="000085"/>
        </w:rPr>
        <w:t xml:space="preserve"> কত</w:t>
      </w:r>
      <w:r>
        <w:br/>
      </w:r>
      <w:r>
        <w:rPr>
          <w:color w:val="3B0000"/>
        </w:rPr>
        <w:t xml:space="preserve"> ভাই</w:t>
      </w:r>
      <w:r>
        <w:rPr>
          <w:color w:val="000032"/>
        </w:rPr>
        <w:t xml:space="preserve"> একটা</w:t>
      </w:r>
      <w:r>
        <w:rPr>
          <w:color w:val="00005A"/>
        </w:rPr>
        <w:t xml:space="preserve"> ইনফর্মেশন</w:t>
      </w:r>
      <w:r>
        <w:rPr>
          <w:color w:val="000034"/>
        </w:rPr>
        <w:t xml:space="preserve"> জানতে</w:t>
      </w:r>
      <w:r>
        <w:rPr>
          <w:color w:val="00002D"/>
        </w:rPr>
        <w:t xml:space="preserve"> চাই</w:t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220000"/>
        </w:rPr>
        <w:t xml:space="preserve"> কি</w:t>
      </w:r>
      <w:r>
        <w:rPr>
          <w:color w:val="000053"/>
        </w:rPr>
        <w:t xml:space="preserve"> যেকোনো</w:t>
      </w:r>
      <w:r>
        <w:rPr>
          <w:color w:val="000062"/>
        </w:rPr>
        <w:t xml:space="preserve"> পরিমান</w:t>
      </w:r>
      <w:r>
        <w:rPr>
          <w:color w:val="000069"/>
        </w:rPr>
        <w:t xml:space="preserve"> এমাউন্ট</w:t>
      </w:r>
      <w:r>
        <w:rPr>
          <w:color w:val="000059"/>
        </w:rPr>
        <w:t xml:space="preserve"> গ্রহন</w:t>
      </w:r>
      <w:r>
        <w:rPr>
          <w:color w:val="280000"/>
        </w:rPr>
        <w:t xml:space="preserve"> করতে</w:t>
      </w:r>
      <w:r>
        <w:rPr>
          <w:color w:val="00003D"/>
        </w:rPr>
        <w:t xml:space="preserve"> পারবো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