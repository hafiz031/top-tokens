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4E"/>
        </w:rPr>
        <w:t xml:space="preserve"> মার্চেন্ট</w:t>
      </w:r>
      <w:r>
        <w:rPr>
          <w:color w:val="000029"/>
        </w:rPr>
        <w:t xml:space="preserve"> একাউন্ট</w:t>
      </w:r>
      <w:r>
        <w:rPr>
          <w:color w:val="330000"/>
        </w:rPr>
        <w:t xml:space="preserve"> এর</w:t>
      </w:r>
      <w:r>
        <w:rPr>
          <w:color w:val="380000"/>
        </w:rPr>
        <w:t xml:space="preserve"> জন্য</w:t>
      </w:r>
      <w:r>
        <w:rPr>
          <w:color w:val="00004F"/>
        </w:rPr>
        <w:t xml:space="preserve"> আবেদন</w:t>
      </w:r>
      <w:r>
        <w:rPr>
          <w:color w:val="000000"/>
        </w:rPr>
        <w:t xml:space="preserve"> করেছিলাম</w:t>
      </w:r>
      <w:r>
        <w:rPr>
          <w:color w:val="00004D"/>
        </w:rPr>
        <w:t xml:space="preserve"> আজ</w:t>
      </w:r>
      <w:r>
        <w:rPr>
          <w:color w:val="000020"/>
        </w:rPr>
        <w:t xml:space="preserve"> বিকাশ</w:t>
      </w:r>
      <w:r>
        <w:rPr>
          <w:color w:val="000034"/>
        </w:rPr>
        <w:t xml:space="preserve"> নাম্বার</w:t>
      </w:r>
      <w:r>
        <w:rPr>
          <w:color w:val="000028"/>
        </w:rPr>
        <w:t xml:space="preserve"> থেকে</w:t>
      </w:r>
      <w:r>
        <w:rPr>
          <w:color w:val="000055"/>
        </w:rPr>
        <w:t xml:space="preserve"> কল</w:t>
      </w:r>
      <w:r>
        <w:rPr>
          <w:color w:val="000057"/>
        </w:rPr>
        <w:t xml:space="preserve"> এসেছে</w:t>
      </w:r>
      <w:r>
        <w:rPr>
          <w:color w:val="210000"/>
        </w:rPr>
        <w:t xml:space="preserve"> আমি</w:t>
      </w:r>
      <w:r>
        <w:rPr>
          <w:color w:val="000077"/>
        </w:rPr>
        <w:t xml:space="preserve"> মিস</w:t>
      </w:r>
      <w:r>
        <w:rPr>
          <w:color w:val="380000"/>
        </w:rPr>
        <w:t xml:space="preserve"> করেছি</w:t>
      </w:r>
      <w:r>
        <w:br/>
      </w:r>
      <w:r>
        <w:rPr>
          <w:color w:val="00002B"/>
        </w:rPr>
        <w:t xml:space="preserve"> bkash</w:t>
      </w:r>
      <w:r>
        <w:rPr>
          <w:color w:val="000068"/>
        </w:rPr>
        <w:t xml:space="preserve"> merchant</w:t>
      </w:r>
      <w:r>
        <w:rPr>
          <w:color w:val="00004A"/>
        </w:rPr>
        <w:t xml:space="preserve"> app</w:t>
      </w:r>
      <w:r>
        <w:rPr>
          <w:color w:val="000072"/>
        </w:rPr>
        <w:t xml:space="preserve"> log</w:t>
      </w:r>
      <w:r>
        <w:rPr>
          <w:color w:val="000051"/>
        </w:rPr>
        <w:t xml:space="preserve"> in</w:t>
      </w:r>
      <w:r>
        <w:rPr>
          <w:color w:val="00004A"/>
        </w:rPr>
        <w:t xml:space="preserve"> kora</w:t>
      </w:r>
      <w:r>
        <w:rPr>
          <w:color w:val="00006F"/>
        </w:rPr>
        <w:t xml:space="preserve"> jacche</w:t>
      </w:r>
      <w:r>
        <w:rPr>
          <w:color w:val="000038"/>
        </w:rPr>
        <w:t xml:space="preserve"> na</w:t>
      </w:r>
      <w:r>
        <w:rPr>
          <w:color w:val="00004B"/>
        </w:rPr>
        <w:t xml:space="preserve"> kno</w:t>
      </w:r>
      <w:r>
        <w:br/>
      </w:r>
      <w:r>
        <w:rPr>
          <w:color w:val="280000"/>
        </w:rPr>
        <w:t xml:space="preserve"> আমার</w:t>
      </w:r>
      <w:r>
        <w:rPr>
          <w:color w:val="000061"/>
        </w:rPr>
        <w:t xml:space="preserve"> মার্চেন্ট</w:t>
      </w:r>
      <w:r>
        <w:rPr>
          <w:color w:val="00004E"/>
        </w:rPr>
        <w:t xml:space="preserve"> পেমেন্ট</w:t>
      </w:r>
      <w:r>
        <w:rPr>
          <w:color w:val="000050"/>
        </w:rPr>
        <w:t xml:space="preserve"> বিকাশ</w:t>
      </w:r>
      <w:r>
        <w:rPr>
          <w:color w:val="000068"/>
        </w:rPr>
        <w:t xml:space="preserve"> নাম্বারটি</w:t>
      </w:r>
      <w:r>
        <w:rPr>
          <w:color w:val="000050"/>
        </w:rPr>
        <w:t xml:space="preserve"> বিকাশ</w:t>
      </w:r>
      <w:r>
        <w:rPr>
          <w:color w:val="00008B"/>
        </w:rPr>
        <w:t xml:space="preserve"> এ্যাপসে</w:t>
      </w:r>
      <w:r>
        <w:rPr>
          <w:color w:val="000067"/>
        </w:rPr>
        <w:t xml:space="preserve"> ওপেন</w:t>
      </w:r>
      <w:r>
        <w:rPr>
          <w:color w:val="000000"/>
        </w:rPr>
        <w:t xml:space="preserve"> হয়না</w:t>
      </w:r>
      <w:r>
        <w:br/>
      </w:r>
      <w:r>
        <w:rPr>
          <w:color w:val="440000"/>
        </w:rPr>
        <w:t xml:space="preserve"> amar</w:t>
      </w:r>
      <w:r>
        <w:rPr>
          <w:color w:val="000061"/>
        </w:rPr>
        <w:t xml:space="preserve"> bikash</w:t>
      </w:r>
      <w:r>
        <w:rPr>
          <w:color w:val="000087"/>
        </w:rPr>
        <w:t xml:space="preserve"> merchant</w:t>
      </w:r>
      <w:r>
        <w:rPr>
          <w:color w:val="00003F"/>
        </w:rPr>
        <w:t xml:space="preserve"> account</w:t>
      </w:r>
      <w:r>
        <w:rPr>
          <w:color w:val="480000"/>
        </w:rPr>
        <w:t xml:space="preserve"> a</w:t>
      </w:r>
      <w:r>
        <w:rPr>
          <w:color w:val="000000"/>
        </w:rPr>
        <w:t xml:space="preserve"> send</w:t>
      </w:r>
      <w:r>
        <w:rPr>
          <w:color w:val="000000"/>
        </w:rPr>
        <w:t xml:space="preserve"> money</w:t>
      </w:r>
      <w:r>
        <w:rPr>
          <w:color w:val="000074"/>
        </w:rPr>
        <w:t xml:space="preserve"> option</w:t>
      </w:r>
      <w:r>
        <w:rPr>
          <w:color w:val="000061"/>
        </w:rPr>
        <w:t xml:space="preserve"> nai</w:t>
      </w:r>
      <w:r>
        <w:rPr>
          <w:color w:val="000000"/>
        </w:rPr>
        <w:t xml:space="preserve"> kno</w:t>
      </w:r>
      <w:r>
        <w:br/>
      </w:r>
      <w:r>
        <w:rPr>
          <w:color w:val="2F0000"/>
        </w:rPr>
        <w:t xml:space="preserve"> আমার</w:t>
      </w:r>
      <w:r>
        <w:rPr>
          <w:color w:val="00002E"/>
        </w:rPr>
        <w:t xml:space="preserve"> বিকাশ</w:t>
      </w:r>
      <w:r>
        <w:rPr>
          <w:color w:val="000070"/>
        </w:rPr>
        <w:t xml:space="preserve"> মার্চেন্ট</w:t>
      </w:r>
      <w:r>
        <w:rPr>
          <w:color w:val="00003B"/>
        </w:rPr>
        <w:t xml:space="preserve"> একাউন্ট</w:t>
      </w:r>
      <w:r>
        <w:rPr>
          <w:color w:val="490000"/>
        </w:rPr>
        <w:t xml:space="preserve"> এর</w:t>
      </w:r>
      <w:r>
        <w:rPr>
          <w:color w:val="00008A"/>
        </w:rPr>
        <w:t xml:space="preserve"> নাম</w:t>
      </w:r>
      <w:r>
        <w:rPr>
          <w:color w:val="000069"/>
        </w:rPr>
        <w:t xml:space="preserve"> পরিবর্তন</w:t>
      </w:r>
      <w:r>
        <w:rPr>
          <w:color w:val="3E0000"/>
        </w:rPr>
        <w:t xml:space="preserve"> করতে</w:t>
      </w:r>
      <w:r>
        <w:rPr>
          <w:color w:val="000045"/>
        </w:rPr>
        <w:t xml:space="preserve"> চাই</w:t>
      </w:r>
      <w:r>
        <w:br/>
      </w:r>
      <w:r>
        <w:rPr>
          <w:color w:val="340000"/>
        </w:rPr>
        <w:t xml:space="preserve"> আমার</w:t>
      </w:r>
      <w:r>
        <w:rPr>
          <w:color w:val="00007E"/>
        </w:rPr>
        <w:t xml:space="preserve"> মার্চেন্ট</w:t>
      </w:r>
      <w:r>
        <w:rPr>
          <w:color w:val="000033"/>
        </w:rPr>
        <w:t xml:space="preserve"> বিকাশ</w:t>
      </w:r>
      <w:r>
        <w:rPr>
          <w:color w:val="000042"/>
        </w:rPr>
        <w:t xml:space="preserve"> একাউন্ট</w:t>
      </w:r>
      <w:r>
        <w:rPr>
          <w:color w:val="00005F"/>
        </w:rPr>
        <w:t xml:space="preserve"> বন্ধ</w:t>
      </w:r>
      <w:r>
        <w:rPr>
          <w:color w:val="500000"/>
        </w:rPr>
        <w:t xml:space="preserve"> করে</w:t>
      </w:r>
      <w:r>
        <w:rPr>
          <w:color w:val="000071"/>
        </w:rPr>
        <w:t xml:space="preserve"> দেওয়া</w:t>
      </w:r>
      <w:r>
        <w:rPr>
          <w:color w:val="000067"/>
        </w:rPr>
        <w:t xml:space="preserve"> হয়েছে</w:t>
      </w:r>
      <w:r>
        <w:rPr>
          <w:color w:val="000000"/>
        </w:rPr>
        <w:t xml:space="preserve"> কেন</w:t>
      </w:r>
      <w:r>
        <w:br/>
      </w:r>
      <w:r>
        <w:rPr>
          <w:color w:val="000067"/>
        </w:rPr>
        <w:t xml:space="preserve"> মার্চেন্ট</w:t>
      </w:r>
      <w:r>
        <w:rPr>
          <w:color w:val="00002E"/>
        </w:rPr>
        <w:t xml:space="preserve"> একাউন্টের</w:t>
      </w:r>
      <w:r>
        <w:rPr>
          <w:color w:val="000028"/>
        </w:rPr>
        <w:t xml:space="preserve"> ব্যাংক</w:t>
      </w:r>
      <w:r>
        <w:rPr>
          <w:color w:val="00001B"/>
        </w:rPr>
        <w:t xml:space="preserve"> একাউন্ট</w:t>
      </w:r>
      <w:r>
        <w:rPr>
          <w:color w:val="00004E"/>
        </w:rPr>
        <w:t xml:space="preserve"> পরিবর্তনের</w:t>
      </w:r>
      <w:r>
        <w:rPr>
          <w:color w:val="00003D"/>
        </w:rPr>
        <w:t xml:space="preserve"> অনুরোধ</w:t>
      </w:r>
      <w:r>
        <w:rPr>
          <w:color w:val="000000"/>
        </w:rPr>
        <w:t xml:space="preserve"> করেছিলাম</w:t>
      </w:r>
      <w:r>
        <w:rPr>
          <w:color w:val="000051"/>
        </w:rPr>
        <w:t xml:space="preserve"> তিনদিন</w:t>
      </w:r>
      <w:r>
        <w:rPr>
          <w:color w:val="2A0000"/>
        </w:rPr>
        <w:t xml:space="preserve"> আগে</w:t>
      </w:r>
      <w:r>
        <w:rPr>
          <w:color w:val="000036"/>
        </w:rPr>
        <w:t xml:space="preserve"> ফোন</w:t>
      </w:r>
      <w:r>
        <w:rPr>
          <w:color w:val="240000"/>
        </w:rPr>
        <w:t xml:space="preserve"> দিয়ে</w:t>
      </w:r>
      <w:r>
        <w:rPr>
          <w:color w:val="000044"/>
        </w:rPr>
        <w:t xml:space="preserve"> কনফার্ম</w:t>
      </w:r>
      <w:r>
        <w:rPr>
          <w:color w:val="200000"/>
        </w:rPr>
        <w:t xml:space="preserve"> করে</w:t>
      </w:r>
      <w:r>
        <w:rPr>
          <w:color w:val="000041"/>
        </w:rPr>
        <w:t xml:space="preserve"> জানানো</w:t>
      </w:r>
      <w:r>
        <w:rPr>
          <w:color w:val="00002A"/>
        </w:rPr>
        <w:t xml:space="preserve"> হয়েছে</w:t>
      </w:r>
      <w:r>
        <w:rPr>
          <w:color w:val="000030"/>
        </w:rPr>
        <w:t xml:space="preserve"> আপডেট</w:t>
      </w:r>
      <w:r>
        <w:rPr>
          <w:color w:val="00002A"/>
        </w:rPr>
        <w:t xml:space="preserve"> হয়েছে</w:t>
      </w:r>
      <w:r>
        <w:rPr>
          <w:color w:val="330000"/>
        </w:rPr>
        <w:t xml:space="preserve"> বাট</w:t>
      </w:r>
      <w:r>
        <w:rPr>
          <w:color w:val="290000"/>
        </w:rPr>
        <w:t xml:space="preserve"> এখনো</w:t>
      </w:r>
      <w:r>
        <w:rPr>
          <w:color w:val="000038"/>
        </w:rPr>
        <w:t xml:space="preserve"> আগের</w:t>
      </w:r>
      <w:r>
        <w:rPr>
          <w:color w:val="000029"/>
        </w:rPr>
        <w:t xml:space="preserve"> একাউন্টে</w:t>
      </w:r>
      <w:r>
        <w:rPr>
          <w:color w:val="000016"/>
        </w:rPr>
        <w:t xml:space="preserve"> টাকা</w:t>
      </w:r>
      <w:r>
        <w:rPr>
          <w:color w:val="000000"/>
        </w:rPr>
        <w:t xml:space="preserve"> ঢুকছে</w:t>
      </w:r>
      <w:r>
        <w:rPr>
          <w:color w:val="000067"/>
        </w:rPr>
        <w:t xml:space="preserve"> মার্চেন্ট</w:t>
      </w:r>
      <w:r>
        <w:rPr>
          <w:color w:val="000037"/>
        </w:rPr>
        <w:t xml:space="preserve"> নং</w:t>
      </w:r>
      <w:r>
        <w:br/>
      </w:r>
      <w:r>
        <w:rPr>
          <w:color w:val="000081"/>
        </w:rPr>
        <w:t xml:space="preserve"> broter</w:t>
      </w:r>
      <w:r>
        <w:rPr>
          <w:color w:val="330000"/>
        </w:rPr>
        <w:t xml:space="preserve"> amr</w:t>
      </w:r>
      <w:r>
        <w:rPr>
          <w:color w:val="00009D"/>
        </w:rPr>
        <w:t xml:space="preserve"> acount</w:t>
      </w:r>
      <w:r>
        <w:rPr>
          <w:color w:val="000031"/>
        </w:rPr>
        <w:t xml:space="preserve"> ta</w:t>
      </w:r>
      <w:r>
        <w:rPr>
          <w:color w:val="000027"/>
        </w:rPr>
        <w:t xml:space="preserve"> ki</w:t>
      </w:r>
      <w:r>
        <w:rPr>
          <w:color w:val="000081"/>
        </w:rPr>
        <w:t xml:space="preserve"> meurchent</w:t>
      </w:r>
      <w:r>
        <w:rPr>
          <w:color w:val="00009D"/>
        </w:rPr>
        <w:t xml:space="preserve"> acount</w:t>
      </w:r>
      <w:r>
        <w:br/>
      </w:r>
      <w:r>
        <w:rPr>
          <w:color w:val="230000"/>
        </w:rPr>
        <w:t xml:space="preserve"> আমার</w:t>
      </w:r>
      <w:r>
        <w:rPr>
          <w:color w:val="000075"/>
        </w:rPr>
        <w:t xml:space="preserve"> দোকানের</w:t>
      </w:r>
      <w:r>
        <w:rPr>
          <w:color w:val="3D0000"/>
        </w:rPr>
        <w:t xml:space="preserve"> জন্য</w:t>
      </w:r>
      <w:r>
        <w:rPr>
          <w:color w:val="000041"/>
        </w:rPr>
        <w:t xml:space="preserve"> একটি</w:t>
      </w:r>
      <w:r>
        <w:rPr>
          <w:color w:val="000044"/>
        </w:rPr>
        <w:t xml:space="preserve"> পেমেন্ট</w:t>
      </w:r>
      <w:r>
        <w:rPr>
          <w:color w:val="000055"/>
        </w:rPr>
        <w:t xml:space="preserve"> মার্চেন্ট</w:t>
      </w:r>
      <w:r>
        <w:rPr>
          <w:color w:val="00002C"/>
        </w:rPr>
        <w:t xml:space="preserve"> একাউন্ট</w:t>
      </w:r>
      <w:r>
        <w:rPr>
          <w:color w:val="000034"/>
        </w:rPr>
        <w:t xml:space="preserve"> আছে</w:t>
      </w:r>
      <w:r>
        <w:rPr>
          <w:color w:val="480000"/>
        </w:rPr>
        <w:t xml:space="preserve"> তো</w:t>
      </w:r>
      <w:r>
        <w:rPr>
          <w:color w:val="240000"/>
        </w:rPr>
        <w:t xml:space="preserve"> আমি</w:t>
      </w:r>
      <w:r>
        <w:rPr>
          <w:color w:val="270000"/>
        </w:rPr>
        <w:t xml:space="preserve"> কি</w:t>
      </w:r>
      <w:r>
        <w:rPr>
          <w:color w:val="430000"/>
        </w:rPr>
        <w:t xml:space="preserve"> এটা</w:t>
      </w:r>
      <w:r>
        <w:rPr>
          <w:color w:val="3C0000"/>
        </w:rPr>
        <w:t xml:space="preserve"> দিয়ে</w:t>
      </w:r>
      <w:r>
        <w:rPr>
          <w:color w:val="000022"/>
        </w:rPr>
        <w:t xml:space="preserve"> বিকাশ</w:t>
      </w:r>
      <w:r>
        <w:rPr>
          <w:color w:val="000047"/>
        </w:rPr>
        <w:t xml:space="preserve"> লেনদেন</w:t>
      </w:r>
      <w:r>
        <w:rPr>
          <w:color w:val="2E0000"/>
        </w:rPr>
        <w:t xml:space="preserve"> করতে</w:t>
      </w:r>
      <w:r>
        <w:rPr>
          <w:color w:val="000000"/>
        </w:rPr>
        <w:t xml:space="preserve"> পারব</w:t>
      </w:r>
      <w:r>
        <w:br/>
      </w:r>
      <w:r>
        <w:rPr>
          <w:color w:val="470000"/>
        </w:rPr>
        <w:t xml:space="preserve"> আমি</w:t>
      </w:r>
      <w:r>
        <w:rPr>
          <w:color w:val="170000"/>
        </w:rPr>
        <w:t xml:space="preserve"> আমার</w:t>
      </w:r>
      <w:r>
        <w:rPr>
          <w:color w:val="000037"/>
        </w:rPr>
        <w:t xml:space="preserve"> মার্চেন্ট</w:t>
      </w:r>
      <w:r>
        <w:rPr>
          <w:color w:val="00001D"/>
        </w:rPr>
        <w:t xml:space="preserve"> একাউন্ট</w:t>
      </w:r>
      <w:r>
        <w:rPr>
          <w:color w:val="00002A"/>
        </w:rPr>
        <w:t xml:space="preserve"> বন্ধ</w:t>
      </w:r>
      <w:r>
        <w:rPr>
          <w:color w:val="3D0000"/>
        </w:rPr>
        <w:t xml:space="preserve"> করতে</w:t>
      </w:r>
      <w:r>
        <w:rPr>
          <w:color w:val="000022"/>
        </w:rPr>
        <w:t xml:space="preserve"> চাই</w:t>
      </w:r>
      <w:r>
        <w:rPr>
          <w:color w:val="470000"/>
        </w:rPr>
        <w:t xml:space="preserve"> আমি</w:t>
      </w:r>
      <w:r>
        <w:rPr>
          <w:color w:val="000052"/>
        </w:rPr>
        <w:t xml:space="preserve"> এলাকার</w:t>
      </w:r>
      <w:r>
        <w:rPr>
          <w:color w:val="000058"/>
        </w:rPr>
        <w:t xml:space="preserve"> ডিস্ট্রিবিউটরের</w:t>
      </w:r>
      <w:r>
        <w:rPr>
          <w:color w:val="000054"/>
        </w:rPr>
        <w:t xml:space="preserve"> স্যারের</w:t>
      </w:r>
      <w:r>
        <w:rPr>
          <w:color w:val="000066"/>
        </w:rPr>
        <w:t xml:space="preserve"> সাথে</w:t>
      </w:r>
      <w:r>
        <w:rPr>
          <w:color w:val="000030"/>
        </w:rPr>
        <w:t xml:space="preserve"> কথা</w:t>
      </w:r>
      <w:r>
        <w:rPr>
          <w:color w:val="420000"/>
        </w:rPr>
        <w:t xml:space="preserve"> বলছি</w:t>
      </w:r>
      <w:r>
        <w:rPr>
          <w:color w:val="470000"/>
        </w:rPr>
        <w:t xml:space="preserve"> আমি</w:t>
      </w:r>
      <w:r>
        <w:rPr>
          <w:color w:val="2F0000"/>
        </w:rPr>
        <w:t xml:space="preserve"> আপনাদের</w:t>
      </w:r>
      <w:r>
        <w:rPr>
          <w:color w:val="000066"/>
        </w:rPr>
        <w:t xml:space="preserve"> সাথে</w:t>
      </w:r>
      <w:r>
        <w:rPr>
          <w:color w:val="000040"/>
        </w:rPr>
        <w:t xml:space="preserve"> যোগাযোগ</w:t>
      </w:r>
      <w:r>
        <w:rPr>
          <w:color w:val="3D0000"/>
        </w:rPr>
        <w:t xml:space="preserve"> করতে</w:t>
      </w:r>
      <w:r>
        <w:rPr>
          <w:color w:val="380000"/>
        </w:rPr>
        <w:t xml:space="preserve"> বলছে</w:t>
      </w:r>
      <w:r>
        <w:br/>
      </w:r>
      <w:r>
        <w:rPr>
          <w:color w:val="000051"/>
        </w:rPr>
        <w:t xml:space="preserve"> মার্চেন্ট</w:t>
      </w:r>
      <w:r>
        <w:rPr>
          <w:color w:val="00002A"/>
        </w:rPr>
        <w:t xml:space="preserve"> একাউন্ট</w:t>
      </w:r>
      <w:r>
        <w:rPr>
          <w:color w:val="000080"/>
        </w:rPr>
        <w:t xml:space="preserve"> সাময়িকভাবে</w:t>
      </w:r>
      <w:r>
        <w:rPr>
          <w:color w:val="00007B"/>
        </w:rPr>
        <w:t xml:space="preserve"> বন্ধ</w:t>
      </w:r>
      <w:r>
        <w:rPr>
          <w:color w:val="000032"/>
        </w:rPr>
        <w:t xml:space="preserve"> আছে</w:t>
      </w:r>
      <w:r>
        <w:rPr>
          <w:color w:val="220000"/>
        </w:rPr>
        <w:t xml:space="preserve"> আমি</w:t>
      </w:r>
      <w:r>
        <w:rPr>
          <w:color w:val="000080"/>
        </w:rPr>
        <w:t xml:space="preserve"> স্থায়ীভাবে</w:t>
      </w:r>
      <w:r>
        <w:rPr>
          <w:color w:val="00007B"/>
        </w:rPr>
        <w:t xml:space="preserve"> বন্ধ</w:t>
      </w:r>
      <w:r>
        <w:rPr>
          <w:color w:val="2C0000"/>
        </w:rPr>
        <w:t xml:space="preserve"> করতে</w:t>
      </w:r>
      <w:r>
        <w:rPr>
          <w:color w:val="000031"/>
        </w:rPr>
        <w:t xml:space="preserve"> চাই</w:t>
      </w:r>
      <w:r>
        <w:br/>
      </w:r>
      <w:r>
        <w:rPr>
          <w:color w:val="2C0000"/>
        </w:rPr>
        <w:t xml:space="preserve"> আমি</w:t>
      </w:r>
      <w:r>
        <w:rPr>
          <w:color w:val="000046"/>
        </w:rPr>
        <w:t xml:space="preserve"> একটা</w:t>
      </w:r>
      <w:r>
        <w:rPr>
          <w:color w:val="000068"/>
        </w:rPr>
        <w:t xml:space="preserve"> মার্চেন্ট</w:t>
      </w:r>
      <w:r>
        <w:rPr>
          <w:color w:val="440000"/>
        </w:rPr>
        <w:t xml:space="preserve"> এর</w:t>
      </w:r>
      <w:r>
        <w:rPr>
          <w:color w:val="4C0000"/>
        </w:rPr>
        <w:t xml:space="preserve"> জন্য</w:t>
      </w:r>
      <w:r>
        <w:rPr>
          <w:color w:val="000069"/>
        </w:rPr>
        <w:t xml:space="preserve"> আবেদন</w:t>
      </w:r>
      <w:r>
        <w:rPr>
          <w:color w:val="000000"/>
        </w:rPr>
        <w:t xml:space="preserve"> করছিলাম</w:t>
      </w:r>
      <w:r>
        <w:rPr>
          <w:color w:val="7D0000"/>
        </w:rPr>
        <w:t xml:space="preserve"> সেটার</w:t>
      </w:r>
      <w:r>
        <w:rPr>
          <w:color w:val="000061"/>
        </w:rPr>
        <w:t xml:space="preserve"> আপডেট</w:t>
      </w:r>
      <w:r>
        <w:rPr>
          <w:color w:val="000000"/>
        </w:rPr>
        <w:t xml:space="preserve"> কি</w:t>
      </w:r>
      <w:r>
        <w:br/>
      </w:r>
      <w:r>
        <w:rPr>
          <w:color w:val="1F0000"/>
        </w:rPr>
        <w:t xml:space="preserve"> আমি</w:t>
      </w:r>
      <w:r>
        <w:rPr>
          <w:color w:val="4B0000"/>
        </w:rPr>
        <w:t xml:space="preserve"> অনেক</w:t>
      </w:r>
      <w:r>
        <w:rPr>
          <w:color w:val="000040"/>
        </w:rPr>
        <w:t xml:space="preserve"> দিন</w:t>
      </w:r>
      <w:r>
        <w:rPr>
          <w:color w:val="3D0000"/>
        </w:rPr>
        <w:t xml:space="preserve"> আগে</w:t>
      </w:r>
      <w:r>
        <w:rPr>
          <w:color w:val="000075"/>
        </w:rPr>
        <w:t xml:space="preserve"> মার্চেন্টশিপ</w:t>
      </w:r>
      <w:r>
        <w:rPr>
          <w:color w:val="300000"/>
        </w:rPr>
        <w:t xml:space="preserve"> এর</w:t>
      </w:r>
      <w:r>
        <w:rPr>
          <w:color w:val="350000"/>
        </w:rPr>
        <w:t xml:space="preserve"> জন্য</w:t>
      </w:r>
      <w:r>
        <w:rPr>
          <w:color w:val="000062"/>
        </w:rPr>
        <w:t xml:space="preserve"> রিকোয়েস্ট</w:t>
      </w:r>
      <w:r>
        <w:rPr>
          <w:color w:val="000000"/>
        </w:rPr>
        <w:t xml:space="preserve"> করছিলাম</w:t>
      </w:r>
      <w:r>
        <w:rPr>
          <w:color w:val="2B0000"/>
        </w:rPr>
        <w:t xml:space="preserve"> কিন্তু</w:t>
      </w:r>
      <w:r>
        <w:rPr>
          <w:color w:val="350000"/>
        </w:rPr>
        <w:t xml:space="preserve"> কোন</w:t>
      </w:r>
      <w:r>
        <w:rPr>
          <w:color w:val="410000"/>
        </w:rPr>
        <w:t xml:space="preserve"> কিছু</w:t>
      </w:r>
      <w:r>
        <w:rPr>
          <w:color w:val="000070"/>
        </w:rPr>
        <w:t xml:space="preserve"> জানায়</w:t>
      </w:r>
      <w:r>
        <w:rPr>
          <w:color w:val="000000"/>
        </w:rPr>
        <w:t xml:space="preserve"> নি</w:t>
      </w:r>
      <w:r>
        <w:br/>
      </w:r>
      <w:r>
        <w:rPr>
          <w:color w:val="1C0000"/>
        </w:rPr>
        <w:t xml:space="preserve"> আমি</w:t>
      </w:r>
      <w:r>
        <w:rPr>
          <w:color w:val="3A0000"/>
        </w:rPr>
        <w:t xml:space="preserve"> আপনাদের</w:t>
      </w:r>
      <w:r>
        <w:rPr>
          <w:color w:val="5A0000"/>
        </w:rPr>
        <w:t xml:space="preserve"> ওখানে</w:t>
      </w:r>
      <w:r>
        <w:rPr>
          <w:color w:val="1C0000"/>
        </w:rPr>
        <w:t xml:space="preserve"> আমার</w:t>
      </w:r>
      <w:r>
        <w:rPr>
          <w:color w:val="00001B"/>
        </w:rPr>
        <w:t xml:space="preserve"> বিকাশ</w:t>
      </w:r>
      <w:r>
        <w:rPr>
          <w:color w:val="000043"/>
        </w:rPr>
        <w:t xml:space="preserve"> মার্চেন্ট</w:t>
      </w:r>
      <w:r>
        <w:rPr>
          <w:color w:val="00006B"/>
        </w:rPr>
        <w:t xml:space="preserve"> apiএর</w:t>
      </w:r>
      <w:r>
        <w:rPr>
          <w:color w:val="310000"/>
        </w:rPr>
        <w:t xml:space="preserve"> জন্য</w:t>
      </w:r>
      <w:r>
        <w:rPr>
          <w:color w:val="000044"/>
        </w:rPr>
        <w:t xml:space="preserve"> আবেদন</w:t>
      </w:r>
      <w:r>
        <w:rPr>
          <w:color w:val="3D0000"/>
        </w:rPr>
        <w:t xml:space="preserve"> করেছিলাম</w:t>
      </w:r>
      <w:r>
        <w:rPr>
          <w:color w:val="390000"/>
        </w:rPr>
        <w:t xml:space="preserve"> তো</w:t>
      </w:r>
      <w:r>
        <w:rPr>
          <w:color w:val="360000"/>
        </w:rPr>
        <w:t xml:space="preserve"> এখনো</w:t>
      </w:r>
      <w:r>
        <w:rPr>
          <w:color w:val="300000"/>
        </w:rPr>
        <w:t xml:space="preserve"> কোন</w:t>
      </w:r>
      <w:r>
        <w:rPr>
          <w:color w:val="000059"/>
        </w:rPr>
        <w:t xml:space="preserve"> খবর</w:t>
      </w:r>
      <w:r>
        <w:rPr>
          <w:color w:val="000050"/>
        </w:rPr>
        <w:t xml:space="preserve"> পাইলাম</w:t>
      </w:r>
      <w:r>
        <w:rPr>
          <w:color w:val="000022"/>
        </w:rPr>
        <w:t xml:space="preserve"> না</w:t>
      </w:r>
      <w:r>
        <w:br/>
      </w:r>
      <w:r>
        <w:rPr>
          <w:color w:val="610000"/>
        </w:rPr>
        <w:t xml:space="preserve"> আমরা</w:t>
      </w:r>
      <w:r>
        <w:rPr>
          <w:color w:val="6B0000"/>
        </w:rPr>
        <w:t xml:space="preserve"> আমাদের</w:t>
      </w:r>
      <w:r>
        <w:rPr>
          <w:color w:val="000070"/>
        </w:rPr>
        <w:t xml:space="preserve"> দোকানের</w:t>
      </w:r>
      <w:r>
        <w:rPr>
          <w:color w:val="3A0000"/>
        </w:rPr>
        <w:t xml:space="preserve"> জন্য</w:t>
      </w:r>
      <w:r>
        <w:rPr>
          <w:color w:val="000051"/>
        </w:rPr>
        <w:t xml:space="preserve"> মার্চেন্ট</w:t>
      </w:r>
      <w:r>
        <w:rPr>
          <w:color w:val="00002A"/>
        </w:rPr>
        <w:t xml:space="preserve"> একাউন্ট</w:t>
      </w:r>
      <w:r>
        <w:rPr>
          <w:color w:val="00003B"/>
        </w:rPr>
        <w:t xml:space="preserve"> খুলতে</w:t>
      </w:r>
      <w:r>
        <w:rPr>
          <w:color w:val="00003E"/>
        </w:rPr>
        <w:t xml:space="preserve"> একটি</w:t>
      </w:r>
      <w:r>
        <w:rPr>
          <w:color w:val="000051"/>
        </w:rPr>
        <w:t xml:space="preserve"> আবেদন</w:t>
      </w:r>
      <w:r>
        <w:rPr>
          <w:color w:val="490000"/>
        </w:rPr>
        <w:t xml:space="preserve"> করেছিলাম</w:t>
      </w:r>
      <w:r>
        <w:br/>
      </w:r>
      <w:r>
        <w:rPr>
          <w:color w:val="250000"/>
        </w:rPr>
        <w:t xml:space="preserve"> আমি</w:t>
      </w:r>
      <w:r>
        <w:rPr>
          <w:color w:val="000037"/>
        </w:rPr>
        <w:t xml:space="preserve"> লাইভ</w:t>
      </w:r>
      <w:r>
        <w:rPr>
          <w:color w:val="000040"/>
        </w:rPr>
        <w:t xml:space="preserve"> চ্যাটের</w:t>
      </w:r>
      <w:r>
        <w:rPr>
          <w:color w:val="260000"/>
        </w:rPr>
        <w:t xml:space="preserve"> মাধ্যমে</w:t>
      </w:r>
      <w:r>
        <w:rPr>
          <w:color w:val="000021"/>
        </w:rPr>
        <w:t xml:space="preserve"> একটি</w:t>
      </w:r>
      <w:r>
        <w:rPr>
          <w:color w:val="00002B"/>
        </w:rPr>
        <w:t xml:space="preserve"> মার্চেন্ট</w:t>
      </w:r>
      <w:r>
        <w:rPr>
          <w:color w:val="000016"/>
        </w:rPr>
        <w:t xml:space="preserve"> একাউন্ট</w:t>
      </w:r>
      <w:r>
        <w:rPr>
          <w:color w:val="00002D"/>
        </w:rPr>
        <w:t xml:space="preserve"> খোলার</w:t>
      </w:r>
      <w:r>
        <w:rPr>
          <w:color w:val="000034"/>
        </w:rPr>
        <w:t xml:space="preserve"> অনুরোধ</w:t>
      </w:r>
      <w:r>
        <w:rPr>
          <w:color w:val="380000"/>
        </w:rPr>
        <w:t xml:space="preserve"> রেখেছিলাম</w:t>
      </w:r>
      <w:r>
        <w:rPr>
          <w:color w:val="220000"/>
        </w:rPr>
        <w:t xml:space="preserve"> আমাকে</w:t>
      </w:r>
      <w:r>
        <w:rPr>
          <w:color w:val="2E0000"/>
        </w:rPr>
        <w:t xml:space="preserve"> বলা</w:t>
      </w:r>
      <w:r>
        <w:rPr>
          <w:color w:val="00006F"/>
        </w:rPr>
        <w:t xml:space="preserve"> হয়েছিল</w:t>
      </w:r>
      <w:r>
        <w:rPr>
          <w:color w:val="00005E"/>
        </w:rPr>
        <w:t xml:space="preserve"> কল</w:t>
      </w:r>
      <w:r>
        <w:rPr>
          <w:color w:val="3D0000"/>
        </w:rPr>
        <w:t xml:space="preserve"> করা</w:t>
      </w:r>
      <w:r>
        <w:rPr>
          <w:color w:val="200000"/>
        </w:rPr>
        <w:t xml:space="preserve"> হবে</w:t>
      </w:r>
      <w:r>
        <w:rPr>
          <w:color w:val="00005E"/>
        </w:rPr>
        <w:t xml:space="preserve"> কল</w:t>
      </w:r>
      <w:r>
        <w:rPr>
          <w:color w:val="3D0000"/>
        </w:rPr>
        <w:t xml:space="preserve"> করা</w:t>
      </w:r>
      <w:r>
        <w:rPr>
          <w:color w:val="00006F"/>
        </w:rPr>
        <w:t xml:space="preserve"> হয়েছিল</w:t>
      </w:r>
      <w:r>
        <w:rPr>
          <w:color w:val="2B0000"/>
        </w:rPr>
        <w:t xml:space="preserve"> বাট</w:t>
      </w:r>
      <w:r>
        <w:rPr>
          <w:color w:val="250000"/>
        </w:rPr>
        <w:t xml:space="preserve"> আমি</w:t>
      </w:r>
      <w:r>
        <w:rPr>
          <w:color w:val="000035"/>
        </w:rPr>
        <w:t xml:space="preserve"> তখন</w:t>
      </w:r>
      <w:r>
        <w:rPr>
          <w:color w:val="00003E"/>
        </w:rPr>
        <w:t xml:space="preserve"> মোবাইলের</w:t>
      </w:r>
      <w:r>
        <w:rPr>
          <w:color w:val="2F0000"/>
        </w:rPr>
        <w:t xml:space="preserve"> কাছে</w:t>
      </w:r>
      <w:r>
        <w:rPr>
          <w:color w:val="000031"/>
        </w:rPr>
        <w:t xml:space="preserve"> ছিলাম</w:t>
      </w:r>
      <w:r>
        <w:rPr>
          <w:color w:val="000016"/>
        </w:rPr>
        <w:t xml:space="preserve"> না</w:t>
      </w:r>
      <w:r>
        <w:br/>
      </w:r>
      <w:r>
        <w:rPr>
          <w:color w:val="00003C"/>
        </w:rPr>
        <w:t xml:space="preserve"> recently</w:t>
      </w:r>
      <w:r>
        <w:rPr>
          <w:color w:val="150000"/>
        </w:rPr>
        <w:t xml:space="preserve"> ami</w:t>
      </w:r>
      <w:r>
        <w:rPr>
          <w:color w:val="000024"/>
        </w:rPr>
        <w:t xml:space="preserve"> ekta</w:t>
      </w:r>
      <w:r>
        <w:rPr>
          <w:color w:val="000012"/>
        </w:rPr>
        <w:t xml:space="preserve"> bkash</w:t>
      </w:r>
      <w:r>
        <w:rPr>
          <w:color w:val="00002C"/>
        </w:rPr>
        <w:t xml:space="preserve"> merchant</w:t>
      </w:r>
      <w:r>
        <w:rPr>
          <w:color w:val="000023"/>
        </w:rPr>
        <w:t xml:space="preserve"> open</w:t>
      </w:r>
      <w:r>
        <w:rPr>
          <w:color w:val="250000"/>
        </w:rPr>
        <w:t xml:space="preserve"> korar</w:t>
      </w:r>
      <w:r>
        <w:rPr>
          <w:color w:val="220000"/>
        </w:rPr>
        <w:t xml:space="preserve"> jonno</w:t>
      </w:r>
      <w:r>
        <w:rPr>
          <w:color w:val="00002E"/>
        </w:rPr>
        <w:t xml:space="preserve"> request</w:t>
      </w:r>
      <w:r>
        <w:rPr>
          <w:color w:val="000000"/>
        </w:rPr>
        <w:t xml:space="preserve"> korechilam</w:t>
      </w:r>
      <w:r>
        <w:rPr>
          <w:color w:val="000026"/>
        </w:rPr>
        <w:t xml:space="preserve"> mobile</w:t>
      </w:r>
      <w:r>
        <w:rPr>
          <w:color w:val="000034"/>
        </w:rPr>
        <w:t xml:space="preserve"> e</w:t>
      </w:r>
      <w:r>
        <w:rPr>
          <w:color w:val="00002D"/>
        </w:rPr>
        <w:t xml:space="preserve"> call</w:t>
      </w:r>
      <w:r>
        <w:rPr>
          <w:color w:val="000000"/>
        </w:rPr>
        <w:t xml:space="preserve"> korechilo</w:t>
      </w:r>
      <w:r>
        <w:rPr>
          <w:color w:val="000046"/>
        </w:rPr>
        <w:t xml:space="preserve"> bolaychilo</w:t>
      </w:r>
      <w:r>
        <w:rPr>
          <w:color w:val="000036"/>
        </w:rPr>
        <w:t xml:space="preserve"> working</w:t>
      </w:r>
      <w:r>
        <w:rPr>
          <w:color w:val="000033"/>
        </w:rPr>
        <w:t xml:space="preserve"> days</w:t>
      </w:r>
      <w:r>
        <w:rPr>
          <w:color w:val="000034"/>
        </w:rPr>
        <w:t xml:space="preserve"> e</w:t>
      </w:r>
      <w:r>
        <w:rPr>
          <w:color w:val="000062"/>
        </w:rPr>
        <w:t xml:space="preserve"> lok</w:t>
      </w:r>
      <w:r>
        <w:rPr>
          <w:color w:val="000042"/>
        </w:rPr>
        <w:t xml:space="preserve"> ashbe</w:t>
      </w:r>
      <w:r>
        <w:rPr>
          <w:color w:val="3D0000"/>
        </w:rPr>
        <w:t xml:space="preserve"> amader</w:t>
      </w:r>
      <w:r>
        <w:rPr>
          <w:color w:val="000032"/>
        </w:rPr>
        <w:t xml:space="preserve"> address</w:t>
      </w:r>
      <w:r>
        <w:rPr>
          <w:color w:val="000034"/>
        </w:rPr>
        <w:t xml:space="preserve"> e</w:t>
      </w:r>
      <w:r>
        <w:rPr>
          <w:color w:val="00002A"/>
        </w:rPr>
        <w:t xml:space="preserve"> kotha</w:t>
      </w:r>
      <w:r>
        <w:rPr>
          <w:color w:val="00003B"/>
        </w:rPr>
        <w:t xml:space="preserve"> hoyechilo</w:t>
      </w:r>
      <w:r>
        <w:rPr>
          <w:color w:val="000000"/>
        </w:rPr>
        <w:t xml:space="preserve"> feb</w:t>
      </w:r>
      <w:r>
        <w:rPr>
          <w:color w:val="230000"/>
        </w:rPr>
        <w:t xml:space="preserve"> te</w:t>
      </w:r>
      <w:r>
        <w:rPr>
          <w:color w:val="1B0000"/>
        </w:rPr>
        <w:t xml:space="preserve"> but</w:t>
      </w:r>
      <w:r>
        <w:rPr>
          <w:color w:val="300000"/>
        </w:rPr>
        <w:t xml:space="preserve"> still</w:t>
      </w:r>
      <w:r>
        <w:rPr>
          <w:color w:val="000020"/>
        </w:rPr>
        <w:t xml:space="preserve"> kono</w:t>
      </w:r>
      <w:r>
        <w:rPr>
          <w:color w:val="000062"/>
        </w:rPr>
        <w:t xml:space="preserve"> lok</w:t>
      </w:r>
      <w:r>
        <w:rPr>
          <w:color w:val="000038"/>
        </w:rPr>
        <w:t xml:space="preserve"> asheni</w:t>
      </w:r>
      <w:r>
        <w:br/>
      </w:r>
      <w:r>
        <w:rPr>
          <w:color w:val="2D0000"/>
        </w:rPr>
        <w:t xml:space="preserve"> আমার</w:t>
      </w:r>
      <w:r>
        <w:rPr>
          <w:color w:val="00006E"/>
        </w:rPr>
        <w:t xml:space="preserve"> মার্চেন্ট</w:t>
      </w:r>
      <w:r>
        <w:rPr>
          <w:color w:val="000058"/>
        </w:rPr>
        <w:t xml:space="preserve"> একাউন্টে</w:t>
      </w:r>
      <w:r>
        <w:rPr>
          <w:color w:val="320000"/>
        </w:rPr>
        <w:t xml:space="preserve"> কি</w:t>
      </w:r>
      <w:r>
        <w:rPr>
          <w:color w:val="00005D"/>
        </w:rPr>
        <w:t xml:space="preserve"> সমস্যা</w:t>
      </w:r>
      <w:r>
        <w:rPr>
          <w:color w:val="000059"/>
        </w:rPr>
        <w:t xml:space="preserve"> হয়েছে</w:t>
      </w:r>
      <w:r>
        <w:rPr>
          <w:color w:val="580000"/>
        </w:rPr>
        <w:t xml:space="preserve"> একটু</w:t>
      </w:r>
      <w:r>
        <w:rPr>
          <w:color w:val="7D0000"/>
        </w:rPr>
        <w:t xml:space="preserve"> দেখবেন</w:t>
      </w:r>
      <w:r>
        <w:br/>
      </w:r>
      <w:r>
        <w:rPr>
          <w:color w:val="2F0000"/>
        </w:rPr>
        <w:t xml:space="preserve"> আমার</w:t>
      </w:r>
      <w:r>
        <w:rPr>
          <w:color w:val="000072"/>
        </w:rPr>
        <w:t xml:space="preserve"> মার্চেন্ট</w:t>
      </w:r>
      <w:r>
        <w:rPr>
          <w:color w:val="00003C"/>
        </w:rPr>
        <w:t xml:space="preserve"> একাউন্ট</w:t>
      </w:r>
      <w:r>
        <w:rPr>
          <w:color w:val="000082"/>
        </w:rPr>
        <w:t xml:space="preserve"> একটিভ</w:t>
      </w:r>
      <w:r>
        <w:rPr>
          <w:color w:val="5B0000"/>
        </w:rPr>
        <w:t xml:space="preserve"> করার</w:t>
      </w:r>
      <w:r>
        <w:rPr>
          <w:color w:val="520000"/>
        </w:rPr>
        <w:t xml:space="preserve"> জন্য</w:t>
      </w:r>
      <w:r>
        <w:rPr>
          <w:color w:val="340000"/>
        </w:rPr>
        <w:t xml:space="preserve"> কি</w:t>
      </w:r>
      <w:r>
        <w:rPr>
          <w:color w:val="3E0000"/>
        </w:rPr>
        <w:t xml:space="preserve"> করতে</w:t>
      </w:r>
      <w:r>
        <w:rPr>
          <w:color w:val="540000"/>
        </w:rPr>
        <w:t xml:space="preserve"> হবে</w:t>
      </w:r>
      <w:r>
        <w:br/>
      </w:r>
      <w:r>
        <w:rPr>
          <w:color w:val="4E0000"/>
        </w:rPr>
        <w:t xml:space="preserve"> vai</w:t>
      </w:r>
      <w:r>
        <w:rPr>
          <w:color w:val="540000"/>
        </w:rPr>
        <w:t xml:space="preserve"> ame</w:t>
      </w:r>
      <w:r>
        <w:rPr>
          <w:color w:val="4A0000"/>
        </w:rPr>
        <w:t xml:space="preserve"> jante</w:t>
      </w:r>
      <w:r>
        <w:rPr>
          <w:color w:val="000042"/>
        </w:rPr>
        <w:t xml:space="preserve"> chai</w:t>
      </w:r>
      <w:r>
        <w:rPr>
          <w:color w:val="2F0000"/>
        </w:rPr>
        <w:t xml:space="preserve"> amar</w:t>
      </w:r>
      <w:r>
        <w:rPr>
          <w:color w:val="00005D"/>
        </w:rPr>
        <w:t xml:space="preserve"> merchant</w:t>
      </w:r>
      <w:r>
        <w:rPr>
          <w:color w:val="00002B"/>
        </w:rPr>
        <w:t xml:space="preserve"> account</w:t>
      </w:r>
      <w:r>
        <w:rPr>
          <w:color w:val="00002D"/>
        </w:rPr>
        <w:t xml:space="preserve"> ki</w:t>
      </w:r>
      <w:r>
        <w:rPr>
          <w:color w:val="000092"/>
        </w:rPr>
        <w:t xml:space="preserve"> sochol</w:t>
      </w:r>
      <w:r>
        <w:rPr>
          <w:color w:val="000049"/>
        </w:rPr>
        <w:t xml:space="preserve"> ache</w:t>
      </w:r>
      <w:r>
        <w:br/>
      </w:r>
      <w:r>
        <w:rPr>
          <w:color w:val="4B0000"/>
        </w:rPr>
        <w:t xml:space="preserve"> please</w:t>
      </w:r>
      <w:r>
        <w:rPr>
          <w:color w:val="4D0000"/>
        </w:rPr>
        <w:t xml:space="preserve"> help</w:t>
      </w:r>
      <w:r>
        <w:rPr>
          <w:color w:val="4C0000"/>
        </w:rPr>
        <w:t xml:space="preserve"> me</w:t>
      </w:r>
      <w:r>
        <w:rPr>
          <w:color w:val="350000"/>
        </w:rPr>
        <w:t xml:space="preserve"> i</w:t>
      </w:r>
      <w:r>
        <w:rPr>
          <w:color w:val="4F0000"/>
        </w:rPr>
        <w:t xml:space="preserve"> have</w:t>
      </w:r>
      <w:r>
        <w:rPr>
          <w:color w:val="6A0000"/>
        </w:rPr>
        <w:t xml:space="preserve"> some</w:t>
      </w:r>
      <w:r>
        <w:rPr>
          <w:color w:val="000052"/>
        </w:rPr>
        <w:t xml:space="preserve"> problem</w:t>
      </w:r>
      <w:r>
        <w:rPr>
          <w:color w:val="00004A"/>
        </w:rPr>
        <w:t xml:space="preserve"> in</w:t>
      </w:r>
      <w:r>
        <w:rPr>
          <w:color w:val="00003A"/>
        </w:rPr>
        <w:t xml:space="preserve"> my</w:t>
      </w:r>
      <w:r>
        <w:rPr>
          <w:color w:val="00005F"/>
        </w:rPr>
        <w:t xml:space="preserve"> merchant</w:t>
      </w:r>
      <w:r>
        <w:rPr>
          <w:color w:val="00002D"/>
        </w:rPr>
        <w:t xml:space="preserve"> account</w:t>
      </w:r>
      <w:r>
        <w:br/>
      </w:r>
      <w:r>
        <w:rPr>
          <w:color w:val="00004F"/>
        </w:rPr>
        <w:t xml:space="preserve"> can</w:t>
      </w:r>
      <w:r>
        <w:rPr>
          <w:color w:val="3D0000"/>
        </w:rPr>
        <w:t xml:space="preserve"> i</w:t>
      </w:r>
      <w:r>
        <w:rPr>
          <w:color w:val="00006A"/>
        </w:rPr>
        <w:t xml:space="preserve"> take</w:t>
      </w:r>
      <w:r>
        <w:rPr>
          <w:color w:val="000051"/>
        </w:rPr>
        <w:t xml:space="preserve"> send</w:t>
      </w:r>
      <w:r>
        <w:rPr>
          <w:color w:val="000042"/>
        </w:rPr>
        <w:t xml:space="preserve"> money</w:t>
      </w:r>
      <w:r>
        <w:rPr>
          <w:color w:val="000065"/>
        </w:rPr>
        <w:t xml:space="preserve"> service</w:t>
      </w:r>
      <w:r>
        <w:rPr>
          <w:color w:val="000055"/>
        </w:rPr>
        <w:t xml:space="preserve"> from</w:t>
      </w:r>
      <w:r>
        <w:rPr>
          <w:color w:val="00006E"/>
        </w:rPr>
        <w:t xml:space="preserve"> merchant</w:t>
      </w:r>
      <w:r>
        <w:rPr>
          <w:color w:val="000033"/>
        </w:rPr>
        <w:t xml:space="preserve"> account</w:t>
      </w:r>
      <w:r>
        <w:br/>
      </w:r>
      <w:r>
        <w:rPr>
          <w:color w:val="210000"/>
        </w:rPr>
        <w:t xml:space="preserve"> আমি</w:t>
      </w:r>
      <w:r>
        <w:rPr>
          <w:color w:val="00004F"/>
        </w:rPr>
        <w:t xml:space="preserve"> মার্চেন্ট</w:t>
      </w:r>
      <w:r>
        <w:rPr>
          <w:color w:val="000029"/>
        </w:rPr>
        <w:t xml:space="preserve"> একাউন্ট</w:t>
      </w:r>
      <w:r>
        <w:rPr>
          <w:color w:val="000056"/>
        </w:rPr>
        <w:t xml:space="preserve"> খুলেছি</w:t>
      </w:r>
      <w:r>
        <w:rPr>
          <w:color w:val="300000"/>
        </w:rPr>
        <w:t xml:space="preserve"> এই</w:t>
      </w:r>
      <w:r>
        <w:rPr>
          <w:color w:val="5B0000"/>
        </w:rPr>
        <w:t xml:space="preserve"> বিষয়ে</w:t>
      </w:r>
      <w:r>
        <w:rPr>
          <w:color w:val="200000"/>
        </w:rPr>
        <w:t xml:space="preserve"> আমার</w:t>
      </w:r>
      <w:r>
        <w:rPr>
          <w:color w:val="460000"/>
        </w:rPr>
        <w:t xml:space="preserve"> কিছু</w:t>
      </w:r>
      <w:r>
        <w:rPr>
          <w:color w:val="000061"/>
        </w:rPr>
        <w:t xml:space="preserve"> জানার</w:t>
      </w:r>
      <w:r>
        <w:rPr>
          <w:color w:val="000030"/>
        </w:rPr>
        <w:t xml:space="preserve"> আছে</w:t>
      </w:r>
      <w:r>
        <w:rPr>
          <w:color w:val="000054"/>
        </w:rPr>
        <w:t xml:space="preserve"> হেল্প</w:t>
      </w:r>
      <w:r>
        <w:rPr>
          <w:color w:val="5E0000"/>
        </w:rPr>
        <w:t xml:space="preserve"> করবেন</w:t>
      </w:r>
      <w:r>
        <w:rPr>
          <w:color w:val="3E0000"/>
        </w:rPr>
        <w:t xml:space="preserve"> স্যার</w:t>
      </w:r>
      <w:r>
        <w:br/>
      </w:r>
      <w:r>
        <w:rPr>
          <w:color w:val="240000"/>
        </w:rPr>
        <w:t xml:space="preserve"> amar</w:t>
      </w:r>
      <w:r>
        <w:rPr>
          <w:color w:val="000048"/>
        </w:rPr>
        <w:t xml:space="preserve"> merchant</w:t>
      </w:r>
      <w:r>
        <w:rPr>
          <w:color w:val="00003C"/>
        </w:rPr>
        <w:t xml:space="preserve"> sim</w:t>
      </w:r>
      <w:r>
        <w:rPr>
          <w:color w:val="00002B"/>
        </w:rPr>
        <w:t xml:space="preserve"> ta</w:t>
      </w:r>
      <w:r>
        <w:rPr>
          <w:color w:val="000035"/>
        </w:rPr>
        <w:t xml:space="preserve"> keno</w:t>
      </w:r>
      <w:r>
        <w:rPr>
          <w:color w:val="5C0000"/>
        </w:rPr>
        <w:t xml:space="preserve"> jani</w:t>
      </w:r>
      <w:r>
        <w:rPr>
          <w:color w:val="00004F"/>
        </w:rPr>
        <w:t xml:space="preserve"> kaj</w:t>
      </w:r>
      <w:r>
        <w:rPr>
          <w:color w:val="00006E"/>
        </w:rPr>
        <w:t xml:space="preserve"> korchena</w:t>
      </w:r>
      <w:r>
        <w:rPr>
          <w:color w:val="410000"/>
        </w:rPr>
        <w:t xml:space="preserve"> amake</w:t>
      </w:r>
      <w:r>
        <w:rPr>
          <w:color w:val="00005A"/>
        </w:rPr>
        <w:t xml:space="preserve"> dekhe</w:t>
      </w:r>
      <w:r>
        <w:rPr>
          <w:color w:val="000054"/>
        </w:rPr>
        <w:t xml:space="preserve"> diben</w:t>
      </w:r>
      <w:r>
        <w:rPr>
          <w:color w:val="390000"/>
        </w:rPr>
        <w:t xml:space="preserve"> please</w:t>
      </w:r>
      <w:r>
        <w:br/>
      </w:r>
      <w:r>
        <w:rPr>
          <w:color w:val="00004B"/>
        </w:rPr>
        <w:t xml:space="preserve"> marchent</w:t>
      </w:r>
      <w:r>
        <w:rPr>
          <w:color w:val="00001C"/>
        </w:rPr>
        <w:t xml:space="preserve"> account</w:t>
      </w:r>
      <w:r>
        <w:rPr>
          <w:color w:val="000049"/>
        </w:rPr>
        <w:t xml:space="preserve"> kholar</w:t>
      </w:r>
      <w:r>
        <w:rPr>
          <w:color w:val="00003F"/>
        </w:rPr>
        <w:t xml:space="preserve"> try</w:t>
      </w:r>
      <w:r>
        <w:rPr>
          <w:color w:val="360000"/>
        </w:rPr>
        <w:t xml:space="preserve"> korechi</w:t>
      </w:r>
      <w:r>
        <w:rPr>
          <w:color w:val="00005F"/>
        </w:rPr>
        <w:t xml:space="preserve"> kintoh</w:t>
      </w:r>
      <w:r>
        <w:rPr>
          <w:color w:val="00006E"/>
        </w:rPr>
        <w:t xml:space="preserve"> bar</w:t>
      </w:r>
      <w:r>
        <w:rPr>
          <w:color w:val="00006E"/>
        </w:rPr>
        <w:t xml:space="preserve"> bar</w:t>
      </w:r>
      <w:r>
        <w:rPr>
          <w:color w:val="360000"/>
        </w:rPr>
        <w:t xml:space="preserve"> amake</w:t>
      </w:r>
      <w:r>
        <w:rPr>
          <w:color w:val="000050"/>
        </w:rPr>
        <w:t xml:space="preserve"> reject</w:t>
      </w:r>
      <w:r>
        <w:rPr>
          <w:color w:val="590000"/>
        </w:rPr>
        <w:t xml:space="preserve"> kors</w:t>
      </w:r>
      <w:r>
        <w:rPr>
          <w:color w:val="000054"/>
        </w:rPr>
        <w:t xml:space="preserve"> hossce</w:t>
      </w:r>
      <w:r>
        <w:rPr>
          <w:color w:val="000000"/>
        </w:rPr>
        <w:t xml:space="preserve"> keno</w:t>
      </w:r>
      <w:r>
        <w:br/>
      </w:r>
      <w:r>
        <w:rPr>
          <w:color w:val="000034"/>
        </w:rPr>
        <w:t xml:space="preserve"> গতকাল</w:t>
      </w:r>
      <w:r>
        <w:rPr>
          <w:color w:val="2D0000"/>
        </w:rPr>
        <w:t xml:space="preserve"> আমি</w:t>
      </w:r>
      <w:r>
        <w:rPr>
          <w:color w:val="00004C"/>
        </w:rPr>
        <w:t xml:space="preserve"> মাচেন্ট</w:t>
      </w:r>
      <w:r>
        <w:rPr>
          <w:color w:val="220000"/>
        </w:rPr>
        <w:t xml:space="preserve"> এর</w:t>
      </w:r>
      <w:r>
        <w:rPr>
          <w:color w:val="260000"/>
        </w:rPr>
        <w:t xml:space="preserve"> জন্য</w:t>
      </w:r>
      <w:r>
        <w:rPr>
          <w:color w:val="000054"/>
        </w:rPr>
        <w:t xml:space="preserve"> আনুরোধ</w:t>
      </w:r>
      <w:r>
        <w:rPr>
          <w:color w:val="290000"/>
        </w:rPr>
        <w:t xml:space="preserve"> করছি</w:t>
      </w:r>
      <w:r>
        <w:rPr>
          <w:color w:val="3A0000"/>
        </w:rPr>
        <w:t xml:space="preserve"> তবে</w:t>
      </w:r>
      <w:r>
        <w:rPr>
          <w:color w:val="370000"/>
        </w:rPr>
        <w:t xml:space="preserve"> আপনার</w:t>
      </w:r>
      <w:r>
        <w:rPr>
          <w:color w:val="000054"/>
        </w:rPr>
        <w:t xml:space="preserve"> দিখ</w:t>
      </w:r>
      <w:r>
        <w:rPr>
          <w:color w:val="00001B"/>
        </w:rPr>
        <w:t xml:space="preserve"> থেকে</w:t>
      </w:r>
      <w:r>
        <w:rPr>
          <w:color w:val="000039"/>
        </w:rPr>
        <w:t xml:space="preserve"> কল</w:t>
      </w:r>
      <w:r>
        <w:rPr>
          <w:color w:val="3A0000"/>
        </w:rPr>
        <w:t xml:space="preserve"> করছে</w:t>
      </w:r>
      <w:r>
        <w:rPr>
          <w:color w:val="2D0000"/>
        </w:rPr>
        <w:t xml:space="preserve"> আমি</w:t>
      </w:r>
      <w:r>
        <w:rPr>
          <w:color w:val="000054"/>
        </w:rPr>
        <w:t xml:space="preserve"> রিচিভ</w:t>
      </w:r>
      <w:r>
        <w:rPr>
          <w:color w:val="1D0000"/>
        </w:rPr>
        <w:t xml:space="preserve"> করতে</w:t>
      </w:r>
      <w:r>
        <w:rPr>
          <w:color w:val="000026"/>
        </w:rPr>
        <w:t xml:space="preserve"> পারি</w:t>
      </w:r>
      <w:r>
        <w:rPr>
          <w:color w:val="000027"/>
        </w:rPr>
        <w:t xml:space="preserve"> নাই</w:t>
      </w:r>
      <w:r>
        <w:rPr>
          <w:color w:val="000054"/>
        </w:rPr>
        <w:t xml:space="preserve"> ব্যস্ত</w:t>
      </w:r>
      <w:r>
        <w:rPr>
          <w:color w:val="00003C"/>
        </w:rPr>
        <w:t xml:space="preserve"> ছিলাম</w:t>
      </w:r>
      <w:r>
        <w:br/>
      </w:r>
      <w:r>
        <w:rPr>
          <w:color w:val="000088"/>
        </w:rPr>
        <w:t xml:space="preserve"> active</w:t>
      </w:r>
      <w:r>
        <w:rPr>
          <w:color w:val="570000"/>
        </w:rPr>
        <w:t xml:space="preserve"> korte</w:t>
      </w:r>
      <w:r>
        <w:rPr>
          <w:color w:val="000067"/>
        </w:rPr>
        <w:t xml:space="preserve"> chai</w:t>
      </w:r>
      <w:r>
        <w:rPr>
          <w:color w:val="000091"/>
        </w:rPr>
        <w:t xml:space="preserve"> merchant</w:t>
      </w:r>
      <w:r>
        <w:rPr>
          <w:color w:val="000052"/>
        </w:rPr>
        <w:t xml:space="preserve"> number</w:t>
      </w:r>
      <w:r>
        <w:br/>
      </w:r>
      <w:r>
        <w:rPr>
          <w:color w:val="4E0000"/>
        </w:rPr>
        <w:t xml:space="preserve"> vai</w:t>
      </w:r>
      <w:r>
        <w:rPr>
          <w:color w:val="540000"/>
        </w:rPr>
        <w:t xml:space="preserve"> ektu</w:t>
      </w:r>
      <w:r>
        <w:rPr>
          <w:color w:val="6F0000"/>
        </w:rPr>
        <w:t xml:space="preserve"> dekhben</w:t>
      </w:r>
      <w:r>
        <w:rPr>
          <w:color w:val="2E0000"/>
        </w:rPr>
        <w:t xml:space="preserve"> amar</w:t>
      </w:r>
      <w:r>
        <w:rPr>
          <w:color w:val="00005C"/>
        </w:rPr>
        <w:t xml:space="preserve"> merchant</w:t>
      </w:r>
      <w:r>
        <w:rPr>
          <w:color w:val="000037"/>
        </w:rPr>
        <w:t xml:space="preserve"> ta</w:t>
      </w:r>
      <w:r>
        <w:rPr>
          <w:color w:val="000059"/>
        </w:rPr>
        <w:t xml:space="preserve"> bondho</w:t>
      </w:r>
      <w:r>
        <w:rPr>
          <w:color w:val="00005B"/>
        </w:rPr>
        <w:t xml:space="preserve"> hoise</w:t>
      </w:r>
      <w:r>
        <w:rPr>
          <w:color w:val="000060"/>
        </w:rPr>
        <w:t xml:space="preserve"> ken</w:t>
      </w:r>
      <w:r>
        <w:br/>
      </w:r>
      <w:r>
        <w:rPr>
          <w:color w:val="2E0000"/>
        </w:rPr>
        <w:t xml:space="preserve"> amar</w:t>
      </w:r>
      <w:r>
        <w:rPr>
          <w:color w:val="000071"/>
        </w:rPr>
        <w:t xml:space="preserve"> marchent</w:t>
      </w:r>
      <w:r>
        <w:rPr>
          <w:color w:val="00002B"/>
        </w:rPr>
        <w:t xml:space="preserve"> account</w:t>
      </w:r>
      <w:r>
        <w:rPr>
          <w:color w:val="310000"/>
        </w:rPr>
        <w:t xml:space="preserve"> a</w:t>
      </w:r>
      <w:r>
        <w:rPr>
          <w:color w:val="000074"/>
        </w:rPr>
        <w:t xml:space="preserve"> dhukte</w:t>
      </w:r>
      <w:r>
        <w:rPr>
          <w:color w:val="00008F"/>
        </w:rPr>
        <w:t xml:space="preserve"> parhci</w:t>
      </w:r>
      <w:r>
        <w:rPr>
          <w:color w:val="000031"/>
        </w:rPr>
        <w:t xml:space="preserve"> na</w:t>
      </w:r>
      <w:r>
        <w:rPr>
          <w:color w:val="00005E"/>
        </w:rPr>
        <w:t xml:space="preserve"> ken</w:t>
      </w:r>
      <w:r>
        <w:br/>
      </w:r>
      <w:r>
        <w:rPr>
          <w:color w:val="00009D"/>
        </w:rPr>
        <w:t xml:space="preserve"> siro</w:t>
      </w:r>
      <w:r>
        <w:rPr>
          <w:color w:val="000063"/>
        </w:rPr>
        <w:t xml:space="preserve"> merchant</w:t>
      </w:r>
      <w:r>
        <w:rPr>
          <w:color w:val="00005A"/>
        </w:rPr>
        <w:t xml:space="preserve"> r</w:t>
      </w:r>
      <w:r>
        <w:rPr>
          <w:color w:val="00004D"/>
        </w:rPr>
        <w:t xml:space="preserve"> update</w:t>
      </w:r>
      <w:r>
        <w:rPr>
          <w:color w:val="500000"/>
        </w:rPr>
        <w:t xml:space="preserve"> jante</w:t>
      </w:r>
      <w:r>
        <w:rPr>
          <w:color w:val="000061"/>
        </w:rPr>
        <w:t xml:space="preserve"> chacchi</w:t>
      </w:r>
      <w:r>
        <w:br/>
      </w:r>
      <w:r>
        <w:rPr>
          <w:color w:val="000096"/>
        </w:rPr>
        <w:t xml:space="preserve"> মার্চেন্ট</w:t>
      </w:r>
      <w:r>
        <w:rPr>
          <w:color w:val="000085"/>
        </w:rPr>
        <w:t xml:space="preserve"> একাউন্টের</w:t>
      </w:r>
      <w:r>
        <w:rPr>
          <w:color w:val="00008C"/>
        </w:rPr>
        <w:t xml:space="preserve"> আপডেট</w:t>
      </w:r>
      <w:r>
        <w:rPr>
          <w:color w:val="450000"/>
        </w:rPr>
        <w:t xml:space="preserve"> কি</w:t>
      </w:r>
      <w:r>
        <w:br/>
      </w:r>
      <w:r>
        <w:rPr>
          <w:color w:val="660000"/>
        </w:rPr>
        <w:t xml:space="preserve"> দেখবেন</w:t>
      </w:r>
      <w:r>
        <w:rPr>
          <w:color w:val="480000"/>
        </w:rPr>
        <w:t xml:space="preserve"> একটু</w:t>
      </w:r>
      <w:r>
        <w:rPr>
          <w:color w:val="250000"/>
        </w:rPr>
        <w:t xml:space="preserve"> আমার</w:t>
      </w:r>
      <w:r>
        <w:rPr>
          <w:color w:val="00005A"/>
        </w:rPr>
        <w:t xml:space="preserve"> মার্চেন্ট</w:t>
      </w:r>
      <w:r>
        <w:rPr>
          <w:color w:val="000048"/>
        </w:rPr>
        <w:t xml:space="preserve"> একাউন্টে</w:t>
      </w:r>
      <w:r>
        <w:rPr>
          <w:color w:val="290000"/>
        </w:rPr>
        <w:t xml:space="preserve"> কি</w:t>
      </w:r>
      <w:r>
        <w:rPr>
          <w:color w:val="00004C"/>
        </w:rPr>
        <w:t xml:space="preserve"> সমস্যা</w:t>
      </w:r>
      <w:r>
        <w:rPr>
          <w:color w:val="00008F"/>
        </w:rPr>
        <w:t xml:space="preserve"> পেমেণ্ট</w:t>
      </w:r>
      <w:r>
        <w:rPr>
          <w:color w:val="000040"/>
        </w:rPr>
        <w:t xml:space="preserve"> হচ্ছে</w:t>
      </w:r>
      <w:r>
        <w:rPr>
          <w:color w:val="00002E"/>
        </w:rPr>
        <w:t xml:space="preserve"> না</w:t>
      </w:r>
      <w:r>
        <w:br/>
      </w:r>
      <w:r>
        <w:rPr>
          <w:color w:val="560000"/>
        </w:rPr>
        <w:t xml:space="preserve"> sir</w:t>
      </w:r>
      <w:r>
        <w:rPr>
          <w:color w:val="920000"/>
        </w:rPr>
        <w:t xml:space="preserve"> whats</w:t>
      </w:r>
      <w:r>
        <w:rPr>
          <w:color w:val="000077"/>
        </w:rPr>
        <w:t xml:space="preserve"> wrong</w:t>
      </w:r>
      <w:r>
        <w:rPr>
          <w:color w:val="000047"/>
        </w:rPr>
        <w:t xml:space="preserve"> my</w:t>
      </w:r>
      <w:r>
        <w:rPr>
          <w:color w:val="000075"/>
        </w:rPr>
        <w:t xml:space="preserve"> merchant</w:t>
      </w:r>
      <w:r>
        <w:rPr>
          <w:color w:val="000037"/>
        </w:rPr>
        <w:t xml:space="preserve"> account</w:t>
      </w:r>
      <w:r>
        <w:br/>
      </w:r>
      <w:r>
        <w:rPr>
          <w:color w:val="480000"/>
        </w:rPr>
        <w:t xml:space="preserve"> sir</w:t>
      </w:r>
      <w:r>
        <w:rPr>
          <w:color w:val="000050"/>
        </w:rPr>
        <w:t xml:space="preserve"> ekta</w:t>
      </w:r>
      <w:r>
        <w:rPr>
          <w:color w:val="00009B"/>
        </w:rPr>
        <w:t xml:space="preserve"> onurodh</w:t>
      </w:r>
      <w:r>
        <w:rPr>
          <w:color w:val="000060"/>
        </w:rPr>
        <w:t xml:space="preserve"> chilo</w:t>
      </w:r>
      <w:r>
        <w:rPr>
          <w:color w:val="000062"/>
        </w:rPr>
        <w:t xml:space="preserve"> merchant</w:t>
      </w:r>
      <w:r>
        <w:rPr>
          <w:color w:val="00002E"/>
        </w:rPr>
        <w:t xml:space="preserve"> account</w:t>
      </w:r>
      <w:r>
        <w:rPr>
          <w:color w:val="000059"/>
        </w:rPr>
        <w:t xml:space="preserve"> r</w:t>
      </w:r>
      <w:r>
        <w:br/>
      </w:r>
      <w:r>
        <w:rPr>
          <w:color w:val="000070"/>
        </w:rPr>
        <w:t xml:space="preserve"> পেমেন্ট</w:t>
      </w:r>
      <w:r>
        <w:rPr>
          <w:color w:val="000098"/>
        </w:rPr>
        <w:t xml:space="preserve"> কাজ</w:t>
      </w:r>
      <w:r>
        <w:rPr>
          <w:color w:val="9A0000"/>
        </w:rPr>
        <w:t xml:space="preserve"> করছে</w:t>
      </w:r>
      <w:r>
        <w:rPr>
          <w:color w:val="000048"/>
        </w:rPr>
        <w:t xml:space="preserve"> না</w:t>
      </w:r>
      <w:r>
        <w:br/>
      </w:r>
      <w:r>
        <w:rPr>
          <w:color w:val="4C0000"/>
        </w:rPr>
        <w:t xml:space="preserve"> স্যার</w:t>
      </w:r>
      <w:r>
        <w:rPr>
          <w:color w:val="280000"/>
        </w:rPr>
        <w:t xml:space="preserve"> আমার</w:t>
      </w:r>
      <w:r>
        <w:rPr>
          <w:color w:val="00004C"/>
        </w:rPr>
        <w:t xml:space="preserve"> বিকাশের</w:t>
      </w:r>
      <w:r>
        <w:rPr>
          <w:color w:val="000061"/>
        </w:rPr>
        <w:t xml:space="preserve"> মার্চেন্ট</w:t>
      </w:r>
      <w:r>
        <w:rPr>
          <w:color w:val="000033"/>
        </w:rPr>
        <w:t xml:space="preserve"> একাউন্ট</w:t>
      </w:r>
      <w:r>
        <w:rPr>
          <w:color w:val="8C0000"/>
        </w:rPr>
        <w:t xml:space="preserve"> বেন</w:t>
      </w:r>
      <w:r>
        <w:rPr>
          <w:color w:val="3D0000"/>
        </w:rPr>
        <w:t xml:space="preserve"> করে</w:t>
      </w:r>
      <w:r>
        <w:rPr>
          <w:color w:val="6F0000"/>
        </w:rPr>
        <w:t xml:space="preserve"> দিয়েছে</w:t>
      </w:r>
      <w:r>
        <w:rPr>
          <w:color w:val="00003B"/>
        </w:rPr>
        <w:t xml:space="preserve"> কেন</w:t>
      </w:r>
      <w:r>
        <w:br/>
      </w:r>
      <w:r>
        <w:rPr>
          <w:color w:val="00004F"/>
        </w:rPr>
        <w:t xml:space="preserve"> my</w:t>
      </w:r>
      <w:r>
        <w:rPr>
          <w:color w:val="000061"/>
        </w:rPr>
        <w:t xml:space="preserve"> payment</w:t>
      </w:r>
      <w:r>
        <w:rPr>
          <w:color w:val="00003E"/>
        </w:rPr>
        <w:t xml:space="preserve"> account</w:t>
      </w:r>
      <w:r>
        <w:rPr>
          <w:color w:val="610000"/>
        </w:rPr>
        <w:t xml:space="preserve"> is</w:t>
      </w:r>
      <w:r>
        <w:rPr>
          <w:color w:val="000067"/>
        </w:rPr>
        <w:t xml:space="preserve"> not</w:t>
      </w:r>
      <w:r>
        <w:rPr>
          <w:color w:val="00009E"/>
        </w:rPr>
        <w:t xml:space="preserve"> working</w:t>
      </w:r>
      <w:r>
        <w:br/>
      </w:r>
      <w:r>
        <w:rPr>
          <w:color w:val="0000A4"/>
        </w:rPr>
        <w:t xml:space="preserve"> পেমেন্ট</w:t>
      </w:r>
      <w:r>
        <w:rPr>
          <w:color w:val="A40000"/>
        </w:rPr>
        <w:t xml:space="preserve"> হয়</w:t>
      </w:r>
      <w:r>
        <w:rPr>
          <w:color w:val="000069"/>
        </w:rPr>
        <w:t xml:space="preserve"> না</w:t>
      </w:r>
      <w:r>
        <w:br/>
      </w:r>
      <w:r>
        <w:rPr>
          <w:color w:val="000097"/>
        </w:rPr>
        <w:t xml:space="preserve"> unable</w:t>
      </w:r>
      <w:r>
        <w:rPr>
          <w:color w:val="000055"/>
        </w:rPr>
        <w:t xml:space="preserve"> my</w:t>
      </w:r>
      <w:r>
        <w:rPr>
          <w:color w:val="00008C"/>
        </w:rPr>
        <w:t xml:space="preserve"> merchant</w:t>
      </w:r>
      <w:r>
        <w:rPr>
          <w:color w:val="000042"/>
        </w:rPr>
        <w:t xml:space="preserve"> account</w:t>
      </w:r>
      <w:r>
        <w:rPr>
          <w:color w:val="670000"/>
        </w:rPr>
        <w:t xml:space="preserve"> sir</w:t>
      </w:r>
      <w:r>
        <w:br/>
      </w:r>
      <w:r>
        <w:rPr>
          <w:color w:val="00005C"/>
        </w:rPr>
        <w:t xml:space="preserve"> মার্চেন্ট</w:t>
      </w:r>
      <w:r>
        <w:rPr>
          <w:color w:val="000030"/>
        </w:rPr>
        <w:t xml:space="preserve"> একাউন্ট</w:t>
      </w:r>
      <w:r>
        <w:rPr>
          <w:color w:val="00005D"/>
        </w:rPr>
        <w:t xml:space="preserve"> আবেদন</w:t>
      </w:r>
      <w:r>
        <w:rPr>
          <w:color w:val="410000"/>
        </w:rPr>
        <w:t xml:space="preserve"> করা</w:t>
      </w:r>
      <w:r>
        <w:rPr>
          <w:color w:val="000077"/>
        </w:rPr>
        <w:t xml:space="preserve"> হইসে</w:t>
      </w:r>
      <w:r>
        <w:rPr>
          <w:color w:val="00003C"/>
        </w:rPr>
        <w:t xml:space="preserve"> এখন</w:t>
      </w:r>
      <w:r>
        <w:rPr>
          <w:color w:val="000056"/>
        </w:rPr>
        <w:t xml:space="preserve"> আপডেট</w:t>
      </w:r>
      <w:r>
        <w:rPr>
          <w:color w:val="000056"/>
        </w:rPr>
        <w:t xml:space="preserve"> পেলাম</w:t>
      </w:r>
      <w:r>
        <w:rPr>
          <w:color w:val="00002F"/>
        </w:rPr>
        <w:t xml:space="preserve"> না</w:t>
      </w:r>
      <w:r>
        <w:rPr>
          <w:color w:val="4B0000"/>
        </w:rPr>
        <w:t xml:space="preserve"> যে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