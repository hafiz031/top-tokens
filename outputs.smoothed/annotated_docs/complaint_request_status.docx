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43"/>
        </w:rPr>
        <w:t xml:space="preserve"> bikash</w:t>
      </w:r>
      <w:r>
        <w:rPr>
          <w:color w:val="620000"/>
        </w:rPr>
        <w:t xml:space="preserve"> at</w:t>
      </w:r>
      <w:r>
        <w:rPr>
          <w:color w:val="00003A"/>
        </w:rPr>
        <w:t xml:space="preserve"> pin</w:t>
      </w:r>
      <w:r>
        <w:rPr>
          <w:color w:val="00004A"/>
        </w:rPr>
        <w:t xml:space="preserve"> reset</w:t>
      </w:r>
      <w:r>
        <w:rPr>
          <w:color w:val="000048"/>
        </w:rPr>
        <w:t xml:space="preserve"> akta</w:t>
      </w:r>
      <w:r>
        <w:rPr>
          <w:color w:val="000093"/>
        </w:rPr>
        <w:t xml:space="preserve"> reguast</w:t>
      </w:r>
      <w:r>
        <w:rPr>
          <w:color w:val="000079"/>
        </w:rPr>
        <w:t xml:space="preserve"> disilam</w:t>
      </w:r>
      <w:r>
        <w:br/>
      </w:r>
      <w:r>
        <w:rPr>
          <w:color w:val="120000"/>
        </w:rPr>
        <w:t xml:space="preserve"> আমি</w:t>
      </w:r>
      <w:r>
        <w:rPr>
          <w:color w:val="000025"/>
        </w:rPr>
        <w:t xml:space="preserve"> গত</w:t>
      </w:r>
      <w:r>
        <w:rPr>
          <w:color w:val="00002B"/>
        </w:rPr>
        <w:t xml:space="preserve"> তারিখে</w:t>
      </w:r>
      <w:r>
        <w:rPr>
          <w:color w:val="000022"/>
        </w:rPr>
        <w:t xml:space="preserve"> ভুল</w:t>
      </w:r>
      <w:r>
        <w:rPr>
          <w:color w:val="00001B"/>
        </w:rPr>
        <w:t xml:space="preserve"> নাম্বারে</w:t>
      </w:r>
      <w:r>
        <w:rPr>
          <w:color w:val="000012"/>
        </w:rPr>
        <w:t xml:space="preserve"> টাকা</w:t>
      </w:r>
      <w:r>
        <w:rPr>
          <w:color w:val="00003A"/>
        </w:rPr>
        <w:t xml:space="preserve"> পাঠায়</w:t>
      </w:r>
      <w:r>
        <w:rPr>
          <w:color w:val="000031"/>
        </w:rPr>
        <w:t xml:space="preserve"> তারপর</w:t>
      </w:r>
      <w:r>
        <w:rPr>
          <w:color w:val="240000"/>
        </w:rPr>
        <w:t xml:space="preserve"> আপনাদের</w:t>
      </w:r>
      <w:r>
        <w:rPr>
          <w:color w:val="000022"/>
        </w:rPr>
        <w:t xml:space="preserve"> বিকাশ</w:t>
      </w:r>
      <w:r>
        <w:rPr>
          <w:color w:val="00002D"/>
        </w:rPr>
        <w:t xml:space="preserve"> হেল্প</w:t>
      </w:r>
      <w:r>
        <w:rPr>
          <w:color w:val="00003A"/>
        </w:rPr>
        <w:t xml:space="preserve"> লাইনে</w:t>
      </w:r>
      <w:r>
        <w:rPr>
          <w:color w:val="1C0000"/>
        </w:rPr>
        <w:t xml:space="preserve"> এ</w:t>
      </w:r>
      <w:r>
        <w:rPr>
          <w:color w:val="310000"/>
        </w:rPr>
        <w:t xml:space="preserve"> বিষয়ে</w:t>
      </w:r>
      <w:r>
        <w:rPr>
          <w:color w:val="000039"/>
        </w:rPr>
        <w:t xml:space="preserve"> কমপ্লেন</w:t>
      </w:r>
      <w:r>
        <w:rPr>
          <w:color w:val="1E0000"/>
        </w:rPr>
        <w:t xml:space="preserve"> করলে</w:t>
      </w:r>
      <w:r>
        <w:rPr>
          <w:color w:val="000041"/>
        </w:rPr>
        <w:t xml:space="preserve"> সংশ্লিষ্ট</w:t>
      </w:r>
      <w:r>
        <w:rPr>
          <w:color w:val="000022"/>
        </w:rPr>
        <w:t xml:space="preserve"> বিকাশ</w:t>
      </w:r>
      <w:r>
        <w:rPr>
          <w:color w:val="000043"/>
        </w:rPr>
        <w:t xml:space="preserve"> কর্মকর্তা</w:t>
      </w:r>
      <w:r>
        <w:rPr>
          <w:color w:val="110000"/>
        </w:rPr>
        <w:t xml:space="preserve"> আমার</w:t>
      </w:r>
      <w:r>
        <w:rPr>
          <w:color w:val="000043"/>
        </w:rPr>
        <w:t xml:space="preserve"> কম্প্লিনের</w:t>
      </w:r>
      <w:r>
        <w:rPr>
          <w:color w:val="00003F"/>
        </w:rPr>
        <w:t xml:space="preserve"> ভিত্তিতে</w:t>
      </w:r>
      <w:r>
        <w:rPr>
          <w:color w:val="00001C"/>
        </w:rPr>
        <w:t xml:space="preserve"> একটা</w:t>
      </w:r>
      <w:r>
        <w:rPr>
          <w:color w:val="000071"/>
        </w:rPr>
        <w:t xml:space="preserve"> রিকুয়েষ্ট</w:t>
      </w:r>
      <w:r>
        <w:rPr>
          <w:color w:val="000000"/>
        </w:rPr>
        <w:t xml:space="preserve"> রাখেন</w:t>
      </w:r>
      <w:r>
        <w:rPr>
          <w:color w:val="000071"/>
        </w:rPr>
        <w:t xml:space="preserve"> রিকুয়েষ্ট</w:t>
      </w:r>
      <w:r>
        <w:rPr>
          <w:color w:val="00003C"/>
        </w:rPr>
        <w:t xml:space="preserve"> আইডিটা</w:t>
      </w:r>
      <w:r>
        <w:rPr>
          <w:color w:val="300000"/>
        </w:rPr>
        <w:t xml:space="preserve"> হল</w:t>
      </w:r>
      <w:r>
        <w:br/>
      </w:r>
      <w:r>
        <w:rPr>
          <w:color w:val="2C0000"/>
        </w:rPr>
        <w:t xml:space="preserve"> amr</w:t>
      </w:r>
      <w:r>
        <w:rPr>
          <w:color w:val="00003D"/>
        </w:rPr>
        <w:t xml:space="preserve"> vul</w:t>
      </w:r>
      <w:r>
        <w:rPr>
          <w:color w:val="00002F"/>
        </w:rPr>
        <w:t xml:space="preserve"> kore</w:t>
      </w:r>
      <w:r>
        <w:rPr>
          <w:color w:val="000025"/>
        </w:rPr>
        <w:t xml:space="preserve"> tk</w:t>
      </w:r>
      <w:r>
        <w:rPr>
          <w:color w:val="000044"/>
        </w:rPr>
        <w:t xml:space="preserve"> sent</w:t>
      </w:r>
      <w:r>
        <w:rPr>
          <w:color w:val="4F0000"/>
        </w:rPr>
        <w:t xml:space="preserve"> korsilam</w:t>
      </w:r>
      <w:r>
        <w:rPr>
          <w:color w:val="000046"/>
        </w:rPr>
        <w:t xml:space="preserve"> seta</w:t>
      </w:r>
      <w:r>
        <w:rPr>
          <w:color w:val="000051"/>
        </w:rPr>
        <w:t xml:space="preserve"> office</w:t>
      </w:r>
      <w:r>
        <w:rPr>
          <w:color w:val="00006A"/>
        </w:rPr>
        <w:t xml:space="preserve"> janai</w:t>
      </w:r>
      <w:r>
        <w:rPr>
          <w:color w:val="00005D"/>
        </w:rPr>
        <w:t xml:space="preserve"> জিডি</w:t>
      </w:r>
      <w:r>
        <w:rPr>
          <w:color w:val="000000"/>
        </w:rPr>
        <w:t xml:space="preserve"> করি</w:t>
      </w:r>
      <w:r>
        <w:rPr>
          <w:color w:val="000000"/>
        </w:rPr>
        <w:t xml:space="preserve"> nid</w:t>
      </w:r>
      <w:r>
        <w:rPr>
          <w:color w:val="000038"/>
        </w:rPr>
        <w:t xml:space="preserve"> কার্ড</w:t>
      </w:r>
      <w:r>
        <w:rPr>
          <w:color w:val="00003F"/>
        </w:rPr>
        <w:t xml:space="preserve"> জমা</w:t>
      </w:r>
      <w:r>
        <w:rPr>
          <w:color w:val="00004A"/>
        </w:rPr>
        <w:t xml:space="preserve"> দিছি</w:t>
      </w:r>
      <w:r>
        <w:br/>
      </w:r>
      <w:r>
        <w:rPr>
          <w:color w:val="200000"/>
        </w:rPr>
        <w:t xml:space="preserve"> ami</w:t>
      </w:r>
      <w:r>
        <w:rPr>
          <w:color w:val="000000"/>
        </w:rPr>
        <w:t xml:space="preserve"> ta</w:t>
      </w:r>
      <w:r>
        <w:rPr>
          <w:color w:val="000040"/>
        </w:rPr>
        <w:t xml:space="preserve"> lenden</w:t>
      </w:r>
      <w:r>
        <w:rPr>
          <w:color w:val="2A0000"/>
        </w:rPr>
        <w:t xml:space="preserve"> er</w:t>
      </w:r>
      <w:r>
        <w:rPr>
          <w:color w:val="000025"/>
        </w:rPr>
        <w:t xml:space="preserve"> tk</w:t>
      </w:r>
      <w:r>
        <w:rPr>
          <w:color w:val="00004E"/>
        </w:rPr>
        <w:t xml:space="preserve"> ferot</w:t>
      </w:r>
      <w:r>
        <w:rPr>
          <w:color w:val="00006A"/>
        </w:rPr>
        <w:t xml:space="preserve"> deuar</w:t>
      </w:r>
      <w:r>
        <w:rPr>
          <w:color w:val="360000"/>
        </w:rPr>
        <w:t xml:space="preserve"> jonno</w:t>
      </w:r>
      <w:r>
        <w:rPr>
          <w:color w:val="00003C"/>
        </w:rPr>
        <w:t xml:space="preserve"> no</w:t>
      </w:r>
      <w:r>
        <w:rPr>
          <w:color w:val="000048"/>
        </w:rPr>
        <w:t xml:space="preserve"> request</w:t>
      </w:r>
      <w:r>
        <w:rPr>
          <w:color w:val="00006E"/>
        </w:rPr>
        <w:t xml:space="preserve"> korsi+</w:t>
      </w:r>
      <w:r>
        <w:rPr>
          <w:color w:val="000000"/>
        </w:rPr>
        <w:t xml:space="preserve"> g</w:t>
      </w:r>
      <w:r>
        <w:rPr>
          <w:color w:val="000000"/>
        </w:rPr>
        <w:t xml:space="preserve"> d</w:t>
      </w:r>
      <w:r>
        <w:rPr>
          <w:color w:val="000054"/>
        </w:rPr>
        <w:t xml:space="preserve"> copy</w:t>
      </w:r>
      <w:r>
        <w:rPr>
          <w:color w:val="000052"/>
        </w:rPr>
        <w:t xml:space="preserve"> email</w:t>
      </w:r>
      <w:r>
        <w:rPr>
          <w:color w:val="000000"/>
        </w:rPr>
        <w:t xml:space="preserve"> korsi</w:t>
      </w:r>
      <w:r>
        <w:rPr>
          <w:color w:val="000021"/>
        </w:rPr>
        <w:t xml:space="preserve"> account</w:t>
      </w:r>
      <w:r>
        <w:rPr>
          <w:color w:val="00003C"/>
        </w:rPr>
        <w:t xml:space="preserve"> no</w:t>
      </w:r>
      <w:r>
        <w:br/>
      </w:r>
      <w:r>
        <w:rPr>
          <w:color w:val="000062"/>
        </w:rPr>
        <w:t xml:space="preserve"> কিছুদিন</w:t>
      </w:r>
      <w:r>
        <w:rPr>
          <w:color w:val="430000"/>
        </w:rPr>
        <w:t xml:space="preserve"> আগে</w:t>
      </w:r>
      <w:r>
        <w:rPr>
          <w:color w:val="220000"/>
        </w:rPr>
        <w:t xml:space="preserve"> আমার</w:t>
      </w:r>
      <w:r>
        <w:rPr>
          <w:color w:val="000037"/>
        </w:rPr>
        <w:t xml:space="preserve"> একটা</w:t>
      </w:r>
      <w:r>
        <w:rPr>
          <w:color w:val="00004C"/>
        </w:rPr>
        <w:t xml:space="preserve"> অভিযোগ</w:t>
      </w:r>
      <w:r>
        <w:rPr>
          <w:color w:val="490000"/>
        </w:rPr>
        <w:t xml:space="preserve"> ছিল</w:t>
      </w:r>
      <w:r>
        <w:rPr>
          <w:color w:val="000041"/>
        </w:rPr>
        <w:t xml:space="preserve"> ভুল</w:t>
      </w:r>
      <w:r>
        <w:rPr>
          <w:color w:val="330000"/>
        </w:rPr>
        <w:t xml:space="preserve"> করে</w:t>
      </w:r>
      <w:r>
        <w:rPr>
          <w:color w:val="000049"/>
        </w:rPr>
        <w:t xml:space="preserve"> অন্য</w:t>
      </w:r>
      <w:r>
        <w:rPr>
          <w:color w:val="000034"/>
        </w:rPr>
        <w:t xml:space="preserve"> নাম্বারে</w:t>
      </w:r>
      <w:r>
        <w:rPr>
          <w:color w:val="000023"/>
        </w:rPr>
        <w:t xml:space="preserve"> টাকা</w:t>
      </w:r>
      <w:r>
        <w:rPr>
          <w:color w:val="00004A"/>
        </w:rPr>
        <w:t xml:space="preserve"> চলে</w:t>
      </w:r>
      <w:r>
        <w:rPr>
          <w:color w:val="000074"/>
        </w:rPr>
        <w:t xml:space="preserve"> গিয়েছিল</w:t>
      </w:r>
      <w:r>
        <w:br/>
      </w:r>
      <w:r>
        <w:rPr>
          <w:color w:val="000056"/>
        </w:rPr>
        <w:t xml:space="preserve"> তারিখ</w:t>
      </w:r>
      <w:r>
        <w:rPr>
          <w:color w:val="7E0000"/>
        </w:rPr>
        <w:t xml:space="preserve"> সন্ধ্যায়</w:t>
      </w:r>
      <w:r>
        <w:rPr>
          <w:color w:val="230000"/>
        </w:rPr>
        <w:t xml:space="preserve"> আমার</w:t>
      </w:r>
      <w:r>
        <w:rPr>
          <w:color w:val="000039"/>
        </w:rPr>
        <w:t xml:space="preserve"> একটা</w:t>
      </w:r>
      <w:r>
        <w:rPr>
          <w:color w:val="000065"/>
        </w:rPr>
        <w:t xml:space="preserve"> অনুরোধ</w:t>
      </w:r>
      <w:r>
        <w:rPr>
          <w:color w:val="4C0000"/>
        </w:rPr>
        <w:t xml:space="preserve"> ছিল</w:t>
      </w:r>
      <w:r>
        <w:rPr>
          <w:color w:val="530000"/>
        </w:rPr>
        <w:t xml:space="preserve"> তার</w:t>
      </w:r>
      <w:r>
        <w:rPr>
          <w:color w:val="00004F"/>
        </w:rPr>
        <w:t xml:space="preserve"> আপডেট</w:t>
      </w:r>
      <w:r>
        <w:rPr>
          <w:color w:val="00003C"/>
        </w:rPr>
        <w:t xml:space="preserve"> জানতে</w:t>
      </w:r>
      <w:r>
        <w:rPr>
          <w:color w:val="00003D"/>
        </w:rPr>
        <w:t xml:space="preserve"> পারি</w:t>
      </w:r>
      <w:r>
        <w:br/>
      </w:r>
      <w:r>
        <w:rPr>
          <w:color w:val="300000"/>
        </w:rPr>
        <w:t xml:space="preserve"> ai</w:t>
      </w:r>
      <w:r>
        <w:rPr>
          <w:color w:val="000071"/>
        </w:rPr>
        <w:t xml:space="preserve"> no</w:t>
      </w:r>
      <w:r>
        <w:rPr>
          <w:color w:val="000027"/>
        </w:rPr>
        <w:t xml:space="preserve"> theke</w:t>
      </w:r>
      <w:r>
        <w:rPr>
          <w:color w:val="000000"/>
        </w:rPr>
        <w:t xml:space="preserve"> th</w:t>
      </w:r>
      <w:r>
        <w:rPr>
          <w:color w:val="000047"/>
        </w:rPr>
        <w:t xml:space="preserve"> december</w:t>
      </w:r>
      <w:r>
        <w:rPr>
          <w:color w:val="000000"/>
        </w:rPr>
        <w:t xml:space="preserve"> pm</w:t>
      </w:r>
      <w:r>
        <w:rPr>
          <w:color w:val="00004B"/>
        </w:rPr>
        <w:t xml:space="preserve"> transection</w:t>
      </w:r>
      <w:r>
        <w:rPr>
          <w:color w:val="000000"/>
        </w:rPr>
        <w:t xml:space="preserve"> korcilam</w:t>
      </w:r>
      <w:r>
        <w:rPr>
          <w:color w:val="000000"/>
        </w:rPr>
        <w:t xml:space="preserve"> but</w:t>
      </w:r>
      <w:r>
        <w:rPr>
          <w:color w:val="000000"/>
        </w:rPr>
        <w:t xml:space="preserve"> hoini</w:t>
      </w:r>
      <w:r>
        <w:rPr>
          <w:color w:val="000048"/>
        </w:rPr>
        <w:t xml:space="preserve"> bola</w:t>
      </w:r>
      <w:r>
        <w:rPr>
          <w:color w:val="420000"/>
        </w:rPr>
        <w:t xml:space="preserve"> holo</w:t>
      </w:r>
      <w:r>
        <w:rPr>
          <w:color w:val="000000"/>
        </w:rPr>
        <w:t xml:space="preserve"> working</w:t>
      </w:r>
      <w:r>
        <w:rPr>
          <w:color w:val="00004B"/>
        </w:rPr>
        <w:t xml:space="preserve"> days</w:t>
      </w:r>
      <w:r>
        <w:rPr>
          <w:color w:val="390000"/>
        </w:rPr>
        <w:t xml:space="preserve"> lagbe</w:t>
      </w:r>
      <w:r>
        <w:rPr>
          <w:color w:val="360000"/>
        </w:rPr>
        <w:t xml:space="preserve"> for</w:t>
      </w:r>
      <w:r>
        <w:rPr>
          <w:color w:val="00004E"/>
        </w:rPr>
        <w:t xml:space="preserve"> refund</w:t>
      </w:r>
      <w:r>
        <w:rPr>
          <w:color w:val="470000"/>
        </w:rPr>
        <w:t xml:space="preserve"> still</w:t>
      </w:r>
      <w:r>
        <w:rPr>
          <w:color w:val="000041"/>
        </w:rPr>
        <w:t xml:space="preserve"> now</w:t>
      </w:r>
      <w:r>
        <w:rPr>
          <w:color w:val="000071"/>
        </w:rPr>
        <w:t xml:space="preserve"> no</w:t>
      </w:r>
      <w:r>
        <w:rPr>
          <w:color w:val="00004E"/>
        </w:rPr>
        <w:t xml:space="preserve"> refund</w:t>
      </w:r>
      <w:r>
        <w:br/>
      </w:r>
      <w:r>
        <w:rPr>
          <w:color w:val="470000"/>
        </w:rPr>
        <w:t xml:space="preserve"> ভাইয়া</w:t>
      </w:r>
      <w:r>
        <w:rPr>
          <w:color w:val="1F0000"/>
        </w:rPr>
        <w:t xml:space="preserve"> আমার</w:t>
      </w:r>
      <w:r>
        <w:rPr>
          <w:color w:val="000033"/>
        </w:rPr>
        <w:t xml:space="preserve"> একটা</w:t>
      </w:r>
      <w:r>
        <w:rPr>
          <w:color w:val="0000CC"/>
        </w:rPr>
        <w:t xml:space="preserve"> রিকুয়েষ্ট</w:t>
      </w:r>
      <w:r>
        <w:rPr>
          <w:color w:val="4C0000"/>
        </w:rPr>
        <w:t xml:space="preserve"> ছিলো</w:t>
      </w:r>
      <w:r>
        <w:rPr>
          <w:color w:val="0000CC"/>
        </w:rPr>
        <w:t xml:space="preserve"> রিকুয়েষ্ট</w:t>
      </w:r>
      <w:r>
        <w:rPr>
          <w:color w:val="000033"/>
        </w:rPr>
        <w:t xml:space="preserve"> নাম্বার</w:t>
      </w:r>
      <w:r>
        <w:rPr>
          <w:color w:val="00004C"/>
        </w:rPr>
        <w:t xml:space="preserve"> হলো</w:t>
      </w:r>
      <w:r>
        <w:br/>
      </w:r>
      <w:r>
        <w:rPr>
          <w:color w:val="440000"/>
        </w:rPr>
        <w:t xml:space="preserve"> আমাকে</w:t>
      </w:r>
      <w:r>
        <w:rPr>
          <w:color w:val="000083"/>
        </w:rPr>
        <w:t xml:space="preserve"> কার্যদিবস</w:t>
      </w:r>
      <w:r>
        <w:rPr>
          <w:color w:val="000055"/>
        </w:rPr>
        <w:t xml:space="preserve"> পর্যন্ত</w:t>
      </w:r>
      <w:r>
        <w:rPr>
          <w:color w:val="000077"/>
        </w:rPr>
        <w:t xml:space="preserve"> অপেক্ষা</w:t>
      </w:r>
      <w:r>
        <w:rPr>
          <w:color w:val="2F0000"/>
        </w:rPr>
        <w:t xml:space="preserve"> করতে</w:t>
      </w:r>
      <w:r>
        <w:rPr>
          <w:color w:val="5C0000"/>
        </w:rPr>
        <w:t xml:space="preserve"> বলা</w:t>
      </w:r>
      <w:r>
        <w:rPr>
          <w:color w:val="660000"/>
        </w:rPr>
        <w:t xml:space="preserve"> হয়েছিল</w:t>
      </w:r>
      <w:r>
        <w:br/>
      </w:r>
      <w:r>
        <w:rPr>
          <w:color w:val="4C0000"/>
        </w:rPr>
        <w:t xml:space="preserve"> amr</w:t>
      </w:r>
      <w:r>
        <w:rPr>
          <w:color w:val="00005E"/>
        </w:rPr>
        <w:t xml:space="preserve"> akta</w:t>
      </w:r>
      <w:r>
        <w:rPr>
          <w:color w:val="0000BE"/>
        </w:rPr>
        <w:t xml:space="preserve"> recuest</w:t>
      </w:r>
      <w:r>
        <w:rPr>
          <w:color w:val="000076"/>
        </w:rPr>
        <w:t xml:space="preserve"> chilo</w:t>
      </w:r>
      <w:r>
        <w:br/>
      </w:r>
      <w:r>
        <w:rPr>
          <w:color w:val="000038"/>
        </w:rPr>
        <w:t xml:space="preserve"> ভুলে</w:t>
      </w:r>
      <w:r>
        <w:rPr>
          <w:color w:val="00003E"/>
        </w:rPr>
        <w:t xml:space="preserve"> টাকা</w:t>
      </w:r>
      <w:r>
        <w:rPr>
          <w:color w:val="000054"/>
        </w:rPr>
        <w:t xml:space="preserve"> সেন্ডমানি</w:t>
      </w:r>
      <w:r>
        <w:rPr>
          <w:color w:val="710000"/>
        </w:rPr>
        <w:t xml:space="preserve"> করছি</w:t>
      </w:r>
      <w:r>
        <w:rPr>
          <w:color w:val="3E0000"/>
        </w:rPr>
        <w:t xml:space="preserve"> আপনাদের</w:t>
      </w:r>
      <w:r>
        <w:rPr>
          <w:color w:val="4E0000"/>
        </w:rPr>
        <w:t xml:space="preserve"> কাছে</w:t>
      </w:r>
      <w:r>
        <w:rPr>
          <w:color w:val="000056"/>
        </w:rPr>
        <w:t xml:space="preserve"> অনুরোধ</w:t>
      </w:r>
      <w:r>
        <w:rPr>
          <w:color w:val="420000"/>
        </w:rPr>
        <w:t xml:space="preserve"> ও</w:t>
      </w:r>
      <w:r>
        <w:rPr>
          <w:color w:val="710000"/>
        </w:rPr>
        <w:t xml:space="preserve"> করছি</w:t>
      </w:r>
      <w:r>
        <w:rPr>
          <w:color w:val="2A0000"/>
        </w:rPr>
        <w:t xml:space="preserve"> কিন্তু</w:t>
      </w:r>
      <w:r>
        <w:rPr>
          <w:color w:val="00003E"/>
        </w:rPr>
        <w:t xml:space="preserve"> টাকা</w:t>
      </w:r>
      <w:r>
        <w:rPr>
          <w:color w:val="3D0000"/>
        </w:rPr>
        <w:t xml:space="preserve"> তো</w:t>
      </w:r>
      <w:r>
        <w:rPr>
          <w:color w:val="650000"/>
        </w:rPr>
        <w:t xml:space="preserve"> এখোনো</w:t>
      </w:r>
      <w:r>
        <w:rPr>
          <w:color w:val="000000"/>
        </w:rPr>
        <w:t xml:space="preserve"> পেলামনা</w:t>
      </w:r>
      <w:r>
        <w:br/>
      </w:r>
      <w:r>
        <w:rPr>
          <w:color w:val="000042"/>
        </w:rPr>
        <w:t xml:space="preserve"> mas</w:t>
      </w:r>
      <w:r>
        <w:rPr>
          <w:color w:val="320000"/>
        </w:rPr>
        <w:t xml:space="preserve"> age</w:t>
      </w:r>
      <w:r>
        <w:rPr>
          <w:color w:val="1A0000"/>
        </w:rPr>
        <w:t xml:space="preserve"> ami</w:t>
      </w:r>
      <w:r>
        <w:rPr>
          <w:color w:val="00002E"/>
        </w:rPr>
        <w:t xml:space="preserve"> ekta</w:t>
      </w:r>
      <w:r>
        <w:rPr>
          <w:color w:val="000020"/>
        </w:rPr>
        <w:t xml:space="preserve"> number</w:t>
      </w:r>
      <w:r>
        <w:rPr>
          <w:color w:val="5B0000"/>
        </w:rPr>
        <w:t xml:space="preserve"> a</w:t>
      </w:r>
      <w:r>
        <w:rPr>
          <w:color w:val="000031"/>
        </w:rPr>
        <w:t xml:space="preserve"> vul</w:t>
      </w:r>
      <w:r>
        <w:rPr>
          <w:color w:val="000026"/>
        </w:rPr>
        <w:t xml:space="preserve"> kore</w:t>
      </w:r>
      <w:r>
        <w:rPr>
          <w:color w:val="00005B"/>
        </w:rPr>
        <w:t xml:space="preserve"> tk</w:t>
      </w:r>
      <w:r>
        <w:rPr>
          <w:color w:val="000000"/>
        </w:rPr>
        <w:t xml:space="preserve"> disilam</w:t>
      </w:r>
      <w:r>
        <w:rPr>
          <w:color w:val="000000"/>
        </w:rPr>
        <w:t xml:space="preserve"> then</w:t>
      </w:r>
      <w:r>
        <w:rPr>
          <w:color w:val="330000"/>
        </w:rPr>
        <w:t xml:space="preserve"> apnader</w:t>
      </w:r>
      <w:r>
        <w:rPr>
          <w:color w:val="000000"/>
        </w:rPr>
        <w:t xml:space="preserve"> bolsilam</w:t>
      </w:r>
      <w:r>
        <w:rPr>
          <w:color w:val="000000"/>
        </w:rPr>
        <w:t xml:space="preserve"> jar</w:t>
      </w:r>
      <w:r>
        <w:rPr>
          <w:color w:val="00002F"/>
        </w:rPr>
        <w:t xml:space="preserve"> bkash</w:t>
      </w:r>
      <w:r>
        <w:rPr>
          <w:color w:val="5B0000"/>
        </w:rPr>
        <w:t xml:space="preserve"> a</w:t>
      </w:r>
      <w:r>
        <w:rPr>
          <w:color w:val="00005B"/>
        </w:rPr>
        <w:t xml:space="preserve"> tk</w:t>
      </w:r>
      <w:r>
        <w:rPr>
          <w:color w:val="000051"/>
        </w:rPr>
        <w:t xml:space="preserve"> gesilo</w:t>
      </w:r>
      <w:r>
        <w:rPr>
          <w:color w:val="370000"/>
        </w:rPr>
        <w:t xml:space="preserve"> tar</w:t>
      </w:r>
      <w:r>
        <w:rPr>
          <w:color w:val="00004B"/>
        </w:rPr>
        <w:t xml:space="preserve"> bkhas</w:t>
      </w:r>
      <w:r>
        <w:rPr>
          <w:color w:val="000022"/>
        </w:rPr>
        <w:t xml:space="preserve"> theke</w:t>
      </w:r>
      <w:r>
        <w:rPr>
          <w:color w:val="00005B"/>
        </w:rPr>
        <w:t xml:space="preserve"> tk</w:t>
      </w:r>
      <w:r>
        <w:rPr>
          <w:color w:val="00004E"/>
        </w:rPr>
        <w:t xml:space="preserve"> nawa</w:t>
      </w:r>
      <w:r>
        <w:rPr>
          <w:color w:val="000000"/>
        </w:rPr>
        <w:t xml:space="preserve"> hoise</w:t>
      </w:r>
      <w:r>
        <w:rPr>
          <w:color w:val="000000"/>
        </w:rPr>
        <w:t xml:space="preserve"> kintu</w:t>
      </w:r>
      <w:r>
        <w:rPr>
          <w:color w:val="230000"/>
        </w:rPr>
        <w:t xml:space="preserve"> amr</w:t>
      </w:r>
      <w:r>
        <w:rPr>
          <w:color w:val="00002F"/>
        </w:rPr>
        <w:t xml:space="preserve"> bkash</w:t>
      </w:r>
      <w:r>
        <w:rPr>
          <w:color w:val="5B0000"/>
        </w:rPr>
        <w:t xml:space="preserve"> a</w:t>
      </w:r>
      <w:r>
        <w:rPr>
          <w:color w:val="000024"/>
        </w:rPr>
        <w:t xml:space="preserve"> back</w:t>
      </w:r>
      <w:r>
        <w:rPr>
          <w:color w:val="000027"/>
        </w:rPr>
        <w:t xml:space="preserve"> ase</w:t>
      </w:r>
      <w:r>
        <w:rPr>
          <w:color w:val="000028"/>
        </w:rPr>
        <w:t xml:space="preserve"> nai</w:t>
      </w:r>
      <w:r>
        <w:rPr>
          <w:color w:val="000000"/>
        </w:rPr>
        <w:t xml:space="preserve"> kno</w:t>
      </w:r>
      <w:r>
        <w:br/>
      </w:r>
      <w:r>
        <w:rPr>
          <w:color w:val="180000"/>
        </w:rPr>
        <w:t xml:space="preserve"> আমি</w:t>
      </w:r>
      <w:r>
        <w:rPr>
          <w:color w:val="00003B"/>
        </w:rPr>
        <w:t xml:space="preserve"> তারিখে</w:t>
      </w:r>
      <w:r>
        <w:rPr>
          <w:color w:val="00002E"/>
        </w:rPr>
        <w:t xml:space="preserve"> ভুল</w:t>
      </w:r>
      <w:r>
        <w:rPr>
          <w:color w:val="490000"/>
        </w:rPr>
        <w:t xml:space="preserve"> করে</w:t>
      </w:r>
      <w:r>
        <w:rPr>
          <w:color w:val="00004E"/>
        </w:rPr>
        <w:t xml:space="preserve"> একটা</w:t>
      </w:r>
      <w:r>
        <w:rPr>
          <w:color w:val="000025"/>
        </w:rPr>
        <w:t xml:space="preserve"> নাম্বারে</w:t>
      </w:r>
      <w:r>
        <w:rPr>
          <w:color w:val="00003A"/>
        </w:rPr>
        <w:t xml:space="preserve"> হাজার</w:t>
      </w:r>
      <w:r>
        <w:rPr>
          <w:color w:val="000019"/>
        </w:rPr>
        <w:t xml:space="preserve"> টাকা</w:t>
      </w:r>
      <w:r>
        <w:rPr>
          <w:color w:val="000000"/>
        </w:rPr>
        <w:t xml:space="preserve"> পাঠাই</w:t>
      </w:r>
      <w:r>
        <w:rPr>
          <w:color w:val="000000"/>
        </w:rPr>
        <w:t xml:space="preserve"> বিকাশে</w:t>
      </w:r>
      <w:r>
        <w:rPr>
          <w:color w:val="000036"/>
        </w:rPr>
        <w:t xml:space="preserve"> অভিযোগ</w:t>
      </w:r>
      <w:r>
        <w:rPr>
          <w:color w:val="290000"/>
        </w:rPr>
        <w:t xml:space="preserve"> করলে</w:t>
      </w:r>
      <w:r>
        <w:rPr>
          <w:color w:val="480000"/>
        </w:rPr>
        <w:t xml:space="preserve"> তারা</w:t>
      </w:r>
      <w:r>
        <w:rPr>
          <w:color w:val="000050"/>
        </w:rPr>
        <w:t xml:space="preserve"> আমায়</w:t>
      </w:r>
      <w:r>
        <w:rPr>
          <w:color w:val="00004E"/>
        </w:rPr>
        <w:t xml:space="preserve"> একটা</w:t>
      </w:r>
      <w:r>
        <w:rPr>
          <w:color w:val="00004D"/>
        </w:rPr>
        <w:t xml:space="preserve"> রিকুয়েষ্ট</w:t>
      </w:r>
      <w:r>
        <w:rPr>
          <w:color w:val="00003F"/>
        </w:rPr>
        <w:t xml:space="preserve"> আই</w:t>
      </w:r>
      <w:r>
        <w:rPr>
          <w:color w:val="000041"/>
        </w:rPr>
        <w:t xml:space="preserve"> ডি</w:t>
      </w:r>
      <w:r>
        <w:rPr>
          <w:color w:val="000043"/>
        </w:rPr>
        <w:t xml:space="preserve"> প্রদান</w:t>
      </w:r>
      <w:r>
        <w:rPr>
          <w:color w:val="490000"/>
        </w:rPr>
        <w:t xml:space="preserve"> করে</w:t>
      </w:r>
      <w:r>
        <w:rPr>
          <w:color w:val="000047"/>
        </w:rPr>
        <w:t xml:space="preserve"> যার</w:t>
      </w:r>
      <w:r>
        <w:rPr>
          <w:color w:val="000026"/>
        </w:rPr>
        <w:t xml:space="preserve"> নাম্বার</w:t>
      </w:r>
      <w:r>
        <w:br/>
      </w:r>
      <w:r>
        <w:rPr>
          <w:color w:val="000059"/>
        </w:rPr>
        <w:t xml:space="preserve"> গত</w:t>
      </w:r>
      <w:r>
        <w:rPr>
          <w:color w:val="000070"/>
        </w:rPr>
        <w:t xml:space="preserve"> দুই</w:t>
      </w:r>
      <w:r>
        <w:rPr>
          <w:color w:val="000057"/>
        </w:rPr>
        <w:t xml:space="preserve"> দিন</w:t>
      </w:r>
      <w:r>
        <w:rPr>
          <w:color w:val="530000"/>
        </w:rPr>
        <w:t xml:space="preserve"> আগে</w:t>
      </w:r>
      <w:r>
        <w:rPr>
          <w:color w:val="2B0000"/>
        </w:rPr>
        <w:t xml:space="preserve"> আমি</w:t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5A"/>
        </w:rPr>
        <w:t xml:space="preserve"> স্টেটমেন্ট</w:t>
      </w:r>
      <w:r>
        <w:rPr>
          <w:color w:val="00007E"/>
        </w:rPr>
        <w:t xml:space="preserve"> চাইছিলাম</w:t>
      </w:r>
      <w:r>
        <w:br/>
      </w:r>
      <w:r>
        <w:rPr>
          <w:color w:val="23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6A"/>
        </w:rPr>
        <w:t xml:space="preserve"> একাউনট</w:t>
      </w:r>
      <w:r>
        <w:rPr>
          <w:color w:val="00002C"/>
        </w:rPr>
        <w:t xml:space="preserve"> থেকে</w:t>
      </w:r>
      <w:r>
        <w:rPr>
          <w:color w:val="000039"/>
        </w:rPr>
        <w:t xml:space="preserve"> একটা</w:t>
      </w:r>
      <w:r>
        <w:rPr>
          <w:color w:val="000066"/>
        </w:rPr>
        <w:t xml:space="preserve"> অনুরোধ</w:t>
      </w:r>
      <w:r>
        <w:rPr>
          <w:color w:val="550000"/>
        </w:rPr>
        <w:t xml:space="preserve"> ছিলো</w:t>
      </w:r>
      <w:r>
        <w:rPr>
          <w:color w:val="270000"/>
        </w:rPr>
        <w:t xml:space="preserve"> কি</w:t>
      </w:r>
      <w:r>
        <w:rPr>
          <w:color w:val="000087"/>
        </w:rPr>
        <w:t xml:space="preserve"> কাযকর</w:t>
      </w:r>
      <w:r>
        <w:rPr>
          <w:color w:val="5B0000"/>
        </w:rPr>
        <w:t xml:space="preserve"> হইছে</w:t>
      </w:r>
      <w:r>
        <w:br/>
      </w:r>
      <w:r>
        <w:rPr>
          <w:color w:val="000023"/>
        </w:rPr>
        <w:t xml:space="preserve"> my</w:t>
      </w:r>
      <w:r>
        <w:rPr>
          <w:color w:val="000051"/>
        </w:rPr>
        <w:t xml:space="preserve"> application</w:t>
      </w:r>
      <w:r>
        <w:rPr>
          <w:color w:val="000035"/>
        </w:rPr>
        <w:t xml:space="preserve"> service</w:t>
      </w:r>
      <w:r>
        <w:rPr>
          <w:color w:val="000041"/>
        </w:rPr>
        <w:t xml:space="preserve"> number</w:t>
      </w:r>
      <w:r>
        <w:rPr>
          <w:color w:val="2B0000"/>
        </w:rPr>
        <w:t xml:space="preserve"> is</w:t>
      </w:r>
      <w:r>
        <w:rPr>
          <w:color w:val="000043"/>
        </w:rPr>
        <w:t xml:space="preserve"> mistakenly</w:t>
      </w:r>
      <w:r>
        <w:rPr>
          <w:color w:val="410000"/>
        </w:rPr>
        <w:t xml:space="preserve"> i</w:t>
      </w:r>
      <w:r>
        <w:rPr>
          <w:color w:val="000039"/>
        </w:rPr>
        <w:t xml:space="preserve"> sent</w:t>
      </w:r>
      <w:r>
        <w:rPr>
          <w:color w:val="00001F"/>
        </w:rPr>
        <w:t xml:space="preserve"> tk</w:t>
      </w:r>
      <w:r>
        <w:rPr>
          <w:color w:val="000022"/>
        </w:rPr>
        <w:t xml:space="preserve"> to</w:t>
      </w:r>
      <w:r>
        <w:rPr>
          <w:color w:val="1F0000"/>
        </w:rPr>
        <w:t xml:space="preserve"> a</w:t>
      </w:r>
      <w:r>
        <w:rPr>
          <w:color w:val="00004E"/>
        </w:rPr>
        <w:t xml:space="preserve"> different</w:t>
      </w:r>
      <w:r>
        <w:rPr>
          <w:color w:val="000018"/>
        </w:rPr>
        <w:t xml:space="preserve"> bkash</w:t>
      </w:r>
      <w:r>
        <w:rPr>
          <w:color w:val="000041"/>
        </w:rPr>
        <w:t xml:space="preserve"> number</w:t>
      </w:r>
      <w:r>
        <w:rPr>
          <w:color w:val="3E0000"/>
        </w:rPr>
        <w:t xml:space="preserve"> so</w:t>
      </w:r>
      <w:r>
        <w:rPr>
          <w:color w:val="510000"/>
        </w:rPr>
        <w:t xml:space="preserve"> far</w:t>
      </w:r>
      <w:r>
        <w:rPr>
          <w:color w:val="410000"/>
        </w:rPr>
        <w:t xml:space="preserve"> i</w:t>
      </w:r>
      <w:r>
        <w:rPr>
          <w:color w:val="430000"/>
        </w:rPr>
        <w:t xml:space="preserve"> got</w:t>
      </w:r>
      <w:r>
        <w:rPr>
          <w:color w:val="000032"/>
        </w:rPr>
        <w:t xml:space="preserve"> no</w:t>
      </w:r>
      <w:r>
        <w:rPr>
          <w:color w:val="00005B"/>
        </w:rPr>
        <w:t xml:space="preserve"> updates</w:t>
      </w:r>
      <w:r>
        <w:br/>
      </w:r>
      <w:r>
        <w:rPr>
          <w:color w:val="4E0000"/>
        </w:rPr>
        <w:t xml:space="preserve"> jee</w:t>
      </w:r>
      <w:r>
        <w:rPr>
          <w:color w:val="190000"/>
        </w:rPr>
        <w:t xml:space="preserve"> amar</w:t>
      </w:r>
      <w:r>
        <w:rPr>
          <w:color w:val="000026"/>
        </w:rPr>
        <w:t xml:space="preserve"> akta</w:t>
      </w:r>
      <w:r>
        <w:rPr>
          <w:color w:val="000034"/>
        </w:rPr>
        <w:t xml:space="preserve"> request</w:t>
      </w:r>
      <w:r>
        <w:rPr>
          <w:color w:val="340000"/>
        </w:rPr>
        <w:t xml:space="preserve"> cilo</w:t>
      </w:r>
      <w:r>
        <w:rPr>
          <w:color w:val="00002B"/>
        </w:rPr>
        <w:t xml:space="preserve"> vul</w:t>
      </w:r>
      <w:r>
        <w:rPr>
          <w:color w:val="00001C"/>
        </w:rPr>
        <w:t xml:space="preserve"> number</w:t>
      </w:r>
      <w:r>
        <w:rPr>
          <w:color w:val="6B0000"/>
        </w:rPr>
        <w:t xml:space="preserve"> a</w:t>
      </w:r>
      <w:r>
        <w:rPr>
          <w:color w:val="00001B"/>
        </w:rPr>
        <w:t xml:space="preserve"> taka</w:t>
      </w:r>
      <w:r>
        <w:rPr>
          <w:color w:val="00004E"/>
        </w:rPr>
        <w:t xml:space="preserve"> col</w:t>
      </w:r>
      <w:r>
        <w:rPr>
          <w:color w:val="6B0000"/>
        </w:rPr>
        <w:t xml:space="preserve"> a</w:t>
      </w:r>
      <w:r>
        <w:rPr>
          <w:color w:val="4E0000"/>
        </w:rPr>
        <w:t xml:space="preserve"> gac</w:t>
      </w:r>
      <w:r>
        <w:rPr>
          <w:color w:val="6B0000"/>
        </w:rPr>
        <w:t xml:space="preserve"> a</w:t>
      </w:r>
      <w:r>
        <w:rPr>
          <w:color w:val="1C0000"/>
        </w:rPr>
        <w:t xml:space="preserve"> i</w:t>
      </w:r>
      <w:r>
        <w:rPr>
          <w:color w:val="260000"/>
        </w:rPr>
        <w:t xml:space="preserve"> jonno</w:t>
      </w:r>
      <w:r>
        <w:rPr>
          <w:color w:val="00004E"/>
        </w:rPr>
        <w:t xml:space="preserve"> jd</w:t>
      </w:r>
      <w:r>
        <w:rPr>
          <w:color w:val="440000"/>
        </w:rPr>
        <w:t xml:space="preserve"> scan</w:t>
      </w:r>
      <w:r>
        <w:rPr>
          <w:color w:val="3F0000"/>
        </w:rPr>
        <w:t xml:space="preserve"> kor</w:t>
      </w:r>
      <w:r>
        <w:rPr>
          <w:color w:val="6B0000"/>
        </w:rPr>
        <w:t xml:space="preserve"> a</w:t>
      </w:r>
      <w:r>
        <w:rPr>
          <w:color w:val="00003F"/>
        </w:rPr>
        <w:t xml:space="preserve"> mail</w:t>
      </w:r>
      <w:r>
        <w:rPr>
          <w:color w:val="2E0000"/>
        </w:rPr>
        <w:t xml:space="preserve"> korci</w:t>
      </w:r>
      <w:r>
        <w:br/>
      </w:r>
      <w:r>
        <w:rPr>
          <w:color w:val="00005C"/>
        </w:rPr>
        <w:t xml:space="preserve"> অামি</w:t>
      </w:r>
      <w:r>
        <w:rPr>
          <w:color w:val="4C0000"/>
        </w:rPr>
        <w:t xml:space="preserve"> অনেক</w:t>
      </w:r>
      <w:r>
        <w:rPr>
          <w:color w:val="000041"/>
        </w:rPr>
        <w:t xml:space="preserve"> দিন</w:t>
      </w:r>
      <w:r>
        <w:rPr>
          <w:color w:val="000073"/>
        </w:rPr>
        <w:t xml:space="preserve"> অাগে</w:t>
      </w:r>
      <w:r>
        <w:rPr>
          <w:color w:val="000033"/>
        </w:rPr>
        <w:t xml:space="preserve"> একটা</w:t>
      </w:r>
      <w:r>
        <w:rPr>
          <w:color w:val="000068"/>
        </w:rPr>
        <w:t xml:space="preserve"> রিপোর্ট</w:t>
      </w:r>
      <w:r>
        <w:rPr>
          <w:color w:val="440000"/>
        </w:rPr>
        <w:t xml:space="preserve"> করেছিলাম</w:t>
      </w:r>
      <w:r>
        <w:rPr>
          <w:color w:val="000020"/>
        </w:rPr>
        <w:t xml:space="preserve"> টাকা</w:t>
      </w:r>
      <w:r>
        <w:rPr>
          <w:color w:val="00003C"/>
        </w:rPr>
        <w:t xml:space="preserve"> ভুল</w:t>
      </w:r>
      <w:r>
        <w:rPr>
          <w:color w:val="000030"/>
        </w:rPr>
        <w:t xml:space="preserve"> নাম্বারে</w:t>
      </w:r>
      <w:r>
        <w:rPr>
          <w:color w:val="000045"/>
        </w:rPr>
        <w:t xml:space="preserve"> চলে</w:t>
      </w:r>
      <w:r>
        <w:rPr>
          <w:color w:val="000037"/>
        </w:rPr>
        <w:t xml:space="preserve"> গেছে</w:t>
      </w:r>
      <w:r>
        <w:br/>
      </w:r>
      <w:r>
        <w:rPr>
          <w:color w:val="000044"/>
        </w:rPr>
        <w:t xml:space="preserve"> বিকাশে</w:t>
      </w:r>
      <w:r>
        <w:rPr>
          <w:color w:val="000044"/>
        </w:rPr>
        <w:t xml:space="preserve"> একটা</w:t>
      </w:r>
      <w:r>
        <w:rPr>
          <w:color w:val="00005F"/>
        </w:rPr>
        <w:t xml:space="preserve"> অভিযোগ</w:t>
      </w:r>
      <w:r>
        <w:rPr>
          <w:color w:val="5B0000"/>
        </w:rPr>
        <w:t xml:space="preserve"> করেছিলাম</w:t>
      </w:r>
      <w:r>
        <w:rPr>
          <w:color w:val="000050"/>
        </w:rPr>
        <w:t xml:space="preserve"> ভুলে</w:t>
      </w:r>
      <w:r>
        <w:rPr>
          <w:color w:val="00002C"/>
        </w:rPr>
        <w:t xml:space="preserve"> টাকা</w:t>
      </w:r>
      <w:r>
        <w:rPr>
          <w:color w:val="00005D"/>
        </w:rPr>
        <w:t xml:space="preserve"> চলে</w:t>
      </w:r>
      <w:r>
        <w:rPr>
          <w:color w:val="000090"/>
        </w:rPr>
        <w:t xml:space="preserve"> গিয়েছিল</w:t>
      </w:r>
      <w:r>
        <w:br/>
      </w:r>
      <w:r>
        <w:rPr>
          <w:color w:val="1E0000"/>
        </w:rPr>
        <w:t xml:space="preserve"> ami</w:t>
      </w:r>
      <w:r>
        <w:rPr>
          <w:color w:val="290000"/>
        </w:rPr>
        <w:t xml:space="preserve"> amr</w:t>
      </w:r>
      <w:r>
        <w:rPr>
          <w:color w:val="000088"/>
        </w:rPr>
        <w:t xml:space="preserve"> request</w:t>
      </w:r>
      <w:r>
        <w:rPr>
          <w:color w:val="000041"/>
        </w:rPr>
        <w:t xml:space="preserve"> cancel</w:t>
      </w:r>
      <w:r>
        <w:rPr>
          <w:color w:val="270000"/>
        </w:rPr>
        <w:t xml:space="preserve"> korte</w:t>
      </w:r>
      <w:r>
        <w:rPr>
          <w:color w:val="00003F"/>
        </w:rPr>
        <w:t xml:space="preserve"> chacchi</w:t>
      </w:r>
      <w:r>
        <w:rPr>
          <w:color w:val="00004B"/>
        </w:rPr>
        <w:t xml:space="preserve"> bhul</w:t>
      </w:r>
      <w:r>
        <w:rPr>
          <w:color w:val="00004A"/>
        </w:rPr>
        <w:t xml:space="preserve"> number</w:t>
      </w:r>
      <w:r>
        <w:rPr>
          <w:color w:val="4D0000"/>
        </w:rPr>
        <w:t xml:space="preserve"> aa</w:t>
      </w:r>
      <w:r>
        <w:rPr>
          <w:color w:val="000024"/>
        </w:rPr>
        <w:t xml:space="preserve"> taka</w:t>
      </w:r>
      <w:r>
        <w:rPr>
          <w:color w:val="000030"/>
        </w:rPr>
        <w:t xml:space="preserve"> send</w:t>
      </w:r>
      <w:r>
        <w:rPr>
          <w:color w:val="330000"/>
        </w:rPr>
        <w:t xml:space="preserve"> ar</w:t>
      </w:r>
      <w:r>
        <w:rPr>
          <w:color w:val="000054"/>
        </w:rPr>
        <w:t xml:space="preserve"> bisoy</w:t>
      </w:r>
      <w:r>
        <w:rPr>
          <w:color w:val="4D0000"/>
        </w:rPr>
        <w:t xml:space="preserve"> aa</w:t>
      </w:r>
      <w:r>
        <w:rPr>
          <w:color w:val="000088"/>
        </w:rPr>
        <w:t xml:space="preserve"> request</w:t>
      </w:r>
      <w:r>
        <w:rPr>
          <w:color w:val="000037"/>
        </w:rPr>
        <w:t xml:space="preserve"> id</w:t>
      </w:r>
      <w:r>
        <w:rPr>
          <w:color w:val="00004A"/>
        </w:rPr>
        <w:t xml:space="preserve"> number</w:t>
      </w:r>
      <w:r>
        <w:br/>
      </w:r>
      <w:r>
        <w:rPr>
          <w:color w:val="3E0000"/>
        </w:rPr>
        <w:t xml:space="preserve"> আমার</w:t>
      </w:r>
      <w:r>
        <w:rPr>
          <w:color w:val="000032"/>
        </w:rPr>
        <w:t xml:space="preserve"> একটা</w:t>
      </w:r>
      <w:r>
        <w:rPr>
          <w:color w:val="000065"/>
        </w:rPr>
        <w:t xml:space="preserve"> কমপ্লেন</w:t>
      </w:r>
      <w:r>
        <w:rPr>
          <w:color w:val="430000"/>
        </w:rPr>
        <w:t xml:space="preserve"> ছিল</w:t>
      </w:r>
      <w:r>
        <w:rPr>
          <w:color w:val="00003B"/>
        </w:rPr>
        <w:t xml:space="preserve"> ভুলে</w:t>
      </w:r>
      <w:r>
        <w:rPr>
          <w:color w:val="000040"/>
        </w:rPr>
        <w:t xml:space="preserve"> টাকা</w:t>
      </w:r>
      <w:r>
        <w:rPr>
          <w:color w:val="000044"/>
        </w:rPr>
        <w:t xml:space="preserve"> চলে</w:t>
      </w:r>
      <w:r>
        <w:rPr>
          <w:color w:val="000036"/>
        </w:rPr>
        <w:t xml:space="preserve"> গেছে</w:t>
      </w:r>
      <w:r>
        <w:rPr>
          <w:color w:val="000040"/>
        </w:rPr>
        <w:t xml:space="preserve"> টাকা</w:t>
      </w:r>
      <w:r>
        <w:rPr>
          <w:color w:val="00005B"/>
        </w:rPr>
        <w:t xml:space="preserve"> অনেকদিন</w:t>
      </w:r>
      <w:r>
        <w:rPr>
          <w:color w:val="00004A"/>
        </w:rPr>
        <w:t xml:space="preserve"> হলো</w:t>
      </w:r>
      <w:r>
        <w:rPr>
          <w:color w:val="3C0000"/>
        </w:rPr>
        <w:t xml:space="preserve"> একটু</w:t>
      </w:r>
      <w:r>
        <w:rPr>
          <w:color w:val="550000"/>
        </w:rPr>
        <w:t xml:space="preserve"> দেখবেন</w:t>
      </w:r>
      <w:r>
        <w:rPr>
          <w:color w:val="3E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000032"/>
        </w:rPr>
        <w:t xml:space="preserve"> নাম্বার</w:t>
      </w:r>
      <w:r>
        <w:br/>
      </w:r>
      <w:r>
        <w:rPr>
          <w:color w:val="710000"/>
        </w:rPr>
        <w:t xml:space="preserve"> এ</w:t>
      </w:r>
      <w:r>
        <w:rPr>
          <w:color w:val="000039"/>
        </w:rPr>
        <w:t xml:space="preserve"> নাম্বার</w:t>
      </w:r>
      <w:r>
        <w:rPr>
          <w:color w:val="00002C"/>
        </w:rPr>
        <w:t xml:space="preserve"> থেকে</w:t>
      </w:r>
      <w:r>
        <w:rPr>
          <w:color w:val="000000"/>
        </w:rPr>
        <w:t xml:space="preserve"> ভূলে</w:t>
      </w:r>
      <w:r>
        <w:rPr>
          <w:color w:val="710000"/>
        </w:rPr>
        <w:t xml:space="preserve"> এ</w:t>
      </w:r>
      <w:r>
        <w:rPr>
          <w:color w:val="000037"/>
        </w:rPr>
        <w:t xml:space="preserve"> নাম্বারে</w:t>
      </w:r>
      <w:r>
        <w:rPr>
          <w:color w:val="000024"/>
        </w:rPr>
        <w:t xml:space="preserve"> টাকা</w:t>
      </w:r>
      <w:r>
        <w:rPr>
          <w:color w:val="00004D"/>
        </w:rPr>
        <w:t xml:space="preserve"> চলে</w:t>
      </w:r>
      <w:r>
        <w:rPr>
          <w:color w:val="00003E"/>
        </w:rPr>
        <w:t xml:space="preserve"> গেছে</w:t>
      </w:r>
      <w:r>
        <w:rPr>
          <w:color w:val="660000"/>
        </w:rPr>
        <w:t xml:space="preserve"> আমরা</w:t>
      </w:r>
      <w:r>
        <w:rPr>
          <w:color w:val="000087"/>
        </w:rPr>
        <w:t xml:space="preserve"> কমপ্রেন</w:t>
      </w:r>
      <w:r>
        <w:rPr>
          <w:color w:val="3D0000"/>
        </w:rPr>
        <w:t xml:space="preserve"> করেছি</w:t>
      </w:r>
      <w:r>
        <w:br/>
      </w:r>
      <w:r>
        <w:rPr>
          <w:color w:val="470000"/>
        </w:rPr>
        <w:t xml:space="preserve"> amar</w:t>
      </w:r>
      <w:r>
        <w:rPr>
          <w:color w:val="000074"/>
        </w:rPr>
        <w:t xml:space="preserve"> ti</w:t>
      </w:r>
      <w:r>
        <w:rPr>
          <w:color w:val="000093"/>
        </w:rPr>
        <w:t xml:space="preserve"> request</w:t>
      </w:r>
      <w:r>
        <w:rPr>
          <w:color w:val="00009D"/>
        </w:rPr>
        <w:t xml:space="preserve"> silo</w:t>
      </w:r>
      <w:r>
        <w:br/>
      </w:r>
      <w:r>
        <w:rPr>
          <w:color w:val="00006A"/>
        </w:rPr>
        <w:t xml:space="preserve"> সার</w:t>
      </w:r>
      <w:r>
        <w:rPr>
          <w:color w:val="280000"/>
        </w:rPr>
        <w:t xml:space="preserve"> আমার</w:t>
      </w:r>
      <w:r>
        <w:rPr>
          <w:color w:val="000042"/>
        </w:rPr>
        <w:t xml:space="preserve"> একটা</w:t>
      </w:r>
      <w:r>
        <w:rPr>
          <w:color w:val="000083"/>
        </w:rPr>
        <w:t xml:space="preserve"> রিকোয়েস্ট</w:t>
      </w:r>
      <w:r>
        <w:rPr>
          <w:color w:val="580000"/>
        </w:rPr>
        <w:t xml:space="preserve"> ছিল</w:t>
      </w:r>
      <w:r>
        <w:rPr>
          <w:color w:val="00004F"/>
        </w:rPr>
        <w:t xml:space="preserve"> ভুল</w:t>
      </w:r>
      <w:r>
        <w:rPr>
          <w:color w:val="3E0000"/>
        </w:rPr>
        <w:t xml:space="preserve"> করে</w:t>
      </w:r>
      <w:r>
        <w:rPr>
          <w:color w:val="00002A"/>
        </w:rPr>
        <w:t xml:space="preserve"> টাকা</w:t>
      </w:r>
      <w:r>
        <w:rPr>
          <w:color w:val="000067"/>
        </w:rPr>
        <w:t xml:space="preserve"> গিয়েছে</w:t>
      </w:r>
      <w:r>
        <w:br/>
      </w:r>
      <w:r>
        <w:rPr>
          <w:color w:val="410000"/>
        </w:rPr>
        <w:t xml:space="preserve"> আসসালামু</w:t>
      </w:r>
      <w:r>
        <w:rPr>
          <w:color w:val="410000"/>
        </w:rPr>
        <w:t xml:space="preserve"> আলাইকুম</w:t>
      </w:r>
      <w:r>
        <w:rPr>
          <w:color w:val="000058"/>
        </w:rPr>
        <w:t xml:space="preserve"> সম্মানিত</w:t>
      </w:r>
      <w:r>
        <w:rPr>
          <w:color w:val="00001A"/>
        </w:rPr>
        <w:t xml:space="preserve"> বিকাশ</w:t>
      </w:r>
      <w:r>
        <w:rPr>
          <w:color w:val="000041"/>
        </w:rPr>
        <w:t xml:space="preserve"> কাস্টমার</w:t>
      </w:r>
      <w:r>
        <w:rPr>
          <w:color w:val="000053"/>
        </w:rPr>
        <w:t xml:space="preserve"> কেয়ার</w:t>
      </w:r>
      <w:r>
        <w:rPr>
          <w:color w:val="000021"/>
        </w:rPr>
        <w:t xml:space="preserve"> থেকে</w:t>
      </w:r>
      <w:r>
        <w:rPr>
          <w:color w:val="000031"/>
        </w:rPr>
        <w:t xml:space="preserve"> একটি</w:t>
      </w:r>
      <w:r>
        <w:rPr>
          <w:color w:val="000029"/>
        </w:rPr>
        <w:t xml:space="preserve"> নাম্বারে</w:t>
      </w:r>
      <w:r>
        <w:rPr>
          <w:color w:val="00001B"/>
        </w:rPr>
        <w:t xml:space="preserve"> টাকা</w:t>
      </w:r>
      <w:r>
        <w:rPr>
          <w:color w:val="00003A"/>
        </w:rPr>
        <w:t xml:space="preserve"> চলে</w:t>
      </w:r>
      <w:r>
        <w:rPr>
          <w:color w:val="000040"/>
        </w:rPr>
        <w:t xml:space="preserve"> যায়</w:t>
      </w:r>
      <w:r>
        <w:rPr>
          <w:color w:val="000039"/>
        </w:rPr>
        <w:t xml:space="preserve"> গত</w:t>
      </w:r>
      <w:r>
        <w:rPr>
          <w:color w:val="000041"/>
        </w:rPr>
        <w:t xml:space="preserve"> তারিখ</w:t>
      </w:r>
      <w:r>
        <w:rPr>
          <w:color w:val="1A0000"/>
        </w:rPr>
        <w:t xml:space="preserve"> আমার</w:t>
      </w:r>
      <w:r>
        <w:rPr>
          <w:color w:val="000044"/>
        </w:rPr>
        <w:t xml:space="preserve"> নাম্বারটি</w:t>
      </w:r>
      <w:r>
        <w:rPr>
          <w:color w:val="480000"/>
        </w:rPr>
        <w:t xml:space="preserve"> হল</w:t>
      </w:r>
      <w:r>
        <w:rPr>
          <w:color w:val="000043"/>
        </w:rPr>
        <w:t xml:space="preserve"> request</w:t>
      </w:r>
      <w:r>
        <w:rPr>
          <w:color w:val="000000"/>
        </w:rPr>
        <w:t xml:space="preserve"> number</w:t>
      </w:r>
      <w:r>
        <w:br/>
      </w:r>
      <w:r>
        <w:rPr>
          <w:color w:val="000098"/>
        </w:rPr>
        <w:t xml:space="preserve"> জানুয়ারির</w:t>
      </w:r>
      <w:r>
        <w:rPr>
          <w:color w:val="000062"/>
        </w:rPr>
        <w:t xml:space="preserve"> তারিখে</w:t>
      </w:r>
      <w:r>
        <w:rPr>
          <w:color w:val="290000"/>
        </w:rPr>
        <w:t xml:space="preserve"> আমি</w:t>
      </w:r>
      <w:r>
        <w:rPr>
          <w:color w:val="000040"/>
        </w:rPr>
        <w:t xml:space="preserve"> একটা</w:t>
      </w:r>
      <w:r>
        <w:rPr>
          <w:color w:val="000080"/>
        </w:rPr>
        <w:t xml:space="preserve"> রিকোয়েস্ট</w:t>
      </w:r>
      <w:r>
        <w:rPr>
          <w:color w:val="620000"/>
        </w:rPr>
        <w:t xml:space="preserve"> করছিলাম</w:t>
      </w:r>
      <w:r>
        <w:br/>
      </w:r>
      <w:r>
        <w:rPr>
          <w:color w:val="000045"/>
        </w:rPr>
        <w:t xml:space="preserve"> ভুল</w:t>
      </w:r>
      <w:r>
        <w:rPr>
          <w:color w:val="000038"/>
        </w:rPr>
        <w:t xml:space="preserve"> নাম্বারে</w:t>
      </w:r>
      <w:r>
        <w:rPr>
          <w:color w:val="000040"/>
        </w:rPr>
        <w:t xml:space="preserve"> ক্যাশ</w:t>
      </w:r>
      <w:r>
        <w:rPr>
          <w:color w:val="00004D"/>
        </w:rPr>
        <w:t xml:space="preserve"> আউট</w:t>
      </w:r>
      <w:r>
        <w:rPr>
          <w:color w:val="380000"/>
        </w:rPr>
        <w:t xml:space="preserve"> এর</w:t>
      </w:r>
      <w:r>
        <w:rPr>
          <w:color w:val="000042"/>
        </w:rPr>
        <w:t xml:space="preserve"> একটি</w:t>
      </w:r>
      <w:r>
        <w:rPr>
          <w:color w:val="000073"/>
        </w:rPr>
        <w:t xml:space="preserve"> রিকুয়েষ্ট</w:t>
      </w:r>
      <w:r>
        <w:rPr>
          <w:color w:val="00006A"/>
        </w:rPr>
        <w:t xml:space="preserve"> রাখা</w:t>
      </w:r>
      <w:r>
        <w:rPr>
          <w:color w:val="000000"/>
        </w:rPr>
        <w:t xml:space="preserve"> হয়েছিল</w:t>
      </w:r>
      <w:r>
        <w:rPr>
          <w:color w:val="000000"/>
        </w:rPr>
        <w:t xml:space="preserve"> ওইটার</w:t>
      </w:r>
      <w:r>
        <w:rPr>
          <w:color w:val="000051"/>
        </w:rPr>
        <w:t xml:space="preserve"> আপডেট</w:t>
      </w:r>
      <w:r>
        <w:rPr>
          <w:color w:val="00003D"/>
        </w:rPr>
        <w:t xml:space="preserve"> জানতে</w:t>
      </w:r>
      <w:r>
        <w:rPr>
          <w:color w:val="00003F"/>
        </w:rPr>
        <w:t xml:space="preserve"> চাচ্ছি</w:t>
      </w:r>
      <w:r>
        <w:br/>
      </w:r>
      <w:r>
        <w:rPr>
          <w:color w:val="460000"/>
        </w:rPr>
        <w:t xml:space="preserve"> ji</w:t>
      </w:r>
      <w:r>
        <w:rPr>
          <w:color w:val="1D0000"/>
        </w:rPr>
        <w:t xml:space="preserve"> ami</w:t>
      </w:r>
      <w:r>
        <w:rPr>
          <w:color w:val="000031"/>
        </w:rPr>
        <w:t xml:space="preserve"> akta</w:t>
      </w:r>
      <w:r>
        <w:rPr>
          <w:color w:val="000042"/>
        </w:rPr>
        <w:t xml:space="preserve"> request</w:t>
      </w:r>
      <w:r>
        <w:rPr>
          <w:color w:val="000064"/>
        </w:rPr>
        <w:t xml:space="preserve"> rakhchilm</w:t>
      </w:r>
      <w:r>
        <w:rPr>
          <w:color w:val="3A0000"/>
        </w:rPr>
        <w:t xml:space="preserve"> apnader</w:t>
      </w:r>
      <w:r>
        <w:rPr>
          <w:color w:val="540000"/>
        </w:rPr>
        <w:t xml:space="preserve"> kache</w:t>
      </w:r>
      <w:r>
        <w:rPr>
          <w:color w:val="2E0000"/>
        </w:rPr>
        <w:t xml:space="preserve"> kintu</w:t>
      </w:r>
      <w:r>
        <w:rPr>
          <w:color w:val="390000"/>
        </w:rPr>
        <w:t xml:space="preserve"> amake</w:t>
      </w:r>
      <w:r>
        <w:rPr>
          <w:color w:val="00002E"/>
        </w:rPr>
        <w:t xml:space="preserve"> kono</w:t>
      </w:r>
      <w:r>
        <w:rPr>
          <w:color w:val="000060"/>
        </w:rPr>
        <w:t xml:space="preserve"> replay</w:t>
      </w:r>
      <w:r>
        <w:rPr>
          <w:color w:val="00005A"/>
        </w:rPr>
        <w:t xml:space="preserve"> deua</w:t>
      </w:r>
      <w:r>
        <w:rPr>
          <w:color w:val="3B0000"/>
        </w:rPr>
        <w:t xml:space="preserve"> hoi</w:t>
      </w:r>
      <w:r>
        <w:rPr>
          <w:color w:val="000035"/>
        </w:rPr>
        <w:t xml:space="preserve"> ni</w:t>
      </w:r>
      <w:r>
        <w:br/>
      </w:r>
      <w:r>
        <w:rPr>
          <w:color w:val="000037"/>
        </w:rPr>
        <w:t xml:space="preserve"> bikas</w:t>
      </w:r>
      <w:r>
        <w:rPr>
          <w:color w:val="000035"/>
        </w:rPr>
        <w:t xml:space="preserve"> personal</w:t>
      </w:r>
      <w:r>
        <w:rPr>
          <w:color w:val="000054"/>
        </w:rPr>
        <w:t xml:space="preserve"> detail</w:t>
      </w:r>
      <w:r>
        <w:rPr>
          <w:color w:val="000000"/>
        </w:rPr>
        <w:t xml:space="preserve"> account</w:t>
      </w:r>
      <w:r>
        <w:rPr>
          <w:color w:val="270000"/>
        </w:rPr>
        <w:t xml:space="preserve"> এই</w:t>
      </w:r>
      <w:r>
        <w:rPr>
          <w:color w:val="00002A"/>
        </w:rPr>
        <w:t xml:space="preserve"> এখন</w:t>
      </w:r>
      <w:r>
        <w:rPr>
          <w:color w:val="00004E"/>
        </w:rPr>
        <w:t xml:space="preserve"> ডিলিট</w:t>
      </w:r>
      <w:r>
        <w:rPr>
          <w:color w:val="330000"/>
        </w:rPr>
        <w:t xml:space="preserve"> করার</w:t>
      </w:r>
      <w:r>
        <w:rPr>
          <w:color w:val="2E0000"/>
        </w:rPr>
        <w:t xml:space="preserve"> জন্য</w:t>
      </w:r>
      <w:r>
        <w:rPr>
          <w:color w:val="00004E"/>
        </w:rPr>
        <w:t xml:space="preserve"> অনেকদিন</w:t>
      </w:r>
      <w:r>
        <w:rPr>
          <w:color w:val="350000"/>
        </w:rPr>
        <w:t xml:space="preserve"> আগে</w:t>
      </w:r>
      <w:r>
        <w:rPr>
          <w:color w:val="00005A"/>
        </w:rPr>
        <w:t xml:space="preserve"> রিকোয়েস্ট</w:t>
      </w:r>
      <w:r>
        <w:rPr>
          <w:color w:val="000000"/>
        </w:rPr>
        <w:t xml:space="preserve"> রেখেছিলাম</w:t>
      </w:r>
      <w:r>
        <w:rPr>
          <w:color w:val="000047"/>
        </w:rPr>
        <w:t xml:space="preserve"> কবে</w:t>
      </w:r>
      <w:r>
        <w:rPr>
          <w:color w:val="000030"/>
        </w:rPr>
        <w:t xml:space="preserve"> পাবো</w:t>
      </w:r>
      <w:r>
        <w:rPr>
          <w:color w:val="3F0000"/>
        </w:rPr>
        <w:t xml:space="preserve"> তার</w:t>
      </w:r>
      <w:r>
        <w:rPr>
          <w:color w:val="00005D"/>
        </w:rPr>
        <w:t xml:space="preserve"> ফলাফল</w:t>
      </w:r>
      <w:r>
        <w:br/>
      </w:r>
      <w:r>
        <w:rPr>
          <w:color w:val="2F0000"/>
        </w:rPr>
        <w:t xml:space="preserve"> amar</w:t>
      </w:r>
      <w:r>
        <w:rPr>
          <w:color w:val="00005D"/>
        </w:rPr>
        <w:t xml:space="preserve"> pra</w:t>
      </w:r>
      <w:r>
        <w:rPr>
          <w:color w:val="00002B"/>
        </w:rPr>
        <w:t xml:space="preserve"> account</w:t>
      </w:r>
      <w:r>
        <w:rPr>
          <w:color w:val="00005A"/>
        </w:rPr>
        <w:t xml:space="preserve"> ki</w:t>
      </w:r>
      <w:r>
        <w:rPr>
          <w:color w:val="000075"/>
        </w:rPr>
        <w:t xml:space="preserve"> permanently</w:t>
      </w:r>
      <w:r>
        <w:rPr>
          <w:color w:val="000067"/>
        </w:rPr>
        <w:t xml:space="preserve"> close</w:t>
      </w:r>
      <w:r>
        <w:rPr>
          <w:color w:val="00006A"/>
        </w:rPr>
        <w:t xml:space="preserve"> hoyese</w:t>
      </w:r>
      <w:r>
        <w:rPr>
          <w:color w:val="00005A"/>
        </w:rPr>
        <w:t xml:space="preserve"> ki</w:t>
      </w:r>
      <w:r>
        <w:rPr>
          <w:color w:val="000032"/>
        </w:rPr>
        <w:t xml:space="preserve"> na</w:t>
      </w:r>
      <w:r>
        <w:rPr>
          <w:color w:val="4B0000"/>
        </w:rPr>
        <w:t xml:space="preserve"> jante</w:t>
      </w:r>
      <w:r>
        <w:rPr>
          <w:color w:val="000000"/>
        </w:rPr>
        <w:t xml:space="preserve"> cacchi</w:t>
      </w:r>
      <w:r>
        <w:br/>
      </w:r>
      <w:r>
        <w:rPr>
          <w:color w:val="1D0000"/>
        </w:rPr>
        <w:t xml:space="preserve"> amar</w:t>
      </w:r>
      <w:r>
        <w:rPr>
          <w:color w:val="000018"/>
        </w:rPr>
        <w:t xml:space="preserve"> bkash</w:t>
      </w:r>
      <w:r>
        <w:rPr>
          <w:color w:val="530000"/>
        </w:rPr>
        <w:t xml:space="preserve"> pr</w:t>
      </w:r>
      <w:r>
        <w:rPr>
          <w:color w:val="00001B"/>
        </w:rPr>
        <w:t xml:space="preserve"> account</w:t>
      </w:r>
      <w:r>
        <w:rPr>
          <w:color w:val="230000"/>
        </w:rPr>
        <w:t xml:space="preserve"> er</w:t>
      </w:r>
      <w:r>
        <w:rPr>
          <w:color w:val="00005B"/>
        </w:rPr>
        <w:t xml:space="preserve"> ahop</w:t>
      </w:r>
      <w:r>
        <w:rPr>
          <w:color w:val="00003D"/>
        </w:rPr>
        <w:t xml:space="preserve"> name</w:t>
      </w:r>
      <w:r>
        <w:rPr>
          <w:color w:val="00005B"/>
        </w:rPr>
        <w:t xml:space="preserve"> changer</w:t>
      </w:r>
      <w:r>
        <w:rPr>
          <w:color w:val="00003C"/>
        </w:rPr>
        <w:t xml:space="preserve"> request</w:t>
      </w:r>
      <w:r>
        <w:rPr>
          <w:color w:val="3C0000"/>
        </w:rPr>
        <w:t xml:space="preserve"> cilo</w:t>
      </w:r>
      <w:r>
        <w:rPr>
          <w:color w:val="000049"/>
        </w:rPr>
        <w:t xml:space="preserve"> ekono</w:t>
      </w:r>
      <w:r>
        <w:rPr>
          <w:color w:val="00004E"/>
        </w:rPr>
        <w:t xml:space="preserve"> kunu</w:t>
      </w:r>
      <w:r>
        <w:rPr>
          <w:color w:val="550000"/>
        </w:rPr>
        <w:t xml:space="preserve"> result</w:t>
      </w:r>
      <w:r>
        <w:rPr>
          <w:color w:val="580000"/>
        </w:rPr>
        <w:t xml:space="preserve"> pelamna</w:t>
      </w:r>
      <w:r>
        <w:br/>
      </w:r>
      <w:r>
        <w:rPr>
          <w:color w:val="630000"/>
        </w:rPr>
        <w:t xml:space="preserve"> ami</w:t>
      </w:r>
      <w:r>
        <w:rPr>
          <w:color w:val="00006C"/>
        </w:rPr>
        <w:t xml:space="preserve"> akti</w:t>
      </w:r>
      <w:r>
        <w:rPr>
          <w:color w:val="00006E"/>
        </w:rPr>
        <w:t xml:space="preserve"> request</w:t>
      </w:r>
      <w:r>
        <w:rPr>
          <w:color w:val="000000"/>
        </w:rPr>
        <w:t xml:space="preserve"> rekhecilam</w:t>
      </w:r>
      <w:r>
        <w:rPr>
          <w:color w:val="630000"/>
        </w:rPr>
        <w:t xml:space="preserve"> ami</w:t>
      </w:r>
      <w:r>
        <w:rPr>
          <w:color w:val="670000"/>
        </w:rPr>
        <w:t xml:space="preserve"> tar</w:t>
      </w:r>
      <w:r>
        <w:rPr>
          <w:color w:val="000052"/>
        </w:rPr>
        <w:t xml:space="preserve"> update</w:t>
      </w:r>
      <w:r>
        <w:rPr>
          <w:color w:val="00004F"/>
        </w:rPr>
        <w:t xml:space="preserve"> kivabe</w:t>
      </w:r>
      <w:r>
        <w:rPr>
          <w:color w:val="550000"/>
        </w:rPr>
        <w:t xml:space="preserve"> jante</w:t>
      </w:r>
      <w:r>
        <w:rPr>
          <w:color w:val="000000"/>
        </w:rPr>
        <w:t xml:space="preserve"> pari</w:t>
      </w:r>
      <w:r>
        <w:br/>
      </w:r>
      <w:r>
        <w:rPr>
          <w:color w:val="000035"/>
        </w:rPr>
        <w:t xml:space="preserve"> মানি</w:t>
      </w:r>
      <w:r>
        <w:rPr>
          <w:color w:val="000047"/>
        </w:rPr>
        <w:t xml:space="preserve"> ট্রান্সফার</w:t>
      </w:r>
      <w:r>
        <w:rPr>
          <w:color w:val="310000"/>
        </w:rPr>
        <w:t xml:space="preserve"> এর</w:t>
      </w:r>
      <w:r>
        <w:rPr>
          <w:color w:val="370000"/>
        </w:rPr>
        <w:t xml:space="preserve"> জন্য</w:t>
      </w:r>
      <w:r>
        <w:rPr>
          <w:color w:val="410000"/>
        </w:rPr>
        <w:t xml:space="preserve"> আপনাদের</w:t>
      </w:r>
      <w:r>
        <w:rPr>
          <w:color w:val="520000"/>
        </w:rPr>
        <w:t xml:space="preserve"> কাছে</w:t>
      </w:r>
      <w:r>
        <w:rPr>
          <w:color w:val="00003A"/>
        </w:rPr>
        <w:t xml:space="preserve"> একটি</w:t>
      </w:r>
      <w:r>
        <w:rPr>
          <w:color w:val="00004C"/>
        </w:rPr>
        <w:t xml:space="preserve"> আবেদন</w:t>
      </w:r>
      <w:r>
        <w:rPr>
          <w:color w:val="350000"/>
        </w:rPr>
        <w:t xml:space="preserve"> করা</w:t>
      </w:r>
      <w:r>
        <w:rPr>
          <w:color w:val="000061"/>
        </w:rPr>
        <w:t xml:space="preserve"> হয়েছিল</w:t>
      </w:r>
      <w:r>
        <w:rPr>
          <w:color w:val="2C0000"/>
        </w:rPr>
        <w:t xml:space="preserve"> কিন্তু</w:t>
      </w:r>
      <w:r>
        <w:rPr>
          <w:color w:val="3D0000"/>
        </w:rPr>
        <w:t xml:space="preserve"> এখনো</w:t>
      </w:r>
      <w:r>
        <w:rPr>
          <w:color w:val="00004F"/>
        </w:rPr>
        <w:t xml:space="preserve"> সমাধান</w:t>
      </w:r>
      <w:r>
        <w:rPr>
          <w:color w:val="510000"/>
        </w:rPr>
        <w:t xml:space="preserve"> পাওয়া</w:t>
      </w:r>
      <w:r>
        <w:rPr>
          <w:color w:val="000000"/>
        </w:rPr>
        <w:t xml:space="preserve"> যায়নি</w:t>
      </w:r>
      <w:r>
        <w:br/>
      </w:r>
      <w:r>
        <w:rPr>
          <w:color w:val="00008C"/>
        </w:rPr>
        <w:t xml:space="preserve"> দুটা</w:t>
      </w:r>
      <w:r>
        <w:rPr>
          <w:color w:val="000059"/>
        </w:rPr>
        <w:t xml:space="preserve"> আবেদন</w:t>
      </w:r>
      <w:r>
        <w:rPr>
          <w:color w:val="500000"/>
        </w:rPr>
        <w:t xml:space="preserve"> ছিল</w:t>
      </w:r>
      <w:r>
        <w:rPr>
          <w:color w:val="000060"/>
        </w:rPr>
        <w:t xml:space="preserve"> কল</w:t>
      </w:r>
      <w:r>
        <w:rPr>
          <w:color w:val="5C0000"/>
        </w:rPr>
        <w:t xml:space="preserve"> দিবে</w:t>
      </w:r>
      <w:r>
        <w:rPr>
          <w:color w:val="00005C"/>
        </w:rPr>
        <w:t xml:space="preserve"> দেয়</w:t>
      </w:r>
      <w:r>
        <w:rPr>
          <w:color w:val="000042"/>
        </w:rPr>
        <w:t xml:space="preserve"> নাই</w:t>
      </w:r>
      <w:r>
        <w:br/>
      </w:r>
      <w:r>
        <w:rPr>
          <w:color w:val="000074"/>
        </w:rPr>
        <w:t xml:space="preserve"> need</w:t>
      </w:r>
      <w:r>
        <w:rPr>
          <w:color w:val="000068"/>
        </w:rPr>
        <w:t xml:space="preserve"> update</w:t>
      </w:r>
      <w:r>
        <w:rPr>
          <w:color w:val="000077"/>
        </w:rPr>
        <w:t xml:space="preserve"> on</w:t>
      </w:r>
      <w:r>
        <w:rPr>
          <w:color w:val="000051"/>
        </w:rPr>
        <w:t xml:space="preserve"> my</w:t>
      </w:r>
      <w:r>
        <w:rPr>
          <w:color w:val="00008B"/>
        </w:rPr>
        <w:t xml:space="preserve"> request</w:t>
      </w:r>
      <w:r>
        <w:br/>
      </w:r>
      <w:r>
        <w:rPr>
          <w:color w:val="470000"/>
        </w:rPr>
        <w:t xml:space="preserve"> i</w:t>
      </w:r>
      <w:r>
        <w:rPr>
          <w:color w:val="0000C1"/>
        </w:rPr>
        <w:t xml:space="preserve"> placed</w:t>
      </w:r>
      <w:r>
        <w:rPr>
          <w:color w:val="440000"/>
        </w:rPr>
        <w:t xml:space="preserve"> a</w:t>
      </w:r>
      <w:r>
        <w:rPr>
          <w:color w:val="000084"/>
        </w:rPr>
        <w:t xml:space="preserve"> request</w:t>
      </w:r>
      <w:r>
        <w:br/>
      </w:r>
      <w:r>
        <w:rPr>
          <w:color w:val="000076"/>
        </w:rPr>
        <w:t xml:space="preserve"> জানুয়ারি</w:t>
      </w:r>
      <w:r>
        <w:rPr>
          <w:color w:val="000055"/>
        </w:rPr>
        <w:t xml:space="preserve"> মাসের</w:t>
      </w:r>
      <w:r>
        <w:rPr>
          <w:color w:val="00005D"/>
        </w:rPr>
        <w:t xml:space="preserve"> তারিখে</w:t>
      </w:r>
      <w:r>
        <w:rPr>
          <w:color w:val="260000"/>
        </w:rPr>
        <w:t xml:space="preserve"> আমি</w:t>
      </w:r>
      <w:r>
        <w:rPr>
          <w:color w:val="00003D"/>
        </w:rPr>
        <w:t xml:space="preserve"> একটা</w:t>
      </w:r>
      <w:r>
        <w:rPr>
          <w:color w:val="000079"/>
        </w:rPr>
        <w:t xml:space="preserve"> রিকোয়েস্ট</w:t>
      </w:r>
      <w:r>
        <w:rPr>
          <w:color w:val="00007A"/>
        </w:rPr>
        <w:t xml:space="preserve"> রাখছিলাম</w:t>
      </w:r>
      <w:r>
        <w:br/>
      </w:r>
      <w:r>
        <w:rPr>
          <w:color w:val="290000"/>
        </w:rPr>
        <w:t xml:space="preserve"> ami</w:t>
      </w:r>
      <w:r>
        <w:rPr>
          <w:color w:val="000022"/>
        </w:rPr>
        <w:t xml:space="preserve"> akta</w:t>
      </w:r>
      <w:r>
        <w:rPr>
          <w:color w:val="000032"/>
        </w:rPr>
        <w:t xml:space="preserve"> ovijog</w:t>
      </w:r>
      <w:r>
        <w:rPr>
          <w:color w:val="000041"/>
        </w:rPr>
        <w:t xml:space="preserve"> dichilam</w:t>
      </w:r>
      <w:r>
        <w:rPr>
          <w:color w:val="000026"/>
        </w:rPr>
        <w:t xml:space="preserve"> vul</w:t>
      </w:r>
      <w:r>
        <w:rPr>
          <w:color w:val="000018"/>
        </w:rPr>
        <w:t xml:space="preserve"> number</w:t>
      </w:r>
      <w:r>
        <w:rPr>
          <w:color w:val="170000"/>
        </w:rPr>
        <w:t xml:space="preserve"> a</w:t>
      </w:r>
      <w:r>
        <w:rPr>
          <w:color w:val="000017"/>
        </w:rPr>
        <w:t xml:space="preserve"> tk</w:t>
      </w:r>
      <w:r>
        <w:rPr>
          <w:color w:val="00003C"/>
        </w:rPr>
        <w:t xml:space="preserve"> pathanor</w:t>
      </w:r>
      <w:r>
        <w:rPr>
          <w:color w:val="000000"/>
        </w:rPr>
        <w:t xml:space="preserve"> jonno</w:t>
      </w:r>
      <w:r>
        <w:rPr>
          <w:color w:val="000019"/>
        </w:rPr>
        <w:t xml:space="preserve"> to</w:t>
      </w:r>
      <w:r>
        <w:rPr>
          <w:color w:val="2D0000"/>
        </w:rPr>
        <w:t xml:space="preserve"> akn</w:t>
      </w:r>
      <w:r>
        <w:rPr>
          <w:color w:val="000015"/>
        </w:rPr>
        <w:t xml:space="preserve"> ki</w:t>
      </w:r>
      <w:r>
        <w:rPr>
          <w:color w:val="000043"/>
        </w:rPr>
        <w:t xml:space="preserve"> obostha</w:t>
      </w:r>
      <w:r>
        <w:rPr>
          <w:color w:val="1B0000"/>
        </w:rPr>
        <w:t xml:space="preserve"> amr</w:t>
      </w:r>
      <w:r>
        <w:rPr>
          <w:color w:val="000041"/>
        </w:rPr>
        <w:t xml:space="preserve"> kajer</w:t>
      </w:r>
      <w:r>
        <w:rPr>
          <w:color w:val="290000"/>
        </w:rPr>
        <w:t xml:space="preserve"> ami</w:t>
      </w:r>
      <w:r>
        <w:rPr>
          <w:color w:val="000045"/>
        </w:rPr>
        <w:t xml:space="preserve"> proyojoniyo</w:t>
      </w:r>
      <w:r>
        <w:rPr>
          <w:color w:val="00002E"/>
        </w:rPr>
        <w:t xml:space="preserve"> all</w:t>
      </w:r>
      <w:r>
        <w:rPr>
          <w:color w:val="000045"/>
        </w:rPr>
        <w:t xml:space="preserve"> kajot</w:t>
      </w:r>
      <w:r>
        <w:rPr>
          <w:color w:val="00003F"/>
        </w:rPr>
        <w:t xml:space="preserve"> pati</w:t>
      </w:r>
      <w:r>
        <w:rPr>
          <w:color w:val="00002D"/>
        </w:rPr>
        <w:t xml:space="preserve"> joma</w:t>
      </w:r>
      <w:r>
        <w:rPr>
          <w:color w:val="000036"/>
        </w:rPr>
        <w:t xml:space="preserve"> dichi</w:t>
      </w:r>
      <w:r>
        <w:rPr>
          <w:color w:val="280000"/>
        </w:rPr>
        <w:t xml:space="preserve"> apnader</w:t>
      </w:r>
      <w:r>
        <w:rPr>
          <w:color w:val="000029"/>
        </w:rPr>
        <w:t xml:space="preserve"> kotha</w:t>
      </w:r>
      <w:r>
        <w:rPr>
          <w:color w:val="000037"/>
        </w:rPr>
        <w:t xml:space="preserve"> moto</w:t>
      </w:r>
      <w:r>
        <w:rPr>
          <w:color w:val="000043"/>
        </w:rPr>
        <w:t xml:space="preserve"> nikotostho</w:t>
      </w:r>
      <w:r>
        <w:rPr>
          <w:color w:val="00002A"/>
        </w:rPr>
        <w:t xml:space="preserve"> customer</w:t>
      </w:r>
      <w:r>
        <w:rPr>
          <w:color w:val="00002B"/>
        </w:rPr>
        <w:t xml:space="preserve"> care</w:t>
      </w:r>
      <w:r>
        <w:rPr>
          <w:color w:val="170000"/>
        </w:rPr>
        <w:t xml:space="preserve"> a</w:t>
      </w:r>
      <w:r>
        <w:br/>
      </w:r>
      <w:r>
        <w:rPr>
          <w:color w:val="4C0000"/>
        </w:rPr>
        <w:t xml:space="preserve"> আমার</w:t>
      </w:r>
      <w:r>
        <w:rPr>
          <w:color w:val="0000F3"/>
        </w:rPr>
        <w:t xml:space="preserve"> রিকোয়েস্ট</w:t>
      </w:r>
      <w:r>
        <w:rPr>
          <w:color w:val="000000"/>
        </w:rPr>
        <w:t xml:space="preserve"> নাম্বার</w:t>
      </w:r>
      <w:r>
        <w:br/>
      </w:r>
      <w:r>
        <w:rPr>
          <w:color w:val="1E0000"/>
        </w:rPr>
        <w:t xml:space="preserve"> আমি</w:t>
      </w:r>
      <w:r>
        <w:rPr>
          <w:color w:val="000039"/>
        </w:rPr>
        <w:t xml:space="preserve"> ভুল</w:t>
      </w:r>
      <w:r>
        <w:rPr>
          <w:color w:val="2C0000"/>
        </w:rPr>
        <w:t xml:space="preserve"> করে</w:t>
      </w:r>
      <w:r>
        <w:rPr>
          <w:color w:val="3F0000"/>
        </w:rPr>
        <w:t xml:space="preserve"> কিছু</w:t>
      </w:r>
      <w:r>
        <w:rPr>
          <w:color w:val="00001E"/>
        </w:rPr>
        <w:t xml:space="preserve"> টাকা</w:t>
      </w:r>
      <w:r>
        <w:rPr>
          <w:color w:val="00005F"/>
        </w:rPr>
        <w:t xml:space="preserve"> পাঠিয়ে</w:t>
      </w:r>
      <w:r>
        <w:rPr>
          <w:color w:val="00004E"/>
        </w:rPr>
        <w:t xml:space="preserve"> ফেলেছি</w:t>
      </w:r>
      <w:r>
        <w:rPr>
          <w:color w:val="000070"/>
        </w:rPr>
        <w:t xml:space="preserve"> যাহা</w:t>
      </w:r>
      <w:r>
        <w:rPr>
          <w:color w:val="000042"/>
        </w:rPr>
        <w:t xml:space="preserve"> ফেরত</w:t>
      </w:r>
      <w:r>
        <w:rPr>
          <w:color w:val="00005A"/>
        </w:rPr>
        <w:t xml:space="preserve"> পাবার</w:t>
      </w:r>
      <w:r>
        <w:rPr>
          <w:color w:val="330000"/>
        </w:rPr>
        <w:t xml:space="preserve"> জন্য</w:t>
      </w:r>
      <w:r>
        <w:rPr>
          <w:color w:val="2F0000"/>
        </w:rPr>
        <w:t xml:space="preserve"> এ</w:t>
      </w:r>
      <w:r>
        <w:rPr>
          <w:color w:val="000042"/>
        </w:rPr>
        <w:t xml:space="preserve"> অভিযোগ</w:t>
      </w:r>
      <w:r>
        <w:rPr>
          <w:color w:val="400000"/>
        </w:rPr>
        <w:t xml:space="preserve"> করেছিলাম</w:t>
      </w:r>
      <w:r>
        <w:br/>
      </w:r>
      <w:r>
        <w:rPr>
          <w:color w:val="000034"/>
        </w:rPr>
        <w:t xml:space="preserve"> vule</w:t>
      </w:r>
      <w:r>
        <w:rPr>
          <w:color w:val="00001F"/>
        </w:rPr>
        <w:t xml:space="preserve"> tk</w:t>
      </w:r>
      <w:r>
        <w:rPr>
          <w:color w:val="000036"/>
        </w:rPr>
        <w:t xml:space="preserve"> onno</w:t>
      </w:r>
      <w:r>
        <w:rPr>
          <w:color w:val="000020"/>
        </w:rPr>
        <w:t xml:space="preserve"> number</w:t>
      </w:r>
      <w:r>
        <w:rPr>
          <w:color w:val="000022"/>
        </w:rPr>
        <w:t xml:space="preserve"> e</w:t>
      </w:r>
      <w:r>
        <w:rPr>
          <w:color w:val="00005B"/>
        </w:rPr>
        <w:t xml:space="preserve"> gevhe</w:t>
      </w:r>
      <w:r>
        <w:rPr>
          <w:color w:val="180000"/>
        </w:rPr>
        <w:t xml:space="preserve"> আমি</w:t>
      </w:r>
      <w:r>
        <w:rPr>
          <w:color w:val="000035"/>
        </w:rPr>
        <w:t xml:space="preserve"> অভিযোগ</w:t>
      </w:r>
      <w:r>
        <w:rPr>
          <w:color w:val="320000"/>
        </w:rPr>
        <w:t xml:space="preserve"> করি</w:t>
      </w:r>
      <w:r>
        <w:rPr>
          <w:color w:val="3D0000"/>
        </w:rPr>
        <w:t xml:space="preserve"> কিন্ত</w:t>
      </w:r>
      <w:r>
        <w:rPr>
          <w:color w:val="000017"/>
        </w:rPr>
        <w:t xml:space="preserve"> বিকাশ</w:t>
      </w:r>
      <w:r>
        <w:rPr>
          <w:color w:val="000032"/>
        </w:rPr>
        <w:t xml:space="preserve"> টাকা</w:t>
      </w:r>
      <w:r>
        <w:rPr>
          <w:color w:val="000067"/>
        </w:rPr>
        <w:t xml:space="preserve"> আর</w:t>
      </w:r>
      <w:r>
        <w:rPr>
          <w:color w:val="000049"/>
        </w:rPr>
        <w:t xml:space="preserve"> দিল</w:t>
      </w:r>
      <w:r>
        <w:rPr>
          <w:color w:val="00003B"/>
        </w:rPr>
        <w:t xml:space="preserve"> না</w:t>
      </w:r>
      <w:r>
        <w:rPr>
          <w:color w:val="000037"/>
        </w:rPr>
        <w:t xml:space="preserve"> এক</w:t>
      </w:r>
      <w:r>
        <w:rPr>
          <w:color w:val="00003E"/>
        </w:rPr>
        <w:t xml:space="preserve"> মাস</w:t>
      </w:r>
      <w:r>
        <w:rPr>
          <w:color w:val="400000"/>
        </w:rPr>
        <w:t xml:space="preserve"> হল</w:t>
      </w:r>
      <w:r>
        <w:rPr>
          <w:color w:val="180000"/>
        </w:rPr>
        <w:t xml:space="preserve"> আমার</w:t>
      </w:r>
      <w:r>
        <w:rPr>
          <w:color w:val="000032"/>
        </w:rPr>
        <w:t xml:space="preserve"> টাকা</w:t>
      </w:r>
      <w:r>
        <w:rPr>
          <w:color w:val="1A0000"/>
        </w:rPr>
        <w:t xml:space="preserve"> কি</w:t>
      </w:r>
      <w:r>
        <w:rPr>
          <w:color w:val="000067"/>
        </w:rPr>
        <w:t xml:space="preserve"> আর</w:t>
      </w:r>
      <w:r>
        <w:rPr>
          <w:color w:val="000031"/>
        </w:rPr>
        <w:t xml:space="preserve"> পাব</w:t>
      </w:r>
      <w:r>
        <w:rPr>
          <w:color w:val="00003B"/>
        </w:rPr>
        <w:t xml:space="preserve"> না</w:t>
      </w:r>
      <w:r>
        <w:br/>
      </w:r>
      <w:r>
        <w:rPr>
          <w:color w:val="000021"/>
        </w:rPr>
        <w:t xml:space="preserve"> টাকা</w:t>
      </w:r>
      <w:r>
        <w:rPr>
          <w:color w:val="00003C"/>
        </w:rPr>
        <w:t xml:space="preserve"> ভুলে</w:t>
      </w:r>
      <w:r>
        <w:rPr>
          <w:color w:val="00007A"/>
        </w:rPr>
        <w:t xml:space="preserve"> চলেগেচিল</w:t>
      </w:r>
      <w:r>
        <w:rPr>
          <w:color w:val="000034"/>
        </w:rPr>
        <w:t xml:space="preserve"> একটা</w:t>
      </w:r>
      <w:r>
        <w:rPr>
          <w:color w:val="00007A"/>
        </w:rPr>
        <w:t xml:space="preserve"> অভিযোক</w:t>
      </w:r>
      <w:r>
        <w:rPr>
          <w:color w:val="000075"/>
        </w:rPr>
        <w:t xml:space="preserve"> রাকা</w:t>
      </w:r>
      <w:r>
        <w:rPr>
          <w:color w:val="750000"/>
        </w:rPr>
        <w:t xml:space="preserve"> হয়চে</w:t>
      </w:r>
      <w:r>
        <w:br/>
      </w:r>
      <w:r>
        <w:rPr>
          <w:color w:val="00003C"/>
        </w:rPr>
        <w:t xml:space="preserve"> theke</w:t>
      </w:r>
      <w:r>
        <w:rPr>
          <w:color w:val="000068"/>
        </w:rPr>
        <w:t xml:space="preserve"> request</w:t>
      </w:r>
      <w:r>
        <w:rPr>
          <w:color w:val="000094"/>
        </w:rPr>
        <w:t xml:space="preserve"> rakci</w:t>
      </w:r>
      <w:r>
        <w:rPr>
          <w:color w:val="620000"/>
        </w:rPr>
        <w:t xml:space="preserve"> tar</w:t>
      </w:r>
      <w:r>
        <w:rPr>
          <w:color w:val="000070"/>
        </w:rPr>
        <w:t xml:space="preserve"> ses</w:t>
      </w:r>
      <w:r>
        <w:rPr>
          <w:color w:val="00004E"/>
        </w:rPr>
        <w:t xml:space="preserve"> update</w:t>
      </w:r>
      <w:r>
        <w:br/>
      </w:r>
      <w:r>
        <w:rPr>
          <w:color w:val="260000"/>
        </w:rPr>
        <w:t xml:space="preserve"> ami</w:t>
      </w:r>
      <w:r>
        <w:rPr>
          <w:color w:val="000048"/>
        </w:rPr>
        <w:t xml:space="preserve"> vul</w:t>
      </w:r>
      <w:r>
        <w:rPr>
          <w:color w:val="000038"/>
        </w:rPr>
        <w:t xml:space="preserve"> kore</w:t>
      </w:r>
      <w:r>
        <w:rPr>
          <w:color w:val="00004E"/>
        </w:rPr>
        <w:t xml:space="preserve"> onno</w:t>
      </w:r>
      <w:r>
        <w:rPr>
          <w:color w:val="00002E"/>
        </w:rPr>
        <w:t xml:space="preserve"> number</w:t>
      </w:r>
      <w:r>
        <w:rPr>
          <w:color w:val="670000"/>
        </w:rPr>
        <w:t xml:space="preserve"> re</w:t>
      </w:r>
      <w:r>
        <w:rPr>
          <w:color w:val="00002C"/>
        </w:rPr>
        <w:t xml:space="preserve"> tk</w:t>
      </w:r>
      <w:r>
        <w:rPr>
          <w:color w:val="000000"/>
        </w:rPr>
        <w:t xml:space="preserve"> pathai</w:t>
      </w:r>
      <w:r>
        <w:rPr>
          <w:color w:val="00005A"/>
        </w:rPr>
        <w:t xml:space="preserve"> pore</w:t>
      </w:r>
      <w:r>
        <w:rPr>
          <w:color w:val="000043"/>
        </w:rPr>
        <w:t xml:space="preserve"> ekta</w:t>
      </w:r>
      <w:r>
        <w:rPr>
          <w:color w:val="00005F"/>
        </w:rPr>
        <w:t xml:space="preserve"> ovijog</w:t>
      </w:r>
      <w:r>
        <w:rPr>
          <w:color w:val="490000"/>
        </w:rPr>
        <w:t xml:space="preserve"> o</w:t>
      </w:r>
      <w:r>
        <w:rPr>
          <w:color w:val="530000"/>
        </w:rPr>
        <w:t xml:space="preserve"> koresi</w:t>
      </w:r>
      <w:r>
        <w:br/>
      </w:r>
      <w:r>
        <w:rPr>
          <w:color w:val="1F0000"/>
        </w:rPr>
        <w:t xml:space="preserve"> আমার</w:t>
      </w:r>
      <w:r>
        <w:rPr>
          <w:color w:val="000071"/>
        </w:rPr>
        <w:t xml:space="preserve"> অবিজোগ</w:t>
      </w:r>
      <w:r>
        <w:rPr>
          <w:color w:val="00006E"/>
        </w:rPr>
        <w:t xml:space="preserve"> নাবার</w:t>
      </w:r>
      <w:r>
        <w:rPr>
          <w:color w:val="00004A"/>
        </w:rPr>
        <w:t xml:space="preserve"> হলো</w:t>
      </w:r>
      <w:r>
        <w:rPr>
          <w:color w:val="00005B"/>
        </w:rPr>
        <w:t xml:space="preserve"> বুলে</w:t>
      </w:r>
      <w:r>
        <w:rPr>
          <w:color w:val="000020"/>
        </w:rPr>
        <w:t xml:space="preserve"> টাকা</w:t>
      </w:r>
      <w:r>
        <w:rPr>
          <w:color w:val="000044"/>
        </w:rPr>
        <w:t xml:space="preserve"> চলে</w:t>
      </w:r>
      <w:r>
        <w:rPr>
          <w:color w:val="000075"/>
        </w:rPr>
        <w:t xml:space="preserve"> গেগেছে</w:t>
      </w:r>
      <w:r>
        <w:rPr>
          <w:color w:val="00004A"/>
        </w:rPr>
        <w:t xml:space="preserve"> হাজার</w:t>
      </w:r>
      <w:r>
        <w:br/>
      </w:r>
      <w:r>
        <w:rPr>
          <w:color w:val="000028"/>
        </w:rPr>
        <w:t xml:space="preserve"> ভুল</w:t>
      </w:r>
      <w:r>
        <w:rPr>
          <w:color w:val="000020"/>
        </w:rPr>
        <w:t xml:space="preserve"> নাম্বারে</w:t>
      </w:r>
      <w:r>
        <w:rPr>
          <w:color w:val="000015"/>
        </w:rPr>
        <w:t xml:space="preserve"> টাকা</w:t>
      </w:r>
      <w:r>
        <w:rPr>
          <w:color w:val="000037"/>
        </w:rPr>
        <w:t xml:space="preserve"> পাঠানো</w:t>
      </w:r>
      <w:r>
        <w:rPr>
          <w:color w:val="000029"/>
        </w:rPr>
        <w:t xml:space="preserve"> সম্পর্কে</w:t>
      </w:r>
      <w:r>
        <w:rPr>
          <w:color w:val="00002E"/>
        </w:rPr>
        <w:t xml:space="preserve"> অভিযোগ</w:t>
      </w:r>
      <w:r>
        <w:rPr>
          <w:color w:val="330000"/>
        </w:rPr>
        <w:t xml:space="preserve"> করছিলাম</w:t>
      </w:r>
      <w:r>
        <w:rPr>
          <w:color w:val="00005D"/>
        </w:rPr>
        <w:t xml:space="preserve"> সব</w:t>
      </w:r>
      <w:r>
        <w:rPr>
          <w:color w:val="00004F"/>
        </w:rPr>
        <w:t xml:space="preserve"> পেপারস</w:t>
      </w:r>
      <w:r>
        <w:rPr>
          <w:color w:val="00002D"/>
        </w:rPr>
        <w:t xml:space="preserve"> জমা</w:t>
      </w:r>
      <w:r>
        <w:rPr>
          <w:color w:val="000035"/>
        </w:rPr>
        <w:t xml:space="preserve"> দিছি</w:t>
      </w:r>
      <w:r>
        <w:rPr>
          <w:color w:val="1D0000"/>
        </w:rPr>
        <w:t xml:space="preserve"> কিন্তু</w:t>
      </w:r>
      <w:r>
        <w:rPr>
          <w:color w:val="00005D"/>
        </w:rPr>
        <w:t xml:space="preserve"> সব</w:t>
      </w:r>
      <w:r>
        <w:rPr>
          <w:color w:val="00003C"/>
        </w:rPr>
        <w:t xml:space="preserve"> রিসিভ</w:t>
      </w:r>
      <w:r>
        <w:rPr>
          <w:color w:val="370000"/>
        </w:rPr>
        <w:t xml:space="preserve"> করছে</w:t>
      </w:r>
      <w:r>
        <w:rPr>
          <w:color w:val="000059"/>
        </w:rPr>
        <w:t xml:space="preserve"> কিনা</w:t>
      </w:r>
      <w:r>
        <w:rPr>
          <w:color w:val="000031"/>
        </w:rPr>
        <w:t xml:space="preserve"> বা</w:t>
      </w:r>
      <w:r>
        <w:rPr>
          <w:color w:val="00004F"/>
        </w:rPr>
        <w:t xml:space="preserve"> মিসিং</w:t>
      </w:r>
      <w:r>
        <w:rPr>
          <w:color w:val="00001E"/>
        </w:rPr>
        <w:t xml:space="preserve"> আছে</w:t>
      </w:r>
      <w:r>
        <w:rPr>
          <w:color w:val="000059"/>
        </w:rPr>
        <w:t xml:space="preserve"> কিনা</w:t>
      </w:r>
      <w:r>
        <w:rPr>
          <w:color w:val="00004C"/>
        </w:rPr>
        <w:t xml:space="preserve"> জানায়নি</w:t>
      </w:r>
      <w:r>
        <w:rPr>
          <w:color w:val="270000"/>
        </w:rPr>
        <w:t xml:space="preserve"> আমাকে</w:t>
      </w:r>
      <w:r>
        <w:br/>
      </w:r>
      <w:r>
        <w:rPr>
          <w:color w:val="550000"/>
        </w:rPr>
        <w:t xml:space="preserve"> ai</w:t>
      </w:r>
      <w:r>
        <w:rPr>
          <w:color w:val="000042"/>
        </w:rPr>
        <w:t xml:space="preserve"> number</w:t>
      </w:r>
      <w:r>
        <w:rPr>
          <w:color w:val="3E0000"/>
        </w:rPr>
        <w:t xml:space="preserve"> a</w:t>
      </w:r>
      <w:r>
        <w:rPr>
          <w:color w:val="360000"/>
        </w:rPr>
        <w:t xml:space="preserve"> ami</w:t>
      </w:r>
      <w:r>
        <w:rPr>
          <w:color w:val="000079"/>
        </w:rPr>
        <w:t xml:space="preserve"> request</w:t>
      </w:r>
      <w:r>
        <w:rPr>
          <w:color w:val="0000B1"/>
        </w:rPr>
        <w:t xml:space="preserve"> rekhesilam</w:t>
      </w:r>
      <w:r>
        <w:br/>
      </w:r>
      <w:r>
        <w:rPr>
          <w:color w:val="350000"/>
        </w:rPr>
        <w:t xml:space="preserve"> আমার</w:t>
      </w:r>
      <w:r>
        <w:rPr>
          <w:color w:val="000056"/>
        </w:rPr>
        <w:t xml:space="preserve"> একটা</w:t>
      </w:r>
      <w:r>
        <w:rPr>
          <w:color w:val="0000CB"/>
        </w:rPr>
        <w:t xml:space="preserve"> অনুরোধে</w:t>
      </w:r>
      <w:r>
        <w:rPr>
          <w:color w:val="730000"/>
        </w:rPr>
        <w:t xml:space="preserve"> ছিল</w:t>
      </w:r>
      <w:r>
        <w:br/>
      </w:r>
      <w:r>
        <w:rPr>
          <w:color w:val="000023"/>
        </w:rPr>
        <w:t xml:space="preserve"> ভুল</w:t>
      </w:r>
      <w:r>
        <w:rPr>
          <w:color w:val="00001C"/>
        </w:rPr>
        <w:t xml:space="preserve"> নাম্বারে</w:t>
      </w:r>
      <w:r>
        <w:rPr>
          <w:color w:val="000012"/>
        </w:rPr>
        <w:t xml:space="preserve"> টাকা</w:t>
      </w:r>
      <w:r>
        <w:rPr>
          <w:color w:val="000030"/>
        </w:rPr>
        <w:t xml:space="preserve"> পাঠানো</w:t>
      </w:r>
      <w:r>
        <w:rPr>
          <w:color w:val="000023"/>
        </w:rPr>
        <w:t xml:space="preserve"> সম্পর্কে</w:t>
      </w:r>
      <w:r>
        <w:rPr>
          <w:color w:val="000028"/>
        </w:rPr>
        <w:t xml:space="preserve"> অভিযোগ</w:t>
      </w:r>
      <w:r>
        <w:rPr>
          <w:color w:val="000000"/>
        </w:rPr>
        <w:t xml:space="preserve"> করছিলাম</w:t>
      </w:r>
      <w:r>
        <w:rPr>
          <w:color w:val="0000AE"/>
        </w:rPr>
        <w:t xml:space="preserve"> জিডি</w:t>
      </w:r>
      <w:r>
        <w:rPr>
          <w:color w:val="170000"/>
        </w:rPr>
        <w:t xml:space="preserve"> করতে</w:t>
      </w:r>
      <w:r>
        <w:rPr>
          <w:color w:val="000000"/>
        </w:rPr>
        <w:t xml:space="preserve"> বলছে</w:t>
      </w:r>
      <w:r>
        <w:rPr>
          <w:color w:val="0000AE"/>
        </w:rPr>
        <w:t xml:space="preserve"> জিডি</w:t>
      </w:r>
      <w:r>
        <w:rPr>
          <w:color w:val="220000"/>
        </w:rPr>
        <w:t xml:space="preserve"> করছি</w:t>
      </w:r>
      <w:r>
        <w:rPr>
          <w:color w:val="00001C"/>
        </w:rPr>
        <w:t xml:space="preserve"> এখন</w:t>
      </w:r>
      <w:r>
        <w:rPr>
          <w:color w:val="00002B"/>
        </w:rPr>
        <w:t xml:space="preserve"> মেসেজ</w:t>
      </w:r>
      <w:r>
        <w:rPr>
          <w:color w:val="270000"/>
        </w:rPr>
        <w:t xml:space="preserve"> আসছে</w:t>
      </w:r>
      <w:r>
        <w:rPr>
          <w:color w:val="000040"/>
        </w:rPr>
        <w:t xml:space="preserve"> দরখাস্ত</w:t>
      </w:r>
      <w:r>
        <w:rPr>
          <w:color w:val="000027"/>
        </w:rPr>
        <w:t xml:space="preserve"> জমা</w:t>
      </w:r>
      <w:r>
        <w:rPr>
          <w:color w:val="000023"/>
        </w:rPr>
        <w:t xml:space="preserve"> দিতে</w:t>
      </w:r>
      <w:r>
        <w:rPr>
          <w:color w:val="0000AE"/>
        </w:rPr>
        <w:t xml:space="preserve"> জিডি</w:t>
      </w:r>
      <w:r>
        <w:rPr>
          <w:color w:val="000035"/>
        </w:rPr>
        <w:t xml:space="preserve"> কপি</w:t>
      </w:r>
      <w:r>
        <w:rPr>
          <w:color w:val="000027"/>
        </w:rPr>
        <w:t xml:space="preserve"> আর</w:t>
      </w:r>
      <w:r>
        <w:rPr>
          <w:color w:val="00002C"/>
        </w:rPr>
        <w:t xml:space="preserve"> এন</w:t>
      </w:r>
      <w:r>
        <w:rPr>
          <w:color w:val="00002F"/>
        </w:rPr>
        <w:t xml:space="preserve"> আই</w:t>
      </w:r>
      <w:r>
        <w:rPr>
          <w:color w:val="000031"/>
        </w:rPr>
        <w:t xml:space="preserve"> ডি</w:t>
      </w:r>
      <w:r>
        <w:rPr>
          <w:color w:val="000034"/>
        </w:rPr>
        <w:t xml:space="preserve"> সহ</w:t>
      </w:r>
      <w:r>
        <w:br/>
      </w:r>
      <w:r>
        <w:rPr>
          <w:color w:val="2D0000"/>
        </w:rPr>
        <w:t xml:space="preserve"> আমি</w:t>
      </w:r>
      <w:r>
        <w:rPr>
          <w:color w:val="00002B"/>
        </w:rPr>
        <w:t xml:space="preserve"> বিকাশ</w:t>
      </w:r>
      <w:r>
        <w:rPr>
          <w:color w:val="000073"/>
        </w:rPr>
        <w:t xml:space="preserve"> কল</w:t>
      </w:r>
      <w:r>
        <w:rPr>
          <w:color w:val="000097"/>
        </w:rPr>
        <w:t xml:space="preserve"> সেন্টারে</w:t>
      </w:r>
      <w:r>
        <w:rPr>
          <w:color w:val="00007F"/>
        </w:rPr>
        <w:t xml:space="preserve"> অনুরোধ</w:t>
      </w:r>
      <w:r>
        <w:rPr>
          <w:color w:val="5C0000"/>
        </w:rPr>
        <w:t xml:space="preserve"> করি</w:t>
      </w:r>
      <w:r>
        <w:br/>
      </w:r>
      <w:r>
        <w:rPr>
          <w:color w:val="000033"/>
        </w:rPr>
        <w:t xml:space="preserve"> theke</w:t>
      </w:r>
      <w:r>
        <w:rPr>
          <w:color w:val="4E0000"/>
        </w:rPr>
        <w:t xml:space="preserve"> je</w:t>
      </w:r>
      <w:r>
        <w:rPr>
          <w:color w:val="000059"/>
        </w:rPr>
        <w:t xml:space="preserve"> request</w:t>
      </w:r>
      <w:r>
        <w:rPr>
          <w:color w:val="00007E"/>
        </w:rPr>
        <w:t xml:space="preserve"> rakci</w:t>
      </w:r>
      <w:r>
        <w:rPr>
          <w:color w:val="540000"/>
        </w:rPr>
        <w:t xml:space="preserve"> tar</w:t>
      </w:r>
      <w:r>
        <w:rPr>
          <w:color w:val="000060"/>
        </w:rPr>
        <w:t xml:space="preserve"> ses</w:t>
      </w:r>
      <w:r>
        <w:rPr>
          <w:color w:val="000076"/>
        </w:rPr>
        <w:t xml:space="preserve"> uodate</w:t>
      </w:r>
      <w:r>
        <w:rPr>
          <w:color w:val="000029"/>
        </w:rPr>
        <w:t xml:space="preserve"> ki</w:t>
      </w:r>
      <w:r>
        <w:br/>
      </w:r>
      <w:r>
        <w:rPr>
          <w:color w:val="390000"/>
        </w:rPr>
        <w:t xml:space="preserve"> আমার</w:t>
      </w:r>
      <w:r>
        <w:rPr>
          <w:color w:val="00001C"/>
        </w:rPr>
        <w:t xml:space="preserve"> বিকাশ</w:t>
      </w:r>
      <w:r>
        <w:rPr>
          <w:color w:val="000023"/>
        </w:rPr>
        <w:t xml:space="preserve"> থেকে</w:t>
      </w:r>
      <w:r>
        <w:rPr>
          <w:color w:val="000037"/>
        </w:rPr>
        <w:t xml:space="preserve"> ভুল</w:t>
      </w:r>
      <w:r>
        <w:rPr>
          <w:color w:val="2B0000"/>
        </w:rPr>
        <w:t xml:space="preserve"> করে</w:t>
      </w:r>
      <w:r>
        <w:rPr>
          <w:color w:val="00004C"/>
        </w:rPr>
        <w:t xml:space="preserve"> পাঠানো</w:t>
      </w:r>
      <w:r>
        <w:rPr>
          <w:color w:val="00001D"/>
        </w:rPr>
        <w:t xml:space="preserve"> টাকা</w:t>
      </w:r>
      <w:r>
        <w:rPr>
          <w:color w:val="000076"/>
        </w:rPr>
        <w:t xml:space="preserve"> পেতে</w:t>
      </w:r>
      <w:r>
        <w:rPr>
          <w:color w:val="3C0000"/>
        </w:rPr>
        <w:t xml:space="preserve"> কিছু</w:t>
      </w:r>
      <w:r>
        <w:rPr>
          <w:color w:val="000031"/>
        </w:rPr>
        <w:t xml:space="preserve"> তথ্য</w:t>
      </w:r>
      <w:r>
        <w:rPr>
          <w:color w:val="00003E"/>
        </w:rPr>
        <w:t xml:space="preserve"> জমা</w:t>
      </w:r>
      <w:r>
        <w:rPr>
          <w:color w:val="430000"/>
        </w:rPr>
        <w:t xml:space="preserve"> দিয়েছি</w:t>
      </w:r>
      <w:r>
        <w:rPr>
          <w:color w:val="280000"/>
        </w:rPr>
        <w:t xml:space="preserve"> কিন্তু</w:t>
      </w:r>
      <w:r>
        <w:rPr>
          <w:color w:val="390000"/>
        </w:rPr>
        <w:t xml:space="preserve"> আমার</w:t>
      </w:r>
      <w:r>
        <w:rPr>
          <w:color w:val="00006C"/>
        </w:rPr>
        <w:t xml:space="preserve"> ট্কা</w:t>
      </w:r>
      <w:r>
        <w:rPr>
          <w:color w:val="00004C"/>
        </w:rPr>
        <w:t xml:space="preserve"> কবে</w:t>
      </w:r>
      <w:r>
        <w:rPr>
          <w:color w:val="000076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1E"/>
        </w:rPr>
        <w:t xml:space="preserve"> একাউন্ট</w:t>
      </w:r>
      <w:r>
        <w:rPr>
          <w:color w:val="00001E"/>
        </w:rPr>
        <w:t xml:space="preserve"> থেকে</w:t>
      </w:r>
      <w:r>
        <w:rPr>
          <w:color w:val="000052"/>
        </w:rPr>
        <w:t xml:space="preserve"> পাঁচ</w:t>
      </w:r>
      <w:r>
        <w:rPr>
          <w:color w:val="00003B"/>
        </w:rPr>
        <w:t xml:space="preserve"> হাজার</w:t>
      </w:r>
      <w:r>
        <w:rPr>
          <w:color w:val="000059"/>
        </w:rPr>
        <w:t xml:space="preserve"> একশত</w:t>
      </w:r>
      <w:r>
        <w:rPr>
          <w:color w:val="000019"/>
        </w:rPr>
        <w:t xml:space="preserve"> টাকা</w:t>
      </w:r>
      <w:r>
        <w:rPr>
          <w:color w:val="000035"/>
        </w:rPr>
        <w:t xml:space="preserve"> চলে</w:t>
      </w:r>
      <w:r>
        <w:rPr>
          <w:color w:val="00002A"/>
        </w:rPr>
        <w:t xml:space="preserve"> গেছে</w:t>
      </w:r>
      <w:r>
        <w:rPr>
          <w:color w:val="530000"/>
        </w:rPr>
        <w:t xml:space="preserve"> ওটার</w:t>
      </w:r>
      <w:r>
        <w:rPr>
          <w:color w:val="000037"/>
        </w:rPr>
        <w:t xml:space="preserve"> অভিযোগ</w:t>
      </w:r>
      <w:r>
        <w:rPr>
          <w:color w:val="000027"/>
        </w:rPr>
        <w:t xml:space="preserve"> নাম্বার</w:t>
      </w:r>
      <w:r>
        <w:rPr>
          <w:color w:val="000047"/>
        </w:rPr>
        <w:t xml:space="preserve"> সহ</w:t>
      </w:r>
      <w:r>
        <w:rPr>
          <w:color w:val="180000"/>
        </w:rPr>
        <w:t xml:space="preserve"> আমার</w:t>
      </w:r>
      <w:r>
        <w:rPr>
          <w:color w:val="3F0000"/>
        </w:rPr>
        <w:t xml:space="preserve"> কাছে</w:t>
      </w:r>
      <w:r>
        <w:rPr>
          <w:color w:val="000024"/>
        </w:rPr>
        <w:t xml:space="preserve"> আছে</w:t>
      </w:r>
      <w:r>
        <w:rPr>
          <w:color w:val="2E0000"/>
        </w:rPr>
        <w:t xml:space="preserve"> এটা</w:t>
      </w:r>
      <w:r>
        <w:rPr>
          <w:color w:val="00004D"/>
        </w:rPr>
        <w:t xml:space="preserve"> ডিটেইলস</w:t>
      </w:r>
      <w:r>
        <w:rPr>
          <w:color w:val="190000"/>
        </w:rPr>
        <w:t xml:space="preserve"> আমি</w:t>
      </w:r>
      <w:r>
        <w:rPr>
          <w:color w:val="00002F"/>
        </w:rPr>
        <w:t xml:space="preserve"> দিতে</w:t>
      </w:r>
      <w:r>
        <w:rPr>
          <w:color w:val="00004A"/>
        </w:rPr>
        <w:t xml:space="preserve"> যাচ্ছি</w:t>
      </w:r>
      <w:r>
        <w:br/>
      </w:r>
      <w:r>
        <w:rPr>
          <w:color w:val="4A0000"/>
        </w:rPr>
        <w:t xml:space="preserve"> বলে</w:t>
      </w:r>
      <w:r>
        <w:rPr>
          <w:color w:val="1E0000"/>
        </w:rPr>
        <w:t xml:space="preserve"> আমার</w:t>
      </w:r>
      <w:r>
        <w:rPr>
          <w:color w:val="400000"/>
        </w:rPr>
        <w:t xml:space="preserve"> কিছু</w:t>
      </w:r>
      <w:r>
        <w:rPr>
          <w:color w:val="00001F"/>
        </w:rPr>
        <w:t xml:space="preserve"> টাকা</w:t>
      </w:r>
      <w:r>
        <w:rPr>
          <w:color w:val="000066"/>
        </w:rPr>
        <w:t xml:space="preserve"> গেছিল</w:t>
      </w:r>
      <w:r>
        <w:rPr>
          <w:color w:val="1F0000"/>
        </w:rPr>
        <w:t xml:space="preserve"> আমি</w:t>
      </w:r>
      <w:r>
        <w:rPr>
          <w:color w:val="000061"/>
        </w:rPr>
        <w:t xml:space="preserve"> জিডি</w:t>
      </w:r>
      <w:r>
        <w:rPr>
          <w:color w:val="410000"/>
        </w:rPr>
        <w:t xml:space="preserve"> করেছিলাম</w:t>
      </w:r>
      <w:r>
        <w:rPr>
          <w:color w:val="430000"/>
        </w:rPr>
        <w:t xml:space="preserve"> এবং</w:t>
      </w:r>
      <w:r>
        <w:rPr>
          <w:color w:val="00004A"/>
        </w:rPr>
        <w:t xml:space="preserve"> কাস্টমার</w:t>
      </w:r>
      <w:r>
        <w:rPr>
          <w:color w:val="00006C"/>
        </w:rPr>
        <w:t xml:space="preserve"> কেয়ারে</w:t>
      </w:r>
      <w:r>
        <w:rPr>
          <w:color w:val="00004E"/>
        </w:rPr>
        <w:t xml:space="preserve"> দিছি</w:t>
      </w:r>
      <w:r>
        <w:br/>
      </w:r>
      <w:r>
        <w:rPr>
          <w:color w:val="300000"/>
        </w:rPr>
        <w:t xml:space="preserve"> আমার</w:t>
      </w:r>
      <w:r>
        <w:rPr>
          <w:color w:val="000064"/>
        </w:rPr>
        <w:t xml:space="preserve"> মোবাইল</w:t>
      </w:r>
      <w:r>
        <w:rPr>
          <w:color w:val="00004D"/>
        </w:rPr>
        <w:t xml:space="preserve"> নাম্বার</w:t>
      </w:r>
      <w:r>
        <w:rPr>
          <w:color w:val="00003B"/>
        </w:rPr>
        <w:t xml:space="preserve"> থেকে</w:t>
      </w:r>
      <w:r>
        <w:rPr>
          <w:color w:val="00005C"/>
        </w:rPr>
        <w:t xml:space="preserve"> ভুল</w:t>
      </w:r>
      <w:r>
        <w:rPr>
          <w:color w:val="00004A"/>
        </w:rPr>
        <w:t xml:space="preserve"> নাম্বারে</w:t>
      </w:r>
      <w:r>
        <w:rPr>
          <w:color w:val="000031"/>
        </w:rPr>
        <w:t xml:space="preserve"> টাকা</w:t>
      </w:r>
      <w:r>
        <w:rPr>
          <w:color w:val="000069"/>
        </w:rPr>
        <w:t xml:space="preserve"> চলে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অভিযোগ</w:t>
      </w:r>
      <w:r>
        <w:rPr>
          <w:color w:val="00007B"/>
        </w:rPr>
        <w:t xml:space="preserve"> নং</w:t>
      </w:r>
      <w:r>
        <w:br/>
      </w:r>
      <w:r>
        <w:rPr>
          <w:color w:val="00003A"/>
        </w:rPr>
        <w:t xml:space="preserve"> ওই</w:t>
      </w:r>
      <w:r>
        <w:rPr>
          <w:color w:val="00004F"/>
        </w:rPr>
        <w:t xml:space="preserve"> নাম্বার</w:t>
      </w:r>
      <w:r>
        <w:rPr>
          <w:color w:val="00001E"/>
        </w:rPr>
        <w:t xml:space="preserve"> থেকে</w:t>
      </w:r>
      <w:r>
        <w:rPr>
          <w:color w:val="3B0000"/>
        </w:rPr>
        <w:t xml:space="preserve"> অনেক</w:t>
      </w:r>
      <w:r>
        <w:rPr>
          <w:color w:val="300000"/>
        </w:rPr>
        <w:t xml:space="preserve"> আগে</w:t>
      </w:r>
      <w:r>
        <w:rPr>
          <w:color w:val="00002F"/>
        </w:rPr>
        <w:t xml:space="preserve"> ভুল</w:t>
      </w:r>
      <w:r>
        <w:rPr>
          <w:color w:val="00004F"/>
        </w:rPr>
        <w:t xml:space="preserve"> নাম্বার</w:t>
      </w:r>
      <w:r>
        <w:rPr>
          <w:color w:val="000027"/>
        </w:rPr>
        <w:t xml:space="preserve"> একটা</w:t>
      </w:r>
      <w:r>
        <w:rPr>
          <w:color w:val="000030"/>
        </w:rPr>
        <w:t xml:space="preserve"> সেন্ড</w:t>
      </w:r>
      <w:r>
        <w:rPr>
          <w:color w:val="000029"/>
        </w:rPr>
        <w:t xml:space="preserve"> মানি</w:t>
      </w:r>
      <w:r>
        <w:rPr>
          <w:color w:val="350000"/>
        </w:rPr>
        <w:t xml:space="preserve"> করেছিলাম</w:t>
      </w:r>
      <w:r>
        <w:rPr>
          <w:color w:val="320000"/>
        </w:rPr>
        <w:t xml:space="preserve"> আপনাদের</w:t>
      </w:r>
      <w:r>
        <w:rPr>
          <w:color w:val="400000"/>
        </w:rPr>
        <w:t xml:space="preserve"> এখানে</w:t>
      </w:r>
      <w:r>
        <w:rPr>
          <w:color w:val="000051"/>
        </w:rPr>
        <w:t xml:space="preserve"> রিপোর্ট</w:t>
      </w:r>
      <w:r>
        <w:rPr>
          <w:color w:val="290000"/>
        </w:rPr>
        <w:t xml:space="preserve"> করা</w:t>
      </w:r>
      <w:r>
        <w:rPr>
          <w:color w:val="4A0000"/>
        </w:rPr>
        <w:t xml:space="preserve"> রয়েছে</w:t>
      </w:r>
      <w:r>
        <w:rPr>
          <w:color w:val="410000"/>
        </w:rPr>
        <w:t xml:space="preserve"> দেখেন</w:t>
      </w:r>
      <w:r>
        <w:rPr>
          <w:color w:val="4E0000"/>
        </w:rPr>
        <w:t xml:space="preserve"> দেশের</w:t>
      </w:r>
      <w:r>
        <w:rPr>
          <w:color w:val="1B0000"/>
        </w:rPr>
        <w:t xml:space="preserve"> কি</w:t>
      </w:r>
      <w:r>
        <w:rPr>
          <w:color w:val="4B0000"/>
        </w:rPr>
        <w:t xml:space="preserve"> অবস্থা</w:t>
      </w:r>
      <w:r>
        <w:br/>
      </w:r>
      <w:r>
        <w:rPr>
          <w:color w:val="390000"/>
        </w:rPr>
        <w:t xml:space="preserve"> আপু</w:t>
      </w:r>
      <w:r>
        <w:rPr>
          <w:color w:val="00002F"/>
        </w:rPr>
        <w:t xml:space="preserve"> গত</w:t>
      </w:r>
      <w:r>
        <w:rPr>
          <w:color w:val="00003E"/>
        </w:rPr>
        <w:t xml:space="preserve"> তিন</w:t>
      </w:r>
      <w:r>
        <w:rPr>
          <w:color w:val="000036"/>
        </w:rPr>
        <w:t xml:space="preserve"> তারিখ</w:t>
      </w:r>
      <w:r>
        <w:rPr>
          <w:color w:val="00002A"/>
        </w:rPr>
        <w:t xml:space="preserve"> ভুলে</w:t>
      </w:r>
      <w:r>
        <w:rPr>
          <w:color w:val="160000"/>
        </w:rPr>
        <w:t xml:space="preserve"> আমার</w:t>
      </w:r>
      <w:r>
        <w:rPr>
          <w:color w:val="000015"/>
        </w:rPr>
        <w:t xml:space="preserve"> বিকাশ</w:t>
      </w:r>
      <w:r>
        <w:rPr>
          <w:color w:val="00001B"/>
        </w:rPr>
        <w:t xml:space="preserve"> থেকে</w:t>
      </w:r>
      <w:r>
        <w:rPr>
          <w:color w:val="000017"/>
        </w:rPr>
        <w:t xml:space="preserve"> টাকা</w:t>
      </w:r>
      <w:r>
        <w:rPr>
          <w:color w:val="000031"/>
        </w:rPr>
        <w:t xml:space="preserve"> চলে</w:t>
      </w:r>
      <w:r>
        <w:rPr>
          <w:color w:val="00004D"/>
        </w:rPr>
        <w:t xml:space="preserve"> যাওয়ায়</w:t>
      </w:r>
      <w:r>
        <w:rPr>
          <w:color w:val="160000"/>
        </w:rPr>
        <w:t xml:space="preserve"> আমি</w:t>
      </w:r>
      <w:r>
        <w:rPr>
          <w:color w:val="000024"/>
        </w:rPr>
        <w:t xml:space="preserve"> বিকাশে</w:t>
      </w:r>
      <w:r>
        <w:rPr>
          <w:color w:val="00004A"/>
        </w:rPr>
        <w:t xml:space="preserve"> কমপ্লেইন</w:t>
      </w:r>
      <w:r>
        <w:rPr>
          <w:color w:val="000000"/>
        </w:rPr>
        <w:t xml:space="preserve"> করেছি</w:t>
      </w:r>
      <w:r>
        <w:rPr>
          <w:color w:val="000035"/>
        </w:rPr>
        <w:t xml:space="preserve"> আজ</w:t>
      </w:r>
      <w:r>
        <w:rPr>
          <w:color w:val="000044"/>
        </w:rPr>
        <w:t xml:space="preserve"> প্রায়</w:t>
      </w:r>
      <w:r>
        <w:rPr>
          <w:color w:val="000055"/>
        </w:rPr>
        <w:t xml:space="preserve"> আটদিন</w:t>
      </w:r>
      <w:r>
        <w:rPr>
          <w:color w:val="29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2A0000"/>
        </w:rPr>
        <w:t xml:space="preserve"> আমাকে</w:t>
      </w:r>
      <w:r>
        <w:rPr>
          <w:color w:val="000051"/>
        </w:rPr>
        <w:t xml:space="preserve"> কোনকিছু</w:t>
      </w:r>
      <w:r>
        <w:rPr>
          <w:color w:val="000044"/>
        </w:rPr>
        <w:t xml:space="preserve"> জানানো</w:t>
      </w:r>
      <w:r>
        <w:rPr>
          <w:color w:val="000035"/>
        </w:rPr>
        <w:t xml:space="preserve"> হলো</w:t>
      </w:r>
      <w:r>
        <w:rPr>
          <w:color w:val="000000"/>
        </w:rPr>
        <w:t xml:space="preserve"> না</w:t>
      </w:r>
      <w:r>
        <w:br/>
      </w:r>
      <w:r>
        <w:rPr>
          <w:color w:val="3D0000"/>
        </w:rPr>
        <w:t xml:space="preserve"> ভাই</w:t>
      </w:r>
      <w:r>
        <w:rPr>
          <w:color w:val="1F0000"/>
        </w:rPr>
        <w:t xml:space="preserve"> আমার</w:t>
      </w:r>
      <w:r>
        <w:rPr>
          <w:color w:val="00003E"/>
        </w:rPr>
        <w:t xml:space="preserve"> আইডি</w:t>
      </w:r>
      <w:r>
        <w:rPr>
          <w:color w:val="000027"/>
        </w:rPr>
        <w:t xml:space="preserve"> থেকে</w:t>
      </w:r>
      <w:r>
        <w:rPr>
          <w:color w:val="00003D"/>
        </w:rPr>
        <w:t xml:space="preserve"> ভুল</w:t>
      </w:r>
      <w:r>
        <w:rPr>
          <w:color w:val="000031"/>
        </w:rPr>
        <w:t xml:space="preserve"> নাম্বারে</w:t>
      </w:r>
      <w:r>
        <w:rPr>
          <w:color w:val="000059"/>
        </w:rPr>
        <w:t xml:space="preserve"> সেন্ডমানি</w:t>
      </w:r>
      <w:r>
        <w:rPr>
          <w:color w:val="000058"/>
        </w:rPr>
        <w:t xml:space="preserve"> হওয়ার</w:t>
      </w:r>
      <w:r>
        <w:rPr>
          <w:color w:val="00003A"/>
        </w:rPr>
        <w:t xml:space="preserve"> একটি</w:t>
      </w:r>
      <w:r>
        <w:rPr>
          <w:color w:val="00004C"/>
        </w:rPr>
        <w:t xml:space="preserve"> আবেদন</w:t>
      </w:r>
      <w:r>
        <w:rPr>
          <w:color w:val="350000"/>
        </w:rPr>
        <w:t xml:space="preserve"> করা</w:t>
      </w:r>
      <w:r>
        <w:rPr>
          <w:color w:val="00003D"/>
        </w:rPr>
        <w:t xml:space="preserve"> হয়েছে</w:t>
      </w:r>
      <w:r>
        <w:rPr>
          <w:color w:val="4A0000"/>
        </w:rPr>
        <w:t xml:space="preserve"> তার</w:t>
      </w:r>
      <w:r>
        <w:rPr>
          <w:color w:val="230000"/>
        </w:rPr>
        <w:t xml:space="preserve"> কি</w:t>
      </w:r>
      <w:r>
        <w:rPr>
          <w:color w:val="000064"/>
        </w:rPr>
        <w:t xml:space="preserve"> খবর</w:t>
      </w:r>
      <w:r>
        <w:br/>
      </w:r>
      <w:r>
        <w:rPr>
          <w:color w:val="00003D"/>
        </w:rPr>
        <w:t xml:space="preserve"> theke</w:t>
      </w:r>
      <w:r>
        <w:rPr>
          <w:color w:val="5D0000"/>
        </w:rPr>
        <w:t xml:space="preserve"> je</w:t>
      </w:r>
      <w:r>
        <w:rPr>
          <w:color w:val="00006A"/>
        </w:rPr>
        <w:t xml:space="preserve"> request</w:t>
      </w:r>
      <w:r>
        <w:rPr>
          <w:color w:val="000096"/>
        </w:rPr>
        <w:t xml:space="preserve"> rakci</w:t>
      </w:r>
      <w:r>
        <w:rPr>
          <w:color w:val="630000"/>
        </w:rPr>
        <w:t xml:space="preserve"> tar</w:t>
      </w:r>
      <w:r>
        <w:rPr>
          <w:color w:val="00004F"/>
        </w:rPr>
        <w:t xml:space="preserve"> update</w:t>
      </w:r>
      <w:r>
        <w:rPr>
          <w:color w:val="000031"/>
        </w:rPr>
        <w:t xml:space="preserve"> ki</w:t>
      </w:r>
      <w:r>
        <w:br/>
      </w:r>
      <w:r>
        <w:rPr>
          <w:color w:val="230000"/>
        </w:rPr>
        <w:t xml:space="preserve"> sir</w:t>
      </w:r>
      <w:r>
        <w:rPr>
          <w:color w:val="160000"/>
        </w:rPr>
        <w:t xml:space="preserve"> ami</w:t>
      </w:r>
      <w:r>
        <w:rPr>
          <w:color w:val="00003C"/>
        </w:rPr>
        <w:t xml:space="preserve"> vole</w:t>
      </w:r>
      <w:r>
        <w:rPr>
          <w:color w:val="00001A"/>
        </w:rPr>
        <w:t xml:space="preserve"> taka</w:t>
      </w:r>
      <w:r>
        <w:rPr>
          <w:color w:val="000024"/>
        </w:rPr>
        <w:t xml:space="preserve"> send</w:t>
      </w:r>
      <w:r>
        <w:rPr>
          <w:color w:val="000047"/>
        </w:rPr>
        <w:t xml:space="preserve"> moeny</w:t>
      </w:r>
      <w:r>
        <w:rPr>
          <w:color w:val="390000"/>
        </w:rPr>
        <w:t xml:space="preserve"> kre</w:t>
      </w:r>
      <w:r>
        <w:rPr>
          <w:color w:val="00004C"/>
        </w:rPr>
        <w:t xml:space="preserve"> felcilam</w:t>
      </w:r>
      <w:r>
        <w:rPr>
          <w:color w:val="6C0000"/>
        </w:rPr>
        <w:t xml:space="preserve"> ota</w:t>
      </w:r>
      <w:r>
        <w:rPr>
          <w:color w:val="00003B"/>
        </w:rPr>
        <w:t xml:space="preserve"> nia</w:t>
      </w:r>
      <w:r>
        <w:rPr>
          <w:color w:val="2C0000"/>
        </w:rPr>
        <w:t xml:space="preserve"> apnader</w:t>
      </w:r>
      <w:r>
        <w:rPr>
          <w:color w:val="000038"/>
        </w:rPr>
        <w:t xml:space="preserve"> office</w:t>
      </w:r>
      <w:r>
        <w:rPr>
          <w:color w:val="1A0000"/>
        </w:rPr>
        <w:t xml:space="preserve"> a</w:t>
      </w:r>
      <w:r>
        <w:rPr>
          <w:color w:val="000025"/>
        </w:rPr>
        <w:t xml:space="preserve"> akta</w:t>
      </w:r>
      <w:r>
        <w:rPr>
          <w:color w:val="000034"/>
        </w:rPr>
        <w:t xml:space="preserve"> complain</w:t>
      </w:r>
      <w:r>
        <w:rPr>
          <w:color w:val="2B0000"/>
        </w:rPr>
        <w:t xml:space="preserve"> o</w:t>
      </w:r>
      <w:r>
        <w:rPr>
          <w:color w:val="3B0000"/>
        </w:rPr>
        <w:t xml:space="preserve"> kra</w:t>
      </w:r>
      <w:r>
        <w:rPr>
          <w:color w:val="000029"/>
        </w:rPr>
        <w:t xml:space="preserve"> ace</w:t>
      </w:r>
      <w:r>
        <w:rPr>
          <w:color w:val="6C0000"/>
        </w:rPr>
        <w:t xml:space="preserve"> ota</w:t>
      </w:r>
      <w:r>
        <w:rPr>
          <w:color w:val="00002D"/>
        </w:rPr>
        <w:t xml:space="preserve"> somporke</w:t>
      </w:r>
      <w:r>
        <w:rPr>
          <w:color w:val="000025"/>
        </w:rPr>
        <w:t xml:space="preserve"> update</w:t>
      </w:r>
      <w:r>
        <w:rPr>
          <w:color w:val="270000"/>
        </w:rPr>
        <w:t xml:space="preserve"> jante</w:t>
      </w:r>
      <w:r>
        <w:rPr>
          <w:color w:val="00004C"/>
        </w:rPr>
        <w:t xml:space="preserve"> caycilam</w:t>
      </w:r>
      <w:r>
        <w:br/>
      </w:r>
      <w:r>
        <w:rPr>
          <w:color w:val="000019"/>
        </w:rPr>
        <w:t xml:space="preserve"> টাকা</w:t>
      </w:r>
      <w:r>
        <w:rPr>
          <w:color w:val="00002F"/>
        </w:rPr>
        <w:t xml:space="preserve"> ভুল</w:t>
      </w:r>
      <w:r>
        <w:rPr>
          <w:color w:val="000025"/>
        </w:rPr>
        <w:t xml:space="preserve"> নাম্বারে</w:t>
      </w:r>
      <w:r>
        <w:rPr>
          <w:color w:val="000030"/>
        </w:rPr>
        <w:t xml:space="preserve"> সেন্ড</w:t>
      </w:r>
      <w:r>
        <w:rPr>
          <w:color w:val="2F0000"/>
        </w:rPr>
        <w:t xml:space="preserve"> করার</w:t>
      </w:r>
      <w:r>
        <w:rPr>
          <w:color w:val="2A0000"/>
        </w:rPr>
        <w:t xml:space="preserve"> জন্য</w:t>
      </w:r>
      <w:r>
        <w:rPr>
          <w:color w:val="000053"/>
        </w:rPr>
        <w:t xml:space="preserve"> থানায়</w:t>
      </w:r>
      <w:r>
        <w:rPr>
          <w:color w:val="00004E"/>
        </w:rPr>
        <w:t xml:space="preserve"> জিডি</w:t>
      </w:r>
      <w:r>
        <w:rPr>
          <w:color w:val="000000"/>
        </w:rPr>
        <w:t xml:space="preserve"> করে</w:t>
      </w:r>
      <w:r>
        <w:rPr>
          <w:color w:val="00005D"/>
        </w:rPr>
        <w:t xml:space="preserve"> আপনাদেন</w:t>
      </w:r>
      <w:r>
        <w:rPr>
          <w:color w:val="3F0000"/>
        </w:rPr>
        <w:t xml:space="preserve"> কাছে</w:t>
      </w:r>
      <w:r>
        <w:rPr>
          <w:color w:val="000048"/>
        </w:rPr>
        <w:t xml:space="preserve"> কপি</w:t>
      </w:r>
      <w:r>
        <w:rPr>
          <w:color w:val="000035"/>
        </w:rPr>
        <w:t xml:space="preserve"> জমা</w:t>
      </w:r>
      <w:r>
        <w:rPr>
          <w:color w:val="000000"/>
        </w:rPr>
        <w:t xml:space="preserve"> দিয়েছি</w:t>
      </w:r>
      <w:r>
        <w:rPr>
          <w:color w:val="000059"/>
        </w:rPr>
        <w:t xml:space="preserve"> সেটির</w:t>
      </w:r>
      <w:r>
        <w:rPr>
          <w:color w:val="000046"/>
        </w:rPr>
        <w:t xml:space="preserve"> বর্তমান</w:t>
      </w:r>
      <w:r>
        <w:rPr>
          <w:color w:val="4A0000"/>
        </w:rPr>
        <w:t xml:space="preserve"> অবস্থা</w:t>
      </w:r>
      <w:r>
        <w:rPr>
          <w:color w:val="000029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00041"/>
        </w:rPr>
        <w:t xml:space="preserve"> akta</w:t>
      </w:r>
      <w:r>
        <w:rPr>
          <w:color w:val="000083"/>
        </w:rPr>
        <w:t xml:space="preserve"> ovijogh</w:t>
      </w:r>
      <w:r>
        <w:rPr>
          <w:color w:val="000083"/>
        </w:rPr>
        <w:t xml:space="preserve"> deowa</w:t>
      </w:r>
      <w:r>
        <w:rPr>
          <w:color w:val="000042"/>
        </w:rPr>
        <w:t xml:space="preserve"> ache</w:t>
      </w:r>
      <w:r>
        <w:rPr>
          <w:color w:val="000072"/>
        </w:rPr>
        <w:t xml:space="preserve"> somadan</w:t>
      </w:r>
      <w:r>
        <w:rPr>
          <w:color w:val="460000"/>
        </w:rPr>
        <w:t xml:space="preserve"> pai</w:t>
      </w:r>
      <w:r>
        <w:rPr>
          <w:color w:val="00003B"/>
        </w:rPr>
        <w:t xml:space="preserve"> nai</w:t>
      </w:r>
      <w:r>
        <w:br/>
      </w:r>
      <w:r>
        <w:rPr>
          <w:color w:val="52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5C"/>
        </w:rPr>
        <w:t xml:space="preserve"> নম্বর</w:t>
      </w:r>
      <w:r>
        <w:rPr>
          <w:color w:val="520000"/>
        </w:rPr>
        <w:t xml:space="preserve"> আমার</w:t>
      </w:r>
      <w:r>
        <w:rPr>
          <w:color w:val="000042"/>
        </w:rPr>
        <w:t xml:space="preserve"> একটা</w:t>
      </w:r>
      <w:r>
        <w:rPr>
          <w:color w:val="00005B"/>
        </w:rPr>
        <w:t xml:space="preserve"> অভিযোগ</w:t>
      </w:r>
      <w:r>
        <w:rPr>
          <w:color w:val="580000"/>
        </w:rPr>
        <w:t xml:space="preserve"> ছিল</w:t>
      </w:r>
      <w:r>
        <w:rPr>
          <w:color w:val="760000"/>
        </w:rPr>
        <w:t xml:space="preserve"> সেটার</w:t>
      </w:r>
      <w:r>
        <w:rPr>
          <w:color w:val="00005C"/>
        </w:rPr>
        <w:t xml:space="preserve"> আপডেট</w:t>
      </w:r>
      <w:r>
        <w:rPr>
          <w:color w:val="000045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180000"/>
        </w:rPr>
        <w:t xml:space="preserve"> আমার</w:t>
      </w:r>
      <w:r>
        <w:rPr>
          <w:color w:val="4B0000"/>
        </w:rPr>
        <w:t xml:space="preserve"> কাছ</w:t>
      </w:r>
      <w:r>
        <w:rPr>
          <w:color w:val="00001F"/>
        </w:rPr>
        <w:t xml:space="preserve"> থেকে</w:t>
      </w:r>
      <w:r>
        <w:rPr>
          <w:color w:val="00003C"/>
        </w:rPr>
        <w:t xml:space="preserve"> হাজার</w:t>
      </w:r>
      <w:r>
        <w:rPr>
          <w:color w:val="000019"/>
        </w:rPr>
        <w:t xml:space="preserve"> টাকা</w:t>
      </w:r>
      <w:r>
        <w:rPr>
          <w:color w:val="000045"/>
        </w:rPr>
        <w:t xml:space="preserve"> প্রতারণা</w:t>
      </w:r>
      <w:r>
        <w:rPr>
          <w:color w:val="250000"/>
        </w:rPr>
        <w:t xml:space="preserve"> করে</w:t>
      </w:r>
      <w:r>
        <w:rPr>
          <w:color w:val="00003F"/>
        </w:rPr>
        <w:t xml:space="preserve"> নেয়া</w:t>
      </w:r>
      <w:r>
        <w:rPr>
          <w:color w:val="3F0000"/>
        </w:rPr>
        <w:t xml:space="preserve"> হইছে</w:t>
      </w:r>
      <w:r>
        <w:rPr>
          <w:color w:val="000018"/>
        </w:rPr>
        <w:t xml:space="preserve"> বিকাশ</w:t>
      </w:r>
      <w:r>
        <w:rPr>
          <w:color w:val="000047"/>
        </w:rPr>
        <w:t xml:space="preserve"> অফিস</w:t>
      </w:r>
      <w:r>
        <w:rPr>
          <w:color w:val="00003C"/>
        </w:rPr>
        <w:t xml:space="preserve"> আবেদন</w:t>
      </w:r>
      <w:r>
        <w:rPr>
          <w:color w:val="2F0000"/>
        </w:rPr>
        <w:t xml:space="preserve"> করছি</w:t>
      </w:r>
      <w:r>
        <w:rPr>
          <w:color w:val="00003B"/>
        </w:rPr>
        <w:t xml:space="preserve"> টাকাটা</w:t>
      </w:r>
      <w:r>
        <w:rPr>
          <w:color w:val="000037"/>
        </w:rPr>
        <w:t xml:space="preserve"> ফেরত</w:t>
      </w:r>
      <w:r>
        <w:rPr>
          <w:color w:val="000042"/>
        </w:rPr>
        <w:t xml:space="preserve"> দেয়ার</w:t>
      </w:r>
      <w:r>
        <w:rPr>
          <w:color w:val="000034"/>
        </w:rPr>
        <w:t xml:space="preserve"> কথা</w:t>
      </w:r>
      <w:r>
        <w:rPr>
          <w:color w:val="5B0000"/>
        </w:rPr>
        <w:t xml:space="preserve"> এখনে</w:t>
      </w:r>
      <w:r>
        <w:rPr>
          <w:color w:val="000049"/>
        </w:rPr>
        <w:t xml:space="preserve"> দেয়নি</w:t>
      </w:r>
      <w:r>
        <w:br/>
      </w:r>
      <w:r>
        <w:rPr>
          <w:color w:val="170000"/>
        </w:rPr>
        <w:t xml:space="preserve"> ami</w:t>
      </w:r>
      <w:r>
        <w:rPr>
          <w:color w:val="000026"/>
        </w:rPr>
        <w:t xml:space="preserve"> akta</w:t>
      </w:r>
      <w:r>
        <w:rPr>
          <w:color w:val="000014"/>
        </w:rPr>
        <w:t xml:space="preserve"> bkash</w:t>
      </w:r>
      <w:r>
        <w:rPr>
          <w:color w:val="000034"/>
        </w:rPr>
        <w:t xml:space="preserve"> accunt</w:t>
      </w:r>
      <w:r>
        <w:rPr>
          <w:color w:val="1A0000"/>
        </w:rPr>
        <w:t xml:space="preserve"> a</w:t>
      </w:r>
      <w:r>
        <w:rPr>
          <w:color w:val="00002D"/>
        </w:rPr>
        <w:t xml:space="preserve"> vule</w:t>
      </w:r>
      <w:r>
        <w:rPr>
          <w:color w:val="000035"/>
        </w:rPr>
        <w:t xml:space="preserve"> tk</w:t>
      </w:r>
      <w:r>
        <w:rPr>
          <w:color w:val="000025"/>
        </w:rPr>
        <w:t xml:space="preserve"> send</w:t>
      </w:r>
      <w:r>
        <w:rPr>
          <w:color w:val="00001E"/>
        </w:rPr>
        <w:t xml:space="preserve"> money</w:t>
      </w:r>
      <w:r>
        <w:rPr>
          <w:color w:val="2A0000"/>
        </w:rPr>
        <w:t xml:space="preserve"> korar</w:t>
      </w:r>
      <w:r>
        <w:rPr>
          <w:color w:val="00002C"/>
        </w:rPr>
        <w:t xml:space="preserve"> por</w:t>
      </w:r>
      <w:r>
        <w:rPr>
          <w:color w:val="00004E"/>
        </w:rPr>
        <w:t xml:space="preserve"> ovigoj</w:t>
      </w:r>
      <w:r>
        <w:rPr>
          <w:color w:val="2E0000"/>
        </w:rPr>
        <w:t xml:space="preserve"> kori</w:t>
      </w:r>
      <w:r>
        <w:rPr>
          <w:color w:val="00003A"/>
        </w:rPr>
        <w:t xml:space="preserve"> to</w:t>
      </w:r>
      <w:r>
        <w:rPr>
          <w:color w:val="330000"/>
        </w:rPr>
        <w:t xml:space="preserve"> kindly</w:t>
      </w:r>
      <w:r>
        <w:rPr>
          <w:color w:val="7F0000"/>
        </w:rPr>
        <w:t xml:space="preserve"> amare</w:t>
      </w:r>
      <w:r>
        <w:rPr>
          <w:color w:val="000040"/>
        </w:rPr>
        <w:t xml:space="preserve"> bisoy</w:t>
      </w:r>
      <w:r>
        <w:rPr>
          <w:color w:val="3D0000"/>
        </w:rPr>
        <w:t xml:space="preserve"> t</w:t>
      </w:r>
      <w:r>
        <w:rPr>
          <w:color w:val="420000"/>
        </w:rPr>
        <w:t xml:space="preserve"> dekhan</w:t>
      </w:r>
      <w:r>
        <w:rPr>
          <w:color w:val="00003A"/>
        </w:rPr>
        <w:t xml:space="preserve"> to</w:t>
      </w:r>
      <w:r>
        <w:rPr>
          <w:color w:val="000038"/>
        </w:rPr>
        <w:t xml:space="preserve"> kobe</w:t>
      </w:r>
      <w:r>
        <w:rPr>
          <w:color w:val="000035"/>
        </w:rPr>
        <w:t xml:space="preserve"> tk</w:t>
      </w:r>
      <w:r>
        <w:rPr>
          <w:color w:val="00001E"/>
        </w:rPr>
        <w:t xml:space="preserve"> ta</w:t>
      </w:r>
      <w:r>
        <w:rPr>
          <w:color w:val="000020"/>
        </w:rPr>
        <w:t xml:space="preserve"> back</w:t>
      </w:r>
      <w:r>
        <w:rPr>
          <w:color w:val="000000"/>
        </w:rPr>
        <w:t xml:space="preserve"> pabo</w:t>
      </w:r>
      <w:r>
        <w:rPr>
          <w:color w:val="7F0000"/>
        </w:rPr>
        <w:t xml:space="preserve"> amare</w:t>
      </w:r>
      <w:r>
        <w:rPr>
          <w:color w:val="000000"/>
        </w:rPr>
        <w:t xml:space="preserve"> r</w:t>
      </w:r>
      <w:r>
        <w:rPr>
          <w:color w:val="000000"/>
        </w:rPr>
        <w:t xml:space="preserve"> id</w:t>
      </w:r>
      <w:r>
        <w:br/>
      </w:r>
      <w:r>
        <w:rPr>
          <w:color w:val="3D0000"/>
        </w:rPr>
        <w:t xml:space="preserve"> amar</w:t>
      </w:r>
      <w:r>
        <w:rPr>
          <w:color w:val="00007D"/>
        </w:rPr>
        <w:t xml:space="preserve"> akti</w:t>
      </w:r>
      <w:r>
        <w:rPr>
          <w:color w:val="0000A5"/>
        </w:rPr>
        <w:t xml:space="preserve"> obijog</w:t>
      </w:r>
      <w:r>
        <w:rPr>
          <w:color w:val="000087"/>
        </w:rPr>
        <w:t xml:space="preserve"> silo</w:t>
      </w:r>
      <w:r>
        <w:br/>
      </w:r>
      <w:r>
        <w:rPr>
          <w:color w:val="0000E8"/>
        </w:rPr>
        <w:t xml:space="preserve"> report</w:t>
      </w:r>
      <w:r>
        <w:rPr>
          <w:color w:val="000069"/>
        </w:rPr>
        <w:t xml:space="preserve"> number</w:t>
      </w:r>
      <w:r>
        <w:br/>
      </w:r>
      <w:r>
        <w:rPr>
          <w:color w:val="1D0000"/>
        </w:rPr>
        <w:t xml:space="preserve"> আমি</w:t>
      </w:r>
      <w:r>
        <w:rPr>
          <w:color w:val="00002E"/>
        </w:rPr>
        <w:t xml:space="preserve"> একটা</w:t>
      </w:r>
      <w:r>
        <w:rPr>
          <w:color w:val="00004A"/>
        </w:rPr>
        <w:t xml:space="preserve"> রেফার</w:t>
      </w:r>
      <w:r>
        <w:rPr>
          <w:color w:val="00001D"/>
        </w:rPr>
        <w:t xml:space="preserve"> টাকা</w:t>
      </w:r>
      <w:r>
        <w:rPr>
          <w:color w:val="000000"/>
        </w:rPr>
        <w:t xml:space="preserve"> পায়নি</w:t>
      </w:r>
      <w:r>
        <w:rPr>
          <w:color w:val="000000"/>
        </w:rPr>
        <w:t xml:space="preserve"> তাই</w:t>
      </w:r>
      <w:r>
        <w:rPr>
          <w:color w:val="000040"/>
        </w:rPr>
        <w:t xml:space="preserve"> অভিযোগ</w:t>
      </w:r>
      <w:r>
        <w:rPr>
          <w:color w:val="000000"/>
        </w:rPr>
        <w:t xml:space="preserve"> রাখছিলাম</w:t>
      </w:r>
      <w:r>
        <w:rPr>
          <w:color w:val="000000"/>
        </w:rPr>
        <w:t xml:space="preserve"> বলা</w:t>
      </w:r>
      <w:r>
        <w:rPr>
          <w:color w:val="6B0000"/>
        </w:rPr>
        <w:t xml:space="preserve"> হয়ে</w:t>
      </w:r>
      <w:r>
        <w:rPr>
          <w:color w:val="3D0000"/>
        </w:rPr>
        <w:t xml:space="preserve"> ছিল</w:t>
      </w:r>
      <w:r>
        <w:rPr>
          <w:color w:val="000000"/>
        </w:rPr>
        <w:t xml:space="preserve"> যে</w:t>
      </w:r>
      <w:r>
        <w:rPr>
          <w:color w:val="000068"/>
        </w:rPr>
        <w:t xml:space="preserve"> কর্ম</w:t>
      </w:r>
      <w:r>
        <w:rPr>
          <w:color w:val="6C0000"/>
        </w:rPr>
        <w:t xml:space="preserve"> দিবসে</w:t>
      </w:r>
      <w:r>
        <w:rPr>
          <w:color w:val="000047"/>
        </w:rPr>
        <w:t xml:space="preserve"> সমাধান</w:t>
      </w:r>
      <w:r>
        <w:rPr>
          <w:color w:val="000000"/>
        </w:rPr>
        <w:t xml:space="preserve"> দিবে</w:t>
      </w:r>
      <w:r>
        <w:rPr>
          <w:color w:val="000000"/>
        </w:rPr>
        <w:t xml:space="preserve"> তা</w:t>
      </w:r>
      <w:r>
        <w:rPr>
          <w:color w:val="000044"/>
        </w:rPr>
        <w:t xml:space="preserve"> আজ</w:t>
      </w:r>
      <w:r>
        <w:rPr>
          <w:color w:val="00003B"/>
        </w:rPr>
        <w:t xml:space="preserve"> দিন</w:t>
      </w:r>
      <w:r>
        <w:rPr>
          <w:color w:val="6B0000"/>
        </w:rPr>
        <w:t xml:space="preserve"> হয়ে</w:t>
      </w:r>
      <w:r>
        <w:rPr>
          <w:color w:val="000000"/>
        </w:rPr>
        <w:t xml:space="preserve"> গেল</w:t>
      </w:r>
      <w:r>
        <w:br/>
      </w:r>
      <w:r>
        <w:rPr>
          <w:color w:val="360000"/>
        </w:rPr>
        <w:t xml:space="preserve"> আমি</w:t>
      </w:r>
      <w:r>
        <w:rPr>
          <w:color w:val="000056"/>
        </w:rPr>
        <w:t xml:space="preserve"> একটা</w:t>
      </w:r>
      <w:r>
        <w:rPr>
          <w:color w:val="0000B0"/>
        </w:rPr>
        <w:t xml:space="preserve"> রিপোর্ট</w:t>
      </w:r>
      <w:r>
        <w:rPr>
          <w:color w:val="980000"/>
        </w:rPr>
        <w:t xml:space="preserve"> দিয়েছিলাম</w:t>
      </w:r>
      <w:r>
        <w:br/>
      </w:r>
      <w:r>
        <w:rPr>
          <w:color w:val="490000"/>
        </w:rPr>
        <w:t xml:space="preserve"> amer</w:t>
      </w:r>
      <w:r>
        <w:rPr>
          <w:color w:val="000040"/>
        </w:rPr>
        <w:t xml:space="preserve"> akta</w:t>
      </w:r>
      <w:r>
        <w:rPr>
          <w:color w:val="430000"/>
        </w:rPr>
        <w:t xml:space="preserve"> help</w:t>
      </w:r>
      <w:r>
        <w:rPr>
          <w:color w:val="00003B"/>
        </w:rPr>
        <w:t xml:space="preserve"> chai</w:t>
      </w:r>
      <w:r>
        <w:rPr>
          <w:color w:val="570000"/>
        </w:rPr>
        <w:t xml:space="preserve"> kal</w:t>
      </w:r>
      <w:r>
        <w:rPr>
          <w:color w:val="00005B"/>
        </w:rPr>
        <w:t xml:space="preserve"> rate</w:t>
      </w:r>
      <w:r>
        <w:rPr>
          <w:color w:val="4B0000"/>
        </w:rPr>
        <w:t xml:space="preserve"> ame</w:t>
      </w:r>
      <w:r>
        <w:rPr>
          <w:color w:val="00005D"/>
        </w:rPr>
        <w:t xml:space="preserve"> ak</w:t>
      </w:r>
      <w:r>
        <w:rPr>
          <w:color w:val="000031"/>
        </w:rPr>
        <w:t xml:space="preserve"> ta</w:t>
      </w:r>
      <w:r>
        <w:rPr>
          <w:color w:val="00005E"/>
        </w:rPr>
        <w:t xml:space="preserve"> ovijog</w:t>
      </w:r>
      <w:r>
        <w:rPr>
          <w:color w:val="4A0000"/>
        </w:rPr>
        <w:t xml:space="preserve"> korsi</w:t>
      </w:r>
      <w:r>
        <w:br/>
      </w:r>
      <w:r>
        <w:rPr>
          <w:color w:val="00003B"/>
        </w:rPr>
        <w:t xml:space="preserve"> ভুলে</w:t>
      </w:r>
      <w:r>
        <w:rPr>
          <w:color w:val="000020"/>
        </w:rPr>
        <w:t xml:space="preserve"> টাকা</w:t>
      </w:r>
      <w:r>
        <w:rPr>
          <w:color w:val="000044"/>
        </w:rPr>
        <w:t xml:space="preserve"> চলে</w:t>
      </w:r>
      <w:r>
        <w:rPr>
          <w:color w:val="00006A"/>
        </w:rPr>
        <w:t xml:space="preserve"> গিয়েছিল</w:t>
      </w:r>
      <w:r>
        <w:rPr>
          <w:color w:val="000032"/>
        </w:rPr>
        <w:t xml:space="preserve"> একটা</w:t>
      </w:r>
      <w:r>
        <w:rPr>
          <w:color w:val="000046"/>
        </w:rPr>
        <w:t xml:space="preserve"> অভিযোগ</w:t>
      </w:r>
      <w:r>
        <w:rPr>
          <w:color w:val="620000"/>
        </w:rPr>
        <w:t xml:space="preserve"> রেখেছিলাম</w:t>
      </w:r>
      <w:r>
        <w:rPr>
          <w:color w:val="000043"/>
        </w:rPr>
        <w:t xml:space="preserve"> সেটা</w:t>
      </w:r>
      <w:r>
        <w:rPr>
          <w:color w:val="000037"/>
        </w:rPr>
        <w:t xml:space="preserve"> কত</w:t>
      </w:r>
      <w:r>
        <w:rPr>
          <w:color w:val="000076"/>
        </w:rPr>
        <w:t xml:space="preserve"> দূর</w:t>
      </w:r>
      <w:r>
        <w:rPr>
          <w:color w:val="00004A"/>
        </w:rPr>
        <w:t xml:space="preserve"> হলো</w:t>
      </w:r>
      <w:r>
        <w:br/>
      </w:r>
      <w:r>
        <w:rPr>
          <w:color w:val="4A0000"/>
        </w:rPr>
        <w:t xml:space="preserve"> amr</w:t>
      </w:r>
      <w:r>
        <w:rPr>
          <w:color w:val="560000"/>
        </w:rPr>
        <w:t xml:space="preserve"> ai</w:t>
      </w:r>
      <w:r>
        <w:rPr>
          <w:color w:val="000042"/>
        </w:rPr>
        <w:t xml:space="preserve"> number</w:t>
      </w:r>
      <w:r>
        <w:rPr>
          <w:color w:val="000046"/>
        </w:rPr>
        <w:t xml:space="preserve"> theke</w:t>
      </w:r>
      <w:r>
        <w:rPr>
          <w:color w:val="00005B"/>
        </w:rPr>
        <w:t xml:space="preserve"> akta</w:t>
      </w:r>
      <w:r>
        <w:rPr>
          <w:color w:val="0000B9"/>
        </w:rPr>
        <w:t xml:space="preserve"> complai</w:t>
      </w:r>
      <w:r>
        <w:rPr>
          <w:color w:val="000000"/>
        </w:rPr>
        <w:t xml:space="preserve"> korecilam</w:t>
      </w:r>
      <w:r>
        <w:br/>
      </w:r>
      <w:r>
        <w:rPr>
          <w:color w:val="3C0000"/>
        </w:rPr>
        <w:t xml:space="preserve"> আমার</w:t>
      </w:r>
      <w:r>
        <w:rPr>
          <w:color w:val="00006F"/>
        </w:rPr>
        <w:t xml:space="preserve"> একটি</w:t>
      </w:r>
      <w:r>
        <w:rPr>
          <w:color w:val="000087"/>
        </w:rPr>
        <w:t xml:space="preserve"> অভিযোগ</w:t>
      </w:r>
      <w:r>
        <w:rPr>
          <w:color w:val="000000"/>
        </w:rPr>
        <w:t xml:space="preserve"> ছিল</w:t>
      </w:r>
      <w:r>
        <w:rPr>
          <w:color w:val="000000"/>
        </w:rPr>
        <w:t xml:space="preserve"> কোন</w:t>
      </w:r>
      <w:r>
        <w:rPr>
          <w:color w:val="000087"/>
        </w:rPr>
        <w:t xml:space="preserve"> আপডেট</w:t>
      </w:r>
      <w:r>
        <w:rPr>
          <w:color w:val="000059"/>
        </w:rPr>
        <w:t xml:space="preserve"> আছে</w:t>
      </w:r>
      <w:r>
        <w:rPr>
          <w:color w:val="420000"/>
        </w:rPr>
        <w:t xml:space="preserve"> কি</w:t>
      </w:r>
      <w:r>
        <w:br/>
      </w:r>
      <w:r>
        <w:rPr>
          <w:color w:val="460000"/>
        </w:rPr>
        <w:t xml:space="preserve"> আমার</w:t>
      </w:r>
      <w:r>
        <w:rPr>
          <w:color w:val="000071"/>
        </w:rPr>
        <w:t xml:space="preserve"> একটা</w:t>
      </w:r>
      <w:r>
        <w:rPr>
          <w:color w:val="00009C"/>
        </w:rPr>
        <w:t xml:space="preserve"> অভিযোগ</w:t>
      </w:r>
      <w:r>
        <w:rPr>
          <w:color w:val="000096"/>
        </w:rPr>
        <w:t xml:space="preserve"> দেওয়া</w:t>
      </w:r>
      <w:r>
        <w:rPr>
          <w:color w:val="000000"/>
        </w:rPr>
        <w:t xml:space="preserve"> ছিলো</w:t>
      </w:r>
      <w:r>
        <w:br/>
      </w:r>
      <w:r>
        <w:rPr>
          <w:color w:val="000041"/>
        </w:rPr>
        <w:t xml:space="preserve"> online</w:t>
      </w:r>
      <w:r>
        <w:rPr>
          <w:color w:val="00004A"/>
        </w:rPr>
        <w:t xml:space="preserve"> fraud</w:t>
      </w:r>
      <w:r>
        <w:rPr>
          <w:color w:val="230000"/>
        </w:rPr>
        <w:t xml:space="preserve"> er</w:t>
      </w:r>
      <w:r>
        <w:rPr>
          <w:color w:val="000054"/>
        </w:rPr>
        <w:t xml:space="preserve"> shikar</w:t>
      </w:r>
      <w:r>
        <w:rPr>
          <w:color w:val="300000"/>
        </w:rPr>
        <w:t xml:space="preserve"> hoye</w:t>
      </w:r>
      <w:r>
        <w:rPr>
          <w:color w:val="000040"/>
        </w:rPr>
        <w:t xml:space="preserve"> complain</w:t>
      </w:r>
      <w:r>
        <w:rPr>
          <w:color w:val="450000"/>
        </w:rPr>
        <w:t xml:space="preserve"> korcilam</w:t>
      </w:r>
      <w:r>
        <w:rPr>
          <w:color w:val="2B0000"/>
        </w:rPr>
        <w:t xml:space="preserve"> kintu</w:t>
      </w:r>
      <w:r>
        <w:rPr>
          <w:color w:val="350000"/>
        </w:rPr>
        <w:t xml:space="preserve"> amake</w:t>
      </w:r>
      <w:r>
        <w:rPr>
          <w:color w:val="000051"/>
        </w:rPr>
        <w:t xml:space="preserve"> bolar</w:t>
      </w:r>
      <w:r>
        <w:rPr>
          <w:color w:val="540000"/>
        </w:rPr>
        <w:t xml:space="preserve"> agei</w:t>
      </w:r>
      <w:r>
        <w:rPr>
          <w:color w:val="00003D"/>
        </w:rPr>
        <w:t xml:space="preserve"> chole</w:t>
      </w:r>
      <w:r>
        <w:rPr>
          <w:color w:val="5D0000"/>
        </w:rPr>
        <w:t xml:space="preserve"> gesen</w:t>
      </w:r>
      <w:r>
        <w:rPr>
          <w:color w:val="000041"/>
        </w:rPr>
        <w:t xml:space="preserve"> apnara</w:t>
      </w:r>
      <w:r>
        <w:br/>
      </w:r>
      <w:r>
        <w:rPr>
          <w:color w:val="380000"/>
        </w:rPr>
        <w:t xml:space="preserve"> ami</w:t>
      </w:r>
      <w:r>
        <w:rPr>
          <w:color w:val="0000B6"/>
        </w:rPr>
        <w:t xml:space="preserve"> complan</w:t>
      </w:r>
      <w:r>
        <w:rPr>
          <w:color w:val="870000"/>
        </w:rPr>
        <w:t xml:space="preserve"> korsilam</w:t>
      </w:r>
      <w:r>
        <w:rPr>
          <w:color w:val="000064"/>
        </w:rPr>
        <w:t xml:space="preserve"> id</w:t>
      </w:r>
      <w:r>
        <w:br/>
      </w:r>
      <w:r>
        <w:rPr>
          <w:color w:val="000015"/>
        </w:rPr>
        <w:t xml:space="preserve"> বিকাশ</w:t>
      </w:r>
      <w:r>
        <w:rPr>
          <w:color w:val="00002D"/>
        </w:rPr>
        <w:t xml:space="preserve"> অ্যাপ</w:t>
      </w:r>
      <w:r>
        <w:rPr>
          <w:color w:val="230000"/>
        </w:rPr>
        <w:t xml:space="preserve"> এ</w:t>
      </w:r>
      <w:r>
        <w:rPr>
          <w:color w:val="00003B"/>
        </w:rPr>
        <w:t xml:space="preserve"> লগ</w:t>
      </w:r>
      <w:r>
        <w:rPr>
          <w:color w:val="000034"/>
        </w:rPr>
        <w:t xml:space="preserve"> ইন</w:t>
      </w:r>
      <w:r>
        <w:rPr>
          <w:color w:val="000033"/>
        </w:rPr>
        <w:t xml:space="preserve"> কোড</w:t>
      </w:r>
      <w:r>
        <w:rPr>
          <w:color w:val="00003C"/>
        </w:rPr>
        <w:t xml:space="preserve"> otp</w:t>
      </w:r>
      <w:r>
        <w:rPr>
          <w:color w:val="00002D"/>
        </w:rPr>
        <w:t xml:space="preserve"> আসে</w:t>
      </w:r>
      <w:r>
        <w:rPr>
          <w:color w:val="00001B"/>
        </w:rPr>
        <w:t xml:space="preserve"> না</w:t>
      </w:r>
      <w:r>
        <w:rPr>
          <w:color w:val="00004A"/>
        </w:rPr>
        <w:t xml:space="preserve"> প্রায়</w:t>
      </w:r>
      <w:r>
        <w:rPr>
          <w:color w:val="00002E"/>
        </w:rPr>
        <w:t xml:space="preserve"> দিন</w:t>
      </w:r>
      <w:r>
        <w:rPr>
          <w:color w:val="2C0000"/>
        </w:rPr>
        <w:t xml:space="preserve"> আগে</w:t>
      </w:r>
      <w:r>
        <w:rPr>
          <w:color w:val="000093"/>
        </w:rPr>
        <w:t xml:space="preserve"> কমপ্লেইন</w:t>
      </w:r>
      <w:r>
        <w:rPr>
          <w:color w:val="000038"/>
        </w:rPr>
        <w:t xml:space="preserve"> দিলাম</w:t>
      </w:r>
      <w:r>
        <w:rPr>
          <w:color w:val="260000"/>
        </w:rPr>
        <w:t xml:space="preserve"> কোন</w:t>
      </w:r>
      <w:r>
        <w:rPr>
          <w:color w:val="000051"/>
        </w:rPr>
        <w:t xml:space="preserve"> খোঁজ</w:t>
      </w:r>
      <w:r>
        <w:rPr>
          <w:color w:val="000027"/>
        </w:rPr>
        <w:t xml:space="preserve"> নাই</w:t>
      </w:r>
      <w:r>
        <w:rPr>
          <w:color w:val="000093"/>
        </w:rPr>
        <w:t xml:space="preserve"> কমপ্লেইন</w:t>
      </w:r>
      <w:r>
        <w:rPr>
          <w:color w:val="000023"/>
        </w:rPr>
        <w:t xml:space="preserve"> নাম্বার</w:t>
      </w:r>
      <w:r>
        <w:br/>
      </w:r>
      <w:r>
        <w:rPr>
          <w:color w:val="1F0000"/>
        </w:rPr>
        <w:t xml:space="preserve"> আমি</w:t>
      </w:r>
      <w:r>
        <w:rPr>
          <w:color w:val="000040"/>
        </w:rPr>
        <w:t xml:space="preserve"> গত</w:t>
      </w:r>
      <w:r>
        <w:rPr>
          <w:color w:val="000054"/>
        </w:rPr>
        <w:t xml:space="preserve"> তিন</w:t>
      </w:r>
      <w:r>
        <w:rPr>
          <w:color w:val="00003E"/>
        </w:rPr>
        <w:t xml:space="preserve"> দিন</w:t>
      </w:r>
      <w:r>
        <w:rPr>
          <w:color w:val="3B0000"/>
        </w:rPr>
        <w:t xml:space="preserve"> আগে</w:t>
      </w:r>
      <w:r>
        <w:rPr>
          <w:color w:val="000031"/>
        </w:rPr>
        <w:t xml:space="preserve"> একটা</w:t>
      </w:r>
      <w:r>
        <w:rPr>
          <w:color w:val="000043"/>
        </w:rPr>
        <w:t xml:space="preserve"> অভিযোগ</w:t>
      </w:r>
      <w:r>
        <w:rPr>
          <w:color w:val="000000"/>
        </w:rPr>
        <w:t xml:space="preserve"> করেছিলাম</w:t>
      </w:r>
      <w:r>
        <w:rPr>
          <w:color w:val="570000"/>
        </w:rPr>
        <w:t xml:space="preserve"> সেটার</w:t>
      </w:r>
      <w:r>
        <w:rPr>
          <w:color w:val="00006E"/>
        </w:rPr>
        <w:t xml:space="preserve"> রেজাল্ট</w:t>
      </w:r>
      <w:r>
        <w:rPr>
          <w:color w:val="210000"/>
        </w:rPr>
        <w:t xml:space="preserve"> কি</w:t>
      </w:r>
      <w:r>
        <w:rPr>
          <w:color w:val="510000"/>
        </w:rPr>
        <w:t xml:space="preserve"> হল</w:t>
      </w:r>
      <w:r>
        <w:rPr>
          <w:color w:val="4C0000"/>
        </w:rPr>
        <w:t xml:space="preserve"> এইটা</w:t>
      </w:r>
      <w:r>
        <w:rPr>
          <w:color w:val="000033"/>
        </w:rPr>
        <w:t xml:space="preserve"> জানতে</w:t>
      </w:r>
      <w:r>
        <w:rPr>
          <w:color w:val="00002C"/>
        </w:rPr>
        <w:t xml:space="preserve"> চাই</w:t>
      </w:r>
      <w:r>
        <w:br/>
      </w:r>
      <w:r>
        <w:rPr>
          <w:color w:val="230000"/>
        </w:rPr>
        <w:t xml:space="preserve"> ami</w:t>
      </w:r>
      <w:r>
        <w:rPr>
          <w:color w:val="00003B"/>
        </w:rPr>
        <w:t xml:space="preserve"> akta</w:t>
      </w:r>
      <w:r>
        <w:rPr>
          <w:color w:val="000077"/>
        </w:rPr>
        <w:t xml:space="preserve"> compliments</w:t>
      </w:r>
      <w:r>
        <w:rPr>
          <w:color w:val="000077"/>
        </w:rPr>
        <w:t xml:space="preserve"> korvilam</w:t>
      </w:r>
      <w:r>
        <w:rPr>
          <w:color w:val="6A0000"/>
        </w:rPr>
        <w:t xml:space="preserve"> oii</w:t>
      </w:r>
      <w:r>
        <w:rPr>
          <w:color w:val="4A0000"/>
        </w:rPr>
        <w:t xml:space="preserve"> tar</w:t>
      </w:r>
      <w:r>
        <w:rPr>
          <w:color w:val="000024"/>
        </w:rPr>
        <w:t xml:space="preserve"> ki</w:t>
      </w:r>
      <w:r>
        <w:rPr>
          <w:color w:val="000073"/>
        </w:rPr>
        <w:t xml:space="preserve"> obosta</w:t>
      </w:r>
      <w:r>
        <w:br/>
      </w:r>
      <w:r>
        <w:rPr>
          <w:color w:val="250000"/>
        </w:rPr>
        <w:t xml:space="preserve"> আমার</w:t>
      </w:r>
      <w:r>
        <w:rPr>
          <w:color w:val="000053"/>
        </w:rPr>
        <w:t xml:space="preserve"> অভিযোগ</w:t>
      </w:r>
      <w:r>
        <w:rPr>
          <w:color w:val="0000BF"/>
        </w:rPr>
        <w:t xml:space="preserve"> নং</w:t>
      </w:r>
      <w:r>
        <w:rPr>
          <w:color w:val="000000"/>
        </w:rPr>
        <w:t xml:space="preserve"> মোবাইল</w:t>
      </w:r>
      <w:r>
        <w:rPr>
          <w:color w:val="0000BF"/>
        </w:rPr>
        <w:t xml:space="preserve"> নং</w:t>
      </w:r>
      <w:r>
        <w:rPr>
          <w:color w:val="8D0000"/>
        </w:rPr>
        <w:t xml:space="preserve"> তাং</w:t>
      </w:r>
      <w:r>
        <w:br/>
      </w:r>
      <w:r>
        <w:rPr>
          <w:color w:val="1F0000"/>
        </w:rPr>
        <w:t xml:space="preserve"> আমার</w:t>
      </w:r>
      <w:r>
        <w:rPr>
          <w:color w:val="00005F"/>
        </w:rPr>
        <w:t xml:space="preserve"> অভিযোগের</w:t>
      </w:r>
      <w:r>
        <w:rPr>
          <w:color w:val="000076"/>
        </w:rPr>
        <w:t xml:space="preserve"> নিষ্পত্তি</w:t>
      </w:r>
      <w:r>
        <w:rPr>
          <w:color w:val="000076"/>
        </w:rPr>
        <w:t xml:space="preserve"> গতদিনের</w:t>
      </w:r>
      <w:r>
        <w:rPr>
          <w:color w:val="4F0000"/>
        </w:rPr>
        <w:t xml:space="preserve"> মধ্যে</w:t>
      </w:r>
      <w:r>
        <w:rPr>
          <w:color w:val="3B0000"/>
        </w:rPr>
        <w:t xml:space="preserve"> করার</w:t>
      </w:r>
      <w:r>
        <w:rPr>
          <w:color w:val="000041"/>
        </w:rPr>
        <w:t xml:space="preserve"> কথা</w:t>
      </w:r>
      <w:r>
        <w:rPr>
          <w:color w:val="430000"/>
        </w:rPr>
        <w:t xml:space="preserve"> ছিল</w:t>
      </w:r>
      <w:r>
        <w:rPr>
          <w:color w:val="2B0000"/>
        </w:rPr>
        <w:t xml:space="preserve"> কিন্তু</w:t>
      </w:r>
      <w:r>
        <w:rPr>
          <w:color w:val="340000"/>
        </w:rPr>
        <w:t xml:space="preserve"> করা</w:t>
      </w:r>
      <w:r>
        <w:rPr>
          <w:color w:val="3C0000"/>
        </w:rPr>
        <w:t xml:space="preserve"> হয়</w:t>
      </w:r>
      <w:r>
        <w:rPr>
          <w:color w:val="000000"/>
        </w:rPr>
        <w:t xml:space="preserve"> নি</w:t>
      </w:r>
      <w:r>
        <w:br/>
      </w:r>
      <w:r>
        <w:rPr>
          <w:color w:val="00005D"/>
        </w:rPr>
        <w:t xml:space="preserve"> complain</w:t>
      </w:r>
      <w:r>
        <w:rPr>
          <w:color w:val="000048"/>
        </w:rPr>
        <w:t xml:space="preserve"> id</w:t>
      </w:r>
      <w:r>
        <w:rPr>
          <w:color w:val="340000"/>
        </w:rPr>
        <w:t xml:space="preserve"> এই</w:t>
      </w:r>
      <w:r>
        <w:rPr>
          <w:color w:val="00006E"/>
        </w:rPr>
        <w:t xml:space="preserve"> অভিযোগের</w:t>
      </w:r>
      <w:r>
        <w:rPr>
          <w:color w:val="000067"/>
        </w:rPr>
        <w:t xml:space="preserve"> বর্তমান</w:t>
      </w:r>
      <w:r>
        <w:rPr>
          <w:color w:val="6D0000"/>
        </w:rPr>
        <w:t xml:space="preserve"> অবস্থা</w:t>
      </w:r>
      <w:r>
        <w:rPr>
          <w:color w:val="5C0000"/>
        </w:rPr>
        <w:t xml:space="preserve"> বলুন</w:t>
      </w:r>
      <w:r>
        <w:rPr>
          <w:color w:val="450000"/>
        </w:rPr>
        <w:t xml:space="preserve"> একটু</w:t>
      </w:r>
      <w:r>
        <w:br/>
      </w:r>
      <w:r>
        <w:rPr>
          <w:color w:val="00003F"/>
        </w:rPr>
        <w:t xml:space="preserve"> একটা</w:t>
      </w:r>
      <w:r>
        <w:rPr>
          <w:color w:val="00008F"/>
        </w:rPr>
        <w:t xml:space="preserve"> অবিজোগ</w:t>
      </w:r>
      <w:r>
        <w:rPr>
          <w:color w:val="540000"/>
        </w:rPr>
        <w:t xml:space="preserve"> ছিল</w:t>
      </w:r>
      <w:r>
        <w:rPr>
          <w:color w:val="000028"/>
        </w:rPr>
        <w:t xml:space="preserve"> টাকা</w:t>
      </w:r>
      <w:r>
        <w:rPr>
          <w:color w:val="00008B"/>
        </w:rPr>
        <w:t xml:space="preserve"> ভুলো</w:t>
      </w:r>
      <w:r>
        <w:rPr>
          <w:color w:val="000056"/>
        </w:rPr>
        <w:t xml:space="preserve"> চলে</w:t>
      </w:r>
      <w:r>
        <w:rPr>
          <w:color w:val="000044"/>
        </w:rPr>
        <w:t xml:space="preserve"> গেছে</w:t>
      </w:r>
      <w:r>
        <w:br/>
      </w:r>
      <w:r>
        <w:rPr>
          <w:color w:val="000031"/>
        </w:rPr>
        <w:t xml:space="preserve"> বিকাশ</w:t>
      </w:r>
      <w:r>
        <w:rPr>
          <w:color w:val="00007F"/>
        </w:rPr>
        <w:t xml:space="preserve"> হেল্প</w:t>
      </w:r>
      <w:r>
        <w:rPr>
          <w:color w:val="0000A4"/>
        </w:rPr>
        <w:t xml:space="preserve"> লাইনে</w:t>
      </w:r>
      <w:r>
        <w:rPr>
          <w:color w:val="000051"/>
        </w:rPr>
        <w:t xml:space="preserve"> একটা</w:t>
      </w:r>
      <w:r>
        <w:rPr>
          <w:color w:val="000070"/>
        </w:rPr>
        <w:t xml:space="preserve"> অভিযোগ</w:t>
      </w:r>
      <w:r>
        <w:rPr>
          <w:color w:val="000000"/>
        </w:rPr>
        <w:t xml:space="preserve"> করেছিলাম</w:t>
      </w:r>
      <w:r>
        <w:br/>
      </w:r>
      <w:r>
        <w:rPr>
          <w:color w:val="430000"/>
        </w:rPr>
        <w:t xml:space="preserve"> ami</w:t>
      </w:r>
      <w:r>
        <w:rPr>
          <w:color w:val="000070"/>
        </w:rPr>
        <w:t xml:space="preserve"> akta</w:t>
      </w:r>
      <w:r>
        <w:rPr>
          <w:color w:val="00009C"/>
        </w:rPr>
        <w:t xml:space="preserve"> complain</w:t>
      </w:r>
      <w:r>
        <w:rPr>
          <w:color w:val="980000"/>
        </w:rPr>
        <w:t xml:space="preserve"> koreci</w:t>
      </w:r>
      <w:r>
        <w:br/>
      </w:r>
      <w:r>
        <w:rPr>
          <w:color w:val="4E0000"/>
        </w:rPr>
        <w:t xml:space="preserve"> ji</w:t>
      </w:r>
      <w:r>
        <w:rPr>
          <w:color w:val="210000"/>
        </w:rPr>
        <w:t xml:space="preserve"> ami</w:t>
      </w:r>
      <w:r>
        <w:rPr>
          <w:color w:val="000049"/>
        </w:rPr>
        <w:t xml:space="preserve"> akti</w:t>
      </w:r>
      <w:r>
        <w:rPr>
          <w:color w:val="000070"/>
        </w:rPr>
        <w:t xml:space="preserve"> complaints</w:t>
      </w:r>
      <w:r>
        <w:rPr>
          <w:color w:val="530000"/>
        </w:rPr>
        <w:t xml:space="preserve"> korcilam</w:t>
      </w:r>
      <w:r>
        <w:rPr>
          <w:color w:val="000070"/>
        </w:rPr>
        <w:t xml:space="preserve"> oter</w:t>
      </w:r>
      <w:r>
        <w:rPr>
          <w:color w:val="00003D"/>
        </w:rPr>
        <w:t xml:space="preserve"> problem</w:t>
      </w:r>
      <w:r>
        <w:rPr>
          <w:color w:val="000051"/>
        </w:rPr>
        <w:t xml:space="preserve"> solve</w:t>
      </w:r>
      <w:r>
        <w:rPr>
          <w:color w:val="480000"/>
        </w:rPr>
        <w:t xml:space="preserve"> holo</w:t>
      </w:r>
      <w:r>
        <w:rPr>
          <w:color w:val="000026"/>
        </w:rPr>
        <w:t xml:space="preserve"> na</w:t>
      </w:r>
      <w:r>
        <w:rPr>
          <w:color w:val="000034"/>
        </w:rPr>
        <w:t xml:space="preserve"> keno</w:t>
      </w:r>
      <w:r>
        <w:br/>
      </w:r>
      <w:r>
        <w:rPr>
          <w:color w:val="1E0000"/>
        </w:rPr>
        <w:t xml:space="preserve"> আমি</w:t>
      </w:r>
      <w:r>
        <w:rPr>
          <w:color w:val="000057"/>
        </w:rPr>
        <w:t xml:space="preserve"> প্রতারণার</w:t>
      </w:r>
      <w:r>
        <w:rPr>
          <w:color w:val="00006F"/>
        </w:rPr>
        <w:t xml:space="preserve"> অভিজোগ</w:t>
      </w:r>
      <w:r>
        <w:rPr>
          <w:color w:val="3F0000"/>
        </w:rPr>
        <w:t xml:space="preserve"> করেছিলাম</w:t>
      </w:r>
      <w:r>
        <w:rPr>
          <w:color w:val="00003D"/>
        </w:rPr>
        <w:t xml:space="preserve"> দিন</w:t>
      </w:r>
      <w:r>
        <w:rPr>
          <w:color w:val="360000"/>
        </w:rPr>
        <w:t xml:space="preserve"> হয়ে</w:t>
      </w:r>
      <w:r>
        <w:rPr>
          <w:color w:val="000033"/>
        </w:rPr>
        <w:t xml:space="preserve"> গেছে</w:t>
      </w:r>
      <w:r>
        <w:rPr>
          <w:color w:val="380000"/>
        </w:rPr>
        <w:t xml:space="preserve"> এখনো</w:t>
      </w:r>
      <w:r>
        <w:rPr>
          <w:color w:val="3A0000"/>
        </w:rPr>
        <w:t xml:space="preserve"> কোনো</w:t>
      </w:r>
      <w:r>
        <w:rPr>
          <w:color w:val="00006F"/>
        </w:rPr>
        <w:t xml:space="preserve"> একশান</w:t>
      </w:r>
      <w:r>
        <w:rPr>
          <w:color w:val="570000"/>
        </w:rPr>
        <w:t xml:space="preserve"> পায়</w:t>
      </w:r>
      <w:r>
        <w:rPr>
          <w:color w:val="00003D"/>
        </w:rPr>
        <w:t xml:space="preserve"> নি</w:t>
      </w:r>
      <w:r>
        <w:br/>
      </w:r>
      <w:r>
        <w:rPr>
          <w:color w:val="4D0000"/>
        </w:rPr>
        <w:t xml:space="preserve"> আমার</w:t>
      </w:r>
      <w:r>
        <w:rPr>
          <w:color w:val="0000AE"/>
        </w:rPr>
        <w:t xml:space="preserve"> অভিযোগ</w:t>
      </w:r>
      <w:r>
        <w:rPr>
          <w:color w:val="A80000"/>
        </w:rPr>
        <w:t xml:space="preserve"> ছিল</w:t>
      </w:r>
      <w:r>
        <w:br/>
      </w:r>
      <w:r>
        <w:rPr>
          <w:color w:val="210000"/>
        </w:rPr>
        <w:t xml:space="preserve"> আমি</w:t>
      </w:r>
      <w:r>
        <w:rPr>
          <w:color w:val="00005C"/>
        </w:rPr>
        <w:t xml:space="preserve"> কিছুদিন</w:t>
      </w:r>
      <w:r>
        <w:rPr>
          <w:color w:val="3F0000"/>
        </w:rPr>
        <w:t xml:space="preserve"> আগে</w:t>
      </w:r>
      <w:r>
        <w:rPr>
          <w:color w:val="000034"/>
        </w:rPr>
        <w:t xml:space="preserve"> একটা</w:t>
      </w:r>
      <w:r>
        <w:rPr>
          <w:color w:val="00005F"/>
        </w:rPr>
        <w:t xml:space="preserve"> প্রতারণার</w:t>
      </w:r>
      <w:r>
        <w:rPr>
          <w:color w:val="000048"/>
        </w:rPr>
        <w:t xml:space="preserve"> অভিযোগ</w:t>
      </w:r>
      <w:r>
        <w:rPr>
          <w:color w:val="5C0000"/>
        </w:rPr>
        <w:t xml:space="preserve"> দিয়েছিলাম</w:t>
      </w:r>
      <w:r>
        <w:rPr>
          <w:color w:val="5C0000"/>
        </w:rPr>
        <w:t xml:space="preserve"> সেটার</w:t>
      </w:r>
      <w:r>
        <w:rPr>
          <w:color w:val="590000"/>
        </w:rPr>
        <w:t xml:space="preserve"> বিষয়ে</w:t>
      </w:r>
      <w:r>
        <w:rPr>
          <w:color w:val="000036"/>
        </w:rPr>
        <w:t xml:space="preserve"> জানতে</w:t>
      </w:r>
      <w:r>
        <w:rPr>
          <w:color w:val="00004E"/>
        </w:rPr>
        <w:t xml:space="preserve"> চাচ্ছিলাম</w:t>
      </w:r>
      <w:r>
        <w:br/>
      </w:r>
      <w:r>
        <w:rPr>
          <w:color w:val="2B0000"/>
        </w:rPr>
        <w:t xml:space="preserve"> ami</w:t>
      </w:r>
      <w:r>
        <w:rPr>
          <w:color w:val="000048"/>
        </w:rPr>
        <w:t xml:space="preserve"> akta</w:t>
      </w:r>
      <w:r>
        <w:rPr>
          <w:color w:val="00008E"/>
        </w:rPr>
        <w:t xml:space="preserve"> obhijog</w:t>
      </w:r>
      <w:r>
        <w:rPr>
          <w:color w:val="000082"/>
        </w:rPr>
        <w:t xml:space="preserve"> rekhechilam</w:t>
      </w:r>
      <w:r>
        <w:rPr>
          <w:color w:val="560000"/>
        </w:rPr>
        <w:t xml:space="preserve"> ektu</w:t>
      </w:r>
      <w:r>
        <w:rPr>
          <w:color w:val="000049"/>
        </w:rPr>
        <w:t xml:space="preserve"> update</w:t>
      </w:r>
      <w:r>
        <w:rPr>
          <w:color w:val="000057"/>
        </w:rPr>
        <w:t xml:space="preserve"> janaben</w:t>
      </w:r>
      <w:r>
        <w:rPr>
          <w:color w:val="000000"/>
        </w:rPr>
        <w:t xml:space="preserve"> kindly</w:t>
      </w:r>
      <w:r>
        <w:br/>
      </w:r>
      <w:r>
        <w:rPr>
          <w:color w:val="2C0000"/>
        </w:rPr>
        <w:t xml:space="preserve"> আমার</w:t>
      </w:r>
      <w:r>
        <w:rPr>
          <w:color w:val="000052"/>
        </w:rPr>
        <w:t xml:space="preserve"> একটি</w:t>
      </w:r>
      <w:r>
        <w:rPr>
          <w:color w:val="0000C6"/>
        </w:rPr>
        <w:t xml:space="preserve"> অভিযোগ</w:t>
      </w:r>
      <w:r>
        <w:rPr>
          <w:color w:val="000000"/>
        </w:rPr>
        <w:t xml:space="preserve"> ছিল</w:t>
      </w:r>
      <w:r>
        <w:rPr>
          <w:color w:val="0000C6"/>
        </w:rPr>
        <w:t xml:space="preserve"> অভিযোগ</w:t>
      </w:r>
      <w:r>
        <w:rPr>
          <w:color w:val="000081"/>
        </w:rPr>
        <w:t xml:space="preserve"> নম্বরটি</w:t>
      </w:r>
      <w:r>
        <w:rPr>
          <w:color w:val="000000"/>
        </w:rPr>
        <w:t xml:space="preserve"> হচ্ছে</w:t>
      </w:r>
      <w:r>
        <w:br/>
      </w:r>
      <w:r>
        <w:rPr>
          <w:color w:val="290000"/>
        </w:rPr>
        <w:t xml:space="preserve"> ami</w:t>
      </w:r>
      <w:r>
        <w:rPr>
          <w:color w:val="000047"/>
        </w:rPr>
        <w:t xml:space="preserve"> ekta</w:t>
      </w:r>
      <w:r>
        <w:rPr>
          <w:color w:val="000085"/>
        </w:rPr>
        <w:t xml:space="preserve"> obhijog</w:t>
      </w:r>
      <w:r>
        <w:rPr>
          <w:color w:val="00007A"/>
        </w:rPr>
        <w:t xml:space="preserve"> rekhechilam</w:t>
      </w:r>
      <w:r>
        <w:rPr>
          <w:color w:val="5A0000"/>
        </w:rPr>
        <w:t xml:space="preserve"> kindly</w:t>
      </w:r>
      <w:r>
        <w:rPr>
          <w:color w:val="000052"/>
        </w:rPr>
        <w:t xml:space="preserve"> check</w:t>
      </w:r>
      <w:r>
        <w:rPr>
          <w:color w:val="00003B"/>
        </w:rPr>
        <w:t xml:space="preserve"> kore</w:t>
      </w:r>
      <w:r>
        <w:rPr>
          <w:color w:val="000052"/>
        </w:rPr>
        <w:t xml:space="preserve"> janaben</w:t>
      </w:r>
      <w:r>
        <w:rPr>
          <w:color w:val="000000"/>
        </w:rPr>
        <w:t xml:space="preserve"> -</w:t>
      </w:r>
      <w:r>
        <w:br/>
      </w:r>
      <w:r>
        <w:rPr>
          <w:color w:val="380000"/>
        </w:rPr>
        <w:t xml:space="preserve"> vai</w:t>
      </w:r>
      <w:r>
        <w:rPr>
          <w:color w:val="1F0000"/>
        </w:rPr>
        <w:t xml:space="preserve"> ami</w:t>
      </w:r>
      <w:r>
        <w:rPr>
          <w:color w:val="000036"/>
        </w:rPr>
        <w:t xml:space="preserve"> ekta</w:t>
      </w:r>
      <w:r>
        <w:rPr>
          <w:color w:val="000099"/>
        </w:rPr>
        <w:t xml:space="preserve"> ovijog</w:t>
      </w:r>
      <w:r>
        <w:rPr>
          <w:color w:val="4B0000"/>
        </w:rPr>
        <w:t xml:space="preserve"> korsilam</w:t>
      </w:r>
      <w:r>
        <w:rPr>
          <w:color w:val="000099"/>
        </w:rPr>
        <w:t xml:space="preserve"> ovijog</w:t>
      </w:r>
      <w:r>
        <w:rPr>
          <w:color w:val="000025"/>
        </w:rPr>
        <w:t xml:space="preserve"> number</w:t>
      </w:r>
      <w:r>
        <w:rPr>
          <w:color w:val="440000"/>
        </w:rPr>
        <w:t xml:space="preserve"> holo</w:t>
      </w:r>
      <w:r>
        <w:rPr>
          <w:color w:val="290000"/>
        </w:rPr>
        <w:t xml:space="preserve"> but</w:t>
      </w:r>
      <w:r>
        <w:rPr>
          <w:color w:val="000030"/>
        </w:rPr>
        <w:t xml:space="preserve"> kono</w:t>
      </w:r>
      <w:r>
        <w:rPr>
          <w:color w:val="000069"/>
        </w:rPr>
        <w:t xml:space="preserve"> feed</w:t>
      </w:r>
      <w:r>
        <w:rPr>
          <w:color w:val="00002B"/>
        </w:rPr>
        <w:t xml:space="preserve"> back</w:t>
      </w:r>
      <w:r>
        <w:rPr>
          <w:color w:val="380000"/>
        </w:rPr>
        <w:t xml:space="preserve"> pai</w:t>
      </w:r>
      <w:r>
        <w:rPr>
          <w:color w:val="00002F"/>
        </w:rPr>
        <w:t xml:space="preserve"> nai</w:t>
      </w:r>
      <w:r>
        <w:br/>
      </w:r>
      <w:r>
        <w:rPr>
          <w:color w:val="000071"/>
        </w:rPr>
        <w:t xml:space="preserve"> complain</w:t>
      </w:r>
      <w:r>
        <w:rPr>
          <w:color w:val="000057"/>
        </w:rPr>
        <w:t xml:space="preserve"> id</w:t>
      </w:r>
      <w:r>
        <w:rPr>
          <w:color w:val="000077"/>
        </w:rPr>
        <w:t xml:space="preserve"> solve</w:t>
      </w:r>
      <w:r>
        <w:rPr>
          <w:color w:val="0000A4"/>
        </w:rPr>
        <w:t xml:space="preserve"> hoilp</w:t>
      </w:r>
      <w:r>
        <w:rPr>
          <w:color w:val="000038"/>
        </w:rPr>
        <w:t xml:space="preserve"> na</w:t>
      </w:r>
      <w:r>
        <w:br/>
      </w:r>
      <w:r>
        <w:rPr>
          <w:color w:val="350000"/>
        </w:rPr>
        <w:t xml:space="preserve"> আপনাদের</w:t>
      </w:r>
      <w:r>
        <w:rPr>
          <w:color w:val="00005B"/>
        </w:rPr>
        <w:t xml:space="preserve"> যেহেতু</w:t>
      </w:r>
      <w:r>
        <w:rPr>
          <w:color w:val="000044"/>
        </w:rPr>
        <w:t xml:space="preserve"> সোনালী</w:t>
      </w:r>
      <w:r>
        <w:rPr>
          <w:color w:val="000030"/>
        </w:rPr>
        <w:t xml:space="preserve"> ব্যাংক</w:t>
      </w:r>
      <w:r>
        <w:rPr>
          <w:color w:val="000020"/>
        </w:rPr>
        <w:t xml:space="preserve"> থেকে</w:t>
      </w:r>
      <w:r>
        <w:rPr>
          <w:color w:val="000065"/>
        </w:rPr>
        <w:t xml:space="preserve"> এড</w:t>
      </w:r>
      <w:r>
        <w:rPr>
          <w:color w:val="000057"/>
        </w:rPr>
        <w:t xml:space="preserve"> মানি</w:t>
      </w:r>
      <w:r>
        <w:rPr>
          <w:color w:val="00002E"/>
        </w:rPr>
        <w:t xml:space="preserve"> বন্ধ</w:t>
      </w:r>
      <w:r>
        <w:rPr>
          <w:color w:val="270000"/>
        </w:rPr>
        <w:t xml:space="preserve"> করে</w:t>
      </w:r>
      <w:r>
        <w:rPr>
          <w:color w:val="000000"/>
        </w:rPr>
        <w:t xml:space="preserve"> দিয়েছেন</w:t>
      </w:r>
      <w:r>
        <w:rPr>
          <w:color w:val="190000"/>
        </w:rPr>
        <w:t xml:space="preserve"> আমার</w:t>
      </w:r>
      <w:r>
        <w:rPr>
          <w:color w:val="320000"/>
        </w:rPr>
        <w:t xml:space="preserve"> যে</w:t>
      </w:r>
      <w:r>
        <w:rPr>
          <w:color w:val="00004F"/>
        </w:rPr>
        <w:t xml:space="preserve"> দশ</w:t>
      </w:r>
      <w:r>
        <w:rPr>
          <w:color w:val="00003E"/>
        </w:rPr>
        <w:t xml:space="preserve"> হাজার</w:t>
      </w:r>
      <w:r>
        <w:rPr>
          <w:color w:val="00001A"/>
        </w:rPr>
        <w:t xml:space="preserve"> টাকা</w:t>
      </w:r>
      <w:r>
        <w:rPr>
          <w:color w:val="000065"/>
        </w:rPr>
        <w:t xml:space="preserve"> এড</w:t>
      </w:r>
      <w:r>
        <w:rPr>
          <w:color w:val="000057"/>
        </w:rPr>
        <w:t xml:space="preserve"> মানি</w:t>
      </w:r>
      <w:r>
        <w:rPr>
          <w:color w:val="000000"/>
        </w:rPr>
        <w:t xml:space="preserve"> হয়নি</w:t>
      </w:r>
      <w:r>
        <w:rPr>
          <w:color w:val="000039"/>
        </w:rPr>
        <w:t xml:space="preserve"> অভিযোগ</w:t>
      </w:r>
      <w:r>
        <w:rPr>
          <w:color w:val="000000"/>
        </w:rPr>
        <w:t xml:space="preserve"> করেছি</w:t>
      </w:r>
      <w:r>
        <w:rPr>
          <w:color w:val="3D0000"/>
        </w:rPr>
        <w:t xml:space="preserve"> তার</w:t>
      </w:r>
      <w:r>
        <w:rPr>
          <w:color w:val="1C0000"/>
        </w:rPr>
        <w:t xml:space="preserve"> কি</w:t>
      </w:r>
      <w:r>
        <w:rPr>
          <w:color w:val="2D0000"/>
        </w:rPr>
        <w:t xml:space="preserve"> হবে</w:t>
      </w:r>
      <w:r>
        <w:br/>
      </w:r>
      <w:r>
        <w:rPr>
          <w:color w:val="000020"/>
        </w:rPr>
        <w:t xml:space="preserve"> বিকাশ</w:t>
      </w:r>
      <w:r>
        <w:rPr>
          <w:color w:val="000064"/>
        </w:rPr>
        <w:t xml:space="preserve"> প্রতারনা</w:t>
      </w:r>
      <w:r>
        <w:rPr>
          <w:color w:val="5A0000"/>
        </w:rPr>
        <w:t xml:space="preserve"> বিষয়ে</w:t>
      </w:r>
      <w:r>
        <w:rPr>
          <w:color w:val="000077"/>
        </w:rPr>
        <w:t xml:space="preserve"> অবিযোগ</w:t>
      </w:r>
      <w:r>
        <w:rPr>
          <w:color w:val="00007C"/>
        </w:rPr>
        <w:t xml:space="preserve"> রাখসিলাম</w:t>
      </w:r>
      <w:r>
        <w:rPr>
          <w:color w:val="3F0000"/>
        </w:rPr>
        <w:t xml:space="preserve"> এখনো</w:t>
      </w:r>
      <w:r>
        <w:rPr>
          <w:color w:val="00004D"/>
        </w:rPr>
        <w:t xml:space="preserve"> টাকাটা</w:t>
      </w:r>
      <w:r>
        <w:rPr>
          <w:color w:val="00004D"/>
        </w:rPr>
        <w:t xml:space="preserve"> আসেনি</w:t>
      </w:r>
      <w:r>
        <w:br/>
      </w:r>
      <w:r>
        <w:rPr>
          <w:color w:val="1F0000"/>
        </w:rPr>
        <w:t xml:space="preserve"> ami</w:t>
      </w:r>
      <w:r>
        <w:rPr>
          <w:color w:val="00002C"/>
        </w:rPr>
        <w:t xml:space="preserve"> bill</w:t>
      </w:r>
      <w:r>
        <w:rPr>
          <w:color w:val="00003A"/>
        </w:rPr>
        <w:t xml:space="preserve"> dite</w:t>
      </w:r>
      <w:r>
        <w:rPr>
          <w:color w:val="000050"/>
        </w:rPr>
        <w:t xml:space="preserve"> parteci</w:t>
      </w:r>
      <w:r>
        <w:rPr>
          <w:color w:val="000023"/>
        </w:rPr>
        <w:t xml:space="preserve"> na</w:t>
      </w:r>
      <w:r>
        <w:rPr>
          <w:color w:val="00005C"/>
        </w:rPr>
        <w:t xml:space="preserve"> ovijok</w:t>
      </w:r>
      <w:r>
        <w:rPr>
          <w:color w:val="3B0000"/>
        </w:rPr>
        <w:t xml:space="preserve"> naki</w:t>
      </w:r>
      <w:r>
        <w:rPr>
          <w:color w:val="000048"/>
        </w:rPr>
        <w:t xml:space="preserve"> korce</w:t>
      </w:r>
      <w:r>
        <w:rPr>
          <w:color w:val="3C0000"/>
        </w:rPr>
        <w:t xml:space="preserve"> apnader</w:t>
      </w:r>
      <w:r>
        <w:rPr>
          <w:color w:val="000068"/>
        </w:rPr>
        <w:t xml:space="preserve"> lokder</w:t>
      </w:r>
      <w:r>
        <w:rPr>
          <w:color w:val="000068"/>
        </w:rPr>
        <w:t xml:space="preserve"> janaici</w:t>
      </w:r>
      <w:r>
        <w:rPr>
          <w:color w:val="00003C"/>
        </w:rPr>
        <w:t xml:space="preserve"> din</w:t>
      </w:r>
      <w:r>
        <w:rPr>
          <w:color w:val="430000"/>
        </w:rPr>
        <w:t xml:space="preserve"> holo</w:t>
      </w:r>
      <w:r>
        <w:br/>
      </w:r>
      <w:r>
        <w:rPr>
          <w:color w:val="430000"/>
        </w:rPr>
        <w:t xml:space="preserve"> ai</w:t>
      </w:r>
      <w:r>
        <w:rPr>
          <w:color w:val="000033"/>
        </w:rPr>
        <w:t xml:space="preserve"> number</w:t>
      </w:r>
      <w:r>
        <w:rPr>
          <w:color w:val="000037"/>
        </w:rPr>
        <w:t xml:space="preserve"> theke</w:t>
      </w:r>
      <w:r>
        <w:rPr>
          <w:color w:val="00005C"/>
        </w:rPr>
        <w:t xml:space="preserve"> goto</w:t>
      </w:r>
      <w:r>
        <w:rPr>
          <w:color w:val="000084"/>
        </w:rPr>
        <w:t xml:space="preserve"> tarike</w:t>
      </w:r>
      <w:r>
        <w:rPr>
          <w:color w:val="000069"/>
        </w:rPr>
        <w:t xml:space="preserve"> ovijog</w:t>
      </w:r>
      <w:r>
        <w:rPr>
          <w:color w:val="00005D"/>
        </w:rPr>
        <w:t xml:space="preserve"> deya</w:t>
      </w:r>
      <w:r>
        <w:rPr>
          <w:color w:val="5F0000"/>
        </w:rPr>
        <w:t xml:space="preserve"> cilo</w:t>
      </w:r>
      <w:r>
        <w:br/>
      </w:r>
      <w:r>
        <w:rPr>
          <w:color w:val="2A0000"/>
        </w:rPr>
        <w:t xml:space="preserve"> ami</w:t>
      </w:r>
      <w:r>
        <w:rPr>
          <w:color w:val="000041"/>
        </w:rPr>
        <w:t xml:space="preserve"> bikash</w:t>
      </w:r>
      <w:r>
        <w:rPr>
          <w:color w:val="000035"/>
        </w:rPr>
        <w:t xml:space="preserve"> e</w:t>
      </w:r>
      <w:r>
        <w:rPr>
          <w:color w:val="00004A"/>
        </w:rPr>
        <w:t xml:space="preserve"> ekta</w:t>
      </w:r>
      <w:r>
        <w:rPr>
          <w:color w:val="000062"/>
        </w:rPr>
        <w:t xml:space="preserve"> complain</w:t>
      </w:r>
      <w:r>
        <w:rPr>
          <w:color w:val="660000"/>
        </w:rPr>
        <w:t xml:space="preserve"> korsilam</w:t>
      </w:r>
      <w:r>
        <w:rPr>
          <w:color w:val="000046"/>
        </w:rPr>
        <w:t xml:space="preserve"> update</w:t>
      </w:r>
      <w:r>
        <w:rPr>
          <w:color w:val="4C0000"/>
        </w:rPr>
        <w:t xml:space="preserve"> pai</w:t>
      </w:r>
      <w:r>
        <w:rPr>
          <w:color w:val="000040"/>
        </w:rPr>
        <w:t xml:space="preserve"> nai</w:t>
      </w:r>
      <w:r>
        <w:rPr>
          <w:color w:val="5E0000"/>
        </w:rPr>
        <w:t xml:space="preserve"> akn</w:t>
      </w:r>
      <w:r>
        <w:rPr>
          <w:color w:val="500000"/>
        </w:rPr>
        <w:t xml:space="preserve"> o</w:t>
      </w:r>
      <w:r>
        <w:br/>
      </w:r>
      <w:r>
        <w:rPr>
          <w:color w:val="00002A"/>
        </w:rPr>
        <w:t xml:space="preserve"> goto</w:t>
      </w:r>
      <w:r>
        <w:rPr>
          <w:color w:val="00003F"/>
        </w:rPr>
        <w:t xml:space="preserve"> porsu</w:t>
      </w:r>
      <w:r>
        <w:rPr>
          <w:color w:val="270000"/>
        </w:rPr>
        <w:t xml:space="preserve"> ami</w:t>
      </w:r>
      <w:r>
        <w:rPr>
          <w:color w:val="000044"/>
        </w:rPr>
        <w:t xml:space="preserve"> ekta</w:t>
      </w:r>
      <w:r>
        <w:rPr>
          <w:color w:val="00002F"/>
        </w:rPr>
        <w:t xml:space="preserve"> ovijog</w:t>
      </w:r>
      <w:r>
        <w:rPr>
          <w:color w:val="000000"/>
        </w:rPr>
        <w:t xml:space="preserve"> krechilam</w:t>
      </w:r>
      <w:r>
        <w:rPr>
          <w:color w:val="000000"/>
        </w:rPr>
        <w:t xml:space="preserve"> protarok</w:t>
      </w:r>
      <w:r>
        <w:rPr>
          <w:color w:val="4F0000"/>
        </w:rPr>
        <w:t xml:space="preserve"> amr</w:t>
      </w:r>
      <w:r>
        <w:rPr>
          <w:color w:val="00002D"/>
        </w:rPr>
        <w:t xml:space="preserve"> tk</w:t>
      </w:r>
      <w:r>
        <w:rPr>
          <w:color w:val="000034"/>
        </w:rPr>
        <w:t xml:space="preserve"> mere</w:t>
      </w:r>
      <w:r>
        <w:rPr>
          <w:color w:val="000041"/>
        </w:rPr>
        <w:t xml:space="preserve"> kheyecge</w:t>
      </w:r>
      <w:r>
        <w:rPr>
          <w:color w:val="00002A"/>
        </w:rPr>
        <w:t xml:space="preserve"> seta</w:t>
      </w:r>
      <w:r>
        <w:rPr>
          <w:color w:val="000041"/>
        </w:rPr>
        <w:t xml:space="preserve"> oddhar</w:t>
      </w:r>
      <w:r>
        <w:rPr>
          <w:color w:val="230000"/>
        </w:rPr>
        <w:t xml:space="preserve"> korar</w:t>
      </w:r>
      <w:r>
        <w:rPr>
          <w:color w:val="000000"/>
        </w:rPr>
        <w:t xml:space="preserve"> jonno</w:t>
      </w:r>
      <w:r>
        <w:rPr>
          <w:color w:val="1E0000"/>
        </w:rPr>
        <w:t xml:space="preserve"> kintu</w:t>
      </w:r>
      <w:r>
        <w:rPr>
          <w:color w:val="000039"/>
        </w:rPr>
        <w:t xml:space="preserve"> setar</w:t>
      </w:r>
      <w:r>
        <w:rPr>
          <w:color w:val="000014"/>
        </w:rPr>
        <w:t xml:space="preserve"> ki</w:t>
      </w:r>
      <w:r>
        <w:rPr>
          <w:color w:val="00001E"/>
        </w:rPr>
        <w:t xml:space="preserve"> kono</w:t>
      </w:r>
      <w:r>
        <w:rPr>
          <w:color w:val="000036"/>
        </w:rPr>
        <w:t xml:space="preserve"> somadhan</w:t>
      </w:r>
      <w:r>
        <w:rPr>
          <w:color w:val="00001D"/>
        </w:rPr>
        <w:t xml:space="preserve"> kora</w:t>
      </w:r>
      <w:r>
        <w:rPr>
          <w:color w:val="00002F"/>
        </w:rPr>
        <w:t xml:space="preserve"> hoini</w:t>
      </w:r>
      <w:r>
        <w:rPr>
          <w:color w:val="00002D"/>
        </w:rPr>
        <w:t xml:space="preserve"> tk</w:t>
      </w:r>
      <w:r>
        <w:rPr>
          <w:color w:val="000019"/>
        </w:rPr>
        <w:t xml:space="preserve"> ta</w:t>
      </w:r>
      <w:r>
        <w:rPr>
          <w:color w:val="4F0000"/>
        </w:rPr>
        <w:t xml:space="preserve"> amr</w:t>
      </w:r>
      <w:r>
        <w:rPr>
          <w:color w:val="000033"/>
        </w:rPr>
        <w:t xml:space="preserve"> needed</w:t>
      </w:r>
      <w:r>
        <w:rPr>
          <w:color w:val="270000"/>
        </w:rPr>
        <w:t xml:space="preserve"> ami</w:t>
      </w:r>
      <w:r>
        <w:rPr>
          <w:color w:val="000035"/>
        </w:rPr>
        <w:t xml:space="preserve"> student</w:t>
      </w:r>
      <w:r>
        <w:rPr>
          <w:color w:val="4F0000"/>
        </w:rPr>
        <w:t xml:space="preserve"> amr</w:t>
      </w:r>
      <w:r>
        <w:rPr>
          <w:color w:val="00003F"/>
        </w:rPr>
        <w:t xml:space="preserve"> hate</w:t>
      </w:r>
      <w:r>
        <w:rPr>
          <w:color w:val="000044"/>
        </w:rPr>
        <w:t xml:space="preserve"> ekta</w:t>
      </w:r>
      <w:r>
        <w:rPr>
          <w:color w:val="000041"/>
        </w:rPr>
        <w:t xml:space="preserve"> tkaw</w:t>
      </w:r>
      <w:r>
        <w:rPr>
          <w:color w:val="00002A"/>
        </w:rPr>
        <w:t xml:space="preserve"> nei</w:t>
      </w:r>
      <w:r>
        <w:br/>
      </w:r>
      <w:r>
        <w:rPr>
          <w:color w:val="000068"/>
        </w:rPr>
        <w:t xml:space="preserve"> dear</w:t>
      </w:r>
      <w:r>
        <w:rPr>
          <w:color w:val="000067"/>
        </w:rPr>
        <w:t xml:space="preserve"> brother</w:t>
      </w:r>
      <w:r>
        <w:rPr>
          <w:color w:val="000047"/>
        </w:rPr>
        <w:t xml:space="preserve"> last</w:t>
      </w:r>
      <w:r>
        <w:rPr>
          <w:color w:val="000000"/>
        </w:rPr>
        <w:t xml:space="preserve"> --</w:t>
      </w:r>
      <w:r>
        <w:rPr>
          <w:color w:val="2B0000"/>
        </w:rPr>
        <w:t xml:space="preserve"> i</w:t>
      </w:r>
      <w:r>
        <w:rPr>
          <w:color w:val="5F0000"/>
        </w:rPr>
        <w:t xml:space="preserve"> had</w:t>
      </w:r>
      <w:r>
        <w:rPr>
          <w:color w:val="000079"/>
        </w:rPr>
        <w:t xml:space="preserve"> campline</w:t>
      </w:r>
      <w:r>
        <w:rPr>
          <w:color w:val="00004A"/>
        </w:rPr>
        <w:t xml:space="preserve"> about</w:t>
      </w:r>
      <w:r>
        <w:rPr>
          <w:color w:val="000043"/>
        </w:rPr>
        <w:t xml:space="preserve"> mobile</w:t>
      </w:r>
      <w:r>
        <w:rPr>
          <w:color w:val="000030"/>
        </w:rPr>
        <w:t xml:space="preserve"> recharge</w:t>
      </w:r>
      <w:r>
        <w:br/>
      </w:r>
      <w:r>
        <w:rPr>
          <w:color w:val="000054"/>
        </w:rPr>
        <w:t xml:space="preserve"> পারসোনাল</w:t>
      </w:r>
      <w:r>
        <w:rPr>
          <w:color w:val="000043"/>
        </w:rPr>
        <w:t xml:space="preserve"> রিটেইল</w:t>
      </w:r>
      <w:r>
        <w:rPr>
          <w:color w:val="000000"/>
        </w:rPr>
        <w:t xml:space="preserve"> অ্যাকাউন্ট</w:t>
      </w:r>
      <w:r>
        <w:rPr>
          <w:color w:val="000034"/>
        </w:rPr>
        <w:t xml:space="preserve"> একটা</w:t>
      </w:r>
      <w:r>
        <w:rPr>
          <w:color w:val="000048"/>
        </w:rPr>
        <w:t xml:space="preserve"> অভিযোগ</w:t>
      </w:r>
      <w:r>
        <w:rPr>
          <w:color w:val="450000"/>
        </w:rPr>
        <w:t xml:space="preserve"> ছিল</w:t>
      </w:r>
      <w:r>
        <w:rPr>
          <w:color w:val="000076"/>
        </w:rPr>
        <w:t xml:space="preserve"> সেটির</w:t>
      </w:r>
      <w:r>
        <w:rPr>
          <w:color w:val="00006B"/>
        </w:rPr>
        <w:t xml:space="preserve"> সর্বশেষ</w:t>
      </w:r>
      <w:r>
        <w:rPr>
          <w:color w:val="620000"/>
        </w:rPr>
        <w:t xml:space="preserve"> অবস্থা</w:t>
      </w:r>
      <w:r>
        <w:rPr>
          <w:color w:val="000036"/>
        </w:rPr>
        <w:t xml:space="preserve"> জানতে</w:t>
      </w:r>
      <w:r>
        <w:rPr>
          <w:color w:val="00002F"/>
        </w:rPr>
        <w:t xml:space="preserve"> চাই</w:t>
      </w:r>
      <w:r>
        <w:br/>
      </w:r>
      <w:r>
        <w:rPr>
          <w:color w:val="0000A3"/>
        </w:rPr>
        <w:t xml:space="preserve"> অভিযোগ</w:t>
      </w:r>
      <w:r>
        <w:rPr>
          <w:color w:val="00003A"/>
        </w:rPr>
        <w:t xml:space="preserve"> নাম্বার</w:t>
      </w:r>
      <w:r>
        <w:rPr>
          <w:color w:val="000023"/>
        </w:rPr>
        <w:t xml:space="preserve"> বিকাশ</w:t>
      </w:r>
      <w:r>
        <w:rPr>
          <w:color w:val="00003A"/>
        </w:rPr>
        <w:t xml:space="preserve"> নাম্বার</w:t>
      </w:r>
      <w:r>
        <w:rPr>
          <w:color w:val="000000"/>
        </w:rPr>
        <w:t xml:space="preserve"> -</w:t>
      </w:r>
      <w:r>
        <w:rPr>
          <w:color w:val="00007E"/>
        </w:rPr>
        <w:t xml:space="preserve"> ফলাফল</w:t>
      </w:r>
      <w:r>
        <w:rPr>
          <w:color w:val="000000"/>
        </w:rPr>
        <w:t xml:space="preserve"> কি</w:t>
      </w:r>
      <w:r>
        <w:rPr>
          <w:color w:val="0000A3"/>
        </w:rPr>
        <w:t xml:space="preserve"> অভিযোগ</w:t>
      </w:r>
      <w:r>
        <w:rPr>
          <w:color w:val="380000"/>
        </w:rPr>
        <w:t xml:space="preserve"> এর</w:t>
      </w:r>
      <w:r>
        <w:rPr>
          <w:color w:val="000077"/>
        </w:rPr>
        <w:t xml:space="preserve"> অগ্রগতি</w:t>
      </w:r>
      <w:r>
        <w:rPr>
          <w:color w:val="000000"/>
        </w:rPr>
        <w:t xml:space="preserve"> কী</w:t>
      </w:r>
      <w:r>
        <w:br/>
      </w:r>
      <w:r>
        <w:rPr>
          <w:color w:val="3A0000"/>
        </w:rPr>
        <w:t xml:space="preserve"> আমার</w:t>
      </w:r>
      <w:r>
        <w:rPr>
          <w:color w:val="000082"/>
        </w:rPr>
        <w:t xml:space="preserve"> অভিযোগ</w:t>
      </w:r>
      <w:r>
        <w:rPr>
          <w:color w:val="00005D"/>
        </w:rPr>
        <w:t xml:space="preserve"> নাম্বার</w:t>
      </w:r>
      <w:r>
        <w:rPr>
          <w:color w:val="000000"/>
        </w:rPr>
        <w:t xml:space="preserve"> এটার</w:t>
      </w:r>
      <w:r>
        <w:rPr>
          <w:color w:val="400000"/>
        </w:rPr>
        <w:t xml:space="preserve"> কি</w:t>
      </w:r>
      <w:r>
        <w:rPr>
          <w:color w:val="B10000"/>
        </w:rPr>
        <w:t xml:space="preserve"> অবস্থা</w:t>
      </w:r>
      <w:r>
        <w:br/>
      </w:r>
      <w:r>
        <w:rPr>
          <w:color w:val="2C0000"/>
        </w:rPr>
        <w:t xml:space="preserve"> আমি</w:t>
      </w:r>
      <w:r>
        <w:rPr>
          <w:color w:val="000046"/>
        </w:rPr>
        <w:t xml:space="preserve"> একটা</w:t>
      </w:r>
      <w:r>
        <w:rPr>
          <w:color w:val="000061"/>
        </w:rPr>
        <w:t xml:space="preserve"> অভিযোগ</w:t>
      </w:r>
      <w:r>
        <w:rPr>
          <w:color w:val="4B0000"/>
        </w:rPr>
        <w:t xml:space="preserve"> করেছি</w:t>
      </w:r>
      <w:r>
        <w:rPr>
          <w:color w:val="7D0000"/>
        </w:rPr>
        <w:t xml:space="preserve"> সেটার</w:t>
      </w:r>
      <w:r>
        <w:rPr>
          <w:color w:val="840000"/>
        </w:rPr>
        <w:t xml:space="preserve"> অবস্থা</w:t>
      </w:r>
      <w:r>
        <w:rPr>
          <w:color w:val="000049"/>
        </w:rPr>
        <w:t xml:space="preserve"> জানতে</w:t>
      </w:r>
      <w:r>
        <w:rPr>
          <w:color w:val="00003F"/>
        </w:rPr>
        <w:t xml:space="preserve"> চাই</w:t>
      </w:r>
      <w:r>
        <w:br/>
      </w:r>
      <w:r>
        <w:rPr>
          <w:color w:val="000045"/>
        </w:rPr>
        <w:t xml:space="preserve"> number</w:t>
      </w:r>
      <w:r>
        <w:rPr>
          <w:color w:val="420000"/>
        </w:rPr>
        <w:t xml:space="preserve"> a</w:t>
      </w:r>
      <w:r>
        <w:rPr>
          <w:color w:val="000085"/>
        </w:rPr>
        <w:t xml:space="preserve"> complain</w:t>
      </w:r>
      <w:r>
        <w:rPr>
          <w:color w:val="0000C2"/>
        </w:rPr>
        <w:t xml:space="preserve"> corcilam</w:t>
      </w:r>
      <w:r>
        <w:br/>
      </w:r>
      <w:r>
        <w:rPr>
          <w:color w:val="530000"/>
        </w:rPr>
        <w:t xml:space="preserve"> amar</w:t>
      </w:r>
      <w:r>
        <w:rPr>
          <w:color w:val="00003E"/>
        </w:rPr>
        <w:t xml:space="preserve"> ei</w:t>
      </w:r>
      <w:r>
        <w:rPr>
          <w:color w:val="00002E"/>
        </w:rPr>
        <w:t xml:space="preserve"> number</w:t>
      </w:r>
      <w:r>
        <w:rPr>
          <w:color w:val="000031"/>
        </w:rPr>
        <w:t xml:space="preserve"> theke</w:t>
      </w:r>
      <w:r>
        <w:rPr>
          <w:color w:val="000058"/>
        </w:rPr>
        <w:t xml:space="preserve"> complain</w:t>
      </w:r>
      <w:r>
        <w:rPr>
          <w:color w:val="000053"/>
        </w:rPr>
        <w:t xml:space="preserve"> deya</w:t>
      </w:r>
      <w:r>
        <w:rPr>
          <w:color w:val="000039"/>
        </w:rPr>
        <w:t xml:space="preserve"> ase</w:t>
      </w:r>
      <w:r>
        <w:rPr>
          <w:color w:val="00004A"/>
        </w:rPr>
        <w:t xml:space="preserve"> din</w:t>
      </w:r>
      <w:r>
        <w:rPr>
          <w:color w:val="000000"/>
        </w:rPr>
        <w:t xml:space="preserve"> age</w:t>
      </w:r>
      <w:r>
        <w:rPr>
          <w:color w:val="320000"/>
        </w:rPr>
        <w:t xml:space="preserve"> but</w:t>
      </w:r>
      <w:r>
        <w:rPr>
          <w:color w:val="00004E"/>
        </w:rPr>
        <w:t xml:space="preserve"> akhono</w:t>
      </w:r>
      <w:r>
        <w:rPr>
          <w:color w:val="530000"/>
        </w:rPr>
        <w:t xml:space="preserve"> amar</w:t>
      </w:r>
      <w:r>
        <w:rPr>
          <w:color w:val="000046"/>
        </w:rPr>
        <w:t xml:space="preserve"> problem</w:t>
      </w:r>
      <w:r>
        <w:rPr>
          <w:color w:val="00005D"/>
        </w:rPr>
        <w:t xml:space="preserve"> solve</w:t>
      </w:r>
      <w:r>
        <w:rPr>
          <w:color w:val="00003A"/>
        </w:rPr>
        <w:t xml:space="preserve"> kora</w:t>
      </w:r>
      <w:r>
        <w:rPr>
          <w:color w:val="000000"/>
        </w:rPr>
        <w:t xml:space="preserve"> hochsena</w:t>
      </w:r>
      <w:r>
        <w:br/>
      </w:r>
      <w:r>
        <w:rPr>
          <w:color w:val="200000"/>
        </w:rPr>
        <w:t xml:space="preserve"> ami</w:t>
      </w:r>
      <w:r>
        <w:rPr>
          <w:color w:val="680000"/>
        </w:rPr>
        <w:t xml:space="preserve"> bes</w:t>
      </w:r>
      <w:r>
        <w:rPr>
          <w:color w:val="00006C"/>
        </w:rPr>
        <w:t xml:space="preserve"> koykdin</w:t>
      </w:r>
      <w:r>
        <w:rPr>
          <w:color w:val="3C0000"/>
        </w:rPr>
        <w:t xml:space="preserve"> age</w:t>
      </w:r>
      <w:r>
        <w:rPr>
          <w:color w:val="000034"/>
        </w:rPr>
        <w:t xml:space="preserve"> ei</w:t>
      </w:r>
      <w:r>
        <w:rPr>
          <w:color w:val="000026"/>
        </w:rPr>
        <w:t xml:space="preserve"> number</w:t>
      </w:r>
      <w:r>
        <w:rPr>
          <w:color w:val="000029"/>
        </w:rPr>
        <w:t xml:space="preserve"> theke</w:t>
      </w:r>
      <w:r>
        <w:rPr>
          <w:color w:val="000035"/>
        </w:rPr>
        <w:t xml:space="preserve"> akta</w:t>
      </w:r>
      <w:r>
        <w:rPr>
          <w:color w:val="00004A"/>
        </w:rPr>
        <w:t xml:space="preserve"> complain</w:t>
      </w:r>
      <w:r>
        <w:rPr>
          <w:color w:val="000000"/>
        </w:rPr>
        <w:t xml:space="preserve"> rekhesilam</w:t>
      </w:r>
      <w:r>
        <w:rPr>
          <w:color w:val="2A0000"/>
        </w:rPr>
        <w:t xml:space="preserve"> but</w:t>
      </w:r>
      <w:r>
        <w:rPr>
          <w:color w:val="220000"/>
        </w:rPr>
        <w:t xml:space="preserve"> amar</w:t>
      </w:r>
      <w:r>
        <w:rPr>
          <w:color w:val="00006C"/>
        </w:rPr>
        <w:t xml:space="preserve"> problemta</w:t>
      </w:r>
      <w:r>
        <w:rPr>
          <w:color w:val="00004E"/>
        </w:rPr>
        <w:t xml:space="preserve"> solve</w:t>
      </w:r>
      <w:r>
        <w:rPr>
          <w:color w:val="000031"/>
        </w:rPr>
        <w:t xml:space="preserve"> kora</w:t>
      </w:r>
      <w:r>
        <w:rPr>
          <w:color w:val="000000"/>
        </w:rPr>
        <w:t xml:space="preserve"> hoyni</w:t>
      </w:r>
      <w:r>
        <w:br/>
      </w:r>
      <w:r>
        <w:rPr>
          <w:color w:val="440000"/>
        </w:rPr>
        <w:t xml:space="preserve"> ami</w:t>
      </w:r>
      <w:r>
        <w:rPr>
          <w:color w:val="000072"/>
        </w:rPr>
        <w:t xml:space="preserve"> chate</w:t>
      </w:r>
      <w:r>
        <w:rPr>
          <w:color w:val="00002A"/>
        </w:rPr>
        <w:t xml:space="preserve"> e</w:t>
      </w:r>
      <w:r>
        <w:rPr>
          <w:color w:val="000000"/>
        </w:rPr>
        <w:t xml:space="preserve"> cilam</w:t>
      </w:r>
      <w:r>
        <w:rPr>
          <w:color w:val="2E0000"/>
        </w:rPr>
        <w:t xml:space="preserve"> amr</w:t>
      </w:r>
      <w:r>
        <w:rPr>
          <w:color w:val="000053"/>
        </w:rPr>
        <w:t xml:space="preserve"> ovijog</w:t>
      </w:r>
      <w:r>
        <w:rPr>
          <w:color w:val="000000"/>
        </w:rPr>
        <w:t xml:space="preserve"> no</w:t>
      </w:r>
      <w:r>
        <w:rPr>
          <w:color w:val="440000"/>
        </w:rPr>
        <w:t xml:space="preserve"> ami</w:t>
      </w:r>
      <w:r>
        <w:rPr>
          <w:color w:val="000023"/>
        </w:rPr>
        <w:t xml:space="preserve"> ki</w:t>
      </w:r>
      <w:r>
        <w:rPr>
          <w:color w:val="350000"/>
        </w:rPr>
        <w:t xml:space="preserve"> ai</w:t>
      </w:r>
      <w:r>
        <w:rPr>
          <w:color w:val="000064"/>
        </w:rPr>
        <w:t xml:space="preserve"> ticket</w:t>
      </w:r>
      <w:r>
        <w:rPr>
          <w:color w:val="00005E"/>
        </w:rPr>
        <w:t xml:space="preserve"> purchase</w:t>
      </w:r>
      <w:r>
        <w:rPr>
          <w:color w:val="000057"/>
        </w:rPr>
        <w:t xml:space="preserve"> batil</w:t>
      </w:r>
      <w:r>
        <w:rPr>
          <w:color w:val="2B0000"/>
        </w:rPr>
        <w:t xml:space="preserve"> korte</w:t>
      </w:r>
      <w:r>
        <w:rPr>
          <w:color w:val="00003B"/>
        </w:rPr>
        <w:t xml:space="preserve"> pari</w:t>
      </w:r>
      <w:r>
        <w:br/>
      </w:r>
      <w:r>
        <w:rPr>
          <w:color w:val="520000"/>
        </w:rPr>
        <w:t xml:space="preserve"> amr</w:t>
      </w:r>
      <w:r>
        <w:rPr>
          <w:color w:val="000000"/>
        </w:rPr>
        <w:t xml:space="preserve"> ta</w:t>
      </w:r>
      <w:r>
        <w:rPr>
          <w:color w:val="0000CD"/>
        </w:rPr>
        <w:t xml:space="preserve"> compalain</w:t>
      </w:r>
      <w:r>
        <w:rPr>
          <w:color w:val="00007F"/>
        </w:rPr>
        <w:t xml:space="preserve"> chilo</w:t>
      </w:r>
      <w:r>
        <w:br/>
      </w:r>
      <w:r>
        <w:rPr>
          <w:color w:val="280000"/>
        </w:rPr>
        <w:t xml:space="preserve"> আমার</w:t>
      </w:r>
      <w:r>
        <w:rPr>
          <w:color w:val="00005A"/>
        </w:rPr>
        <w:t xml:space="preserve"> অভিযোগ</w:t>
      </w:r>
      <w:r>
        <w:rPr>
          <w:color w:val="3E0000"/>
        </w:rPr>
        <w:t xml:space="preserve"> এর</w:t>
      </w:r>
      <w:r>
        <w:rPr>
          <w:color w:val="450000"/>
        </w:rPr>
        <w:t xml:space="preserve"> কোন</w:t>
      </w:r>
      <w:r>
        <w:rPr>
          <w:color w:val="00008B"/>
        </w:rPr>
        <w:t xml:space="preserve"> ফলাফল</w:t>
      </w:r>
      <w:r>
        <w:rPr>
          <w:color w:val="000050"/>
        </w:rPr>
        <w:t xml:space="preserve"> পাইনি</w:t>
      </w:r>
      <w:r>
        <w:rPr>
          <w:color w:val="00008F"/>
        </w:rPr>
        <w:t xml:space="preserve"> একনো</w:t>
      </w:r>
      <w:r>
        <w:br/>
      </w:r>
      <w:r>
        <w:rPr>
          <w:color w:val="560000"/>
        </w:rPr>
        <w:t xml:space="preserve"> amr</w:t>
      </w:r>
      <w:r>
        <w:rPr>
          <w:color w:val="00009C"/>
        </w:rPr>
        <w:t xml:space="preserve"> ovijog</w:t>
      </w:r>
      <w:r>
        <w:rPr>
          <w:color w:val="8D0000"/>
        </w:rPr>
        <w:t xml:space="preserve"> cilo</w:t>
      </w:r>
      <w:r>
        <w:rPr>
          <w:color w:val="730000"/>
        </w:rPr>
        <w:t xml:space="preserve"> vai</w:t>
      </w:r>
      <w:r>
        <w:br/>
      </w:r>
      <w:r>
        <w:rPr>
          <w:color w:val="330000"/>
        </w:rPr>
        <w:t xml:space="preserve"> আমি</w:t>
      </w:r>
      <w:r>
        <w:rPr>
          <w:color w:val="000050"/>
        </w:rPr>
        <w:t xml:space="preserve"> একটা</w:t>
      </w:r>
      <w:r>
        <w:rPr>
          <w:color w:val="00004D"/>
        </w:rPr>
        <w:t xml:space="preserve"> নাম্বারে</w:t>
      </w:r>
      <w:r>
        <w:rPr>
          <w:color w:val="000076"/>
        </w:rPr>
        <w:t xml:space="preserve"> প্রতি</w:t>
      </w:r>
      <w:r>
        <w:rPr>
          <w:color w:val="0000BD"/>
        </w:rPr>
        <w:t xml:space="preserve"> কপ্পেলেন</w:t>
      </w:r>
      <w:r>
        <w:rPr>
          <w:color w:val="000000"/>
        </w:rPr>
        <w:t xml:space="preserve"> করেছি</w:t>
      </w:r>
      <w:r>
        <w:br/>
      </w:r>
      <w:r>
        <w:rPr>
          <w:color w:val="220000"/>
        </w:rPr>
        <w:t xml:space="preserve"> আমি</w:t>
      </w:r>
      <w:r>
        <w:rPr>
          <w:color w:val="470000"/>
        </w:rPr>
        <w:t xml:space="preserve"> কিছু</w:t>
      </w:r>
      <w:r>
        <w:rPr>
          <w:color w:val="000045"/>
        </w:rPr>
        <w:t xml:space="preserve"> দিন</w:t>
      </w:r>
      <w:r>
        <w:rPr>
          <w:color w:val="420000"/>
        </w:rPr>
        <w:t xml:space="preserve"> আগে</w:t>
      </w:r>
      <w:r>
        <w:rPr>
          <w:color w:val="00006C"/>
        </w:rPr>
        <w:t xml:space="preserve"> একটা</w:t>
      </w:r>
      <w:r>
        <w:rPr>
          <w:color w:val="00005D"/>
        </w:rPr>
        <w:t xml:space="preserve"> প্রতারণা</w:t>
      </w:r>
      <w:r>
        <w:rPr>
          <w:color w:val="6F0000"/>
        </w:rPr>
        <w:t xml:space="preserve"> বিষয়ক</w:t>
      </w:r>
      <w:r>
        <w:rPr>
          <w:color w:val="00006C"/>
        </w:rPr>
        <w:t xml:space="preserve"> একটা</w:t>
      </w:r>
      <w:r>
        <w:rPr>
          <w:color w:val="00004B"/>
        </w:rPr>
        <w:t xml:space="preserve"> অভিযোগ</w:t>
      </w:r>
      <w:r>
        <w:rPr>
          <w:color w:val="320000"/>
        </w:rPr>
        <w:t xml:space="preserve"> করে</w:t>
      </w:r>
      <w:r>
        <w:rPr>
          <w:color w:val="00005B"/>
        </w:rPr>
        <w:t xml:space="preserve"> ছিলাম</w:t>
      </w:r>
      <w:r>
        <w:br/>
      </w:r>
      <w:r>
        <w:rPr>
          <w:color w:val="000097"/>
        </w:rPr>
        <w:t xml:space="preserve"> তারিখে</w:t>
      </w:r>
      <w:r>
        <w:rPr>
          <w:color w:val="000089"/>
        </w:rPr>
        <w:t xml:space="preserve"> অভিযোগ</w:t>
      </w:r>
      <w:r>
        <w:rPr>
          <w:color w:val="970000"/>
        </w:rPr>
        <w:t xml:space="preserve"> করছিলাম</w:t>
      </w:r>
      <w:r>
        <w:br/>
      </w:r>
      <w:r>
        <w:rPr>
          <w:color w:val="2B0000"/>
        </w:rPr>
        <w:t xml:space="preserve"> আমি</w:t>
      </w:r>
      <w:r>
        <w:rPr>
          <w:color w:val="000051"/>
        </w:rPr>
        <w:t xml:space="preserve"> বিদ্যুৎ</w:t>
      </w:r>
      <w:r>
        <w:rPr>
          <w:color w:val="000044"/>
        </w:rPr>
        <w:t xml:space="preserve"> বিল</w:t>
      </w:r>
      <w:r>
        <w:rPr>
          <w:color w:val="000087"/>
        </w:rPr>
        <w:t xml:space="preserve"> সংক্রান্ত</w:t>
      </w:r>
      <w:r>
        <w:rPr>
          <w:color w:val="00004E"/>
        </w:rPr>
        <w:t xml:space="preserve"> একটি</w:t>
      </w:r>
      <w:r>
        <w:rPr>
          <w:color w:val="00005F"/>
        </w:rPr>
        <w:t xml:space="preserve"> অভিযোগ</w:t>
      </w:r>
      <w:r>
        <w:rPr>
          <w:color w:val="000000"/>
        </w:rPr>
        <w:t xml:space="preserve"> করেছিলাম</w:t>
      </w:r>
      <w:r>
        <w:rPr>
          <w:color w:val="510000"/>
        </w:rPr>
        <w:t xml:space="preserve"> এটা</w:t>
      </w:r>
      <w:r>
        <w:rPr>
          <w:color w:val="00006A"/>
        </w:rPr>
        <w:t xml:space="preserve"> সমাধান</w:t>
      </w:r>
      <w:r>
        <w:rPr>
          <w:color w:val="000000"/>
        </w:rPr>
        <w:t xml:space="preserve"> হয়নি</w:t>
      </w:r>
      <w:r>
        <w:br/>
      </w:r>
      <w:r>
        <w:rPr>
          <w:color w:val="480000"/>
        </w:rPr>
        <w:t xml:space="preserve"> স্যার</w:t>
      </w:r>
      <w:r>
        <w:rPr>
          <w:color w:val="260000"/>
        </w:rPr>
        <w:t xml:space="preserve"> আমার</w:t>
      </w:r>
      <w:r>
        <w:rPr>
          <w:color w:val="380000"/>
        </w:rPr>
        <w:t xml:space="preserve"> এই</w:t>
      </w:r>
      <w:r>
        <w:rPr>
          <w:color w:val="00008D"/>
        </w:rPr>
        <w:t xml:space="preserve"> অভিযোগে</w:t>
      </w:r>
      <w:r>
        <w:rPr>
          <w:color w:val="00008D"/>
        </w:rPr>
        <w:t xml:space="preserve"> রেজাল্ট</w:t>
      </w:r>
      <w:r>
        <w:rPr>
          <w:color w:val="000066"/>
        </w:rPr>
        <w:t xml:space="preserve"> কবে</w:t>
      </w:r>
      <w:r>
        <w:rPr>
          <w:color w:val="000045"/>
        </w:rPr>
        <w:t xml:space="preserve"> পাবো</w:t>
      </w:r>
      <w:r>
        <w:br/>
      </w:r>
      <w:r>
        <w:rPr>
          <w:color w:val="400000"/>
        </w:rPr>
        <w:t xml:space="preserve"> সে</w:t>
      </w:r>
      <w:r>
        <w:rPr>
          <w:color w:val="000057"/>
        </w:rPr>
        <w:t xml:space="preserve"> কমপ্লেন</w:t>
      </w:r>
      <w:r>
        <w:rPr>
          <w:color w:val="1D0000"/>
        </w:rPr>
        <w:t xml:space="preserve"> কি</w:t>
      </w:r>
      <w:r>
        <w:rPr>
          <w:color w:val="000040"/>
        </w:rPr>
        <w:t xml:space="preserve"> হলো</w:t>
      </w:r>
      <w:r>
        <w:rPr>
          <w:color w:val="00002A"/>
        </w:rPr>
        <w:t xml:space="preserve"> এখন</w:t>
      </w:r>
      <w:r>
        <w:rPr>
          <w:color w:val="370000"/>
        </w:rPr>
        <w:t xml:space="preserve"> আমি</w:t>
      </w:r>
      <w:r>
        <w:rPr>
          <w:color w:val="000055"/>
        </w:rPr>
        <w:t xml:space="preserve"> বুঝতে</w:t>
      </w:r>
      <w:r>
        <w:rPr>
          <w:color w:val="00002F"/>
        </w:rPr>
        <w:t xml:space="preserve"> পারি</w:t>
      </w:r>
      <w:r>
        <w:rPr>
          <w:color w:val="000030"/>
        </w:rPr>
        <w:t xml:space="preserve"> নাই</w:t>
      </w:r>
      <w:r>
        <w:rPr>
          <w:color w:val="370000"/>
        </w:rPr>
        <w:t xml:space="preserve"> আমি</w:t>
      </w:r>
      <w:r>
        <w:rPr>
          <w:color w:val="00004E"/>
        </w:rPr>
        <w:t xml:space="preserve"> কিছুদিন</w:t>
      </w:r>
      <w:r>
        <w:rPr>
          <w:color w:val="350000"/>
        </w:rPr>
        <w:t xml:space="preserve"> আগে</w:t>
      </w:r>
      <w:r>
        <w:rPr>
          <w:color w:val="370000"/>
        </w:rPr>
        <w:t xml:space="preserve"> আপনাদের</w:t>
      </w:r>
      <w:r>
        <w:rPr>
          <w:color w:val="460000"/>
        </w:rPr>
        <w:t xml:space="preserve"> কাছে</w:t>
      </w:r>
      <w:r>
        <w:rPr>
          <w:color w:val="00002B"/>
        </w:rPr>
        <w:t xml:space="preserve"> একটা</w:t>
      </w:r>
      <w:r>
        <w:rPr>
          <w:color w:val="00005E"/>
        </w:rPr>
        <w:t xml:space="preserve"> কমপ্লিট</w:t>
      </w:r>
      <w:r>
        <w:rPr>
          <w:color w:val="3A0000"/>
        </w:rPr>
        <w:t xml:space="preserve"> করেছিলাম</w:t>
      </w:r>
      <w:r>
        <w:br/>
      </w:r>
      <w:r>
        <w:rPr>
          <w:color w:val="360000"/>
        </w:rPr>
        <w:t xml:space="preserve"> amar</w:t>
      </w:r>
      <w:r>
        <w:rPr>
          <w:color w:val="0000A2"/>
        </w:rPr>
        <w:t xml:space="preserve"> ovigog</w:t>
      </w:r>
      <w:r>
        <w:rPr>
          <w:color w:val="00006F"/>
        </w:rPr>
        <w:t xml:space="preserve"> namber</w:t>
      </w:r>
      <w:r>
        <w:rPr>
          <w:color w:val="970000"/>
        </w:rPr>
        <w:t xml:space="preserve"> hlo</w:t>
      </w:r>
      <w:r>
        <w:br/>
      </w:r>
      <w:r>
        <w:rPr>
          <w:color w:val="000024"/>
        </w:rPr>
        <w:t xml:space="preserve"> visa</w:t>
      </w:r>
      <w:r>
        <w:rPr>
          <w:color w:val="000051"/>
        </w:rPr>
        <w:t xml:space="preserve"> card</w:t>
      </w:r>
      <w:r>
        <w:rPr>
          <w:color w:val="00002B"/>
        </w:rPr>
        <w:t xml:space="preserve"> theke</w:t>
      </w:r>
      <w:r>
        <w:rPr>
          <w:color w:val="000046"/>
        </w:rPr>
        <w:t xml:space="preserve"> add</w:t>
      </w:r>
      <w:r>
        <w:rPr>
          <w:color w:val="000015"/>
        </w:rPr>
        <w:t xml:space="preserve"> money</w:t>
      </w:r>
      <w:r>
        <w:rPr>
          <w:color w:val="000000"/>
        </w:rPr>
        <w:t xml:space="preserve"> korecilam</w:t>
      </w:r>
      <w:r>
        <w:rPr>
          <w:color w:val="00004E"/>
        </w:rPr>
        <w:t xml:space="preserve"> tk</w:t>
      </w:r>
      <w:r>
        <w:rPr>
          <w:color w:val="00000F"/>
        </w:rPr>
        <w:t xml:space="preserve"> bkash</w:t>
      </w:r>
      <w:r>
        <w:rPr>
          <w:color w:val="000011"/>
        </w:rPr>
        <w:t xml:space="preserve"> account</w:t>
      </w:r>
      <w:r>
        <w:rPr>
          <w:color w:val="270000"/>
        </w:rPr>
        <w:t xml:space="preserve"> a</w:t>
      </w:r>
      <w:r>
        <w:rPr>
          <w:color w:val="000046"/>
        </w:rPr>
        <w:t xml:space="preserve"> add</w:t>
      </w:r>
      <w:r>
        <w:rPr>
          <w:color w:val="430000"/>
        </w:rPr>
        <w:t xml:space="preserve"> hoi</w:t>
      </w:r>
      <w:r>
        <w:rPr>
          <w:color w:val="000000"/>
        </w:rPr>
        <w:t xml:space="preserve"> ni</w:t>
      </w:r>
      <w:r>
        <w:rPr>
          <w:color w:val="160000"/>
        </w:rPr>
        <w:t xml:space="preserve"> but</w:t>
      </w:r>
      <w:r>
        <w:rPr>
          <w:color w:val="000051"/>
        </w:rPr>
        <w:t xml:space="preserve"> card</w:t>
      </w:r>
      <w:r>
        <w:rPr>
          <w:color w:val="00002B"/>
        </w:rPr>
        <w:t xml:space="preserve"> theke</w:t>
      </w:r>
      <w:r>
        <w:rPr>
          <w:color w:val="00004E"/>
        </w:rPr>
        <w:t xml:space="preserve"> tk</w:t>
      </w:r>
      <w:r>
        <w:rPr>
          <w:color w:val="00001F"/>
        </w:rPr>
        <w:t xml:space="preserve"> kete</w:t>
      </w:r>
      <w:r>
        <w:rPr>
          <w:color w:val="000000"/>
        </w:rPr>
        <w:t xml:space="preserve"> niyecilo</w:t>
      </w:r>
      <w:r>
        <w:rPr>
          <w:color w:val="000027"/>
        </w:rPr>
        <w:t xml:space="preserve"> complain</w:t>
      </w:r>
      <w:r>
        <w:rPr>
          <w:color w:val="200000"/>
        </w:rPr>
        <w:t xml:space="preserve"> o</w:t>
      </w:r>
      <w:r>
        <w:rPr>
          <w:color w:val="260000"/>
        </w:rPr>
        <w:t xml:space="preserve"> koreci</w:t>
      </w:r>
      <w:r>
        <w:rPr>
          <w:color w:val="000030"/>
        </w:rPr>
        <w:t xml:space="preserve"> live</w:t>
      </w:r>
      <w:r>
        <w:rPr>
          <w:color w:val="000031"/>
        </w:rPr>
        <w:t xml:space="preserve"> chat</w:t>
      </w:r>
      <w:r>
        <w:rPr>
          <w:color w:val="000030"/>
        </w:rPr>
        <w:t xml:space="preserve"> shate</w:t>
      </w:r>
      <w:r>
        <w:rPr>
          <w:color w:val="000030"/>
        </w:rPr>
        <w:t xml:space="preserve"> shate</w:t>
      </w:r>
      <w:r>
        <w:rPr>
          <w:color w:val="2D0000"/>
        </w:rPr>
        <w:t xml:space="preserve"> bolce</w:t>
      </w:r>
      <w:r>
        <w:rPr>
          <w:color w:val="00006E"/>
        </w:rPr>
        <w:t xml:space="preserve"> kormodibosh</w:t>
      </w:r>
      <w:r>
        <w:rPr>
          <w:color w:val="160000"/>
        </w:rPr>
        <w:t xml:space="preserve"> er</w:t>
      </w:r>
      <w:r>
        <w:rPr>
          <w:color w:val="000037"/>
        </w:rPr>
        <w:t xml:space="preserve"> mdde</w:t>
      </w:r>
      <w:r>
        <w:rPr>
          <w:color w:val="000051"/>
        </w:rPr>
        <w:t xml:space="preserve"> card</w:t>
      </w:r>
      <w:r>
        <w:rPr>
          <w:color w:val="270000"/>
        </w:rPr>
        <w:t xml:space="preserve"> a</w:t>
      </w:r>
      <w:r>
        <w:rPr>
          <w:color w:val="00004E"/>
        </w:rPr>
        <w:t xml:space="preserve"> tk</w:t>
      </w:r>
      <w:r>
        <w:rPr>
          <w:color w:val="000032"/>
        </w:rPr>
        <w:t xml:space="preserve"> jug</w:t>
      </w:r>
      <w:r>
        <w:rPr>
          <w:color w:val="00001D"/>
        </w:rPr>
        <w:t xml:space="preserve"> hobe</w:t>
      </w:r>
      <w:r>
        <w:rPr>
          <w:color w:val="240000"/>
        </w:rPr>
        <w:t xml:space="preserve"> aj</w:t>
      </w:r>
      <w:r>
        <w:rPr>
          <w:color w:val="00006E"/>
        </w:rPr>
        <w:t xml:space="preserve"> kormodibosh</w:t>
      </w:r>
      <w:r>
        <w:rPr>
          <w:color w:val="000028"/>
        </w:rPr>
        <w:t xml:space="preserve"> cole</w:t>
      </w:r>
      <w:r>
        <w:rPr>
          <w:color w:val="000000"/>
        </w:rPr>
        <w:t xml:space="preserve"> jacce</w:t>
      </w:r>
      <w:r>
        <w:rPr>
          <w:color w:val="00004E"/>
        </w:rPr>
        <w:t xml:space="preserve"> tk</w:t>
      </w:r>
      <w:r>
        <w:rPr>
          <w:color w:val="000046"/>
        </w:rPr>
        <w:t xml:space="preserve"> add</w:t>
      </w:r>
      <w:r>
        <w:rPr>
          <w:color w:val="430000"/>
        </w:rPr>
        <w:t xml:space="preserve"> hoi</w:t>
      </w:r>
      <w:r>
        <w:rPr>
          <w:color w:val="000000"/>
        </w:rPr>
        <w:t xml:space="preserve"> ni</w:t>
      </w:r>
      <w:r>
        <w:br/>
      </w:r>
      <w:r>
        <w:rPr>
          <w:color w:val="290000"/>
        </w:rPr>
        <w:t xml:space="preserve"> আমি</w:t>
      </w:r>
      <w:r>
        <w:rPr>
          <w:color w:val="000054"/>
        </w:rPr>
        <w:t xml:space="preserve"> মোবাইল</w:t>
      </w:r>
      <w:r>
        <w:rPr>
          <w:color w:val="000045"/>
        </w:rPr>
        <w:t xml:space="preserve"> রিচার্জ</w:t>
      </w:r>
      <w:r>
        <w:rPr>
          <w:color w:val="3D0000"/>
        </w:rPr>
        <w:t xml:space="preserve"> করে</w:t>
      </w:r>
      <w:r>
        <w:rPr>
          <w:color w:val="00002A"/>
        </w:rPr>
        <w:t xml:space="preserve"> টাকা</w:t>
      </w:r>
      <w:r>
        <w:rPr>
          <w:color w:val="000000"/>
        </w:rPr>
        <w:t xml:space="preserve"> পাইনি</w:t>
      </w:r>
      <w:r>
        <w:rPr>
          <w:color w:val="3F0000"/>
        </w:rPr>
        <w:t xml:space="preserve"> এর</w:t>
      </w:r>
      <w:r>
        <w:rPr>
          <w:color w:val="500000"/>
        </w:rPr>
        <w:t xml:space="preserve"> আগে</w:t>
      </w:r>
      <w:r>
        <w:rPr>
          <w:color w:val="00006B"/>
        </w:rPr>
        <w:t xml:space="preserve"> একবার</w:t>
      </w:r>
      <w:r>
        <w:rPr>
          <w:color w:val="000054"/>
        </w:rPr>
        <w:t xml:space="preserve"> কথা</w:t>
      </w:r>
      <w:r>
        <w:rPr>
          <w:color w:val="000000"/>
        </w:rPr>
        <w:t xml:space="preserve"> বলেছিলাম</w:t>
      </w:r>
      <w:r>
        <w:rPr>
          <w:color w:val="00005A"/>
        </w:rPr>
        <w:t xml:space="preserve"> অভিযোগ</w:t>
      </w:r>
      <w:r>
        <w:rPr>
          <w:color w:val="00005B"/>
        </w:rPr>
        <w:t xml:space="preserve"> নম্বর</w:t>
      </w:r>
      <w:r>
        <w:br/>
      </w:r>
      <w:r>
        <w:rPr>
          <w:color w:val="00004E"/>
        </w:rPr>
        <w:t xml:space="preserve"> জনাবা</w:t>
      </w:r>
      <w:r>
        <w:rPr>
          <w:color w:val="290000"/>
        </w:rPr>
        <w:t xml:space="preserve"> আমার</w:t>
      </w:r>
      <w:r>
        <w:rPr>
          <w:color w:val="000026"/>
        </w:rPr>
        <w:t xml:space="preserve"> একটি</w:t>
      </w:r>
      <w:r>
        <w:rPr>
          <w:color w:val="00005C"/>
        </w:rPr>
        <w:t xml:space="preserve"> অভিযোগ</w:t>
      </w:r>
      <w:r>
        <w:rPr>
          <w:color w:val="310000"/>
        </w:rPr>
        <w:t xml:space="preserve"> ছিলো</w:t>
      </w:r>
      <w:r>
        <w:rPr>
          <w:color w:val="00003B"/>
        </w:rPr>
        <w:t xml:space="preserve"> তারিখের</w:t>
      </w:r>
      <w:r>
        <w:rPr>
          <w:color w:val="350000"/>
        </w:rPr>
        <w:t xml:space="preserve"> এটি</w:t>
      </w:r>
      <w:r>
        <w:rPr>
          <w:color w:val="290000"/>
        </w:rPr>
        <w:t xml:space="preserve"> আমার</w:t>
      </w:r>
      <w:r>
        <w:rPr>
          <w:color w:val="000014"/>
        </w:rPr>
        <w:t xml:space="preserve"> বিকাশ</w:t>
      </w:r>
      <w:r>
        <w:rPr>
          <w:color w:val="000021"/>
        </w:rPr>
        <w:t xml:space="preserve"> নাম্বার</w:t>
      </w:r>
      <w:r>
        <w:rPr>
          <w:color w:val="000041"/>
        </w:rPr>
        <w:t xml:space="preserve"> টাকাটি</w:t>
      </w:r>
      <w:r>
        <w:rPr>
          <w:color w:val="000030"/>
        </w:rPr>
        <w:t xml:space="preserve"> আজ</w:t>
      </w:r>
      <w:r>
        <w:rPr>
          <w:color w:val="000049"/>
        </w:rPr>
        <w:t xml:space="preserve"> এক্ষুনি</w:t>
      </w:r>
      <w:r>
        <w:rPr>
          <w:color w:val="000047"/>
        </w:rPr>
        <w:t xml:space="preserve"> রিটার্ন</w:t>
      </w:r>
      <w:r>
        <w:rPr>
          <w:color w:val="3B0000"/>
        </w:rPr>
        <w:t xml:space="preserve"> করবেন</w:t>
      </w:r>
      <w:r>
        <w:rPr>
          <w:color w:val="000019"/>
        </w:rPr>
        <w:t xml:space="preserve"> না</w:t>
      </w:r>
      <w:r>
        <w:rPr>
          <w:color w:val="270000"/>
        </w:rPr>
        <w:t xml:space="preserve"> হয়</w:t>
      </w:r>
      <w:r>
        <w:rPr>
          <w:color w:val="150000"/>
        </w:rPr>
        <w:t xml:space="preserve"> আমি</w:t>
      </w:r>
      <w:r>
        <w:rPr>
          <w:color w:val="00004E"/>
        </w:rPr>
        <w:t xml:space="preserve"> ভোক্তা</w:t>
      </w:r>
      <w:r>
        <w:rPr>
          <w:color w:val="00004E"/>
        </w:rPr>
        <w:t xml:space="preserve"> অধিকারে</w:t>
      </w:r>
      <w:r>
        <w:rPr>
          <w:color w:val="00005C"/>
        </w:rPr>
        <w:t xml:space="preserve"> অভিযোগ</w:t>
      </w:r>
      <w:r>
        <w:rPr>
          <w:color w:val="000026"/>
        </w:rPr>
        <w:t xml:space="preserve"> করবো</w:t>
      </w:r>
      <w:r>
        <w:br/>
      </w:r>
      <w:r>
        <w:rPr>
          <w:color w:val="000064"/>
        </w:rPr>
        <w:t xml:space="preserve"> complain</w:t>
      </w:r>
      <w:r>
        <w:rPr>
          <w:color w:val="000034"/>
        </w:rPr>
        <w:t xml:space="preserve"> number</w:t>
      </w:r>
      <w:r>
        <w:rPr>
          <w:color w:val="000037"/>
        </w:rPr>
        <w:t xml:space="preserve"> ta</w:t>
      </w:r>
      <w:r>
        <w:rPr>
          <w:color w:val="4A0000"/>
        </w:rPr>
        <w:t xml:space="preserve"> jante</w:t>
      </w:r>
      <w:r>
        <w:rPr>
          <w:color w:val="000042"/>
        </w:rPr>
        <w:t xml:space="preserve"> chai</w:t>
      </w:r>
      <w:r>
        <w:rPr>
          <w:color w:val="000069"/>
        </w:rPr>
        <w:t xml:space="preserve"> akto</w:t>
      </w:r>
      <w:r>
        <w:rPr>
          <w:color w:val="520000"/>
        </w:rPr>
        <w:t xml:space="preserve"> age</w:t>
      </w:r>
      <w:r>
        <w:rPr>
          <w:color w:val="000091"/>
        </w:rPr>
        <w:t xml:space="preserve"> diyasilo</w:t>
      </w:r>
      <w:r>
        <w:br/>
      </w:r>
      <w:r>
        <w:rPr>
          <w:color w:val="000082"/>
        </w:rPr>
        <w:t xml:space="preserve"> অভিযুক্ত</w:t>
      </w:r>
      <w:r>
        <w:rPr>
          <w:color w:val="000021"/>
        </w:rPr>
        <w:t xml:space="preserve"> বিকাশ</w:t>
      </w:r>
      <w:r>
        <w:rPr>
          <w:color w:val="00002B"/>
        </w:rPr>
        <w:t xml:space="preserve"> একাউন্ট</w:t>
      </w:r>
      <w:r>
        <w:rPr>
          <w:color w:val="00002A"/>
        </w:rPr>
        <w:t xml:space="preserve"> থেকে</w:t>
      </w:r>
      <w:r>
        <w:rPr>
          <w:color w:val="000023"/>
        </w:rPr>
        <w:t xml:space="preserve"> টাকা</w:t>
      </w:r>
      <w:r>
        <w:rPr>
          <w:color w:val="00004C"/>
        </w:rPr>
        <w:t xml:space="preserve"> ফেরত</w:t>
      </w:r>
      <w:r>
        <w:rPr>
          <w:color w:val="000047"/>
        </w:rPr>
        <w:t xml:space="preserve"> পেতে</w:t>
      </w:r>
      <w:r>
        <w:rPr>
          <w:color w:val="00004A"/>
        </w:rPr>
        <w:t xml:space="preserve"> আর</w:t>
      </w:r>
      <w:r>
        <w:rPr>
          <w:color w:val="00005E"/>
        </w:rPr>
        <w:t xml:space="preserve"> কতদিন</w:t>
      </w:r>
      <w:r>
        <w:rPr>
          <w:color w:val="00004D"/>
        </w:rPr>
        <w:t xml:space="preserve"> সময়</w:t>
      </w:r>
      <w:r>
        <w:rPr>
          <w:color w:val="000048"/>
        </w:rPr>
        <w:t xml:space="preserve"> লাগবে</w:t>
      </w:r>
      <w:r>
        <w:rPr>
          <w:color w:val="000047"/>
        </w:rPr>
        <w:t xml:space="preserve"> জানাবেন</w:t>
      </w:r>
      <w:r>
        <w:rPr>
          <w:color w:val="000000"/>
        </w:rPr>
        <w:t xml:space="preserve"> প্লিজ</w:t>
      </w:r>
      <w:r>
        <w:br/>
      </w:r>
      <w:r>
        <w:rPr>
          <w:color w:val="160000"/>
        </w:rPr>
        <w:t xml:space="preserve"> আমার</w:t>
      </w:r>
      <w:r>
        <w:rPr>
          <w:color w:val="000033"/>
        </w:rPr>
        <w:t xml:space="preserve"> অভিযোগ</w:t>
      </w:r>
      <w:r>
        <w:rPr>
          <w:color w:val="00003A"/>
        </w:rPr>
        <w:t xml:space="preserve"> নং</w:t>
      </w:r>
      <w:r>
        <w:rPr>
          <w:color w:val="320000"/>
        </w:rPr>
        <w:t xml:space="preserve"> এবং</w:t>
      </w:r>
      <w:r>
        <w:rPr>
          <w:color w:val="000057"/>
        </w:rPr>
        <w:t xml:space="preserve"> নিকাশ</w:t>
      </w:r>
      <w:r>
        <w:rPr>
          <w:color w:val="000024"/>
        </w:rPr>
        <w:t xml:space="preserve"> নাম্বার</w:t>
      </w:r>
      <w:r>
        <w:rPr>
          <w:color w:val="3D0000"/>
        </w:rPr>
        <w:t xml:space="preserve"> হল</w:t>
      </w:r>
      <w:r>
        <w:rPr>
          <w:color w:val="3A0000"/>
        </w:rPr>
        <w:t xml:space="preserve"> বলা</w:t>
      </w:r>
      <w:r>
        <w:rPr>
          <w:color w:val="410000"/>
        </w:rPr>
        <w:t xml:space="preserve"> হয়েছিল</w:t>
      </w:r>
      <w:r>
        <w:rPr>
          <w:color w:val="000041"/>
        </w:rPr>
        <w:t xml:space="preserve"> দিনের</w:t>
      </w:r>
      <w:r>
        <w:rPr>
          <w:color w:val="000057"/>
        </w:rPr>
        <w:t xml:space="preserve"> মধে্য</w:t>
      </w:r>
      <w:r>
        <w:rPr>
          <w:color w:val="000017"/>
        </w:rPr>
        <w:t xml:space="preserve"> টাকা</w:t>
      </w:r>
      <w:r>
        <w:rPr>
          <w:color w:val="000057"/>
        </w:rPr>
        <w:t xml:space="preserve"> ফেরড</w:t>
      </w:r>
      <w:r>
        <w:rPr>
          <w:color w:val="00002F"/>
        </w:rPr>
        <w:t xml:space="preserve"> পাব</w:t>
      </w:r>
      <w:r>
        <w:rPr>
          <w:color w:val="200000"/>
        </w:rPr>
        <w:t xml:space="preserve"> কিন্তু</w:t>
      </w:r>
      <w:r>
        <w:rPr>
          <w:color w:val="000057"/>
        </w:rPr>
        <w:t xml:space="preserve"> পেলামা</w:t>
      </w:r>
      <w:r>
        <w:rPr>
          <w:color w:val="000000"/>
        </w:rPr>
        <w:t xml:space="preserve"> ত</w:t>
      </w:r>
      <w:r>
        <w:rPr>
          <w:color w:val="3C0000"/>
        </w:rPr>
        <w:t xml:space="preserve"> আপনি</w:t>
      </w:r>
      <w:r>
        <w:rPr>
          <w:color w:val="190000"/>
        </w:rPr>
        <w:t xml:space="preserve"> কি</w:t>
      </w:r>
      <w:r>
        <w:rPr>
          <w:color w:val="000000"/>
        </w:rPr>
        <w:t xml:space="preserve"> আছেন</w:t>
      </w:r>
      <w:r>
        <w:br/>
      </w:r>
      <w:r>
        <w:rPr>
          <w:color w:val="660000"/>
        </w:rPr>
        <w:t xml:space="preserve"> amer</w:t>
      </w:r>
      <w:r>
        <w:rPr>
          <w:color w:val="000059"/>
        </w:rPr>
        <w:t xml:space="preserve"> akta</w:t>
      </w:r>
      <w:r>
        <w:rPr>
          <w:color w:val="00007D"/>
        </w:rPr>
        <w:t xml:space="preserve"> complain</w:t>
      </w:r>
      <w:r>
        <w:rPr>
          <w:color w:val="AF0000"/>
        </w:rPr>
        <w:t xml:space="preserve"> chelo</w:t>
      </w:r>
      <w:r>
        <w:br/>
      </w:r>
      <w:r>
        <w:rPr>
          <w:color w:val="000043"/>
        </w:rPr>
        <w:t xml:space="preserve"> অভিযোগ</w:t>
      </w:r>
      <w:r>
        <w:rPr>
          <w:color w:val="00004D"/>
        </w:rPr>
        <w:t xml:space="preserve"> নং</w:t>
      </w:r>
      <w:r>
        <w:rPr>
          <w:color w:val="00001D"/>
        </w:rPr>
        <w:t xml:space="preserve"> বিকাশ</w:t>
      </w:r>
      <w:r>
        <w:rPr>
          <w:color w:val="000030"/>
        </w:rPr>
        <w:t xml:space="preserve"> নাম্বার</w:t>
      </w:r>
      <w:r>
        <w:rPr>
          <w:color w:val="00003E"/>
        </w:rPr>
        <w:t xml:space="preserve"> দিন</w:t>
      </w:r>
      <w:r>
        <w:rPr>
          <w:color w:val="000041"/>
        </w:rPr>
        <w:t xml:space="preserve"> চলে</w:t>
      </w:r>
      <w:r>
        <w:rPr>
          <w:color w:val="00005E"/>
        </w:rPr>
        <w:t xml:space="preserve"> যাওয়ার</w:t>
      </w:r>
      <w:r>
        <w:rPr>
          <w:color w:val="530000"/>
        </w:rPr>
        <w:t xml:space="preserve"> পরও</w:t>
      </w:r>
      <w:r>
        <w:rPr>
          <w:color w:val="00001F"/>
        </w:rPr>
        <w:t xml:space="preserve"> টাকা</w:t>
      </w:r>
      <w:r>
        <w:rPr>
          <w:color w:val="000042"/>
        </w:rPr>
        <w:t xml:space="preserve"> ফেরত</w:t>
      </w:r>
      <w:r>
        <w:rPr>
          <w:color w:val="000042"/>
        </w:rPr>
        <w:t xml:space="preserve"> পেলাম</w:t>
      </w:r>
      <w:r>
        <w:rPr>
          <w:color w:val="000025"/>
        </w:rPr>
        <w:t xml:space="preserve"> না</w:t>
      </w:r>
      <w:r>
        <w:rPr>
          <w:color w:val="000000"/>
        </w:rPr>
        <w:t xml:space="preserve"> কেন</w:t>
      </w:r>
      <w:r>
        <w:rPr>
          <w:color w:val="4E0000"/>
        </w:rPr>
        <w:t xml:space="preserve"> আপনি</w:t>
      </w:r>
      <w:r>
        <w:rPr>
          <w:color w:val="210000"/>
        </w:rPr>
        <w:t xml:space="preserve"> কি</w:t>
      </w:r>
      <w:r>
        <w:rPr>
          <w:color w:val="1E0000"/>
        </w:rPr>
        <w:t xml:space="preserve"> আমার</w:t>
      </w:r>
      <w:r>
        <w:rPr>
          <w:color w:val="000042"/>
        </w:rPr>
        <w:t xml:space="preserve"> সাথে</w:t>
      </w:r>
      <w:r>
        <w:rPr>
          <w:color w:val="3A0000"/>
        </w:rPr>
        <w:t xml:space="preserve"> এখনো</w:t>
      </w:r>
      <w:r>
        <w:br/>
      </w:r>
      <w:r>
        <w:rPr>
          <w:color w:val="0000B4"/>
        </w:rPr>
        <w:t xml:space="preserve"> obegug</w:t>
      </w:r>
      <w:r>
        <w:rPr>
          <w:color w:val="0000B4"/>
        </w:rPr>
        <w:t xml:space="preserve"> mamber</w:t>
      </w:r>
      <w:r>
        <w:br/>
      </w:r>
      <w:r>
        <w:rPr>
          <w:color w:val="460000"/>
        </w:rPr>
        <w:t xml:space="preserve"> amar</w:t>
      </w:r>
      <w:r>
        <w:rPr>
          <w:color w:val="000072"/>
        </w:rPr>
        <w:t xml:space="preserve"> ekta</w:t>
      </w:r>
      <w:r>
        <w:rPr>
          <w:color w:val="000097"/>
        </w:rPr>
        <w:t xml:space="preserve"> complain</w:t>
      </w:r>
      <w:r>
        <w:rPr>
          <w:color w:val="00009B"/>
        </w:rPr>
        <w:t xml:space="preserve"> silo</w:t>
      </w:r>
      <w:r>
        <w:br/>
      </w:r>
      <w:r>
        <w:rPr>
          <w:color w:val="5F0000"/>
        </w:rPr>
        <w:t xml:space="preserve"> vaya</w:t>
      </w:r>
      <w:r>
        <w:rPr>
          <w:color w:val="2B0000"/>
        </w:rPr>
        <w:t xml:space="preserve"> amr</w:t>
      </w:r>
      <w:r>
        <w:rPr>
          <w:color w:val="00003B"/>
        </w:rPr>
        <w:t xml:space="preserve"> problem</w:t>
      </w:r>
      <w:r>
        <w:rPr>
          <w:color w:val="000029"/>
        </w:rPr>
        <w:t xml:space="preserve"> ta</w:t>
      </w:r>
      <w:r>
        <w:rPr>
          <w:color w:val="200000"/>
        </w:rPr>
        <w:t xml:space="preserve"> ami</w:t>
      </w:r>
      <w:r>
        <w:rPr>
          <w:color w:val="000067"/>
        </w:rPr>
        <w:t xml:space="preserve"> onekbar</w:t>
      </w:r>
      <w:r>
        <w:rPr>
          <w:color w:val="00006B"/>
        </w:rPr>
        <w:t xml:space="preserve"> shere</w:t>
      </w:r>
      <w:r>
        <w:rPr>
          <w:color w:val="410000"/>
        </w:rPr>
        <w:t xml:space="preserve"> korchi</w:t>
      </w:r>
      <w:r>
        <w:rPr>
          <w:color w:val="2A0000"/>
        </w:rPr>
        <w:t xml:space="preserve"> but</w:t>
      </w:r>
      <w:r>
        <w:rPr>
          <w:color w:val="000031"/>
        </w:rPr>
        <w:t xml:space="preserve"> kono</w:t>
      </w:r>
      <w:r>
        <w:rPr>
          <w:color w:val="00005F"/>
        </w:rPr>
        <w:t xml:space="preserve"> response</w:t>
      </w:r>
      <w:r>
        <w:rPr>
          <w:color w:val="000050"/>
        </w:rPr>
        <w:t xml:space="preserve"> pacci</w:t>
      </w:r>
      <w:r>
        <w:rPr>
          <w:color w:val="000024"/>
        </w:rPr>
        <w:t xml:space="preserve"> na</w:t>
      </w:r>
      <w:r>
        <w:br/>
      </w:r>
      <w:r>
        <w:rPr>
          <w:color w:val="150000"/>
        </w:rPr>
        <w:t xml:space="preserve"> ami</w:t>
      </w:r>
      <w:r>
        <w:rPr>
          <w:color w:val="000023"/>
        </w:rPr>
        <w:t xml:space="preserve"> akta</w:t>
      </w:r>
      <w:r>
        <w:rPr>
          <w:color w:val="000034"/>
        </w:rPr>
        <w:t xml:space="preserve"> number</w:t>
      </w:r>
      <w:r>
        <w:rPr>
          <w:color w:val="180000"/>
        </w:rPr>
        <w:t xml:space="preserve"> a</w:t>
      </w:r>
      <w:r>
        <w:rPr>
          <w:color w:val="000072"/>
        </w:rPr>
        <w:t xml:space="preserve"> report</w:t>
      </w:r>
      <w:r>
        <w:rPr>
          <w:color w:val="350000"/>
        </w:rPr>
        <w:t xml:space="preserve"> korchilam</w:t>
      </w:r>
      <w:r>
        <w:rPr>
          <w:color w:val="000072"/>
        </w:rPr>
        <w:t xml:space="preserve"> report</w:t>
      </w:r>
      <w:r>
        <w:rPr>
          <w:color w:val="000037"/>
        </w:rPr>
        <w:t xml:space="preserve"> ta</w:t>
      </w:r>
      <w:r>
        <w:rPr>
          <w:color w:val="00007E"/>
        </w:rPr>
        <w:t xml:space="preserve"> tule</w:t>
      </w:r>
      <w:r>
        <w:rPr>
          <w:color w:val="000024"/>
        </w:rPr>
        <w:t xml:space="preserve"> nite</w:t>
      </w:r>
      <w:r>
        <w:rPr>
          <w:color w:val="000027"/>
        </w:rPr>
        <w:t xml:space="preserve"> cai</w:t>
      </w:r>
      <w:r>
        <w:rPr>
          <w:color w:val="430000"/>
        </w:rPr>
        <w:t xml:space="preserve"> ati</w:t>
      </w:r>
      <w:r>
        <w:rPr>
          <w:color w:val="00002D"/>
        </w:rPr>
        <w:t xml:space="preserve"> hosse</w:t>
      </w:r>
      <w:r>
        <w:rPr>
          <w:color w:val="000069"/>
        </w:rPr>
        <w:t xml:space="preserve"> ovijog</w:t>
      </w:r>
      <w:r>
        <w:rPr>
          <w:color w:val="000034"/>
        </w:rPr>
        <w:t xml:space="preserve"> number</w:t>
      </w:r>
      <w:r>
        <w:rPr>
          <w:color w:val="000069"/>
        </w:rPr>
        <w:t xml:space="preserve"> ovijog</w:t>
      </w:r>
      <w:r>
        <w:rPr>
          <w:color w:val="000037"/>
        </w:rPr>
        <w:t xml:space="preserve"> ta</w:t>
      </w:r>
      <w:r>
        <w:rPr>
          <w:color w:val="00007E"/>
        </w:rPr>
        <w:t xml:space="preserve"> tule</w:t>
      </w:r>
      <w:r>
        <w:rPr>
          <w:color w:val="000041"/>
        </w:rPr>
        <w:t xml:space="preserve"> nen</w:t>
      </w:r>
      <w:r>
        <w:br/>
      </w:r>
      <w:r>
        <w:rPr>
          <w:color w:val="4A0000"/>
        </w:rPr>
        <w:t xml:space="preserve"> আমার</w:t>
      </w:r>
      <w:r>
        <w:rPr>
          <w:color w:val="00008A"/>
        </w:rPr>
        <w:t xml:space="preserve"> একটি</w:t>
      </w:r>
      <w:r>
        <w:rPr>
          <w:color w:val="0000A7"/>
        </w:rPr>
        <w:t xml:space="preserve"> অভিযোগ</w:t>
      </w:r>
      <w:r>
        <w:rPr>
          <w:color w:val="00006E"/>
        </w:rPr>
        <w:t xml:space="preserve"> আছে</w:t>
      </w:r>
      <w:r>
        <w:br/>
      </w:r>
      <w:r>
        <w:rPr>
          <w:color w:val="00003E"/>
        </w:rPr>
        <w:t xml:space="preserve"> ভুলে</w:t>
      </w:r>
      <w:r>
        <w:rPr>
          <w:color w:val="000022"/>
        </w:rPr>
        <w:t xml:space="preserve"> টাকা</w:t>
      </w:r>
      <w:r>
        <w:rPr>
          <w:color w:val="000048"/>
        </w:rPr>
        <w:t xml:space="preserve"> চলে</w:t>
      </w:r>
      <w:r>
        <w:rPr>
          <w:color w:val="000039"/>
        </w:rPr>
        <w:t xml:space="preserve"> গেছে</w:t>
      </w:r>
      <w:r>
        <w:rPr>
          <w:color w:val="540000"/>
        </w:rPr>
        <w:t xml:space="preserve"> এমন</w:t>
      </w:r>
      <w:r>
        <w:rPr>
          <w:color w:val="000035"/>
        </w:rPr>
        <w:t xml:space="preserve"> একটা</w:t>
      </w:r>
      <w:r>
        <w:rPr>
          <w:color w:val="00004A"/>
        </w:rPr>
        <w:t xml:space="preserve"> অভিযোগ</w:t>
      </w:r>
      <w:r>
        <w:rPr>
          <w:color w:val="470000"/>
        </w:rPr>
        <w:t xml:space="preserve"> ছিল</w:t>
      </w:r>
      <w:r>
        <w:rPr>
          <w:color w:val="210000"/>
        </w:rPr>
        <w:t xml:space="preserve"> আমার</w:t>
      </w:r>
      <w:r>
        <w:rPr>
          <w:color w:val="00006C"/>
        </w:rPr>
        <w:t xml:space="preserve"> কতটুকু</w:t>
      </w:r>
      <w:r>
        <w:rPr>
          <w:color w:val="590000"/>
        </w:rPr>
        <w:t xml:space="preserve"> হল</w:t>
      </w:r>
      <w:r>
        <w:rPr>
          <w:color w:val="000038"/>
        </w:rPr>
        <w:t xml:space="preserve"> জানতে</w:t>
      </w:r>
      <w:r>
        <w:rPr>
          <w:color w:val="000052"/>
        </w:rPr>
        <w:t xml:space="preserve"> চায়</w:t>
      </w:r>
      <w:r>
        <w:br/>
      </w:r>
      <w:r>
        <w:rPr>
          <w:color w:val="5B0000"/>
        </w:rPr>
        <w:t xml:space="preserve"> apnader</w:t>
      </w:r>
      <w:r>
        <w:rPr>
          <w:color w:val="790000"/>
        </w:rPr>
        <w:t xml:space="preserve"> kase</w:t>
      </w:r>
      <w:r>
        <w:rPr>
          <w:color w:val="00004D"/>
        </w:rPr>
        <w:t xml:space="preserve"> akta</w:t>
      </w:r>
      <w:r>
        <w:rPr>
          <w:color w:val="000087"/>
        </w:rPr>
        <w:t xml:space="preserve"> obijog</w:t>
      </w:r>
      <w:r>
        <w:rPr>
          <w:color w:val="000047"/>
        </w:rPr>
        <w:t xml:space="preserve"> kora</w:t>
      </w:r>
      <w:r>
        <w:rPr>
          <w:color w:val="00006F"/>
        </w:rPr>
        <w:t xml:space="preserve"> silo</w:t>
      </w:r>
      <w:r>
        <w:br/>
      </w:r>
      <w:r>
        <w:rPr>
          <w:color w:val="350000"/>
        </w:rPr>
        <w:t xml:space="preserve"> vai</w:t>
      </w:r>
      <w:r>
        <w:rPr>
          <w:color w:val="000056"/>
        </w:rPr>
        <w:t xml:space="preserve"> ra</w:t>
      </w:r>
      <w:r>
        <w:rPr>
          <w:color w:val="00003D"/>
        </w:rPr>
        <w:t xml:space="preserve"> ki</w:t>
      </w:r>
      <w:r>
        <w:rPr>
          <w:color w:val="000064"/>
        </w:rPr>
        <w:t xml:space="preserve"> balbo</w:t>
      </w:r>
      <w:r>
        <w:rPr>
          <w:color w:val="000047"/>
        </w:rPr>
        <w:t xml:space="preserve"> tarik</w:t>
      </w:r>
      <w:r>
        <w:rPr>
          <w:color w:val="000031"/>
        </w:rPr>
        <w:t xml:space="preserve"> akta</w:t>
      </w:r>
      <w:r>
        <w:rPr>
          <w:color w:val="000044"/>
        </w:rPr>
        <w:t xml:space="preserve"> complain</w:t>
      </w:r>
      <w:r>
        <w:rPr>
          <w:color w:val="000052"/>
        </w:rPr>
        <w:t xml:space="preserve"> disilam</w:t>
      </w:r>
      <w:r>
        <w:rPr>
          <w:color w:val="3E0000"/>
        </w:rPr>
        <w:t xml:space="preserve"> tar</w:t>
      </w:r>
      <w:r>
        <w:rPr>
          <w:color w:val="00003D"/>
        </w:rPr>
        <w:t xml:space="preserve"> ki</w:t>
      </w:r>
      <w:r>
        <w:rPr>
          <w:color w:val="000064"/>
        </w:rPr>
        <w:t xml:space="preserve"> khabor</w:t>
      </w:r>
      <w:r>
        <w:rPr>
          <w:color w:val="000048"/>
        </w:rPr>
        <w:t xml:space="preserve"> janta</w:t>
      </w:r>
      <w:r>
        <w:rPr>
          <w:color w:val="000033"/>
        </w:rPr>
        <w:t xml:space="preserve"> pari</w:t>
      </w:r>
      <w:r>
        <w:br/>
      </w:r>
      <w:r>
        <w:rPr>
          <w:color w:val="6A0000"/>
        </w:rPr>
        <w:t xml:space="preserve"> কিছু</w:t>
      </w:r>
      <w:r>
        <w:rPr>
          <w:color w:val="620000"/>
        </w:rPr>
        <w:t xml:space="preserve"> আগে</w:t>
      </w:r>
      <w:r>
        <w:rPr>
          <w:color w:val="31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790000"/>
        </w:rPr>
        <w:t xml:space="preserve"> হতে</w:t>
      </w:r>
      <w:r>
        <w:rPr>
          <w:color w:val="00006F"/>
        </w:rPr>
        <w:t xml:space="preserve"> অভিযোগ</w:t>
      </w:r>
      <w:r>
        <w:rPr>
          <w:color w:val="6C0000"/>
        </w:rPr>
        <w:t xml:space="preserve"> করেছিলাম</w:t>
      </w:r>
      <w:r>
        <w:br/>
      </w:r>
      <w:r>
        <w:rPr>
          <w:color w:val="0000CF"/>
        </w:rPr>
        <w:t xml:space="preserve"> অভিযোগ</w:t>
      </w:r>
      <w:r>
        <w:rPr>
          <w:color w:val="000094"/>
        </w:rPr>
        <w:t xml:space="preserve"> নাম্বার</w:t>
      </w:r>
      <w:r>
        <w:br/>
      </w:r>
      <w:r>
        <w:rPr>
          <w:color w:val="000000"/>
        </w:rPr>
        <w:t xml:space="preserve"> hi</w:t>
      </w:r>
      <w:r>
        <w:rPr>
          <w:color w:val="370000"/>
        </w:rPr>
        <w:t xml:space="preserve"> i</w:t>
      </w:r>
      <w:r>
        <w:rPr>
          <w:color w:val="00004E"/>
        </w:rPr>
        <w:t xml:space="preserve"> want</w:t>
      </w:r>
      <w:r>
        <w:rPr>
          <w:color w:val="00003A"/>
        </w:rPr>
        <w:t xml:space="preserve"> to</w:t>
      </w:r>
      <w:r>
        <w:rPr>
          <w:color w:val="00005E"/>
        </w:rPr>
        <w:t xml:space="preserve"> know</w:t>
      </w:r>
      <w:r>
        <w:rPr>
          <w:color w:val="490000"/>
        </w:rPr>
        <w:t xml:space="preserve"> the</w:t>
      </w:r>
      <w:r>
        <w:rPr>
          <w:color w:val="00007F"/>
        </w:rPr>
        <w:t xml:space="preserve"> status</w:t>
      </w:r>
      <w:r>
        <w:rPr>
          <w:color w:val="500000"/>
        </w:rPr>
        <w:t xml:space="preserve"> of</w:t>
      </w:r>
      <w:r>
        <w:rPr>
          <w:color w:val="00003C"/>
        </w:rPr>
        <w:t xml:space="preserve"> my</w:t>
      </w:r>
      <w:r>
        <w:rPr>
          <w:color w:val="00006B"/>
        </w:rPr>
        <w:t xml:space="preserve"> complain</w:t>
      </w:r>
      <w:r>
        <w:rPr>
          <w:color w:val="000000"/>
        </w:rPr>
        <w:t xml:space="preserve"> id-</w:t>
      </w:r>
      <w:r>
        <w:br/>
      </w:r>
      <w:r>
        <w:rPr>
          <w:color w:val="00001E"/>
        </w:rPr>
        <w:t xml:space="preserve"> গত</w:t>
      </w:r>
      <w:r>
        <w:rPr>
          <w:color w:val="000000"/>
        </w:rPr>
        <w:t xml:space="preserve"> ইং</w:t>
      </w:r>
      <w:r>
        <w:rPr>
          <w:color w:val="2A0000"/>
        </w:rPr>
        <w:t xml:space="preserve"> সকাল</w:t>
      </w:r>
      <w:r>
        <w:rPr>
          <w:color w:val="000000"/>
        </w:rPr>
        <w:t xml:space="preserve"> মিনিটে</w:t>
      </w:r>
      <w:r>
        <w:rPr>
          <w:color w:val="1C0000"/>
        </w:rPr>
        <w:t xml:space="preserve"> আমার</w:t>
      </w:r>
      <w:r>
        <w:rPr>
          <w:color w:val="00003B"/>
        </w:rPr>
        <w:t xml:space="preserve"> পার্সোনাল</w:t>
      </w:r>
      <w:r>
        <w:rPr>
          <w:color w:val="00002A"/>
        </w:rPr>
        <w:t xml:space="preserve"> বিকাশ</w:t>
      </w:r>
      <w:r>
        <w:rPr>
          <w:color w:val="000049"/>
        </w:rPr>
        <w:t xml:space="preserve"> নং</w:t>
      </w:r>
      <w:r>
        <w:rPr>
          <w:color w:val="230000"/>
        </w:rPr>
        <w:t xml:space="preserve"> হতে</w:t>
      </w:r>
      <w:r>
        <w:rPr>
          <w:color w:val="00003B"/>
        </w:rPr>
        <w:t xml:space="preserve"> পার্সোনাল</w:t>
      </w:r>
      <w:r>
        <w:rPr>
          <w:color w:val="00002A"/>
        </w:rPr>
        <w:t xml:space="preserve"> বিকাশ</w:t>
      </w:r>
      <w:r>
        <w:rPr>
          <w:color w:val="000049"/>
        </w:rPr>
        <w:t xml:space="preserve"> নং</w:t>
      </w:r>
      <w:r>
        <w:rPr>
          <w:color w:val="200000"/>
        </w:rPr>
        <w:t xml:space="preserve"> তে</w:t>
      </w:r>
      <w:r>
        <w:rPr>
          <w:color w:val="00002F"/>
        </w:rPr>
        <w:t xml:space="preserve"> ভুলক্রমে</w:t>
      </w:r>
      <w:r>
        <w:rPr>
          <w:color w:val="000000"/>
        </w:rPr>
        <w:t xml:space="preserve"> টাকা</w:t>
      </w:r>
      <w:r>
        <w:rPr>
          <w:color w:val="000028"/>
        </w:rPr>
        <w:t xml:space="preserve"> সেন্ডমানি</w:t>
      </w:r>
      <w:r>
        <w:rPr>
          <w:color w:val="350000"/>
        </w:rPr>
        <w:t xml:space="preserve"> হয়ে</w:t>
      </w:r>
      <w:r>
        <w:rPr>
          <w:color w:val="350000"/>
        </w:rPr>
        <w:t xml:space="preserve"> হয়ে</w:t>
      </w:r>
      <w:r>
        <w:rPr>
          <w:color w:val="000000"/>
        </w:rPr>
        <w:t xml:space="preserve"> যায়</w:t>
      </w:r>
      <w:r>
        <w:rPr>
          <w:color w:val="000033"/>
        </w:rPr>
        <w:t xml:space="preserve"> এরপরে</w:t>
      </w:r>
      <w:r>
        <w:rPr>
          <w:color w:val="00002A"/>
        </w:rPr>
        <w:t xml:space="preserve"> বিকাশ</w:t>
      </w:r>
      <w:r>
        <w:rPr>
          <w:color w:val="000030"/>
        </w:rPr>
        <w:t xml:space="preserve"> হেল্পলাইনে</w:t>
      </w:r>
      <w:r>
        <w:rPr>
          <w:color w:val="000025"/>
        </w:rPr>
        <w:t xml:space="preserve"> কল</w:t>
      </w:r>
      <w:r>
        <w:rPr>
          <w:color w:val="150000"/>
        </w:rPr>
        <w:t xml:space="preserve"> করে</w:t>
      </w:r>
      <w:r>
        <w:rPr>
          <w:color w:val="1D0000"/>
        </w:rPr>
        <w:t xml:space="preserve"> আমি</w:t>
      </w:r>
      <w:r>
        <w:rPr>
          <w:color w:val="310000"/>
        </w:rPr>
        <w:t xml:space="preserve"> বিষয়টি</w:t>
      </w:r>
      <w:r>
        <w:rPr>
          <w:color w:val="000000"/>
        </w:rPr>
        <w:t xml:space="preserve"> জানাই</w:t>
      </w:r>
      <w:r>
        <w:rPr>
          <w:color w:val="000033"/>
        </w:rPr>
        <w:t xml:space="preserve"> উনারা</w:t>
      </w:r>
      <w:r>
        <w:rPr>
          <w:color w:val="1C0000"/>
        </w:rPr>
        <w:t xml:space="preserve"> আমার</w:t>
      </w:r>
      <w:r>
        <w:rPr>
          <w:color w:val="000036"/>
        </w:rPr>
        <w:t xml:space="preserve"> কমপ্লেইনটি</w:t>
      </w:r>
      <w:r>
        <w:rPr>
          <w:color w:val="000036"/>
        </w:rPr>
        <w:t xml:space="preserve"> আমনে</w:t>
      </w:r>
      <w:r>
        <w:rPr>
          <w:color w:val="000031"/>
        </w:rPr>
        <w:t xml:space="preserve"> নেন</w:t>
      </w:r>
      <w:r>
        <w:rPr>
          <w:color w:val="1F0000"/>
        </w:rPr>
        <w:t xml:space="preserve"> এবং</w:t>
      </w:r>
      <w:r>
        <w:rPr>
          <w:color w:val="200000"/>
        </w:rPr>
        <w:t xml:space="preserve"> বলেন</w:t>
      </w:r>
      <w:r>
        <w:rPr>
          <w:color w:val="00002F"/>
        </w:rPr>
        <w:t xml:space="preserve"> অপেক্ষা</w:t>
      </w:r>
      <w:r>
        <w:rPr>
          <w:color w:val="000000"/>
        </w:rPr>
        <w:t xml:space="preserve"> করতে</w:t>
      </w:r>
      <w:r>
        <w:rPr>
          <w:color w:val="000033"/>
        </w:rPr>
        <w:t xml:space="preserve"> তারপরে</w:t>
      </w:r>
      <w:r>
        <w:rPr>
          <w:color w:val="00002F"/>
        </w:rPr>
        <w:t xml:space="preserve"> অনেকবার</w:t>
      </w:r>
      <w:r>
        <w:rPr>
          <w:color w:val="000027"/>
        </w:rPr>
        <w:t xml:space="preserve"> যোগাযোগ</w:t>
      </w:r>
      <w:r>
        <w:rPr>
          <w:color w:val="1E0000"/>
        </w:rPr>
        <w:t xml:space="preserve"> করি</w:t>
      </w:r>
      <w:r>
        <w:rPr>
          <w:color w:val="140000"/>
        </w:rPr>
        <w:t xml:space="preserve"> কিন্তু</w:t>
      </w:r>
      <w:r>
        <w:rPr>
          <w:color w:val="000036"/>
        </w:rPr>
        <w:t xml:space="preserve"> আশানুরুপ</w:t>
      </w:r>
      <w:r>
        <w:rPr>
          <w:color w:val="000036"/>
        </w:rPr>
        <w:t xml:space="preserve"> সাড়া</w:t>
      </w:r>
      <w:r>
        <w:rPr>
          <w:color w:val="1E0000"/>
        </w:rPr>
        <w:t xml:space="preserve"> পাই</w:t>
      </w:r>
      <w:r>
        <w:rPr>
          <w:color w:val="000000"/>
        </w:rPr>
        <w:t xml:space="preserve"> নাই</w:t>
      </w:r>
      <w:r>
        <w:rPr>
          <w:color w:val="1D0000"/>
        </w:rPr>
        <w:t xml:space="preserve"> আমি</w:t>
      </w:r>
      <w:r>
        <w:rPr>
          <w:color w:val="000016"/>
        </w:rPr>
        <w:t xml:space="preserve"> এখন</w:t>
      </w:r>
      <w:r>
        <w:rPr>
          <w:color w:val="1F0000"/>
        </w:rPr>
        <w:t xml:space="preserve"> কী</w:t>
      </w:r>
      <w:r>
        <w:rPr>
          <w:color w:val="000000"/>
        </w:rPr>
        <w:t xml:space="preserve"> করবো</w:t>
      </w:r>
      <w:r>
        <w:br/>
      </w:r>
      <w:r>
        <w:rPr>
          <w:color w:val="000094"/>
        </w:rPr>
        <w:t xml:space="preserve"> atkti</w:t>
      </w:r>
      <w:r>
        <w:rPr>
          <w:color w:val="00006C"/>
        </w:rPr>
        <w:t xml:space="preserve"> ovijog</w:t>
      </w:r>
      <w:r>
        <w:rPr>
          <w:color w:val="000041"/>
        </w:rPr>
        <w:t xml:space="preserve"> ase</w:t>
      </w:r>
      <w:r>
        <w:rPr>
          <w:color w:val="000068"/>
        </w:rPr>
        <w:t xml:space="preserve"> polli</w:t>
      </w:r>
      <w:r>
        <w:rPr>
          <w:color w:val="00006C"/>
        </w:rPr>
        <w:t xml:space="preserve"> bidyut</w:t>
      </w:r>
      <w:r>
        <w:rPr>
          <w:color w:val="000040"/>
        </w:rPr>
        <w:t xml:space="preserve"> bill</w:t>
      </w:r>
      <w:r>
        <w:br/>
      </w:r>
      <w:r>
        <w:rPr>
          <w:color w:val="000036"/>
        </w:rPr>
        <w:t xml:space="preserve"> transfer</w:t>
      </w:r>
      <w:r>
        <w:rPr>
          <w:color w:val="000027"/>
        </w:rPr>
        <w:t xml:space="preserve"> money</w:t>
      </w:r>
      <w:r>
        <w:rPr>
          <w:color w:val="000051"/>
        </w:rPr>
        <w:t xml:space="preserve"> nia</w:t>
      </w:r>
      <w:r>
        <w:rPr>
          <w:color w:val="000033"/>
        </w:rPr>
        <w:t xml:space="preserve"> akta</w:t>
      </w:r>
      <w:r>
        <w:rPr>
          <w:color w:val="000068"/>
        </w:rPr>
        <w:t xml:space="preserve"> compalin</w:t>
      </w:r>
      <w:r>
        <w:rPr>
          <w:color w:val="3D0000"/>
        </w:rPr>
        <w:t xml:space="preserve"> korci</w:t>
      </w:r>
      <w:r>
        <w:rPr>
          <w:color w:val="3B0000"/>
        </w:rPr>
        <w:t xml:space="preserve"> oi</w:t>
      </w:r>
      <w:r>
        <w:rPr>
          <w:color w:val="400000"/>
        </w:rPr>
        <w:t xml:space="preserve"> tar</w:t>
      </w:r>
      <w:r>
        <w:rPr>
          <w:color w:val="00005F"/>
        </w:rPr>
        <w:t xml:space="preserve"> progress</w:t>
      </w:r>
      <w:r>
        <w:rPr>
          <w:color w:val="00005D"/>
        </w:rPr>
        <w:t xml:space="preserve"> kato</w:t>
      </w:r>
      <w:r>
        <w:rPr>
          <w:color w:val="000068"/>
        </w:rPr>
        <w:t xml:space="preserve"> dur</w:t>
      </w:r>
      <w:r>
        <w:br/>
      </w:r>
      <w:r>
        <w:rPr>
          <w:color w:val="000022"/>
        </w:rPr>
        <w:t xml:space="preserve"> account</w:t>
      </w:r>
      <w:r>
        <w:rPr>
          <w:color w:val="380000"/>
        </w:rPr>
        <w:t xml:space="preserve"> ar</w:t>
      </w:r>
      <w:r>
        <w:rPr>
          <w:color w:val="380000"/>
        </w:rPr>
        <w:t xml:space="preserve"> jonno</w:t>
      </w:r>
      <w:r>
        <w:rPr>
          <w:color w:val="410000"/>
        </w:rPr>
        <w:t xml:space="preserve"> ata</w:t>
      </w:r>
      <w:r>
        <w:rPr>
          <w:color w:val="00004E"/>
        </w:rPr>
        <w:t xml:space="preserve"> complain</w:t>
      </w:r>
      <w:r>
        <w:rPr>
          <w:color w:val="000000"/>
        </w:rPr>
        <w:t xml:space="preserve"> korcilam</w:t>
      </w:r>
      <w:r>
        <w:rPr>
          <w:color w:val="480000"/>
        </w:rPr>
        <w:t xml:space="preserve"> aj</w:t>
      </w:r>
      <w:r>
        <w:rPr>
          <w:color w:val="000052"/>
        </w:rPr>
        <w:t xml:space="preserve"> days</w:t>
      </w:r>
      <w:r>
        <w:rPr>
          <w:color w:val="3B0000"/>
        </w:rPr>
        <w:t xml:space="preserve"> hoye</w:t>
      </w:r>
      <w:r>
        <w:rPr>
          <w:color w:val="520000"/>
        </w:rPr>
        <w:t xml:space="preserve"> gasa</w:t>
      </w:r>
      <w:r>
        <w:rPr>
          <w:color w:val="460000"/>
        </w:rPr>
        <w:t xml:space="preserve"> bt</w:t>
      </w:r>
      <w:r>
        <w:rPr>
          <w:color w:val="000034"/>
        </w:rPr>
        <w:t xml:space="preserve"> kono</w:t>
      </w:r>
      <w:r>
        <w:rPr>
          <w:color w:val="000060"/>
        </w:rPr>
        <w:t xml:space="preserve"> solution</w:t>
      </w:r>
      <w:r>
        <w:rPr>
          <w:color w:val="3D0000"/>
        </w:rPr>
        <w:t xml:space="preserve"> pai</w:t>
      </w:r>
      <w:r>
        <w:rPr>
          <w:color w:val="00003C"/>
        </w:rPr>
        <w:t xml:space="preserve"> ni</w:t>
      </w:r>
      <w:r>
        <w:br/>
      </w:r>
      <w:r>
        <w:rPr>
          <w:color w:val="00001F"/>
        </w:rPr>
        <w:t xml:space="preserve"> number</w:t>
      </w:r>
      <w:r>
        <w:rPr>
          <w:color w:val="000058"/>
        </w:rPr>
        <w:t xml:space="preserve"> coplain</w:t>
      </w:r>
      <w:r>
        <w:rPr>
          <w:color w:val="570000"/>
        </w:rPr>
        <w:t xml:space="preserve"> ar</w:t>
      </w:r>
      <w:r>
        <w:rPr>
          <w:color w:val="000028"/>
        </w:rPr>
        <w:t xml:space="preserve"> kono</w:t>
      </w:r>
      <w:r>
        <w:rPr>
          <w:color w:val="00004A"/>
        </w:rPr>
        <w:t xml:space="preserve"> solution</w:t>
      </w:r>
      <w:r>
        <w:rPr>
          <w:color w:val="2F0000"/>
        </w:rPr>
        <w:t xml:space="preserve"> pai</w:t>
      </w:r>
      <w:r>
        <w:rPr>
          <w:color w:val="000000"/>
        </w:rPr>
        <w:t xml:space="preserve"> ni</w:t>
      </w:r>
      <w:r>
        <w:rPr>
          <w:color w:val="000080"/>
        </w:rPr>
        <w:t xml:space="preserve"> days</w:t>
      </w:r>
      <w:r>
        <w:rPr>
          <w:color w:val="570000"/>
        </w:rPr>
        <w:t xml:space="preserve"> ar</w:t>
      </w:r>
      <w:r>
        <w:rPr>
          <w:color w:val="000035"/>
        </w:rPr>
        <w:t xml:space="preserve"> kotha</w:t>
      </w:r>
      <w:r>
        <w:rPr>
          <w:color w:val="000055"/>
        </w:rPr>
        <w:t xml:space="preserve"> bolcilo</w:t>
      </w:r>
      <w:r>
        <w:rPr>
          <w:color w:val="360000"/>
        </w:rPr>
        <w:t xml:space="preserve"> bt</w:t>
      </w:r>
      <w:r>
        <w:rPr>
          <w:color w:val="380000"/>
        </w:rPr>
        <w:t xml:space="preserve"> aj</w:t>
      </w:r>
      <w:r>
        <w:rPr>
          <w:color w:val="000080"/>
        </w:rPr>
        <w:t xml:space="preserve"> days</w:t>
      </w:r>
      <w:r>
        <w:rPr>
          <w:color w:val="2E0000"/>
        </w:rPr>
        <w:t xml:space="preserve"> hoye</w:t>
      </w:r>
      <w:r>
        <w:rPr>
          <w:color w:val="3F0000"/>
        </w:rPr>
        <w:t xml:space="preserve"> gasa</w:t>
      </w:r>
      <w:r>
        <w:br/>
      </w:r>
      <w:r>
        <w:rPr>
          <w:color w:val="110000"/>
        </w:rPr>
        <w:t xml:space="preserve"> আমি</w:t>
      </w:r>
      <w:r>
        <w:rPr>
          <w:color w:val="00003F"/>
        </w:rPr>
        <w:t xml:space="preserve"> vimday</w:t>
      </w:r>
      <w:r>
        <w:rPr>
          <w:color w:val="00002C"/>
        </w:rPr>
        <w:t xml:space="preserve"> online</w:t>
      </w:r>
      <w:r>
        <w:rPr>
          <w:color w:val="00003F"/>
        </w:rPr>
        <w:t xml:space="preserve"> shopinng</w:t>
      </w:r>
      <w:r>
        <w:rPr>
          <w:color w:val="1A0000"/>
        </w:rPr>
        <w:t xml:space="preserve"> এর</w:t>
      </w:r>
      <w:r>
        <w:rPr>
          <w:color w:val="000052"/>
        </w:rPr>
        <w:t xml:space="preserve"> নামে</w:t>
      </w:r>
      <w:r>
        <w:rPr>
          <w:color w:val="000037"/>
        </w:rPr>
        <w:t xml:space="preserve"> কমপ্লেইন</w:t>
      </w:r>
      <w:r>
        <w:rPr>
          <w:color w:val="000000"/>
        </w:rPr>
        <w:t xml:space="preserve"> করছি</w:t>
      </w:r>
      <w:r>
        <w:rPr>
          <w:color w:val="000036"/>
        </w:rPr>
        <w:t xml:space="preserve"> তাদের</w:t>
      </w:r>
      <w:r>
        <w:rPr>
          <w:color w:val="000010"/>
        </w:rPr>
        <w:t xml:space="preserve"> বিকাশ</w:t>
      </w:r>
      <w:r>
        <w:rPr>
          <w:color w:val="000014"/>
        </w:rPr>
        <w:t xml:space="preserve"> একাউন্ট</w:t>
      </w:r>
      <w:r>
        <w:rPr>
          <w:color w:val="340000"/>
        </w:rPr>
        <w:t xml:space="preserve"> যেন</w:t>
      </w:r>
      <w:r>
        <w:rPr>
          <w:color w:val="00003F"/>
        </w:rPr>
        <w:t xml:space="preserve"> অতিদ্রুত</w:t>
      </w:r>
      <w:r>
        <w:rPr>
          <w:color w:val="00003F"/>
        </w:rPr>
        <w:t xml:space="preserve"> ফ্রিজ</w:t>
      </w:r>
      <w:r>
        <w:rPr>
          <w:color w:val="320000"/>
        </w:rPr>
        <w:t xml:space="preserve"> করে</w:t>
      </w:r>
      <w:r>
        <w:rPr>
          <w:color w:val="000031"/>
        </w:rPr>
        <w:t xml:space="preserve"> রাখা</w:t>
      </w:r>
      <w:r>
        <w:rPr>
          <w:color w:val="000000"/>
        </w:rPr>
        <w:t xml:space="preserve"> হয়</w:t>
      </w:r>
      <w:r>
        <w:rPr>
          <w:color w:val="00003C"/>
        </w:rPr>
        <w:t xml:space="preserve"> কেননা</w:t>
      </w:r>
      <w:r>
        <w:rPr>
          <w:color w:val="310000"/>
        </w:rPr>
        <w:t xml:space="preserve"> তারা</w:t>
      </w:r>
      <w:r>
        <w:rPr>
          <w:color w:val="000037"/>
        </w:rPr>
        <w:t xml:space="preserve"> পণ্য</w:t>
      </w:r>
      <w:r>
        <w:rPr>
          <w:color w:val="00002C"/>
        </w:rPr>
        <w:t xml:space="preserve"> দেয়ার</w:t>
      </w:r>
      <w:r>
        <w:rPr>
          <w:color w:val="000052"/>
        </w:rPr>
        <w:t xml:space="preserve"> নামে</w:t>
      </w:r>
      <w:r>
        <w:rPr>
          <w:color w:val="00001F"/>
        </w:rPr>
        <w:t xml:space="preserve"> বিকাশের</w:t>
      </w:r>
      <w:r>
        <w:rPr>
          <w:color w:val="3C0000"/>
        </w:rPr>
        <w:t xml:space="preserve"> মাধ্যেমে</w:t>
      </w:r>
      <w:r>
        <w:rPr>
          <w:color w:val="000011"/>
        </w:rPr>
        <w:t xml:space="preserve"> টাকা</w:t>
      </w:r>
      <w:r>
        <w:rPr>
          <w:color w:val="260000"/>
        </w:rPr>
        <w:t xml:space="preserve"> নিয়ে</w:t>
      </w:r>
      <w:r>
        <w:rPr>
          <w:color w:val="330000"/>
        </w:rPr>
        <w:t xml:space="preserve"> গ্রাহকের</w:t>
      </w:r>
      <w:r>
        <w:rPr>
          <w:color w:val="000024"/>
        </w:rPr>
        <w:t xml:space="preserve"> সাথে</w:t>
      </w:r>
      <w:r>
        <w:rPr>
          <w:color w:val="00002E"/>
        </w:rPr>
        <w:t xml:space="preserve"> যোগাযোগ</w:t>
      </w:r>
      <w:r>
        <w:rPr>
          <w:color w:val="00001E"/>
        </w:rPr>
        <w:t xml:space="preserve"> বন্ধ</w:t>
      </w:r>
      <w:r>
        <w:rPr>
          <w:color w:val="320000"/>
        </w:rPr>
        <w:t xml:space="preserve"> করে</w:t>
      </w:r>
      <w:r>
        <w:rPr>
          <w:color w:val="000000"/>
        </w:rPr>
        <w:t xml:space="preserve"> দিয়েছে</w:t>
      </w:r>
      <w:r>
        <w:br/>
      </w:r>
      <w:r>
        <w:rPr>
          <w:color w:val="520000"/>
        </w:rPr>
        <w:t xml:space="preserve"> amer</w:t>
      </w:r>
      <w:r>
        <w:rPr>
          <w:color w:val="00006B"/>
        </w:rPr>
        <w:t xml:space="preserve"> refer</w:t>
      </w:r>
      <w:r>
        <w:rPr>
          <w:color w:val="720000"/>
        </w:rPr>
        <w:t xml:space="preserve"> kra</w:t>
      </w:r>
      <w:r>
        <w:rPr>
          <w:color w:val="00006A"/>
        </w:rPr>
        <w:t xml:space="preserve"> ovijog</w:t>
      </w:r>
      <w:r>
        <w:rPr>
          <w:color w:val="00002C"/>
        </w:rPr>
        <w:t xml:space="preserve"> ki</w:t>
      </w:r>
      <w:r>
        <w:rPr>
          <w:color w:val="00006A"/>
        </w:rPr>
        <w:t xml:space="preserve"> solve</w:t>
      </w:r>
      <w:r>
        <w:rPr>
          <w:color w:val="00005F"/>
        </w:rPr>
        <w:t xml:space="preserve"> hoice</w:t>
      </w:r>
      <w:r>
        <w:br/>
      </w:r>
      <w:r>
        <w:rPr>
          <w:color w:val="00002B"/>
        </w:rPr>
        <w:t xml:space="preserve"> mas</w:t>
      </w:r>
      <w:r>
        <w:rPr>
          <w:color w:val="200000"/>
        </w:rPr>
        <w:t xml:space="preserve"> age</w:t>
      </w:r>
      <w:r>
        <w:rPr>
          <w:color w:val="AF0000"/>
        </w:rPr>
        <w:t xml:space="preserve"> kre</w:t>
      </w:r>
      <w:r>
        <w:rPr>
          <w:color w:val="00002A"/>
        </w:rPr>
        <w:t xml:space="preserve"> ovijog</w:t>
      </w:r>
      <w:r>
        <w:rPr>
          <w:color w:val="AF0000"/>
        </w:rPr>
        <w:t xml:space="preserve"> kre</w:t>
      </w:r>
      <w:r>
        <w:rPr>
          <w:color w:val="170000"/>
        </w:rPr>
        <w:t xml:space="preserve"> amr</w:t>
      </w:r>
      <w:r>
        <w:rPr>
          <w:color w:val="000011"/>
        </w:rPr>
        <w:t xml:space="preserve"> account</w:t>
      </w:r>
      <w:r>
        <w:rPr>
          <w:color w:val="000016"/>
        </w:rPr>
        <w:t xml:space="preserve"> ta</w:t>
      </w:r>
      <w:r>
        <w:rPr>
          <w:color w:val="00001E"/>
        </w:rPr>
        <w:t xml:space="preserve"> off</w:t>
      </w:r>
      <w:r>
        <w:rPr>
          <w:color w:val="AF0000"/>
        </w:rPr>
        <w:t xml:space="preserve"> kre</w:t>
      </w:r>
      <w:r>
        <w:rPr>
          <w:color w:val="00002A"/>
        </w:rPr>
        <w:t xml:space="preserve"> dise</w:t>
      </w:r>
      <w:r>
        <w:rPr>
          <w:color w:val="110000"/>
        </w:rPr>
        <w:t xml:space="preserve"> ami</w:t>
      </w:r>
      <w:r>
        <w:rPr>
          <w:color w:val="000037"/>
        </w:rPr>
        <w:t xml:space="preserve"> thanay</w:t>
      </w:r>
      <w:r>
        <w:rPr>
          <w:color w:val="00003A"/>
        </w:rPr>
        <w:t xml:space="preserve"> zd</w:t>
      </w:r>
      <w:r>
        <w:rPr>
          <w:color w:val="2F0000"/>
        </w:rPr>
        <w:t xml:space="preserve"> krci</w:t>
      </w:r>
      <w:r>
        <w:rPr>
          <w:color w:val="1B0000"/>
        </w:rPr>
        <w:t xml:space="preserve"> ai</w:t>
      </w:r>
      <w:r>
        <w:rPr>
          <w:color w:val="00002C"/>
        </w:rPr>
        <w:t xml:space="preserve"> copy</w:t>
      </w:r>
      <w:r>
        <w:rPr>
          <w:color w:val="00002D"/>
        </w:rPr>
        <w:t xml:space="preserve"> nia</w:t>
      </w:r>
      <w:r>
        <w:rPr>
          <w:color w:val="000011"/>
        </w:rPr>
        <w:t xml:space="preserve"> ki</w:t>
      </w:r>
      <w:r>
        <w:rPr>
          <w:color w:val="000023"/>
        </w:rPr>
        <w:t xml:space="preserve"> customer</w:t>
      </w:r>
      <w:r>
        <w:rPr>
          <w:color w:val="000022"/>
        </w:rPr>
        <w:t xml:space="preserve"> service</w:t>
      </w:r>
      <w:r>
        <w:rPr>
          <w:color w:val="130000"/>
        </w:rPr>
        <w:t xml:space="preserve"> a</w:t>
      </w:r>
      <w:r>
        <w:rPr>
          <w:color w:val="000032"/>
        </w:rPr>
        <w:t xml:space="preserve"> jabo</w:t>
      </w:r>
      <w:r>
        <w:rPr>
          <w:color w:val="200000"/>
        </w:rPr>
        <w:t xml:space="preserve"> naki</w:t>
      </w:r>
      <w:r>
        <w:rPr>
          <w:color w:val="210000"/>
        </w:rPr>
        <w:t xml:space="preserve"> apnader</w:t>
      </w:r>
      <w:r>
        <w:rPr>
          <w:color w:val="00002B"/>
        </w:rPr>
        <w:t xml:space="preserve"> email</w:t>
      </w:r>
      <w:r>
        <w:rPr>
          <w:color w:val="AF0000"/>
        </w:rPr>
        <w:t xml:space="preserve"> kre</w:t>
      </w:r>
      <w:r>
        <w:rPr>
          <w:color w:val="290000"/>
        </w:rPr>
        <w:t xml:space="preserve"> dibo</w:t>
      </w:r>
      <w:r>
        <w:br/>
      </w:r>
      <w:r>
        <w:rPr>
          <w:color w:val="220000"/>
        </w:rPr>
        <w:t xml:space="preserve"> আমি</w:t>
      </w:r>
      <w:r>
        <w:rPr>
          <w:color w:val="000047"/>
        </w:rPr>
        <w:t xml:space="preserve"> গত</w:t>
      </w:r>
      <w:r>
        <w:rPr>
          <w:color w:val="000068"/>
        </w:rPr>
        <w:t xml:space="preserve"> কয়েকদিন</w:t>
      </w:r>
      <w:r>
        <w:rPr>
          <w:color w:val="000067"/>
        </w:rPr>
        <w:t xml:space="preserve"> পূর্বে</w:t>
      </w:r>
      <w:r>
        <w:rPr>
          <w:color w:val="000036"/>
        </w:rPr>
        <w:t xml:space="preserve"> একটা</w:t>
      </w:r>
      <w:r>
        <w:rPr>
          <w:color w:val="00004A"/>
        </w:rPr>
        <w:t xml:space="preserve"> অভিযোগ</w:t>
      </w:r>
      <w:r>
        <w:rPr>
          <w:color w:val="3A0000"/>
        </w:rPr>
        <w:t xml:space="preserve"> করেছি</w:t>
      </w:r>
      <w:r>
        <w:rPr>
          <w:color w:val="600000"/>
        </w:rPr>
        <w:t xml:space="preserve"> সেটার</w:t>
      </w:r>
      <w:r>
        <w:rPr>
          <w:color w:val="650000"/>
        </w:rPr>
        <w:t xml:space="preserve"> অবস্থা</w:t>
      </w:r>
      <w:r>
        <w:rPr>
          <w:color w:val="000038"/>
        </w:rPr>
        <w:t xml:space="preserve"> জানতে</w:t>
      </w:r>
      <w:r>
        <w:rPr>
          <w:color w:val="000031"/>
        </w:rPr>
        <w:t xml:space="preserve"> চাই</w:t>
      </w:r>
      <w:r>
        <w:br/>
      </w:r>
      <w:r>
        <w:rPr>
          <w:color w:val="540000"/>
        </w:rPr>
        <w:t xml:space="preserve"> আমি</w:t>
      </w:r>
      <w:r>
        <w:rPr>
          <w:color w:val="000099"/>
        </w:rPr>
        <w:t xml:space="preserve"> একটি</w:t>
      </w:r>
      <w:r>
        <w:rPr>
          <w:color w:val="0000B9"/>
        </w:rPr>
        <w:t xml:space="preserve"> অভিযোগ</w:t>
      </w:r>
      <w:r>
        <w:rPr>
          <w:color w:val="000000"/>
        </w:rPr>
        <w:t xml:space="preserve"> দিয়েছিলাম</w:t>
      </w:r>
      <w:r>
        <w:br/>
      </w:r>
      <w:r>
        <w:rPr>
          <w:color w:val="2D0000"/>
        </w:rPr>
        <w:t xml:space="preserve"> ami</w:t>
      </w:r>
      <w:r>
        <w:rPr>
          <w:color w:val="00004C"/>
        </w:rPr>
        <w:t xml:space="preserve"> akta</w:t>
      </w:r>
      <w:r>
        <w:rPr>
          <w:color w:val="00007A"/>
        </w:rPr>
        <w:t xml:space="preserve"> report</w:t>
      </w:r>
      <w:r>
        <w:rPr>
          <w:color w:val="720000"/>
        </w:rPr>
        <w:t xml:space="preserve"> korcilam</w:t>
      </w:r>
      <w:r>
        <w:rPr>
          <w:color w:val="580000"/>
        </w:rPr>
        <w:t xml:space="preserve"> oi</w:t>
      </w:r>
      <w:r>
        <w:rPr>
          <w:color w:val="5F0000"/>
        </w:rPr>
        <w:t xml:space="preserve"> tar</w:t>
      </w:r>
      <w:r>
        <w:rPr>
          <w:color w:val="00002F"/>
        </w:rPr>
        <w:t xml:space="preserve"> ki</w:t>
      </w:r>
      <w:r>
        <w:rPr>
          <w:color w:val="630000"/>
        </w:rPr>
        <w:t xml:space="preserve"> holo</w:t>
      </w:r>
      <w:r>
        <w:br/>
      </w:r>
      <w:r>
        <w:rPr>
          <w:color w:val="00006C"/>
        </w:rPr>
        <w:t xml:space="preserve"> ey</w:t>
      </w:r>
      <w:r>
        <w:rPr>
          <w:color w:val="000030"/>
        </w:rPr>
        <w:t xml:space="preserve"> number</w:t>
      </w:r>
      <w:r>
        <w:rPr>
          <w:color w:val="330000"/>
        </w:rPr>
        <w:t xml:space="preserve"> er</w:t>
      </w:r>
      <w:r>
        <w:rPr>
          <w:color w:val="000046"/>
        </w:rPr>
        <w:t xml:space="preserve"> ti</w:t>
      </w:r>
      <w:r>
        <w:rPr>
          <w:color w:val="000073"/>
        </w:rPr>
        <w:t xml:space="preserve"> obijog</w:t>
      </w:r>
      <w:r>
        <w:rPr>
          <w:color w:val="510000"/>
        </w:rPr>
        <w:t xml:space="preserve"> korchi</w:t>
      </w:r>
      <w:r>
        <w:rPr>
          <w:color w:val="530000"/>
        </w:rPr>
        <w:t xml:space="preserve"> tar</w:t>
      </w:r>
      <w:r>
        <w:rPr>
          <w:color w:val="000042"/>
        </w:rPr>
        <w:t xml:space="preserve"> update</w:t>
      </w:r>
      <w:r>
        <w:rPr>
          <w:color w:val="00004F"/>
        </w:rPr>
        <w:t xml:space="preserve"> janaben</w:t>
      </w:r>
      <w:r>
        <w:rPr>
          <w:color w:val="4A0000"/>
        </w:rPr>
        <w:t xml:space="preserve"> plz</w:t>
      </w:r>
      <w:r>
        <w:br/>
      </w:r>
      <w:r>
        <w:rPr>
          <w:color w:val="320000"/>
        </w:rPr>
        <w:t xml:space="preserve"> amar</w:t>
      </w:r>
      <w:r>
        <w:rPr>
          <w:color w:val="000053"/>
        </w:rPr>
        <w:t xml:space="preserve"> bikas</w:t>
      </w:r>
      <w:r>
        <w:rPr>
          <w:color w:val="350000"/>
        </w:rPr>
        <w:t xml:space="preserve"> a</w:t>
      </w:r>
      <w:r>
        <w:rPr>
          <w:color w:val="00004C"/>
        </w:rPr>
        <w:t xml:space="preserve"> akta</w:t>
      </w:r>
      <w:r>
        <w:rPr>
          <w:color w:val="000095"/>
        </w:rPr>
        <w:t xml:space="preserve"> ovigok</w:t>
      </w:r>
      <w:r>
        <w:rPr>
          <w:color w:val="00009B"/>
        </w:rPr>
        <w:t xml:space="preserve"> deaycelam</w:t>
      </w:r>
      <w:r>
        <w:br/>
      </w:r>
      <w:r>
        <w:rPr>
          <w:color w:val="000068"/>
        </w:rPr>
        <w:t xml:space="preserve"> নাম্বারের</w:t>
      </w:r>
      <w:r>
        <w:rPr>
          <w:color w:val="000078"/>
        </w:rPr>
        <w:t xml:space="preserve"> অভিযোগের</w:t>
      </w:r>
      <w:r>
        <w:rPr>
          <w:color w:val="000058"/>
        </w:rPr>
        <w:t xml:space="preserve"> আপডেট</w:t>
      </w:r>
      <w:r>
        <w:rPr>
          <w:color w:val="000042"/>
        </w:rPr>
        <w:t xml:space="preserve"> জানতে</w:t>
      </w:r>
      <w:r>
        <w:rPr>
          <w:color w:val="000000"/>
        </w:rPr>
        <w:t xml:space="preserve"> চাচ্ছি</w:t>
      </w:r>
      <w:r>
        <w:rPr>
          <w:color w:val="000070"/>
        </w:rPr>
        <w:t xml:space="preserve"> দিনের</w:t>
      </w:r>
      <w:r>
        <w:rPr>
          <w:color w:val="000059"/>
        </w:rPr>
        <w:t xml:space="preserve"> সময়</w:t>
      </w:r>
      <w:r>
        <w:rPr>
          <w:color w:val="000000"/>
        </w:rPr>
        <w:t xml:space="preserve"> ছিল</w:t>
      </w:r>
      <w:r>
        <w:rPr>
          <w:color w:val="000000"/>
        </w:rPr>
        <w:t xml:space="preserve"> আজ</w:t>
      </w:r>
      <w:r>
        <w:rPr>
          <w:color w:val="000051"/>
        </w:rPr>
        <w:t xml:space="preserve"> দিন</w:t>
      </w:r>
      <w:r>
        <w:rPr>
          <w:color w:val="000000"/>
        </w:rPr>
        <w:t xml:space="preserve"> হল</w:t>
      </w:r>
      <w:r>
        <w:br/>
      </w:r>
      <w:r>
        <w:rPr>
          <w:color w:val="2D0000"/>
        </w:rPr>
        <w:t xml:space="preserve"> amar</w:t>
      </w:r>
      <w:r>
        <w:rPr>
          <w:color w:val="000046"/>
        </w:rPr>
        <w:t xml:space="preserve"> akta</w:t>
      </w:r>
      <w:r>
        <w:rPr>
          <w:color w:val="000067"/>
        </w:rPr>
        <w:t xml:space="preserve"> ovijog</w:t>
      </w:r>
      <w:r>
        <w:rPr>
          <w:color w:val="000057"/>
        </w:rPr>
        <w:t xml:space="preserve"> chilo</w:t>
      </w:r>
      <w:r>
        <w:rPr>
          <w:color w:val="000058"/>
        </w:rPr>
        <w:t xml:space="preserve"> akon</w:t>
      </w:r>
      <w:r>
        <w:rPr>
          <w:color w:val="500000"/>
        </w:rPr>
        <w:t xml:space="preserve"> o</w:t>
      </w:r>
      <w:r>
        <w:rPr>
          <w:color w:val="000075"/>
        </w:rPr>
        <w:t xml:space="preserve"> somadhan</w:t>
      </w:r>
      <w:r>
        <w:rPr>
          <w:color w:val="4B0000"/>
        </w:rPr>
        <w:t xml:space="preserve"> pai</w:t>
      </w:r>
      <w:r>
        <w:rPr>
          <w:color w:val="00004B"/>
        </w:rPr>
        <w:t xml:space="preserve"> ni</w:t>
      </w:r>
      <w:r>
        <w:br/>
      </w:r>
      <w:r>
        <w:rPr>
          <w:color w:val="480000"/>
        </w:rPr>
        <w:t xml:space="preserve"> এই</w:t>
      </w:r>
      <w:r>
        <w:rPr>
          <w:color w:val="0000B4"/>
        </w:rPr>
        <w:t xml:space="preserve"> অভিযোগটা</w:t>
      </w:r>
      <w:r>
        <w:rPr>
          <w:color w:val="5F0000"/>
        </w:rPr>
        <w:t xml:space="preserve"> একটু</w:t>
      </w:r>
      <w:r>
        <w:rPr>
          <w:color w:val="860000"/>
        </w:rPr>
        <w:t xml:space="preserve"> দেখবেন</w:t>
      </w:r>
      <w:r>
        <w:br/>
      </w:r>
      <w:r>
        <w:rPr>
          <w:color w:val="000000"/>
        </w:rPr>
        <w:t xml:space="preserve"> sir</w:t>
      </w:r>
      <w:r>
        <w:rPr>
          <w:color w:val="300000"/>
        </w:rPr>
        <w:t xml:space="preserve"> amar</w:t>
      </w:r>
      <w:r>
        <w:rPr>
          <w:color w:val="000081"/>
        </w:rPr>
        <w:t xml:space="preserve"> potarona</w:t>
      </w:r>
      <w:r>
        <w:rPr>
          <w:color w:val="00005E"/>
        </w:rPr>
        <w:t xml:space="preserve"> hoise</w:t>
      </w:r>
      <w:r>
        <w:rPr>
          <w:color w:val="320000"/>
        </w:rPr>
        <w:t xml:space="preserve"> kal</w:t>
      </w:r>
      <w:r>
        <w:rPr>
          <w:color w:val="000090"/>
        </w:rPr>
        <w:t xml:space="preserve"> obijug</w:t>
      </w:r>
      <w:r>
        <w:rPr>
          <w:color w:val="3C0000"/>
        </w:rPr>
        <w:t xml:space="preserve"> koresilam</w:t>
      </w:r>
      <w:r>
        <w:rPr>
          <w:color w:val="000090"/>
        </w:rPr>
        <w:t xml:space="preserve"> obijug</w:t>
      </w:r>
      <w:r>
        <w:rPr>
          <w:color w:val="00001B"/>
        </w:rPr>
        <w:t xml:space="preserve"> number</w:t>
      </w:r>
      <w:r>
        <w:rPr>
          <w:color w:val="410000"/>
        </w:rPr>
        <w:t xml:space="preserve"> asse</w:t>
      </w:r>
      <w:r>
        <w:rPr>
          <w:color w:val="2F0000"/>
        </w:rPr>
        <w:t xml:space="preserve"> aj</w:t>
      </w:r>
      <w:r>
        <w:rPr>
          <w:color w:val="300000"/>
        </w:rPr>
        <w:t xml:space="preserve"> amar</w:t>
      </w:r>
      <w:r>
        <w:rPr>
          <w:color w:val="000031"/>
        </w:rPr>
        <w:t xml:space="preserve"> sathe</w:t>
      </w:r>
      <w:r>
        <w:rPr>
          <w:color w:val="000081"/>
        </w:rPr>
        <w:t xml:space="preserve"> potarona</w:t>
      </w:r>
      <w:r>
        <w:rPr>
          <w:color w:val="00005E"/>
        </w:rPr>
        <w:t xml:space="preserve"> hoise</w:t>
      </w:r>
      <w:r>
        <w:rPr>
          <w:color w:val="000000"/>
        </w:rPr>
        <w:t xml:space="preserve"> sir</w:t>
      </w:r>
      <w:r>
        <w:br/>
      </w:r>
      <w:r>
        <w:rPr>
          <w:color w:val="430000"/>
        </w:rPr>
        <w:t xml:space="preserve"> এই</w:t>
      </w:r>
      <w:r>
        <w:rPr>
          <w:color w:val="0000A9"/>
        </w:rPr>
        <w:t xml:space="preserve"> নাম্নার</w:t>
      </w:r>
      <w:r>
        <w:rPr>
          <w:color w:val="000039"/>
        </w:rPr>
        <w:t xml:space="preserve"> থেকে</w:t>
      </w:r>
      <w:r>
        <w:rPr>
          <w:color w:val="000055"/>
        </w:rPr>
        <w:t xml:space="preserve"> একটি</w:t>
      </w:r>
      <w:r>
        <w:rPr>
          <w:color w:val="000067"/>
        </w:rPr>
        <w:t xml:space="preserve"> অভিযোগ</w:t>
      </w:r>
      <w:r>
        <w:rPr>
          <w:color w:val="640000"/>
        </w:rPr>
        <w:t xml:space="preserve"> ছিল</w:t>
      </w:r>
      <w:r>
        <w:br/>
      </w:r>
      <w:r>
        <w:rPr>
          <w:color w:val="450000"/>
        </w:rPr>
        <w:t xml:space="preserve"> আমার</w:t>
      </w:r>
      <w:r>
        <w:rPr>
          <w:color w:val="000071"/>
        </w:rPr>
        <w:t xml:space="preserve"> একটা</w:t>
      </w:r>
      <w:r>
        <w:rPr>
          <w:color w:val="00009C"/>
        </w:rPr>
        <w:t xml:space="preserve"> অভিযোগ</w:t>
      </w:r>
      <w:r>
        <w:rPr>
          <w:color w:val="970000"/>
        </w:rPr>
        <w:t xml:space="preserve"> ছিল</w:t>
      </w:r>
      <w:r>
        <w:br/>
      </w:r>
      <w:r>
        <w:rPr>
          <w:color w:val="300000"/>
        </w:rPr>
        <w:t xml:space="preserve"> sir</w:t>
      </w:r>
      <w:r>
        <w:rPr>
          <w:color w:val="000051"/>
        </w:rPr>
        <w:t xml:space="preserve"> pin</w:t>
      </w:r>
      <w:r>
        <w:rPr>
          <w:color w:val="000034"/>
        </w:rPr>
        <w:t xml:space="preserve"> reset</w:t>
      </w:r>
      <w:r>
        <w:rPr>
          <w:color w:val="4F0000"/>
        </w:rPr>
        <w:t xml:space="preserve"> er</w:t>
      </w:r>
      <w:r>
        <w:rPr>
          <w:color w:val="320000"/>
        </w:rPr>
        <w:t xml:space="preserve"> jonno</w:t>
      </w:r>
      <w:r>
        <w:rPr>
          <w:color w:val="000065"/>
        </w:rPr>
        <w:t xml:space="preserve"> akta</w:t>
      </w:r>
      <w:r>
        <w:rPr>
          <w:color w:val="00004A"/>
        </w:rPr>
        <w:t xml:space="preserve"> ovijog</w:t>
      </w:r>
      <w:r>
        <w:rPr>
          <w:color w:val="00002E"/>
        </w:rPr>
        <w:t xml:space="preserve"> kora</w:t>
      </w:r>
      <w:r>
        <w:rPr>
          <w:color w:val="000056"/>
        </w:rPr>
        <w:t xml:space="preserve"> hoyechilo</w:t>
      </w:r>
      <w:r>
        <w:rPr>
          <w:color w:val="000065"/>
        </w:rPr>
        <w:t xml:space="preserve"> akta</w:t>
      </w:r>
      <w:r>
        <w:rPr>
          <w:color w:val="000051"/>
        </w:rPr>
        <w:t xml:space="preserve"> pin</w:t>
      </w:r>
      <w:r>
        <w:rPr>
          <w:color w:val="4F0000"/>
        </w:rPr>
        <w:t xml:space="preserve"> er</w:t>
      </w:r>
      <w:r>
        <w:rPr>
          <w:color w:val="00003F"/>
        </w:rPr>
        <w:t xml:space="preserve"> sms</w:t>
      </w:r>
      <w:r>
        <w:rPr>
          <w:color w:val="510000"/>
        </w:rPr>
        <w:t xml:space="preserve"> asar</w:t>
      </w:r>
      <w:r>
        <w:rPr>
          <w:color w:val="000000"/>
        </w:rPr>
        <w:t xml:space="preserve"> kotha</w:t>
      </w:r>
      <w:r>
        <w:rPr>
          <w:color w:val="000038"/>
        </w:rPr>
        <w:t xml:space="preserve"> akhon</w:t>
      </w:r>
      <w:r>
        <w:rPr>
          <w:color w:val="00002D"/>
        </w:rPr>
        <w:t xml:space="preserve"> ase</w:t>
      </w:r>
      <w:r>
        <w:rPr>
          <w:color w:val="000036"/>
        </w:rPr>
        <w:t xml:space="preserve"> ni</w:t>
      </w:r>
      <w:r>
        <w:br/>
      </w:r>
      <w:r>
        <w:rPr>
          <w:color w:val="160000"/>
        </w:rPr>
        <w:t xml:space="preserve"> আমি</w:t>
      </w:r>
      <w:r>
        <w:rPr>
          <w:color w:val="000027"/>
        </w:rPr>
        <w:t xml:space="preserve"> একটি</w:t>
      </w:r>
      <w:r>
        <w:rPr>
          <w:color w:val="000068"/>
        </w:rPr>
        <w:t xml:space="preserve"> আবেদন</w:t>
      </w:r>
      <w:r>
        <w:rPr>
          <w:color w:val="000045"/>
        </w:rPr>
        <w:t xml:space="preserve"> রাখছিলাম</w:t>
      </w:r>
      <w:r>
        <w:rPr>
          <w:color w:val="00002A"/>
        </w:rPr>
        <w:t xml:space="preserve"> এজেন্ট</w:t>
      </w:r>
      <w:r>
        <w:rPr>
          <w:color w:val="380000"/>
        </w:rPr>
        <w:t xml:space="preserve"> নেওয়ার</w:t>
      </w:r>
      <w:r>
        <w:rPr>
          <w:color w:val="250000"/>
        </w:rPr>
        <w:t xml:space="preserve"> জন্য</w:t>
      </w:r>
      <w:r>
        <w:rPr>
          <w:color w:val="00002C"/>
        </w:rPr>
        <w:t xml:space="preserve"> দিন</w:t>
      </w:r>
      <w:r>
        <w:rPr>
          <w:color w:val="280000"/>
        </w:rPr>
        <w:t xml:space="preserve"> হয়ে</w:t>
      </w:r>
      <w:r>
        <w:rPr>
          <w:color w:val="000025"/>
        </w:rPr>
        <w:t xml:space="preserve"> গেছে</w:t>
      </w:r>
      <w:r>
        <w:rPr>
          <w:color w:val="340000"/>
        </w:rPr>
        <w:t xml:space="preserve"> বলছে</w:t>
      </w:r>
      <w:r>
        <w:rPr>
          <w:color w:val="150000"/>
        </w:rPr>
        <w:t xml:space="preserve"> আমার</w:t>
      </w:r>
      <w:r>
        <w:rPr>
          <w:color w:val="00002F"/>
        </w:rPr>
        <w:t xml:space="preserve"> সাথে</w:t>
      </w:r>
      <w:r>
        <w:rPr>
          <w:color w:val="000077"/>
        </w:rPr>
        <w:t xml:space="preserve"> যোগাযোগ</w:t>
      </w:r>
      <w:r>
        <w:rPr>
          <w:color w:val="420000"/>
        </w:rPr>
        <w:t xml:space="preserve"> করবে</w:t>
      </w:r>
      <w:r>
        <w:rPr>
          <w:color w:val="390000"/>
        </w:rPr>
        <w:t xml:space="preserve"> কই</w:t>
      </w:r>
      <w:r>
        <w:rPr>
          <w:color w:val="000077"/>
        </w:rPr>
        <w:t xml:space="preserve"> যোগাযোগ</w:t>
      </w:r>
      <w:r>
        <w:rPr>
          <w:color w:val="200000"/>
        </w:rPr>
        <w:t xml:space="preserve"> করে</w:t>
      </w:r>
      <w:r>
        <w:rPr>
          <w:color w:val="000026"/>
        </w:rPr>
        <w:t xml:space="preserve"> নাই</w:t>
      </w:r>
      <w:r>
        <w:rPr>
          <w:color w:val="1F0000"/>
        </w:rPr>
        <w:t xml:space="preserve"> এই</w:t>
      </w:r>
      <w:r>
        <w:rPr>
          <w:color w:val="000022"/>
        </w:rPr>
        <w:t xml:space="preserve"> নাম্বার</w:t>
      </w:r>
      <w:r>
        <w:rPr>
          <w:color w:val="00001A"/>
        </w:rPr>
        <w:t xml:space="preserve"> থেকে</w:t>
      </w:r>
      <w:r>
        <w:rPr>
          <w:color w:val="000068"/>
        </w:rPr>
        <w:t xml:space="preserve"> আবেদন</w:t>
      </w:r>
      <w:r>
        <w:rPr>
          <w:color w:val="340000"/>
        </w:rPr>
        <w:t xml:space="preserve"> করছিলাম</w:t>
      </w:r>
      <w:r>
        <w:br/>
      </w:r>
      <w:r>
        <w:rPr>
          <w:color w:val="240000"/>
        </w:rPr>
        <w:t xml:space="preserve"> এই</w:t>
      </w:r>
      <w:r>
        <w:rPr>
          <w:color w:val="000038"/>
        </w:rPr>
        <w:t xml:space="preserve"> অভিযোগ</w:t>
      </w:r>
      <w:r>
        <w:rPr>
          <w:color w:val="00004D"/>
        </w:rPr>
        <w:t xml:space="preserve"> দশ</w:t>
      </w:r>
      <w:r>
        <w:rPr>
          <w:color w:val="000047"/>
        </w:rPr>
        <w:t xml:space="preserve"> দিনের</w:t>
      </w:r>
      <w:r>
        <w:rPr>
          <w:color w:val="570000"/>
        </w:rPr>
        <w:t xml:space="preserve"> মধ্য</w:t>
      </w:r>
      <w:r>
        <w:rPr>
          <w:color w:val="00005F"/>
        </w:rPr>
        <w:t xml:space="preserve"> সল্ব</w:t>
      </w:r>
      <w:r>
        <w:rPr>
          <w:color w:val="300000"/>
        </w:rPr>
        <w:t xml:space="preserve"> করার</w:t>
      </w:r>
      <w:r>
        <w:rPr>
          <w:color w:val="000000"/>
        </w:rPr>
        <w:t xml:space="preserve"> কথা</w:t>
      </w:r>
      <w:r>
        <w:rPr>
          <w:color w:val="230000"/>
        </w:rPr>
        <w:t xml:space="preserve"> কিন্তু</w:t>
      </w:r>
      <w:r>
        <w:rPr>
          <w:color w:val="00005F"/>
        </w:rPr>
        <w:t xml:space="preserve"> দম</w:t>
      </w:r>
      <w:r>
        <w:rPr>
          <w:color w:val="000034"/>
        </w:rPr>
        <w:t xml:space="preserve"> দিন</w:t>
      </w:r>
      <w:r>
        <w:rPr>
          <w:color w:val="4C0000"/>
        </w:rPr>
        <w:t xml:space="preserve"> পার</w:t>
      </w:r>
      <w:r>
        <w:rPr>
          <w:color w:val="2E0000"/>
        </w:rPr>
        <w:t xml:space="preserve"> হয়ে</w:t>
      </w:r>
      <w:r>
        <w:rPr>
          <w:color w:val="00002B"/>
        </w:rPr>
        <w:t xml:space="preserve"> গেছে</w:t>
      </w:r>
      <w:r>
        <w:rPr>
          <w:color w:val="000041"/>
        </w:rPr>
        <w:t xml:space="preserve"> কাজ</w:t>
      </w:r>
      <w:r>
        <w:rPr>
          <w:color w:val="000037"/>
        </w:rPr>
        <w:t xml:space="preserve"> হয়নি</w:t>
      </w:r>
      <w:r>
        <w:br/>
      </w:r>
      <w:r>
        <w:rPr>
          <w:color w:val="250000"/>
        </w:rPr>
        <w:t xml:space="preserve"> ami</w:t>
      </w:r>
      <w:r>
        <w:rPr>
          <w:color w:val="00007D"/>
        </w:rPr>
        <w:t xml:space="preserve"> compliment</w:t>
      </w:r>
      <w:r>
        <w:rPr>
          <w:color w:val="00007D"/>
        </w:rPr>
        <w:t xml:space="preserve"> kotcilam</w:t>
      </w:r>
      <w:r>
        <w:rPr>
          <w:color w:val="280000"/>
        </w:rPr>
        <w:t xml:space="preserve"> amar</w:t>
      </w:r>
      <w:r>
        <w:rPr>
          <w:color w:val="00004F"/>
        </w:rPr>
        <w:t xml:space="preserve"> phone</w:t>
      </w:r>
      <w:r>
        <w:rPr>
          <w:color w:val="000031"/>
        </w:rPr>
        <w:t xml:space="preserve"> pin</w:t>
      </w:r>
      <w:r>
        <w:rPr>
          <w:color w:val="00005C"/>
        </w:rPr>
        <w:t xml:space="preserve"> rest</w:t>
      </w:r>
      <w:r>
        <w:rPr>
          <w:color w:val="300000"/>
        </w:rPr>
        <w:t xml:space="preserve"> er</w:t>
      </w:r>
      <w:r>
        <w:rPr>
          <w:color w:val="00004D"/>
        </w:rPr>
        <w:t xml:space="preserve"> sms</w:t>
      </w:r>
      <w:r>
        <w:rPr>
          <w:color w:val="000037"/>
        </w:rPr>
        <w:t xml:space="preserve"> ase</w:t>
      </w:r>
      <w:r>
        <w:rPr>
          <w:color w:val="00002A"/>
        </w:rPr>
        <w:t xml:space="preserve"> na</w:t>
      </w:r>
      <w:r>
        <w:br/>
      </w:r>
      <w:r>
        <w:rPr>
          <w:color w:val="000095"/>
        </w:rPr>
        <w:t xml:space="preserve"> complain</w:t>
      </w:r>
      <w:r>
        <w:rPr>
          <w:color w:val="000076"/>
        </w:rPr>
        <w:t xml:space="preserve"> no</w:t>
      </w:r>
      <w:r>
        <w:rPr>
          <w:color w:val="000081"/>
        </w:rPr>
        <w:t xml:space="preserve"> check</w:t>
      </w:r>
      <w:r>
        <w:rPr>
          <w:color w:val="6C0000"/>
        </w:rPr>
        <w:t xml:space="preserve"> please</w:t>
      </w:r>
      <w:r>
        <w:br/>
      </w:r>
      <w:r>
        <w:rPr>
          <w:color w:val="190000"/>
        </w:rPr>
        <w:t xml:space="preserve"> ami</w:t>
      </w:r>
      <w:r>
        <w:rPr>
          <w:color w:val="00004A"/>
        </w:rPr>
        <w:t xml:space="preserve"> obijog</w:t>
      </w:r>
      <w:r>
        <w:rPr>
          <w:color w:val="000049"/>
        </w:rPr>
        <w:t xml:space="preserve"> debo</w:t>
      </w:r>
      <w:r>
        <w:rPr>
          <w:color w:val="4A0000"/>
        </w:rPr>
        <w:t xml:space="preserve"> apnder</w:t>
      </w:r>
      <w:r>
        <w:rPr>
          <w:color w:val="000016"/>
        </w:rPr>
        <w:t xml:space="preserve"> bkash</w:t>
      </w:r>
      <w:r>
        <w:rPr>
          <w:color w:val="000049"/>
        </w:rPr>
        <w:t xml:space="preserve"> live</w:t>
      </w:r>
      <w:r>
        <w:rPr>
          <w:color w:val="00004A"/>
        </w:rPr>
        <w:t xml:space="preserve"> chat</w:t>
      </w:r>
      <w:r>
        <w:rPr>
          <w:color w:val="00002D"/>
        </w:rPr>
        <w:t xml:space="preserve"> agent</w:t>
      </w:r>
      <w:r>
        <w:rPr>
          <w:color w:val="350000"/>
        </w:rPr>
        <w:t xml:space="preserve"> ke</w:t>
      </w:r>
      <w:r>
        <w:rPr>
          <w:color w:val="000053"/>
        </w:rPr>
        <w:t xml:space="preserve"> sifat</w:t>
      </w:r>
      <w:r>
        <w:rPr>
          <w:color w:val="420000"/>
        </w:rPr>
        <w:t xml:space="preserve"> bai</w:t>
      </w:r>
      <w:r>
        <w:rPr>
          <w:color w:val="350000"/>
        </w:rPr>
        <w:t xml:space="preserve"> ke</w:t>
      </w:r>
      <w:r>
        <w:rPr>
          <w:color w:val="3D0000"/>
        </w:rPr>
        <w:t xml:space="preserve"> se</w:t>
      </w:r>
      <w:r>
        <w:rPr>
          <w:color w:val="00002C"/>
        </w:rPr>
        <w:t xml:space="preserve"> ekta</w:t>
      </w:r>
      <w:r>
        <w:rPr>
          <w:color w:val="000056"/>
        </w:rPr>
        <w:t xml:space="preserve"> kharap</w:t>
      </w:r>
      <w:r>
        <w:rPr>
          <w:color w:val="00003B"/>
        </w:rPr>
        <w:t xml:space="preserve"> kaj</w:t>
      </w:r>
      <w:r>
        <w:rPr>
          <w:color w:val="00003A"/>
        </w:rPr>
        <w:t xml:space="preserve"> korse</w:t>
      </w:r>
      <w:r>
        <w:br/>
      </w:r>
      <w:r>
        <w:rPr>
          <w:color w:val="190000"/>
        </w:rPr>
        <w:t xml:space="preserve"> amar</w:t>
      </w:r>
      <w:r>
        <w:rPr>
          <w:color w:val="000015"/>
        </w:rPr>
        <w:t xml:space="preserve"> bkash</w:t>
      </w:r>
      <w:r>
        <w:rPr>
          <w:color w:val="270000"/>
        </w:rPr>
        <w:t xml:space="preserve"> ar</w:t>
      </w:r>
      <w:r>
        <w:rPr>
          <w:color w:val="000041"/>
        </w:rPr>
        <w:t xml:space="preserve"> bpdp</w:t>
      </w:r>
      <w:r>
        <w:rPr>
          <w:color w:val="00003B"/>
        </w:rPr>
        <w:t xml:space="preserve"> postpaid</w:t>
      </w:r>
      <w:r>
        <w:rPr>
          <w:color w:val="000022"/>
        </w:rPr>
        <w:t xml:space="preserve"> bill</w:t>
      </w:r>
      <w:r>
        <w:rPr>
          <w:color w:val="000050"/>
        </w:rPr>
        <w:t xml:space="preserve"> niea</w:t>
      </w:r>
      <w:r>
        <w:rPr>
          <w:color w:val="000027"/>
        </w:rPr>
        <w:t xml:space="preserve"> akta</w:t>
      </w:r>
      <w:r>
        <w:rPr>
          <w:color w:val="00004D"/>
        </w:rPr>
        <w:t xml:space="preserve"> porblem</w:t>
      </w:r>
      <w:r>
        <w:rPr>
          <w:color w:val="00004D"/>
        </w:rPr>
        <w:t xml:space="preserve"> hoease</w:t>
      </w:r>
      <w:r>
        <w:rPr>
          <w:color w:val="170000"/>
        </w:rPr>
        <w:t xml:space="preserve"> ami</w:t>
      </w:r>
      <w:r>
        <w:rPr>
          <w:color w:val="2E0000"/>
        </w:rPr>
        <w:t xml:space="preserve"> apnader</w:t>
      </w:r>
      <w:r>
        <w:rPr>
          <w:color w:val="3D0000"/>
        </w:rPr>
        <w:t xml:space="preserve"> kase</w:t>
      </w:r>
      <w:r>
        <w:rPr>
          <w:color w:val="00003A"/>
        </w:rPr>
        <w:t xml:space="preserve"> ovijog</w:t>
      </w:r>
      <w:r>
        <w:rPr>
          <w:color w:val="400000"/>
        </w:rPr>
        <w:t xml:space="preserve"> koresilam</w:t>
      </w:r>
      <w:r>
        <w:rPr>
          <w:color w:val="000034"/>
        </w:rPr>
        <w:t xml:space="preserve"> ajke</w:t>
      </w:r>
      <w:r>
        <w:rPr>
          <w:color w:val="00004B"/>
        </w:rPr>
        <w:t xml:space="preserve"> kisukkhon</w:t>
      </w:r>
      <w:r>
        <w:rPr>
          <w:color w:val="2D0000"/>
        </w:rPr>
        <w:t xml:space="preserve"> age</w:t>
      </w:r>
      <w:r>
        <w:rPr>
          <w:color w:val="000030"/>
        </w:rPr>
        <w:t xml:space="preserve"> kotha</w:t>
      </w:r>
      <w:r>
        <w:rPr>
          <w:color w:val="500000"/>
        </w:rPr>
        <w:t xml:space="preserve"> bollam</w:t>
      </w:r>
      <w:r>
        <w:br/>
      </w:r>
      <w:r>
        <w:rPr>
          <w:color w:val="0000CF"/>
        </w:rPr>
        <w:t xml:space="preserve"> অভিযোগ</w:t>
      </w:r>
      <w:r>
        <w:rPr>
          <w:color w:val="000094"/>
        </w:rPr>
        <w:t xml:space="preserve"> নাম্বার</w:t>
      </w:r>
      <w:r>
        <w:br/>
      </w:r>
      <w:r>
        <w:rPr>
          <w:color w:val="440000"/>
        </w:rPr>
        <w:t xml:space="preserve"> ai</w:t>
      </w:r>
      <w:r>
        <w:rPr>
          <w:color w:val="00006A"/>
        </w:rPr>
        <w:t xml:space="preserve"> ovijog</w:t>
      </w:r>
      <w:r>
        <w:rPr>
          <w:color w:val="000038"/>
        </w:rPr>
        <w:t xml:space="preserve"> ta</w:t>
      </w:r>
      <w:r>
        <w:rPr>
          <w:color w:val="00002D"/>
        </w:rPr>
        <w:t xml:space="preserve"> ki</w:t>
      </w:r>
      <w:r>
        <w:rPr>
          <w:color w:val="00008D"/>
        </w:rPr>
        <w:t xml:space="preserve"> obostha</w:t>
      </w:r>
      <w:r>
        <w:rPr>
          <w:color w:val="000057"/>
        </w:rPr>
        <w:t xml:space="preserve"> check</w:t>
      </w:r>
      <w:r>
        <w:rPr>
          <w:color w:val="470000"/>
        </w:rPr>
        <w:t xml:space="preserve"> diye</w:t>
      </w:r>
      <w:r>
        <w:rPr>
          <w:color w:val="000068"/>
        </w:rPr>
        <w:t xml:space="preserve"> janan</w:t>
      </w:r>
      <w:r>
        <w:br/>
      </w:r>
      <w:r>
        <w:rPr>
          <w:color w:val="220000"/>
        </w:rPr>
        <w:t xml:space="preserve"> আমার</w:t>
      </w:r>
      <w:r>
        <w:rPr>
          <w:color w:val="000038"/>
        </w:rPr>
        <w:t xml:space="preserve"> একটা</w:t>
      </w:r>
      <w:r>
        <w:rPr>
          <w:color w:val="00004D"/>
        </w:rPr>
        <w:t xml:space="preserve"> অভিযোগ</w:t>
      </w:r>
      <w:r>
        <w:rPr>
          <w:color w:val="00005A"/>
        </w:rPr>
        <w:t xml:space="preserve"> মাস</w:t>
      </w:r>
      <w:r>
        <w:rPr>
          <w:color w:val="000063"/>
        </w:rPr>
        <w:t xml:space="preserve"> ধরে</w:t>
      </w:r>
      <w:r>
        <w:rPr>
          <w:color w:val="00006E"/>
        </w:rPr>
        <w:t xml:space="preserve"> পেন্ডিং</w:t>
      </w:r>
      <w:r>
        <w:rPr>
          <w:color w:val="3B0000"/>
        </w:rPr>
        <w:t xml:space="preserve"> কোন</w:t>
      </w:r>
      <w:r>
        <w:rPr>
          <w:color w:val="00004D"/>
        </w:rPr>
        <w:t xml:space="preserve"> আপডেট</w:t>
      </w:r>
      <w:r>
        <w:rPr>
          <w:color w:val="260000"/>
        </w:rPr>
        <w:t xml:space="preserve"> কি</w:t>
      </w:r>
      <w:r>
        <w:rPr>
          <w:color w:val="000073"/>
        </w:rPr>
        <w:t xml:space="preserve"> জানাতে</w:t>
      </w:r>
      <w:r>
        <w:rPr>
          <w:color w:val="000000"/>
        </w:rPr>
        <w:t xml:space="preserve"> পারবেন</w:t>
      </w:r>
      <w:r>
        <w:br/>
      </w:r>
      <w:r>
        <w:rPr>
          <w:color w:val="380000"/>
        </w:rPr>
        <w:t xml:space="preserve"> এই</w:t>
      </w:r>
      <w:r>
        <w:rPr>
          <w:color w:val="000093"/>
        </w:rPr>
        <w:t xml:space="preserve"> ক্রম</w:t>
      </w:r>
      <w:r>
        <w:rPr>
          <w:color w:val="00008D"/>
        </w:rPr>
        <w:t xml:space="preserve"> অনুসারে</w:t>
      </w:r>
      <w:r>
        <w:rPr>
          <w:color w:val="260000"/>
        </w:rPr>
        <w:t xml:space="preserve"> আমার</w:t>
      </w:r>
      <w:r>
        <w:rPr>
          <w:color w:val="00003E"/>
        </w:rPr>
        <w:t xml:space="preserve"> একটা</w:t>
      </w:r>
      <w:r>
        <w:rPr>
          <w:color w:val="000056"/>
        </w:rPr>
        <w:t xml:space="preserve"> অভিযোগ</w:t>
      </w:r>
      <w:r>
        <w:rPr>
          <w:color w:val="530000"/>
        </w:rPr>
        <w:t xml:space="preserve"> ছিল</w:t>
      </w:r>
      <w:r>
        <w:br/>
      </w:r>
      <w:r>
        <w:rPr>
          <w:color w:val="210000"/>
        </w:rPr>
        <w:t xml:space="preserve"> আমার</w:t>
      </w:r>
      <w:r>
        <w:rPr>
          <w:color w:val="00003E"/>
        </w:rPr>
        <w:t xml:space="preserve"> একটি</w:t>
      </w:r>
      <w:r>
        <w:rPr>
          <w:color w:val="000067"/>
        </w:rPr>
        <w:t xml:space="preserve"> অভিযোগের</w:t>
      </w:r>
      <w:r>
        <w:rPr>
          <w:color w:val="000078"/>
        </w:rPr>
        <w:t xml:space="preserve"> ভিত্তিতে</w:t>
      </w:r>
      <w:r>
        <w:rPr>
          <w:color w:val="470000"/>
        </w:rPr>
        <w:t xml:space="preserve"> কিছু</w:t>
      </w:r>
      <w:r>
        <w:rPr>
          <w:color w:val="000023"/>
        </w:rPr>
        <w:t xml:space="preserve"> টাকা</w:t>
      </w:r>
      <w:r>
        <w:rPr>
          <w:color w:val="00004B"/>
        </w:rPr>
        <w:t xml:space="preserve"> ফেরত</w:t>
      </w:r>
      <w:r>
        <w:rPr>
          <w:color w:val="000067"/>
        </w:rPr>
        <w:t xml:space="preserve"> পাবার</w:t>
      </w:r>
      <w:r>
        <w:rPr>
          <w:color w:val="000050"/>
        </w:rPr>
        <w:t xml:space="preserve"> মেসেজ</w:t>
      </w:r>
      <w:r>
        <w:rPr>
          <w:color w:val="000000"/>
        </w:rPr>
        <w:t xml:space="preserve"> এসেছে</w:t>
      </w:r>
      <w:r>
        <w:rPr>
          <w:color w:val="4A0000"/>
        </w:rPr>
        <w:t xml:space="preserve"> কী</w:t>
      </w:r>
      <w:r>
        <w:rPr>
          <w:color w:val="000000"/>
        </w:rPr>
        <w:t xml:space="preserve"> করণীয়</w:t>
      </w:r>
      <w:r>
        <w:br/>
      </w:r>
      <w:r>
        <w:rPr>
          <w:color w:val="2E0000"/>
        </w:rPr>
        <w:t xml:space="preserve"> amar</w:t>
      </w:r>
      <w:r>
        <w:rPr>
          <w:color w:val="000046"/>
        </w:rPr>
        <w:t xml:space="preserve"> ei</w:t>
      </w:r>
      <w:r>
        <w:rPr>
          <w:color w:val="00002B"/>
        </w:rPr>
        <w:t xml:space="preserve"> account</w:t>
      </w:r>
      <w:r>
        <w:rPr>
          <w:color w:val="000036"/>
        </w:rPr>
        <w:t xml:space="preserve"> theke</w:t>
      </w:r>
      <w:r>
        <w:rPr>
          <w:color w:val="00004A"/>
        </w:rPr>
        <w:t xml:space="preserve"> ekta</w:t>
      </w:r>
      <w:r>
        <w:rPr>
          <w:color w:val="000063"/>
        </w:rPr>
        <w:t xml:space="preserve"> complain</w:t>
      </w:r>
      <w:r>
        <w:rPr>
          <w:color w:val="000065"/>
        </w:rPr>
        <w:t xml:space="preserve"> issue</w:t>
      </w:r>
      <w:r>
        <w:rPr>
          <w:color w:val="700000"/>
        </w:rPr>
        <w:t xml:space="preserve"> kra</w:t>
      </w:r>
      <w:r>
        <w:rPr>
          <w:color w:val="000079"/>
        </w:rPr>
        <w:t xml:space="preserve"> hoyechilo</w:t>
      </w:r>
      <w:r>
        <w:br/>
      </w:r>
      <w:r>
        <w:rPr>
          <w:color w:val="3C0000"/>
        </w:rPr>
        <w:t xml:space="preserve"> আমি</w:t>
      </w:r>
      <w:r>
        <w:rPr>
          <w:color w:val="000060"/>
        </w:rPr>
        <w:t xml:space="preserve"> একটা</w:t>
      </w:r>
      <w:r>
        <w:rPr>
          <w:color w:val="000084"/>
        </w:rPr>
        <w:t xml:space="preserve"> অভিযোগ</w:t>
      </w:r>
      <w:r>
        <w:rPr>
          <w:color w:val="590000"/>
        </w:rPr>
        <w:t xml:space="preserve"> করে</w:t>
      </w:r>
      <w:r>
        <w:rPr>
          <w:color w:val="0000A2"/>
        </w:rPr>
        <w:t xml:space="preserve"> ছিলাম</w:t>
      </w:r>
      <w:r>
        <w:br/>
      </w:r>
      <w:r>
        <w:rPr>
          <w:color w:val="000049"/>
        </w:rPr>
        <w:t xml:space="preserve"> সম্মানিত</w:t>
      </w:r>
      <w:r>
        <w:rPr>
          <w:color w:val="000015"/>
        </w:rPr>
        <w:t xml:space="preserve"> বিকাশ</w:t>
      </w:r>
      <w:r>
        <w:rPr>
          <w:color w:val="000000"/>
        </w:rPr>
        <w:t xml:space="preserve"> গ্রাহক</w:t>
      </w:r>
      <w:r>
        <w:rPr>
          <w:color w:val="000000"/>
        </w:rPr>
        <w:t xml:space="preserve"> প্রতারণা</w:t>
      </w:r>
      <w:r>
        <w:rPr>
          <w:color w:val="490000"/>
        </w:rPr>
        <w:t xml:space="preserve"> বিষয়ক</w:t>
      </w:r>
      <w:r>
        <w:rPr>
          <w:color w:val="6F0000"/>
        </w:rPr>
        <w:t xml:space="preserve"> আপনার</w:t>
      </w:r>
      <w:r>
        <w:rPr>
          <w:color w:val="000048"/>
        </w:rPr>
        <w:t xml:space="preserve"> অভিযোগটি</w:t>
      </w:r>
      <w:r>
        <w:rPr>
          <w:color w:val="000041"/>
        </w:rPr>
        <w:t xml:space="preserve"> গ্রহণ</w:t>
      </w:r>
      <w:r>
        <w:rPr>
          <w:color w:val="250000"/>
        </w:rPr>
        <w:t xml:space="preserve"> করা</w:t>
      </w:r>
      <w:r>
        <w:rPr>
          <w:color w:val="000000"/>
        </w:rPr>
        <w:t xml:space="preserve"> হয়েছে</w:t>
      </w:r>
      <w:r>
        <w:rPr>
          <w:color w:val="6F0000"/>
        </w:rPr>
        <w:t xml:space="preserve"> আপনার</w:t>
      </w:r>
      <w:r>
        <w:rPr>
          <w:color w:val="000031"/>
        </w:rPr>
        <w:t xml:space="preserve"> অভিযোগ</w:t>
      </w:r>
      <w:r>
        <w:rPr>
          <w:color w:val="000023"/>
        </w:rPr>
        <w:t xml:space="preserve"> নাম্বার</w:t>
      </w:r>
      <w:r>
        <w:rPr>
          <w:color w:val="000044"/>
        </w:rPr>
        <w:t xml:space="preserve"> অভিযোগের</w:t>
      </w:r>
      <w:r>
        <w:rPr>
          <w:color w:val="000048"/>
        </w:rPr>
        <w:t xml:space="preserve"> অগ্রগতি</w:t>
      </w:r>
      <w:r>
        <w:rPr>
          <w:color w:val="00002B"/>
        </w:rPr>
        <w:t xml:space="preserve"> সম্পর্কে</w:t>
      </w:r>
      <w:r>
        <w:rPr>
          <w:color w:val="420000"/>
        </w:rPr>
        <w:t xml:space="preserve"> আপনাকে</w:t>
      </w:r>
      <w:r>
        <w:rPr>
          <w:color w:val="4B0000"/>
        </w:rPr>
        <w:t xml:space="preserve"> শীঘ্রই</w:t>
      </w:r>
      <w:r>
        <w:rPr>
          <w:color w:val="000043"/>
        </w:rPr>
        <w:t xml:space="preserve"> জানানো</w:t>
      </w:r>
      <w:r>
        <w:rPr>
          <w:color w:val="000000"/>
        </w:rPr>
        <w:t xml:space="preserve"> হবে</w:t>
      </w:r>
      <w:r>
        <w:br/>
      </w:r>
      <w:r>
        <w:rPr>
          <w:color w:val="220000"/>
        </w:rPr>
        <w:t xml:space="preserve"> আমি</w:t>
      </w:r>
      <w:r>
        <w:rPr>
          <w:color w:val="320000"/>
        </w:rPr>
        <w:t xml:space="preserve"> আমার</w:t>
      </w:r>
      <w:r>
        <w:rPr>
          <w:color w:val="00002A"/>
        </w:rPr>
        <w:t xml:space="preserve"> একাউন্ট</w:t>
      </w:r>
      <w:r>
        <w:rPr>
          <w:color w:val="000029"/>
        </w:rPr>
        <w:t xml:space="preserve"> থেকে</w:t>
      </w:r>
      <w:r>
        <w:rPr>
          <w:color w:val="00001B"/>
        </w:rPr>
        <w:t xml:space="preserve"> একটা</w:t>
      </w:r>
      <w:r>
        <w:rPr>
          <w:color w:val="000033"/>
        </w:rPr>
        <w:t xml:space="preserve"> নাম্বারে</w:t>
      </w:r>
      <w:r>
        <w:rPr>
          <w:color w:val="340000"/>
        </w:rPr>
        <w:t xml:space="preserve"> থাকা</w:t>
      </w:r>
      <w:r>
        <w:rPr>
          <w:color w:val="000034"/>
        </w:rPr>
        <w:t xml:space="preserve"> টাকা</w:t>
      </w:r>
      <w:r>
        <w:rPr>
          <w:color w:val="000032"/>
        </w:rPr>
        <w:t xml:space="preserve"> রিচার্য</w:t>
      </w:r>
      <w:r>
        <w:rPr>
          <w:color w:val="240000"/>
        </w:rPr>
        <w:t xml:space="preserve"> করেছিলাম</w:t>
      </w:r>
      <w:r>
        <w:rPr>
          <w:color w:val="2E0000"/>
        </w:rPr>
        <w:t xml:space="preserve"> কিন্তু</w:t>
      </w:r>
      <w:r>
        <w:rPr>
          <w:color w:val="270000"/>
        </w:rPr>
        <w:t xml:space="preserve"> সেই</w:t>
      </w:r>
      <w:r>
        <w:rPr>
          <w:color w:val="000034"/>
        </w:rPr>
        <w:t xml:space="preserve"> টাকা</w:t>
      </w:r>
      <w:r>
        <w:rPr>
          <w:color w:val="00002D"/>
        </w:rPr>
        <w:t xml:space="preserve"> ঐ</w:t>
      </w:r>
      <w:r>
        <w:rPr>
          <w:color w:val="000033"/>
        </w:rPr>
        <w:t xml:space="preserve"> নাম্বারে</w:t>
      </w:r>
      <w:r>
        <w:rPr>
          <w:color w:val="00003A"/>
        </w:rPr>
        <w:t xml:space="preserve"> ঢোকে</w:t>
      </w:r>
      <w:r>
        <w:rPr>
          <w:color w:val="000023"/>
        </w:rPr>
        <w:t xml:space="preserve"> নি</w:t>
      </w:r>
      <w:r>
        <w:rPr>
          <w:color w:val="000031"/>
        </w:rPr>
        <w:t xml:space="preserve"> অথচ</w:t>
      </w:r>
      <w:r>
        <w:rPr>
          <w:color w:val="320000"/>
        </w:rPr>
        <w:t xml:space="preserve"> আমার</w:t>
      </w:r>
      <w:r>
        <w:rPr>
          <w:color w:val="00002A"/>
        </w:rPr>
        <w:t xml:space="preserve"> একাউন্ট</w:t>
      </w:r>
      <w:r>
        <w:rPr>
          <w:color w:val="000029"/>
        </w:rPr>
        <w:t xml:space="preserve"> থেকে</w:t>
      </w:r>
      <w:r>
        <w:rPr>
          <w:color w:val="000034"/>
        </w:rPr>
        <w:t xml:space="preserve"> টাকা</w:t>
      </w:r>
      <w:r>
        <w:rPr>
          <w:color w:val="00001E"/>
        </w:rPr>
        <w:t xml:space="preserve"> কেটে</w:t>
      </w:r>
      <w:r>
        <w:rPr>
          <w:color w:val="000000"/>
        </w:rPr>
        <w:t xml:space="preserve"> নিয়েছে</w:t>
      </w:r>
      <w:r>
        <w:rPr>
          <w:color w:val="220000"/>
        </w:rPr>
        <w:t xml:space="preserve"> আমি</w:t>
      </w:r>
      <w:r>
        <w:rPr>
          <w:color w:val="220000"/>
        </w:rPr>
        <w:t xml:space="preserve"> আপনাদের</w:t>
      </w:r>
      <w:r>
        <w:rPr>
          <w:color w:val="2B0000"/>
        </w:rPr>
        <w:t xml:space="preserve"> কাছে</w:t>
      </w:r>
      <w:r>
        <w:rPr>
          <w:color w:val="000025"/>
        </w:rPr>
        <w:t xml:space="preserve"> অভিযোগ</w:t>
      </w:r>
      <w:r>
        <w:rPr>
          <w:color w:val="240000"/>
        </w:rPr>
        <w:t xml:space="preserve"> করেছিলাম</w:t>
      </w:r>
      <w:r>
        <w:rPr>
          <w:color w:val="380000"/>
        </w:rPr>
        <w:t xml:space="preserve"> বলেছিল</w:t>
      </w:r>
      <w:r>
        <w:rPr>
          <w:color w:val="200000"/>
        </w:rPr>
        <w:t xml:space="preserve"> যে</w:t>
      </w:r>
      <w:r>
        <w:rPr>
          <w:color w:val="00003D"/>
        </w:rPr>
        <w:t xml:space="preserve"> কর্মদিবসের</w:t>
      </w:r>
      <w:r>
        <w:rPr>
          <w:color w:val="2B0000"/>
        </w:rPr>
        <w:t xml:space="preserve"> মধ্যে</w:t>
      </w:r>
      <w:r>
        <w:rPr>
          <w:color w:val="320000"/>
        </w:rPr>
        <w:t xml:space="preserve"> আমার</w:t>
      </w:r>
      <w:r>
        <w:rPr>
          <w:color w:val="000027"/>
        </w:rPr>
        <w:t xml:space="preserve"> টাকাটা</w:t>
      </w:r>
      <w:r>
        <w:rPr>
          <w:color w:val="000025"/>
        </w:rPr>
        <w:t xml:space="preserve"> ফেরত</w:t>
      </w:r>
      <w:r>
        <w:rPr>
          <w:color w:val="000047"/>
        </w:rPr>
        <w:t xml:space="preserve"> দেওয়া</w:t>
      </w:r>
      <w:r>
        <w:rPr>
          <w:color w:val="1D0000"/>
        </w:rPr>
        <w:t xml:space="preserve"> হবে</w:t>
      </w:r>
      <w:r>
        <w:rPr>
          <w:color w:val="2E0000"/>
        </w:rPr>
        <w:t xml:space="preserve"> কিন্তু</w:t>
      </w:r>
      <w:r>
        <w:rPr>
          <w:color w:val="320000"/>
        </w:rPr>
        <w:t xml:space="preserve"> তাও</w:t>
      </w:r>
      <w:r>
        <w:rPr>
          <w:color w:val="000047"/>
        </w:rPr>
        <w:t xml:space="preserve"> দেওয়া</w:t>
      </w:r>
      <w:r>
        <w:rPr>
          <w:color w:val="000000"/>
        </w:rPr>
        <w:t xml:space="preserve"> হয়নি</w:t>
      </w:r>
      <w:r>
        <w:rPr>
          <w:color w:val="000035"/>
        </w:rPr>
        <w:t xml:space="preserve"> কারণটা</w:t>
      </w:r>
      <w:r>
        <w:rPr>
          <w:color w:val="000022"/>
        </w:rPr>
        <w:t xml:space="preserve"> জানাবেন</w:t>
      </w:r>
      <w:r>
        <w:rPr>
          <w:color w:val="240000"/>
        </w:rPr>
        <w:t xml:space="preserve"> প্লিজ</w:t>
      </w:r>
      <w:r>
        <w:br/>
      </w:r>
      <w:r>
        <w:rPr>
          <w:color w:val="270000"/>
        </w:rPr>
        <w:t xml:space="preserve"> আমি</w:t>
      </w:r>
      <w:r>
        <w:rPr>
          <w:color w:val="4A0000"/>
        </w:rPr>
        <w:t xml:space="preserve"> যে</w:t>
      </w:r>
      <w:r>
        <w:rPr>
          <w:color w:val="000055"/>
        </w:rPr>
        <w:t xml:space="preserve"> অভিযোগ</w:t>
      </w:r>
      <w:r>
        <w:rPr>
          <w:color w:val="8B0000"/>
        </w:rPr>
        <w:t xml:space="preserve"> জানাইছি</w:t>
      </w:r>
      <w:r>
        <w:rPr>
          <w:color w:val="00003C"/>
        </w:rPr>
        <w:t xml:space="preserve"> এখন</w:t>
      </w:r>
      <w:r>
        <w:rPr>
          <w:color w:val="4D0000"/>
        </w:rPr>
        <w:t xml:space="preserve"> তো</w:t>
      </w:r>
      <w:r>
        <w:rPr>
          <w:color w:val="4B0000"/>
        </w:rPr>
        <w:t xml:space="preserve"> কোনো</w:t>
      </w:r>
      <w:r>
        <w:rPr>
          <w:color w:val="00005B"/>
        </w:rPr>
        <w:t xml:space="preserve"> মেসেজ</w:t>
      </w:r>
      <w:r>
        <w:rPr>
          <w:color w:val="000055"/>
        </w:rPr>
        <w:t xml:space="preserve"> পেলাম</w:t>
      </w:r>
      <w:r>
        <w:rPr>
          <w:color w:val="000000"/>
        </w:rPr>
        <w:t xml:space="preserve"> না</w:t>
      </w:r>
      <w:r>
        <w:br/>
      </w:r>
      <w:r>
        <w:rPr>
          <w:color w:val="210000"/>
        </w:rPr>
        <w:t xml:space="preserve"> আমার</w:t>
      </w:r>
      <w:r>
        <w:rPr>
          <w:color w:val="310000"/>
        </w:rPr>
        <w:t xml:space="preserve"> এই</w:t>
      </w:r>
      <w:r>
        <w:rPr>
          <w:color w:val="000036"/>
        </w:rPr>
        <w:t xml:space="preserve"> নাম্বার</w:t>
      </w:r>
      <w:r>
        <w:rPr>
          <w:color w:val="000029"/>
        </w:rPr>
        <w:t xml:space="preserve"> থেকে</w:t>
      </w:r>
      <w:r>
        <w:rPr>
          <w:color w:val="000022"/>
        </w:rPr>
        <w:t xml:space="preserve"> টাকা</w:t>
      </w:r>
      <w:r>
        <w:rPr>
          <w:color w:val="000067"/>
        </w:rPr>
        <w:t xml:space="preserve"> চুরি</w:t>
      </w:r>
      <w:r>
        <w:rPr>
          <w:color w:val="3E0000"/>
        </w:rPr>
        <w:t xml:space="preserve"> হয়ে</w:t>
      </w:r>
      <w:r>
        <w:rPr>
          <w:color w:val="6B0000"/>
        </w:rPr>
        <w:t xml:space="preserve"> ছে</w:t>
      </w:r>
      <w:r>
        <w:rPr>
          <w:color w:val="000057"/>
        </w:rPr>
        <w:t xml:space="preserve"> মাস</w:t>
      </w:r>
      <w:r>
        <w:rPr>
          <w:color w:val="5A0000"/>
        </w:rPr>
        <w:t xml:space="preserve"> হল</w:t>
      </w:r>
      <w:r>
        <w:rPr>
          <w:color w:val="220000"/>
        </w:rPr>
        <w:t xml:space="preserve"> আমি</w:t>
      </w:r>
      <w:r>
        <w:rPr>
          <w:color w:val="000036"/>
        </w:rPr>
        <w:t xml:space="preserve"> বিকাশে</w:t>
      </w:r>
      <w:r>
        <w:rPr>
          <w:color w:val="00004B"/>
        </w:rPr>
        <w:t xml:space="preserve"> অভিযোগ</w:t>
      </w:r>
      <w:r>
        <w:rPr>
          <w:color w:val="3A0000"/>
        </w:rPr>
        <w:t xml:space="preserve"> করেছি</w:t>
      </w:r>
      <w:r>
        <w:br/>
      </w:r>
      <w:r>
        <w:rPr>
          <w:color w:val="370000"/>
        </w:rPr>
        <w:t xml:space="preserve"> আমার</w:t>
      </w:r>
      <w:r>
        <w:rPr>
          <w:color w:val="000059"/>
        </w:rPr>
        <w:t xml:space="preserve"> একটা</w:t>
      </w:r>
      <w:r>
        <w:rPr>
          <w:color w:val="0000C4"/>
        </w:rPr>
        <w:t xml:space="preserve"> কম্পেলেন</w:t>
      </w:r>
      <w:r>
        <w:rPr>
          <w:color w:val="5D0000"/>
        </w:rPr>
        <w:t xml:space="preserve"> করা</w:t>
      </w:r>
      <w:r>
        <w:rPr>
          <w:color w:val="000051"/>
        </w:rPr>
        <w:t xml:space="preserve"> আছে</w:t>
      </w:r>
      <w:r>
        <w:br/>
      </w:r>
      <w:r>
        <w:rPr>
          <w:color w:val="5C0000"/>
        </w:rPr>
        <w:t xml:space="preserve"> hello</w:t>
      </w:r>
      <w:r>
        <w:rPr>
          <w:color w:val="4A0000"/>
        </w:rPr>
        <w:t xml:space="preserve"> sir</w:t>
      </w:r>
      <w:r>
        <w:rPr>
          <w:color w:val="00009F"/>
        </w:rPr>
        <w:t xml:space="preserve"> ovjok</w:t>
      </w:r>
      <w:r>
        <w:rPr>
          <w:color w:val="00009F"/>
        </w:rPr>
        <w:t xml:space="preserve"> nober-</w:t>
      </w:r>
      <w:r>
        <w:br/>
      </w:r>
      <w:r>
        <w:rPr>
          <w:color w:val="280000"/>
        </w:rPr>
        <w:t xml:space="preserve"> amar</w:t>
      </w:r>
      <w:r>
        <w:rPr>
          <w:color w:val="00003D"/>
        </w:rPr>
        <w:t xml:space="preserve"> akta</w:t>
      </w:r>
      <w:r>
        <w:rPr>
          <w:color w:val="00005A"/>
        </w:rPr>
        <w:t xml:space="preserve"> ovijog</w:t>
      </w:r>
      <w:r>
        <w:rPr>
          <w:color w:val="590000"/>
        </w:rPr>
        <w:t xml:space="preserve"> dea</w:t>
      </w:r>
      <w:r>
        <w:rPr>
          <w:color w:val="000000"/>
        </w:rPr>
        <w:t xml:space="preserve"> cilo</w:t>
      </w:r>
      <w:r>
        <w:rPr>
          <w:color w:val="300000"/>
        </w:rPr>
        <w:t xml:space="preserve"> but</w:t>
      </w:r>
      <w:r>
        <w:rPr>
          <w:color w:val="000053"/>
        </w:rPr>
        <w:t xml:space="preserve"> akhn</w:t>
      </w:r>
      <w:r>
        <w:rPr>
          <w:color w:val="460000"/>
        </w:rPr>
        <w:t xml:space="preserve"> o</w:t>
      </w:r>
      <w:r>
        <w:rPr>
          <w:color w:val="000067"/>
        </w:rPr>
        <w:t xml:space="preserve"> somadhan</w:t>
      </w:r>
      <w:r>
        <w:rPr>
          <w:color w:val="420000"/>
        </w:rPr>
        <w:t xml:space="preserve"> pai</w:t>
      </w:r>
      <w:r>
        <w:rPr>
          <w:color w:val="000000"/>
        </w:rPr>
        <w:t xml:space="preserve"> nai</w:t>
      </w:r>
      <w:r>
        <w:rPr>
          <w:color w:val="440000"/>
        </w:rPr>
        <w:t xml:space="preserve"> plz</w:t>
      </w:r>
      <w:r>
        <w:rPr>
          <w:color w:val="00003D"/>
        </w:rPr>
        <w:t xml:space="preserve"> update</w:t>
      </w:r>
      <w:r>
        <w:rPr>
          <w:color w:val="000049"/>
        </w:rPr>
        <w:t xml:space="preserve"> janaben</w:t>
      </w:r>
      <w:r>
        <w:br/>
      </w:r>
      <w:r>
        <w:rPr>
          <w:color w:val="000059"/>
        </w:rPr>
        <w:t xml:space="preserve"> ekta</w:t>
      </w:r>
      <w:r>
        <w:rPr>
          <w:color w:val="0000AC"/>
        </w:rPr>
        <w:t xml:space="preserve"> ovig</w:t>
      </w:r>
      <w:r>
        <w:rPr>
          <w:color w:val="000078"/>
        </w:rPr>
        <w:t xml:space="preserve"> dewa</w:t>
      </w:r>
      <w:r>
        <w:rPr>
          <w:color w:val="710000"/>
        </w:rPr>
        <w:t xml:space="preserve"> cilo</w:t>
      </w:r>
      <w:r>
        <w:br/>
      </w:r>
      <w:r>
        <w:rPr>
          <w:color w:val="000044"/>
        </w:rPr>
        <w:t xml:space="preserve"> my</w:t>
      </w:r>
      <w:r>
        <w:rPr>
          <w:color w:val="00007A"/>
        </w:rPr>
        <w:t xml:space="preserve"> complain</w:t>
      </w:r>
      <w:r>
        <w:rPr>
          <w:color w:val="000061"/>
        </w:rPr>
        <w:t xml:space="preserve"> no</w:t>
      </w:r>
      <w:r>
        <w:rPr>
          <w:color w:val="A60000"/>
        </w:rPr>
        <w:t xml:space="preserve"> pl</w:t>
      </w:r>
      <w:r>
        <w:rPr>
          <w:color w:val="5B0000"/>
        </w:rPr>
        <w:t xml:space="preserve"> help</w:t>
      </w:r>
      <w:r>
        <w:br/>
      </w:r>
      <w:r>
        <w:rPr>
          <w:color w:val="2D0000"/>
        </w:rPr>
        <w:t xml:space="preserve"> আমার</w:t>
      </w:r>
      <w:r>
        <w:rPr>
          <w:color w:val="00004A"/>
        </w:rPr>
        <w:t xml:space="preserve"> একটা</w:t>
      </w:r>
      <w:r>
        <w:rPr>
          <w:color w:val="0000CD"/>
        </w:rPr>
        <w:t xml:space="preserve"> অভিযোগ</w:t>
      </w:r>
      <w:r>
        <w:rPr>
          <w:color w:val="630000"/>
        </w:rPr>
        <w:t xml:space="preserve"> ছিল</w:t>
      </w:r>
      <w:r>
        <w:rPr>
          <w:color w:val="0000CD"/>
        </w:rPr>
        <w:t xml:space="preserve"> অভিযোগ</w:t>
      </w:r>
      <w:r>
        <w:rPr>
          <w:color w:val="000049"/>
        </w:rPr>
        <w:t xml:space="preserve"> নাম্বার</w:t>
      </w:r>
      <w:r>
        <w:br/>
      </w:r>
      <w:r>
        <w:rPr>
          <w:color w:val="380000"/>
        </w:rPr>
        <w:t xml:space="preserve"> আমি</w:t>
      </w:r>
      <w:r>
        <w:rPr>
          <w:color w:val="000065"/>
        </w:rPr>
        <w:t xml:space="preserve"> একটি</w:t>
      </w:r>
      <w:r>
        <w:rPr>
          <w:color w:val="00007A"/>
        </w:rPr>
        <w:t xml:space="preserve"> অভিযোগ</w:t>
      </w:r>
      <w:r>
        <w:rPr>
          <w:color w:val="000000"/>
        </w:rPr>
        <w:t xml:space="preserve"> জানাইছি</w:t>
      </w:r>
      <w:r>
        <w:rPr>
          <w:color w:val="0000BE"/>
        </w:rPr>
        <w:t xml:space="preserve"> ফলাফল</w:t>
      </w:r>
      <w:r>
        <w:rPr>
          <w:color w:val="000000"/>
        </w:rPr>
        <w:t xml:space="preserve"> কি</w:t>
      </w:r>
      <w:r>
        <w:br/>
      </w:r>
      <w:r>
        <w:rPr>
          <w:color w:val="410000"/>
        </w:rPr>
        <w:t xml:space="preserve"> আমি</w:t>
      </w:r>
      <w:r>
        <w:rPr>
          <w:color w:val="5D0000"/>
        </w:rPr>
        <w:t xml:space="preserve"> এই</w:t>
      </w:r>
      <w:r>
        <w:rPr>
          <w:color w:val="000067"/>
        </w:rPr>
        <w:t xml:space="preserve"> নাম্বার</w:t>
      </w:r>
      <w:r>
        <w:rPr>
          <w:color w:val="000050"/>
        </w:rPr>
        <w:t xml:space="preserve"> থেকে</w:t>
      </w:r>
      <w:r>
        <w:rPr>
          <w:color w:val="000076"/>
        </w:rPr>
        <w:t xml:space="preserve"> একটি</w:t>
      </w:r>
      <w:r>
        <w:rPr>
          <w:color w:val="00008F"/>
        </w:rPr>
        <w:t xml:space="preserve"> অভিযোগ</w:t>
      </w:r>
      <w:r>
        <w:rPr>
          <w:color w:val="000000"/>
        </w:rPr>
        <w:t xml:space="preserve"> রেখেছিলাম</w:t>
      </w:r>
      <w:r>
        <w:br/>
      </w:r>
      <w:r>
        <w:rPr>
          <w:color w:val="1B0000"/>
        </w:rPr>
        <w:t xml:space="preserve"> amar</w:t>
      </w:r>
      <w:r>
        <w:rPr>
          <w:color w:val="000016"/>
        </w:rPr>
        <w:t xml:space="preserve"> bkash</w:t>
      </w:r>
      <w:r>
        <w:rPr>
          <w:color w:val="000026"/>
        </w:rPr>
        <w:t xml:space="preserve"> app</w:t>
      </w:r>
      <w:r>
        <w:rPr>
          <w:color w:val="00002B"/>
        </w:rPr>
        <w:t xml:space="preserve"> open</w:t>
      </w:r>
      <w:r>
        <w:rPr>
          <w:color w:val="2F0000"/>
        </w:rPr>
        <w:t xml:space="preserve"> hoy</w:t>
      </w:r>
      <w:r>
        <w:rPr>
          <w:color w:val="00001D"/>
        </w:rPr>
        <w:t xml:space="preserve"> na</w:t>
      </w:r>
      <w:r>
        <w:rPr>
          <w:color w:val="00004C"/>
        </w:rPr>
        <w:t xml:space="preserve"> device</w:t>
      </w:r>
      <w:r>
        <w:rPr>
          <w:color w:val="000043"/>
        </w:rPr>
        <w:t xml:space="preserve"> neyar</w:t>
      </w:r>
      <w:r>
        <w:rPr>
          <w:color w:val="000062"/>
        </w:rPr>
        <w:t xml:space="preserve"> por</w:t>
      </w:r>
      <w:r>
        <w:rPr>
          <w:color w:val="000020"/>
        </w:rPr>
        <w:t xml:space="preserve"> theke</w:t>
      </w:r>
      <w:r>
        <w:rPr>
          <w:color w:val="400000"/>
        </w:rPr>
        <w:t xml:space="preserve"> then</w:t>
      </w:r>
      <w:r>
        <w:rPr>
          <w:color w:val="000000"/>
        </w:rPr>
        <w:t xml:space="preserve"> th</w:t>
      </w:r>
      <w:r>
        <w:rPr>
          <w:color w:val="00003B"/>
        </w:rPr>
        <w:t xml:space="preserve"> december</w:t>
      </w:r>
      <w:r>
        <w:rPr>
          <w:color w:val="00002C"/>
        </w:rPr>
        <w:t xml:space="preserve"> ekta</w:t>
      </w:r>
      <w:r>
        <w:rPr>
          <w:color w:val="000052"/>
        </w:rPr>
        <w:t xml:space="preserve"> complein</w:t>
      </w:r>
      <w:r>
        <w:rPr>
          <w:color w:val="000056"/>
        </w:rPr>
        <w:t xml:space="preserve"> nicilo</w:t>
      </w:r>
      <w:r>
        <w:rPr>
          <w:color w:val="000046"/>
        </w:rPr>
        <w:t xml:space="preserve"> bollo</w:t>
      </w:r>
      <w:r>
        <w:rPr>
          <w:color w:val="350000"/>
        </w:rPr>
        <w:t xml:space="preserve"> asa</w:t>
      </w:r>
      <w:r>
        <w:rPr>
          <w:color w:val="000025"/>
        </w:rPr>
        <w:t xml:space="preserve"> kore</w:t>
      </w:r>
      <w:r>
        <w:rPr>
          <w:color w:val="000062"/>
        </w:rPr>
        <w:t xml:space="preserve"> por</w:t>
      </w:r>
      <w:r>
        <w:rPr>
          <w:color w:val="370000"/>
        </w:rPr>
        <w:t xml:space="preserve"> thik</w:t>
      </w:r>
      <w:r>
        <w:rPr>
          <w:color w:val="000000"/>
        </w:rPr>
        <w:t xml:space="preserve"> hobe</w:t>
      </w:r>
      <w:r>
        <w:br/>
      </w:r>
      <w:r>
        <w:rPr>
          <w:color w:val="520000"/>
        </w:rPr>
        <w:t xml:space="preserve"> আমার</w:t>
      </w:r>
      <w:r>
        <w:rPr>
          <w:color w:val="000043"/>
        </w:rPr>
        <w:t xml:space="preserve"> একটা</w:t>
      </w:r>
      <w:r>
        <w:rPr>
          <w:color w:val="000092"/>
        </w:rPr>
        <w:t xml:space="preserve"> কম্পেলেন</w:t>
      </w:r>
      <w:r>
        <w:rPr>
          <w:color w:val="00003D"/>
        </w:rPr>
        <w:t xml:space="preserve"> আছে</w:t>
      </w:r>
      <w:r>
        <w:rPr>
          <w:color w:val="520000"/>
        </w:rPr>
        <w:t xml:space="preserve"> আমার</w:t>
      </w:r>
      <w:r>
        <w:rPr>
          <w:color w:val="00007D"/>
        </w:rPr>
        <w:t xml:space="preserve"> সমস্যার</w:t>
      </w:r>
      <w:r>
        <w:rPr>
          <w:color w:val="000067"/>
        </w:rPr>
        <w:t xml:space="preserve"> সমাধান</w:t>
      </w:r>
      <w:r>
        <w:rPr>
          <w:color w:val="2D0000"/>
        </w:rPr>
        <w:t xml:space="preserve"> কি</w:t>
      </w:r>
      <w:r>
        <w:rPr>
          <w:color w:val="000000"/>
        </w:rPr>
        <w:t xml:space="preserve"> পাবো</w:t>
      </w:r>
      <w:r>
        <w:br/>
      </w:r>
      <w:r>
        <w:rPr>
          <w:color w:val="A50000"/>
        </w:rPr>
        <w:t xml:space="preserve"> jii</w:t>
      </w:r>
      <w:r>
        <w:rPr>
          <w:color w:val="370000"/>
        </w:rPr>
        <w:t xml:space="preserve"> amar</w:t>
      </w:r>
      <w:r>
        <w:rPr>
          <w:color w:val="000058"/>
        </w:rPr>
        <w:t xml:space="preserve"> ekta</w:t>
      </w:r>
      <w:r>
        <w:rPr>
          <w:color w:val="00007C"/>
        </w:rPr>
        <w:t xml:space="preserve"> ovijog</w:t>
      </w:r>
      <w:r>
        <w:rPr>
          <w:color w:val="00006A"/>
        </w:rPr>
        <w:t xml:space="preserve"> chilo</w:t>
      </w:r>
      <w:r>
        <w:br/>
      </w:r>
      <w:r>
        <w:rPr>
          <w:color w:val="2A0000"/>
        </w:rPr>
        <w:t xml:space="preserve"> আমার</w:t>
      </w:r>
      <w:r>
        <w:rPr>
          <w:color w:val="000045"/>
        </w:rPr>
        <w:t xml:space="preserve"> একটা</w:t>
      </w:r>
      <w:r>
        <w:rPr>
          <w:color w:val="000044"/>
        </w:rPr>
        <w:t xml:space="preserve"> বিল</w:t>
      </w:r>
      <w:r>
        <w:rPr>
          <w:color w:val="420000"/>
        </w:rPr>
        <w:t xml:space="preserve"> এর</w:t>
      </w:r>
      <w:r>
        <w:rPr>
          <w:color w:val="0000A2"/>
        </w:rPr>
        <w:t xml:space="preserve"> অবিযুগ</w:t>
      </w:r>
      <w:r>
        <w:rPr>
          <w:color w:val="970000"/>
        </w:rPr>
        <w:t xml:space="preserve"> রাখছি</w:t>
      </w:r>
      <w:r>
        <w:br/>
      </w:r>
      <w:r>
        <w:rPr>
          <w:color w:val="00002E"/>
        </w:rPr>
        <w:t xml:space="preserve"> ekti</w:t>
      </w:r>
      <w:r>
        <w:rPr>
          <w:color w:val="000047"/>
        </w:rPr>
        <w:t xml:space="preserve"> protaronr</w:t>
      </w:r>
      <w:r>
        <w:rPr>
          <w:color w:val="00009B"/>
        </w:rPr>
        <w:t xml:space="preserve"> ovijog</w:t>
      </w:r>
      <w:r>
        <w:rPr>
          <w:color w:val="000020"/>
        </w:rPr>
        <w:t xml:space="preserve"> kora</w:t>
      </w:r>
      <w:r>
        <w:rPr>
          <w:color w:val="000030"/>
        </w:rPr>
        <w:t xml:space="preserve"> hoya</w:t>
      </w:r>
      <w:r>
        <w:rPr>
          <w:color w:val="000032"/>
        </w:rPr>
        <w:t xml:space="preserve"> silo</w:t>
      </w:r>
      <w:r>
        <w:rPr>
          <w:color w:val="00009B"/>
        </w:rPr>
        <w:t xml:space="preserve"> ovijog</w:t>
      </w:r>
      <w:r>
        <w:rPr>
          <w:color w:val="000027"/>
        </w:rPr>
        <w:t xml:space="preserve"> no</w:t>
      </w:r>
      <w:r>
        <w:rPr>
          <w:color w:val="230000"/>
        </w:rPr>
        <w:t xml:space="preserve"> ar</w:t>
      </w:r>
      <w:r>
        <w:rPr>
          <w:color w:val="230000"/>
        </w:rPr>
        <w:t xml:space="preserve"> jonno</w:t>
      </w:r>
      <w:r>
        <w:rPr>
          <w:color w:val="00009B"/>
        </w:rPr>
        <w:t xml:space="preserve"> ovijog</w:t>
      </w:r>
      <w:r>
        <w:rPr>
          <w:color w:val="000000"/>
        </w:rPr>
        <w:t xml:space="preserve"> pottro</w:t>
      </w:r>
      <w:r>
        <w:rPr>
          <w:color w:val="00003E"/>
        </w:rPr>
        <w:t xml:space="preserve"> gd</w:t>
      </w:r>
      <w:r>
        <w:rPr>
          <w:color w:val="00006D"/>
        </w:rPr>
        <w:t xml:space="preserve"> copy</w:t>
      </w:r>
      <w:r>
        <w:rPr>
          <w:color w:val="000020"/>
        </w:rPr>
        <w:t xml:space="preserve"> nid</w:t>
      </w:r>
      <w:r>
        <w:rPr>
          <w:color w:val="00006D"/>
        </w:rPr>
        <w:t xml:space="preserve"> copy</w:t>
      </w:r>
      <w:r>
        <w:rPr>
          <w:color w:val="000015"/>
        </w:rPr>
        <w:t xml:space="preserve"> ki</w:t>
      </w:r>
      <w:r>
        <w:rPr>
          <w:color w:val="000037"/>
        </w:rPr>
        <w:t xml:space="preserve"> vaba</w:t>
      </w:r>
      <w:r>
        <w:rPr>
          <w:color w:val="000012"/>
        </w:rPr>
        <w:t xml:space="preserve"> bkash</w:t>
      </w:r>
      <w:r>
        <w:rPr>
          <w:color w:val="180000"/>
        </w:rPr>
        <w:t xml:space="preserve"> a</w:t>
      </w:r>
      <w:r>
        <w:rPr>
          <w:color w:val="000021"/>
        </w:rPr>
        <w:t xml:space="preserve"> send</w:t>
      </w:r>
      <w:r>
        <w:rPr>
          <w:color w:val="000020"/>
        </w:rPr>
        <w:t xml:space="preserve"> korbo</w:t>
      </w:r>
      <w:r>
        <w:br/>
      </w:r>
      <w:r>
        <w:rPr>
          <w:color w:val="00004A"/>
        </w:rPr>
        <w:t xml:space="preserve"> একটা</w:t>
      </w:r>
      <w:r>
        <w:rPr>
          <w:color w:val="000067"/>
        </w:rPr>
        <w:t xml:space="preserve"> অভিযোগ</w:t>
      </w:r>
      <w:r>
        <w:rPr>
          <w:color w:val="630000"/>
        </w:rPr>
        <w:t xml:space="preserve"> ছিল</w:t>
      </w:r>
      <w:r>
        <w:rPr>
          <w:color w:val="000089"/>
        </w:rPr>
        <w:t xml:space="preserve"> প্রতারণার</w:t>
      </w:r>
      <w:r>
        <w:rPr>
          <w:color w:val="00008C"/>
        </w:rPr>
        <w:t xml:space="preserve"> বিষয়ে</w:t>
      </w:r>
      <w:r>
        <w:br/>
      </w:r>
      <w:r>
        <w:rPr>
          <w:color w:val="250000"/>
        </w:rPr>
        <w:t xml:space="preserve"> আমার</w:t>
      </w:r>
      <w:r>
        <w:rPr>
          <w:color w:val="00003D"/>
        </w:rPr>
        <w:t xml:space="preserve"> একটা</w:t>
      </w:r>
      <w:r>
        <w:rPr>
          <w:color w:val="000054"/>
        </w:rPr>
        <w:t xml:space="preserve"> অভিযোগ</w:t>
      </w:r>
      <w:r>
        <w:rPr>
          <w:color w:val="00005D"/>
        </w:rPr>
        <w:t xml:space="preserve"> লেখা</w:t>
      </w:r>
      <w:r>
        <w:rPr>
          <w:color w:val="6B0000"/>
        </w:rPr>
        <w:t xml:space="preserve"> হয়েছিল</w:t>
      </w:r>
      <w:r>
        <w:rPr>
          <w:color w:val="590000"/>
        </w:rPr>
        <w:t xml:space="preserve"> সেই</w:t>
      </w:r>
      <w:r>
        <w:rPr>
          <w:color w:val="00007D"/>
        </w:rPr>
        <w:t xml:space="preserve"> বেপারে</w:t>
      </w:r>
      <w:r>
        <w:rPr>
          <w:color w:val="000040"/>
        </w:rPr>
        <w:t xml:space="preserve"> জানতে</w:t>
      </w:r>
      <w:r>
        <w:rPr>
          <w:color w:val="000042"/>
        </w:rPr>
        <w:t xml:space="preserve"> চাচ্ছি</w:t>
      </w:r>
      <w:r>
        <w:br/>
      </w:r>
      <w:r>
        <w:rPr>
          <w:color w:val="220000"/>
        </w:rPr>
        <w:t xml:space="preserve"> ami</w:t>
      </w:r>
      <w:r>
        <w:rPr>
          <w:color w:val="00004B"/>
        </w:rPr>
        <w:t xml:space="preserve"> akti</w:t>
      </w:r>
      <w:r>
        <w:rPr>
          <w:color w:val="0000D9"/>
        </w:rPr>
        <w:t xml:space="preserve"> complen</w:t>
      </w:r>
      <w:r>
        <w:rPr>
          <w:color w:val="530000"/>
        </w:rPr>
        <w:t xml:space="preserve"> korsilam</w:t>
      </w:r>
      <w:r>
        <w:rPr>
          <w:color w:val="0000D9"/>
        </w:rPr>
        <w:t xml:space="preserve"> complen</w:t>
      </w:r>
      <w:r>
        <w:rPr>
          <w:color w:val="00003D"/>
        </w:rPr>
        <w:t xml:space="preserve"> id</w:t>
      </w:r>
      <w:r>
        <w:br/>
      </w:r>
      <w:r>
        <w:rPr>
          <w:color w:val="000029"/>
        </w:rPr>
        <w:t xml:space="preserve"> সম্মানিত</w:t>
      </w:r>
      <w:r>
        <w:rPr>
          <w:color w:val="000024"/>
        </w:rPr>
        <w:t xml:space="preserve"> বিকাশ</w:t>
      </w:r>
      <w:r>
        <w:rPr>
          <w:color w:val="000020"/>
        </w:rPr>
        <w:t xml:space="preserve"> গ্রাহক</w:t>
      </w:r>
      <w:r>
        <w:rPr>
          <w:color w:val="1F0000"/>
        </w:rPr>
        <w:t xml:space="preserve"> আপনার</w:t>
      </w:r>
      <w:r>
        <w:rPr>
          <w:color w:val="000022"/>
        </w:rPr>
        <w:t xml:space="preserve"> প্রতারণা</w:t>
      </w:r>
      <w:r>
        <w:rPr>
          <w:color w:val="290000"/>
        </w:rPr>
        <w:t xml:space="preserve"> বিষয়ক</w:t>
      </w:r>
      <w:r>
        <w:rPr>
          <w:color w:val="000026"/>
        </w:rPr>
        <w:t xml:space="preserve"> অভিযোগের</w:t>
      </w:r>
      <w:r>
        <w:rPr>
          <w:color w:val="00002F"/>
        </w:rPr>
        <w:t xml:space="preserve"> প্রেক্ষিতে</w:t>
      </w:r>
      <w:r>
        <w:rPr>
          <w:color w:val="000000"/>
        </w:rPr>
        <w:t xml:space="preserve"> অভিযোগ</w:t>
      </w:r>
      <w:r>
        <w:rPr>
          <w:color w:val="00001B"/>
        </w:rPr>
        <w:t xml:space="preserve"> নম্বর</w:t>
      </w:r>
      <w:r>
        <w:rPr>
          <w:color w:val="00002A"/>
        </w:rPr>
        <w:t xml:space="preserve"> আগামী</w:t>
      </w:r>
      <w:r>
        <w:rPr>
          <w:color w:val="000028"/>
        </w:rPr>
        <w:t xml:space="preserve"> কার্যদিবসের</w:t>
      </w:r>
      <w:r>
        <w:rPr>
          <w:color w:val="1F0000"/>
        </w:rPr>
        <w:t xml:space="preserve"> মধ্যে</w:t>
      </w:r>
      <w:r>
        <w:rPr>
          <w:color w:val="000024"/>
        </w:rPr>
        <w:t xml:space="preserve"> বিকাশ</w:t>
      </w:r>
      <w:r>
        <w:rPr>
          <w:color w:val="00002D"/>
        </w:rPr>
        <w:t xml:space="preserve"> বরাবর</w:t>
      </w:r>
      <w:r>
        <w:rPr>
          <w:color w:val="000000"/>
        </w:rPr>
        <w:t xml:space="preserve"> টি</w:t>
      </w:r>
      <w:r>
        <w:rPr>
          <w:color w:val="000000"/>
        </w:rPr>
        <w:t xml:space="preserve"> দরখাস্ত</w:t>
      </w:r>
      <w:r>
        <w:rPr>
          <w:color w:val="00002D"/>
        </w:rPr>
        <w:t xml:space="preserve"> সংশ্লিষ্ট</w:t>
      </w:r>
      <w:r>
        <w:rPr>
          <w:color w:val="00002A"/>
        </w:rPr>
        <w:t xml:space="preserve"> থানায়</w:t>
      </w:r>
      <w:r>
        <w:rPr>
          <w:color w:val="000027"/>
        </w:rPr>
        <w:t xml:space="preserve"> জিডি</w:t>
      </w:r>
      <w:r>
        <w:rPr>
          <w:color w:val="000024"/>
        </w:rPr>
        <w:t xml:space="preserve"> কপি</w:t>
      </w:r>
      <w:r>
        <w:rPr>
          <w:color w:val="1B0000"/>
        </w:rPr>
        <w:t xml:space="preserve"> ও</w:t>
      </w:r>
      <w:r>
        <w:rPr>
          <w:color w:val="00000F"/>
        </w:rPr>
        <w:t xml:space="preserve"> একাউন্ট</w:t>
      </w:r>
      <w:r>
        <w:rPr>
          <w:color w:val="00001E"/>
        </w:rPr>
        <w:t xml:space="preserve"> খোলার</w:t>
      </w:r>
      <w:r>
        <w:rPr>
          <w:color w:val="00001C"/>
        </w:rPr>
        <w:t xml:space="preserve"> সময়</w:t>
      </w:r>
      <w:r>
        <w:rPr>
          <w:color w:val="00002B"/>
        </w:rPr>
        <w:t xml:space="preserve"> ব্যবহৃত</w:t>
      </w:r>
      <w:r>
        <w:rPr>
          <w:color w:val="000000"/>
        </w:rPr>
        <w:t xml:space="preserve"> এনআইডি</w:t>
      </w:r>
      <w:r>
        <w:rPr>
          <w:color w:val="000000"/>
        </w:rPr>
        <w:t xml:space="preserve"> পাসপোর্ট</w:t>
      </w:r>
      <w:r>
        <w:rPr>
          <w:color w:val="000027"/>
        </w:rPr>
        <w:t xml:space="preserve"> ড্রাইভিং</w:t>
      </w:r>
      <w:r>
        <w:rPr>
          <w:color w:val="000026"/>
        </w:rPr>
        <w:t xml:space="preserve"> লাইসেন্স</w:t>
      </w:r>
      <w:r>
        <w:rPr>
          <w:color w:val="260000"/>
        </w:rPr>
        <w:t xml:space="preserve"> এর</w:t>
      </w:r>
      <w:r>
        <w:rPr>
          <w:color w:val="00002F"/>
        </w:rPr>
        <w:t xml:space="preserve"> স্পষ্ট</w:t>
      </w:r>
      <w:r>
        <w:rPr>
          <w:color w:val="00002D"/>
        </w:rPr>
        <w:t xml:space="preserve"> ফটোকপি</w:t>
      </w:r>
      <w:r>
        <w:rPr>
          <w:color w:val="000024"/>
        </w:rPr>
        <w:t xml:space="preserve"> বিকাশ</w:t>
      </w:r>
      <w:r>
        <w:rPr>
          <w:color w:val="000020"/>
        </w:rPr>
        <w:t xml:space="preserve"> গ্রাহক</w:t>
      </w:r>
      <w:r>
        <w:rPr>
          <w:color w:val="00002B"/>
        </w:rPr>
        <w:t xml:space="preserve"> সেবায়</w:t>
      </w:r>
      <w:r>
        <w:rPr>
          <w:color w:val="230000"/>
        </w:rPr>
        <w:t xml:space="preserve"> অথবা</w:t>
      </w:r>
      <w:r>
        <w:rPr>
          <w:color w:val="000025"/>
        </w:rPr>
        <w:t xml:space="preserve"> লাইভ</w:t>
      </w:r>
      <w:r>
        <w:rPr>
          <w:color w:val="000029"/>
        </w:rPr>
        <w:t xml:space="preserve"> চ্যাট</w:t>
      </w:r>
      <w:r>
        <w:rPr>
          <w:color w:val="000000"/>
        </w:rPr>
        <w:t xml:space="preserve"> http</w:t>
      </w:r>
      <w:r>
        <w:rPr>
          <w:color w:val="000000"/>
        </w:rPr>
        <w:t xml:space="preserve"> livechat</w:t>
      </w:r>
      <w:r>
        <w:rPr>
          <w:color w:val="000000"/>
        </w:rPr>
        <w:t xml:space="preserve"> bkash</w:t>
      </w:r>
      <w:r>
        <w:rPr>
          <w:color w:val="000000"/>
        </w:rPr>
        <w:t xml:space="preserve"> com</w:t>
      </w:r>
      <w:r>
        <w:rPr>
          <w:color w:val="260000"/>
        </w:rPr>
        <w:t xml:space="preserve"> এর</w:t>
      </w:r>
      <w:r>
        <w:rPr>
          <w:color w:val="1A0000"/>
        </w:rPr>
        <w:t xml:space="preserve"> মাধ্যমে</w:t>
      </w:r>
      <w:r>
        <w:rPr>
          <w:color w:val="00001B"/>
        </w:rPr>
        <w:t xml:space="preserve"> জমা</w:t>
      </w:r>
      <w:r>
        <w:rPr>
          <w:color w:val="000000"/>
        </w:rPr>
        <w:t xml:space="preserve"> দিন</w:t>
      </w:r>
      <w:r>
        <w:rPr>
          <w:color w:val="00002F"/>
        </w:rPr>
        <w:t xml:space="preserve"> সুষ্ঠু</w:t>
      </w:r>
      <w:r>
        <w:rPr>
          <w:color w:val="00002F"/>
        </w:rPr>
        <w:t xml:space="preserve"> তদন্তের</w:t>
      </w:r>
      <w:r>
        <w:rPr>
          <w:color w:val="00002C"/>
        </w:rPr>
        <w:t xml:space="preserve"> ভিত্তিতে</w:t>
      </w:r>
      <w:r>
        <w:rPr>
          <w:color w:val="130000"/>
        </w:rPr>
        <w:t xml:space="preserve"> এ</w:t>
      </w:r>
      <w:r>
        <w:rPr>
          <w:color w:val="000022"/>
        </w:rPr>
        <w:t xml:space="preserve"> ব্যাপারে</w:t>
      </w:r>
      <w:r>
        <w:rPr>
          <w:color w:val="2A0000"/>
        </w:rPr>
        <w:t xml:space="preserve"> শীঘ্রই</w:t>
      </w:r>
      <w:r>
        <w:rPr>
          <w:color w:val="270000"/>
        </w:rPr>
        <w:t xml:space="preserve"> পরবর্তী</w:t>
      </w:r>
      <w:r>
        <w:rPr>
          <w:color w:val="00002F"/>
        </w:rPr>
        <w:t xml:space="preserve"> পদক্ষেপ</w:t>
      </w:r>
      <w:r>
        <w:rPr>
          <w:color w:val="000024"/>
        </w:rPr>
        <w:t xml:space="preserve"> গ্রহণ</w:t>
      </w:r>
      <w:r>
        <w:rPr>
          <w:color w:val="120000"/>
        </w:rPr>
        <w:t xml:space="preserve"> করে</w:t>
      </w:r>
      <w:r>
        <w:rPr>
          <w:color w:val="250000"/>
        </w:rPr>
        <w:t xml:space="preserve"> আপনাকে</w:t>
      </w:r>
      <w:r>
        <w:rPr>
          <w:color w:val="000025"/>
        </w:rPr>
        <w:t xml:space="preserve"> জানানো</w:t>
      </w:r>
      <w:r>
        <w:rPr>
          <w:color w:val="000000"/>
        </w:rPr>
        <w:t xml:space="preserve"> হবে</w:t>
      </w:r>
      <w:r>
        <w:br/>
      </w:r>
      <w:r>
        <w:rPr>
          <w:color w:val="000063"/>
        </w:rPr>
        <w:t xml:space="preserve"> ajke</w:t>
      </w:r>
      <w:r>
        <w:rPr>
          <w:color w:val="00008C"/>
        </w:rPr>
        <w:t xml:space="preserve"> akjoner</w:t>
      </w:r>
      <w:r>
        <w:rPr>
          <w:color w:val="000065"/>
        </w:rPr>
        <w:t xml:space="preserve"> name</w:t>
      </w:r>
      <w:r>
        <w:rPr>
          <w:color w:val="00006F"/>
        </w:rPr>
        <w:t xml:space="preserve"> ovijog</w:t>
      </w:r>
      <w:r>
        <w:rPr>
          <w:color w:val="700000"/>
        </w:rPr>
        <w:t xml:space="preserve"> korchilam</w:t>
      </w:r>
      <w:r>
        <w:br/>
      </w:r>
      <w:r>
        <w:rPr>
          <w:color w:val="160000"/>
        </w:rPr>
        <w:t xml:space="preserve"> amar</w:t>
      </w:r>
      <w:r>
        <w:rPr>
          <w:color w:val="00007D"/>
        </w:rPr>
        <w:t xml:space="preserve"> ovijok</w:t>
      </w:r>
      <w:r>
        <w:rPr>
          <w:color w:val="230000"/>
        </w:rPr>
        <w:t xml:space="preserve"> ar</w:t>
      </w:r>
      <w:r>
        <w:rPr>
          <w:color w:val="000047"/>
        </w:rPr>
        <w:t xml:space="preserve"> kajti</w:t>
      </w:r>
      <w:r>
        <w:rPr>
          <w:color w:val="00002B"/>
        </w:rPr>
        <w:t xml:space="preserve"> akhono</w:t>
      </w:r>
      <w:r>
        <w:rPr>
          <w:color w:val="2D0000"/>
        </w:rPr>
        <w:t xml:space="preserve"> holo</w:t>
      </w:r>
      <w:r>
        <w:rPr>
          <w:color w:val="000030"/>
        </w:rPr>
        <w:t xml:space="preserve"> na</w:t>
      </w:r>
      <w:r>
        <w:rPr>
          <w:color w:val="000000"/>
        </w:rPr>
        <w:t xml:space="preserve"> kano</w:t>
      </w:r>
      <w:r>
        <w:rPr>
          <w:color w:val="000000"/>
        </w:rPr>
        <w:t xml:space="preserve"> pay</w:t>
      </w:r>
      <w:r>
        <w:rPr>
          <w:color w:val="000047"/>
        </w:rPr>
        <w:t xml:space="preserve"> boll</w:t>
      </w:r>
      <w:r>
        <w:rPr>
          <w:color w:val="00002E"/>
        </w:rPr>
        <w:t xml:space="preserve"> deya</w:t>
      </w:r>
      <w:r>
        <w:rPr>
          <w:color w:val="00003E"/>
        </w:rPr>
        <w:t xml:space="preserve"> jasce</w:t>
      </w:r>
      <w:r>
        <w:rPr>
          <w:color w:val="000030"/>
        </w:rPr>
        <w:t xml:space="preserve"> na</w:t>
      </w:r>
      <w:r>
        <w:rPr>
          <w:color w:val="320000"/>
        </w:rPr>
        <w:t xml:space="preserve"> tai</w:t>
      </w:r>
      <w:r>
        <w:rPr>
          <w:color w:val="00007D"/>
        </w:rPr>
        <w:t xml:space="preserve"> ovijok</w:t>
      </w:r>
      <w:r>
        <w:rPr>
          <w:color w:val="000020"/>
        </w:rPr>
        <w:t xml:space="preserve"> kora</w:t>
      </w:r>
      <w:r>
        <w:rPr>
          <w:color w:val="00003C"/>
        </w:rPr>
        <w:t xml:space="preserve"> hoicilo</w:t>
      </w:r>
      <w:r>
        <w:rPr>
          <w:color w:val="000038"/>
        </w:rPr>
        <w:t xml:space="preserve"> diner</w:t>
      </w:r>
      <w:r>
        <w:rPr>
          <w:color w:val="000034"/>
        </w:rPr>
        <w:t xml:space="preserve"> moddhe</w:t>
      </w:r>
      <w:r>
        <w:rPr>
          <w:color w:val="280000"/>
        </w:rPr>
        <w:t xml:space="preserve"> naki</w:t>
      </w:r>
      <w:r>
        <w:rPr>
          <w:color w:val="2D0000"/>
        </w:rPr>
        <w:t xml:space="preserve"> thik</w:t>
      </w:r>
      <w:r>
        <w:rPr>
          <w:color w:val="000024"/>
        </w:rPr>
        <w:t xml:space="preserve"> hobe</w:t>
      </w:r>
      <w:r>
        <w:rPr>
          <w:color w:val="1B0000"/>
        </w:rPr>
        <w:t xml:space="preserve"> but</w:t>
      </w:r>
      <w:r>
        <w:rPr>
          <w:color w:val="000028"/>
        </w:rPr>
        <w:t xml:space="preserve"> din</w:t>
      </w:r>
      <w:r>
        <w:rPr>
          <w:color w:val="250000"/>
        </w:rPr>
        <w:t xml:space="preserve"> hoye</w:t>
      </w:r>
      <w:r>
        <w:rPr>
          <w:color w:val="000033"/>
        </w:rPr>
        <w:t xml:space="preserve"> gelo</w:t>
      </w:r>
      <w:r>
        <w:br/>
      </w:r>
      <w:r>
        <w:rPr>
          <w:color w:val="150000"/>
        </w:rPr>
        <w:t xml:space="preserve"> আমার</w:t>
      </w:r>
      <w:r>
        <w:rPr>
          <w:color w:val="000015"/>
        </w:rPr>
        <w:t xml:space="preserve"> বিকাশ</w:t>
      </w:r>
      <w:r>
        <w:rPr>
          <w:color w:val="00001B"/>
        </w:rPr>
        <w:t xml:space="preserve"> একাউন্ট</w:t>
      </w:r>
      <w:r>
        <w:rPr>
          <w:color w:val="000022"/>
        </w:rPr>
        <w:t xml:space="preserve"> নাম্বার</w:t>
      </w:r>
      <w:r>
        <w:rPr>
          <w:color w:val="160000"/>
        </w:rPr>
        <w:t xml:space="preserve"> আমি</w:t>
      </w:r>
      <w:r>
        <w:rPr>
          <w:color w:val="000028"/>
        </w:rPr>
        <w:t xml:space="preserve"> একটি</w:t>
      </w:r>
      <w:r>
        <w:rPr>
          <w:color w:val="000030"/>
        </w:rPr>
        <w:t xml:space="preserve"> অভিযোগ</w:t>
      </w:r>
      <w:r>
        <w:rPr>
          <w:color w:val="3E0000"/>
        </w:rPr>
        <w:t xml:space="preserve"> দিয়েছিলাম</w:t>
      </w:r>
      <w:r>
        <w:rPr>
          <w:color w:val="000040"/>
        </w:rPr>
        <w:t xml:space="preserve"> যার</w:t>
      </w:r>
      <w:r>
        <w:rPr>
          <w:color w:val="000037"/>
        </w:rPr>
        <w:t xml:space="preserve"> নাম্বারটি</w:t>
      </w:r>
      <w:r>
        <w:rPr>
          <w:color w:val="000025"/>
        </w:rPr>
        <w:t xml:space="preserve"> হচ্ছে</w:t>
      </w:r>
      <w:r>
        <w:rPr>
          <w:color w:val="00003F"/>
        </w:rPr>
        <w:t xml:space="preserve"> অনেকদিন</w:t>
      </w:r>
      <w:r>
        <w:rPr>
          <w:color w:val="280000"/>
        </w:rPr>
        <w:t xml:space="preserve"> হয়ে</w:t>
      </w:r>
      <w:r>
        <w:rPr>
          <w:color w:val="3E0000"/>
        </w:rPr>
        <w:t xml:space="preserve"> গেল</w:t>
      </w:r>
      <w:r>
        <w:rPr>
          <w:color w:val="330000"/>
        </w:rPr>
        <w:t xml:space="preserve"> বাট</w:t>
      </w:r>
      <w:r>
        <w:rPr>
          <w:color w:val="380000"/>
        </w:rPr>
        <w:t xml:space="preserve"> এটি</w:t>
      </w:r>
      <w:r>
        <w:rPr>
          <w:color w:val="2A0000"/>
        </w:rPr>
        <w:t xml:space="preserve"> এখনো</w:t>
      </w:r>
      <w:r>
        <w:rPr>
          <w:color w:val="00004F"/>
        </w:rPr>
        <w:t xml:space="preserve"> সুরাহা</w:t>
      </w:r>
      <w:r>
        <w:rPr>
          <w:color w:val="000000"/>
        </w:rPr>
        <w:t xml:space="preserve"> হয়নি</w:t>
      </w:r>
      <w:r>
        <w:rPr>
          <w:color w:val="2A0000"/>
        </w:rPr>
        <w:t xml:space="preserve"> একটু</w:t>
      </w:r>
      <w:r>
        <w:rPr>
          <w:color w:val="4B0000"/>
        </w:rPr>
        <w:t xml:space="preserve"> দ্রুত</w:t>
      </w:r>
      <w:r>
        <w:rPr>
          <w:color w:val="4A0000"/>
        </w:rPr>
        <w:t xml:space="preserve"> বিষয়টি</w:t>
      </w:r>
      <w:r>
        <w:rPr>
          <w:color w:val="000036"/>
        </w:rPr>
        <w:t xml:space="preserve"> সমাধান</w:t>
      </w:r>
      <w:r>
        <w:rPr>
          <w:color w:val="290000"/>
        </w:rPr>
        <w:t xml:space="preserve"> করার</w:t>
      </w:r>
      <w:r>
        <w:rPr>
          <w:color w:val="00003E"/>
        </w:rPr>
        <w:t xml:space="preserve"> অনুরোধ</w:t>
      </w:r>
      <w:r>
        <w:rPr>
          <w:color w:val="000000"/>
        </w:rPr>
        <w:t xml:space="preserve"> করছি</w:t>
      </w:r>
      <w:r>
        <w:br/>
      </w:r>
      <w:r>
        <w:rPr>
          <w:color w:val="240000"/>
        </w:rPr>
        <w:t xml:space="preserve"> ami</w:t>
      </w:r>
      <w:r>
        <w:rPr>
          <w:color w:val="00003B"/>
        </w:rPr>
        <w:t xml:space="preserve"> akta</w:t>
      </w:r>
      <w:r>
        <w:rPr>
          <w:color w:val="000053"/>
        </w:rPr>
        <w:t xml:space="preserve"> complain</w:t>
      </w:r>
      <w:r>
        <w:rPr>
          <w:color w:val="590000"/>
        </w:rPr>
        <w:t xml:space="preserve"> korcilam</w:t>
      </w:r>
      <w:r>
        <w:rPr>
          <w:color w:val="00004F"/>
        </w:rPr>
        <w:t xml:space="preserve"> oita</w:t>
      </w:r>
      <w:r>
        <w:rPr>
          <w:color w:val="000050"/>
        </w:rPr>
        <w:t xml:space="preserve"> akhn</w:t>
      </w:r>
      <w:r>
        <w:rPr>
          <w:color w:val="440000"/>
        </w:rPr>
        <w:t xml:space="preserve"> o</w:t>
      </w:r>
      <w:r>
        <w:rPr>
          <w:color w:val="000079"/>
        </w:rPr>
        <w:t xml:space="preserve"> solv</w:t>
      </w:r>
      <w:r>
        <w:rPr>
          <w:color w:val="420000"/>
        </w:rPr>
        <w:t xml:space="preserve"> hoy</w:t>
      </w:r>
      <w:r>
        <w:rPr>
          <w:color w:val="00005C"/>
        </w:rPr>
        <w:t xml:space="preserve"> nay</w:t>
      </w:r>
      <w:r>
        <w:br/>
      </w:r>
      <w:r>
        <w:rPr>
          <w:color w:val="230000"/>
        </w:rPr>
        <w:t xml:space="preserve"> ami</w:t>
      </w:r>
      <w:r>
        <w:rPr>
          <w:color w:val="000065"/>
        </w:rPr>
        <w:t xml:space="preserve"> live</w:t>
      </w:r>
      <w:r>
        <w:rPr>
          <w:color w:val="000066"/>
        </w:rPr>
        <w:t xml:space="preserve"> chat</w:t>
      </w:r>
      <w:r>
        <w:rPr>
          <w:color w:val="00002C"/>
        </w:rPr>
        <w:t xml:space="preserve"> e</w:t>
      </w:r>
      <w:r>
        <w:rPr>
          <w:color w:val="00005F"/>
        </w:rPr>
        <w:t xml:space="preserve"> ekto</w:t>
      </w:r>
      <w:r>
        <w:rPr>
          <w:color w:val="430000"/>
        </w:rPr>
        <w:t xml:space="preserve"> age</w:t>
      </w:r>
      <w:r>
        <w:rPr>
          <w:color w:val="00004D"/>
        </w:rPr>
        <w:t xml:space="preserve"> ekti</w:t>
      </w:r>
      <w:r>
        <w:rPr>
          <w:color w:val="000077"/>
        </w:rPr>
        <w:t xml:space="preserve"> complaine</w:t>
      </w:r>
      <w:r>
        <w:rPr>
          <w:color w:val="540000"/>
        </w:rPr>
        <w:t xml:space="preserve"> korechilam</w:t>
      </w:r>
      <w:r>
        <w:br/>
      </w:r>
      <w:r>
        <w:rPr>
          <w:color w:val="150000"/>
        </w:rPr>
        <w:t xml:space="preserve"> ami</w:t>
      </w:r>
      <w:r>
        <w:rPr>
          <w:color w:val="000032"/>
        </w:rPr>
        <w:t xml:space="preserve"> kichu</w:t>
      </w:r>
      <w:r>
        <w:rPr>
          <w:color w:val="00002A"/>
        </w:rPr>
        <w:t xml:space="preserve"> din</w:t>
      </w:r>
      <w:r>
        <w:rPr>
          <w:color w:val="290000"/>
        </w:rPr>
        <w:t xml:space="preserve"> age</w:t>
      </w:r>
      <w:r>
        <w:rPr>
          <w:color w:val="000023"/>
        </w:rPr>
        <w:t xml:space="preserve"> ei</w:t>
      </w:r>
      <w:r>
        <w:rPr>
          <w:color w:val="000044"/>
        </w:rPr>
        <w:t xml:space="preserve"> nmuber</w:t>
      </w:r>
      <w:r>
        <w:rPr>
          <w:color w:val="000037"/>
        </w:rPr>
        <w:t xml:space="preserve"> theke</w:t>
      </w:r>
      <w:r>
        <w:rPr>
          <w:color w:val="00004A"/>
        </w:rPr>
        <w:t xml:space="preserve"> tk</w:t>
      </w:r>
      <w:r>
        <w:rPr>
          <w:color w:val="000049"/>
        </w:rPr>
        <w:t xml:space="preserve"> police</w:t>
      </w:r>
      <w:r>
        <w:rPr>
          <w:color w:val="000049"/>
        </w:rPr>
        <w:t xml:space="preserve"> clearence</w:t>
      </w:r>
      <w:r>
        <w:rPr>
          <w:color w:val="00004A"/>
        </w:rPr>
        <w:t xml:space="preserve"> tk</w:t>
      </w:r>
      <w:r>
        <w:rPr>
          <w:color w:val="000044"/>
        </w:rPr>
        <w:t xml:space="preserve"> payment</w:t>
      </w:r>
      <w:r>
        <w:rPr>
          <w:color w:val="290000"/>
        </w:rPr>
        <w:t xml:space="preserve"> korechi</w:t>
      </w:r>
      <w:r>
        <w:rPr>
          <w:color w:val="210000"/>
        </w:rPr>
        <w:t xml:space="preserve"> kintu</w:t>
      </w:r>
      <w:r>
        <w:rPr>
          <w:color w:val="000019"/>
        </w:rPr>
        <w:t xml:space="preserve"> taka</w:t>
      </w:r>
      <w:r>
        <w:rPr>
          <w:color w:val="000044"/>
        </w:rPr>
        <w:t xml:space="preserve"> payment</w:t>
      </w:r>
      <w:r>
        <w:rPr>
          <w:color w:val="280000"/>
        </w:rPr>
        <w:t xml:space="preserve"> hoy</w:t>
      </w:r>
      <w:r>
        <w:rPr>
          <w:color w:val="000021"/>
        </w:rPr>
        <w:t xml:space="preserve"> nai</w:t>
      </w:r>
      <w:r>
        <w:rPr>
          <w:color w:val="000000"/>
        </w:rPr>
        <w:t xml:space="preserve"> amar</w:t>
      </w:r>
      <w:r>
        <w:rPr>
          <w:color w:val="000015"/>
        </w:rPr>
        <w:t xml:space="preserve"> account</w:t>
      </w:r>
      <w:r>
        <w:rPr>
          <w:color w:val="000037"/>
        </w:rPr>
        <w:t xml:space="preserve"> theke</w:t>
      </w:r>
      <w:r>
        <w:rPr>
          <w:color w:val="00004A"/>
        </w:rPr>
        <w:t xml:space="preserve"> tk</w:t>
      </w:r>
      <w:r>
        <w:rPr>
          <w:color w:val="000027"/>
        </w:rPr>
        <w:t xml:space="preserve"> kete</w:t>
      </w:r>
      <w:r>
        <w:rPr>
          <w:color w:val="00003C"/>
        </w:rPr>
        <w:t xml:space="preserve"> nea</w:t>
      </w:r>
      <w:r>
        <w:rPr>
          <w:color w:val="2D0000"/>
        </w:rPr>
        <w:t xml:space="preserve"> geche</w:t>
      </w:r>
      <w:r>
        <w:rPr>
          <w:color w:val="000000"/>
        </w:rPr>
        <w:t xml:space="preserve"> amar</w:t>
      </w:r>
      <w:r>
        <w:rPr>
          <w:color w:val="00002F"/>
        </w:rPr>
        <w:t xml:space="preserve"> ekti</w:t>
      </w:r>
      <w:r>
        <w:rPr>
          <w:color w:val="00003E"/>
        </w:rPr>
        <w:t xml:space="preserve"> obijog</w:t>
      </w:r>
      <w:r>
        <w:rPr>
          <w:color w:val="00003F"/>
        </w:rPr>
        <w:t xml:space="preserve"> deoa</w:t>
      </w:r>
      <w:r>
        <w:rPr>
          <w:color w:val="000024"/>
        </w:rPr>
        <w:t xml:space="preserve"> ache</w:t>
      </w:r>
      <w:r>
        <w:rPr>
          <w:color w:val="000000"/>
        </w:rPr>
        <w:t xml:space="preserve"> please</w:t>
      </w:r>
      <w:r>
        <w:rPr>
          <w:color w:val="250000"/>
        </w:rPr>
        <w:t xml:space="preserve"> help</w:t>
      </w:r>
      <w:r>
        <w:rPr>
          <w:color w:val="240000"/>
        </w:rPr>
        <w:t xml:space="preserve"> me</w:t>
      </w:r>
      <w:r>
        <w:br/>
      </w:r>
      <w:r>
        <w:rPr>
          <w:color w:val="4C0000"/>
        </w:rPr>
        <w:t xml:space="preserve"> i</w:t>
      </w:r>
      <w:r>
        <w:rPr>
          <w:color w:val="000091"/>
        </w:rPr>
        <w:t xml:space="preserve"> submit</w:t>
      </w:r>
      <w:r>
        <w:rPr>
          <w:color w:val="490000"/>
        </w:rPr>
        <w:t xml:space="preserve"> a</w:t>
      </w:r>
      <w:r>
        <w:rPr>
          <w:color w:val="0000B3"/>
        </w:rPr>
        <w:t xml:space="preserve"> complaint</w:t>
      </w:r>
      <w:r>
        <w:br/>
      </w:r>
      <w:r>
        <w:rPr>
          <w:color w:val="170000"/>
        </w:rPr>
        <w:t xml:space="preserve"> ami</w:t>
      </w:r>
      <w:r>
        <w:rPr>
          <w:color w:val="3B0000"/>
        </w:rPr>
        <w:t xml:space="preserve"> akjon</w:t>
      </w:r>
      <w:r>
        <w:rPr>
          <w:color w:val="000038"/>
        </w:rPr>
        <w:t xml:space="preserve"> online</w:t>
      </w:r>
      <w:r>
        <w:rPr>
          <w:color w:val="000040"/>
        </w:rPr>
        <w:t xml:space="preserve"> protarok</w:t>
      </w:r>
      <w:r>
        <w:rPr>
          <w:color w:val="4F0000"/>
        </w:rPr>
        <w:t xml:space="preserve"> ar</w:t>
      </w:r>
      <w:r>
        <w:rPr>
          <w:color w:val="00004F"/>
        </w:rPr>
        <w:t xml:space="preserve"> biroddhe</w:t>
      </w:r>
      <w:r>
        <w:rPr>
          <w:color w:val="00003A"/>
        </w:rPr>
        <w:t xml:space="preserve"> ovijog</w:t>
      </w:r>
      <w:r>
        <w:rPr>
          <w:color w:val="3A0000"/>
        </w:rPr>
        <w:t xml:space="preserve"> korchilam</w:t>
      </w:r>
      <w:r>
        <w:rPr>
          <w:color w:val="00002B"/>
        </w:rPr>
        <w:t xml:space="preserve"> akhon</w:t>
      </w:r>
      <w:r>
        <w:rPr>
          <w:color w:val="000015"/>
        </w:rPr>
        <w:t xml:space="preserve"> bkash</w:t>
      </w:r>
      <w:r>
        <w:rPr>
          <w:color w:val="6B0000"/>
        </w:rPr>
        <w:t xml:space="preserve"> amk</w:t>
      </w:r>
      <w:r>
        <w:rPr>
          <w:color w:val="3D0000"/>
        </w:rPr>
        <w:t xml:space="preserve"> bolche</w:t>
      </w:r>
      <w:r>
        <w:rPr>
          <w:color w:val="00002E"/>
        </w:rPr>
        <w:t xml:space="preserve"> din</w:t>
      </w:r>
      <w:r>
        <w:rPr>
          <w:color w:val="4F0000"/>
        </w:rPr>
        <w:t xml:space="preserve"> ar</w:t>
      </w:r>
      <w:r>
        <w:rPr>
          <w:color w:val="00004F"/>
        </w:rPr>
        <w:t xml:space="preserve"> modhhe</w:t>
      </w:r>
      <w:r>
        <w:rPr>
          <w:color w:val="6B0000"/>
        </w:rPr>
        <w:t xml:space="preserve"> amk</w:t>
      </w:r>
      <w:r>
        <w:rPr>
          <w:color w:val="000046"/>
        </w:rPr>
        <w:t xml:space="preserve"> janano</w:t>
      </w:r>
      <w:r>
        <w:rPr>
          <w:color w:val="350000"/>
        </w:rPr>
        <w:t xml:space="preserve"> hbe</w:t>
      </w:r>
      <w:r>
        <w:br/>
      </w:r>
      <w:r>
        <w:rPr>
          <w:color w:val="3F0000"/>
        </w:rPr>
        <w:t xml:space="preserve"> ar</w:t>
      </w:r>
      <w:r>
        <w:rPr>
          <w:color w:val="480000"/>
        </w:rPr>
        <w:t xml:space="preserve"> age</w:t>
      </w:r>
      <w:r>
        <w:rPr>
          <w:color w:val="480000"/>
        </w:rPr>
        <w:t xml:space="preserve"> o</w:t>
      </w:r>
      <w:r>
        <w:rPr>
          <w:color w:val="00006E"/>
        </w:rPr>
        <w:t xml:space="preserve"> obijog</w:t>
      </w:r>
      <w:r>
        <w:rPr>
          <w:color w:val="5E0000"/>
        </w:rPr>
        <w:t xml:space="preserve"> korchilam</w:t>
      </w:r>
      <w:r>
        <w:rPr>
          <w:color w:val="750000"/>
        </w:rPr>
        <w:t xml:space="preserve"> kinthu</w:t>
      </w:r>
      <w:r>
        <w:rPr>
          <w:color w:val="000058"/>
        </w:rPr>
        <w:t xml:space="preserve"> kaj</w:t>
      </w:r>
      <w:r>
        <w:rPr>
          <w:color w:val="000057"/>
        </w:rPr>
        <w:t xml:space="preserve"> hoyni</w:t>
      </w:r>
      <w:r>
        <w:br/>
      </w:r>
      <w:r>
        <w:rPr>
          <w:color w:val="000057"/>
        </w:rPr>
        <w:t xml:space="preserve"> অভিযোগ</w:t>
      </w:r>
      <w:r>
        <w:rPr>
          <w:color w:val="000058"/>
        </w:rPr>
        <w:t xml:space="preserve"> নম্বর</w:t>
      </w:r>
      <w:r>
        <w:rPr>
          <w:color w:val="00008B"/>
        </w:rPr>
        <w:t xml:space="preserve"> সমস্যাটি</w:t>
      </w:r>
      <w:r>
        <w:rPr>
          <w:color w:val="000095"/>
        </w:rPr>
        <w:t xml:space="preserve"> সসমাধান</w:t>
      </w:r>
      <w:r>
        <w:rPr>
          <w:color w:val="00004C"/>
        </w:rPr>
        <w:t xml:space="preserve"> হয়েছে</w:t>
      </w:r>
      <w:r>
        <w:rPr>
          <w:color w:val="2B0000"/>
        </w:rPr>
        <w:t xml:space="preserve"> কি</w:t>
      </w:r>
      <w:r>
        <w:br/>
      </w:r>
      <w:r>
        <w:rPr>
          <w:color w:val="110000"/>
        </w:rPr>
        <w:t xml:space="preserve"> আমি</w:t>
      </w:r>
      <w:r>
        <w:rPr>
          <w:color w:val="000034"/>
        </w:rPr>
        <w:t xml:space="preserve"> কয়েকদিন</w:t>
      </w:r>
      <w:r>
        <w:rPr>
          <w:color w:val="210000"/>
        </w:rPr>
        <w:t xml:space="preserve"> আগে</w:t>
      </w:r>
      <w:r>
        <w:rPr>
          <w:color w:val="00003B"/>
        </w:rPr>
        <w:t xml:space="preserve"> ট্রান্সজেকশন</w:t>
      </w:r>
      <w:r>
        <w:rPr>
          <w:color w:val="240000"/>
        </w:rPr>
        <w:t xml:space="preserve"> করেছিলাম</w:t>
      </w:r>
      <w:r>
        <w:rPr>
          <w:color w:val="000011"/>
        </w:rPr>
        <w:t xml:space="preserve"> টাকা</w:t>
      </w:r>
      <w:r>
        <w:rPr>
          <w:color w:val="00002F"/>
        </w:rPr>
        <w:t xml:space="preserve"> কেটেছে</w:t>
      </w:r>
      <w:r>
        <w:rPr>
          <w:color w:val="170000"/>
        </w:rPr>
        <w:t xml:space="preserve"> কিন্তু</w:t>
      </w:r>
      <w:r>
        <w:rPr>
          <w:color w:val="00003B"/>
        </w:rPr>
        <w:t xml:space="preserve"> প্যাকেজ</w:t>
      </w:r>
      <w:r>
        <w:rPr>
          <w:color w:val="000021"/>
        </w:rPr>
        <w:t xml:space="preserve"> পাইনি</w:t>
      </w:r>
      <w:r>
        <w:rPr>
          <w:color w:val="210000"/>
        </w:rPr>
        <w:t xml:space="preserve"> আমার</w:t>
      </w:r>
      <w:r>
        <w:rPr>
          <w:color w:val="000010"/>
        </w:rPr>
        <w:t xml:space="preserve"> বিকাশ</w:t>
      </w:r>
      <w:r>
        <w:rPr>
          <w:color w:val="00001A"/>
        </w:rPr>
        <w:t xml:space="preserve"> নাম্বার</w:t>
      </w:r>
      <w:r>
        <w:rPr>
          <w:color w:val="210000"/>
        </w:rPr>
        <w:t xml:space="preserve"> আমার</w:t>
      </w:r>
      <w:r>
        <w:rPr>
          <w:color w:val="00001B"/>
        </w:rPr>
        <w:t xml:space="preserve"> একটা</w:t>
      </w:r>
      <w:r>
        <w:rPr>
          <w:color w:val="000025"/>
        </w:rPr>
        <w:t xml:space="preserve"> অভিযোগ</w:t>
      </w:r>
      <w:r>
        <w:rPr>
          <w:color w:val="000031"/>
        </w:rPr>
        <w:t xml:space="preserve"> রাখা</w:t>
      </w:r>
      <w:r>
        <w:rPr>
          <w:color w:val="280000"/>
        </w:rPr>
        <w:t xml:space="preserve"> ছিলো</w:t>
      </w:r>
      <w:r>
        <w:rPr>
          <w:color w:val="00003D"/>
        </w:rPr>
        <w:t xml:space="preserve"> বলেছিলো</w:t>
      </w:r>
      <w:r>
        <w:rPr>
          <w:color w:val="00003B"/>
        </w:rPr>
        <w:t xml:space="preserve"> সাত</w:t>
      </w:r>
      <w:r>
        <w:rPr>
          <w:color w:val="00003D"/>
        </w:rPr>
        <w:t xml:space="preserve"> কর্ম</w:t>
      </w:r>
      <w:r>
        <w:rPr>
          <w:color w:val="00003F"/>
        </w:rPr>
        <w:t xml:space="preserve"> দিবসের</w:t>
      </w:r>
      <w:r>
        <w:rPr>
          <w:color w:val="2A0000"/>
        </w:rPr>
        <w:t xml:space="preserve"> মধ্যে</w:t>
      </w:r>
      <w:r>
        <w:rPr>
          <w:color w:val="000053"/>
        </w:rPr>
        <w:t xml:space="preserve"> সমাধান</w:t>
      </w:r>
      <w:r>
        <w:rPr>
          <w:color w:val="1D0000"/>
        </w:rPr>
        <w:t xml:space="preserve"> হবে</w:t>
      </w:r>
      <w:r>
        <w:rPr>
          <w:color w:val="270000"/>
        </w:rPr>
        <w:t xml:space="preserve"> সেই</w:t>
      </w:r>
      <w:r>
        <w:rPr>
          <w:color w:val="00003D"/>
        </w:rPr>
        <w:t xml:space="preserve"> ডেডলাইন</w:t>
      </w:r>
      <w:r>
        <w:rPr>
          <w:color w:val="320000"/>
        </w:rPr>
        <w:t xml:space="preserve"> পার</w:t>
      </w:r>
      <w:r>
        <w:rPr>
          <w:color w:val="1F0000"/>
        </w:rPr>
        <w:t xml:space="preserve"> হয়ে</w:t>
      </w:r>
      <w:r>
        <w:rPr>
          <w:color w:val="00001D"/>
        </w:rPr>
        <w:t xml:space="preserve"> গেছে</w:t>
      </w:r>
      <w:r>
        <w:rPr>
          <w:color w:val="000036"/>
        </w:rPr>
        <w:t xml:space="preserve"> তবুও</w:t>
      </w:r>
      <w:r>
        <w:rPr>
          <w:color w:val="000053"/>
        </w:rPr>
        <w:t xml:space="preserve"> সমাধান</w:t>
      </w:r>
      <w:r>
        <w:rPr>
          <w:color w:val="000032"/>
        </w:rPr>
        <w:t xml:space="preserve"> হয়নাই</w:t>
      </w:r>
      <w:r>
        <w:br/>
      </w:r>
      <w:r>
        <w:rPr>
          <w:color w:val="3C0000"/>
        </w:rPr>
        <w:t xml:space="preserve"> ai</w:t>
      </w:r>
      <w:r>
        <w:rPr>
          <w:color w:val="00002E"/>
        </w:rPr>
        <w:t xml:space="preserve"> number</w:t>
      </w:r>
      <w:r>
        <w:rPr>
          <w:color w:val="000040"/>
        </w:rPr>
        <w:t xml:space="preserve"> akta</w:t>
      </w:r>
      <w:r>
        <w:rPr>
          <w:color w:val="000067"/>
        </w:rPr>
        <w:t xml:space="preserve"> report</w:t>
      </w:r>
      <w:r>
        <w:rPr>
          <w:color w:val="00003B"/>
        </w:rPr>
        <w:t xml:space="preserve"> kora</w:t>
      </w:r>
      <w:r>
        <w:rPr>
          <w:color w:val="000051"/>
        </w:rPr>
        <w:t xml:space="preserve"> hoise</w:t>
      </w:r>
      <w:r>
        <w:rPr>
          <w:color w:val="000050"/>
        </w:rPr>
        <w:t xml:space="preserve"> akhono</w:t>
      </w:r>
      <w:r>
        <w:rPr>
          <w:color w:val="00003B"/>
        </w:rPr>
        <w:t xml:space="preserve"> kno</w:t>
      </w:r>
      <w:r>
        <w:rPr>
          <w:color w:val="000050"/>
        </w:rPr>
        <w:t xml:space="preserve"> sms</w:t>
      </w:r>
      <w:r>
        <w:rPr>
          <w:color w:val="00005D"/>
        </w:rPr>
        <w:t xml:space="preserve"> aslo</w:t>
      </w:r>
      <w:r>
        <w:rPr>
          <w:color w:val="00002C"/>
        </w:rPr>
        <w:t xml:space="preserve"> na</w:t>
      </w:r>
      <w:r>
        <w:rPr>
          <w:color w:val="510000"/>
        </w:rPr>
        <w:t xml:space="preserve"> j</w:t>
      </w:r>
      <w:r>
        <w:br/>
      </w:r>
      <w:r>
        <w:rPr>
          <w:color w:val="000000"/>
        </w:rPr>
        <w:t xml:space="preserve"> --</w:t>
      </w:r>
      <w:r>
        <w:rPr>
          <w:color w:val="5F0000"/>
        </w:rPr>
        <w:t xml:space="preserve"> amr</w:t>
      </w:r>
      <w:r>
        <w:rPr>
          <w:color w:val="0000AC"/>
        </w:rPr>
        <w:t xml:space="preserve"> ovijog</w:t>
      </w:r>
      <w:r>
        <w:rPr>
          <w:color w:val="000055"/>
        </w:rPr>
        <w:t xml:space="preserve"> number</w:t>
      </w:r>
      <w:r>
        <w:rPr>
          <w:color w:val="890000"/>
        </w:rPr>
        <w:t xml:space="preserve"> ata</w:t>
      </w:r>
      <w:r>
        <w:br/>
      </w:r>
      <w:r>
        <w:rPr>
          <w:color w:val="3A0000"/>
        </w:rPr>
        <w:t xml:space="preserve"> amar</w:t>
      </w:r>
      <w:r>
        <w:rPr>
          <w:color w:val="00005E"/>
        </w:rPr>
        <w:t xml:space="preserve"> ekta</w:t>
      </w:r>
      <w:r>
        <w:rPr>
          <w:color w:val="0000AF"/>
        </w:rPr>
        <w:t xml:space="preserve"> complein</w:t>
      </w:r>
      <w:r>
        <w:rPr>
          <w:color w:val="00007B"/>
        </w:rPr>
        <w:t xml:space="preserve"> submit</w:t>
      </w:r>
      <w:r>
        <w:rPr>
          <w:color w:val="000052"/>
        </w:rPr>
        <w:t xml:space="preserve"> kora</w:t>
      </w:r>
      <w:r>
        <w:rPr>
          <w:color w:val="000000"/>
        </w:rPr>
        <w:t xml:space="preserve"> hoicilo</w:t>
      </w:r>
      <w:r>
        <w:br/>
      </w:r>
      <w:r>
        <w:rPr>
          <w:color w:val="00006A"/>
        </w:rPr>
        <w:t xml:space="preserve"> মেডাম</w:t>
      </w:r>
      <w:r>
        <w:rPr>
          <w:color w:val="210000"/>
        </w:rPr>
        <w:t xml:space="preserve"> আমার</w:t>
      </w:r>
      <w:r>
        <w:rPr>
          <w:color w:val="000036"/>
        </w:rPr>
        <w:t xml:space="preserve"> একটা</w:t>
      </w:r>
      <w:r>
        <w:rPr>
          <w:color w:val="00004A"/>
        </w:rPr>
        <w:t xml:space="preserve"> অভিযোগ</w:t>
      </w:r>
      <w:r>
        <w:rPr>
          <w:color w:val="000052"/>
        </w:rPr>
        <w:t xml:space="preserve"> লেখা</w:t>
      </w:r>
      <w:r>
        <w:rPr>
          <w:color w:val="5F0000"/>
        </w:rPr>
        <w:t xml:space="preserve"> হয়েছিল</w:t>
      </w:r>
      <w:r>
        <w:rPr>
          <w:color w:val="600000"/>
        </w:rPr>
        <w:t xml:space="preserve"> সেটার</w:t>
      </w:r>
      <w:r>
        <w:rPr>
          <w:color w:val="00006E"/>
        </w:rPr>
        <w:t xml:space="preserve"> বেপারে</w:t>
      </w:r>
      <w:r>
        <w:rPr>
          <w:color w:val="000038"/>
        </w:rPr>
        <w:t xml:space="preserve"> জানতে</w:t>
      </w:r>
      <w:r>
        <w:rPr>
          <w:color w:val="00003A"/>
        </w:rPr>
        <w:t xml:space="preserve"> চাচ্ছি</w:t>
      </w:r>
      <w:r>
        <w:br/>
      </w:r>
      <w:r>
        <w:rPr>
          <w:color w:val="3B0000"/>
        </w:rPr>
        <w:t xml:space="preserve"> ভাই</w:t>
      </w:r>
      <w:r>
        <w:rPr>
          <w:color w:val="1F0000"/>
        </w:rPr>
        <w:t xml:space="preserve"> আমার</w:t>
      </w:r>
      <w:r>
        <w:rPr>
          <w:color w:val="000032"/>
        </w:rPr>
        <w:t xml:space="preserve"> একটা</w:t>
      </w:r>
      <w:r>
        <w:rPr>
          <w:color w:val="000045"/>
        </w:rPr>
        <w:t xml:space="preserve"> অভিযোগ</w:t>
      </w:r>
      <w:r>
        <w:rPr>
          <w:color w:val="00004C"/>
        </w:rPr>
        <w:t xml:space="preserve"> লেখা</w:t>
      </w:r>
      <w:r>
        <w:rPr>
          <w:color w:val="580000"/>
        </w:rPr>
        <w:t xml:space="preserve"> হয়েছিল</w:t>
      </w:r>
      <w:r>
        <w:rPr>
          <w:color w:val="480000"/>
        </w:rPr>
        <w:t xml:space="preserve"> সেই</w:t>
      </w:r>
      <w:r>
        <w:rPr>
          <w:color w:val="000053"/>
        </w:rPr>
        <w:t xml:space="preserve"> এসএমএস</w:t>
      </w:r>
      <w:r>
        <w:rPr>
          <w:color w:val="000034"/>
        </w:rPr>
        <w:t xml:space="preserve"> টা</w:t>
      </w:r>
      <w:r>
        <w:rPr>
          <w:color w:val="3B0000"/>
        </w:rPr>
        <w:t xml:space="preserve"> এখনো</w:t>
      </w:r>
      <w:r>
        <w:rPr>
          <w:color w:val="00003E"/>
        </w:rPr>
        <w:t xml:space="preserve"> আসে</w:t>
      </w:r>
      <w:r>
        <w:rPr>
          <w:color w:val="000026"/>
        </w:rPr>
        <w:t xml:space="preserve"> না</w:t>
      </w:r>
      <w:r>
        <w:rPr>
          <w:color w:val="3C0000"/>
        </w:rPr>
        <w:t xml:space="preserve"> একটু</w:t>
      </w:r>
      <w:r>
        <w:rPr>
          <w:color w:val="540000"/>
        </w:rPr>
        <w:t xml:space="preserve"> দেখবেন</w:t>
      </w:r>
      <w:r>
        <w:rPr>
          <w:color w:val="440000"/>
        </w:rPr>
        <w:t xml:space="preserve"> প্লিজ</w:t>
      </w:r>
      <w:r>
        <w:br/>
      </w:r>
      <w:r>
        <w:rPr>
          <w:color w:val="230000"/>
        </w:rPr>
        <w:t xml:space="preserve"> i</w:t>
      </w:r>
      <w:r>
        <w:rPr>
          <w:color w:val="00005D"/>
        </w:rPr>
        <w:t xml:space="preserve"> reported</w:t>
      </w:r>
      <w:r>
        <w:rPr>
          <w:color w:val="00003D"/>
        </w:rPr>
        <w:t xml:space="preserve"> about</w:t>
      </w:r>
      <w:r>
        <w:rPr>
          <w:color w:val="440000"/>
        </w:rPr>
        <w:t xml:space="preserve"> a</w:t>
      </w:r>
      <w:r>
        <w:rPr>
          <w:color w:val="000056"/>
        </w:rPr>
        <w:t xml:space="preserve"> scammer</w:t>
      </w:r>
      <w:r>
        <w:rPr>
          <w:color w:val="440000"/>
        </w:rPr>
        <w:t xml:space="preserve"> a</w:t>
      </w:r>
      <w:r>
        <w:rPr>
          <w:color w:val="000051"/>
        </w:rPr>
        <w:t xml:space="preserve"> few</w:t>
      </w:r>
      <w:r>
        <w:rPr>
          <w:color w:val="000048"/>
        </w:rPr>
        <w:t xml:space="preserve"> days</w:t>
      </w:r>
      <w:r>
        <w:rPr>
          <w:color w:val="000000"/>
        </w:rPr>
        <w:t xml:space="preserve"> ago</w:t>
      </w:r>
      <w:r>
        <w:rPr>
          <w:color w:val="2E0000"/>
        </w:rPr>
        <w:t xml:space="preserve"> is</w:t>
      </w:r>
      <w:r>
        <w:rPr>
          <w:color w:val="00003E"/>
        </w:rPr>
        <w:t xml:space="preserve"> there</w:t>
      </w:r>
      <w:r>
        <w:rPr>
          <w:color w:val="00003C"/>
        </w:rPr>
        <w:t xml:space="preserve"> any</w:t>
      </w:r>
      <w:r>
        <w:rPr>
          <w:color w:val="000046"/>
        </w:rPr>
        <w:t xml:space="preserve"> way</w:t>
      </w:r>
      <w:r>
        <w:rPr>
          <w:color w:val="340000"/>
        </w:rPr>
        <w:t xml:space="preserve"> for</w:t>
      </w:r>
      <w:r>
        <w:rPr>
          <w:color w:val="320000"/>
        </w:rPr>
        <w:t xml:space="preserve"> me</w:t>
      </w:r>
      <w:r>
        <w:rPr>
          <w:color w:val="000025"/>
        </w:rPr>
        <w:t xml:space="preserve"> to</w:t>
      </w:r>
      <w:r>
        <w:rPr>
          <w:color w:val="000035"/>
        </w:rPr>
        <w:t xml:space="preserve"> get</w:t>
      </w:r>
      <w:r>
        <w:rPr>
          <w:color w:val="000026"/>
        </w:rPr>
        <w:t xml:space="preserve"> my</w:t>
      </w:r>
      <w:r>
        <w:rPr>
          <w:color w:val="000026"/>
        </w:rPr>
        <w:t xml:space="preserve"> money</w:t>
      </w:r>
      <w:r>
        <w:rPr>
          <w:color w:val="000000"/>
        </w:rPr>
        <w:t xml:space="preserve"> back</w:t>
      </w:r>
      <w:r>
        <w:br/>
      </w:r>
      <w:r>
        <w:rPr>
          <w:color w:val="000087"/>
        </w:rPr>
        <w:t xml:space="preserve"> অভিযোগ</w:t>
      </w:r>
      <w:r>
        <w:rPr>
          <w:color w:val="000030"/>
        </w:rPr>
        <w:t xml:space="preserve"> নাম্বার</w:t>
      </w:r>
      <w:r>
        <w:rPr>
          <w:color w:val="000057"/>
        </w:rPr>
        <w:t xml:space="preserve"> অনেকদিন</w:t>
      </w:r>
      <w:r>
        <w:rPr>
          <w:color w:val="3B0000"/>
        </w:rPr>
        <w:t xml:space="preserve"> আগে</w:t>
      </w:r>
      <w:r>
        <w:rPr>
          <w:color w:val="000031"/>
        </w:rPr>
        <w:t xml:space="preserve"> বিকাশে</w:t>
      </w:r>
      <w:r>
        <w:rPr>
          <w:color w:val="000057"/>
        </w:rPr>
        <w:t xml:space="preserve"> প্রতারিত</w:t>
      </w:r>
      <w:r>
        <w:rPr>
          <w:color w:val="380000"/>
        </w:rPr>
        <w:t xml:space="preserve"> হয়ে</w:t>
      </w:r>
      <w:r>
        <w:rPr>
          <w:color w:val="000087"/>
        </w:rPr>
        <w:t xml:space="preserve"> অভিযোগ</w:t>
      </w:r>
      <w:r>
        <w:rPr>
          <w:color w:val="410000"/>
        </w:rPr>
        <w:t xml:space="preserve"> করেছিলাম</w:t>
      </w:r>
      <w:r>
        <w:rPr>
          <w:color w:val="340000"/>
        </w:rPr>
        <w:t xml:space="preserve"> কোন</w:t>
      </w:r>
      <w:r>
        <w:rPr>
          <w:color w:val="00004B"/>
        </w:rPr>
        <w:t xml:space="preserve"> সমাধান</w:t>
      </w:r>
      <w:r>
        <w:rPr>
          <w:color w:val="00003C"/>
        </w:rPr>
        <w:t xml:space="preserve"> পাইনি</w:t>
      </w:r>
      <w:r>
        <w:rPr>
          <w:color w:val="3A0000"/>
        </w:rPr>
        <w:t xml:space="preserve"> এখনো</w:t>
      </w:r>
      <w:r>
        <w:br/>
      </w:r>
      <w:r>
        <w:rPr>
          <w:color w:val="500000"/>
        </w:rPr>
        <w:t xml:space="preserve"> a</w:t>
      </w:r>
      <w:r>
        <w:rPr>
          <w:color w:val="00005F"/>
        </w:rPr>
        <w:t xml:space="preserve"> few</w:t>
      </w:r>
      <w:r>
        <w:rPr>
          <w:color w:val="000055"/>
        </w:rPr>
        <w:t xml:space="preserve"> days</w:t>
      </w:r>
      <w:r>
        <w:rPr>
          <w:color w:val="000000"/>
        </w:rPr>
        <w:t xml:space="preserve"> ago</w:t>
      </w:r>
      <w:r>
        <w:rPr>
          <w:color w:val="2A0000"/>
        </w:rPr>
        <w:t xml:space="preserve"> i</w:t>
      </w:r>
      <w:r>
        <w:rPr>
          <w:color w:val="00006E"/>
        </w:rPr>
        <w:t xml:space="preserve"> reported</w:t>
      </w:r>
      <w:r>
        <w:rPr>
          <w:color w:val="000048"/>
        </w:rPr>
        <w:t xml:space="preserve"> about</w:t>
      </w:r>
      <w:r>
        <w:rPr>
          <w:color w:val="500000"/>
        </w:rPr>
        <w:t xml:space="preserve"> a</w:t>
      </w:r>
      <w:r>
        <w:rPr>
          <w:color w:val="000000"/>
        </w:rPr>
        <w:t xml:space="preserve"> scammer</w:t>
      </w:r>
      <w:r>
        <w:rPr>
          <w:color w:val="370000"/>
        </w:rPr>
        <w:t xml:space="preserve"> is</w:t>
      </w:r>
      <w:r>
        <w:rPr>
          <w:color w:val="400000"/>
        </w:rPr>
        <w:t xml:space="preserve"> it</w:t>
      </w:r>
      <w:r>
        <w:rPr>
          <w:color w:val="00004A"/>
        </w:rPr>
        <w:t xml:space="preserve"> possible</w:t>
      </w:r>
      <w:r>
        <w:rPr>
          <w:color w:val="00002B"/>
        </w:rPr>
        <w:t xml:space="preserve"> to</w:t>
      </w:r>
      <w:r>
        <w:rPr>
          <w:color w:val="00003E"/>
        </w:rPr>
        <w:t xml:space="preserve"> get</w:t>
      </w:r>
      <w:r>
        <w:rPr>
          <w:color w:val="00002D"/>
        </w:rPr>
        <w:t xml:space="preserve"> my</w:t>
      </w:r>
      <w:r>
        <w:rPr>
          <w:color w:val="00002D"/>
        </w:rPr>
        <w:t xml:space="preserve"> money</w:t>
      </w:r>
      <w:r>
        <w:rPr>
          <w:color w:val="000000"/>
        </w:rPr>
        <w:t xml:space="preserve"> back</w:t>
      </w:r>
      <w:r>
        <w:br/>
      </w:r>
      <w:r>
        <w:rPr>
          <w:color w:val="00005D"/>
        </w:rPr>
        <w:t xml:space="preserve"> কিছুদিন</w:t>
      </w:r>
      <w:r>
        <w:rPr>
          <w:color w:val="000064"/>
        </w:rPr>
        <w:t xml:space="preserve"> পূর্বে</w:t>
      </w:r>
      <w:r>
        <w:rPr>
          <w:color w:val="000034"/>
        </w:rPr>
        <w:t xml:space="preserve"> একটা</w:t>
      </w:r>
      <w:r>
        <w:rPr>
          <w:color w:val="000048"/>
        </w:rPr>
        <w:t xml:space="preserve"> অভিযোগ</w:t>
      </w:r>
      <w:r>
        <w:rPr>
          <w:color w:val="460000"/>
        </w:rPr>
        <w:t xml:space="preserve"> করেছিলাম</w:t>
      </w:r>
      <w:r>
        <w:rPr>
          <w:color w:val="000032"/>
        </w:rPr>
        <w:t xml:space="preserve"> এখন</w:t>
      </w:r>
      <w:r>
        <w:rPr>
          <w:color w:val="4C0000"/>
        </w:rPr>
        <w:t xml:space="preserve"> সেই</w:t>
      </w:r>
      <w:r>
        <w:rPr>
          <w:color w:val="000063"/>
        </w:rPr>
        <w:t xml:space="preserve"> অভিযোগের</w:t>
      </w:r>
      <w:r>
        <w:rPr>
          <w:color w:val="620000"/>
        </w:rPr>
        <w:t xml:space="preserve"> অবস্থা</w:t>
      </w:r>
      <w:r>
        <w:rPr>
          <w:color w:val="000037"/>
        </w:rPr>
        <w:t xml:space="preserve"> জানতে</w:t>
      </w:r>
      <w:r>
        <w:rPr>
          <w:color w:val="00002F"/>
        </w:rPr>
        <w:t xml:space="preserve"> চাই</w:t>
      </w:r>
      <w:r>
        <w:br/>
      </w:r>
      <w:r>
        <w:rPr>
          <w:color w:val="350000"/>
        </w:rPr>
        <w:t xml:space="preserve"> আমার</w:t>
      </w:r>
      <w:r>
        <w:rPr>
          <w:color w:val="000078"/>
        </w:rPr>
        <w:t xml:space="preserve"> অভিযোগ</w:t>
      </w:r>
      <w:r>
        <w:rPr>
          <w:color w:val="000056"/>
        </w:rPr>
        <w:t xml:space="preserve"> নাম্বার</w:t>
      </w:r>
      <w:r>
        <w:rPr>
          <w:color w:val="000000"/>
        </w:rPr>
        <w:t xml:space="preserve"> সমাধান</w:t>
      </w:r>
      <w:r>
        <w:rPr>
          <w:color w:val="00008F"/>
        </w:rPr>
        <w:t xml:space="preserve"> কবে</w:t>
      </w:r>
      <w:r>
        <w:rPr>
          <w:color w:val="5F0000"/>
        </w:rPr>
        <w:t xml:space="preserve"> হবে</w:t>
      </w:r>
      <w:r>
        <w:rPr>
          <w:color w:val="660000"/>
        </w:rPr>
        <w:t xml:space="preserve"> এটা</w:t>
      </w:r>
      <w:r>
        <w:br/>
      </w:r>
      <w:r>
        <w:rPr>
          <w:color w:val="200000"/>
        </w:rPr>
        <w:t xml:space="preserve"> আমার</w:t>
      </w:r>
      <w:r>
        <w:rPr>
          <w:color w:val="00003C"/>
        </w:rPr>
        <w:t xml:space="preserve"> একটি</w:t>
      </w:r>
      <w:r>
        <w:rPr>
          <w:color w:val="000091"/>
        </w:rPr>
        <w:t xml:space="preserve"> অভিযোগ</w:t>
      </w:r>
      <w:r>
        <w:rPr>
          <w:color w:val="460000"/>
        </w:rPr>
        <w:t xml:space="preserve"> ছিল</w:t>
      </w:r>
      <w:r>
        <w:rPr>
          <w:color w:val="4D0000"/>
        </w:rPr>
        <w:t xml:space="preserve"> সে</w:t>
      </w:r>
      <w:r>
        <w:rPr>
          <w:color w:val="00007B"/>
        </w:rPr>
        <w:t xml:space="preserve"> অভিযোগটির</w:t>
      </w:r>
      <w:r>
        <w:rPr>
          <w:color w:val="630000"/>
        </w:rPr>
        <w:t xml:space="preserve"> অবস্থা</w:t>
      </w:r>
      <w:r>
        <w:rPr>
          <w:color w:val="000037"/>
        </w:rPr>
        <w:t xml:space="preserve"> জানতে</w:t>
      </w:r>
      <w:r>
        <w:rPr>
          <w:color w:val="000000"/>
        </w:rPr>
        <w:t xml:space="preserve"> চাই</w:t>
      </w:r>
      <w:r>
        <w:rPr>
          <w:color w:val="000091"/>
        </w:rPr>
        <w:t xml:space="preserve"> অভিযোগ</w:t>
      </w:r>
      <w:r>
        <w:rPr>
          <w:color w:val="000000"/>
        </w:rPr>
        <w:t xml:space="preserve"> নাম্বার-</w:t>
      </w:r>
      <w:r>
        <w:br/>
      </w:r>
      <w:r>
        <w:rPr>
          <w:color w:val="240000"/>
        </w:rPr>
        <w:t xml:space="preserve"> আমার</w:t>
      </w:r>
      <w:r>
        <w:rPr>
          <w:color w:val="00003B"/>
        </w:rPr>
        <w:t xml:space="preserve"> একটা</w:t>
      </w:r>
      <w:r>
        <w:rPr>
          <w:color w:val="00007A"/>
        </w:rPr>
        <w:t xml:space="preserve"> কমপ্লেইন</w:t>
      </w:r>
      <w:r>
        <w:rPr>
          <w:color w:val="000036"/>
        </w:rPr>
        <w:t xml:space="preserve"> আছে</w:t>
      </w:r>
      <w:r>
        <w:rPr>
          <w:color w:val="000083"/>
        </w:rPr>
        <w:t xml:space="preserve"> প্লীজ</w:t>
      </w:r>
      <w:r>
        <w:rPr>
          <w:color w:val="00005A"/>
        </w:rPr>
        <w:t xml:space="preserve"> চেক</w:t>
      </w:r>
      <w:r>
        <w:rPr>
          <w:color w:val="370000"/>
        </w:rPr>
        <w:t xml:space="preserve"> করে</w:t>
      </w:r>
      <w:r>
        <w:rPr>
          <w:color w:val="000052"/>
        </w:rPr>
        <w:t xml:space="preserve"> আপডেট</w:t>
      </w:r>
      <w:r>
        <w:rPr>
          <w:color w:val="000051"/>
        </w:rPr>
        <w:t xml:space="preserve"> দেন</w:t>
      </w:r>
      <w:r>
        <w:br/>
      </w:r>
      <w:r>
        <w:rPr>
          <w:color w:val="00008A"/>
        </w:rPr>
        <w:t xml:space="preserve"> ফয়সাল</w:t>
      </w:r>
      <w:r>
        <w:rPr>
          <w:color w:val="460000"/>
        </w:rPr>
        <w:t xml:space="preserve"> ভাই</w:t>
      </w:r>
      <w:r>
        <w:rPr>
          <w:color w:val="240000"/>
        </w:rPr>
        <w:t xml:space="preserve"> আমার</w:t>
      </w:r>
      <w:r>
        <w:rPr>
          <w:color w:val="00003B"/>
        </w:rPr>
        <w:t xml:space="preserve"> একটা</w:t>
      </w:r>
      <w:r>
        <w:rPr>
          <w:color w:val="0000A2"/>
        </w:rPr>
        <w:t xml:space="preserve"> অভিযোগ</w:t>
      </w:r>
      <w:r>
        <w:rPr>
          <w:color w:val="4E0000"/>
        </w:rPr>
        <w:t xml:space="preserve"> ছিল</w:t>
      </w:r>
      <w:r>
        <w:rPr>
          <w:color w:val="0000A2"/>
        </w:rPr>
        <w:t xml:space="preserve"> অভিযোগ</w:t>
      </w:r>
      <w:r>
        <w:rPr>
          <w:color w:val="00003A"/>
        </w:rPr>
        <w:t xml:space="preserve"> নাম্বার</w:t>
      </w:r>
      <w:r>
        <w:br/>
      </w:r>
      <w:r>
        <w:rPr>
          <w:color w:val="000053"/>
        </w:rPr>
        <w:t xml:space="preserve"> ey</w:t>
      </w:r>
      <w:r>
        <w:rPr>
          <w:color w:val="000025"/>
        </w:rPr>
        <w:t xml:space="preserve"> number</w:t>
      </w:r>
      <w:r>
        <w:rPr>
          <w:color w:val="000026"/>
        </w:rPr>
        <w:t xml:space="preserve"> e</w:t>
      </w:r>
      <w:r>
        <w:rPr>
          <w:color w:val="000042"/>
        </w:rPr>
        <w:t xml:space="preserve"> ekti</w:t>
      </w:r>
      <w:r>
        <w:rPr>
          <w:color w:val="000063"/>
        </w:rPr>
        <w:t xml:space="preserve"> avijog</w:t>
      </w:r>
      <w:r>
        <w:rPr>
          <w:color w:val="000055"/>
        </w:rPr>
        <w:t xml:space="preserve"> pathiye</w:t>
      </w:r>
      <w:r>
        <w:rPr>
          <w:color w:val="000052"/>
        </w:rPr>
        <w:t xml:space="preserve"> chilam</w:t>
      </w:r>
      <w:r>
        <w:rPr>
          <w:color w:val="00003F"/>
        </w:rPr>
        <w:t xml:space="preserve"> month</w:t>
      </w:r>
      <w:r>
        <w:rPr>
          <w:color w:val="420000"/>
        </w:rPr>
        <w:t xml:space="preserve"> holo</w:t>
      </w:r>
      <w:r>
        <w:rPr>
          <w:color w:val="400000"/>
        </w:rPr>
        <w:t xml:space="preserve"> tar</w:t>
      </w:r>
      <w:r>
        <w:rPr>
          <w:color w:val="00002F"/>
        </w:rPr>
        <w:t xml:space="preserve"> kono</w:t>
      </w:r>
      <w:r>
        <w:rPr>
          <w:color w:val="000033"/>
        </w:rPr>
        <w:t xml:space="preserve"> update</w:t>
      </w:r>
      <w:r>
        <w:rPr>
          <w:color w:val="590000"/>
        </w:rPr>
        <w:t xml:space="preserve"> pachi</w:t>
      </w:r>
      <w:r>
        <w:rPr>
          <w:color w:val="000023"/>
        </w:rPr>
        <w:t xml:space="preserve"> na</w:t>
      </w:r>
      <w:r>
        <w:br/>
      </w:r>
      <w:r>
        <w:rPr>
          <w:color w:val="0000EE"/>
        </w:rPr>
        <w:t xml:space="preserve"> complan</w:t>
      </w:r>
      <w:r>
        <w:rPr>
          <w:color w:val="000059"/>
        </w:rPr>
        <w:t xml:space="preserve"> number</w:t>
      </w:r>
      <w:r>
        <w:br/>
      </w:r>
      <w:r>
        <w:rPr>
          <w:color w:val="000081"/>
        </w:rPr>
        <w:t xml:space="preserve"> nabil</w:t>
      </w:r>
      <w:r>
        <w:rPr>
          <w:color w:val="450000"/>
        </w:rPr>
        <w:t xml:space="preserve"> vai</w:t>
      </w:r>
      <w:r>
        <w:rPr>
          <w:color w:val="4B0000"/>
        </w:rPr>
        <w:t xml:space="preserve"> apnader</w:t>
      </w:r>
      <w:r>
        <w:rPr>
          <w:color w:val="500000"/>
        </w:rPr>
        <w:t xml:space="preserve"> ke</w:t>
      </w:r>
      <w:r>
        <w:rPr>
          <w:color w:val="000059"/>
        </w:rPr>
        <w:t xml:space="preserve"> complain</w:t>
      </w:r>
      <w:r>
        <w:rPr>
          <w:color w:val="000037"/>
        </w:rPr>
        <w:t xml:space="preserve"> kore</w:t>
      </w:r>
      <w:r>
        <w:rPr>
          <w:color w:val="00003B"/>
        </w:rPr>
        <w:t xml:space="preserve"> kono</w:t>
      </w:r>
      <w:r>
        <w:rPr>
          <w:color w:val="000059"/>
        </w:rPr>
        <w:t xml:space="preserve"> kaj</w:t>
      </w:r>
      <w:r>
        <w:rPr>
          <w:color w:val="000051"/>
        </w:rPr>
        <w:t xml:space="preserve"> hosse</w:t>
      </w:r>
      <w:r>
        <w:rPr>
          <w:color w:val="00002C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3F0000"/>
        </w:rPr>
        <w:t xml:space="preserve"> আমার</w:t>
      </w:r>
      <w:r>
        <w:rPr>
          <w:color w:val="000066"/>
        </w:rPr>
        <w:t xml:space="preserve"> একটা</w:t>
      </w:r>
      <w:r>
        <w:rPr>
          <w:color w:val="00008D"/>
        </w:rPr>
        <w:t xml:space="preserve"> অভিযোগ</w:t>
      </w:r>
      <w:r>
        <w:rPr>
          <w:color w:val="6B0000"/>
        </w:rPr>
        <w:t xml:space="preserve"> করা</w:t>
      </w:r>
      <w:r>
        <w:rPr>
          <w:color w:val="890000"/>
        </w:rPr>
        <w:t xml:space="preserve"> ছিল</w:t>
      </w:r>
      <w:r>
        <w:br/>
      </w:r>
      <w:r>
        <w:rPr>
          <w:color w:val="240000"/>
        </w:rPr>
        <w:t xml:space="preserve"> আমার</w:t>
      </w:r>
      <w:r>
        <w:rPr>
          <w:color w:val="000027"/>
        </w:rPr>
        <w:t xml:space="preserve"> একটা</w:t>
      </w:r>
      <w:r>
        <w:rPr>
          <w:color w:val="00000B"/>
        </w:rPr>
        <w:t xml:space="preserve"> বিকাশ</w:t>
      </w:r>
      <w:r>
        <w:rPr>
          <w:color w:val="00003A"/>
        </w:rPr>
        <w:t xml:space="preserve"> মার্চেন্ট</w:t>
      </w:r>
      <w:r>
        <w:rPr>
          <w:color w:val="00001E"/>
        </w:rPr>
        <w:t xml:space="preserve"> একাউন্ট</w:t>
      </w:r>
      <w:r>
        <w:rPr>
          <w:color w:val="1A0000"/>
        </w:rPr>
        <w:t xml:space="preserve"> ছিল</w:t>
      </w:r>
      <w:r>
        <w:rPr>
          <w:color w:val="00003A"/>
        </w:rPr>
        <w:t xml:space="preserve"> মার্চেন্ট</w:t>
      </w:r>
      <w:r>
        <w:rPr>
          <w:color w:val="00001E"/>
        </w:rPr>
        <w:t xml:space="preserve"> একাউন্ট</w:t>
      </w:r>
      <w:r>
        <w:rPr>
          <w:color w:val="000014"/>
        </w:rPr>
        <w:t xml:space="preserve"> টা</w:t>
      </w:r>
      <w:r>
        <w:rPr>
          <w:color w:val="250000"/>
        </w:rPr>
        <w:t xml:space="preserve"> আমি</w:t>
      </w:r>
      <w:r>
        <w:rPr>
          <w:color w:val="000020"/>
        </w:rPr>
        <w:t xml:space="preserve"> অ্যাপস</w:t>
      </w:r>
      <w:r>
        <w:rPr>
          <w:color w:val="000041"/>
        </w:rPr>
        <w:t xml:space="preserve"> লগ</w:t>
      </w:r>
      <w:r>
        <w:rPr>
          <w:color w:val="000039"/>
        </w:rPr>
        <w:t xml:space="preserve"> ইন</w:t>
      </w:r>
      <w:r>
        <w:rPr>
          <w:color w:val="300000"/>
        </w:rPr>
        <w:t xml:space="preserve"> করতে</w:t>
      </w:r>
      <w:r>
        <w:rPr>
          <w:color w:val="000000"/>
        </w:rPr>
        <w:t xml:space="preserve"> পারছিনা</w:t>
      </w:r>
      <w:r>
        <w:rPr>
          <w:color w:val="1C0000"/>
        </w:rPr>
        <w:t xml:space="preserve"> সে</w:t>
      </w:r>
      <w:r>
        <w:rPr>
          <w:color w:val="1F0000"/>
        </w:rPr>
        <w:t xml:space="preserve"> ক্ষেত্রে</w:t>
      </w:r>
      <w:r>
        <w:rPr>
          <w:color w:val="250000"/>
        </w:rPr>
        <w:t xml:space="preserve"> আমি</w:t>
      </w:r>
      <w:r>
        <w:rPr>
          <w:color w:val="190000"/>
        </w:rPr>
        <w:t xml:space="preserve"> আপনাদের</w:t>
      </w:r>
      <w:r>
        <w:rPr>
          <w:color w:val="00001F"/>
        </w:rPr>
        <w:t xml:space="preserve"> হেল্প</w:t>
      </w:r>
      <w:r>
        <w:rPr>
          <w:color w:val="000027"/>
        </w:rPr>
        <w:t xml:space="preserve"> লাইনে</w:t>
      </w:r>
      <w:r>
        <w:rPr>
          <w:color w:val="00002E"/>
        </w:rPr>
        <w:t xml:space="preserve"> জানানোর</w:t>
      </w:r>
      <w:r>
        <w:rPr>
          <w:color w:val="00001D"/>
        </w:rPr>
        <w:t xml:space="preserve"> পরে</w:t>
      </w:r>
      <w:r>
        <w:rPr>
          <w:color w:val="240000"/>
        </w:rPr>
        <w:t xml:space="preserve"> আমার</w:t>
      </w:r>
      <w:r>
        <w:rPr>
          <w:color w:val="000027"/>
        </w:rPr>
        <w:t xml:space="preserve"> একটা</w:t>
      </w:r>
      <w:r>
        <w:rPr>
          <w:color w:val="000028"/>
        </w:rPr>
        <w:t xml:space="preserve"> রিকোয়েস্ট</w:t>
      </w:r>
      <w:r>
        <w:rPr>
          <w:color w:val="000023"/>
        </w:rPr>
        <w:t xml:space="preserve"> রাখা</w:t>
      </w:r>
      <w:r>
        <w:rPr>
          <w:color w:val="000000"/>
        </w:rPr>
        <w:t xml:space="preserve"> হয়েছিল</w:t>
      </w:r>
      <w:r>
        <w:rPr>
          <w:color w:val="1A0000"/>
        </w:rPr>
        <w:t xml:space="preserve"> এবং</w:t>
      </w:r>
      <w:r>
        <w:rPr>
          <w:color w:val="00001F"/>
        </w:rPr>
        <w:t xml:space="preserve"> কল</w:t>
      </w:r>
      <w:r>
        <w:rPr>
          <w:color w:val="00002E"/>
        </w:rPr>
        <w:t xml:space="preserve"> দিও</w:t>
      </w:r>
      <w:r>
        <w:rPr>
          <w:color w:val="170000"/>
        </w:rPr>
        <w:t xml:space="preserve"> আমাকে</w:t>
      </w:r>
      <w:r>
        <w:rPr>
          <w:color w:val="000025"/>
        </w:rPr>
        <w:t xml:space="preserve"> জানানো</w:t>
      </w:r>
      <w:r>
        <w:rPr>
          <w:color w:val="1C0000"/>
        </w:rPr>
        <w:t xml:space="preserve"> হয়েছে</w:t>
      </w:r>
      <w:r>
        <w:rPr>
          <w:color w:val="170000"/>
        </w:rPr>
        <w:t xml:space="preserve"> যে</w:t>
      </w:r>
      <w:r>
        <w:rPr>
          <w:color w:val="00001B"/>
        </w:rPr>
        <w:t xml:space="preserve"> এক</w:t>
      </w:r>
      <w:r>
        <w:rPr>
          <w:color w:val="000027"/>
        </w:rPr>
        <w:t xml:space="preserve"> কার্যদিবসের</w:t>
      </w:r>
      <w:r>
        <w:rPr>
          <w:color w:val="1F0000"/>
        </w:rPr>
        <w:t xml:space="preserve"> মধ্যে</w:t>
      </w:r>
      <w:r>
        <w:rPr>
          <w:color w:val="240000"/>
        </w:rPr>
        <w:t xml:space="preserve"> আমার</w:t>
      </w:r>
      <w:r>
        <w:rPr>
          <w:color w:val="00002C"/>
        </w:rPr>
        <w:t xml:space="preserve"> কাজটা</w:t>
      </w:r>
      <w:r>
        <w:rPr>
          <w:color w:val="00003C"/>
        </w:rPr>
        <w:t xml:space="preserve"> সমাধান</w:t>
      </w:r>
      <w:r>
        <w:rPr>
          <w:color w:val="1B0000"/>
        </w:rPr>
        <w:t xml:space="preserve"> হয়ে</w:t>
      </w:r>
      <w:r>
        <w:rPr>
          <w:color w:val="000016"/>
        </w:rPr>
        <w:t xml:space="preserve"> যাবে</w:t>
      </w:r>
      <w:r>
        <w:rPr>
          <w:color w:val="1D0000"/>
        </w:rPr>
        <w:t xml:space="preserve"> বাট</w:t>
      </w:r>
      <w:r>
        <w:rPr>
          <w:color w:val="000013"/>
        </w:rPr>
        <w:t xml:space="preserve"> এখন</w:t>
      </w:r>
      <w:r>
        <w:rPr>
          <w:color w:val="00001C"/>
        </w:rPr>
        <w:t xml:space="preserve"> পর্যন্ত</w:t>
      </w:r>
      <w:r>
        <w:rPr>
          <w:color w:val="180000"/>
        </w:rPr>
        <w:t xml:space="preserve"> কোনো</w:t>
      </w:r>
      <w:r>
        <w:rPr>
          <w:color w:val="00003C"/>
        </w:rPr>
        <w:t xml:space="preserve"> সমাধান</w:t>
      </w:r>
      <w:r>
        <w:rPr>
          <w:color w:val="000018"/>
        </w:rPr>
        <w:t xml:space="preserve"> পাইনি</w:t>
      </w:r>
      <w:r>
        <w:rPr>
          <w:color w:val="170000"/>
        </w:rPr>
        <w:t xml:space="preserve"> এখনো</w:t>
      </w:r>
      <w:r>
        <w:rPr>
          <w:color w:val="250000"/>
        </w:rPr>
        <w:t xml:space="preserve"> আমি</w:t>
      </w:r>
      <w:r>
        <w:rPr>
          <w:color w:val="000041"/>
        </w:rPr>
        <w:t xml:space="preserve"> লগ</w:t>
      </w:r>
      <w:r>
        <w:rPr>
          <w:color w:val="000039"/>
        </w:rPr>
        <w:t xml:space="preserve"> ইন</w:t>
      </w:r>
      <w:r>
        <w:rPr>
          <w:color w:val="300000"/>
        </w:rPr>
        <w:t xml:space="preserve"> করতে</w:t>
      </w:r>
      <w:r>
        <w:rPr>
          <w:color w:val="440000"/>
        </w:rPr>
        <w:t xml:space="preserve"> চাইলে</w:t>
      </w:r>
      <w:r>
        <w:rPr>
          <w:color w:val="1C0000"/>
        </w:rPr>
        <w:t xml:space="preserve"> সেই</w:t>
      </w:r>
      <w:r>
        <w:rPr>
          <w:color w:val="000022"/>
        </w:rPr>
        <w:t xml:space="preserve"> একই</w:t>
      </w:r>
      <w:r>
        <w:rPr>
          <w:color w:val="000018"/>
        </w:rPr>
        <w:t xml:space="preserve"> সমস্যা</w:t>
      </w:r>
      <w:r>
        <w:rPr>
          <w:color w:val="000028"/>
        </w:rPr>
        <w:t xml:space="preserve"> অ্যাপসে</w:t>
      </w:r>
      <w:r>
        <w:rPr>
          <w:color w:val="00001E"/>
        </w:rPr>
        <w:t xml:space="preserve"> লগইন</w:t>
      </w:r>
      <w:r>
        <w:rPr>
          <w:color w:val="300000"/>
        </w:rPr>
        <w:t xml:space="preserve"> করতে</w:t>
      </w:r>
      <w:r>
        <w:rPr>
          <w:color w:val="440000"/>
        </w:rPr>
        <w:t xml:space="preserve"> চাইলে</w:t>
      </w:r>
      <w:r>
        <w:rPr>
          <w:color w:val="000024"/>
        </w:rPr>
        <w:t xml:space="preserve"> ওটিপি</w:t>
      </w:r>
      <w:r>
        <w:rPr>
          <w:color w:val="1A0000"/>
        </w:rPr>
        <w:t xml:space="preserve"> পাই</w:t>
      </w:r>
      <w:r>
        <w:rPr>
          <w:color w:val="000000"/>
        </w:rPr>
        <w:t xml:space="preserve"> নাই</w:t>
      </w:r>
      <w:r>
        <w:br/>
      </w:r>
      <w:r>
        <w:rPr>
          <w:color w:val="000000"/>
        </w:rPr>
        <w:t xml:space="preserve"> নং</w:t>
      </w:r>
      <w:r>
        <w:rPr>
          <w:color w:val="000088"/>
        </w:rPr>
        <w:t xml:space="preserve"> অভিযোগের</w:t>
      </w:r>
      <w:r>
        <w:rPr>
          <w:color w:val="0000A8"/>
        </w:rPr>
        <w:t xml:space="preserve"> আপটেডটা</w:t>
      </w:r>
      <w:r>
        <w:rPr>
          <w:color w:val="00005C"/>
        </w:rPr>
        <w:t xml:space="preserve"> জানাবেন</w:t>
      </w:r>
      <w:r>
        <w:rPr>
          <w:color w:val="620000"/>
        </w:rPr>
        <w:t xml:space="preserve"> প্লিজ</w:t>
      </w:r>
      <w:r>
        <w:br/>
      </w:r>
      <w:r>
        <w:rPr>
          <w:color w:val="000072"/>
        </w:rPr>
        <w:t xml:space="preserve"> অভিযোগ</w:t>
      </w:r>
      <w:r>
        <w:rPr>
          <w:color w:val="000082"/>
        </w:rPr>
        <w:t xml:space="preserve"> নং</w:t>
      </w:r>
      <w:r>
        <w:rPr>
          <w:color w:val="00007F"/>
        </w:rPr>
        <w:t xml:space="preserve"> সমাধান</w:t>
      </w:r>
      <w:r>
        <w:rPr>
          <w:color w:val="000087"/>
        </w:rPr>
        <w:t xml:space="preserve"> কবে</w:t>
      </w:r>
      <w:r>
        <w:rPr>
          <w:color w:val="000000"/>
        </w:rPr>
        <w:t xml:space="preserve"> হবে</w:t>
      </w:r>
      <w:r>
        <w:br/>
      </w:r>
      <w:r>
        <w:rPr>
          <w:color w:val="000040"/>
        </w:rPr>
        <w:t xml:space="preserve"> complen</w:t>
      </w:r>
      <w:r>
        <w:rPr>
          <w:color w:val="000044"/>
        </w:rPr>
        <w:t xml:space="preserve"> njmbr</w:t>
      </w:r>
      <w:r>
        <w:rPr>
          <w:color w:val="000024"/>
        </w:rPr>
        <w:t xml:space="preserve"> bikas</w:t>
      </w:r>
      <w:r>
        <w:rPr>
          <w:color w:val="000039"/>
        </w:rPr>
        <w:t xml:space="preserve"> numbr</w:t>
      </w:r>
      <w:r>
        <w:rPr>
          <w:color w:val="00002F"/>
        </w:rPr>
        <w:t xml:space="preserve"> bola</w:t>
      </w:r>
      <w:r>
        <w:rPr>
          <w:color w:val="000039"/>
        </w:rPr>
        <w:t xml:space="preserve"> hoyechilo</w:t>
      </w:r>
      <w:r>
        <w:rPr>
          <w:color w:val="3C0000"/>
        </w:rPr>
        <w:t xml:space="preserve"> kormo</w:t>
      </w:r>
      <w:r>
        <w:rPr>
          <w:color w:val="000041"/>
        </w:rPr>
        <w:t xml:space="preserve"> dibos</w:t>
      </w:r>
      <w:r>
        <w:rPr>
          <w:color w:val="430000"/>
        </w:rPr>
        <w:t xml:space="preserve"> ar</w:t>
      </w:r>
      <w:r>
        <w:rPr>
          <w:color w:val="000032"/>
        </w:rPr>
        <w:t xml:space="preserve"> moddhe</w:t>
      </w:r>
      <w:r>
        <w:rPr>
          <w:color w:val="000040"/>
        </w:rPr>
        <w:t xml:space="preserve"> somossar</w:t>
      </w:r>
      <w:r>
        <w:rPr>
          <w:color w:val="000038"/>
        </w:rPr>
        <w:t xml:space="preserve"> somadhan</w:t>
      </w:r>
      <w:r>
        <w:rPr>
          <w:color w:val="00001F"/>
        </w:rPr>
        <w:t xml:space="preserve"> kora</w:t>
      </w:r>
      <w:r>
        <w:rPr>
          <w:color w:val="000023"/>
        </w:rPr>
        <w:t xml:space="preserve"> hobe</w:t>
      </w:r>
      <w:r>
        <w:rPr>
          <w:color w:val="000041"/>
        </w:rPr>
        <w:t xml:space="preserve"> sukrobar</w:t>
      </w:r>
      <w:r>
        <w:rPr>
          <w:color w:val="000044"/>
        </w:rPr>
        <w:t xml:space="preserve"> sonibar</w:t>
      </w:r>
      <w:r>
        <w:rPr>
          <w:color w:val="000035"/>
        </w:rPr>
        <w:t xml:space="preserve"> bad</w:t>
      </w:r>
      <w:r>
        <w:rPr>
          <w:color w:val="170000"/>
        </w:rPr>
        <w:t xml:space="preserve"> a</w:t>
      </w:r>
      <w:r>
        <w:rPr>
          <w:color w:val="2B0000"/>
        </w:rPr>
        <w:t xml:space="preserve"> aj</w:t>
      </w:r>
      <w:r>
        <w:rPr>
          <w:color w:val="000044"/>
        </w:rPr>
        <w:t xml:space="preserve"> kormodibos</w:t>
      </w:r>
      <w:r>
        <w:rPr>
          <w:color w:val="430000"/>
        </w:rPr>
        <w:t xml:space="preserve"> ar</w:t>
      </w:r>
      <w:r>
        <w:rPr>
          <w:color w:val="000030"/>
        </w:rPr>
        <w:t xml:space="preserve"> ses</w:t>
      </w:r>
      <w:r>
        <w:rPr>
          <w:color w:val="000000"/>
        </w:rPr>
        <w:t xml:space="preserve"> din</w:t>
      </w:r>
      <w:r>
        <w:br/>
      </w:r>
      <w:r>
        <w:rPr>
          <w:color w:val="260000"/>
        </w:rPr>
        <w:t xml:space="preserve"> আমি</w:t>
      </w:r>
      <w:r>
        <w:rPr>
          <w:color w:val="000058"/>
        </w:rPr>
        <w:t xml:space="preserve"> গতকাল</w:t>
      </w:r>
      <w:r>
        <w:rPr>
          <w:color w:val="00003C"/>
        </w:rPr>
        <w:t xml:space="preserve"> একটা</w:t>
      </w:r>
      <w:r>
        <w:rPr>
          <w:color w:val="000053"/>
        </w:rPr>
        <w:t xml:space="preserve"> অভিযোগ</w:t>
      </w:r>
      <w:r>
        <w:rPr>
          <w:color w:val="500000"/>
        </w:rPr>
        <w:t xml:space="preserve"> করেছিলাম</w:t>
      </w:r>
      <w:r>
        <w:rPr>
          <w:color w:val="00005D"/>
        </w:rPr>
        <w:t xml:space="preserve"> সমাধান</w:t>
      </w:r>
      <w:r>
        <w:rPr>
          <w:color w:val="00004A"/>
        </w:rPr>
        <w:t xml:space="preserve"> পাইনি</w:t>
      </w:r>
      <w:r>
        <w:rPr>
          <w:color w:val="5D0000"/>
        </w:rPr>
        <w:t xml:space="preserve"> দয়া</w:t>
      </w:r>
      <w:r>
        <w:rPr>
          <w:color w:val="380000"/>
        </w:rPr>
        <w:t xml:space="preserve"> করে</w:t>
      </w:r>
      <w:r>
        <w:rPr>
          <w:color w:val="660000"/>
        </w:rPr>
        <w:t xml:space="preserve"> দেখবেন</w:t>
      </w:r>
      <w:r>
        <w:rPr>
          <w:color w:val="290000"/>
        </w:rPr>
        <w:t xml:space="preserve"> কি</w:t>
      </w:r>
      <w:r>
        <w:rPr>
          <w:color w:val="000000"/>
        </w:rPr>
        <w:t xml:space="preserve"> বিষয়টা</w:t>
      </w:r>
      <w:r>
        <w:br/>
      </w:r>
      <w:r>
        <w:rPr>
          <w:color w:val="00004A"/>
        </w:rPr>
        <w:t xml:space="preserve"> tarik</w:t>
      </w:r>
      <w:r>
        <w:rPr>
          <w:color w:val="330000"/>
        </w:rPr>
        <w:t xml:space="preserve"> ar</w:t>
      </w:r>
      <w:r>
        <w:rPr>
          <w:color w:val="000061"/>
        </w:rPr>
        <w:t xml:space="preserve"> complen</w:t>
      </w:r>
      <w:r>
        <w:rPr>
          <w:color w:val="460000"/>
        </w:rPr>
        <w:t xml:space="preserve"> amk</w:t>
      </w:r>
      <w:r>
        <w:rPr>
          <w:color w:val="000033"/>
        </w:rPr>
        <w:t xml:space="preserve"> akta</w:t>
      </w:r>
      <w:r>
        <w:rPr>
          <w:color w:val="000068"/>
        </w:rPr>
        <w:t xml:space="preserve"> nirdistho</w:t>
      </w:r>
      <w:r>
        <w:rPr>
          <w:color w:val="000044"/>
        </w:rPr>
        <w:t xml:space="preserve"> somoy</w:t>
      </w:r>
      <w:r>
        <w:rPr>
          <w:color w:val="00003A"/>
        </w:rPr>
        <w:t xml:space="preserve"> den</w:t>
      </w:r>
      <w:r>
        <w:rPr>
          <w:color w:val="540000"/>
        </w:rPr>
        <w:t xml:space="preserve"> jar</w:t>
      </w:r>
      <w:r>
        <w:rPr>
          <w:color w:val="00004D"/>
        </w:rPr>
        <w:t xml:space="preserve"> moddhe</w:t>
      </w:r>
      <w:r>
        <w:rPr>
          <w:color w:val="1E0000"/>
        </w:rPr>
        <w:t xml:space="preserve"> ami</w:t>
      </w:r>
      <w:r>
        <w:rPr>
          <w:color w:val="290000"/>
        </w:rPr>
        <w:t xml:space="preserve"> amr</w:t>
      </w:r>
      <w:r>
        <w:rPr>
          <w:color w:val="000023"/>
        </w:rPr>
        <w:t xml:space="preserve"> tk</w:t>
      </w:r>
      <w:r>
        <w:rPr>
          <w:color w:val="000027"/>
        </w:rPr>
        <w:t xml:space="preserve"> ta</w:t>
      </w:r>
      <w:r>
        <w:rPr>
          <w:color w:val="00002D"/>
        </w:rPr>
        <w:t xml:space="preserve"> pabo</w:t>
      </w:r>
      <w:r>
        <w:br/>
      </w:r>
      <w:r>
        <w:rPr>
          <w:color w:val="00009D"/>
        </w:rPr>
        <w:t xml:space="preserve"> complaint</w:t>
      </w:r>
      <w:r>
        <w:rPr>
          <w:color w:val="000067"/>
        </w:rPr>
        <w:t xml:space="preserve"> no</w:t>
      </w:r>
      <w:r>
        <w:rPr>
          <w:color w:val="5D0000"/>
        </w:rPr>
        <w:t xml:space="preserve"> ar</w:t>
      </w:r>
      <w:r>
        <w:rPr>
          <w:color w:val="00006E"/>
        </w:rPr>
        <w:t xml:space="preserve"> last</w:t>
      </w:r>
      <w:r>
        <w:rPr>
          <w:color w:val="00005D"/>
        </w:rPr>
        <w:t xml:space="preserve"> update</w:t>
      </w:r>
      <w:r>
        <w:rPr>
          <w:color w:val="000000"/>
        </w:rPr>
        <w:t xml:space="preserve"> ki</w:t>
      </w:r>
      <w:r>
        <w:br/>
      </w:r>
      <w:r>
        <w:rPr>
          <w:color w:val="800000"/>
        </w:rPr>
        <w:t xml:space="preserve"> ভাই</w:t>
      </w:r>
      <w:r>
        <w:rPr>
          <w:color w:val="420000"/>
        </w:rPr>
        <w:t xml:space="preserve"> আমার</w:t>
      </w:r>
      <w:r>
        <w:rPr>
          <w:color w:val="00006C"/>
        </w:rPr>
        <w:t xml:space="preserve"> একটা</w:t>
      </w:r>
      <w:r>
        <w:rPr>
          <w:color w:val="000095"/>
        </w:rPr>
        <w:t xml:space="preserve"> অভিযোগ</w:t>
      </w:r>
      <w:r>
        <w:rPr>
          <w:color w:val="000063"/>
        </w:rPr>
        <w:t xml:space="preserve"> আছে</w:t>
      </w:r>
      <w:r>
        <w:br/>
      </w:r>
      <w:r>
        <w:rPr>
          <w:color w:val="000065"/>
        </w:rPr>
        <w:t xml:space="preserve"> সিরিয়ালের</w:t>
      </w:r>
      <w:r>
        <w:rPr>
          <w:color w:val="00003E"/>
        </w:rPr>
        <w:t xml:space="preserve"> অভিযোগ</w:t>
      </w:r>
      <w:r>
        <w:rPr>
          <w:color w:val="510000"/>
        </w:rPr>
        <w:t xml:space="preserve"> বিষয়</w:t>
      </w:r>
      <w:r>
        <w:rPr>
          <w:color w:val="00003D"/>
        </w:rPr>
        <w:t xml:space="preserve"> বিস্তারিত</w:t>
      </w:r>
      <w:r>
        <w:rPr>
          <w:color w:val="00002F"/>
        </w:rPr>
        <w:t xml:space="preserve"> জানতে</w:t>
      </w:r>
      <w:r>
        <w:rPr>
          <w:color w:val="490000"/>
        </w:rPr>
        <w:t xml:space="preserve"> কে</w:t>
      </w:r>
      <w:r>
        <w:rPr>
          <w:color w:val="000000"/>
        </w:rPr>
        <w:t xml:space="preserve"> বললাম</w:t>
      </w:r>
      <w:r>
        <w:rPr>
          <w:color w:val="260000"/>
        </w:rPr>
        <w:t xml:space="preserve"> কিন্তু</w:t>
      </w:r>
      <w:r>
        <w:rPr>
          <w:color w:val="540000"/>
        </w:rPr>
        <w:t xml:space="preserve"> উনি</w:t>
      </w:r>
      <w:r>
        <w:rPr>
          <w:color w:val="3B0000"/>
        </w:rPr>
        <w:t xml:space="preserve"> কিছু</w:t>
      </w:r>
      <w:r>
        <w:rPr>
          <w:color w:val="000022"/>
        </w:rPr>
        <w:t xml:space="preserve"> না</w:t>
      </w:r>
      <w:r>
        <w:rPr>
          <w:color w:val="430000"/>
        </w:rPr>
        <w:t xml:space="preserve"> বলে</w:t>
      </w:r>
      <w:r>
        <w:rPr>
          <w:color w:val="00003C"/>
        </w:rPr>
        <w:t xml:space="preserve"> চলে</w:t>
      </w:r>
      <w:r>
        <w:rPr>
          <w:color w:val="690000"/>
        </w:rPr>
        <w:t xml:space="preserve"> গেলেন</w:t>
      </w:r>
      <w:r>
        <w:br/>
      </w:r>
      <w:r>
        <w:rPr>
          <w:color w:val="3C0000"/>
        </w:rPr>
        <w:t xml:space="preserve"> আমার</w:t>
      </w:r>
      <w:r>
        <w:rPr>
          <w:color w:val="740000"/>
        </w:rPr>
        <w:t xml:space="preserve"> একটু</w:t>
      </w:r>
      <w:r>
        <w:rPr>
          <w:color w:val="000087"/>
        </w:rPr>
        <w:t xml:space="preserve"> অভিযোগ</w:t>
      </w:r>
      <w:r>
        <w:rPr>
          <w:color w:val="820000"/>
        </w:rPr>
        <w:t xml:space="preserve"> ছিল</w:t>
      </w:r>
      <w:r>
        <w:rPr>
          <w:color w:val="00006F"/>
        </w:rPr>
        <w:t xml:space="preserve"> একটি</w:t>
      </w:r>
      <w:r>
        <w:br/>
      </w:r>
      <w:r>
        <w:rPr>
          <w:color w:val="1B0000"/>
        </w:rPr>
        <w:t xml:space="preserve"> আমি</w:t>
      </w:r>
      <w:r>
        <w:rPr>
          <w:color w:val="00002A"/>
        </w:rPr>
        <w:t xml:space="preserve"> একটা</w:t>
      </w:r>
      <w:r>
        <w:rPr>
          <w:color w:val="00003A"/>
        </w:rPr>
        <w:t xml:space="preserve"> অভিযোগ</w:t>
      </w:r>
      <w:r>
        <w:rPr>
          <w:color w:val="380000"/>
        </w:rPr>
        <w:t xml:space="preserve"> করেছিলাম</w:t>
      </w:r>
      <w:r>
        <w:rPr>
          <w:color w:val="3E0000"/>
        </w:rPr>
        <w:t xml:space="preserve"> তার</w:t>
      </w:r>
      <w:r>
        <w:rPr>
          <w:color w:val="00003E"/>
        </w:rPr>
        <w:t xml:space="preserve"> মেসেজ</w:t>
      </w:r>
      <w:r>
        <w:rPr>
          <w:color w:val="390000"/>
        </w:rPr>
        <w:t xml:space="preserve"> আসছে</w:t>
      </w:r>
      <w:r>
        <w:rPr>
          <w:color w:val="00003B"/>
        </w:rPr>
        <w:t xml:space="preserve"> আজকে</w:t>
      </w:r>
      <w:r>
        <w:rPr>
          <w:color w:val="540000"/>
        </w:rPr>
        <w:t xml:space="preserve"> ওখানে</w:t>
      </w:r>
      <w:r>
        <w:rPr>
          <w:color w:val="000040"/>
        </w:rPr>
        <w:t xml:space="preserve"> এন</w:t>
      </w:r>
      <w:r>
        <w:rPr>
          <w:color w:val="000033"/>
        </w:rPr>
        <w:t xml:space="preserve"> আইডি</w:t>
      </w:r>
      <w:r>
        <w:rPr>
          <w:color w:val="000048"/>
        </w:rPr>
        <w:t xml:space="preserve"> সাবমিট</w:t>
      </w:r>
      <w:r>
        <w:rPr>
          <w:color w:val="000032"/>
        </w:rPr>
        <w:t xml:space="preserve"> দিতে</w:t>
      </w:r>
      <w:r>
        <w:rPr>
          <w:color w:val="400000"/>
        </w:rPr>
        <w:t xml:space="preserve"> বলছে</w:t>
      </w:r>
      <w:r>
        <w:rPr>
          <w:color w:val="000050"/>
        </w:rPr>
        <w:t xml:space="preserve"> লাইভ</w:t>
      </w:r>
      <w:r>
        <w:rPr>
          <w:color w:val="00005D"/>
        </w:rPr>
        <w:t xml:space="preserve"> চ্যাটে</w:t>
      </w:r>
      <w:r>
        <w:br/>
      </w:r>
      <w:r>
        <w:rPr>
          <w:color w:val="000061"/>
        </w:rPr>
        <w:t xml:space="preserve"> সিরিয়ালের</w:t>
      </w:r>
      <w:r>
        <w:rPr>
          <w:color w:val="680000"/>
        </w:rPr>
        <w:t xml:space="preserve"> যে</w:t>
      </w:r>
      <w:r>
        <w:rPr>
          <w:color w:val="00003C"/>
        </w:rPr>
        <w:t xml:space="preserve"> অভিযোগ</w:t>
      </w:r>
      <w:r>
        <w:rPr>
          <w:color w:val="000000"/>
        </w:rPr>
        <w:t xml:space="preserve"> করছি</w:t>
      </w:r>
      <w:r>
        <w:rPr>
          <w:color w:val="3F0000"/>
        </w:rPr>
        <w:t xml:space="preserve"> তার</w:t>
      </w:r>
      <w:r>
        <w:rPr>
          <w:color w:val="680000"/>
        </w:rPr>
        <w:t xml:space="preserve"> যে</w:t>
      </w:r>
      <w:r>
        <w:rPr>
          <w:color w:val="00003F"/>
        </w:rPr>
        <w:t xml:space="preserve"> মেসেজ</w:t>
      </w:r>
      <w:r>
        <w:rPr>
          <w:color w:val="650000"/>
        </w:rPr>
        <w:t xml:space="preserve"> দিছেন</w:t>
      </w:r>
      <w:r>
        <w:rPr>
          <w:color w:val="3E0000"/>
        </w:rPr>
        <w:t xml:space="preserve"> তা</w:t>
      </w:r>
      <w:r>
        <w:rPr>
          <w:color w:val="00005D"/>
        </w:rPr>
        <w:t xml:space="preserve"> বুজলাম</w:t>
      </w:r>
      <w:r>
        <w:rPr>
          <w:color w:val="000021"/>
        </w:rPr>
        <w:t xml:space="preserve"> একাউন্ট</w:t>
      </w:r>
      <w:r>
        <w:rPr>
          <w:color w:val="00003C"/>
        </w:rPr>
        <w:t xml:space="preserve"> আপডেট</w:t>
      </w:r>
      <w:r>
        <w:rPr>
          <w:color w:val="1D0000"/>
        </w:rPr>
        <w:t xml:space="preserve"> কি</w:t>
      </w:r>
      <w:r>
        <w:rPr>
          <w:color w:val="000037"/>
        </w:rPr>
        <w:t xml:space="preserve"> জানাবেন</w:t>
      </w:r>
      <w:r>
        <w:rPr>
          <w:color w:val="000021"/>
        </w:rPr>
        <w:t xml:space="preserve"> না</w:t>
      </w:r>
      <w:r>
        <w:br/>
      </w:r>
      <w:r>
        <w:rPr>
          <w:color w:val="240000"/>
        </w:rPr>
        <w:t xml:space="preserve"> ektu</w:t>
      </w:r>
      <w:r>
        <w:rPr>
          <w:color w:val="3B0000"/>
        </w:rPr>
        <w:t xml:space="preserve"> ageh</w:t>
      </w:r>
      <w:r>
        <w:rPr>
          <w:color w:val="000020"/>
        </w:rPr>
        <w:t xml:space="preserve"> ekta</w:t>
      </w:r>
      <w:r>
        <w:rPr>
          <w:color w:val="00002D"/>
        </w:rPr>
        <w:t xml:space="preserve"> ovijog</w:t>
      </w:r>
      <w:r>
        <w:rPr>
          <w:color w:val="00002B"/>
        </w:rPr>
        <w:t xml:space="preserve"> dilam</w:t>
      </w:r>
      <w:r>
        <w:rPr>
          <w:color w:val="260000"/>
        </w:rPr>
        <w:t xml:space="preserve"> j</w:t>
      </w:r>
      <w:r>
        <w:rPr>
          <w:color w:val="000031"/>
        </w:rPr>
        <w:t xml:space="preserve"> recharge</w:t>
      </w:r>
      <w:r>
        <w:rPr>
          <w:color w:val="230000"/>
        </w:rPr>
        <w:t xml:space="preserve"> korechi</w:t>
      </w:r>
      <w:r>
        <w:rPr>
          <w:color w:val="00002B"/>
        </w:rPr>
        <w:t xml:space="preserve"> taka</w:t>
      </w:r>
      <w:r>
        <w:rPr>
          <w:color w:val="00002C"/>
        </w:rPr>
        <w:t xml:space="preserve"> error</w:t>
      </w:r>
      <w:r>
        <w:rPr>
          <w:color w:val="00003A"/>
        </w:rPr>
        <w:t xml:space="preserve"> dekhaise</w:t>
      </w:r>
      <w:r>
        <w:rPr>
          <w:color w:val="2E0000"/>
        </w:rPr>
        <w:t xml:space="preserve"> then</w:t>
      </w:r>
      <w:r>
        <w:rPr>
          <w:color w:val="000030"/>
        </w:rPr>
        <w:t xml:space="preserve"> ber</w:t>
      </w:r>
      <w:r>
        <w:rPr>
          <w:color w:val="200000"/>
        </w:rPr>
        <w:t xml:space="preserve"> hoye</w:t>
      </w:r>
      <w:r>
        <w:rPr>
          <w:color w:val="000033"/>
        </w:rPr>
        <w:t xml:space="preserve"> dekhi</w:t>
      </w:r>
      <w:r>
        <w:rPr>
          <w:color w:val="00002B"/>
        </w:rPr>
        <w:t xml:space="preserve"> taka</w:t>
      </w:r>
      <w:r>
        <w:rPr>
          <w:color w:val="000035"/>
        </w:rPr>
        <w:t xml:space="preserve"> kaita</w:t>
      </w:r>
      <w:r>
        <w:rPr>
          <w:color w:val="00002B"/>
        </w:rPr>
        <w:t xml:space="preserve"> nise</w:t>
      </w:r>
      <w:r>
        <w:rPr>
          <w:color w:val="000034"/>
        </w:rPr>
        <w:t xml:space="preserve"> even</w:t>
      </w:r>
      <w:r>
        <w:rPr>
          <w:color w:val="000031"/>
        </w:rPr>
        <w:t xml:space="preserve"> recharge</w:t>
      </w:r>
      <w:r>
        <w:rPr>
          <w:color w:val="220000"/>
        </w:rPr>
        <w:t xml:space="preserve"> o</w:t>
      </w:r>
      <w:r>
        <w:rPr>
          <w:color w:val="000033"/>
        </w:rPr>
        <w:t xml:space="preserve"> asenai</w:t>
      </w:r>
      <w:r>
        <w:rPr>
          <w:color w:val="000032"/>
        </w:rPr>
        <w:t xml:space="preserve"> uni</w:t>
      </w:r>
      <w:r>
        <w:rPr>
          <w:color w:val="000032"/>
        </w:rPr>
        <w:t xml:space="preserve"> bollo</w:t>
      </w:r>
      <w:r>
        <w:rPr>
          <w:color w:val="000028"/>
        </w:rPr>
        <w:t xml:space="preserve"> somoy</w:t>
      </w:r>
      <w:r>
        <w:rPr>
          <w:color w:val="000022"/>
        </w:rPr>
        <w:t xml:space="preserve"> dite</w:t>
      </w:r>
      <w:r>
        <w:rPr>
          <w:color w:val="000026"/>
        </w:rPr>
        <w:t xml:space="preserve"> ekhono</w:t>
      </w:r>
      <w:r>
        <w:rPr>
          <w:color w:val="00001C"/>
        </w:rPr>
        <w:t xml:space="preserve"> kono</w:t>
      </w:r>
      <w:r>
        <w:rPr>
          <w:color w:val="000034"/>
        </w:rPr>
        <w:t xml:space="preserve"> solution</w:t>
      </w:r>
      <w:r>
        <w:rPr>
          <w:color w:val="000038"/>
        </w:rPr>
        <w:t xml:space="preserve"> dilona</w:t>
      </w:r>
      <w:r>
        <w:rPr>
          <w:color w:val="00003A"/>
        </w:rPr>
        <w:t xml:space="preserve"> eirokom</w:t>
      </w:r>
      <w:r>
        <w:rPr>
          <w:color w:val="210000"/>
        </w:rPr>
        <w:t xml:space="preserve"> korar</w:t>
      </w:r>
      <w:r>
        <w:rPr>
          <w:color w:val="00002D"/>
        </w:rPr>
        <w:t xml:space="preserve"> mane</w:t>
      </w:r>
      <w:r>
        <w:rPr>
          <w:color w:val="000013"/>
        </w:rPr>
        <w:t xml:space="preserve"> ki</w:t>
      </w:r>
      <w:r>
        <w:br/>
      </w:r>
      <w:r>
        <w:rPr>
          <w:color w:val="1C0000"/>
        </w:rPr>
        <w:t xml:space="preserve"> আমার</w:t>
      </w:r>
      <w:r>
        <w:rPr>
          <w:color w:val="000034"/>
        </w:rPr>
        <w:t xml:space="preserve"> একটি</w:t>
      </w:r>
      <w:r>
        <w:rPr>
          <w:color w:val="0000BF"/>
        </w:rPr>
        <w:t xml:space="preserve"> অভিযোগ</w:t>
      </w:r>
      <w:r>
        <w:rPr>
          <w:color w:val="300000"/>
        </w:rPr>
        <w:t xml:space="preserve"> করা</w:t>
      </w:r>
      <w:r>
        <w:rPr>
          <w:color w:val="510000"/>
        </w:rPr>
        <w:t xml:space="preserve"> হয়েছিল</w:t>
      </w:r>
      <w:r>
        <w:rPr>
          <w:color w:val="0000BF"/>
        </w:rPr>
        <w:t xml:space="preserve"> অভিযোগ</w:t>
      </w:r>
      <w:r>
        <w:rPr>
          <w:color w:val="00002D"/>
        </w:rPr>
        <w:t xml:space="preserve"> নাম্বার</w:t>
      </w:r>
      <w:r>
        <w:rPr>
          <w:color w:val="290000"/>
        </w:rPr>
        <w:t xml:space="preserve"> এই</w:t>
      </w:r>
      <w:r>
        <w:rPr>
          <w:color w:val="0000BF"/>
        </w:rPr>
        <w:t xml:space="preserve"> অভিযোগ</w:t>
      </w:r>
      <w:r>
        <w:rPr>
          <w:color w:val="000030"/>
        </w:rPr>
        <w:t xml:space="preserve"> টা</w:t>
      </w:r>
      <w:r>
        <w:rPr>
          <w:color w:val="1F0000"/>
        </w:rPr>
        <w:t xml:space="preserve"> কি</w:t>
      </w:r>
      <w:r>
        <w:rPr>
          <w:color w:val="00004A"/>
        </w:rPr>
        <w:t xml:space="preserve"> কাজ</w:t>
      </w:r>
      <w:r>
        <w:rPr>
          <w:color w:val="000037"/>
        </w:rPr>
        <w:t xml:space="preserve"> হয়েছে</w:t>
      </w:r>
      <w:r>
        <w:rPr>
          <w:color w:val="000000"/>
        </w:rPr>
        <w:t xml:space="preserve"> কিনা</w:t>
      </w:r>
      <w:r>
        <w:br/>
      </w:r>
      <w:r>
        <w:rPr>
          <w:color w:val="3D0000"/>
        </w:rPr>
        <w:t xml:space="preserve"> এই</w:t>
      </w:r>
      <w:r>
        <w:rPr>
          <w:color w:val="000060"/>
        </w:rPr>
        <w:t xml:space="preserve"> নম্বরে</w:t>
      </w:r>
      <w:r>
        <w:rPr>
          <w:color w:val="000044"/>
        </w:rPr>
        <w:t xml:space="preserve"> একটা</w:t>
      </w:r>
      <w:r>
        <w:rPr>
          <w:color w:val="00005E"/>
        </w:rPr>
        <w:t xml:space="preserve"> অভিযোগ</w:t>
      </w:r>
      <w:r>
        <w:rPr>
          <w:color w:val="000000"/>
        </w:rPr>
        <w:t xml:space="preserve"> ছিল</w:t>
      </w:r>
      <w:r>
        <w:rPr>
          <w:color w:val="500000"/>
        </w:rPr>
        <w:t xml:space="preserve"> এটা</w:t>
      </w:r>
      <w:r>
        <w:rPr>
          <w:color w:val="000089"/>
        </w:rPr>
        <w:t xml:space="preserve"> কতটুকু</w:t>
      </w:r>
      <w:r>
        <w:rPr>
          <w:color w:val="710000"/>
        </w:rPr>
        <w:t xml:space="preserve"> হল</w:t>
      </w:r>
      <w:r>
        <w:rPr>
          <w:color w:val="000000"/>
        </w:rPr>
        <w:t xml:space="preserve"> বলুন</w:t>
      </w:r>
      <w:r>
        <w:br/>
      </w:r>
      <w:r>
        <w:rPr>
          <w:color w:val="260000"/>
        </w:rPr>
        <w:t xml:space="preserve"> ami</w:t>
      </w:r>
      <w:r>
        <w:rPr>
          <w:color w:val="00005A"/>
        </w:rPr>
        <w:t xml:space="preserve"> kichu</w:t>
      </w:r>
      <w:r>
        <w:rPr>
          <w:color w:val="00004A"/>
        </w:rPr>
        <w:t xml:space="preserve"> din</w:t>
      </w:r>
      <w:r>
        <w:rPr>
          <w:color w:val="490000"/>
        </w:rPr>
        <w:t xml:space="preserve"> age</w:t>
      </w:r>
      <w:r>
        <w:rPr>
          <w:color w:val="000043"/>
        </w:rPr>
        <w:t xml:space="preserve"> ekta</w:t>
      </w:r>
      <w:r>
        <w:rPr>
          <w:color w:val="00005E"/>
        </w:rPr>
        <w:t xml:space="preserve"> ovijog</w:t>
      </w:r>
      <w:r>
        <w:rPr>
          <w:color w:val="000038"/>
        </w:rPr>
        <w:t xml:space="preserve"> kore</w:t>
      </w:r>
      <w:r>
        <w:rPr>
          <w:color w:val="500000"/>
        </w:rPr>
        <w:t xml:space="preserve"> tar</w:t>
      </w:r>
      <w:r>
        <w:rPr>
          <w:color w:val="00003B"/>
        </w:rPr>
        <w:t xml:space="preserve"> kono</w:t>
      </w:r>
      <w:r>
        <w:rPr>
          <w:color w:val="00006B"/>
        </w:rPr>
        <w:t xml:space="preserve"> somadhan</w:t>
      </w:r>
      <w:r>
        <w:rPr>
          <w:color w:val="00004D"/>
        </w:rPr>
        <w:t xml:space="preserve"> paini</w:t>
      </w:r>
      <w:r>
        <w:br/>
      </w:r>
      <w:r>
        <w:rPr>
          <w:color w:val="1F0000"/>
        </w:rPr>
        <w:t xml:space="preserve"> আমি</w:t>
      </w:r>
      <w:r>
        <w:rPr>
          <w:color w:val="000040"/>
        </w:rPr>
        <w:t xml:space="preserve"> দিন</w:t>
      </w:r>
      <w:r>
        <w:rPr>
          <w:color w:val="3D0000"/>
        </w:rPr>
        <w:t xml:space="preserve"> আগে</w:t>
      </w:r>
      <w:r>
        <w:rPr>
          <w:color w:val="000032"/>
        </w:rPr>
        <w:t xml:space="preserve"> একটা</w:t>
      </w:r>
      <w:r>
        <w:rPr>
          <w:color w:val="00008B"/>
        </w:rPr>
        <w:t xml:space="preserve"> অভিযোগ</w:t>
      </w:r>
      <w:r>
        <w:rPr>
          <w:color w:val="4C0000"/>
        </w:rPr>
        <w:t xml:space="preserve"> করছিলাম</w:t>
      </w:r>
      <w:r>
        <w:rPr>
          <w:color w:val="6E0000"/>
        </w:rPr>
        <w:t xml:space="preserve"> সেইটার</w:t>
      </w:r>
      <w:r>
        <w:rPr>
          <w:color w:val="3D0000"/>
        </w:rPr>
        <w:t xml:space="preserve"> কোনো</w:t>
      </w:r>
      <w:r>
        <w:rPr>
          <w:color w:val="00004D"/>
        </w:rPr>
        <w:t xml:space="preserve"> সমাধান</w:t>
      </w:r>
      <w:r>
        <w:rPr>
          <w:color w:val="00003E"/>
        </w:rPr>
        <w:t xml:space="preserve"> পাইনি</w:t>
      </w:r>
      <w:r>
        <w:rPr>
          <w:color w:val="00008B"/>
        </w:rPr>
        <w:t xml:space="preserve"> অভিযোগ</w:t>
      </w:r>
      <w:r>
        <w:rPr>
          <w:color w:val="000031"/>
        </w:rPr>
        <w:t xml:space="preserve"> নাম্বার</w:t>
      </w:r>
      <w:r>
        <w:br/>
      </w:r>
      <w:r>
        <w:rPr>
          <w:color w:val="00003C"/>
        </w:rPr>
        <w:t xml:space="preserve"> অভিযোগ</w:t>
      </w:r>
      <w:r>
        <w:rPr>
          <w:color w:val="00002B"/>
        </w:rPr>
        <w:t xml:space="preserve"> নাম্বার</w:t>
      </w:r>
      <w:r>
        <w:rPr>
          <w:color w:val="000034"/>
        </w:rPr>
        <w:t xml:space="preserve"> পেমেন্ট</w:t>
      </w:r>
      <w:r>
        <w:rPr>
          <w:color w:val="000056"/>
        </w:rPr>
        <w:t xml:space="preserve"> সংক্রান্ত</w:t>
      </w:r>
      <w:r>
        <w:rPr>
          <w:color w:val="270000"/>
        </w:rPr>
        <w:t xml:space="preserve"> এই</w:t>
      </w:r>
      <w:r>
        <w:rPr>
          <w:color w:val="000060"/>
        </w:rPr>
        <w:t xml:space="preserve"> সমস্যাটি</w:t>
      </w:r>
      <w:r>
        <w:rPr>
          <w:color w:val="1E0000"/>
        </w:rPr>
        <w:t xml:space="preserve"> কি</w:t>
      </w:r>
      <w:r>
        <w:rPr>
          <w:color w:val="000043"/>
        </w:rPr>
        <w:t xml:space="preserve"> সমাধান</w:t>
      </w:r>
      <w:r>
        <w:rPr>
          <w:color w:val="3E0000"/>
        </w:rPr>
        <w:t xml:space="preserve"> হয়েছে</w:t>
      </w:r>
      <w:r>
        <w:rPr>
          <w:color w:val="000021"/>
        </w:rPr>
        <w:t xml:space="preserve"> না</w:t>
      </w:r>
      <w:r>
        <w:rPr>
          <w:color w:val="400000"/>
        </w:rPr>
        <w:t xml:space="preserve"> হলে</w:t>
      </w:r>
      <w:r>
        <w:rPr>
          <w:color w:val="000030"/>
        </w:rPr>
        <w:t xml:space="preserve"> কত</w:t>
      </w:r>
      <w:r>
        <w:rPr>
          <w:color w:val="00004E"/>
        </w:rPr>
        <w:t xml:space="preserve"> তারিখের</w:t>
      </w:r>
      <w:r>
        <w:rPr>
          <w:color w:val="000067"/>
        </w:rPr>
        <w:t xml:space="preserve"> ভেতর</w:t>
      </w:r>
      <w:r>
        <w:rPr>
          <w:color w:val="420000"/>
        </w:rPr>
        <w:t xml:space="preserve"> হতে</w:t>
      </w:r>
      <w:r>
        <w:rPr>
          <w:color w:val="000000"/>
        </w:rPr>
        <w:t xml:space="preserve"> পারে</w:t>
      </w:r>
      <w:r>
        <w:br/>
      </w:r>
      <w:r>
        <w:rPr>
          <w:color w:val="0000BD"/>
        </w:rPr>
        <w:t xml:space="preserve"> complaint</w:t>
      </w:r>
      <w:r>
        <w:rPr>
          <w:color w:val="000051"/>
        </w:rPr>
        <w:t xml:space="preserve"> number</w:t>
      </w:r>
      <w:r>
        <w:rPr>
          <w:color w:val="000083"/>
        </w:rPr>
        <w:t xml:space="preserve"> r</w:t>
      </w:r>
      <w:r>
        <w:rPr>
          <w:color w:val="000046"/>
        </w:rPr>
        <w:t xml:space="preserve"> ki</w:t>
      </w:r>
      <w:r>
        <w:rPr>
          <w:color w:val="000000"/>
        </w:rPr>
        <w:t xml:space="preserve"> holo</w:t>
      </w:r>
      <w:r>
        <w:br/>
      </w:r>
      <w:r>
        <w:rPr>
          <w:color w:val="000045"/>
        </w:rPr>
        <w:t xml:space="preserve"> there</w:t>
      </w:r>
      <w:r>
        <w:rPr>
          <w:color w:val="490000"/>
        </w:rPr>
        <w:t xml:space="preserve"> was</w:t>
      </w:r>
      <w:r>
        <w:rPr>
          <w:color w:val="260000"/>
        </w:rPr>
        <w:t xml:space="preserve"> a</w:t>
      </w:r>
      <w:r>
        <w:rPr>
          <w:color w:val="00004C"/>
        </w:rPr>
        <w:t xml:space="preserve"> complain</w:t>
      </w:r>
      <w:r>
        <w:rPr>
          <w:color w:val="00006F"/>
        </w:rPr>
        <w:t xml:space="preserve"> lodged</w:t>
      </w:r>
      <w:r>
        <w:rPr>
          <w:color w:val="00006F"/>
        </w:rPr>
        <w:t xml:space="preserve"> under</w:t>
      </w:r>
      <w:r>
        <w:rPr>
          <w:color w:val="340000"/>
        </w:rPr>
        <w:t xml:space="preserve"> the</w:t>
      </w:r>
      <w:r>
        <w:rPr>
          <w:color w:val="00006B"/>
        </w:rPr>
        <w:t xml:space="preserve"> category</w:t>
      </w:r>
      <w:r>
        <w:rPr>
          <w:color w:val="00003A"/>
        </w:rPr>
        <w:t xml:space="preserve"> personal</w:t>
      </w:r>
      <w:r>
        <w:rPr>
          <w:color w:val="00003B"/>
        </w:rPr>
        <w:t xml:space="preserve"> retail</w:t>
      </w:r>
      <w:r>
        <w:rPr>
          <w:color w:val="000021"/>
        </w:rPr>
        <w:t xml:space="preserve"> account</w:t>
      </w:r>
      <w:r>
        <w:br/>
      </w:r>
      <w:r>
        <w:rPr>
          <w:color w:val="3C0000"/>
        </w:rPr>
        <w:t xml:space="preserve"> আমার</w:t>
      </w:r>
      <w:r>
        <w:rPr>
          <w:color w:val="000061"/>
        </w:rPr>
        <w:t xml:space="preserve"> একটা</w:t>
      </w:r>
      <w:r>
        <w:rPr>
          <w:color w:val="000086"/>
        </w:rPr>
        <w:t xml:space="preserve"> অভিযোগ</w:t>
      </w:r>
      <w:r>
        <w:rPr>
          <w:color w:val="000081"/>
        </w:rPr>
        <w:t xml:space="preserve"> দেওয়া</w:t>
      </w:r>
      <w:r>
        <w:rPr>
          <w:color w:val="820000"/>
        </w:rPr>
        <w:t xml:space="preserve"> ছিল</w:t>
      </w:r>
      <w:r>
        <w:br/>
      </w:r>
      <w:r>
        <w:rPr>
          <w:color w:val="2F0000"/>
        </w:rPr>
        <w:t xml:space="preserve"> এটা</w:t>
      </w:r>
      <w:r>
        <w:rPr>
          <w:color w:val="180000"/>
        </w:rPr>
        <w:t xml:space="preserve"> আমার</w:t>
      </w:r>
      <w:r>
        <w:rPr>
          <w:color w:val="000031"/>
        </w:rPr>
        <w:t xml:space="preserve"> এজেন্ট</w:t>
      </w:r>
      <w:r>
        <w:rPr>
          <w:color w:val="000050"/>
        </w:rPr>
        <w:t xml:space="preserve"> নাম্বার</w:t>
      </w:r>
      <w:r>
        <w:rPr>
          <w:color w:val="24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5E"/>
        </w:rPr>
        <w:t xml:space="preserve"> ই-কেওয়াইসি</w:t>
      </w:r>
      <w:r>
        <w:rPr>
          <w:color w:val="00001F"/>
        </w:rPr>
        <w:t xml:space="preserve"> একাউন্ট</w:t>
      </w:r>
      <w:r>
        <w:rPr>
          <w:color w:val="00002E"/>
        </w:rPr>
        <w:t xml:space="preserve"> খোলা</w:t>
      </w:r>
      <w:r>
        <w:rPr>
          <w:color w:val="000036"/>
        </w:rPr>
        <w:t xml:space="preserve"> যাচ্ছে</w:t>
      </w:r>
      <w:r>
        <w:rPr>
          <w:color w:val="00001E"/>
        </w:rPr>
        <w:t xml:space="preserve"> না</w:t>
      </w:r>
      <w:r>
        <w:rPr>
          <w:color w:val="000028"/>
        </w:rPr>
        <w:t xml:space="preserve"> একটা</w:t>
      </w:r>
      <w:r>
        <w:rPr>
          <w:color w:val="0000A1"/>
        </w:rPr>
        <w:t xml:space="preserve"> কমপ্লেন</w:t>
      </w:r>
      <w:r>
        <w:rPr>
          <w:color w:val="00003F"/>
        </w:rPr>
        <w:t xml:space="preserve"> দেওয়া</w:t>
      </w:r>
      <w:r>
        <w:rPr>
          <w:color w:val="350000"/>
        </w:rPr>
        <w:t xml:space="preserve"> ছিল</w:t>
      </w:r>
      <w:r>
        <w:rPr>
          <w:color w:val="0000A1"/>
        </w:rPr>
        <w:t xml:space="preserve"> কমপ্লেন</w:t>
      </w:r>
      <w:r>
        <w:rPr>
          <w:color w:val="000050"/>
        </w:rPr>
        <w:t xml:space="preserve"> নাম্বার</w:t>
      </w:r>
      <w:r>
        <w:br/>
      </w:r>
      <w:r>
        <w:rPr>
          <w:color w:val="430000"/>
        </w:rPr>
        <w:t xml:space="preserve"> আমার</w:t>
      </w:r>
      <w:r>
        <w:rPr>
          <w:color w:val="810000"/>
        </w:rPr>
        <w:t xml:space="preserve"> একটু</w:t>
      </w:r>
      <w:r>
        <w:rPr>
          <w:color w:val="000096"/>
        </w:rPr>
        <w:t xml:space="preserve"> অভিযোগ</w:t>
      </w:r>
      <w:r>
        <w:rPr>
          <w:color w:val="910000"/>
        </w:rPr>
        <w:t xml:space="preserve"> ছিল</w:t>
      </w:r>
      <w:r>
        <w:br/>
      </w:r>
      <w:r>
        <w:rPr>
          <w:color w:val="240000"/>
        </w:rPr>
        <w:t xml:space="preserve"> আমার</w:t>
      </w:r>
      <w:r>
        <w:rPr>
          <w:color w:val="000042"/>
        </w:rPr>
        <w:t xml:space="preserve"> একটি</w:t>
      </w:r>
      <w:r>
        <w:rPr>
          <w:color w:val="000074"/>
        </w:rPr>
        <w:t xml:space="preserve"> কমপ্লেন</w:t>
      </w:r>
      <w:r>
        <w:rPr>
          <w:color w:val="4E0000"/>
        </w:rPr>
        <w:t xml:space="preserve"> ছিল</w:t>
      </w:r>
      <w:r>
        <w:rPr>
          <w:color w:val="000074"/>
        </w:rPr>
        <w:t xml:space="preserve"> যেটা</w:t>
      </w:r>
      <w:r>
        <w:rPr>
          <w:color w:val="5B0000"/>
        </w:rPr>
        <w:t xml:space="preserve"> এখনও</w:t>
      </w:r>
      <w:r>
        <w:rPr>
          <w:color w:val="000084"/>
        </w:rPr>
        <w:t xml:space="preserve"> রয়ে</w:t>
      </w:r>
      <w:r>
        <w:rPr>
          <w:color w:val="000000"/>
        </w:rPr>
        <w:t xml:space="preserve"> গেছে</w:t>
      </w:r>
      <w:r>
        <w:br/>
      </w:r>
      <w:r>
        <w:rPr>
          <w:color w:val="4F0000"/>
        </w:rPr>
        <w:t xml:space="preserve"> ame</w:t>
      </w:r>
      <w:r>
        <w:rPr>
          <w:color w:val="000089"/>
        </w:rPr>
        <w:t xml:space="preserve"> complin</w:t>
      </w:r>
      <w:r>
        <w:rPr>
          <w:color w:val="650000"/>
        </w:rPr>
        <w:t xml:space="preserve"> korcilam</w:t>
      </w:r>
      <w:r>
        <w:rPr>
          <w:color w:val="350000"/>
        </w:rPr>
        <w:t xml:space="preserve"> but</w:t>
      </w:r>
      <w:r>
        <w:rPr>
          <w:color w:val="00003E"/>
        </w:rPr>
        <w:t xml:space="preserve"> kono</w:t>
      </w:r>
      <w:r>
        <w:rPr>
          <w:color w:val="000089"/>
        </w:rPr>
        <w:t xml:space="preserve"> respons</w:t>
      </w:r>
      <w:r>
        <w:rPr>
          <w:color w:val="00003E"/>
        </w:rPr>
        <w:t xml:space="preserve"> nai</w:t>
      </w:r>
      <w:r>
        <w:br/>
      </w:r>
      <w:r>
        <w:rPr>
          <w:color w:val="0000C5"/>
        </w:rPr>
        <w:t xml:space="preserve"> compline</w:t>
      </w:r>
      <w:r>
        <w:rPr>
          <w:color w:val="00006D"/>
        </w:rPr>
        <w:t xml:space="preserve"> id</w:t>
      </w:r>
      <w:r>
        <w:rPr>
          <w:color w:val="000065"/>
        </w:rPr>
        <w:t xml:space="preserve"> update</w:t>
      </w:r>
      <w:r>
        <w:rPr>
          <w:color w:val="00003E"/>
        </w:rPr>
        <w:t xml:space="preserve"> ki</w:t>
      </w:r>
      <w:r>
        <w:br/>
      </w:r>
      <w:r>
        <w:rPr>
          <w:color w:val="500000"/>
        </w:rPr>
        <w:t xml:space="preserve"> ai</w:t>
      </w:r>
      <w:r>
        <w:rPr>
          <w:color w:val="00001F"/>
        </w:rPr>
        <w:t xml:space="preserve"> number</w:t>
      </w:r>
      <w:r>
        <w:rPr>
          <w:color w:val="000020"/>
        </w:rPr>
        <w:t xml:space="preserve"> e</w:t>
      </w:r>
      <w:r>
        <w:rPr>
          <w:color w:val="000033"/>
        </w:rPr>
        <w:t xml:space="preserve"> friday</w:t>
      </w:r>
      <w:r>
        <w:rPr>
          <w:color w:val="00002E"/>
        </w:rPr>
        <w:t xml:space="preserve"> bonus</w:t>
      </w:r>
      <w:r>
        <w:rPr>
          <w:color w:val="2E0000"/>
        </w:rPr>
        <w:t xml:space="preserve"> pai</w:t>
      </w:r>
      <w:r>
        <w:rPr>
          <w:color w:val="00002D"/>
        </w:rPr>
        <w:t xml:space="preserve"> ni</w:t>
      </w:r>
      <w:r>
        <w:rPr>
          <w:color w:val="500000"/>
        </w:rPr>
        <w:t xml:space="preserve"> ai</w:t>
      </w:r>
      <w:r>
        <w:rPr>
          <w:color w:val="2A0000"/>
        </w:rPr>
        <w:t xml:space="preserve"> jonno</w:t>
      </w:r>
      <w:r>
        <w:rPr>
          <w:color w:val="00002A"/>
        </w:rPr>
        <w:t xml:space="preserve"> akta</w:t>
      </w:r>
      <w:r>
        <w:rPr>
          <w:color w:val="00003B"/>
        </w:rPr>
        <w:t xml:space="preserve"> complain</w:t>
      </w:r>
      <w:r>
        <w:rPr>
          <w:color w:val="3E0000"/>
        </w:rPr>
        <w:t xml:space="preserve"> korsilam</w:t>
      </w:r>
      <w:r>
        <w:rPr>
          <w:color w:val="00003A"/>
        </w:rPr>
        <w:t xml:space="preserve"> onek</w:t>
      </w:r>
      <w:r>
        <w:rPr>
          <w:color w:val="000031"/>
        </w:rPr>
        <w:t xml:space="preserve"> din</w:t>
      </w:r>
      <w:r>
        <w:rPr>
          <w:color w:val="000056"/>
        </w:rPr>
        <w:t xml:space="preserve"> hoyr</w:t>
      </w:r>
      <w:r>
        <w:rPr>
          <w:color w:val="00003E"/>
        </w:rPr>
        <w:t xml:space="preserve"> gelo</w:t>
      </w:r>
      <w:r>
        <w:rPr>
          <w:color w:val="000027"/>
        </w:rPr>
        <w:t xml:space="preserve"> kono</w:t>
      </w:r>
      <w:r>
        <w:rPr>
          <w:color w:val="000055"/>
        </w:rPr>
        <w:t xml:space="preserve"> update</w:t>
      </w:r>
      <w:r>
        <w:rPr>
          <w:color w:val="000034"/>
        </w:rPr>
        <w:t xml:space="preserve"> pelam</w:t>
      </w:r>
      <w:r>
        <w:rPr>
          <w:color w:val="00001D"/>
        </w:rPr>
        <w:t xml:space="preserve"> na</w:t>
      </w:r>
      <w:r>
        <w:rPr>
          <w:color w:val="2B0000"/>
        </w:rPr>
        <w:t xml:space="preserve"> please</w:t>
      </w:r>
      <w:r>
        <w:rPr>
          <w:color w:val="000055"/>
        </w:rPr>
        <w:t xml:space="preserve"> update</w:t>
      </w:r>
      <w:r>
        <w:rPr>
          <w:color w:val="000021"/>
        </w:rPr>
        <w:t xml:space="preserve"> ta</w:t>
      </w:r>
      <w:r>
        <w:rPr>
          <w:color w:val="00003D"/>
        </w:rPr>
        <w:t xml:space="preserve"> janan</w:t>
      </w:r>
      <w:r>
        <w:br/>
      </w:r>
      <w:r>
        <w:rPr>
          <w:color w:val="5C0000"/>
        </w:rPr>
        <w:t xml:space="preserve"> ai</w:t>
      </w:r>
      <w:r>
        <w:rPr>
          <w:color w:val="000089"/>
        </w:rPr>
        <w:t xml:space="preserve"> complain</w:t>
      </w:r>
      <w:r>
        <w:rPr>
          <w:color w:val="A60000"/>
        </w:rPr>
        <w:t xml:space="preserve"> tir</w:t>
      </w:r>
      <w:r>
        <w:rPr>
          <w:color w:val="000062"/>
        </w:rPr>
        <w:t xml:space="preserve"> update</w:t>
      </w:r>
      <w:r>
        <w:rPr>
          <w:color w:val="000000"/>
        </w:rPr>
        <w:t xml:space="preserve"> ki</w:t>
      </w:r>
      <w:r>
        <w:br/>
      </w:r>
      <w:r>
        <w:rPr>
          <w:color w:val="1D0000"/>
        </w:rPr>
        <w:t xml:space="preserve"> আমি</w:t>
      </w:r>
      <w:r>
        <w:rPr>
          <w:color w:val="000051"/>
        </w:rPr>
        <w:t xml:space="preserve"> কিছুদিন</w:t>
      </w:r>
      <w:r>
        <w:rPr>
          <w:color w:val="380000"/>
        </w:rPr>
        <w:t xml:space="preserve"> আগে</w:t>
      </w:r>
      <w:r>
        <w:rPr>
          <w:color w:val="3A0000"/>
        </w:rPr>
        <w:t xml:space="preserve"> আপনাদের</w:t>
      </w:r>
      <w:r>
        <w:rPr>
          <w:color w:val="4A0000"/>
        </w:rPr>
        <w:t xml:space="preserve"> এখানে</w:t>
      </w:r>
      <w:r>
        <w:rPr>
          <w:color w:val="360000"/>
        </w:rPr>
        <w:t xml:space="preserve"> একটু</w:t>
      </w:r>
      <w:r>
        <w:rPr>
          <w:color w:val="000039"/>
        </w:rPr>
        <w:t xml:space="preserve"> সমস্যা</w:t>
      </w:r>
      <w:r>
        <w:rPr>
          <w:color w:val="00003B"/>
        </w:rPr>
        <w:t xml:space="preserve"> কথা</w:t>
      </w:r>
      <w:r>
        <w:rPr>
          <w:color w:val="600000"/>
        </w:rPr>
        <w:t xml:space="preserve"> বললাম</w:t>
      </w:r>
      <w:r>
        <w:rPr>
          <w:color w:val="4F0000"/>
        </w:rPr>
        <w:t xml:space="preserve"> কিন্তু</w:t>
      </w:r>
      <w:r>
        <w:rPr>
          <w:color w:val="00005D"/>
        </w:rPr>
        <w:t xml:space="preserve"> সমস্যাটা</w:t>
      </w:r>
      <w:r>
        <w:rPr>
          <w:color w:val="4F0000"/>
        </w:rPr>
        <w:t xml:space="preserve"> কিন্তু</w:t>
      </w:r>
      <w:r>
        <w:rPr>
          <w:color w:val="000046"/>
        </w:rPr>
        <w:t xml:space="preserve"> সমাধান</w:t>
      </w:r>
      <w:r>
        <w:rPr>
          <w:color w:val="000043"/>
        </w:rPr>
        <w:t xml:space="preserve"> হলো</w:t>
      </w:r>
      <w:r>
        <w:rPr>
          <w:color w:val="000023"/>
        </w:rPr>
        <w:t xml:space="preserve"> না</w:t>
      </w:r>
      <w:r>
        <w:br/>
      </w:r>
      <w:r>
        <w:rPr>
          <w:color w:val="2E0000"/>
        </w:rPr>
        <w:t xml:space="preserve"> আমার</w:t>
      </w:r>
      <w:r>
        <w:rPr>
          <w:color w:val="000067"/>
        </w:rPr>
        <w:t xml:space="preserve"> অভিযোগ</w:t>
      </w:r>
      <w:r>
        <w:rPr>
          <w:color w:val="00004A"/>
        </w:rPr>
        <w:t xml:space="preserve"> নাম্বার</w:t>
      </w:r>
      <w:r>
        <w:rPr>
          <w:color w:val="580000"/>
        </w:rPr>
        <w:t xml:space="preserve"> এখনো</w:t>
      </w:r>
      <w:r>
        <w:rPr>
          <w:color w:val="000073"/>
        </w:rPr>
        <w:t xml:space="preserve"> সমাধান</w:t>
      </w:r>
      <w:r>
        <w:rPr>
          <w:color w:val="0000A0"/>
        </w:rPr>
        <w:t xml:space="preserve"> হলোনা</w:t>
      </w:r>
      <w:r>
        <w:br/>
      </w:r>
      <w:r>
        <w:rPr>
          <w:color w:val="0000DB"/>
        </w:rPr>
        <w:t xml:space="preserve"> পতারনার</w:t>
      </w:r>
      <w:r>
        <w:rPr>
          <w:color w:val="000081"/>
        </w:rPr>
        <w:t xml:space="preserve"> অভিযোগ</w:t>
      </w:r>
      <w:r>
        <w:br/>
      </w:r>
      <w:r>
        <w:rPr>
          <w:color w:val="0000AA"/>
        </w:rPr>
        <w:t xml:space="preserve"> প্রতারণা</w:t>
      </w:r>
      <w:r>
        <w:rPr>
          <w:color w:val="000088"/>
        </w:rPr>
        <w:t xml:space="preserve"> অভিযোগ</w:t>
      </w:r>
      <w:r>
        <w:rPr>
          <w:color w:val="830000"/>
        </w:rPr>
        <w:t xml:space="preserve"> করেছিলাম</w:t>
      </w:r>
      <w:r>
        <w:br/>
      </w:r>
      <w:r>
        <w:rPr>
          <w:color w:val="530000"/>
        </w:rPr>
        <w:t xml:space="preserve"> ata</w:t>
      </w:r>
      <w:r>
        <w:rPr>
          <w:color w:val="2E0000"/>
        </w:rPr>
        <w:t xml:space="preserve"> amar</w:t>
      </w:r>
      <w:r>
        <w:rPr>
          <w:color w:val="00006C"/>
        </w:rPr>
        <w:t xml:space="preserve"> case</w:t>
      </w:r>
      <w:r>
        <w:rPr>
          <w:color w:val="00004C"/>
        </w:rPr>
        <w:t xml:space="preserve"> id</w:t>
      </w:r>
      <w:r>
        <w:rPr>
          <w:color w:val="540000"/>
        </w:rPr>
        <w:t xml:space="preserve"> ektu</w:t>
      </w:r>
      <w:r>
        <w:rPr>
          <w:color w:val="000056"/>
        </w:rPr>
        <w:t xml:space="preserve"> check</w:t>
      </w:r>
      <w:r>
        <w:rPr>
          <w:color w:val="680000"/>
        </w:rPr>
        <w:t xml:space="preserve"> korun</w:t>
      </w:r>
      <w:r>
        <w:rPr>
          <w:color w:val="700000"/>
        </w:rPr>
        <w:t xml:space="preserve"> toh</w:t>
      </w:r>
      <w:r>
        <w:br/>
      </w:r>
      <w:r>
        <w:rPr>
          <w:color w:val="000031"/>
        </w:rPr>
        <w:t xml:space="preserve"> কিছুদিন</w:t>
      </w:r>
      <w:r>
        <w:rPr>
          <w:color w:val="220000"/>
        </w:rPr>
        <w:t xml:space="preserve"> আগে</w:t>
      </w:r>
      <w:r>
        <w:rPr>
          <w:color w:val="220000"/>
        </w:rPr>
        <w:t xml:space="preserve"> আমার</w:t>
      </w:r>
      <w:r>
        <w:rPr>
          <w:color w:val="00002B"/>
        </w:rPr>
        <w:t xml:space="preserve"> থেকে</w:t>
      </w:r>
      <w:r>
        <w:rPr>
          <w:color w:val="000030"/>
        </w:rPr>
        <w:t xml:space="preserve"> প্রতারণা</w:t>
      </w:r>
      <w:r>
        <w:rPr>
          <w:color w:val="1A0000"/>
        </w:rPr>
        <w:t xml:space="preserve"> করে</w:t>
      </w:r>
      <w:r>
        <w:rPr>
          <w:color w:val="000011"/>
        </w:rPr>
        <w:t xml:space="preserve"> টাকা</w:t>
      </w:r>
      <w:r>
        <w:rPr>
          <w:color w:val="00003D"/>
        </w:rPr>
        <w:t xml:space="preserve"> নিয়েছিল</w:t>
      </w:r>
      <w:r>
        <w:rPr>
          <w:color w:val="2A0000"/>
        </w:rPr>
        <w:t xml:space="preserve"> একজন</w:t>
      </w:r>
      <w:r>
        <w:rPr>
          <w:color w:val="000000"/>
        </w:rPr>
        <w:t xml:space="preserve"> প্রতারক</w:t>
      </w:r>
      <w:r>
        <w:rPr>
          <w:color w:val="110000"/>
        </w:rPr>
        <w:t xml:space="preserve"> আমি</w:t>
      </w:r>
      <w:r>
        <w:rPr>
          <w:color w:val="2D0000"/>
        </w:rPr>
        <w:t xml:space="preserve"> এখানে</w:t>
      </w:r>
      <w:r>
        <w:rPr>
          <w:color w:val="00005F"/>
        </w:rPr>
        <w:t xml:space="preserve"> একটি</w:t>
      </w:r>
      <w:r>
        <w:rPr>
          <w:color w:val="000026"/>
        </w:rPr>
        <w:t xml:space="preserve"> অভিযোগ</w:t>
      </w:r>
      <w:r>
        <w:rPr>
          <w:color w:val="260000"/>
        </w:rPr>
        <w:t xml:space="preserve"> ও</w:t>
      </w:r>
      <w:r>
        <w:rPr>
          <w:color w:val="000000"/>
        </w:rPr>
        <w:t xml:space="preserve"> করেছি</w:t>
      </w:r>
      <w:r>
        <w:rPr>
          <w:color w:val="000025"/>
        </w:rPr>
        <w:t xml:space="preserve"> আর</w:t>
      </w:r>
      <w:r>
        <w:rPr>
          <w:color w:val="280000"/>
        </w:rPr>
        <w:t xml:space="preserve"> তার</w:t>
      </w:r>
      <w:r>
        <w:rPr>
          <w:color w:val="000015"/>
        </w:rPr>
        <w:t xml:space="preserve"> একাউন্ট</w:t>
      </w:r>
      <w:r>
        <w:rPr>
          <w:color w:val="250000"/>
        </w:rPr>
        <w:t xml:space="preserve"> নাকি</w:t>
      </w:r>
      <w:r>
        <w:rPr>
          <w:color w:val="00003C"/>
        </w:rPr>
        <w:t xml:space="preserve"> আপাতত</w:t>
      </w:r>
      <w:r>
        <w:rPr>
          <w:color w:val="000022"/>
        </w:rPr>
        <w:t xml:space="preserve"> লক</w:t>
      </w:r>
      <w:r>
        <w:rPr>
          <w:color w:val="200000"/>
        </w:rPr>
        <w:t xml:space="preserve"> হয়ে</w:t>
      </w:r>
      <w:r>
        <w:rPr>
          <w:color w:val="000000"/>
        </w:rPr>
        <w:t xml:space="preserve"> আছে</w:t>
      </w:r>
      <w:r>
        <w:rPr>
          <w:color w:val="230000"/>
        </w:rPr>
        <w:t xml:space="preserve"> তো</w:t>
      </w:r>
      <w:r>
        <w:rPr>
          <w:color w:val="00001B"/>
        </w:rPr>
        <w:t xml:space="preserve"> এখন</w:t>
      </w:r>
      <w:r>
        <w:rPr>
          <w:color w:val="220000"/>
        </w:rPr>
        <w:t xml:space="preserve"> আমার</w:t>
      </w:r>
      <w:r>
        <w:rPr>
          <w:color w:val="2D0000"/>
        </w:rPr>
        <w:t xml:space="preserve"> কাছে</w:t>
      </w:r>
      <w:r>
        <w:rPr>
          <w:color w:val="00005F"/>
        </w:rPr>
        <w:t xml:space="preserve"> একটি</w:t>
      </w:r>
      <w:r>
        <w:rPr>
          <w:color w:val="000010"/>
        </w:rPr>
        <w:t xml:space="preserve"> বিকাশ</w:t>
      </w:r>
      <w:r>
        <w:rPr>
          <w:color w:val="00002B"/>
        </w:rPr>
        <w:t xml:space="preserve"> থেকে</w:t>
      </w:r>
      <w:r>
        <w:rPr>
          <w:color w:val="000029"/>
        </w:rPr>
        <w:t xml:space="preserve"> মেসেজ</w:t>
      </w:r>
      <w:r>
        <w:rPr>
          <w:color w:val="000022"/>
        </w:rPr>
        <w:t xml:space="preserve"> আসে</w:t>
      </w:r>
      <w:r>
        <w:rPr>
          <w:color w:val="210000"/>
        </w:rPr>
        <w:t xml:space="preserve"> যে</w:t>
      </w:r>
      <w:r>
        <w:rPr>
          <w:color w:val="00003B"/>
        </w:rPr>
        <w:t xml:space="preserve"> থানায়</w:t>
      </w:r>
      <w:r>
        <w:rPr>
          <w:color w:val="000037"/>
        </w:rPr>
        <w:t xml:space="preserve"> জিডি</w:t>
      </w:r>
      <w:r>
        <w:rPr>
          <w:color w:val="1D0000"/>
        </w:rPr>
        <w:t xml:space="preserve"> করা</w:t>
      </w:r>
      <w:r>
        <w:rPr>
          <w:color w:val="00005F"/>
        </w:rPr>
        <w:t xml:space="preserve"> একটি</w:t>
      </w:r>
      <w:r>
        <w:rPr>
          <w:color w:val="00003C"/>
        </w:rPr>
        <w:t xml:space="preserve"> ফটো</w:t>
      </w:r>
      <w:r>
        <w:rPr>
          <w:color w:val="000033"/>
        </w:rPr>
        <w:t xml:space="preserve"> কপি</w:t>
      </w:r>
      <w:r>
        <w:rPr>
          <w:color w:val="000021"/>
        </w:rPr>
        <w:t xml:space="preserve"> দিতে</w:t>
      </w:r>
      <w:r>
        <w:rPr>
          <w:color w:val="1E0000"/>
        </w:rPr>
        <w:t xml:space="preserve"> হবে</w:t>
      </w:r>
      <w:r>
        <w:br/>
      </w:r>
      <w:r>
        <w:rPr>
          <w:color w:val="000043"/>
        </w:rPr>
        <w:t xml:space="preserve"> সম্মানিত</w:t>
      </w:r>
      <w:r>
        <w:rPr>
          <w:color w:val="000014"/>
        </w:rPr>
        <w:t xml:space="preserve"> বিকাশ</w:t>
      </w:r>
      <w:r>
        <w:rPr>
          <w:color w:val="000000"/>
        </w:rPr>
        <w:t xml:space="preserve"> গ্রাহক</w:t>
      </w:r>
      <w:r>
        <w:rPr>
          <w:color w:val="000000"/>
        </w:rPr>
        <w:t xml:space="preserve"> প্রতারণা</w:t>
      </w:r>
      <w:r>
        <w:rPr>
          <w:color w:val="430000"/>
        </w:rPr>
        <w:t xml:space="preserve"> বিষয়ক</w:t>
      </w:r>
      <w:r>
        <w:rPr>
          <w:color w:val="670000"/>
        </w:rPr>
        <w:t xml:space="preserve"> আপনার</w:t>
      </w:r>
      <w:r>
        <w:rPr>
          <w:color w:val="000043"/>
        </w:rPr>
        <w:t xml:space="preserve"> অভিযোগটি</w:t>
      </w:r>
      <w:r>
        <w:rPr>
          <w:color w:val="00003C"/>
        </w:rPr>
        <w:t xml:space="preserve"> গ্রহণ</w:t>
      </w:r>
      <w:r>
        <w:rPr>
          <w:color w:val="220000"/>
        </w:rPr>
        <w:t xml:space="preserve"> করা</w:t>
      </w:r>
      <w:r>
        <w:rPr>
          <w:color w:val="000000"/>
        </w:rPr>
        <w:t xml:space="preserve"> হয়েছে</w:t>
      </w:r>
      <w:r>
        <w:rPr>
          <w:color w:val="670000"/>
        </w:rPr>
        <w:t xml:space="preserve"> আপনার</w:t>
      </w:r>
      <w:r>
        <w:rPr>
          <w:color w:val="00005B"/>
        </w:rPr>
        <w:t xml:space="preserve"> অভিযোগ</w:t>
      </w:r>
      <w:r>
        <w:rPr>
          <w:color w:val="000020"/>
        </w:rPr>
        <w:t xml:space="preserve"> নাম্বার</w:t>
      </w:r>
      <w:r>
        <w:rPr>
          <w:color w:val="00003E"/>
        </w:rPr>
        <w:t xml:space="preserve"> অভিযোগের</w:t>
      </w:r>
      <w:r>
        <w:rPr>
          <w:color w:val="000043"/>
        </w:rPr>
        <w:t xml:space="preserve"> অগ্রগতি</w:t>
      </w:r>
      <w:r>
        <w:rPr>
          <w:color w:val="000028"/>
        </w:rPr>
        <w:t xml:space="preserve"> সম্পর্কে</w:t>
      </w:r>
      <w:r>
        <w:rPr>
          <w:color w:val="3D0000"/>
        </w:rPr>
        <w:t xml:space="preserve"> আপনাকে</w:t>
      </w:r>
      <w:r>
        <w:rPr>
          <w:color w:val="460000"/>
        </w:rPr>
        <w:t xml:space="preserve"> শীঘ্রই</w:t>
      </w:r>
      <w:r>
        <w:rPr>
          <w:color w:val="00003E"/>
        </w:rPr>
        <w:t xml:space="preserve"> জানানো</w:t>
      </w:r>
      <w:r>
        <w:rPr>
          <w:color w:val="000000"/>
        </w:rPr>
        <w:t xml:space="preserve"> হবে</w:t>
      </w:r>
      <w:r>
        <w:rPr>
          <w:color w:val="150000"/>
        </w:rPr>
        <w:t xml:space="preserve"> আমি</w:t>
      </w:r>
      <w:r>
        <w:rPr>
          <w:color w:val="00005B"/>
        </w:rPr>
        <w:t xml:space="preserve"> অভিযোগ</w:t>
      </w:r>
      <w:r>
        <w:rPr>
          <w:color w:val="320000"/>
        </w:rPr>
        <w:t xml:space="preserve"> করছিলাম</w:t>
      </w:r>
      <w:r>
        <w:br/>
      </w:r>
      <w:r>
        <w:rPr>
          <w:color w:val="390000"/>
        </w:rPr>
        <w:t xml:space="preserve"> আসসালামু</w:t>
      </w:r>
      <w:r>
        <w:rPr>
          <w:color w:val="390000"/>
        </w:rPr>
        <w:t xml:space="preserve"> আলাইকুম</w:t>
      </w:r>
      <w:r>
        <w:rPr>
          <w:color w:val="000000"/>
        </w:rPr>
        <w:t xml:space="preserve"> sir</w:t>
      </w:r>
      <w:r>
        <w:rPr>
          <w:color w:val="2B0000"/>
        </w:rPr>
        <w:t xml:space="preserve"> স্যার</w:t>
      </w:r>
      <w:r>
        <w:rPr>
          <w:color w:val="3B0000"/>
        </w:rPr>
        <w:t xml:space="preserve"> এইটা</w:t>
      </w:r>
      <w:r>
        <w:rPr>
          <w:color w:val="170000"/>
        </w:rPr>
        <w:t xml:space="preserve"> আমার</w:t>
      </w:r>
      <w:r>
        <w:rPr>
          <w:color w:val="000016"/>
        </w:rPr>
        <w:t xml:space="preserve"> বিকাশ</w:t>
      </w:r>
      <w:r>
        <w:rPr>
          <w:color w:val="000000"/>
        </w:rPr>
        <w:t xml:space="preserve"> নম্বর+</w:t>
      </w:r>
      <w:r>
        <w:rPr>
          <w:color w:val="000034"/>
        </w:rPr>
        <w:t xml:space="preserve"> আজকে</w:t>
      </w:r>
      <w:r>
        <w:rPr>
          <w:color w:val="170000"/>
        </w:rPr>
        <w:t xml:space="preserve"> আমি</w:t>
      </w:r>
      <w:r>
        <w:rPr>
          <w:color w:val="00002B"/>
        </w:rPr>
        <w:t xml:space="preserve"> একটি</w:t>
      </w:r>
      <w:r>
        <w:rPr>
          <w:color w:val="000045"/>
        </w:rPr>
        <w:t xml:space="preserve"> প্রতারণার</w:t>
      </w:r>
      <w:r>
        <w:rPr>
          <w:color w:val="000045"/>
        </w:rPr>
        <w:t xml:space="preserve"> শিকার</w:t>
      </w:r>
      <w:r>
        <w:rPr>
          <w:color w:val="000000"/>
        </w:rPr>
        <w:t xml:space="preserve"> হয়েছি</w:t>
      </w:r>
      <w:r>
        <w:rPr>
          <w:color w:val="000000"/>
        </w:rPr>
        <w:t xml:space="preserve"> আপনাদের</w:t>
      </w:r>
      <w:r>
        <w:rPr>
          <w:color w:val="00004D"/>
        </w:rPr>
        <w:t xml:space="preserve"> কমপ্লেইন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আপনারা</w:t>
      </w:r>
      <w:r>
        <w:rPr>
          <w:color w:val="190000"/>
        </w:rPr>
        <w:t xml:space="preserve"> কি</w:t>
      </w:r>
      <w:r>
        <w:rPr>
          <w:color w:val="2E0000"/>
        </w:rPr>
        <w:t xml:space="preserve"> কোনো</w:t>
      </w:r>
      <w:r>
        <w:rPr>
          <w:color w:val="000048"/>
        </w:rPr>
        <w:t xml:space="preserve"> প্রকার</w:t>
      </w:r>
      <w:r>
        <w:rPr>
          <w:color w:val="000053"/>
        </w:rPr>
        <w:t xml:space="preserve"> বেবস্থা</w:t>
      </w:r>
      <w:r>
        <w:rPr>
          <w:color w:val="000055"/>
        </w:rPr>
        <w:t xml:space="preserve"> নিয়েছেন</w:t>
      </w:r>
      <w:r>
        <w:rPr>
          <w:color w:val="360000"/>
        </w:rPr>
        <w:t xml:space="preserve"> সেই</w:t>
      </w:r>
      <w:r>
        <w:rPr>
          <w:color w:val="000044"/>
        </w:rPr>
        <w:t xml:space="preserve"> লোক</w:t>
      </w:r>
      <w:r>
        <w:rPr>
          <w:color w:val="240000"/>
        </w:rPr>
        <w:t xml:space="preserve"> এর</w:t>
      </w:r>
      <w:r>
        <w:rPr>
          <w:color w:val="000000"/>
        </w:rPr>
        <w:t xml:space="preserve"> বিরুদ্ধে</w:t>
      </w:r>
      <w:r>
        <w:br/>
      </w:r>
      <w:r>
        <w:rPr>
          <w:color w:val="4F0000"/>
        </w:rPr>
        <w:t xml:space="preserve"> i</w:t>
      </w:r>
      <w:r>
        <w:rPr>
          <w:color w:val="000037"/>
        </w:rPr>
        <w:t xml:space="preserve"> want</w:t>
      </w:r>
      <w:r>
        <w:rPr>
          <w:color w:val="000052"/>
        </w:rPr>
        <w:t xml:space="preserve"> to</w:t>
      </w:r>
      <w:r>
        <w:rPr>
          <w:color w:val="00006F"/>
        </w:rPr>
        <w:t xml:space="preserve"> lodge</w:t>
      </w:r>
      <w:r>
        <w:rPr>
          <w:color w:val="260000"/>
        </w:rPr>
        <w:t xml:space="preserve"> a</w:t>
      </w:r>
      <w:r>
        <w:rPr>
          <w:color w:val="000000"/>
        </w:rPr>
        <w:t xml:space="preserve"> complain</w:t>
      </w:r>
      <w:r>
        <w:rPr>
          <w:color w:val="00003E"/>
        </w:rPr>
        <w:t xml:space="preserve"> on</w:t>
      </w:r>
      <w:r>
        <w:rPr>
          <w:color w:val="000000"/>
        </w:rPr>
        <w:t xml:space="preserve"> th</w:t>
      </w:r>
      <w:r>
        <w:rPr>
          <w:color w:val="000052"/>
        </w:rPr>
        <w:t xml:space="preserve"> january</w:t>
      </w:r>
      <w:r>
        <w:rPr>
          <w:color w:val="4F0000"/>
        </w:rPr>
        <w:t xml:space="preserve"> i</w:t>
      </w:r>
      <w:r>
        <w:rPr>
          <w:color w:val="000047"/>
        </w:rPr>
        <w:t xml:space="preserve"> paid</w:t>
      </w:r>
      <w:r>
        <w:rPr>
          <w:color w:val="000000"/>
        </w:rPr>
        <w:t xml:space="preserve"> cash</w:t>
      </w:r>
      <w:r>
        <w:rPr>
          <w:color w:val="000000"/>
        </w:rPr>
        <w:t xml:space="preserve"> out</w:t>
      </w:r>
      <w:r>
        <w:rPr>
          <w:color w:val="000052"/>
        </w:rPr>
        <w:t xml:space="preserve"> to</w:t>
      </w:r>
      <w:r>
        <w:rPr>
          <w:color w:val="2B0000"/>
        </w:rPr>
        <w:t xml:space="preserve"> but</w:t>
      </w:r>
      <w:r>
        <w:rPr>
          <w:color w:val="3D0000"/>
        </w:rPr>
        <w:t xml:space="preserve"> it</w:t>
      </w:r>
      <w:r>
        <w:rPr>
          <w:color w:val="490000"/>
        </w:rPr>
        <w:t xml:space="preserve"> was</w:t>
      </w:r>
      <w:r>
        <w:rPr>
          <w:color w:val="000058"/>
        </w:rPr>
        <w:t xml:space="preserve"> fraud</w:t>
      </w:r>
      <w:r>
        <w:br/>
      </w:r>
      <w:r>
        <w:rPr>
          <w:color w:val="000000"/>
        </w:rPr>
        <w:t xml:space="preserve"> -</w:t>
      </w:r>
      <w:r>
        <w:rPr>
          <w:color w:val="600000"/>
        </w:rPr>
        <w:t xml:space="preserve"> এই</w:t>
      </w:r>
      <w:r>
        <w:rPr>
          <w:color w:val="000095"/>
        </w:rPr>
        <w:t xml:space="preserve"> নম্বর</w:t>
      </w:r>
      <w:r>
        <w:rPr>
          <w:color w:val="000052"/>
        </w:rPr>
        <w:t xml:space="preserve"> থেকে</w:t>
      </w:r>
      <w:r>
        <w:rPr>
          <w:color w:val="420000"/>
        </w:rPr>
        <w:t xml:space="preserve"> আমার</w:t>
      </w:r>
      <w:r>
        <w:rPr>
          <w:color w:val="000094"/>
        </w:rPr>
        <w:t xml:space="preserve"> অভিযোগ</w:t>
      </w:r>
      <w:r>
        <w:rPr>
          <w:color w:val="000000"/>
        </w:rPr>
        <w:t xml:space="preserve"> ছিল</w:t>
      </w:r>
      <w:r>
        <w:br/>
      </w:r>
      <w:r>
        <w:rPr>
          <w:color w:val="000044"/>
        </w:rPr>
        <w:t xml:space="preserve"> ekjon</w:t>
      </w:r>
      <w:r>
        <w:rPr>
          <w:color w:val="3F0000"/>
        </w:rPr>
        <w:t xml:space="preserve"> k</w:t>
      </w:r>
      <w:r>
        <w:rPr>
          <w:color w:val="000032"/>
        </w:rPr>
        <w:t xml:space="preserve"> bkash</w:t>
      </w:r>
      <w:r>
        <w:rPr>
          <w:color w:val="360000"/>
        </w:rPr>
        <w:t xml:space="preserve"> korsi</w:t>
      </w:r>
      <w:r>
        <w:rPr>
          <w:color w:val="000032"/>
        </w:rPr>
        <w:t xml:space="preserve"> bkash</w:t>
      </w:r>
      <w:r>
        <w:rPr>
          <w:color w:val="000042"/>
        </w:rPr>
        <w:t xml:space="preserve"> pawar</w:t>
      </w:r>
      <w:r>
        <w:rPr>
          <w:color w:val="00006C"/>
        </w:rPr>
        <w:t xml:space="preserve"> por</w:t>
      </w:r>
      <w:r>
        <w:rPr>
          <w:color w:val="00006C"/>
        </w:rPr>
        <w:t xml:space="preserve"> por</w:t>
      </w:r>
      <w:r>
        <w:rPr>
          <w:color w:val="00003A"/>
        </w:rPr>
        <w:t xml:space="preserve"> block</w:t>
      </w:r>
      <w:r>
        <w:rPr>
          <w:color w:val="000029"/>
        </w:rPr>
        <w:t xml:space="preserve"> kore</w:t>
      </w:r>
      <w:r>
        <w:rPr>
          <w:color w:val="000046"/>
        </w:rPr>
        <w:t xml:space="preserve"> dise</w:t>
      </w:r>
      <w:r>
        <w:rPr>
          <w:color w:val="370000"/>
        </w:rPr>
        <w:t xml:space="preserve"> ektu</w:t>
      </w:r>
      <w:r>
        <w:rPr>
          <w:color w:val="570000"/>
        </w:rPr>
        <w:t xml:space="preserve"> agey</w:t>
      </w:r>
      <w:r>
        <w:rPr>
          <w:color w:val="370000"/>
        </w:rPr>
        <w:t xml:space="preserve"> apnader</w:t>
      </w:r>
      <w:r>
        <w:rPr>
          <w:color w:val="4F0000"/>
        </w:rPr>
        <w:t xml:space="preserve"> kache</w:t>
      </w:r>
      <w:r>
        <w:rPr>
          <w:color w:val="000041"/>
        </w:rPr>
        <w:t xml:space="preserve"> complain</w:t>
      </w:r>
      <w:r>
        <w:rPr>
          <w:color w:val="360000"/>
        </w:rPr>
        <w:t xml:space="preserve"> korsi</w:t>
      </w:r>
      <w:r>
        <w:br/>
      </w:r>
      <w:r>
        <w:rPr>
          <w:color w:val="580000"/>
        </w:rPr>
        <w:t xml:space="preserve"> ami</w:t>
      </w:r>
      <w:r>
        <w:rPr>
          <w:color w:val="000094"/>
        </w:rPr>
        <w:t xml:space="preserve"> prortaronar</w:t>
      </w:r>
      <w:r>
        <w:rPr>
          <w:color w:val="000075"/>
        </w:rPr>
        <w:t xml:space="preserve"> report</w:t>
      </w:r>
      <w:r>
        <w:rPr>
          <w:color w:val="000000"/>
        </w:rPr>
        <w:t xml:space="preserve"> koresilm</w:t>
      </w:r>
      <w:r>
        <w:rPr>
          <w:color w:val="000000"/>
        </w:rPr>
        <w:t xml:space="preserve"> tk</w:t>
      </w:r>
      <w:r>
        <w:rPr>
          <w:color w:val="000038"/>
        </w:rPr>
        <w:t xml:space="preserve"> ta</w:t>
      </w:r>
      <w:r>
        <w:rPr>
          <w:color w:val="00006A"/>
        </w:rPr>
        <w:t xml:space="preserve"> ferot</w:t>
      </w:r>
      <w:r>
        <w:rPr>
          <w:color w:val="000051"/>
        </w:rPr>
        <w:t xml:space="preserve"> cai</w:t>
      </w:r>
      <w:r>
        <w:rPr>
          <w:color w:val="580000"/>
        </w:rPr>
        <w:t xml:space="preserve"> ami</w:t>
      </w:r>
      <w:r>
        <w:br/>
      </w:r>
      <w:r>
        <w:rPr>
          <w:color w:val="000041"/>
        </w:rPr>
        <w:t xml:space="preserve"> bkash</w:t>
      </w:r>
      <w:r>
        <w:rPr>
          <w:color w:val="0000F6"/>
        </w:rPr>
        <w:t xml:space="preserve"> complain-</w:t>
      </w:r>
      <w:r>
        <w:br/>
      </w:r>
      <w:r>
        <w:rPr>
          <w:color w:val="000000"/>
        </w:rPr>
        <w:t xml:space="preserve"> ji</w:t>
      </w:r>
      <w:r>
        <w:rPr>
          <w:color w:val="4E0000"/>
        </w:rPr>
        <w:t xml:space="preserve"> amar</w:t>
      </w:r>
      <w:r>
        <w:rPr>
          <w:color w:val="000077"/>
        </w:rPr>
        <w:t xml:space="preserve"> akta</w:t>
      </w:r>
      <w:r>
        <w:rPr>
          <w:color w:val="0000A6"/>
        </w:rPr>
        <w:t xml:space="preserve"> complain</w:t>
      </w:r>
      <w:r>
        <w:rPr>
          <w:color w:val="810000"/>
        </w:rPr>
        <w:t xml:space="preserve"> korar</w:t>
      </w:r>
      <w:r>
        <w:rPr>
          <w:color w:val="000000"/>
        </w:rPr>
        <w:t xml:space="preserve"> chelo</w:t>
      </w:r>
      <w:r>
        <w:br/>
      </w:r>
      <w:r>
        <w:rPr>
          <w:color w:val="3B0000"/>
        </w:rPr>
        <w:t xml:space="preserve"> আমি</w:t>
      </w:r>
      <w:r>
        <w:rPr>
          <w:color w:val="00006B"/>
        </w:rPr>
        <w:t xml:space="preserve"> একটি</w:t>
      </w:r>
      <w:r>
        <w:rPr>
          <w:color w:val="000081"/>
        </w:rPr>
        <w:t xml:space="preserve"> অভিযোগ</w:t>
      </w:r>
      <w:r>
        <w:rPr>
          <w:color w:val="B60000"/>
        </w:rPr>
        <w:t xml:space="preserve"> রেখেছিলাম</w:t>
      </w:r>
      <w:r>
        <w:br/>
      </w:r>
      <w:r>
        <w:rPr>
          <w:color w:val="1B0000"/>
        </w:rPr>
        <w:t xml:space="preserve"> আমি</w:t>
      </w:r>
      <w:r>
        <w:rPr>
          <w:color w:val="00002B"/>
        </w:rPr>
        <w:t xml:space="preserve"> একটা</w:t>
      </w:r>
      <w:r>
        <w:rPr>
          <w:color w:val="000077"/>
        </w:rPr>
        <w:t xml:space="preserve"> অভিযোগ</w:t>
      </w:r>
      <w:r>
        <w:rPr>
          <w:color w:val="390000"/>
        </w:rPr>
        <w:t xml:space="preserve"> করেছিলাম</w:t>
      </w:r>
      <w:r>
        <w:rPr>
          <w:color w:val="000061"/>
        </w:rPr>
        <w:t xml:space="preserve"> অভিযোগটা</w:t>
      </w:r>
      <w:r>
        <w:rPr>
          <w:color w:val="000065"/>
        </w:rPr>
        <w:t xml:space="preserve"> উঠিয়ে</w:t>
      </w:r>
      <w:r>
        <w:rPr>
          <w:color w:val="00002E"/>
        </w:rPr>
        <w:t xml:space="preserve"> নিতে</w:t>
      </w:r>
      <w:r>
        <w:rPr>
          <w:color w:val="00002E"/>
        </w:rPr>
        <w:t xml:space="preserve"> চাচ্ছি</w:t>
      </w:r>
      <w:r>
        <w:rPr>
          <w:color w:val="000077"/>
        </w:rPr>
        <w:t xml:space="preserve"> অভিযোগ</w:t>
      </w:r>
      <w:r>
        <w:rPr>
          <w:color w:val="00005A"/>
        </w:rPr>
        <w:t xml:space="preserve"> আইডিটা</w:t>
      </w:r>
      <w:r>
        <w:rPr>
          <w:color w:val="4D0000"/>
        </w:rPr>
        <w:t xml:space="preserve"> উপরে</w:t>
      </w:r>
      <w:r>
        <w:rPr>
          <w:color w:val="500000"/>
        </w:rPr>
        <w:t xml:space="preserve"> দিয়েছে</w:t>
      </w:r>
      <w:r>
        <w:br/>
      </w:r>
      <w:r>
        <w:rPr>
          <w:color w:val="780000"/>
        </w:rPr>
        <w:t xml:space="preserve"> ata</w:t>
      </w:r>
      <w:r>
        <w:rPr>
          <w:color w:val="530000"/>
        </w:rPr>
        <w:t xml:space="preserve"> amr</w:t>
      </w:r>
      <w:r>
        <w:rPr>
          <w:color w:val="0000D0"/>
        </w:rPr>
        <w:t xml:space="preserve"> ovhijog</w:t>
      </w:r>
      <w:r>
        <w:rPr>
          <w:color w:val="000000"/>
        </w:rPr>
        <w:t xml:space="preserve"> number</w:t>
      </w:r>
      <w:r>
        <w:br/>
      </w:r>
      <w:r>
        <w:rPr>
          <w:color w:val="3A0000"/>
        </w:rPr>
        <w:t xml:space="preserve"> amr</w:t>
      </w:r>
      <w:r>
        <w:rPr>
          <w:color w:val="440000"/>
        </w:rPr>
        <w:t xml:space="preserve"> ai</w:t>
      </w:r>
      <w:r>
        <w:rPr>
          <w:color w:val="000092"/>
        </w:rPr>
        <w:t xml:space="preserve"> comline</w:t>
      </w:r>
      <w:r>
        <w:rPr>
          <w:color w:val="000037"/>
        </w:rPr>
        <w:t xml:space="preserve"> ta</w:t>
      </w:r>
      <w:r>
        <w:rPr>
          <w:color w:val="000092"/>
        </w:rPr>
        <w:t xml:space="preserve"> resolve</w:t>
      </w:r>
      <w:r>
        <w:rPr>
          <w:color w:val="00003F"/>
        </w:rPr>
        <w:t xml:space="preserve"> kore</w:t>
      </w:r>
      <w:r>
        <w:rPr>
          <w:color w:val="000054"/>
        </w:rPr>
        <w:t xml:space="preserve"> din</w:t>
      </w:r>
      <w:r>
        <w:br/>
      </w:r>
      <w:r>
        <w:rPr>
          <w:color w:val="360000"/>
        </w:rPr>
        <w:t xml:space="preserve"> ami</w:t>
      </w:r>
      <w:r>
        <w:rPr>
          <w:color w:val="000077"/>
        </w:rPr>
        <w:t xml:space="preserve"> akti</w:t>
      </w:r>
      <w:r>
        <w:rPr>
          <w:color w:val="0000AF"/>
        </w:rPr>
        <w:t xml:space="preserve"> avijog</w:t>
      </w:r>
      <w:r>
        <w:rPr>
          <w:color w:val="820000"/>
        </w:rPr>
        <w:t xml:space="preserve"> korsilam</w:t>
      </w:r>
      <w:r>
        <w:br/>
      </w:r>
      <w:r>
        <w:rPr>
          <w:color w:val="00004A"/>
        </w:rPr>
        <w:t xml:space="preserve"> ei</w:t>
      </w:r>
      <w:r>
        <w:rPr>
          <w:color w:val="000067"/>
        </w:rPr>
        <w:t xml:space="preserve"> num</w:t>
      </w:r>
      <w:r>
        <w:rPr>
          <w:color w:val="00005D"/>
        </w:rPr>
        <w:t xml:space="preserve"> take</w:t>
      </w:r>
      <w:r>
        <w:rPr>
          <w:color w:val="00004B"/>
        </w:rPr>
        <w:t xml:space="preserve"> akta</w:t>
      </w:r>
      <w:r>
        <w:rPr>
          <w:color w:val="000097"/>
        </w:rPr>
        <w:t xml:space="preserve"> ovijug</w:t>
      </w:r>
      <w:r>
        <w:rPr>
          <w:color w:val="00006B"/>
        </w:rPr>
        <w:t xml:space="preserve"> silo</w:t>
      </w:r>
      <w:r>
        <w:br/>
      </w:r>
      <w:r>
        <w:rPr>
          <w:color w:val="0000BC"/>
        </w:rPr>
        <w:t xml:space="preserve"> আবিযুগ</w:t>
      </w:r>
      <w:r>
        <w:rPr>
          <w:color w:val="000027"/>
        </w:rPr>
        <w:t xml:space="preserve"> নাম্বার</w:t>
      </w:r>
      <w:r>
        <w:rPr>
          <w:color w:val="0000BC"/>
        </w:rPr>
        <w:t xml:space="preserve"> আবিযুগ</w:t>
      </w:r>
      <w:r>
        <w:rPr>
          <w:color w:val="350000"/>
        </w:rPr>
        <w:t xml:space="preserve"> ছিল</w:t>
      </w:r>
      <w:r>
        <w:rPr>
          <w:color w:val="000052"/>
        </w:rPr>
        <w:t xml:space="preserve"> আনেক</w:t>
      </w:r>
      <w:r>
        <w:rPr>
          <w:color w:val="000033"/>
        </w:rPr>
        <w:t xml:space="preserve"> দিন</w:t>
      </w:r>
      <w:r>
        <w:rPr>
          <w:color w:val="2E0000"/>
        </w:rPr>
        <w:t xml:space="preserve"> হয়ে</w:t>
      </w:r>
      <w:r>
        <w:rPr>
          <w:color w:val="00002B"/>
        </w:rPr>
        <w:t xml:space="preserve"> গেছে</w:t>
      </w:r>
      <w:r>
        <w:rPr>
          <w:color w:val="000033"/>
        </w:rPr>
        <w:t xml:space="preserve"> জানাবেন</w:t>
      </w:r>
      <w:r>
        <w:rPr>
          <w:color w:val="00005E"/>
        </w:rPr>
        <w:t xml:space="preserve"> পিছ</w:t>
      </w:r>
      <w:r>
        <w:br/>
      </w:r>
      <w:r>
        <w:rPr>
          <w:color w:val="440000"/>
        </w:rPr>
        <w:t xml:space="preserve"> আমার</w:t>
      </w:r>
      <w:r>
        <w:rPr>
          <w:color w:val="00007D"/>
        </w:rPr>
        <w:t xml:space="preserve"> একটি</w:t>
      </w:r>
      <w:r>
        <w:rPr>
          <w:color w:val="000098"/>
        </w:rPr>
        <w:t xml:space="preserve"> অভিযোগ</w:t>
      </w:r>
      <w:r>
        <w:rPr>
          <w:color w:val="000091"/>
        </w:rPr>
        <w:t xml:space="preserve"> দেওয়া</w:t>
      </w:r>
      <w:r>
        <w:rPr>
          <w:color w:val="000000"/>
        </w:rPr>
        <w:t xml:space="preserve"> ছিলো</w:t>
      </w:r>
      <w:r>
        <w:br/>
      </w:r>
      <w:r>
        <w:rPr>
          <w:color w:val="530000"/>
        </w:rPr>
        <w:t xml:space="preserve"> হ্যালো</w:t>
      </w:r>
      <w:r>
        <w:rPr>
          <w:color w:val="000074"/>
        </w:rPr>
        <w:t xml:space="preserve"> আসলামলাইকুম</w:t>
      </w:r>
      <w:r>
        <w:rPr>
          <w:color w:val="390000"/>
        </w:rPr>
        <w:t xml:space="preserve"> স্যার</w:t>
      </w:r>
      <w:r>
        <w:rPr>
          <w:color w:val="1E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3F"/>
        </w:rPr>
        <w:t xml:space="preserve"> অ্যাকাউন্ট</w:t>
      </w:r>
      <w:r>
        <w:rPr>
          <w:color w:val="3B0000"/>
        </w:rPr>
        <w:t xml:space="preserve"> একটু</w:t>
      </w:r>
      <w:r>
        <w:rPr>
          <w:color w:val="680000"/>
        </w:rPr>
        <w:t xml:space="preserve"> দেখান</w:t>
      </w:r>
      <w:r>
        <w:rPr>
          <w:color w:val="3D0000"/>
        </w:rPr>
        <w:t xml:space="preserve"> তো</w:t>
      </w:r>
      <w:r>
        <w:rPr>
          <w:color w:val="1F0000"/>
        </w:rPr>
        <w:t xml:space="preserve"> আমি</w:t>
      </w:r>
      <w:r>
        <w:rPr>
          <w:color w:val="000031"/>
        </w:rPr>
        <w:t xml:space="preserve"> একটা</w:t>
      </w:r>
      <w:r>
        <w:rPr>
          <w:color w:val="000065"/>
        </w:rPr>
        <w:t xml:space="preserve"> কমপ্লেইন</w:t>
      </w:r>
      <w:r>
        <w:rPr>
          <w:color w:val="390000"/>
        </w:rPr>
        <w:t xml:space="preserve"> করছি</w:t>
      </w:r>
      <w:r>
        <w:br/>
      </w:r>
      <w:r>
        <w:rPr>
          <w:color w:val="390000"/>
        </w:rPr>
        <w:t xml:space="preserve"> আমি</w:t>
      </w:r>
      <w:r>
        <w:rPr>
          <w:color w:val="00005B"/>
        </w:rPr>
        <w:t xml:space="preserve"> একটা</w:t>
      </w:r>
      <w:r>
        <w:rPr>
          <w:color w:val="0000C4"/>
        </w:rPr>
        <w:t xml:space="preserve"> কমপ্লিট</w:t>
      </w:r>
      <w:r>
        <w:rPr>
          <w:color w:val="790000"/>
        </w:rPr>
        <w:t xml:space="preserve"> করেছিলাম</w:t>
      </w:r>
      <w:r>
        <w:br/>
      </w:r>
      <w:r>
        <w:rPr>
          <w:color w:val="1E0000"/>
        </w:rPr>
        <w:t xml:space="preserve"> আমার</w:t>
      </w:r>
      <w:r>
        <w:rPr>
          <w:color w:val="000026"/>
        </w:rPr>
        <w:t xml:space="preserve"> একাউন্ট</w:t>
      </w:r>
      <w:r>
        <w:rPr>
          <w:color w:val="000025"/>
        </w:rPr>
        <w:t xml:space="preserve"> থেকে</w:t>
      </w:r>
      <w:r>
        <w:rPr>
          <w:color w:val="000031"/>
        </w:rPr>
        <w:t xml:space="preserve"> একটা</w:t>
      </w:r>
      <w:r>
        <w:rPr>
          <w:color w:val="000044"/>
        </w:rPr>
        <w:t xml:space="preserve"> অভিযোগ</w:t>
      </w:r>
      <w:r>
        <w:rPr>
          <w:color w:val="410000"/>
        </w:rPr>
        <w:t xml:space="preserve"> ছিল</w:t>
      </w:r>
      <w:r>
        <w:rPr>
          <w:color w:val="00006F"/>
        </w:rPr>
        <w:t xml:space="preserve"> অইটার</w:t>
      </w:r>
      <w:r>
        <w:rPr>
          <w:color w:val="000061"/>
        </w:rPr>
        <w:t xml:space="preserve"> জিডি</w:t>
      </w:r>
      <w:r>
        <w:rPr>
          <w:color w:val="00005A"/>
        </w:rPr>
        <w:t xml:space="preserve"> কপি</w:t>
      </w:r>
      <w:r>
        <w:rPr>
          <w:color w:val="500000"/>
        </w:rPr>
        <w:t xml:space="preserve"> এখানে</w:t>
      </w:r>
      <w:r>
        <w:rPr>
          <w:color w:val="00003B"/>
        </w:rPr>
        <w:t xml:space="preserve"> দিতে</w:t>
      </w:r>
      <w:r>
        <w:rPr>
          <w:color w:val="4E0000"/>
        </w:rPr>
        <w:t xml:space="preserve"> বলা</w:t>
      </w:r>
      <w:r>
        <w:rPr>
          <w:color w:val="00003B"/>
        </w:rPr>
        <w:t xml:space="preserve"> হয়েছে</w:t>
      </w:r>
      <w:r>
        <w:br/>
      </w:r>
      <w:r>
        <w:rPr>
          <w:color w:val="000000"/>
        </w:rPr>
        <w:t xml:space="preserve"> assalamualaikum</w:t>
      </w:r>
      <w:r>
        <w:rPr>
          <w:color w:val="000045"/>
        </w:rPr>
        <w:t xml:space="preserve"> kicudn</w:t>
      </w:r>
      <w:r>
        <w:rPr>
          <w:color w:val="270000"/>
        </w:rPr>
        <w:t xml:space="preserve"> age</w:t>
      </w:r>
      <w:r>
        <w:rPr>
          <w:color w:val="000024"/>
        </w:rPr>
        <w:t xml:space="preserve"> ekta</w:t>
      </w:r>
      <w:r>
        <w:rPr>
          <w:color w:val="000032"/>
        </w:rPr>
        <w:t xml:space="preserve"> ovijog</w:t>
      </w:r>
      <w:r>
        <w:rPr>
          <w:color w:val="000000"/>
        </w:rPr>
        <w:t xml:space="preserve"> korci</w:t>
      </w:r>
      <w:r>
        <w:rPr>
          <w:color w:val="000026"/>
        </w:rPr>
        <w:t xml:space="preserve"> vul</w:t>
      </w:r>
      <w:r>
        <w:rPr>
          <w:color w:val="000018"/>
        </w:rPr>
        <w:t xml:space="preserve"> number</w:t>
      </w:r>
      <w:r>
        <w:rPr>
          <w:color w:val="000019"/>
        </w:rPr>
        <w:t xml:space="preserve"> e</w:t>
      </w:r>
      <w:r>
        <w:rPr>
          <w:color w:val="000018"/>
        </w:rPr>
        <w:t xml:space="preserve"> taka</w:t>
      </w:r>
      <w:r>
        <w:rPr>
          <w:color w:val="00003C"/>
        </w:rPr>
        <w:t xml:space="preserve"> pathanor</w:t>
      </w:r>
      <w:r>
        <w:rPr>
          <w:color w:val="000000"/>
        </w:rPr>
        <w:t xml:space="preserve"> karone</w:t>
      </w:r>
      <w:r>
        <w:rPr>
          <w:color w:val="000012"/>
        </w:rPr>
        <w:t xml:space="preserve"> bkash</w:t>
      </w:r>
      <w:r>
        <w:rPr>
          <w:color w:val="000035"/>
        </w:rPr>
        <w:t xml:space="preserve"> thke</w:t>
      </w:r>
      <w:r>
        <w:rPr>
          <w:color w:val="000043"/>
        </w:rPr>
        <w:t xml:space="preserve"> bolecilo</w:t>
      </w:r>
      <w:r>
        <w:rPr>
          <w:color w:val="000086"/>
        </w:rPr>
        <w:t xml:space="preserve"> thanay</w:t>
      </w:r>
      <w:r>
        <w:rPr>
          <w:color w:val="000079"/>
        </w:rPr>
        <w:t xml:space="preserve"> gd</w:t>
      </w:r>
      <w:r>
        <w:rPr>
          <w:color w:val="250000"/>
        </w:rPr>
        <w:t xml:space="preserve"> korar</w:t>
      </w:r>
      <w:r>
        <w:rPr>
          <w:color w:val="000000"/>
        </w:rPr>
        <w:t xml:space="preserve"> jonno</w:t>
      </w:r>
      <w:r>
        <w:rPr>
          <w:color w:val="200000"/>
        </w:rPr>
        <w:t xml:space="preserve"> kintu</w:t>
      </w:r>
      <w:r>
        <w:rPr>
          <w:color w:val="000086"/>
        </w:rPr>
        <w:t xml:space="preserve"> thanay</w:t>
      </w:r>
      <w:r>
        <w:rPr>
          <w:color w:val="000079"/>
        </w:rPr>
        <w:t xml:space="preserve"> gd</w:t>
      </w:r>
      <w:r>
        <w:rPr>
          <w:color w:val="000045"/>
        </w:rPr>
        <w:t xml:space="preserve"> neyni</w:t>
      </w:r>
      <w:r>
        <w:br/>
      </w:r>
      <w:r>
        <w:rPr>
          <w:color w:val="330000"/>
        </w:rPr>
        <w:t xml:space="preserve"> আমার</w:t>
      </w:r>
      <w:r>
        <w:rPr>
          <w:color w:val="00005E"/>
        </w:rPr>
        <w:t xml:space="preserve"> একটি</w:t>
      </w:r>
      <w:r>
        <w:rPr>
          <w:color w:val="0000C2"/>
        </w:rPr>
        <w:t xml:space="preserve"> অভিজোক</w:t>
      </w:r>
      <w:r>
        <w:rPr>
          <w:color w:val="7D0000"/>
        </w:rPr>
        <w:t xml:space="preserve"> করছিলাম</w:t>
      </w:r>
      <w:r>
        <w:br/>
      </w:r>
      <w:r>
        <w:rPr>
          <w:color w:val="0000CF"/>
        </w:rPr>
        <w:t xml:space="preserve"> অভিযোগ</w:t>
      </w:r>
      <w:r>
        <w:rPr>
          <w:color w:val="000094"/>
        </w:rPr>
        <w:t xml:space="preserve"> নাম্বার</w:t>
      </w:r>
      <w:r>
        <w:br/>
      </w:r>
      <w:r>
        <w:rPr>
          <w:color w:val="430000"/>
        </w:rPr>
        <w:t xml:space="preserve"> আমার</w:t>
      </w:r>
      <w:r>
        <w:rPr>
          <w:color w:val="00006C"/>
        </w:rPr>
        <w:t xml:space="preserve"> একটা</w:t>
      </w:r>
      <w:r>
        <w:rPr>
          <w:color w:val="000096"/>
        </w:rPr>
        <w:t xml:space="preserve"> অভিযোগ</w:t>
      </w:r>
      <w:r>
        <w:rPr>
          <w:color w:val="A10000"/>
        </w:rPr>
        <w:t xml:space="preserve"> ছিলো</w:t>
      </w:r>
      <w:r>
        <w:br/>
      </w:r>
      <w:r>
        <w:rPr>
          <w:color w:val="210000"/>
        </w:rPr>
        <w:t xml:space="preserve"> আমি</w:t>
      </w:r>
      <w:r>
        <w:rPr>
          <w:color w:val="6B0000"/>
        </w:rPr>
        <w:t xml:space="preserve"> গতো</w:t>
      </w:r>
      <w:r>
        <w:rPr>
          <w:color w:val="000045"/>
        </w:rPr>
        <w:t xml:space="preserve"> মাসে</w:t>
      </w:r>
      <w:r>
        <w:rPr>
          <w:color w:val="00003C"/>
        </w:rPr>
        <w:t xml:space="preserve"> একটি</w:t>
      </w:r>
      <w:r>
        <w:rPr>
          <w:color w:val="000049"/>
        </w:rPr>
        <w:t xml:space="preserve"> অভিযোগ</w:t>
      </w:r>
      <w:r>
        <w:rPr>
          <w:color w:val="470000"/>
        </w:rPr>
        <w:t xml:space="preserve"> করেছিলাম</w:t>
      </w:r>
      <w:r>
        <w:rPr>
          <w:color w:val="4D0000"/>
        </w:rPr>
        <w:t xml:space="preserve"> তার</w:t>
      </w:r>
      <w:r>
        <w:rPr>
          <w:color w:val="420000"/>
        </w:rPr>
        <w:t xml:space="preserve"> তো</w:t>
      </w:r>
      <w:r>
        <w:rPr>
          <w:color w:val="410000"/>
        </w:rPr>
        <w:t xml:space="preserve"> কোনো</w:t>
      </w:r>
      <w:r>
        <w:rPr>
          <w:color w:val="000052"/>
        </w:rPr>
        <w:t xml:space="preserve"> সমাধান</w:t>
      </w:r>
      <w:r>
        <w:rPr>
          <w:color w:val="00004D"/>
        </w:rPr>
        <w:t xml:space="preserve"> পাচ্ছি</w:t>
      </w:r>
      <w:r>
        <w:rPr>
          <w:color w:val="000028"/>
        </w:rPr>
        <w:t xml:space="preserve"> না</w:t>
      </w:r>
      <w:r>
        <w:rPr>
          <w:color w:val="3D0000"/>
        </w:rPr>
        <w:t xml:space="preserve"> স্যার</w:t>
      </w:r>
      <w:r>
        <w:br/>
      </w:r>
      <w:r>
        <w:rPr>
          <w:color w:val="250000"/>
        </w:rPr>
        <w:t xml:space="preserve"> amar</w:t>
      </w:r>
      <w:r>
        <w:rPr>
          <w:color w:val="000064"/>
        </w:rPr>
        <w:t xml:space="preserve"> obijog</w:t>
      </w:r>
      <w:r>
        <w:rPr>
          <w:color w:val="00004D"/>
        </w:rPr>
        <w:t xml:space="preserve"> namber</w:t>
      </w:r>
      <w:r>
        <w:rPr>
          <w:color w:val="000060"/>
        </w:rPr>
        <w:t xml:space="preserve"> oitar</w:t>
      </w:r>
      <w:r>
        <w:rPr>
          <w:color w:val="000035"/>
        </w:rPr>
        <w:t xml:space="preserve"> kono</w:t>
      </w:r>
      <w:r>
        <w:rPr>
          <w:color w:val="000065"/>
        </w:rPr>
        <w:t xml:space="preserve"> somadan</w:t>
      </w:r>
      <w:r>
        <w:rPr>
          <w:color w:val="000048"/>
        </w:rPr>
        <w:t xml:space="preserve"> akon</w:t>
      </w:r>
      <w:r>
        <w:rPr>
          <w:color w:val="00004E"/>
        </w:rPr>
        <w:t xml:space="preserve"> porjonto</w:t>
      </w:r>
      <w:r>
        <w:rPr>
          <w:color w:val="000074"/>
        </w:rPr>
        <w:t xml:space="preserve"> painay</w:t>
      </w:r>
      <w:r>
        <w:br/>
      </w:r>
      <w:r>
        <w:rPr>
          <w:color w:val="270000"/>
        </w:rPr>
        <w:t xml:space="preserve"> ami</w:t>
      </w:r>
      <w:r>
        <w:rPr>
          <w:color w:val="00002E"/>
        </w:rPr>
        <w:t xml:space="preserve"> taka</w:t>
      </w:r>
      <w:r>
        <w:rPr>
          <w:color w:val="000083"/>
        </w:rPr>
        <w:t xml:space="preserve"> skiito</w:t>
      </w:r>
      <w:r>
        <w:rPr>
          <w:color w:val="000031"/>
        </w:rPr>
        <w:t xml:space="preserve"> e</w:t>
      </w:r>
      <w:r>
        <w:rPr>
          <w:color w:val="000034"/>
        </w:rPr>
        <w:t xml:space="preserve"> recharge</w:t>
      </w:r>
      <w:r>
        <w:rPr>
          <w:color w:val="00005A"/>
        </w:rPr>
        <w:t xml:space="preserve"> disi</w:t>
      </w:r>
      <w:r>
        <w:rPr>
          <w:color w:val="00003A"/>
        </w:rPr>
        <w:t xml:space="preserve"> ase</w:t>
      </w:r>
      <w:r>
        <w:rPr>
          <w:color w:val="00003B"/>
        </w:rPr>
        <w:t xml:space="preserve"> nai</w:t>
      </w:r>
      <w:r>
        <w:rPr>
          <w:color w:val="4C0000"/>
        </w:rPr>
        <w:t xml:space="preserve"> ata</w:t>
      </w:r>
      <w:r>
        <w:rPr>
          <w:color w:val="00005F"/>
        </w:rPr>
        <w:t xml:space="preserve"> ovijog</w:t>
      </w:r>
      <w:r>
        <w:rPr>
          <w:color w:val="00005D"/>
        </w:rPr>
        <w:t xml:space="preserve"> silo</w:t>
      </w:r>
      <w:r>
        <w:br/>
      </w:r>
      <w:r>
        <w:rPr>
          <w:color w:val="300000"/>
        </w:rPr>
        <w:t xml:space="preserve"> মাত্র</w:t>
      </w:r>
      <w:r>
        <w:rPr>
          <w:color w:val="000011"/>
        </w:rPr>
        <w:t xml:space="preserve"> বিকাশ</w:t>
      </w:r>
      <w:r>
        <w:rPr>
          <w:color w:val="000016"/>
        </w:rPr>
        <w:t xml:space="preserve"> থেকে</w:t>
      </w:r>
      <w:r>
        <w:rPr>
          <w:color w:val="000021"/>
        </w:rPr>
        <w:t xml:space="preserve"> একটি</w:t>
      </w:r>
      <w:r>
        <w:rPr>
          <w:color w:val="00002F"/>
        </w:rPr>
        <w:t xml:space="preserve"> কল</w:t>
      </w:r>
      <w:r>
        <w:rPr>
          <w:color w:val="000000"/>
        </w:rPr>
        <w:t xml:space="preserve"> এসেছে</w:t>
      </w:r>
      <w:r>
        <w:rPr>
          <w:color w:val="3A0000"/>
        </w:rPr>
        <w:t xml:space="preserve"> বলতাছে</w:t>
      </w:r>
      <w:r>
        <w:rPr>
          <w:color w:val="120000"/>
        </w:rPr>
        <w:t xml:space="preserve"> আমার</w:t>
      </w:r>
      <w:r>
        <w:rPr>
          <w:color w:val="00003B"/>
        </w:rPr>
        <w:t xml:space="preserve"> অভিযোগটি</w:t>
      </w:r>
      <w:r>
        <w:rPr>
          <w:color w:val="000088"/>
        </w:rPr>
        <w:t xml:space="preserve"> সমাধান</w:t>
      </w:r>
      <w:r>
        <w:rPr>
          <w:color w:val="3D0000"/>
        </w:rPr>
        <w:t xml:space="preserve"> করা</w:t>
      </w:r>
      <w:r>
        <w:rPr>
          <w:color w:val="000023"/>
        </w:rPr>
        <w:t xml:space="preserve"> হয়েছে</w:t>
      </w:r>
      <w:r>
        <w:rPr>
          <w:color w:val="190000"/>
        </w:rPr>
        <w:t xml:space="preserve"> কিন্তু</w:t>
      </w:r>
      <w:r>
        <w:rPr>
          <w:color w:val="120000"/>
        </w:rPr>
        <w:t xml:space="preserve"> আমি</w:t>
      </w:r>
      <w:r>
        <w:rPr>
          <w:color w:val="00001C"/>
        </w:rPr>
        <w:t xml:space="preserve"> কিভাবে</w:t>
      </w:r>
      <w:r>
        <w:rPr>
          <w:color w:val="000038"/>
        </w:rPr>
        <w:t xml:space="preserve"> বুঝবো</w:t>
      </w:r>
      <w:r>
        <w:rPr>
          <w:color w:val="230000"/>
        </w:rPr>
        <w:t xml:space="preserve"> যে</w:t>
      </w:r>
      <w:r>
        <w:rPr>
          <w:color w:val="000040"/>
        </w:rPr>
        <w:t xml:space="preserve"> সমস্যাটি</w:t>
      </w:r>
      <w:r>
        <w:rPr>
          <w:color w:val="000088"/>
        </w:rPr>
        <w:t xml:space="preserve"> সমাধান</w:t>
      </w:r>
      <w:r>
        <w:rPr>
          <w:color w:val="3D0000"/>
        </w:rPr>
        <w:t xml:space="preserve"> করা</w:t>
      </w:r>
      <w:r>
        <w:rPr>
          <w:color w:val="000023"/>
        </w:rPr>
        <w:t xml:space="preserve"> হয়েছে</w:t>
      </w:r>
      <w:r>
        <w:rPr>
          <w:color w:val="000000"/>
        </w:rPr>
        <w:t xml:space="preserve"> এবং</w:t>
      </w:r>
      <w:r>
        <w:rPr>
          <w:color w:val="210000"/>
        </w:rPr>
        <w:t xml:space="preserve"> হয়ে</w:t>
      </w:r>
      <w:r>
        <w:rPr>
          <w:color w:val="3C0000"/>
        </w:rPr>
        <w:t xml:space="preserve"> থাকলেও</w:t>
      </w:r>
      <w:r>
        <w:rPr>
          <w:color w:val="140000"/>
        </w:rPr>
        <w:t xml:space="preserve"> কি</w:t>
      </w:r>
      <w:r>
        <w:rPr>
          <w:color w:val="000088"/>
        </w:rPr>
        <w:t xml:space="preserve"> সমাধান</w:t>
      </w:r>
      <w:r>
        <w:rPr>
          <w:color w:val="2E0000"/>
        </w:rPr>
        <w:t xml:space="preserve"> হইছে</w:t>
      </w:r>
      <w:r>
        <w:rPr>
          <w:color w:val="230000"/>
        </w:rPr>
        <w:t xml:space="preserve"> একটু</w:t>
      </w:r>
      <w:r>
        <w:rPr>
          <w:color w:val="000028"/>
        </w:rPr>
        <w:t xml:space="preserve"> বিস্তারিত</w:t>
      </w:r>
      <w:r>
        <w:rPr>
          <w:color w:val="3C0000"/>
        </w:rPr>
        <w:t xml:space="preserve"> বললে</w:t>
      </w:r>
      <w:r>
        <w:rPr>
          <w:color w:val="00003A"/>
        </w:rPr>
        <w:t xml:space="preserve"> উপকৃত</w:t>
      </w:r>
      <w:r>
        <w:rPr>
          <w:color w:val="000000"/>
        </w:rPr>
        <w:t xml:space="preserve"> হতাম</w:t>
      </w:r>
      <w:r>
        <w:br/>
      </w:r>
      <w:r>
        <w:rPr>
          <w:color w:val="1E0000"/>
        </w:rPr>
        <w:t xml:space="preserve"> আমার</w:t>
      </w:r>
      <w:r>
        <w:rPr>
          <w:color w:val="000030"/>
        </w:rPr>
        <w:t xml:space="preserve"> একটা</w:t>
      </w:r>
      <w:r>
        <w:rPr>
          <w:color w:val="0000C3"/>
        </w:rPr>
        <w:t xml:space="preserve"> কমপ্লেন</w:t>
      </w:r>
      <w:r>
        <w:rPr>
          <w:color w:val="00002C"/>
        </w:rPr>
        <w:t xml:space="preserve"> আছে</w:t>
      </w:r>
      <w:r>
        <w:rPr>
          <w:color w:val="0000C3"/>
        </w:rPr>
        <w:t xml:space="preserve"> কমপ্লেন</w:t>
      </w:r>
      <w:r>
        <w:rPr>
          <w:color w:val="000030"/>
        </w:rPr>
        <w:t xml:space="preserve"> নাম্বার</w:t>
      </w:r>
      <w:r>
        <w:rPr>
          <w:color w:val="00003C"/>
        </w:rPr>
        <w:t xml:space="preserve"> টি</w:t>
      </w:r>
      <w:r>
        <w:rPr>
          <w:color w:val="00005B"/>
        </w:rPr>
        <w:t xml:space="preserve"> নিচে</w:t>
      </w:r>
      <w:r>
        <w:rPr>
          <w:color w:val="000055"/>
        </w:rPr>
        <w:t xml:space="preserve"> দিচ্ছি</w:t>
      </w:r>
      <w:r>
        <w:br/>
      </w:r>
      <w:r>
        <w:rPr>
          <w:color w:val="330000"/>
        </w:rPr>
        <w:t xml:space="preserve"> aj</w:t>
      </w:r>
      <w:r>
        <w:rPr>
          <w:color w:val="000063"/>
        </w:rPr>
        <w:t xml:space="preserve"> month</w:t>
      </w:r>
      <w:r>
        <w:rPr>
          <w:color w:val="000045"/>
        </w:rPr>
        <w:t xml:space="preserve"> jabot</w:t>
      </w:r>
      <w:r>
        <w:rPr>
          <w:color w:val="000037"/>
        </w:rPr>
        <w:t xml:space="preserve"> palli</w:t>
      </w:r>
      <w:r>
        <w:rPr>
          <w:color w:val="00004A"/>
        </w:rPr>
        <w:t xml:space="preserve"> bidhut</w:t>
      </w:r>
      <w:r>
        <w:rPr>
          <w:color w:val="000033"/>
        </w:rPr>
        <w:t xml:space="preserve"> bil</w:t>
      </w:r>
      <w:r>
        <w:rPr>
          <w:color w:val="000027"/>
        </w:rPr>
        <w:t xml:space="preserve"> pay</w:t>
      </w:r>
      <w:r>
        <w:rPr>
          <w:color w:val="4A0000"/>
        </w:rPr>
        <w:t xml:space="preserve"> kortr</w:t>
      </w:r>
      <w:r>
        <w:rPr>
          <w:color w:val="000051"/>
        </w:rPr>
        <w:t xml:space="preserve"> partr</w:t>
      </w:r>
      <w:r>
        <w:rPr>
          <w:color w:val="000000"/>
        </w:rPr>
        <w:t xml:space="preserve"> sina</w:t>
      </w:r>
      <w:r>
        <w:rPr>
          <w:color w:val="00002F"/>
        </w:rPr>
        <w:t xml:space="preserve"> last</w:t>
      </w:r>
      <w:r>
        <w:rPr>
          <w:color w:val="000063"/>
        </w:rPr>
        <w:t xml:space="preserve"> month</w:t>
      </w:r>
      <w:r>
        <w:rPr>
          <w:color w:val="1B0000"/>
        </w:rPr>
        <w:t xml:space="preserve"> a</w:t>
      </w:r>
      <w:r>
        <w:rPr>
          <w:color w:val="000047"/>
        </w:rPr>
        <w:t xml:space="preserve"> ovijok</w:t>
      </w:r>
      <w:r>
        <w:rPr>
          <w:color w:val="450000"/>
        </w:rPr>
        <w:t xml:space="preserve"> koreo</w:t>
      </w:r>
      <w:r>
        <w:rPr>
          <w:color w:val="000025"/>
        </w:rPr>
        <w:t xml:space="preserve"> kono</w:t>
      </w:r>
      <w:r>
        <w:rPr>
          <w:color w:val="00003B"/>
        </w:rPr>
        <w:t xml:space="preserve"> solve</w:t>
      </w:r>
      <w:r>
        <w:rPr>
          <w:color w:val="340000"/>
        </w:rPr>
        <w:t xml:space="preserve"> holo</w:t>
      </w:r>
      <w:r>
        <w:rPr>
          <w:color w:val="00001B"/>
        </w:rPr>
        <w:t xml:space="preserve"> na</w:t>
      </w:r>
      <w:r>
        <w:rPr>
          <w:color w:val="000000"/>
        </w:rPr>
        <w:t xml:space="preserve"> keno</w:t>
      </w:r>
      <w:r>
        <w:rPr>
          <w:color w:val="00001F"/>
        </w:rPr>
        <w:t xml:space="preserve"> my</w:t>
      </w:r>
      <w:r>
        <w:rPr>
          <w:color w:val="000015"/>
        </w:rPr>
        <w:t xml:space="preserve"> bkash</w:t>
      </w:r>
      <w:r>
        <w:br/>
      </w:r>
      <w:r>
        <w:rPr>
          <w:color w:val="0000B7"/>
        </w:rPr>
        <w:t xml:space="preserve"> অভিযোগ</w:t>
      </w:r>
      <w:r>
        <w:rPr>
          <w:color w:val="B10000"/>
        </w:rPr>
        <w:t xml:space="preserve"> ছিল</w:t>
      </w:r>
      <w:r>
        <w:br/>
      </w:r>
      <w:r>
        <w:rPr>
          <w:color w:val="000087"/>
        </w:rPr>
        <w:t xml:space="preserve"> অভিযোগ</w:t>
      </w:r>
      <w:r>
        <w:rPr>
          <w:color w:val="820000"/>
        </w:rPr>
        <w:t xml:space="preserve"> ছিল</w:t>
      </w:r>
      <w:r>
        <w:rPr>
          <w:color w:val="720000"/>
        </w:rPr>
        <w:t xml:space="preserve"> এটা</w:t>
      </w:r>
      <w:r>
        <w:rPr>
          <w:color w:val="3C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61"/>
        </w:rPr>
        <w:t xml:space="preserve"> নাম্বার</w:t>
      </w:r>
      <w:r>
        <w:br/>
      </w:r>
      <w:r>
        <w:rPr>
          <w:color w:val="000084"/>
        </w:rPr>
        <w:t xml:space="preserve"> ekta</w:t>
      </w:r>
      <w:r>
        <w:rPr>
          <w:color w:val="0000B0"/>
        </w:rPr>
        <w:t xml:space="preserve"> complain</w:t>
      </w:r>
      <w:r>
        <w:rPr>
          <w:color w:val="000080"/>
        </w:rPr>
        <w:t xml:space="preserve"> ache</w:t>
      </w:r>
      <w:r>
        <w:br/>
      </w:r>
      <w:r>
        <w:rPr>
          <w:color w:val="00008F"/>
        </w:rPr>
        <w:t xml:space="preserve"> অভিযোগ</w:t>
      </w:r>
      <w:r>
        <w:rPr>
          <w:color w:val="000066"/>
        </w:rPr>
        <w:t xml:space="preserve"> নাম্বার</w:t>
      </w:r>
      <w:r>
        <w:rPr>
          <w:color w:val="B70000"/>
        </w:rPr>
        <w:t xml:space="preserve"> dekhen</w:t>
      </w:r>
      <w:r>
        <w:br/>
      </w:r>
      <w:r>
        <w:rPr>
          <w:color w:val="1E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26"/>
        </w:rPr>
        <w:t xml:space="preserve"> একাউন্ট</w:t>
      </w:r>
      <w:r>
        <w:rPr>
          <w:color w:val="00005D"/>
        </w:rPr>
        <w:t xml:space="preserve"> অভিযোগের</w:t>
      </w:r>
      <w:r>
        <w:rPr>
          <w:color w:val="520000"/>
        </w:rPr>
        <w:t xml:space="preserve"> কারণে</w:t>
      </w:r>
      <w:r>
        <w:rPr>
          <w:color w:val="000037"/>
        </w:rPr>
        <w:t xml:space="preserve"> বন্ধ</w:t>
      </w:r>
      <w:r>
        <w:rPr>
          <w:color w:val="450000"/>
        </w:rPr>
        <w:t xml:space="preserve"> হয়ে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কোন</w:t>
      </w:r>
      <w:r>
        <w:rPr>
          <w:color w:val="000031"/>
        </w:rPr>
        <w:t xml:space="preserve"> নাম্বার</w:t>
      </w:r>
      <w:r>
        <w:rPr>
          <w:color w:val="000025"/>
        </w:rPr>
        <w:t xml:space="preserve"> থেকে</w:t>
      </w:r>
      <w:r>
        <w:rPr>
          <w:color w:val="000044"/>
        </w:rPr>
        <w:t xml:space="preserve"> অভিযোগ</w:t>
      </w:r>
      <w:r>
        <w:rPr>
          <w:color w:val="00004D"/>
        </w:rPr>
        <w:t xml:space="preserve"> দেওয়া</w:t>
      </w:r>
      <w:r>
        <w:rPr>
          <w:color w:val="460000"/>
        </w:rPr>
        <w:t xml:space="preserve"> হয়েছে</w:t>
      </w:r>
      <w:r>
        <w:rPr>
          <w:color w:val="470000"/>
        </w:rPr>
        <w:t xml:space="preserve"> সেই</w:t>
      </w:r>
      <w:r>
        <w:rPr>
          <w:color w:val="000059"/>
        </w:rPr>
        <w:t xml:space="preserve"> নম্বরটি</w:t>
      </w:r>
      <w:r>
        <w:rPr>
          <w:color w:val="000033"/>
        </w:rPr>
        <w:t xml:space="preserve"> জানতে</w:t>
      </w:r>
      <w:r>
        <w:rPr>
          <w:color w:val="000035"/>
        </w:rPr>
        <w:t xml:space="preserve"> চাচ্ছি</w:t>
      </w:r>
      <w:r>
        <w:br/>
      </w:r>
      <w:r>
        <w:rPr>
          <w:color w:val="390000"/>
        </w:rPr>
        <w:t xml:space="preserve"> আমার</w:t>
      </w:r>
      <w:r>
        <w:rPr>
          <w:color w:val="000084"/>
        </w:rPr>
        <w:t xml:space="preserve"> একটি</w:t>
      </w:r>
      <w:r>
        <w:rPr>
          <w:color w:val="0000A0"/>
        </w:rPr>
        <w:t xml:space="preserve"> অভিযোগ</w:t>
      </w:r>
      <w:r>
        <w:rPr>
          <w:color w:val="7C0000"/>
        </w:rPr>
        <w:t xml:space="preserve"> ছিল</w:t>
      </w:r>
      <w:r>
        <w:rPr>
          <w:color w:val="390000"/>
        </w:rPr>
        <w:t xml:space="preserve"> আমার</w:t>
      </w:r>
      <w:r>
        <w:rPr>
          <w:color w:val="000084"/>
        </w:rPr>
        <w:t xml:space="preserve"> একটি</w:t>
      </w:r>
      <w:r>
        <w:rPr>
          <w:color w:val="0000A0"/>
        </w:rPr>
        <w:t xml:space="preserve"> অভিযোগ</w:t>
      </w:r>
      <w:r>
        <w:rPr>
          <w:color w:val="7C0000"/>
        </w:rPr>
        <w:t xml:space="preserve"> ছিল</w:t>
      </w:r>
      <w:r>
        <w:rPr>
          <w:color w:val="390000"/>
        </w:rPr>
        <w:t xml:space="preserve"> আমার</w:t>
      </w:r>
      <w:r>
        <w:rPr>
          <w:color w:val="000084"/>
        </w:rPr>
        <w:t xml:space="preserve"> একটি</w:t>
      </w:r>
      <w:r>
        <w:rPr>
          <w:color w:val="0000A0"/>
        </w:rPr>
        <w:t xml:space="preserve"> অভিযোগ</w:t>
      </w:r>
      <w:r>
        <w:rPr>
          <w:color w:val="7C0000"/>
        </w:rPr>
        <w:t xml:space="preserve"> ছিল</w:t>
      </w:r>
      <w:r>
        <w:rPr>
          <w:color w:val="390000"/>
        </w:rPr>
        <w:t xml:space="preserve"> আমার</w:t>
      </w:r>
      <w:r>
        <w:rPr>
          <w:color w:val="000084"/>
        </w:rPr>
        <w:t xml:space="preserve"> একটি</w:t>
      </w:r>
      <w:r>
        <w:rPr>
          <w:color w:val="0000A0"/>
        </w:rPr>
        <w:t xml:space="preserve"> অভিযোগ</w:t>
      </w:r>
      <w:r>
        <w:rPr>
          <w:color w:val="000036"/>
        </w:rPr>
        <w:t xml:space="preserve"> ছিলআমার</w:t>
      </w:r>
      <w:r>
        <w:rPr>
          <w:color w:val="000084"/>
        </w:rPr>
        <w:t xml:space="preserve"> একটি</w:t>
      </w:r>
      <w:r>
        <w:rPr>
          <w:color w:val="0000A0"/>
        </w:rPr>
        <w:t xml:space="preserve"> অভিযোগ</w:t>
      </w:r>
      <w:r>
        <w:rPr>
          <w:color w:val="7C0000"/>
        </w:rPr>
        <w:t xml:space="preserve"> ছিল</w:t>
      </w:r>
      <w:r>
        <w:br/>
      </w:r>
      <w:r>
        <w:rPr>
          <w:color w:val="3E0000"/>
        </w:rPr>
        <w:t xml:space="preserve"> amar</w:t>
      </w:r>
      <w:r>
        <w:rPr>
          <w:color w:val="000060"/>
        </w:rPr>
        <w:t xml:space="preserve"> akta</w:t>
      </w:r>
      <w:r>
        <w:rPr>
          <w:color w:val="0000BB"/>
        </w:rPr>
        <w:t xml:space="preserve"> compline</w:t>
      </w:r>
      <w:r>
        <w:rPr>
          <w:color w:val="800000"/>
        </w:rPr>
        <w:t xml:space="preserve"> cilo</w:t>
      </w:r>
      <w:r>
        <w:br/>
      </w:r>
      <w:r>
        <w:rPr>
          <w:color w:val="310000"/>
        </w:rPr>
        <w:t xml:space="preserve"> ami</w:t>
      </w:r>
      <w:r>
        <w:rPr>
          <w:color w:val="00002A"/>
        </w:rPr>
        <w:t xml:space="preserve"> ekta</w:t>
      </w:r>
      <w:r>
        <w:rPr>
          <w:color w:val="000047"/>
        </w:rPr>
        <w:t xml:space="preserve"> protaronar</w:t>
      </w:r>
      <w:r>
        <w:rPr>
          <w:color w:val="00003C"/>
        </w:rPr>
        <w:t xml:space="preserve"> ovijog</w:t>
      </w:r>
      <w:r>
        <w:rPr>
          <w:color w:val="000000"/>
        </w:rPr>
        <w:t xml:space="preserve"> koresi</w:t>
      </w:r>
      <w:r>
        <w:rPr>
          <w:color w:val="000000"/>
        </w:rPr>
        <w:t xml:space="preserve"> bikash</w:t>
      </w:r>
      <w:r>
        <w:rPr>
          <w:color w:val="00003F"/>
        </w:rPr>
        <w:t xml:space="preserve"> thke</w:t>
      </w:r>
      <w:r>
        <w:rPr>
          <w:color w:val="370000"/>
        </w:rPr>
        <w:t xml:space="preserve"> amk</w:t>
      </w:r>
      <w:r>
        <w:rPr>
          <w:color w:val="000035"/>
        </w:rPr>
        <w:t xml:space="preserve"> ekti</w:t>
      </w:r>
      <w:r>
        <w:rPr>
          <w:color w:val="000000"/>
        </w:rPr>
        <w:t xml:space="preserve"> dorkhasto</w:t>
      </w:r>
      <w:r>
        <w:rPr>
          <w:color w:val="000000"/>
        </w:rPr>
        <w:t xml:space="preserve"> gd</w:t>
      </w:r>
      <w:r>
        <w:rPr>
          <w:color w:val="00007E"/>
        </w:rPr>
        <w:t xml:space="preserve"> copy</w:t>
      </w:r>
      <w:r>
        <w:rPr>
          <w:color w:val="00002F"/>
        </w:rPr>
        <w:t xml:space="preserve"> r</w:t>
      </w:r>
      <w:r>
        <w:rPr>
          <w:color w:val="000052"/>
        </w:rPr>
        <w:t xml:space="preserve"> nkd</w:t>
      </w:r>
      <w:r>
        <w:rPr>
          <w:color w:val="00007E"/>
        </w:rPr>
        <w:t xml:space="preserve"> copy</w:t>
      </w:r>
      <w:r>
        <w:rPr>
          <w:color w:val="000035"/>
        </w:rPr>
        <w:t xml:space="preserve"> joma</w:t>
      </w:r>
      <w:r>
        <w:rPr>
          <w:color w:val="00002D"/>
        </w:rPr>
        <w:t xml:space="preserve"> dite</w:t>
      </w:r>
      <w:r>
        <w:rPr>
          <w:color w:val="000000"/>
        </w:rPr>
        <w:t xml:space="preserve"> bolese</w:t>
      </w:r>
      <w:r>
        <w:rPr>
          <w:color w:val="000000"/>
        </w:rPr>
        <w:t xml:space="preserve"> eta</w:t>
      </w:r>
      <w:r>
        <w:rPr>
          <w:color w:val="3E0000"/>
        </w:rPr>
        <w:t xml:space="preserve"> krle</w:t>
      </w:r>
      <w:r>
        <w:rPr>
          <w:color w:val="000019"/>
        </w:rPr>
        <w:t xml:space="preserve"> ki</w:t>
      </w:r>
      <w:r>
        <w:rPr>
          <w:color w:val="310000"/>
        </w:rPr>
        <w:t xml:space="preserve"> ami</w:t>
      </w:r>
      <w:r>
        <w:rPr>
          <w:color w:val="00001C"/>
        </w:rPr>
        <w:t xml:space="preserve"> tk</w:t>
      </w:r>
      <w:r>
        <w:rPr>
          <w:color w:val="000052"/>
        </w:rPr>
        <w:t xml:space="preserve"> bacvk</w:t>
      </w:r>
      <w:r>
        <w:rPr>
          <w:color w:val="000000"/>
        </w:rPr>
        <w:t xml:space="preserve"> pabo</w:t>
      </w:r>
      <w:r>
        <w:br/>
      </w:r>
      <w:r>
        <w:rPr>
          <w:color w:val="360000"/>
        </w:rPr>
        <w:t xml:space="preserve"> ami</w:t>
      </w:r>
      <w:r>
        <w:rPr>
          <w:color w:val="000039"/>
        </w:rPr>
        <w:t xml:space="preserve"> daraz</w:t>
      </w:r>
      <w:r>
        <w:rPr>
          <w:color w:val="1F0000"/>
        </w:rPr>
        <w:t xml:space="preserve"> a</w:t>
      </w:r>
      <w:r>
        <w:rPr>
          <w:color w:val="00002B"/>
        </w:rPr>
        <w:t xml:space="preserve"> payment</w:t>
      </w:r>
      <w:r>
        <w:rPr>
          <w:color w:val="00005B"/>
        </w:rPr>
        <w:t xml:space="preserve"> porchilam</w:t>
      </w:r>
      <w:r>
        <w:rPr>
          <w:color w:val="000049"/>
        </w:rPr>
        <w:t xml:space="preserve"> cashback</w:t>
      </w:r>
      <w:r>
        <w:rPr>
          <w:color w:val="000000"/>
        </w:rPr>
        <w:t xml:space="preserve"> paini</w:t>
      </w:r>
      <w:r>
        <w:rPr>
          <w:color w:val="000000"/>
        </w:rPr>
        <w:t xml:space="preserve"> akta</w:t>
      </w:r>
      <w:r>
        <w:rPr>
          <w:color w:val="000099"/>
        </w:rPr>
        <w:t xml:space="preserve"> complaint</w:t>
      </w:r>
      <w:r>
        <w:rPr>
          <w:color w:val="000000"/>
        </w:rPr>
        <w:t xml:space="preserve"> korchilam</w:t>
      </w:r>
      <w:r>
        <w:rPr>
          <w:color w:val="000000"/>
        </w:rPr>
        <w:t xml:space="preserve"> amar</w:t>
      </w:r>
      <w:r>
        <w:rPr>
          <w:color w:val="000099"/>
        </w:rPr>
        <w:t xml:space="preserve"> complaint</w:t>
      </w:r>
      <w:r>
        <w:rPr>
          <w:color w:val="000021"/>
        </w:rPr>
        <w:t xml:space="preserve"> number</w:t>
      </w:r>
      <w:r>
        <w:rPr>
          <w:color w:val="000000"/>
        </w:rPr>
        <w:t xml:space="preserve"> ektu</w:t>
      </w:r>
      <w:r>
        <w:rPr>
          <w:color w:val="000058"/>
        </w:rPr>
        <w:t xml:space="preserve"> dakhe</w:t>
      </w:r>
      <w:r>
        <w:rPr>
          <w:color w:val="3B0000"/>
        </w:rPr>
        <w:t xml:space="preserve"> bolben</w:t>
      </w:r>
      <w:r>
        <w:rPr>
          <w:color w:val="360000"/>
        </w:rPr>
        <w:t xml:space="preserve"> ami</w:t>
      </w:r>
      <w:r>
        <w:rPr>
          <w:color w:val="00001C"/>
        </w:rPr>
        <w:t xml:space="preserve"> ki</w:t>
      </w:r>
      <w:r>
        <w:rPr>
          <w:color w:val="000049"/>
        </w:rPr>
        <w:t xml:space="preserve"> cashback</w:t>
      </w:r>
      <w:r>
        <w:rPr>
          <w:color w:val="000028"/>
        </w:rPr>
        <w:t xml:space="preserve"> pabo</w:t>
      </w:r>
      <w:r>
        <w:rPr>
          <w:color w:val="3B0000"/>
        </w:rPr>
        <w:t xml:space="preserve"> kina</w:t>
      </w:r>
      <w:r>
        <w:br/>
      </w:r>
      <w:r>
        <w:rPr>
          <w:color w:val="840000"/>
        </w:rPr>
        <w:t xml:space="preserve"> সেই</w:t>
      </w:r>
      <w:r>
        <w:rPr>
          <w:color w:val="00007E"/>
        </w:rPr>
        <w:t xml:space="preserve"> অভিযোগ</w:t>
      </w:r>
      <w:r>
        <w:rPr>
          <w:color w:val="00005A"/>
        </w:rPr>
        <w:t xml:space="preserve"> নাম্বার</w:t>
      </w:r>
      <w:r>
        <w:rPr>
          <w:color w:val="980000"/>
        </w:rPr>
        <w:t xml:space="preserve"> হল</w:t>
      </w:r>
      <w:r>
        <w:br/>
      </w:r>
      <w:r>
        <w:rPr>
          <w:color w:val="4D0000"/>
        </w:rPr>
        <w:t xml:space="preserve"> amar</w:t>
      </w:r>
      <w:r>
        <w:rPr>
          <w:color w:val="000070"/>
        </w:rPr>
        <w:t xml:space="preserve"> akte</w:t>
      </w:r>
      <w:r>
        <w:rPr>
          <w:color w:val="000057"/>
        </w:rPr>
        <w:t xml:space="preserve"> ovijog</w:t>
      </w:r>
      <w:r>
        <w:rPr>
          <w:color w:val="00006A"/>
        </w:rPr>
        <w:t xml:space="preserve"> selo</w:t>
      </w:r>
      <w:r>
        <w:rPr>
          <w:color w:val="000060"/>
        </w:rPr>
        <w:t xml:space="preserve"> protarok</w:t>
      </w:r>
      <w:r>
        <w:rPr>
          <w:color w:val="4D0000"/>
        </w:rPr>
        <w:t xml:space="preserve"> amar</w:t>
      </w:r>
      <w:r>
        <w:rPr>
          <w:color w:val="000028"/>
        </w:rPr>
        <w:t xml:space="preserve"> tk</w:t>
      </w:r>
      <w:r>
        <w:rPr>
          <w:color w:val="000063"/>
        </w:rPr>
        <w:t xml:space="preserve"> nea</w:t>
      </w:r>
      <w:r>
        <w:rPr>
          <w:color w:val="000051"/>
        </w:rPr>
        <w:t xml:space="preserve"> gase</w:t>
      </w:r>
      <w:r>
        <w:br/>
      </w:r>
      <w:r>
        <w:rPr>
          <w:color w:val="000023"/>
        </w:rPr>
        <w:t xml:space="preserve"> taka</w:t>
      </w:r>
      <w:r>
        <w:rPr>
          <w:color w:val="000049"/>
        </w:rPr>
        <w:t xml:space="preserve"> load</w:t>
      </w:r>
      <w:r>
        <w:rPr>
          <w:color w:val="00004F"/>
        </w:rPr>
        <w:t xml:space="preserve"> dichi</w:t>
      </w:r>
      <w:r>
        <w:rPr>
          <w:color w:val="420000"/>
        </w:rPr>
        <w:t xml:space="preserve"> ashe</w:t>
      </w:r>
      <w:r>
        <w:rPr>
          <w:color w:val="00002E"/>
        </w:rPr>
        <w:t xml:space="preserve"> nai</w:t>
      </w:r>
      <w:r>
        <w:rPr>
          <w:color w:val="220000"/>
        </w:rPr>
        <w:t xml:space="preserve"> a</w:t>
      </w:r>
      <w:r>
        <w:rPr>
          <w:color w:val="00005F"/>
        </w:rPr>
        <w:t xml:space="preserve"> bishoye</w:t>
      </w:r>
      <w:r>
        <w:rPr>
          <w:color w:val="000041"/>
        </w:rPr>
        <w:t xml:space="preserve"> ekti</w:t>
      </w:r>
      <w:r>
        <w:rPr>
          <w:color w:val="000062"/>
        </w:rPr>
        <w:t xml:space="preserve"> ovigok</w:t>
      </w:r>
      <w:r>
        <w:rPr>
          <w:color w:val="00002E"/>
        </w:rPr>
        <w:t xml:space="preserve"> kora</w:t>
      </w:r>
      <w:r>
        <w:rPr>
          <w:color w:val="000044"/>
        </w:rPr>
        <w:t xml:space="preserve"> hoyeche</w:t>
      </w:r>
      <w:r>
        <w:rPr>
          <w:color w:val="2F0000"/>
        </w:rPr>
        <w:t xml:space="preserve"> kintu</w:t>
      </w:r>
      <w:r>
        <w:rPr>
          <w:color w:val="000054"/>
        </w:rPr>
        <w:t xml:space="preserve"> somadhan</w:t>
      </w:r>
      <w:r>
        <w:rPr>
          <w:color w:val="000045"/>
        </w:rPr>
        <w:t xml:space="preserve"> hoyni</w:t>
      </w:r>
      <w:r>
        <w:br/>
      </w:r>
      <w:r>
        <w:rPr>
          <w:color w:val="600000"/>
        </w:rPr>
        <w:t xml:space="preserve"> আমার</w:t>
      </w:r>
      <w:r>
        <w:rPr>
          <w:color w:val="00005E"/>
        </w:rPr>
        <w:t xml:space="preserve"> বিকাশ</w:t>
      </w:r>
      <w:r>
        <w:rPr>
          <w:color w:val="0000D8"/>
        </w:rPr>
        <w:t xml:space="preserve"> অভিযোগ</w:t>
      </w:r>
      <w:r>
        <w:rPr>
          <w:color w:val="000000"/>
        </w:rPr>
        <w:t xml:space="preserve"> নংঃ</w:t>
      </w:r>
      <w:r>
        <w:br/>
      </w:r>
      <w:r>
        <w:rPr>
          <w:color w:val="280000"/>
        </w:rPr>
        <w:t xml:space="preserve"> ami</w:t>
      </w:r>
      <w:r>
        <w:rPr>
          <w:color w:val="000086"/>
        </w:rPr>
        <w:t xml:space="preserve"> akta</w:t>
      </w:r>
      <w:r>
        <w:rPr>
          <w:color w:val="00006B"/>
        </w:rPr>
        <w:t xml:space="preserve"> report</w:t>
      </w:r>
      <w:r>
        <w:rPr>
          <w:color w:val="630000"/>
        </w:rPr>
        <w:t xml:space="preserve"> korchilam</w:t>
      </w:r>
      <w:r>
        <w:rPr>
          <w:color w:val="000086"/>
        </w:rPr>
        <w:t xml:space="preserve"> akta</w:t>
      </w:r>
      <w:r>
        <w:rPr>
          <w:color w:val="000030"/>
        </w:rPr>
        <w:t xml:space="preserve"> number</w:t>
      </w:r>
      <w:r>
        <w:rPr>
          <w:color w:val="00004E"/>
        </w:rPr>
        <w:t xml:space="preserve"> r</w:t>
      </w:r>
      <w:r>
        <w:rPr>
          <w:color w:val="360000"/>
        </w:rPr>
        <w:t xml:space="preserve"> amr</w:t>
      </w:r>
      <w:r>
        <w:rPr>
          <w:color w:val="3F0000"/>
        </w:rPr>
        <w:t xml:space="preserve"> ai</w:t>
      </w:r>
      <w:r>
        <w:rPr>
          <w:color w:val="000023"/>
        </w:rPr>
        <w:t xml:space="preserve"> bkash</w:t>
      </w:r>
      <w:r>
        <w:rPr>
          <w:color w:val="000053"/>
        </w:rPr>
        <w:t xml:space="preserve"> take</w:t>
      </w:r>
      <w:r>
        <w:br/>
      </w:r>
      <w:r>
        <w:rPr>
          <w:color w:val="4A0000"/>
        </w:rPr>
        <w:t xml:space="preserve"> hi</w:t>
      </w:r>
      <w:r>
        <w:rPr>
          <w:color w:val="3A0000"/>
        </w:rPr>
        <w:t xml:space="preserve"> sir</w:t>
      </w:r>
      <w:r>
        <w:rPr>
          <w:color w:val="280000"/>
        </w:rPr>
        <w:t xml:space="preserve"> amar</w:t>
      </w:r>
      <w:r>
        <w:rPr>
          <w:color w:val="00003D"/>
        </w:rPr>
        <w:t xml:space="preserve"> akta</w:t>
      </w:r>
      <w:r>
        <w:rPr>
          <w:color w:val="00005B"/>
        </w:rPr>
        <w:t xml:space="preserve"> ovijog</w:t>
      </w:r>
      <w:r>
        <w:rPr>
          <w:color w:val="000058"/>
        </w:rPr>
        <w:t xml:space="preserve"> silo</w:t>
      </w:r>
      <w:r>
        <w:rPr>
          <w:color w:val="460000"/>
        </w:rPr>
        <w:t xml:space="preserve"> age</w:t>
      </w:r>
      <w:r>
        <w:rPr>
          <w:color w:val="00007D"/>
        </w:rPr>
        <w:t xml:space="preserve"> cheke</w:t>
      </w:r>
      <w:r>
        <w:rPr>
          <w:color w:val="5F0000"/>
        </w:rPr>
        <w:t xml:space="preserve"> korben</w:t>
      </w:r>
      <w:r>
        <w:rPr>
          <w:color w:val="450000"/>
        </w:rPr>
        <w:t xml:space="preserve"> plz</w:t>
      </w:r>
      <w:r>
        <w:br/>
      </w:r>
      <w:r>
        <w:rPr>
          <w:color w:val="560000"/>
        </w:rPr>
        <w:t xml:space="preserve"> sir</w:t>
      </w:r>
      <w:r>
        <w:rPr>
          <w:color w:val="3B0000"/>
        </w:rPr>
        <w:t xml:space="preserve"> amar</w:t>
      </w:r>
      <w:r>
        <w:rPr>
          <w:color w:val="00005B"/>
        </w:rPr>
        <w:t xml:space="preserve"> akta</w:t>
      </w:r>
      <w:r>
        <w:rPr>
          <w:color w:val="000086"/>
        </w:rPr>
        <w:t xml:space="preserve"> ovijog</w:t>
      </w:r>
      <w:r>
        <w:rPr>
          <w:color w:val="000082"/>
        </w:rPr>
        <w:t xml:space="preserve"> silo</w:t>
      </w:r>
      <w:r>
        <w:rPr>
          <w:color w:val="670000"/>
        </w:rPr>
        <w:t xml:space="preserve"> age</w:t>
      </w:r>
      <w:r>
        <w:br/>
      </w:r>
      <w:r>
        <w:rPr>
          <w:color w:val="000049"/>
        </w:rPr>
        <w:t xml:space="preserve"> সম্মানিত</w:t>
      </w:r>
      <w:r>
        <w:rPr>
          <w:color w:val="000015"/>
        </w:rPr>
        <w:t xml:space="preserve"> বিকাশ</w:t>
      </w:r>
      <w:r>
        <w:rPr>
          <w:color w:val="000000"/>
        </w:rPr>
        <w:t xml:space="preserve"> গ্রাহক</w:t>
      </w:r>
      <w:r>
        <w:rPr>
          <w:color w:val="000000"/>
        </w:rPr>
        <w:t xml:space="preserve"> প্রতারণা</w:t>
      </w:r>
      <w:r>
        <w:rPr>
          <w:color w:val="490000"/>
        </w:rPr>
        <w:t xml:space="preserve"> বিষয়ক</w:t>
      </w:r>
      <w:r>
        <w:rPr>
          <w:color w:val="6F0000"/>
        </w:rPr>
        <w:t xml:space="preserve"> আপনার</w:t>
      </w:r>
      <w:r>
        <w:rPr>
          <w:color w:val="000048"/>
        </w:rPr>
        <w:t xml:space="preserve"> অভিযোগটি</w:t>
      </w:r>
      <w:r>
        <w:rPr>
          <w:color w:val="000041"/>
        </w:rPr>
        <w:t xml:space="preserve"> গ্রহণ</w:t>
      </w:r>
      <w:r>
        <w:rPr>
          <w:color w:val="250000"/>
        </w:rPr>
        <w:t xml:space="preserve"> করা</w:t>
      </w:r>
      <w:r>
        <w:rPr>
          <w:color w:val="000000"/>
        </w:rPr>
        <w:t xml:space="preserve"> হয়েছে</w:t>
      </w:r>
      <w:r>
        <w:rPr>
          <w:color w:val="6F0000"/>
        </w:rPr>
        <w:t xml:space="preserve"> আপনার</w:t>
      </w:r>
      <w:r>
        <w:rPr>
          <w:color w:val="000031"/>
        </w:rPr>
        <w:t xml:space="preserve"> অভিযোগ</w:t>
      </w:r>
      <w:r>
        <w:rPr>
          <w:color w:val="000023"/>
        </w:rPr>
        <w:t xml:space="preserve"> নাম্বার</w:t>
      </w:r>
      <w:r>
        <w:rPr>
          <w:color w:val="000044"/>
        </w:rPr>
        <w:t xml:space="preserve"> অভিযোগের</w:t>
      </w:r>
      <w:r>
        <w:rPr>
          <w:color w:val="000048"/>
        </w:rPr>
        <w:t xml:space="preserve"> অগ্রগতি</w:t>
      </w:r>
      <w:r>
        <w:rPr>
          <w:color w:val="00002B"/>
        </w:rPr>
        <w:t xml:space="preserve"> সম্পর্কে</w:t>
      </w:r>
      <w:r>
        <w:rPr>
          <w:color w:val="420000"/>
        </w:rPr>
        <w:t xml:space="preserve"> আপনাকে</w:t>
      </w:r>
      <w:r>
        <w:rPr>
          <w:color w:val="4B0000"/>
        </w:rPr>
        <w:t xml:space="preserve"> শীঘ্রই</w:t>
      </w:r>
      <w:r>
        <w:rPr>
          <w:color w:val="000043"/>
        </w:rPr>
        <w:t xml:space="preserve"> জানানো</w:t>
      </w:r>
      <w:r>
        <w:rPr>
          <w:color w:val="000000"/>
        </w:rPr>
        <w:t xml:space="preserve"> হবে</w:t>
      </w:r>
      <w:r>
        <w:br/>
      </w:r>
      <w:r>
        <w:rPr>
          <w:color w:val="000043"/>
        </w:rPr>
        <w:t xml:space="preserve"> সম্মানিত</w:t>
      </w:r>
      <w:r>
        <w:rPr>
          <w:color w:val="000014"/>
        </w:rPr>
        <w:t xml:space="preserve"> বিকাশ</w:t>
      </w:r>
      <w:r>
        <w:rPr>
          <w:color w:val="000000"/>
        </w:rPr>
        <w:t xml:space="preserve"> গ্রাহক</w:t>
      </w:r>
      <w:r>
        <w:rPr>
          <w:color w:val="000000"/>
        </w:rPr>
        <w:t xml:space="preserve"> প্রতারণা</w:t>
      </w:r>
      <w:r>
        <w:rPr>
          <w:color w:val="430000"/>
        </w:rPr>
        <w:t xml:space="preserve"> বিষয়ক</w:t>
      </w:r>
      <w:r>
        <w:rPr>
          <w:color w:val="670000"/>
        </w:rPr>
        <w:t xml:space="preserve"> আপনার</w:t>
      </w:r>
      <w:r>
        <w:rPr>
          <w:color w:val="000042"/>
        </w:rPr>
        <w:t xml:space="preserve"> অভিযোগটি</w:t>
      </w:r>
      <w:r>
        <w:rPr>
          <w:color w:val="00003C"/>
        </w:rPr>
        <w:t xml:space="preserve"> গ্রহণ</w:t>
      </w:r>
      <w:r>
        <w:rPr>
          <w:color w:val="220000"/>
        </w:rPr>
        <w:t xml:space="preserve"> করা</w:t>
      </w:r>
      <w:r>
        <w:rPr>
          <w:color w:val="000000"/>
        </w:rPr>
        <w:t xml:space="preserve"> হয়েছে</w:t>
      </w:r>
      <w:r>
        <w:rPr>
          <w:color w:val="670000"/>
        </w:rPr>
        <w:t xml:space="preserve"> আপনার</w:t>
      </w:r>
      <w:r>
        <w:rPr>
          <w:color w:val="00002D"/>
        </w:rPr>
        <w:t xml:space="preserve"> অভিযোগ</w:t>
      </w:r>
      <w:r>
        <w:rPr>
          <w:color w:val="000020"/>
        </w:rPr>
        <w:t xml:space="preserve"> নাম্বার</w:t>
      </w:r>
      <w:r>
        <w:rPr>
          <w:color w:val="00003E"/>
        </w:rPr>
        <w:t xml:space="preserve"> অভিযোগের</w:t>
      </w:r>
      <w:r>
        <w:rPr>
          <w:color w:val="000042"/>
        </w:rPr>
        <w:t xml:space="preserve"> অগ্রগতি</w:t>
      </w:r>
      <w:r>
        <w:rPr>
          <w:color w:val="000028"/>
        </w:rPr>
        <w:t xml:space="preserve"> সম্পর্কে</w:t>
      </w:r>
      <w:r>
        <w:rPr>
          <w:color w:val="3D0000"/>
        </w:rPr>
        <w:t xml:space="preserve"> আপনাকে</w:t>
      </w:r>
      <w:r>
        <w:rPr>
          <w:color w:val="450000"/>
        </w:rPr>
        <w:t xml:space="preserve"> শীঘ্রই</w:t>
      </w:r>
      <w:r>
        <w:rPr>
          <w:color w:val="00003E"/>
        </w:rPr>
        <w:t xml:space="preserve"> জানানো</w:t>
      </w:r>
      <w:r>
        <w:rPr>
          <w:color w:val="000000"/>
        </w:rPr>
        <w:t xml:space="preserve"> হবে</w:t>
      </w:r>
      <w:r>
        <w:rPr>
          <w:color w:val="3F0000"/>
        </w:rPr>
        <w:t xml:space="preserve"> jar</w:t>
      </w:r>
      <w:r>
        <w:rPr>
          <w:color w:val="000033"/>
        </w:rPr>
        <w:t xml:space="preserve"> namber</w:t>
      </w:r>
      <w:r>
        <w:rPr>
          <w:color w:val="000038"/>
        </w:rPr>
        <w:t xml:space="preserve"> ovijog</w:t>
      </w:r>
      <w:r>
        <w:br/>
      </w:r>
      <w:r>
        <w:rPr>
          <w:color w:val="2C0000"/>
        </w:rPr>
        <w:t xml:space="preserve"> amar</w:t>
      </w:r>
      <w:r>
        <w:rPr>
          <w:color w:val="00005A"/>
        </w:rPr>
        <w:t xml:space="preserve"> namber</w:t>
      </w:r>
      <w:r>
        <w:rPr>
          <w:color w:val="000034"/>
        </w:rPr>
        <w:t xml:space="preserve"> ta</w:t>
      </w:r>
      <w:r>
        <w:rPr>
          <w:color w:val="000029"/>
        </w:rPr>
        <w:t xml:space="preserve"> bondho</w:t>
      </w:r>
      <w:r>
        <w:rPr>
          <w:color w:val="00003A"/>
        </w:rPr>
        <w:t xml:space="preserve"> kore</w:t>
      </w:r>
      <w:r>
        <w:rPr>
          <w:color w:val="000000"/>
        </w:rPr>
        <w:t xml:space="preserve"> dech</w:t>
      </w:r>
      <w:r>
        <w:rPr>
          <w:color w:val="000025"/>
        </w:rPr>
        <w:t xml:space="preserve"> vul</w:t>
      </w:r>
      <w:r>
        <w:rPr>
          <w:color w:val="00003A"/>
        </w:rPr>
        <w:t xml:space="preserve"> kore</w:t>
      </w:r>
      <w:r>
        <w:rPr>
          <w:color w:val="000048"/>
        </w:rPr>
        <w:t xml:space="preserve"> taka</w:t>
      </w:r>
      <w:r>
        <w:rPr>
          <w:color w:val="00002C"/>
        </w:rPr>
        <w:t xml:space="preserve"> chole</w:t>
      </w:r>
      <w:r>
        <w:rPr>
          <w:color w:val="3B0000"/>
        </w:rPr>
        <w:t xml:space="preserve"> asay</w:t>
      </w:r>
      <w:r>
        <w:rPr>
          <w:color w:val="000048"/>
        </w:rPr>
        <w:t xml:space="preserve"> taka</w:t>
      </w:r>
      <w:r>
        <w:rPr>
          <w:color w:val="140000"/>
        </w:rPr>
        <w:t xml:space="preserve"> ami</w:t>
      </w:r>
      <w:r>
        <w:rPr>
          <w:color w:val="000044"/>
        </w:rPr>
        <w:t xml:space="preserve"> altar</w:t>
      </w:r>
      <w:r>
        <w:rPr>
          <w:color w:val="000048"/>
        </w:rPr>
        <w:t xml:space="preserve"> taka</w:t>
      </w:r>
      <w:r>
        <w:rPr>
          <w:color w:val="000030"/>
        </w:rPr>
        <w:t xml:space="preserve"> ferot</w:t>
      </w:r>
      <w:r>
        <w:rPr>
          <w:color w:val="440000"/>
        </w:rPr>
        <w:t xml:space="preserve"> dechi</w:t>
      </w:r>
      <w:r>
        <w:rPr>
          <w:color w:val="00004A"/>
        </w:rPr>
        <w:t xml:space="preserve"> akhon</w:t>
      </w:r>
      <w:r>
        <w:rPr>
          <w:color w:val="4D0000"/>
        </w:rPr>
        <w:t xml:space="preserve"> o</w:t>
      </w:r>
      <w:r>
        <w:rPr>
          <w:color w:val="000031"/>
        </w:rPr>
        <w:t xml:space="preserve"> ovijog</w:t>
      </w:r>
      <w:r>
        <w:rPr>
          <w:color w:val="4D0000"/>
        </w:rPr>
        <w:t xml:space="preserve"> o</w:t>
      </w:r>
      <w:r>
        <w:rPr>
          <w:color w:val="00002B"/>
        </w:rPr>
        <w:t xml:space="preserve"> cancel</w:t>
      </w:r>
      <w:r>
        <w:rPr>
          <w:color w:val="000032"/>
        </w:rPr>
        <w:t xml:space="preserve"> korche</w:t>
      </w:r>
      <w:r>
        <w:rPr>
          <w:color w:val="00004A"/>
        </w:rPr>
        <w:t xml:space="preserve"> akhon</w:t>
      </w:r>
      <w:r>
        <w:rPr>
          <w:color w:val="2C0000"/>
        </w:rPr>
        <w:t xml:space="preserve"> amar</w:t>
      </w:r>
      <w:r>
        <w:rPr>
          <w:color w:val="00005A"/>
        </w:rPr>
        <w:t xml:space="preserve"> namber</w:t>
      </w:r>
      <w:r>
        <w:rPr>
          <w:color w:val="000034"/>
        </w:rPr>
        <w:t xml:space="preserve"> ta</w:t>
      </w:r>
      <w:r>
        <w:rPr>
          <w:color w:val="000032"/>
        </w:rPr>
        <w:t xml:space="preserve"> khule</w:t>
      </w:r>
      <w:r>
        <w:rPr>
          <w:color w:val="000027"/>
        </w:rPr>
        <w:t xml:space="preserve"> din</w:t>
      </w:r>
      <w:r>
        <w:br/>
      </w:r>
      <w:r>
        <w:rPr>
          <w:color w:val="280000"/>
        </w:rPr>
        <w:t xml:space="preserve"> amar</w:t>
      </w:r>
      <w:r>
        <w:rPr>
          <w:color w:val="3A0000"/>
        </w:rPr>
        <w:t xml:space="preserve"> ai</w:t>
      </w:r>
      <w:r>
        <w:rPr>
          <w:color w:val="000068"/>
        </w:rPr>
        <w:t xml:space="preserve"> complaint</w:t>
      </w:r>
      <w:r>
        <w:rPr>
          <w:color w:val="6E0000"/>
        </w:rPr>
        <w:t xml:space="preserve"> ter</w:t>
      </w:r>
      <w:r>
        <w:rPr>
          <w:color w:val="00007C"/>
        </w:rPr>
        <w:t xml:space="preserve"> obosstha</w:t>
      </w:r>
      <w:r>
        <w:rPr>
          <w:color w:val="000026"/>
        </w:rPr>
        <w:t xml:space="preserve"> ki</w:t>
      </w:r>
      <w:r>
        <w:rPr>
          <w:color w:val="00006E"/>
        </w:rPr>
        <w:t xml:space="preserve"> cheek</w:t>
      </w:r>
      <w:r>
        <w:rPr>
          <w:color w:val="000057"/>
        </w:rPr>
        <w:t xml:space="preserve"> koren</w:t>
      </w:r>
      <w:r>
        <w:br/>
      </w:r>
      <w:r>
        <w:rPr>
          <w:color w:val="180000"/>
        </w:rPr>
        <w:t xml:space="preserve"> আমি</w:t>
      </w:r>
      <w:r>
        <w:rPr>
          <w:color w:val="00004B"/>
        </w:rPr>
        <w:t xml:space="preserve"> একটা</w:t>
      </w:r>
      <w:r>
        <w:rPr>
          <w:color w:val="000058"/>
        </w:rPr>
        <w:t xml:space="preserve"> ফ্রডের</w:t>
      </w:r>
      <w:r>
        <w:rPr>
          <w:color w:val="000051"/>
        </w:rPr>
        <w:t xml:space="preserve"> বিরুদ্ধে</w:t>
      </w:r>
      <w:r>
        <w:rPr>
          <w:color w:val="000058"/>
        </w:rPr>
        <w:t xml:space="preserve"> কম্লেন</w:t>
      </w:r>
      <w:r>
        <w:rPr>
          <w:color w:val="1E0000"/>
        </w:rPr>
        <w:t xml:space="preserve"> করতে</w:t>
      </w:r>
      <w:r>
        <w:rPr>
          <w:color w:val="000028"/>
        </w:rPr>
        <w:t xml:space="preserve"> চাচ্ছি</w:t>
      </w:r>
      <w:r>
        <w:rPr>
          <w:color w:val="00004B"/>
        </w:rPr>
        <w:t xml:space="preserve"> একটা</w:t>
      </w:r>
      <w:r>
        <w:rPr>
          <w:color w:val="000069"/>
        </w:rPr>
        <w:t xml:space="preserve"> নম্বর</w:t>
      </w:r>
      <w:r>
        <w:rPr>
          <w:color w:val="00001D"/>
        </w:rPr>
        <w:t xml:space="preserve"> থেকে</w:t>
      </w:r>
      <w:r>
        <w:rPr>
          <w:color w:val="2C0000"/>
        </w:rPr>
        <w:t xml:space="preserve"> আমাকে</w:t>
      </w:r>
      <w:r>
        <w:rPr>
          <w:color w:val="00004E"/>
        </w:rPr>
        <w:t xml:space="preserve"> উপবৃত্তির</w:t>
      </w:r>
      <w:r>
        <w:rPr>
          <w:color w:val="000031"/>
        </w:rPr>
        <w:t xml:space="preserve"> কথা</w:t>
      </w:r>
      <w:r>
        <w:rPr>
          <w:color w:val="380000"/>
        </w:rPr>
        <w:t xml:space="preserve"> বলে</w:t>
      </w:r>
      <w:r>
        <w:rPr>
          <w:color w:val="000058"/>
        </w:rPr>
        <w:t xml:space="preserve"> ট্যাক্সট</w:t>
      </w:r>
      <w:r>
        <w:rPr>
          <w:color w:val="000000"/>
        </w:rPr>
        <w:t xml:space="preserve"> করে</w:t>
      </w:r>
      <w:r>
        <w:rPr>
          <w:color w:val="000000"/>
        </w:rPr>
        <w:t xml:space="preserve"> তারপর</w:t>
      </w:r>
      <w:r>
        <w:rPr>
          <w:color w:val="000069"/>
        </w:rPr>
        <w:t xml:space="preserve"> নম্বর</w:t>
      </w:r>
      <w:r>
        <w:rPr>
          <w:color w:val="000000"/>
        </w:rPr>
        <w:t xml:space="preserve"> দেয়</w:t>
      </w:r>
      <w:r>
        <w:br/>
      </w:r>
      <w:r>
        <w:rPr>
          <w:color w:val="00002D"/>
        </w:rPr>
        <w:t xml:space="preserve"> bkash</w:t>
      </w:r>
      <w:r>
        <w:rPr>
          <w:color w:val="00003F"/>
        </w:rPr>
        <w:t xml:space="preserve"> e</w:t>
      </w:r>
      <w:r>
        <w:rPr>
          <w:color w:val="000086"/>
        </w:rPr>
        <w:t xml:space="preserve"> contact</w:t>
      </w:r>
      <w:r>
        <w:rPr>
          <w:color w:val="5B0000"/>
        </w:rPr>
        <w:t xml:space="preserve"> korar</w:t>
      </w:r>
      <w:r>
        <w:rPr>
          <w:color w:val="530000"/>
        </w:rPr>
        <w:t xml:space="preserve"> jonno</w:t>
      </w:r>
      <w:r>
        <w:rPr>
          <w:color w:val="000076"/>
        </w:rPr>
        <w:t xml:space="preserve"> bola</w:t>
      </w:r>
      <w:r>
        <w:rPr>
          <w:color w:val="00006A"/>
        </w:rPr>
        <w:t xml:space="preserve"> hoise</w:t>
      </w:r>
      <w:r>
        <w:br/>
      </w:r>
      <w:r>
        <w:rPr>
          <w:color w:val="210000"/>
        </w:rPr>
        <w:t xml:space="preserve"> আমার</w:t>
      </w:r>
      <w:r>
        <w:rPr>
          <w:color w:val="000029"/>
        </w:rPr>
        <w:t xml:space="preserve"> একাউন্ট</w:t>
      </w:r>
      <w:r>
        <w:rPr>
          <w:color w:val="500000"/>
        </w:rPr>
        <w:t xml:space="preserve"> হতে</w:t>
      </w:r>
      <w:r>
        <w:rPr>
          <w:color w:val="000022"/>
        </w:rPr>
        <w:t xml:space="preserve"> টাকা</w:t>
      </w:r>
      <w:r>
        <w:rPr>
          <w:color w:val="000063"/>
        </w:rPr>
        <w:t xml:space="preserve"> হ্যাক</w:t>
      </w:r>
      <w:r>
        <w:rPr>
          <w:color w:val="380000"/>
        </w:rPr>
        <w:t xml:space="preserve"> করা</w:t>
      </w:r>
      <w:r>
        <w:rPr>
          <w:color w:val="5E0000"/>
        </w:rPr>
        <w:t xml:space="preserve"> হয়েছিল</w:t>
      </w:r>
      <w:r>
        <w:rPr>
          <w:color w:val="440000"/>
        </w:rPr>
        <w:t xml:space="preserve"> আপনাদের</w:t>
      </w:r>
      <w:r>
        <w:rPr>
          <w:color w:val="580000"/>
        </w:rPr>
        <w:t xml:space="preserve"> কে</w:t>
      </w:r>
      <w:r>
        <w:rPr>
          <w:color w:val="00004A"/>
        </w:rPr>
        <w:t xml:space="preserve"> অভিযোগ</w:t>
      </w:r>
      <w:r>
        <w:rPr>
          <w:color w:val="000065"/>
        </w:rPr>
        <w:t xml:space="preserve"> জানানো</w:t>
      </w:r>
      <w:r>
        <w:rPr>
          <w:color w:val="000040"/>
        </w:rPr>
        <w:t xml:space="preserve"> হয়েছে</w:t>
      </w:r>
      <w:r>
        <w:br/>
      </w:r>
      <w:r>
        <w:rPr>
          <w:color w:val="3F0000"/>
        </w:rPr>
        <w:t xml:space="preserve"> kal</w:t>
      </w:r>
      <w:r>
        <w:rPr>
          <w:color w:val="000042"/>
        </w:rPr>
        <w:t xml:space="preserve"> rate</w:t>
      </w:r>
      <w:r>
        <w:rPr>
          <w:color w:val="1E0000"/>
        </w:rPr>
        <w:t xml:space="preserve"> amar</w:t>
      </w:r>
      <w:r>
        <w:rPr>
          <w:color w:val="000036"/>
        </w:rPr>
        <w:t xml:space="preserve"> transaction</w:t>
      </w:r>
      <w:r>
        <w:rPr>
          <w:color w:val="330000"/>
        </w:rPr>
        <w:t xml:space="preserve"> hoy</w:t>
      </w:r>
      <w:r>
        <w:rPr>
          <w:color w:val="00002C"/>
        </w:rPr>
        <w:t xml:space="preserve"> send</w:t>
      </w:r>
      <w:r>
        <w:rPr>
          <w:color w:val="000023"/>
        </w:rPr>
        <w:t xml:space="preserve"> money</w:t>
      </w:r>
      <w:r>
        <w:rPr>
          <w:color w:val="000036"/>
        </w:rPr>
        <w:t xml:space="preserve"> r</w:t>
      </w:r>
      <w:r>
        <w:rPr>
          <w:color w:val="000020"/>
        </w:rPr>
        <w:t xml:space="preserve"> tk</w:t>
      </w:r>
      <w:r>
        <w:rPr>
          <w:color w:val="6C0000"/>
        </w:rPr>
        <w:t xml:space="preserve"> oi</w:t>
      </w:r>
      <w:r>
        <w:rPr>
          <w:color w:val="00001C"/>
        </w:rPr>
        <w:t xml:space="preserve"> account</w:t>
      </w:r>
      <w:r>
        <w:rPr>
          <w:color w:val="000023"/>
        </w:rPr>
        <w:t xml:space="preserve"> ta</w:t>
      </w:r>
      <w:r>
        <w:rPr>
          <w:color w:val="000053"/>
        </w:rPr>
        <w:t xml:space="preserve"> hold</w:t>
      </w:r>
      <w:r>
        <w:rPr>
          <w:color w:val="00005D"/>
        </w:rPr>
        <w:t xml:space="preserve"> krbn</w:t>
      </w:r>
      <w:r>
        <w:rPr>
          <w:color w:val="2E0000"/>
        </w:rPr>
        <w:t xml:space="preserve"> please</w:t>
      </w:r>
      <w:r>
        <w:rPr>
          <w:color w:val="6C0000"/>
        </w:rPr>
        <w:t xml:space="preserve"> oi</w:t>
      </w:r>
      <w:r>
        <w:rPr>
          <w:color w:val="000021"/>
        </w:rPr>
        <w:t xml:space="preserve"> number</w:t>
      </w:r>
      <w:r>
        <w:rPr>
          <w:color w:val="200000"/>
        </w:rPr>
        <w:t xml:space="preserve"> a</w:t>
      </w:r>
      <w:r>
        <w:rPr>
          <w:color w:val="000040"/>
        </w:rPr>
        <w:t xml:space="preserve"> complain</w:t>
      </w:r>
      <w:r>
        <w:rPr>
          <w:color w:val="000045"/>
        </w:rPr>
        <w:t xml:space="preserve"> krbo</w:t>
      </w:r>
      <w:r>
        <w:br/>
      </w:r>
      <w:r>
        <w:rPr>
          <w:color w:val="000062"/>
        </w:rPr>
        <w:t xml:space="preserve"> complain</w:t>
      </w:r>
      <w:r>
        <w:rPr>
          <w:color w:val="00003D"/>
        </w:rPr>
        <w:t xml:space="preserve"> kore</w:t>
      </w:r>
      <w:r>
        <w:rPr>
          <w:color w:val="000071"/>
        </w:rPr>
        <w:t xml:space="preserve"> chilam</w:t>
      </w:r>
      <w:r>
        <w:rPr>
          <w:color w:val="000059"/>
        </w:rPr>
        <w:t xml:space="preserve"> ekhono</w:t>
      </w:r>
      <w:r>
        <w:rPr>
          <w:color w:val="00008E"/>
        </w:rPr>
        <w:t xml:space="preserve"> samadhan</w:t>
      </w:r>
      <w:r>
        <w:rPr>
          <w:color w:val="4E0000"/>
        </w:rPr>
        <w:t xml:space="preserve"> hoy</w:t>
      </w:r>
      <w:r>
        <w:rPr>
          <w:color w:val="000040"/>
        </w:rPr>
        <w:t xml:space="preserve"> nai</w:t>
      </w:r>
      <w:r>
        <w:br/>
      </w:r>
      <w:r>
        <w:rPr>
          <w:color w:val="340000"/>
        </w:rPr>
        <w:t xml:space="preserve"> ami</w:t>
      </w:r>
      <w:r>
        <w:rPr>
          <w:color w:val="00005B"/>
        </w:rPr>
        <w:t xml:space="preserve"> ti</w:t>
      </w:r>
      <w:r>
        <w:rPr>
          <w:color w:val="000084"/>
        </w:rPr>
        <w:t xml:space="preserve"> case</w:t>
      </w:r>
      <w:r>
        <w:rPr>
          <w:color w:val="0000AF"/>
        </w:rPr>
        <w:t xml:space="preserve"> raksilam</w:t>
      </w:r>
      <w:r>
        <w:rPr>
          <w:color w:val="00002E"/>
        </w:rPr>
        <w:t xml:space="preserve"> bkash</w:t>
      </w:r>
      <w:r>
        <w:rPr>
          <w:color w:val="3B0000"/>
        </w:rPr>
        <w:t xml:space="preserve"> a</w:t>
      </w:r>
      <w:r>
        <w:br/>
      </w:r>
      <w:r>
        <w:rPr>
          <w:color w:val="3D0000"/>
        </w:rPr>
        <w:t xml:space="preserve"> amar</w:t>
      </w:r>
      <w:r>
        <w:rPr>
          <w:color w:val="590000"/>
        </w:rPr>
        <w:t xml:space="preserve"> ai</w:t>
      </w:r>
      <w:r>
        <w:rPr>
          <w:color w:val="000044"/>
        </w:rPr>
        <w:t xml:space="preserve"> number</w:t>
      </w:r>
      <w:r>
        <w:rPr>
          <w:color w:val="410000"/>
        </w:rPr>
        <w:t xml:space="preserve"> a</w:t>
      </w:r>
      <w:r>
        <w:rPr>
          <w:color w:val="00005E"/>
        </w:rPr>
        <w:t xml:space="preserve"> akta</w:t>
      </w:r>
      <w:r>
        <w:rPr>
          <w:color w:val="00008B"/>
        </w:rPr>
        <w:t xml:space="preserve"> ovijog</w:t>
      </w:r>
      <w:r>
        <w:rPr>
          <w:color w:val="7E0000"/>
        </w:rPr>
        <w:t xml:space="preserve"> cilo</w:t>
      </w:r>
      <w:r>
        <w:br/>
      </w:r>
      <w:r>
        <w:rPr>
          <w:color w:val="450000"/>
        </w:rPr>
        <w:t xml:space="preserve"> ai</w:t>
      </w:r>
      <w:r>
        <w:rPr>
          <w:color w:val="000035"/>
        </w:rPr>
        <w:t xml:space="preserve"> number</w:t>
      </w:r>
      <w:r>
        <w:rPr>
          <w:color w:val="000038"/>
        </w:rPr>
        <w:t xml:space="preserve"> theke</w:t>
      </w:r>
      <w:r>
        <w:rPr>
          <w:color w:val="000039"/>
        </w:rPr>
        <w:t xml:space="preserve"> ta</w:t>
      </w:r>
      <w:r>
        <w:rPr>
          <w:color w:val="00007C"/>
        </w:rPr>
        <w:t xml:space="preserve"> complaint</w:t>
      </w:r>
      <w:r>
        <w:rPr>
          <w:color w:val="00007A"/>
        </w:rPr>
        <w:t xml:space="preserve"> rakha</w:t>
      </w:r>
      <w:r>
        <w:rPr>
          <w:color w:val="000000"/>
        </w:rPr>
        <w:t xml:space="preserve"> silo</w:t>
      </w:r>
      <w:r>
        <w:rPr>
          <w:color w:val="000049"/>
        </w:rPr>
        <w:t xml:space="preserve"> update</w:t>
      </w:r>
      <w:r>
        <w:rPr>
          <w:color w:val="000039"/>
        </w:rPr>
        <w:t xml:space="preserve"> ta</w:t>
      </w:r>
      <w:r>
        <w:rPr>
          <w:color w:val="000058"/>
        </w:rPr>
        <w:t xml:space="preserve"> janaben</w:t>
      </w:r>
      <w:r>
        <w:rPr>
          <w:color w:val="520000"/>
        </w:rPr>
        <w:t xml:space="preserve"> plz</w:t>
      </w:r>
      <w:r>
        <w:br/>
      </w:r>
      <w:r>
        <w:rPr>
          <w:color w:val="370000"/>
        </w:rPr>
        <w:t xml:space="preserve"> আমি</w:t>
      </w:r>
      <w:r>
        <w:rPr>
          <w:color w:val="000089"/>
        </w:rPr>
        <w:t xml:space="preserve"> কালকে</w:t>
      </w:r>
      <w:r>
        <w:rPr>
          <w:color w:val="770000"/>
        </w:rPr>
        <w:t xml:space="preserve"> ও</w:t>
      </w:r>
      <w:r>
        <w:rPr>
          <w:color w:val="000079"/>
        </w:rPr>
        <w:t xml:space="preserve"> অভিযোগ</w:t>
      </w:r>
      <w:r>
        <w:rPr>
          <w:color w:val="750000"/>
        </w:rPr>
        <w:t xml:space="preserve"> করলাম</w:t>
      </w:r>
      <w:r>
        <w:br/>
      </w:r>
      <w:r>
        <w:rPr>
          <w:color w:val="430000"/>
        </w:rPr>
        <w:t xml:space="preserve"> ame</w:t>
      </w:r>
      <w:r>
        <w:rPr>
          <w:color w:val="000039"/>
        </w:rPr>
        <w:t xml:space="preserve"> akta</w:t>
      </w:r>
      <w:r>
        <w:rPr>
          <w:color w:val="00006C"/>
        </w:rPr>
        <w:t xml:space="preserve"> repot</w:t>
      </w:r>
      <w:r>
        <w:rPr>
          <w:color w:val="00006C"/>
        </w:rPr>
        <w:t xml:space="preserve"> korcie</w:t>
      </w:r>
      <w:r>
        <w:rPr>
          <w:color w:val="000051"/>
        </w:rPr>
        <w:t xml:space="preserve"> apnara</w:t>
      </w:r>
      <w:r>
        <w:rPr>
          <w:color w:val="000023"/>
        </w:rPr>
        <w:t xml:space="preserve"> ki</w:t>
      </w:r>
      <w:r>
        <w:rPr>
          <w:color w:val="00006F"/>
        </w:rPr>
        <w:t xml:space="preserve"> bebosta</w:t>
      </w:r>
      <w:r>
        <w:rPr>
          <w:color w:val="000073"/>
        </w:rPr>
        <w:t xml:space="preserve"> nicin</w:t>
      </w:r>
      <w:r>
        <w:br/>
      </w:r>
      <w:r>
        <w:rPr>
          <w:color w:val="000050"/>
        </w:rPr>
        <w:t xml:space="preserve"> apnara</w:t>
      </w:r>
      <w:r>
        <w:rPr>
          <w:color w:val="000023"/>
        </w:rPr>
        <w:t xml:space="preserve"> ki</w:t>
      </w:r>
      <w:r>
        <w:rPr>
          <w:color w:val="000073"/>
        </w:rPr>
        <w:t xml:space="preserve"> amrta</w:t>
      </w:r>
      <w:r>
        <w:rPr>
          <w:color w:val="000073"/>
        </w:rPr>
        <w:t xml:space="preserve"> dkcin</w:t>
      </w:r>
      <w:r>
        <w:rPr>
          <w:color w:val="420000"/>
        </w:rPr>
        <w:t xml:space="preserve"> ame</w:t>
      </w:r>
      <w:r>
        <w:rPr>
          <w:color w:val="000038"/>
        </w:rPr>
        <w:t xml:space="preserve"> akta</w:t>
      </w:r>
      <w:r>
        <w:rPr>
          <w:color w:val="00006B"/>
        </w:rPr>
        <w:t xml:space="preserve"> repot</w:t>
      </w:r>
      <w:r>
        <w:rPr>
          <w:color w:val="00006B"/>
        </w:rPr>
        <w:t xml:space="preserve"> korcie</w:t>
      </w:r>
      <w:r>
        <w:br/>
      </w:r>
      <w:r>
        <w:rPr>
          <w:color w:val="430000"/>
        </w:rPr>
        <w:t xml:space="preserve"> ame</w:t>
      </w:r>
      <w:r>
        <w:rPr>
          <w:color w:val="000039"/>
        </w:rPr>
        <w:t xml:space="preserve"> akta</w:t>
      </w:r>
      <w:r>
        <w:rPr>
          <w:color w:val="00006D"/>
        </w:rPr>
        <w:t xml:space="preserve"> repot</w:t>
      </w:r>
      <w:r>
        <w:rPr>
          <w:color w:val="00006D"/>
        </w:rPr>
        <w:t xml:space="preserve"> korcie</w:t>
      </w:r>
      <w:r>
        <w:rPr>
          <w:color w:val="000054"/>
        </w:rPr>
        <w:t xml:space="preserve"> akto</w:t>
      </w:r>
      <w:r>
        <w:rPr>
          <w:color w:val="000053"/>
        </w:rPr>
        <w:t xml:space="preserve"> janan</w:t>
      </w:r>
      <w:r>
        <w:rPr>
          <w:color w:val="00002B"/>
        </w:rPr>
        <w:t xml:space="preserve"> to</w:t>
      </w:r>
      <w:r>
        <w:rPr>
          <w:color w:val="00005B"/>
        </w:rPr>
        <w:t xml:space="preserve"> koy</w:t>
      </w:r>
      <w:r>
        <w:rPr>
          <w:color w:val="000043"/>
        </w:rPr>
        <w:t xml:space="preserve"> din</w:t>
      </w:r>
      <w:r>
        <w:rPr>
          <w:color w:val="410000"/>
        </w:rPr>
        <w:t xml:space="preserve"> lagbe</w:t>
      </w:r>
      <w:r>
        <w:br/>
      </w:r>
      <w:r>
        <w:rPr>
          <w:color w:val="280000"/>
        </w:rPr>
        <w:t xml:space="preserve"> ami</w:t>
      </w:r>
      <w:r>
        <w:rPr>
          <w:color w:val="000051"/>
        </w:rPr>
        <w:t xml:space="preserve"> biddut</w:t>
      </w:r>
      <w:r>
        <w:rPr>
          <w:color w:val="00004A"/>
        </w:rPr>
        <w:t xml:space="preserve"> dite</w:t>
      </w:r>
      <w:r>
        <w:rPr>
          <w:color w:val="000058"/>
        </w:rPr>
        <w:t xml:space="preserve"> parsi</w:t>
      </w:r>
      <w:r>
        <w:rPr>
          <w:color w:val="00002E"/>
        </w:rPr>
        <w:t xml:space="preserve"> na</w:t>
      </w:r>
      <w:r>
        <w:rPr>
          <w:color w:val="000056"/>
        </w:rPr>
        <w:t xml:space="preserve"> goto</w:t>
      </w:r>
      <w:r>
        <w:rPr>
          <w:color w:val="00006E"/>
        </w:rPr>
        <w:t xml:space="preserve"> tarikhe</w:t>
      </w:r>
      <w:r>
        <w:rPr>
          <w:color w:val="000062"/>
        </w:rPr>
        <w:t xml:space="preserve"> ovijog</w:t>
      </w:r>
      <w:r>
        <w:rPr>
          <w:color w:val="6C0000"/>
        </w:rPr>
        <w:t xml:space="preserve"> koresilam</w:t>
      </w:r>
      <w:r>
        <w:br/>
      </w:r>
      <w:r>
        <w:rPr>
          <w:color w:val="340000"/>
        </w:rPr>
        <w:t xml:space="preserve"> amar</w:t>
      </w:r>
      <w:r>
        <w:rPr>
          <w:color w:val="00004F"/>
        </w:rPr>
        <w:t xml:space="preserve"> akta</w:t>
      </w:r>
      <w:r>
        <w:rPr>
          <w:color w:val="000075"/>
        </w:rPr>
        <w:t xml:space="preserve"> ovijog</w:t>
      </w:r>
      <w:r>
        <w:rPr>
          <w:color w:val="000000"/>
        </w:rPr>
        <w:t xml:space="preserve"> ace</w:t>
      </w:r>
      <w:r>
        <w:rPr>
          <w:color w:val="000000"/>
        </w:rPr>
        <w:t xml:space="preserve"> seta</w:t>
      </w:r>
      <w:r>
        <w:rPr>
          <w:color w:val="000031"/>
        </w:rPr>
        <w:t xml:space="preserve"> ki</w:t>
      </w:r>
      <w:r>
        <w:rPr>
          <w:color w:val="00008D"/>
        </w:rPr>
        <w:t xml:space="preserve"> somadan</w:t>
      </w:r>
      <w:r>
        <w:rPr>
          <w:color w:val="00006A"/>
        </w:rPr>
        <w:t xml:space="preserve"> hoice</w:t>
      </w:r>
      <w:r>
        <w:rPr>
          <w:color w:val="5B0000"/>
        </w:rPr>
        <w:t xml:space="preserve"> naki</w:t>
      </w:r>
      <w:r>
        <w:br/>
      </w:r>
      <w:r>
        <w:rPr>
          <w:color w:val="3D0000"/>
        </w:rPr>
        <w:t xml:space="preserve"> আমার</w:t>
      </w:r>
      <w:r>
        <w:rPr>
          <w:color w:val="000063"/>
        </w:rPr>
        <w:t xml:space="preserve"> একটা</w:t>
      </w:r>
      <w:r>
        <w:rPr>
          <w:color w:val="000088"/>
        </w:rPr>
        <w:t xml:space="preserve"> অভিযোগ</w:t>
      </w:r>
      <w:r>
        <w:rPr>
          <w:color w:val="840000"/>
        </w:rPr>
        <w:t xml:space="preserve"> ছিল</w:t>
      </w:r>
      <w:r>
        <w:rPr>
          <w:color w:val="00007B"/>
        </w:rPr>
        <w:t xml:space="preserve"> id</w:t>
      </w:r>
      <w:r>
        <w:br/>
      </w:r>
      <w:r>
        <w:rPr>
          <w:color w:val="000055"/>
        </w:rPr>
        <w:t xml:space="preserve"> থেকে</w:t>
      </w:r>
      <w:r>
        <w:rPr>
          <w:color w:val="00006F"/>
        </w:rPr>
        <w:t xml:space="preserve"> একটা</w:t>
      </w:r>
      <w:r>
        <w:rPr>
          <w:color w:val="000099"/>
        </w:rPr>
        <w:t xml:space="preserve"> অভিযোগ</w:t>
      </w:r>
      <w:r>
        <w:rPr>
          <w:color w:val="940000"/>
        </w:rPr>
        <w:t xml:space="preserve"> ছিল</w:t>
      </w:r>
      <w:r>
        <w:br/>
      </w:r>
      <w:r>
        <w:rPr>
          <w:color w:val="000000"/>
        </w:rPr>
        <w:t xml:space="preserve"> sorry</w:t>
      </w:r>
      <w:r>
        <w:rPr>
          <w:color w:val="4B0000"/>
        </w:rPr>
        <w:t xml:space="preserve"> amr</w:t>
      </w:r>
      <w:r>
        <w:rPr>
          <w:color w:val="000088"/>
        </w:rPr>
        <w:t xml:space="preserve"> ovijog</w:t>
      </w:r>
      <w:r>
        <w:rPr>
          <w:color w:val="000043"/>
        </w:rPr>
        <w:t xml:space="preserve"> number</w:t>
      </w:r>
      <w:r>
        <w:rPr>
          <w:color w:val="000047"/>
        </w:rPr>
        <w:t xml:space="preserve"> ta</w:t>
      </w:r>
      <w:r>
        <w:rPr>
          <w:color w:val="000039"/>
        </w:rPr>
        <w:t xml:space="preserve"> ki</w:t>
      </w:r>
      <w:r>
        <w:rPr>
          <w:color w:val="780000"/>
        </w:rPr>
        <w:t xml:space="preserve"> abar</w:t>
      </w:r>
      <w:r>
        <w:rPr>
          <w:color w:val="000073"/>
        </w:rPr>
        <w:t xml:space="preserve"> pete</w:t>
      </w:r>
      <w:r>
        <w:rPr>
          <w:color w:val="000000"/>
        </w:rPr>
        <w:t xml:space="preserve"> pari</w:t>
      </w:r>
      <w:r>
        <w:br/>
      </w:r>
      <w:r>
        <w:rPr>
          <w:color w:val="6D0000"/>
        </w:rPr>
        <w:t xml:space="preserve"> apnader</w:t>
      </w:r>
      <w:r>
        <w:rPr>
          <w:color w:val="000045"/>
        </w:rPr>
        <w:t xml:space="preserve"> office</w:t>
      </w:r>
      <w:r>
        <w:rPr>
          <w:color w:val="00004B"/>
        </w:rPr>
        <w:t xml:space="preserve"> feb</w:t>
      </w:r>
      <w:r>
        <w:rPr>
          <w:color w:val="000031"/>
        </w:rPr>
        <w:t xml:space="preserve"> ekta</w:t>
      </w:r>
      <w:r>
        <w:rPr>
          <w:color w:val="000053"/>
        </w:rPr>
        <w:t xml:space="preserve"> ovijok</w:t>
      </w:r>
      <w:r>
        <w:rPr>
          <w:color w:val="370000"/>
        </w:rPr>
        <w:t xml:space="preserve"> korci</w:t>
      </w:r>
      <w:r>
        <w:rPr>
          <w:color w:val="6D0000"/>
        </w:rPr>
        <w:t xml:space="preserve"> apnader</w:t>
      </w:r>
      <w:r>
        <w:rPr>
          <w:color w:val="00001D"/>
        </w:rPr>
        <w:t xml:space="preserve"> ki</w:t>
      </w:r>
      <w:r>
        <w:rPr>
          <w:color w:val="000036"/>
        </w:rPr>
        <w:t xml:space="preserve"> din</w:t>
      </w:r>
      <w:r>
        <w:rPr>
          <w:color w:val="00003B"/>
        </w:rPr>
        <w:t xml:space="preserve"> hoise</w:t>
      </w:r>
      <w:r>
        <w:rPr>
          <w:color w:val="000025"/>
        </w:rPr>
        <w:t xml:space="preserve"> pin</w:t>
      </w:r>
      <w:r>
        <w:rPr>
          <w:color w:val="000022"/>
        </w:rPr>
        <w:t xml:space="preserve"> number</w:t>
      </w:r>
      <w:r>
        <w:rPr>
          <w:color w:val="530000"/>
        </w:rPr>
        <w:t xml:space="preserve"> deoyar</w:t>
      </w:r>
      <w:r>
        <w:rPr>
          <w:color w:val="400000"/>
        </w:rPr>
        <w:t xml:space="preserve"> ba</w:t>
      </w:r>
      <w:r>
        <w:rPr>
          <w:color w:val="00002B"/>
        </w:rPr>
        <w:t xml:space="preserve"> kono</w:t>
      </w:r>
      <w:r>
        <w:rPr>
          <w:color w:val="000052"/>
        </w:rPr>
        <w:t xml:space="preserve"> somadan</w:t>
      </w:r>
      <w:r>
        <w:br/>
      </w:r>
      <w:r>
        <w:rPr>
          <w:color w:val="0000B7"/>
        </w:rPr>
        <w:t xml:space="preserve"> অভিযোগ</w:t>
      </w:r>
      <w:r>
        <w:rPr>
          <w:color w:val="B10000"/>
        </w:rPr>
        <w:t xml:space="preserve"> ছিল</w:t>
      </w:r>
      <w:r>
        <w:rPr>
          <w:color w:val="000000"/>
        </w:rPr>
        <w:t xml:space="preserve"> আমার</w:t>
      </w:r>
      <w:r>
        <w:br/>
      </w:r>
      <w:r>
        <w:rPr>
          <w:color w:val="000081"/>
        </w:rPr>
        <w:t xml:space="preserve"> অভিযোগ</w:t>
      </w:r>
      <w:r>
        <w:rPr>
          <w:color w:val="00005D"/>
        </w:rPr>
        <w:t xml:space="preserve"> নাম্বার</w:t>
      </w:r>
      <w:r>
        <w:rPr>
          <w:color w:val="5A0000"/>
        </w:rPr>
        <w:t xml:space="preserve"> এর</w:t>
      </w:r>
      <w:r>
        <w:rPr>
          <w:color w:val="B00000"/>
        </w:rPr>
        <w:t xml:space="preserve"> অবস্থা</w:t>
      </w:r>
      <w:r>
        <w:br/>
      </w:r>
      <w:r>
        <w:rPr>
          <w:color w:val="0000B3"/>
        </w:rPr>
        <w:t xml:space="preserve"> অভিযোগ</w:t>
      </w:r>
      <w:r>
        <w:rPr>
          <w:color w:val="0000B4"/>
        </w:rPr>
        <w:t xml:space="preserve"> নম্বর</w:t>
      </w:r>
      <w:r>
        <w:br/>
      </w:r>
      <w:r>
        <w:rPr>
          <w:color w:val="6C0000"/>
        </w:rPr>
        <w:t xml:space="preserve"> স্যার</w:t>
      </w:r>
      <w:r>
        <w:rPr>
          <w:color w:val="3B0000"/>
        </w:rPr>
        <w:t xml:space="preserve"> আমি</w:t>
      </w:r>
      <w:r>
        <w:rPr>
          <w:color w:val="390000"/>
        </w:rPr>
        <w:t xml:space="preserve"> আমার</w:t>
      </w:r>
      <w:r>
        <w:rPr>
          <w:color w:val="000081"/>
        </w:rPr>
        <w:t xml:space="preserve"> অভিযোগ</w:t>
      </w:r>
      <w:r>
        <w:rPr>
          <w:color w:val="000072"/>
        </w:rPr>
        <w:t xml:space="preserve"> সম্পর্কে</w:t>
      </w:r>
      <w:r>
        <w:rPr>
          <w:color w:val="000061"/>
        </w:rPr>
        <w:t xml:space="preserve"> জানতে</w:t>
      </w:r>
      <w:r>
        <w:rPr>
          <w:color w:val="000054"/>
        </w:rPr>
        <w:t xml:space="preserve"> চাই</w:t>
      </w:r>
      <w:r>
        <w:br/>
      </w:r>
      <w:r>
        <w:rPr>
          <w:color w:val="240000"/>
        </w:rPr>
        <w:t xml:space="preserve"> আমি</w:t>
      </w:r>
      <w:r>
        <w:rPr>
          <w:color w:val="000041"/>
        </w:rPr>
        <w:t xml:space="preserve"> একটি</w:t>
      </w:r>
      <w:r>
        <w:rPr>
          <w:color w:val="00004E"/>
        </w:rPr>
        <w:t xml:space="preserve"> অভিযোগ</w:t>
      </w:r>
      <w:r>
        <w:rPr>
          <w:color w:val="4C0000"/>
        </w:rPr>
        <w:t xml:space="preserve"> করেছিলাম</w:t>
      </w:r>
      <w:r>
        <w:rPr>
          <w:color w:val="000080"/>
        </w:rPr>
        <w:t xml:space="preserve"> অভিযোগে</w:t>
      </w:r>
      <w:r>
        <w:rPr>
          <w:color w:val="00006A"/>
        </w:rPr>
        <w:t xml:space="preserve"> সমস্যার</w:t>
      </w:r>
      <w:r>
        <w:rPr>
          <w:color w:val="000058"/>
        </w:rPr>
        <w:t xml:space="preserve"> সমাধান</w:t>
      </w:r>
      <w:r>
        <w:rPr>
          <w:color w:val="580000"/>
        </w:rPr>
        <w:t xml:space="preserve"> হয়</w:t>
      </w:r>
      <w:r>
        <w:rPr>
          <w:color w:val="00003F"/>
        </w:rPr>
        <w:t xml:space="preserve"> নাই</w:t>
      </w:r>
      <w:r>
        <w:br/>
      </w:r>
      <w:r>
        <w:rPr>
          <w:color w:val="000065"/>
        </w:rPr>
        <w:t xml:space="preserve"> নাম্বারটি</w:t>
      </w:r>
      <w:r>
        <w:rPr>
          <w:color w:val="000043"/>
        </w:rPr>
        <w:t xml:space="preserve"> হচ্ছে</w:t>
      </w:r>
      <w:r>
        <w:rPr>
          <w:color w:val="7F0000"/>
        </w:rPr>
        <w:t xml:space="preserve"> আশা</w:t>
      </w:r>
      <w:r>
        <w:rPr>
          <w:color w:val="4A0000"/>
        </w:rPr>
        <w:t xml:space="preserve"> করছি</w:t>
      </w:r>
      <w:r>
        <w:rPr>
          <w:color w:val="000058"/>
        </w:rPr>
        <w:t xml:space="preserve"> অভিযোগ</w:t>
      </w:r>
      <w:r>
        <w:rPr>
          <w:color w:val="3D0000"/>
        </w:rPr>
        <w:t xml:space="preserve"> এর</w:t>
      </w:r>
      <w:r>
        <w:rPr>
          <w:color w:val="000081"/>
        </w:rPr>
        <w:t xml:space="preserve"> অগ্রগতি</w:t>
      </w:r>
      <w:r>
        <w:rPr>
          <w:color w:val="000000"/>
        </w:rPr>
        <w:t xml:space="preserve"> জানান</w:t>
      </w:r>
      <w:r>
        <w:br/>
      </w:r>
      <w:r>
        <w:rPr>
          <w:color w:val="4A0000"/>
        </w:rPr>
        <w:t xml:space="preserve"> amar</w:t>
      </w:r>
      <w:r>
        <w:rPr>
          <w:color w:val="000077"/>
        </w:rPr>
        <w:t xml:space="preserve"> ekta</w:t>
      </w:r>
      <w:r>
        <w:rPr>
          <w:color w:val="00009E"/>
        </w:rPr>
        <w:t xml:space="preserve"> complain</w:t>
      </w:r>
      <w:r>
        <w:rPr>
          <w:color w:val="00008E"/>
        </w:rPr>
        <w:t xml:space="preserve"> chilo</w:t>
      </w:r>
      <w:r>
        <w:br/>
      </w:r>
      <w:r>
        <w:rPr>
          <w:color w:val="21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44"/>
        </w:rPr>
        <w:t xml:space="preserve"> অ্যাকাউন্ট</w:t>
      </w:r>
      <w:r>
        <w:rPr>
          <w:color w:val="00003F"/>
        </w:rPr>
        <w:t xml:space="preserve"> বিদ্যুৎ</w:t>
      </w:r>
      <w:r>
        <w:rPr>
          <w:color w:val="000035"/>
        </w:rPr>
        <w:t xml:space="preserve"> বিল</w:t>
      </w:r>
      <w:r>
        <w:rPr>
          <w:color w:val="00005C"/>
        </w:rPr>
        <w:t xml:space="preserve"> সেন্ট</w:t>
      </w:r>
      <w:r>
        <w:rPr>
          <w:color w:val="000038"/>
        </w:rPr>
        <w:t xml:space="preserve"> হচ্ছে</w:t>
      </w:r>
      <w:r>
        <w:rPr>
          <w:color w:val="000029"/>
        </w:rPr>
        <w:t xml:space="preserve"> না</w:t>
      </w:r>
      <w:r>
        <w:rPr>
          <w:color w:val="00004A"/>
        </w:rPr>
        <w:t xml:space="preserve"> অভিযোগ</w:t>
      </w:r>
      <w:r>
        <w:rPr>
          <w:color w:val="470000"/>
        </w:rPr>
        <w:t xml:space="preserve"> করেছিলাম</w:t>
      </w:r>
      <w:r>
        <w:rPr>
          <w:color w:val="5F0000"/>
        </w:rPr>
        <w:t xml:space="preserve"> সেটার</w:t>
      </w:r>
      <w:r>
        <w:rPr>
          <w:color w:val="650000"/>
        </w:rPr>
        <w:t xml:space="preserve"> অবস্থা</w:t>
      </w:r>
      <w:r>
        <w:rPr>
          <w:color w:val="000058"/>
        </w:rPr>
        <w:t xml:space="preserve"> জানান</w:t>
      </w:r>
      <w:r>
        <w:br/>
      </w:r>
      <w:r>
        <w:rPr>
          <w:color w:val="20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48"/>
        </w:rPr>
        <w:t xml:space="preserve"> নম্বর</w:t>
      </w:r>
      <w:r>
        <w:rPr>
          <w:color w:val="00003D"/>
        </w:rPr>
        <w:t xml:space="preserve"> বিদ্যুৎ</w:t>
      </w:r>
      <w:r>
        <w:rPr>
          <w:color w:val="000034"/>
        </w:rPr>
        <w:t xml:space="preserve"> বিল</w:t>
      </w:r>
      <w:r>
        <w:rPr>
          <w:color w:val="00005A"/>
        </w:rPr>
        <w:t xml:space="preserve"> সেন্ট</w:t>
      </w:r>
      <w:r>
        <w:rPr>
          <w:color w:val="000037"/>
        </w:rPr>
        <w:t xml:space="preserve"> হচ্ছে</w:t>
      </w:r>
      <w:r>
        <w:rPr>
          <w:color w:val="000027"/>
        </w:rPr>
        <w:t xml:space="preserve"> না</w:t>
      </w:r>
      <w:r>
        <w:rPr>
          <w:color w:val="000048"/>
        </w:rPr>
        <w:t xml:space="preserve"> অভিযোগ</w:t>
      </w:r>
      <w:r>
        <w:rPr>
          <w:color w:val="7A0000"/>
        </w:rPr>
        <w:t xml:space="preserve"> করেছিলো</w:t>
      </w:r>
      <w:r>
        <w:rPr>
          <w:color w:val="380000"/>
        </w:rPr>
        <w:t xml:space="preserve"> করেছি</w:t>
      </w:r>
      <w:r>
        <w:rPr>
          <w:color w:val="620000"/>
        </w:rPr>
        <w:t xml:space="preserve"> অবস্থা</w:t>
      </w:r>
      <w:r>
        <w:rPr>
          <w:color w:val="000036"/>
        </w:rPr>
        <w:t xml:space="preserve"> জানতে</w:t>
      </w:r>
      <w:r>
        <w:rPr>
          <w:color w:val="00002F"/>
        </w:rPr>
        <w:t xml:space="preserve"> চাই</w:t>
      </w:r>
      <w:r>
        <w:br/>
      </w:r>
      <w:r>
        <w:rPr>
          <w:color w:val="00008F"/>
        </w:rPr>
        <w:t xml:space="preserve"> check</w:t>
      </w:r>
      <w:r>
        <w:rPr>
          <w:color w:val="000083"/>
        </w:rPr>
        <w:t xml:space="preserve"> no</w:t>
      </w:r>
      <w:r>
        <w:rPr>
          <w:color w:val="0000A5"/>
        </w:rPr>
        <w:t xml:space="preserve"> complain</w:t>
      </w:r>
      <w:r>
        <w:br/>
      </w:r>
      <w:r>
        <w:rPr>
          <w:color w:val="260000"/>
        </w:rPr>
        <w:t xml:space="preserve"> আমার</w:t>
      </w:r>
      <w:r>
        <w:rPr>
          <w:color w:val="00001F"/>
        </w:rPr>
        <w:t xml:space="preserve"> একটা</w:t>
      </w:r>
      <w:r>
        <w:rPr>
          <w:color w:val="00002A"/>
        </w:rPr>
        <w:t xml:space="preserve"> অভিযোগ</w:t>
      </w:r>
      <w:r>
        <w:rPr>
          <w:color w:val="000048"/>
        </w:rPr>
        <w:t xml:space="preserve"> এন্ট্রি</w:t>
      </w:r>
      <w:r>
        <w:rPr>
          <w:color w:val="000029"/>
        </w:rPr>
        <w:t xml:space="preserve"> দেওয়া</w:t>
      </w:r>
      <w:r>
        <w:rPr>
          <w:color w:val="290000"/>
        </w:rPr>
        <w:t xml:space="preserve"> ছিল</w:t>
      </w:r>
      <w:r>
        <w:rPr>
          <w:color w:val="000031"/>
        </w:rPr>
        <w:t xml:space="preserve"> কল</w:t>
      </w:r>
      <w:r>
        <w:rPr>
          <w:color w:val="000000"/>
        </w:rPr>
        <w:t xml:space="preserve"> সেন্টারে</w:t>
      </w:r>
      <w:r>
        <w:rPr>
          <w:color w:val="1A0000"/>
        </w:rPr>
        <w:t xml:space="preserve"> কিন্তু</w:t>
      </w:r>
      <w:r>
        <w:rPr>
          <w:color w:val="300000"/>
        </w:rPr>
        <w:t xml:space="preserve"> এখনও</w:t>
      </w:r>
      <w:r>
        <w:rPr>
          <w:color w:val="260000"/>
        </w:rPr>
        <w:t xml:space="preserve"> আমার</w:t>
      </w:r>
      <w:r>
        <w:rPr>
          <w:color w:val="00002D"/>
        </w:rPr>
        <w:t xml:space="preserve"> টাকাটা</w:t>
      </w:r>
      <w:r>
        <w:rPr>
          <w:color w:val="00002A"/>
        </w:rPr>
        <w:t xml:space="preserve"> ফেরত</w:t>
      </w:r>
      <w:r>
        <w:rPr>
          <w:color w:val="000026"/>
        </w:rPr>
        <w:t xml:space="preserve"> পাইনি</w:t>
      </w:r>
      <w:r>
        <w:rPr>
          <w:color w:val="00002D"/>
        </w:rPr>
        <w:t xml:space="preserve"> বা</w:t>
      </w:r>
      <w:r>
        <w:rPr>
          <w:color w:val="210000"/>
        </w:rPr>
        <w:t xml:space="preserve"> কোন</w:t>
      </w:r>
      <w:r>
        <w:rPr>
          <w:color w:val="000060"/>
        </w:rPr>
        <w:t xml:space="preserve"> সমাধান</w:t>
      </w:r>
      <w:r>
        <w:rPr>
          <w:color w:val="000000"/>
        </w:rPr>
        <w:t xml:space="preserve"> করেনি</w:t>
      </w:r>
      <w:r>
        <w:rPr>
          <w:color w:val="240000"/>
        </w:rPr>
        <w:t xml:space="preserve"> এটা</w:t>
      </w:r>
      <w:r>
        <w:rPr>
          <w:color w:val="260000"/>
        </w:rPr>
        <w:t xml:space="preserve"> তো</w:t>
      </w:r>
      <w:r>
        <w:rPr>
          <w:color w:val="00002C"/>
        </w:rPr>
        <w:t xml:space="preserve"> ঠিক</w:t>
      </w:r>
      <w:r>
        <w:rPr>
          <w:color w:val="000000"/>
        </w:rPr>
        <w:t xml:space="preserve"> না</w:t>
      </w:r>
      <w:r>
        <w:rPr>
          <w:color w:val="3E0000"/>
        </w:rPr>
        <w:t xml:space="preserve"> আশা</w:t>
      </w:r>
      <w:r>
        <w:rPr>
          <w:color w:val="280000"/>
        </w:rPr>
        <w:t xml:space="preserve"> করি</w:t>
      </w:r>
      <w:r>
        <w:rPr>
          <w:color w:val="410000"/>
        </w:rPr>
        <w:t xml:space="preserve"> বিষয়টি</w:t>
      </w:r>
      <w:r>
        <w:rPr>
          <w:color w:val="000048"/>
        </w:rPr>
        <w:t xml:space="preserve"> বিবেচনায়</w:t>
      </w:r>
      <w:r>
        <w:rPr>
          <w:color w:val="3E0000"/>
        </w:rPr>
        <w:t xml:space="preserve"> নিবেন</w:t>
      </w:r>
      <w:r>
        <w:rPr>
          <w:color w:val="2A0000"/>
        </w:rPr>
        <w:t xml:space="preserve"> ও</w:t>
      </w:r>
      <w:r>
        <w:rPr>
          <w:color w:val="000060"/>
        </w:rPr>
        <w:t xml:space="preserve"> সমাধান</w:t>
      </w:r>
      <w:r>
        <w:rPr>
          <w:color w:val="370000"/>
        </w:rPr>
        <w:t xml:space="preserve"> করবেন</w:t>
      </w:r>
      <w:r>
        <w:br/>
      </w:r>
      <w:r>
        <w:rPr>
          <w:color w:val="3B0000"/>
        </w:rPr>
        <w:t xml:space="preserve"> i</w:t>
      </w:r>
      <w:r>
        <w:rPr>
          <w:color w:val="00008E"/>
        </w:rPr>
        <w:t xml:space="preserve"> wanna</w:t>
      </w:r>
      <w:r>
        <w:rPr>
          <w:color w:val="000063"/>
        </w:rPr>
        <w:t xml:space="preserve"> know</w:t>
      </w:r>
      <w:r>
        <w:rPr>
          <w:color w:val="000072"/>
        </w:rPr>
        <w:t xml:space="preserve"> complain</w:t>
      </w:r>
      <w:r>
        <w:rPr>
          <w:color w:val="000086"/>
        </w:rPr>
        <w:t xml:space="preserve"> status</w:t>
      </w:r>
      <w:r>
        <w:br/>
      </w:r>
      <w:r>
        <w:rPr>
          <w:color w:val="200000"/>
        </w:rPr>
        <w:t xml:space="preserve"> আমি</w:t>
      </w:r>
      <w:r>
        <w:rPr>
          <w:color w:val="000044"/>
        </w:rPr>
        <w:t xml:space="preserve"> গত</w:t>
      </w:r>
      <w:r>
        <w:rPr>
          <w:color w:val="000049"/>
        </w:rPr>
        <w:t xml:space="preserve"> এক</w:t>
      </w:r>
      <w:r>
        <w:rPr>
          <w:color w:val="00006F"/>
        </w:rPr>
        <w:t xml:space="preserve"> সপ্তাহ</w:t>
      </w:r>
      <w:r>
        <w:rPr>
          <w:color w:val="3F0000"/>
        </w:rPr>
        <w:t xml:space="preserve"> আগে</w:t>
      </w:r>
      <w:r>
        <w:rPr>
          <w:color w:val="00003B"/>
        </w:rPr>
        <w:t xml:space="preserve"> একটি</w:t>
      </w:r>
      <w:r>
        <w:rPr>
          <w:color w:val="000047"/>
        </w:rPr>
        <w:t xml:space="preserve"> অভিযোগ</w:t>
      </w:r>
      <w:r>
        <w:rPr>
          <w:color w:val="370000"/>
        </w:rPr>
        <w:t xml:space="preserve"> করেছি</w:t>
      </w:r>
      <w:r>
        <w:rPr>
          <w:color w:val="2D0000"/>
        </w:rPr>
        <w:t xml:space="preserve"> কিন্তু</w:t>
      </w:r>
      <w:r>
        <w:rPr>
          <w:color w:val="3D0000"/>
        </w:rPr>
        <w:t xml:space="preserve"> এখনো</w:t>
      </w:r>
      <w:r>
        <w:rPr>
          <w:color w:val="3F0000"/>
        </w:rPr>
        <w:t xml:space="preserve"> কোনো</w:t>
      </w:r>
      <w:r>
        <w:rPr>
          <w:color w:val="00006B"/>
        </w:rPr>
        <w:t xml:space="preserve"> রেসপন্স</w:t>
      </w:r>
      <w:r>
        <w:rPr>
          <w:color w:val="000040"/>
        </w:rPr>
        <w:t xml:space="preserve"> পাইনি</w:t>
      </w:r>
      <w:r>
        <w:br/>
      </w:r>
      <w:r>
        <w:rPr>
          <w:color w:val="210000"/>
        </w:rPr>
        <w:t xml:space="preserve"> আমি</w:t>
      </w:r>
      <w:r>
        <w:rPr>
          <w:color w:val="00003C"/>
        </w:rPr>
        <w:t xml:space="preserve"> একটি</w:t>
      </w:r>
      <w:r>
        <w:rPr>
          <w:color w:val="000092"/>
        </w:rPr>
        <w:t xml:space="preserve"> অভিযোগ</w:t>
      </w:r>
      <w:r>
        <w:rPr>
          <w:color w:val="00007C"/>
        </w:rPr>
        <w:t xml:space="preserve"> দাখিল</w:t>
      </w:r>
      <w:r>
        <w:rPr>
          <w:color w:val="000000"/>
        </w:rPr>
        <w:t xml:space="preserve"> করেছিলাম</w:t>
      </w:r>
      <w:r>
        <w:rPr>
          <w:color w:val="2D0000"/>
        </w:rPr>
        <w:t xml:space="preserve"> কিন্তু</w:t>
      </w:r>
      <w:r>
        <w:rPr>
          <w:color w:val="000092"/>
        </w:rPr>
        <w:t xml:space="preserve"> অভিযোগ</w:t>
      </w:r>
      <w:r>
        <w:rPr>
          <w:color w:val="000034"/>
        </w:rPr>
        <w:t xml:space="preserve"> নাম্বার</w:t>
      </w:r>
      <w:r>
        <w:rPr>
          <w:color w:val="00003D"/>
        </w:rPr>
        <w:t xml:space="preserve"> ভুলে</w:t>
      </w:r>
      <w:r>
        <w:rPr>
          <w:color w:val="00005B"/>
        </w:rPr>
        <w:t xml:space="preserve"> গিয়েছি</w:t>
      </w:r>
      <w:r>
        <w:rPr>
          <w:color w:val="240000"/>
        </w:rPr>
        <w:t xml:space="preserve"> কি</w:t>
      </w:r>
      <w:r>
        <w:rPr>
          <w:color w:val="2B0000"/>
        </w:rPr>
        <w:t xml:space="preserve"> করতে</w:t>
      </w:r>
      <w:r>
        <w:rPr>
          <w:color w:val="000038"/>
        </w:rPr>
        <w:t xml:space="preserve"> পারি</w:t>
      </w:r>
      <w:r>
        <w:br/>
      </w:r>
      <w:r>
        <w:rPr>
          <w:color w:val="0000B8"/>
        </w:rPr>
        <w:t xml:space="preserve"> অভিযোগ</w:t>
      </w:r>
      <w:r>
        <w:rPr>
          <w:color w:val="0000B0"/>
        </w:rPr>
        <w:t xml:space="preserve"> দেওয়া</w:t>
      </w:r>
      <w:r>
        <w:rPr>
          <w:color w:val="000000"/>
        </w:rPr>
        <w:t xml:space="preserve"> ছিল</w:t>
      </w:r>
      <w:r>
        <w:br/>
      </w:r>
      <w:r>
        <w:rPr>
          <w:color w:val="300000"/>
        </w:rPr>
        <w:t xml:space="preserve"> i</w:t>
      </w:r>
      <w:r>
        <w:rPr>
          <w:color w:val="6A0000"/>
        </w:rPr>
        <w:t xml:space="preserve"> had</w:t>
      </w:r>
      <w:r>
        <w:rPr>
          <w:color w:val="000082"/>
        </w:rPr>
        <w:t xml:space="preserve"> filed</w:t>
      </w:r>
      <w:r>
        <w:rPr>
          <w:color w:val="2E0000"/>
        </w:rPr>
        <w:t xml:space="preserve"> a</w:t>
      </w:r>
      <w:r>
        <w:rPr>
          <w:color w:val="000000"/>
        </w:rPr>
        <w:t xml:space="preserve"> complaint</w:t>
      </w:r>
      <w:r>
        <w:rPr>
          <w:color w:val="000000"/>
        </w:rPr>
        <w:t xml:space="preserve"> why</w:t>
      </w:r>
      <w:r>
        <w:rPr>
          <w:color w:val="530000"/>
        </w:rPr>
        <w:t xml:space="preserve"> that</w:t>
      </w:r>
      <w:r>
        <w:rPr>
          <w:color w:val="000061"/>
        </w:rPr>
        <w:t xml:space="preserve"> didn't</w:t>
      </w:r>
      <w:r>
        <w:rPr>
          <w:color w:val="00007C"/>
        </w:rPr>
        <w:t xml:space="preserve"> solved</w:t>
      </w:r>
      <w:r>
        <w:rPr>
          <w:color w:val="000000"/>
        </w:rPr>
        <w:t xml:space="preserve"> yet</w:t>
      </w:r>
      <w:r>
        <w:br/>
      </w:r>
      <w:r>
        <w:rPr>
          <w:color w:val="000044"/>
        </w:rPr>
        <w:t xml:space="preserve"> এ্যাড</w:t>
      </w:r>
      <w:r>
        <w:rPr>
          <w:color w:val="00003E"/>
        </w:rPr>
        <w:t xml:space="preserve"> মানিতে</w:t>
      </w:r>
      <w:r>
        <w:rPr>
          <w:color w:val="00001A"/>
        </w:rPr>
        <w:t xml:space="preserve"> টাকা</w:t>
      </w:r>
      <w:r>
        <w:rPr>
          <w:color w:val="000038"/>
        </w:rPr>
        <w:t xml:space="preserve"> ফেরত</w:t>
      </w:r>
      <w:r>
        <w:rPr>
          <w:color w:val="000000"/>
        </w:rPr>
        <w:t xml:space="preserve"> পাইনি</w:t>
      </w:r>
      <w:r>
        <w:rPr>
          <w:color w:val="000071"/>
        </w:rPr>
        <w:t xml:space="preserve"> অভিযোগ</w:t>
      </w:r>
      <w:r>
        <w:rPr>
          <w:color w:val="000000"/>
        </w:rPr>
        <w:t xml:space="preserve"> করেছি</w:t>
      </w:r>
      <w:r>
        <w:rPr>
          <w:color w:val="00005D"/>
        </w:rPr>
        <w:t xml:space="preserve"> বলেছিলেন</w:t>
      </w:r>
      <w:r>
        <w:rPr>
          <w:color w:val="000048"/>
        </w:rPr>
        <w:t xml:space="preserve"> দিনের</w:t>
      </w:r>
      <w:r>
        <w:rPr>
          <w:color w:val="410000"/>
        </w:rPr>
        <w:t xml:space="preserve"> মধ্যে</w:t>
      </w:r>
      <w:r>
        <w:rPr>
          <w:color w:val="00004C"/>
        </w:rPr>
        <w:t xml:space="preserve"> সমস্যার</w:t>
      </w:r>
      <w:r>
        <w:rPr>
          <w:color w:val="00003F"/>
        </w:rPr>
        <w:t xml:space="preserve"> সমাধান</w:t>
      </w:r>
      <w:r>
        <w:rPr>
          <w:color w:val="000000"/>
        </w:rPr>
        <w:t xml:space="preserve"> হবে</w:t>
      </w:r>
      <w:r>
        <w:rPr>
          <w:color w:val="000071"/>
        </w:rPr>
        <w:t xml:space="preserve"> অভিযোগ</w:t>
      </w:r>
      <w:r>
        <w:rPr>
          <w:color w:val="000041"/>
        </w:rPr>
        <w:t xml:space="preserve"> নাম্বারটি</w:t>
      </w:r>
      <w:r>
        <w:rPr>
          <w:color w:val="190000"/>
        </w:rPr>
        <w:t xml:space="preserve"> আমার</w:t>
      </w:r>
      <w:r>
        <w:rPr>
          <w:color w:val="420000"/>
        </w:rPr>
        <w:t xml:space="preserve"> কাছে</w:t>
      </w:r>
      <w:r>
        <w:rPr>
          <w:color w:val="00002D"/>
        </w:rPr>
        <w:t xml:space="preserve"> নাই</w:t>
      </w:r>
      <w:r>
        <w:br/>
      </w:r>
      <w:r>
        <w:rPr>
          <w:color w:val="270000"/>
        </w:rPr>
        <w:t xml:space="preserve"> আমার</w:t>
      </w:r>
      <w:r>
        <w:rPr>
          <w:color w:val="000046"/>
        </w:rPr>
        <w:t xml:space="preserve"> ক্যাশ</w:t>
      </w:r>
      <w:r>
        <w:rPr>
          <w:color w:val="00004E"/>
        </w:rPr>
        <w:t xml:space="preserve"> ব্যাক</w:t>
      </w:r>
      <w:r>
        <w:rPr>
          <w:color w:val="5A0000"/>
        </w:rPr>
        <w:t xml:space="preserve"> নিয়ে</w:t>
      </w:r>
      <w:r>
        <w:rPr>
          <w:color w:val="00003F"/>
        </w:rPr>
        <w:t xml:space="preserve"> একটা</w:t>
      </w:r>
      <w:r>
        <w:rPr>
          <w:color w:val="000058"/>
        </w:rPr>
        <w:t xml:space="preserve"> অভিযোগ</w:t>
      </w:r>
      <w:r>
        <w:rPr>
          <w:color w:val="000000"/>
        </w:rPr>
        <w:t xml:space="preserve"> করেছিলাম</w:t>
      </w:r>
      <w:r>
        <w:rPr>
          <w:color w:val="000000"/>
        </w:rPr>
        <w:t xml:space="preserve"> এটার</w:t>
      </w:r>
      <w:r>
        <w:rPr>
          <w:color w:val="430000"/>
        </w:rPr>
        <w:t xml:space="preserve"> কোন</w:t>
      </w:r>
      <w:r>
        <w:rPr>
          <w:color w:val="000062"/>
        </w:rPr>
        <w:t xml:space="preserve"> সমাধান</w:t>
      </w:r>
      <w:r>
        <w:rPr>
          <w:color w:val="000054"/>
        </w:rPr>
        <w:t xml:space="preserve"> দেওয়া</w:t>
      </w:r>
      <w:r>
        <w:rPr>
          <w:color w:val="4C0000"/>
        </w:rPr>
        <w:t xml:space="preserve"> হয়</w:t>
      </w:r>
      <w:r>
        <w:rPr>
          <w:color w:val="000046"/>
        </w:rPr>
        <w:t xml:space="preserve"> নাই</w:t>
      </w:r>
      <w:r>
        <w:br/>
      </w:r>
      <w:r>
        <w:rPr>
          <w:color w:val="00006F"/>
        </w:rPr>
        <w:t xml:space="preserve"> complain</w:t>
      </w:r>
      <w:r>
        <w:rPr>
          <w:color w:val="00003A"/>
        </w:rPr>
        <w:t xml:space="preserve"> number</w:t>
      </w:r>
      <w:r>
        <w:rPr>
          <w:color w:val="650000"/>
        </w:rPr>
        <w:t xml:space="preserve"> tar</w:t>
      </w:r>
      <w:r>
        <w:rPr>
          <w:color w:val="000098"/>
        </w:rPr>
        <w:t xml:space="preserve"> latest</w:t>
      </w:r>
      <w:r>
        <w:rPr>
          <w:color w:val="000050"/>
        </w:rPr>
        <w:t xml:space="preserve"> update</w:t>
      </w:r>
      <w:r>
        <w:rPr>
          <w:color w:val="000060"/>
        </w:rPr>
        <w:t xml:space="preserve"> janaben</w:t>
      </w:r>
      <w:r>
        <w:br/>
      </w:r>
      <w:r>
        <w:rPr>
          <w:color w:val="000060"/>
        </w:rPr>
        <w:t xml:space="preserve"> ei</w:t>
      </w:r>
      <w:r>
        <w:rPr>
          <w:color w:val="000087"/>
        </w:rPr>
        <w:t xml:space="preserve"> complain</w:t>
      </w:r>
      <w:r>
        <w:rPr>
          <w:color w:val="4B0000"/>
        </w:rPr>
        <w:t xml:space="preserve"> er</w:t>
      </w:r>
      <w:r>
        <w:rPr>
          <w:color w:val="00005A"/>
        </w:rPr>
        <w:t xml:space="preserve"> kono</w:t>
      </w:r>
      <w:r>
        <w:rPr>
          <w:color w:val="000061"/>
        </w:rPr>
        <w:t xml:space="preserve"> update</w:t>
      </w:r>
      <w:r>
        <w:rPr>
          <w:color w:val="000075"/>
        </w:rPr>
        <w:t xml:space="preserve"> paini</w:t>
      </w:r>
      <w:r>
        <w:br/>
      </w:r>
      <w:r>
        <w:rPr>
          <w:color w:val="190000"/>
        </w:rPr>
        <w:t xml:space="preserve"> আমার</w:t>
      </w:r>
      <w:r>
        <w:rPr>
          <w:color w:val="000054"/>
        </w:rPr>
        <w:t xml:space="preserve"> একটা</w:t>
      </w:r>
      <w:r>
        <w:rPr>
          <w:color w:val="000019"/>
        </w:rPr>
        <w:t xml:space="preserve"> বিকাশ</w:t>
      </w:r>
      <w:r>
        <w:rPr>
          <w:color w:val="000000"/>
        </w:rPr>
        <w:t xml:space="preserve"> একাউন্টে</w:t>
      </w:r>
      <w:r>
        <w:rPr>
          <w:color w:val="00005A"/>
        </w:rPr>
        <w:t xml:space="preserve"> ডায়াল</w:t>
      </w:r>
      <w:r>
        <w:rPr>
          <w:color w:val="2C0000"/>
        </w:rPr>
        <w:t xml:space="preserve"> করলে</w:t>
      </w:r>
      <w:r>
        <w:rPr>
          <w:color w:val="000042"/>
        </w:rPr>
        <w:t xml:space="preserve"> system</w:t>
      </w:r>
      <w:r>
        <w:rPr>
          <w:color w:val="000047"/>
        </w:rPr>
        <w:t xml:space="preserve"> error</w:t>
      </w:r>
      <w:r>
        <w:rPr>
          <w:color w:val="00003F"/>
        </w:rPr>
        <w:t xml:space="preserve"> লেখা</w:t>
      </w:r>
      <w:r>
        <w:rPr>
          <w:color w:val="000037"/>
        </w:rPr>
        <w:t xml:space="preserve"> দেখাচ্ছে</w:t>
      </w:r>
      <w:r>
        <w:rPr>
          <w:color w:val="310000"/>
        </w:rPr>
        <w:t xml:space="preserve"> এটা</w:t>
      </w:r>
      <w:r>
        <w:rPr>
          <w:color w:val="4A0000"/>
        </w:rPr>
        <w:t xml:space="preserve"> নিয়ে</w:t>
      </w:r>
      <w:r>
        <w:rPr>
          <w:color w:val="1A0000"/>
        </w:rPr>
        <w:t xml:space="preserve"> আমি</w:t>
      </w:r>
      <w:r>
        <w:rPr>
          <w:color w:val="350000"/>
        </w:rPr>
        <w:t xml:space="preserve"> আপনাদের</w:t>
      </w:r>
      <w:r>
        <w:rPr>
          <w:color w:val="430000"/>
        </w:rPr>
        <w:t xml:space="preserve"> কাছে</w:t>
      </w:r>
      <w:r>
        <w:rPr>
          <w:color w:val="330000"/>
        </w:rPr>
        <w:t xml:space="preserve"> আগে</w:t>
      </w:r>
      <w:r>
        <w:rPr>
          <w:color w:val="000054"/>
        </w:rPr>
        <w:t xml:space="preserve"> একটা</w:t>
      </w:r>
      <w:r>
        <w:rPr>
          <w:color w:val="000053"/>
        </w:rPr>
        <w:t xml:space="preserve"> কমপ্লেন</w:t>
      </w:r>
      <w:r>
        <w:rPr>
          <w:color w:val="3F0000"/>
        </w:rPr>
        <w:t xml:space="preserve"> করছিলাম</w:t>
      </w:r>
      <w:r>
        <w:br/>
      </w:r>
      <w:r>
        <w:rPr>
          <w:color w:val="590000"/>
        </w:rPr>
        <w:t xml:space="preserve"> amar</w:t>
      </w:r>
      <w:r>
        <w:rPr>
          <w:color w:val="00008F"/>
        </w:rPr>
        <w:t xml:space="preserve"> ekta</w:t>
      </w:r>
      <w:r>
        <w:rPr>
          <w:color w:val="0000BE"/>
        </w:rPr>
        <w:t xml:space="preserve"> complain</w:t>
      </w:r>
      <w:r>
        <w:rPr>
          <w:color w:val="000000"/>
        </w:rPr>
        <w:t xml:space="preserve"> chilo</w:t>
      </w:r>
      <w:r>
        <w:br/>
      </w:r>
      <w:r>
        <w:rPr>
          <w:color w:val="450000"/>
        </w:rPr>
        <w:t xml:space="preserve"> amr</w:t>
      </w:r>
      <w:r>
        <w:rPr>
          <w:color w:val="000059"/>
        </w:rPr>
        <w:t xml:space="preserve"> ekta</w:t>
      </w:r>
      <w:r>
        <w:rPr>
          <w:color w:val="000076"/>
        </w:rPr>
        <w:t xml:space="preserve"> complain</w:t>
      </w:r>
      <w:r>
        <w:rPr>
          <w:color w:val="000000"/>
        </w:rPr>
        <w:t xml:space="preserve"> cilo</w:t>
      </w:r>
      <w:r>
        <w:rPr>
          <w:color w:val="000000"/>
        </w:rPr>
        <w:t xml:space="preserve"> but</w:t>
      </w:r>
      <w:r>
        <w:rPr>
          <w:color w:val="000091"/>
        </w:rPr>
        <w:t xml:space="preserve"> solution</w:t>
      </w:r>
      <w:r>
        <w:rPr>
          <w:color w:val="5C0000"/>
        </w:rPr>
        <w:t xml:space="preserve"> pai</w:t>
      </w:r>
      <w:r>
        <w:rPr>
          <w:color w:val="00005B"/>
        </w:rPr>
        <w:t xml:space="preserve"> ni</w:t>
      </w:r>
      <w:r>
        <w:br/>
      </w:r>
      <w:r>
        <w:rPr>
          <w:color w:val="290000"/>
        </w:rPr>
        <w:t xml:space="preserve"> i</w:t>
      </w:r>
      <w:r>
        <w:rPr>
          <w:color w:val="3D0000"/>
        </w:rPr>
        <w:t xml:space="preserve"> have</w:t>
      </w:r>
      <w:r>
        <w:rPr>
          <w:color w:val="000057"/>
        </w:rPr>
        <w:t xml:space="preserve"> made</w:t>
      </w:r>
      <w:r>
        <w:rPr>
          <w:color w:val="270000"/>
        </w:rPr>
        <w:t xml:space="preserve"> a</w:t>
      </w:r>
      <w:r>
        <w:rPr>
          <w:color w:val="000050"/>
        </w:rPr>
        <w:t xml:space="preserve"> complain</w:t>
      </w:r>
      <w:r>
        <w:rPr>
          <w:color w:val="6D0000"/>
        </w:rPr>
        <w:t xml:space="preserve"> the</w:t>
      </w:r>
      <w:r>
        <w:rPr>
          <w:color w:val="000050"/>
        </w:rPr>
        <w:t xml:space="preserve"> complain</w:t>
      </w:r>
      <w:r>
        <w:rPr>
          <w:color w:val="000000"/>
        </w:rPr>
        <w:t xml:space="preserve"> no</w:t>
      </w:r>
      <w:r>
        <w:rPr>
          <w:color w:val="6D0000"/>
        </w:rPr>
        <w:t xml:space="preserve"> is</w:t>
      </w:r>
      <w:r>
        <w:rPr>
          <w:color w:val="430000"/>
        </w:rPr>
        <w:t xml:space="preserve"> what</w:t>
      </w:r>
      <w:r>
        <w:rPr>
          <w:color w:val="6D0000"/>
        </w:rPr>
        <w:t xml:space="preserve"> is</w:t>
      </w:r>
      <w:r>
        <w:rPr>
          <w:color w:val="6D0000"/>
        </w:rPr>
        <w:t xml:space="preserve"> the</w:t>
      </w:r>
      <w:r>
        <w:rPr>
          <w:color w:val="000060"/>
        </w:rPr>
        <w:t xml:space="preserve"> condition</w:t>
      </w:r>
      <w:r>
        <w:rPr>
          <w:color w:val="3C0000"/>
        </w:rPr>
        <w:t xml:space="preserve"> of</w:t>
      </w:r>
      <w:r>
        <w:rPr>
          <w:color w:val="00002D"/>
        </w:rPr>
        <w:t xml:space="preserve"> my</w:t>
      </w:r>
      <w:r>
        <w:rPr>
          <w:color w:val="000050"/>
        </w:rPr>
        <w:t xml:space="preserve"> complain</w:t>
      </w:r>
      <w:r>
        <w:br/>
      </w:r>
      <w:r>
        <w:rPr>
          <w:color w:val="0000CF"/>
        </w:rPr>
        <w:t xml:space="preserve"> অভিযোগ</w:t>
      </w:r>
      <w:r>
        <w:rPr>
          <w:color w:val="000094"/>
        </w:rPr>
        <w:t xml:space="preserve"> নাম্বার</w:t>
      </w:r>
      <w:r>
        <w:br/>
      </w:r>
      <w:r>
        <w:rPr>
          <w:color w:val="2B0000"/>
        </w:rPr>
        <w:t xml:space="preserve"> i</w:t>
      </w:r>
      <w:r>
        <w:rPr>
          <w:color w:val="000075"/>
        </w:rPr>
        <w:t xml:space="preserve"> ahve</w:t>
      </w:r>
      <w:r>
        <w:rPr>
          <w:color w:val="290000"/>
        </w:rPr>
        <w:t xml:space="preserve"> a</w:t>
      </w:r>
      <w:r>
        <w:rPr>
          <w:color w:val="000054"/>
        </w:rPr>
        <w:t xml:space="preserve"> complain</w:t>
      </w:r>
      <w:r>
        <w:rPr>
          <w:color w:val="00004B"/>
        </w:rPr>
        <w:t xml:space="preserve"> about</w:t>
      </w:r>
      <w:r>
        <w:rPr>
          <w:color w:val="000020"/>
        </w:rPr>
        <w:t xml:space="preserve"> bkash</w:t>
      </w:r>
      <w:r>
        <w:rPr>
          <w:color w:val="000031"/>
        </w:rPr>
        <w:t xml:space="preserve"> add</w:t>
      </w:r>
      <w:r>
        <w:rPr>
          <w:color w:val="00002E"/>
        </w:rPr>
        <w:t xml:space="preserve"> money</w:t>
      </w:r>
      <w:r>
        <w:rPr>
          <w:color w:val="00003C"/>
        </w:rPr>
        <w:t xml:space="preserve"> from</w:t>
      </w:r>
      <w:r>
        <w:rPr>
          <w:color w:val="000035"/>
        </w:rPr>
        <w:t xml:space="preserve"> bank</w:t>
      </w:r>
      <w:r>
        <w:rPr>
          <w:color w:val="000039"/>
        </w:rPr>
        <w:t xml:space="preserve"> card</w:t>
      </w:r>
      <w:r>
        <w:rPr>
          <w:color w:val="00002F"/>
        </w:rPr>
        <w:t xml:space="preserve"> my</w:t>
      </w:r>
      <w:r>
        <w:rPr>
          <w:color w:val="00007A"/>
        </w:rPr>
        <w:t xml:space="preserve"> ccomplaint</w:t>
      </w:r>
      <w:r>
        <w:rPr>
          <w:color w:val="00002B"/>
        </w:rPr>
        <w:t xml:space="preserve"> number</w:t>
      </w:r>
      <w:r>
        <w:rPr>
          <w:color w:val="000000"/>
        </w:rPr>
        <w:t xml:space="preserve"> -</w:t>
      </w:r>
      <w:r>
        <w:br/>
      </w:r>
      <w:r>
        <w:rPr>
          <w:color w:val="660000"/>
        </w:rPr>
        <w:t xml:space="preserve"> হ্যালো</w:t>
      </w:r>
      <w:r>
        <w:rPr>
          <w:color w:val="000053"/>
        </w:rPr>
        <w:t xml:space="preserve"> অভিযোগ</w:t>
      </w:r>
      <w:r>
        <w:rPr>
          <w:color w:val="000000"/>
        </w:rPr>
        <w:t xml:space="preserve"> নম্বর</w:t>
      </w:r>
      <w:r>
        <w:rPr>
          <w:color w:val="600000"/>
        </w:rPr>
        <w:t xml:space="preserve"> এটি</w:t>
      </w:r>
      <w:r>
        <w:rPr>
          <w:color w:val="00005C"/>
        </w:rPr>
        <w:t xml:space="preserve"> সমাধান</w:t>
      </w:r>
      <w:r>
        <w:rPr>
          <w:color w:val="000048"/>
        </w:rPr>
        <w:t xml:space="preserve"> হয়েছে</w:t>
      </w:r>
      <w:r>
        <w:rPr>
          <w:color w:val="000087"/>
        </w:rPr>
        <w:t xml:space="preserve"> কি-না</w:t>
      </w:r>
      <w:r>
        <w:rPr>
          <w:color w:val="00004D"/>
        </w:rPr>
        <w:t xml:space="preserve"> জানাবেন</w:t>
      </w:r>
      <w:r>
        <w:br/>
      </w:r>
      <w:r>
        <w:rPr>
          <w:color w:val="650000"/>
        </w:rPr>
        <w:t xml:space="preserve"> hi</w:t>
      </w:r>
      <w:r>
        <w:rPr>
          <w:color w:val="00004D"/>
        </w:rPr>
        <w:t xml:space="preserve"> can</w:t>
      </w:r>
      <w:r>
        <w:rPr>
          <w:color w:val="640000"/>
        </w:rPr>
        <w:t xml:space="preserve"> you</w:t>
      </w:r>
      <w:r>
        <w:rPr>
          <w:color w:val="00007E"/>
        </w:rPr>
        <w:t xml:space="preserve"> updated</w:t>
      </w:r>
      <w:r>
        <w:rPr>
          <w:color w:val="00005F"/>
        </w:rPr>
        <w:t xml:space="preserve"> on</w:t>
      </w:r>
      <w:r>
        <w:rPr>
          <w:color w:val="000074"/>
        </w:rPr>
        <w:t xml:space="preserve"> complain</w:t>
      </w:r>
      <w:r>
        <w:rPr>
          <w:color w:val="000000"/>
        </w:rPr>
        <w:t xml:space="preserve"> no</w:t>
      </w:r>
      <w:r>
        <w:br/>
      </w:r>
      <w:r>
        <w:rPr>
          <w:color w:val="00004E"/>
        </w:rPr>
        <w:t xml:space="preserve"> গত</w:t>
      </w:r>
      <w:r>
        <w:rPr>
          <w:color w:val="00005A"/>
        </w:rPr>
        <w:t xml:space="preserve"> তারিখ</w:t>
      </w:r>
      <w:r>
        <w:rPr>
          <w:color w:val="00003B"/>
        </w:rPr>
        <w:t xml:space="preserve"> একটা</w:t>
      </w:r>
      <w:r>
        <w:rPr>
          <w:color w:val="000052"/>
        </w:rPr>
        <w:t xml:space="preserve"> অভিযোগ</w:t>
      </w:r>
      <w:r>
        <w:rPr>
          <w:color w:val="8C0000"/>
        </w:rPr>
        <w:t xml:space="preserve"> জানিয়েছি</w:t>
      </w:r>
      <w:r>
        <w:rPr>
          <w:color w:val="470000"/>
        </w:rPr>
        <w:t xml:space="preserve"> এখনো</w:t>
      </w:r>
      <w:r>
        <w:rPr>
          <w:color w:val="00005C"/>
        </w:rPr>
        <w:t xml:space="preserve"> সমাধান</w:t>
      </w:r>
      <w:r>
        <w:rPr>
          <w:color w:val="000051"/>
        </w:rPr>
        <w:t xml:space="preserve"> হয়নি</w:t>
      </w:r>
      <w:r>
        <w:br/>
      </w:r>
      <w:r>
        <w:rPr>
          <w:color w:val="540000"/>
        </w:rPr>
        <w:t xml:space="preserve"> এই</w:t>
      </w:r>
      <w:r>
        <w:rPr>
          <w:color w:val="0000B1"/>
        </w:rPr>
        <w:t xml:space="preserve"> অভিযোগের</w:t>
      </w:r>
      <w:r>
        <w:rPr>
          <w:color w:val="000081"/>
        </w:rPr>
        <w:t xml:space="preserve"> আপডেট</w:t>
      </w:r>
      <w:r>
        <w:rPr>
          <w:color w:val="000062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00060"/>
        </w:rPr>
        <w:t xml:space="preserve"> অভিযোগ</w:t>
      </w:r>
      <w:r>
        <w:rPr>
          <w:color w:val="000000"/>
        </w:rPr>
        <w:t xml:space="preserve"> নম্বর</w:t>
      </w:r>
      <w:r>
        <w:rPr>
          <w:color w:val="6F0000"/>
        </w:rPr>
        <w:t xml:space="preserve"> এটি</w:t>
      </w:r>
      <w:r>
        <w:rPr>
          <w:color w:val="00006B"/>
        </w:rPr>
        <w:t xml:space="preserve"> সমাধান</w:t>
      </w:r>
      <w:r>
        <w:rPr>
          <w:color w:val="000053"/>
        </w:rPr>
        <w:t xml:space="preserve"> হয়েছে</w:t>
      </w:r>
      <w:r>
        <w:rPr>
          <w:color w:val="00009D"/>
        </w:rPr>
        <w:t xml:space="preserve"> কি-না</w:t>
      </w:r>
      <w:r>
        <w:rPr>
          <w:color w:val="000000"/>
        </w:rPr>
        <w:t xml:space="preserve"> জানাবেন</w:t>
      </w:r>
      <w:r>
        <w:br/>
      </w:r>
      <w:r>
        <w:rPr>
          <w:color w:val="00003D"/>
        </w:rPr>
        <w:t xml:space="preserve"> একটা</w:t>
      </w:r>
      <w:r>
        <w:rPr>
          <w:color w:val="000071"/>
        </w:rPr>
        <w:t xml:space="preserve"> প্রতারণার</w:t>
      </w:r>
      <w:r>
        <w:rPr>
          <w:color w:val="000055"/>
        </w:rPr>
        <w:t xml:space="preserve"> অভিযোগ</w:t>
      </w:r>
      <w:r>
        <w:rPr>
          <w:color w:val="000000"/>
        </w:rPr>
        <w:t xml:space="preserve"> ছিল</w:t>
      </w:r>
      <w:r>
        <w:rPr>
          <w:color w:val="000055"/>
        </w:rPr>
        <w:t xml:space="preserve"> মাসের</w:t>
      </w:r>
      <w:r>
        <w:rPr>
          <w:color w:val="000061"/>
        </w:rPr>
        <w:t xml:space="preserve"> বেশি</w:t>
      </w:r>
      <w:r>
        <w:rPr>
          <w:color w:val="470000"/>
        </w:rPr>
        <w:t xml:space="preserve"> হয়ে</w:t>
      </w:r>
      <w:r>
        <w:rPr>
          <w:color w:val="000000"/>
        </w:rPr>
        <w:t xml:space="preserve"> গেল</w:t>
      </w:r>
      <w:r>
        <w:rPr>
          <w:color w:val="000000"/>
        </w:rPr>
        <w:t xml:space="preserve"> কোন</w:t>
      </w:r>
      <w:r>
        <w:rPr>
          <w:color w:val="00005F"/>
        </w:rPr>
        <w:t xml:space="preserve"> সমাধান</w:t>
      </w:r>
      <w:r>
        <w:rPr>
          <w:color w:val="000059"/>
        </w:rPr>
        <w:t xml:space="preserve"> পাচ্ছি</w:t>
      </w:r>
      <w:r>
        <w:rPr>
          <w:color w:val="00002F"/>
        </w:rPr>
        <w:t xml:space="preserve"> না</w:t>
      </w:r>
      <w:r>
        <w:br/>
      </w:r>
      <w:r>
        <w:rPr>
          <w:color w:val="210000"/>
        </w:rPr>
        <w:t xml:space="preserve"> আমার</w:t>
      </w:r>
      <w:r>
        <w:rPr>
          <w:color w:val="00004A"/>
        </w:rPr>
        <w:t xml:space="preserve"> অভিযোগ</w:t>
      </w:r>
      <w:r>
        <w:rPr>
          <w:color w:val="000035"/>
        </w:rPr>
        <w:t xml:space="preserve"> নাম্বার</w:t>
      </w:r>
      <w:r>
        <w:rPr>
          <w:color w:val="780000"/>
        </w:rPr>
        <w:t xml:space="preserve"> এটির</w:t>
      </w:r>
      <w:r>
        <w:rPr>
          <w:color w:val="000057"/>
        </w:rPr>
        <w:t xml:space="preserve"> কখন</w:t>
      </w:r>
      <w:r>
        <w:rPr>
          <w:color w:val="00007D"/>
        </w:rPr>
        <w:t xml:space="preserve"> ফয়সালা</w:t>
      </w:r>
      <w:r>
        <w:rPr>
          <w:color w:val="550000"/>
        </w:rPr>
        <w:t xml:space="preserve"> পাওয়া</w:t>
      </w:r>
      <w:r>
        <w:rPr>
          <w:color w:val="00003C"/>
        </w:rPr>
        <w:t xml:space="preserve"> যাবে</w:t>
      </w:r>
      <w:r>
        <w:rPr>
          <w:color w:val="210000"/>
        </w:rPr>
        <w:t xml:space="preserve"> আমি</w:t>
      </w:r>
      <w:r>
        <w:rPr>
          <w:color w:val="000038"/>
        </w:rPr>
        <w:t xml:space="preserve"> জানতে</w:t>
      </w:r>
      <w:r>
        <w:rPr>
          <w:color w:val="000030"/>
        </w:rPr>
        <w:t xml:space="preserve"> চাই</w:t>
      </w:r>
      <w:r>
        <w:br/>
      </w:r>
      <w:r>
        <w:rPr>
          <w:color w:val="250000"/>
        </w:rPr>
        <w:t xml:space="preserve"> আমি</w:t>
      </w:r>
      <w:r>
        <w:rPr>
          <w:color w:val="000031"/>
        </w:rPr>
        <w:t xml:space="preserve"> ডিসেম্বর</w:t>
      </w:r>
      <w:r>
        <w:rPr>
          <w:color w:val="000028"/>
        </w:rPr>
        <w:t xml:space="preserve"> মাসের</w:t>
      </w:r>
      <w:r>
        <w:rPr>
          <w:color w:val="00002C"/>
        </w:rPr>
        <w:t xml:space="preserve"> তারিখে</w:t>
      </w:r>
      <w:r>
        <w:rPr>
          <w:color w:val="00001D"/>
        </w:rPr>
        <w:t xml:space="preserve"> একটা</w:t>
      </w:r>
      <w:r>
        <w:rPr>
          <w:color w:val="000035"/>
        </w:rPr>
        <w:t xml:space="preserve"> প্রতারণার</w:t>
      </w:r>
      <w:r>
        <w:rPr>
          <w:color w:val="000035"/>
        </w:rPr>
        <w:t xml:space="preserve"> শিকার</w:t>
      </w:r>
      <w:r>
        <w:rPr>
          <w:color w:val="390000"/>
        </w:rPr>
        <w:t xml:space="preserve"> হই</w:t>
      </w:r>
      <w:r>
        <w:rPr>
          <w:color w:val="2A0000"/>
        </w:rPr>
        <w:t xml:space="preserve"> সেই</w:t>
      </w:r>
      <w:r>
        <w:rPr>
          <w:color w:val="000037"/>
        </w:rPr>
        <w:t xml:space="preserve"> বিষয়ে</w:t>
      </w:r>
      <w:r>
        <w:rPr>
          <w:color w:val="00003A"/>
        </w:rPr>
        <w:t xml:space="preserve"> কমপ্লেন</w:t>
      </w:r>
      <w:r>
        <w:rPr>
          <w:color w:val="1B0000"/>
        </w:rPr>
        <w:t xml:space="preserve"> করে</w:t>
      </w:r>
      <w:r>
        <w:rPr>
          <w:color w:val="000032"/>
        </w:rPr>
        <w:t xml:space="preserve"> তারপর</w:t>
      </w:r>
      <w:r>
        <w:rPr>
          <w:color w:val="000040"/>
        </w:rPr>
        <w:t xml:space="preserve"> আজকেও</w:t>
      </w:r>
      <w:r>
        <w:rPr>
          <w:color w:val="250000"/>
        </w:rPr>
        <w:t xml:space="preserve"> আপনাদের</w:t>
      </w:r>
      <w:r>
        <w:rPr>
          <w:color w:val="00002E"/>
        </w:rPr>
        <w:t xml:space="preserve"> হেল্প</w:t>
      </w:r>
      <w:r>
        <w:rPr>
          <w:color w:val="00003B"/>
        </w:rPr>
        <w:t xml:space="preserve"> লাইনে</w:t>
      </w:r>
      <w:r>
        <w:rPr>
          <w:color w:val="00002D"/>
        </w:rPr>
        <w:t xml:space="preserve"> ফোন</w:t>
      </w:r>
      <w:r>
        <w:rPr>
          <w:color w:val="00003B"/>
        </w:rPr>
        <w:t xml:space="preserve"> দেয়ার</w:t>
      </w:r>
      <w:r>
        <w:rPr>
          <w:color w:val="260000"/>
        </w:rPr>
        <w:t xml:space="preserve"> পর</w:t>
      </w:r>
      <w:r>
        <w:rPr>
          <w:color w:val="220000"/>
        </w:rPr>
        <w:t xml:space="preserve"> আমাকে</w:t>
      </w:r>
      <w:r>
        <w:rPr>
          <w:color w:val="2E0000"/>
        </w:rPr>
        <w:t xml:space="preserve"> বলা</w:t>
      </w:r>
      <w:r>
        <w:rPr>
          <w:color w:val="2D0000"/>
        </w:rPr>
        <w:t xml:space="preserve"> হয়</w:t>
      </w:r>
      <w:r>
        <w:rPr>
          <w:color w:val="000036"/>
        </w:rPr>
        <w:t xml:space="preserve"> ওইটা</w:t>
      </w:r>
      <w:r>
        <w:rPr>
          <w:color w:val="270000"/>
        </w:rPr>
        <w:t xml:space="preserve"> নাকি</w:t>
      </w:r>
      <w:r>
        <w:rPr>
          <w:color w:val="000031"/>
        </w:rPr>
        <w:t xml:space="preserve"> বাতিল</w:t>
      </w:r>
      <w:r>
        <w:rPr>
          <w:color w:val="290000"/>
        </w:rPr>
        <w:t xml:space="preserve"> হয়ে</w:t>
      </w:r>
      <w:r>
        <w:rPr>
          <w:color w:val="00001F"/>
        </w:rPr>
        <w:t xml:space="preserve"> গেছে</w:t>
      </w:r>
      <w:r>
        <w:rPr>
          <w:color w:val="250000"/>
        </w:rPr>
        <w:t xml:space="preserve"> আমি</w:t>
      </w:r>
      <w:r>
        <w:rPr>
          <w:color w:val="00001E"/>
        </w:rPr>
        <w:t xml:space="preserve"> জানতে</w:t>
      </w:r>
      <w:r>
        <w:rPr>
          <w:color w:val="00002B"/>
        </w:rPr>
        <w:t xml:space="preserve"> চাচ্ছিলাম</w:t>
      </w:r>
      <w:r>
        <w:br/>
      </w:r>
      <w:r>
        <w:rPr>
          <w:color w:val="2C0000"/>
        </w:rPr>
        <w:t xml:space="preserve"> আমার</w:t>
      </w:r>
      <w:r>
        <w:rPr>
          <w:color w:val="000048"/>
        </w:rPr>
        <w:t xml:space="preserve"> একটা</w:t>
      </w:r>
      <w:r>
        <w:rPr>
          <w:color w:val="000080"/>
        </w:rPr>
        <w:t xml:space="preserve"> অনুরোধ</w:t>
      </w:r>
      <w:r>
        <w:rPr>
          <w:color w:val="600000"/>
        </w:rPr>
        <w:t xml:space="preserve"> ছিল</w:t>
      </w:r>
      <w:r>
        <w:rPr>
          <w:color w:val="000056"/>
        </w:rPr>
        <w:t xml:space="preserve"> ভুল</w:t>
      </w:r>
      <w:r>
        <w:rPr>
          <w:color w:val="00002B"/>
        </w:rPr>
        <w:t xml:space="preserve"> বিকাশ</w:t>
      </w:r>
      <w:r>
        <w:rPr>
          <w:color w:val="960000"/>
        </w:rPr>
        <w:t xml:space="preserve"> করায়</w:t>
      </w:r>
      <w:r>
        <w:br/>
      </w:r>
      <w:r>
        <w:rPr>
          <w:color w:val="000057"/>
        </w:rPr>
        <w:t xml:space="preserve"> অভিযোগ</w:t>
      </w:r>
      <w:r>
        <w:rPr>
          <w:color w:val="00003E"/>
        </w:rPr>
        <w:t xml:space="preserve"> নাম্বার</w:t>
      </w:r>
      <w:r>
        <w:rPr>
          <w:color w:val="390000"/>
        </w:rPr>
        <w:t xml:space="preserve"> এই</w:t>
      </w:r>
      <w:r>
        <w:rPr>
          <w:color w:val="000080"/>
        </w:rPr>
        <w:t xml:space="preserve"> অভিযোগটি</w:t>
      </w:r>
      <w:r>
        <w:rPr>
          <w:color w:val="000080"/>
        </w:rPr>
        <w:t xml:space="preserve"> কতটুকু</w:t>
      </w:r>
      <w:r>
        <w:rPr>
          <w:color w:val="000083"/>
        </w:rPr>
        <w:t xml:space="preserve"> কার্যকর</w:t>
      </w:r>
      <w:r>
        <w:rPr>
          <w:color w:val="000000"/>
        </w:rPr>
        <w:t xml:space="preserve"> হয়েছে</w:t>
      </w:r>
      <w:r>
        <w:br/>
      </w:r>
      <w:r>
        <w:rPr>
          <w:color w:val="2C0000"/>
        </w:rPr>
        <w:t xml:space="preserve"> আমি</w:t>
      </w:r>
      <w:r>
        <w:rPr>
          <w:color w:val="000046"/>
        </w:rPr>
        <w:t xml:space="preserve"> একটা</w:t>
      </w:r>
      <w:r>
        <w:rPr>
          <w:color w:val="0000C2"/>
        </w:rPr>
        <w:t xml:space="preserve"> অভিযোগ</w:t>
      </w:r>
      <w:r>
        <w:rPr>
          <w:color w:val="5D0000"/>
        </w:rPr>
        <w:t xml:space="preserve"> করেছিলাম</w:t>
      </w:r>
      <w:r>
        <w:rPr>
          <w:color w:val="2B0000"/>
        </w:rPr>
        <w:t xml:space="preserve"> আমার</w:t>
      </w:r>
      <w:r>
        <w:rPr>
          <w:color w:val="0000C2"/>
        </w:rPr>
        <w:t xml:space="preserve"> অভিযোগ</w:t>
      </w:r>
      <w:r>
        <w:rPr>
          <w:color w:val="000061"/>
        </w:rPr>
        <w:t xml:space="preserve"> নম্বর</w:t>
      </w:r>
      <w:r>
        <w:br/>
      </w:r>
      <w:r>
        <w:rPr>
          <w:color w:val="000000"/>
        </w:rPr>
        <w:t xml:space="preserve"> -</w:t>
      </w:r>
      <w:r>
        <w:rPr>
          <w:color w:val="2F0000"/>
        </w:rPr>
        <w:t xml:space="preserve"> ai</w:t>
      </w:r>
      <w:r>
        <w:rPr>
          <w:color w:val="000024"/>
        </w:rPr>
        <w:t xml:space="preserve"> number</w:t>
      </w:r>
      <w:r>
        <w:rPr>
          <w:color w:val="00004E"/>
        </w:rPr>
        <w:t xml:space="preserve"> thke</w:t>
      </w:r>
      <w:r>
        <w:rPr>
          <w:color w:val="270000"/>
        </w:rPr>
        <w:t xml:space="preserve"> এই</w:t>
      </w:r>
      <w:r>
        <w:rPr>
          <w:color w:val="000029"/>
        </w:rPr>
        <w:t xml:space="preserve"> নাম্বারে</w:t>
      </w:r>
      <w:r>
        <w:rPr>
          <w:color w:val="000078"/>
        </w:rPr>
        <w:t xml:space="preserve"> অভিযোগ</w:t>
      </w:r>
      <w:r>
        <w:rPr>
          <w:color w:val="2D0000"/>
        </w:rPr>
        <w:t xml:space="preserve"> করা</w:t>
      </w:r>
      <w:r>
        <w:rPr>
          <w:color w:val="000053"/>
        </w:rPr>
        <w:t xml:space="preserve"> হয়েছিল</w:t>
      </w:r>
      <w:r>
        <w:rPr>
          <w:color w:val="00003E"/>
        </w:rPr>
        <w:t xml:space="preserve"> ঠিক</w:t>
      </w:r>
      <w:r>
        <w:rPr>
          <w:color w:val="00002D"/>
        </w:rPr>
        <w:t xml:space="preserve"> হচ্ছে</w:t>
      </w:r>
      <w:r>
        <w:rPr>
          <w:color w:val="000021"/>
        </w:rPr>
        <w:t xml:space="preserve"> না</w:t>
      </w:r>
      <w:r>
        <w:rPr>
          <w:color w:val="000078"/>
        </w:rPr>
        <w:t xml:space="preserve"> অভিযোগ</w:t>
      </w:r>
      <w:r>
        <w:rPr>
          <w:color w:val="000054"/>
        </w:rPr>
        <w:t xml:space="preserve"> তুলে</w:t>
      </w:r>
      <w:r>
        <w:rPr>
          <w:color w:val="00005F"/>
        </w:rPr>
        <w:t xml:space="preserve"> নেয়ার</w:t>
      </w:r>
      <w:r>
        <w:rPr>
          <w:color w:val="470000"/>
        </w:rPr>
        <w:t xml:space="preserve"> পরেও</w:t>
      </w:r>
      <w:r>
        <w:br/>
      </w:r>
      <w:r>
        <w:rPr>
          <w:color w:val="000000"/>
        </w:rPr>
        <w:t xml:space="preserve"> -</w:t>
      </w:r>
      <w:r>
        <w:rPr>
          <w:color w:val="790000"/>
        </w:rPr>
        <w:t xml:space="preserve"> ai</w:t>
      </w:r>
      <w:r>
        <w:rPr>
          <w:color w:val="00005D"/>
        </w:rPr>
        <w:t xml:space="preserve"> number</w:t>
      </w:r>
      <w:r>
        <w:rPr>
          <w:color w:val="000064"/>
        </w:rPr>
        <w:t xml:space="preserve"> thke</w:t>
      </w:r>
      <w:r>
        <w:rPr>
          <w:color w:val="790000"/>
        </w:rPr>
        <w:t xml:space="preserve"> ai</w:t>
      </w:r>
      <w:r>
        <w:rPr>
          <w:color w:val="00005D"/>
        </w:rPr>
        <w:t xml:space="preserve"> number</w:t>
      </w:r>
      <w:r>
        <w:rPr>
          <w:color w:val="2C0000"/>
        </w:rPr>
        <w:t xml:space="preserve"> a</w:t>
      </w:r>
      <w:r>
        <w:rPr>
          <w:color w:val="00005E"/>
        </w:rPr>
        <w:t xml:space="preserve"> ovijog</w:t>
      </w:r>
      <w:r>
        <w:rPr>
          <w:color w:val="00003B"/>
        </w:rPr>
        <w:t xml:space="preserve"> kora</w:t>
      </w:r>
      <w:r>
        <w:rPr>
          <w:color w:val="000082"/>
        </w:rPr>
        <w:t xml:space="preserve"> hayecilo</w:t>
      </w:r>
      <w:r>
        <w:br/>
      </w:r>
      <w:r>
        <w:rPr>
          <w:color w:val="2B0000"/>
        </w:rPr>
        <w:t xml:space="preserve"> আমার</w:t>
      </w:r>
      <w:r>
        <w:rPr>
          <w:color w:val="00004F"/>
        </w:rPr>
        <w:t xml:space="preserve"> একটি</w:t>
      </w:r>
      <w:r>
        <w:rPr>
          <w:color w:val="000060"/>
        </w:rPr>
        <w:t xml:space="preserve"> অভিযোগ</w:t>
      </w:r>
      <w:r>
        <w:rPr>
          <w:color w:val="000040"/>
        </w:rPr>
        <w:t xml:space="preserve"> আছে</w:t>
      </w:r>
      <w:r>
        <w:rPr>
          <w:color w:val="700000"/>
        </w:rPr>
        <w:t xml:space="preserve"> এটি</w:t>
      </w:r>
      <w:r>
        <w:rPr>
          <w:color w:val="4A0000"/>
        </w:rPr>
        <w:t xml:space="preserve"> কোন</w:t>
      </w:r>
      <w:r>
        <w:rPr>
          <w:color w:val="00009E"/>
        </w:rPr>
        <w:t xml:space="preserve"> পর্যায়ে</w:t>
      </w:r>
      <w:r>
        <w:rPr>
          <w:color w:val="000000"/>
        </w:rPr>
        <w:t xml:space="preserve"> রয়েছে</w:t>
      </w:r>
      <w:r>
        <w:br/>
      </w:r>
      <w:r>
        <w:rPr>
          <w:color w:val="390000"/>
        </w:rPr>
        <w:t xml:space="preserve"> আমার</w:t>
      </w:r>
      <w:r>
        <w:rPr>
          <w:color w:val="000081"/>
        </w:rPr>
        <w:t xml:space="preserve"> অভিযোগ</w:t>
      </w:r>
      <w:r>
        <w:rPr>
          <w:color w:val="0000D3"/>
        </w:rPr>
        <w:t xml:space="preserve"> নংঃ</w:t>
      </w:r>
      <w:r>
        <w:br/>
      </w:r>
      <w:r>
        <w:rPr>
          <w:color w:val="00003D"/>
        </w:rPr>
        <w:t xml:space="preserve"> একটি</w:t>
      </w:r>
      <w:r>
        <w:rPr>
          <w:color w:val="00004A"/>
        </w:rPr>
        <w:t xml:space="preserve"> অভিযোগ</w:t>
      </w:r>
      <w:r>
        <w:rPr>
          <w:color w:val="000064"/>
        </w:rPr>
        <w:t xml:space="preserve"> চলমান</w:t>
      </w:r>
      <w:r>
        <w:rPr>
          <w:color w:val="480000"/>
        </w:rPr>
        <w:t xml:space="preserve"> ছিল</w:t>
      </w:r>
      <w:r>
        <w:rPr>
          <w:color w:val="4E0000"/>
        </w:rPr>
        <w:t xml:space="preserve"> তার</w:t>
      </w:r>
      <w:r>
        <w:rPr>
          <w:color w:val="420000"/>
        </w:rPr>
        <w:t xml:space="preserve"> কোনো</w:t>
      </w:r>
      <w:r>
        <w:rPr>
          <w:color w:val="000079"/>
        </w:rPr>
        <w:t xml:space="preserve"> সুরাহা</w:t>
      </w:r>
      <w:r>
        <w:rPr>
          <w:color w:val="000042"/>
        </w:rPr>
        <w:t xml:space="preserve"> পাইনি</w:t>
      </w:r>
      <w:r>
        <w:rPr>
          <w:color w:val="400000"/>
        </w:rPr>
        <w:t xml:space="preserve"> এখনো</w:t>
      </w:r>
      <w:r>
        <w:rPr>
          <w:color w:val="00004E"/>
        </w:rPr>
        <w:t xml:space="preserve"> পর্যন্ত</w:t>
      </w:r>
      <w:r>
        <w:br/>
      </w:r>
      <w:r>
        <w:rPr>
          <w:color w:val="320000"/>
        </w:rPr>
        <w:t xml:space="preserve"> আমি</w:t>
      </w:r>
      <w:r>
        <w:rPr>
          <w:color w:val="470000"/>
        </w:rPr>
        <w:t xml:space="preserve"> এই</w:t>
      </w:r>
      <w:r>
        <w:rPr>
          <w:color w:val="00006D"/>
        </w:rPr>
        <w:t xml:space="preserve"> অভিযোগ</w:t>
      </w:r>
      <w:r>
        <w:rPr>
          <w:color w:val="000062"/>
        </w:rPr>
        <w:t xml:space="preserve"> টি</w:t>
      </w:r>
      <w:r>
        <w:rPr>
          <w:color w:val="000099"/>
        </w:rPr>
        <w:t xml:space="preserve"> তুলে</w:t>
      </w:r>
      <w:r>
        <w:rPr>
          <w:color w:val="000055"/>
        </w:rPr>
        <w:t xml:space="preserve"> নিতে</w:t>
      </w:r>
      <w:r>
        <w:rPr>
          <w:color w:val="000047"/>
        </w:rPr>
        <w:t xml:space="preserve"> চাই</w:t>
      </w:r>
      <w:r>
        <w:br/>
      </w:r>
      <w:r>
        <w:rPr>
          <w:color w:val="340000"/>
        </w:rPr>
        <w:t xml:space="preserve"> আমার</w:t>
      </w:r>
      <w:r>
        <w:rPr>
          <w:color w:val="000074"/>
        </w:rPr>
        <w:t xml:space="preserve"> অভিযোগ</w:t>
      </w:r>
      <w:r>
        <w:rPr>
          <w:color w:val="4F0000"/>
        </w:rPr>
        <w:t xml:space="preserve"> করে</w:t>
      </w:r>
      <w:r>
        <w:rPr>
          <w:color w:val="00008E"/>
        </w:rPr>
        <w:t xml:space="preserve"> ছিলাম</w:t>
      </w:r>
      <w:r>
        <w:rPr>
          <w:color w:val="650000"/>
        </w:rPr>
        <w:t xml:space="preserve"> একটু</w:t>
      </w:r>
      <w:r>
        <w:rPr>
          <w:color w:val="00006C"/>
        </w:rPr>
        <w:t xml:space="preserve"> জানাবেন</w:t>
      </w:r>
      <w:r>
        <w:br/>
      </w:r>
      <w:r>
        <w:rPr>
          <w:color w:val="1F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00005F"/>
        </w:rPr>
        <w:t xml:space="preserve"> অভিযোগের</w:t>
      </w:r>
      <w:r>
        <w:rPr>
          <w:color w:val="000046"/>
        </w:rPr>
        <w:t xml:space="preserve"> নম্বর</w:t>
      </w:r>
      <w:r>
        <w:rPr>
          <w:color w:val="2D0000"/>
        </w:rPr>
        <w:t xml:space="preserve"> এই</w:t>
      </w:r>
      <w:r>
        <w:rPr>
          <w:color w:val="560000"/>
        </w:rPr>
        <w:t xml:space="preserve"> বিষয়ে</w:t>
      </w:r>
      <w:r>
        <w:rPr>
          <w:color w:val="00005F"/>
        </w:rPr>
        <w:t xml:space="preserve"> কাগজ</w:t>
      </w:r>
      <w:r>
        <w:rPr>
          <w:color w:val="000059"/>
        </w:rPr>
        <w:t xml:space="preserve"> পত্র</w:t>
      </w:r>
      <w:r>
        <w:rPr>
          <w:color w:val="000044"/>
        </w:rPr>
        <w:t xml:space="preserve"> জমা</w:t>
      </w:r>
      <w:r>
        <w:rPr>
          <w:color w:val="00003C"/>
        </w:rPr>
        <w:t xml:space="preserve"> দিতে</w:t>
      </w:r>
      <w:r>
        <w:rPr>
          <w:color w:val="000076"/>
        </w:rPr>
        <w:t xml:space="preserve"> ইচ্চূক</w:t>
      </w:r>
      <w:r>
        <w:br/>
      </w:r>
      <w:r>
        <w:rPr>
          <w:color w:val="250000"/>
        </w:rPr>
        <w:t xml:space="preserve"> আমার</w:t>
      </w:r>
      <w:r>
        <w:rPr>
          <w:color w:val="000045"/>
        </w:rPr>
        <w:t xml:space="preserve"> একটি</w:t>
      </w:r>
      <w:r>
        <w:rPr>
          <w:color w:val="00002A"/>
        </w:rPr>
        <w:t xml:space="preserve"> অভিযোগ</w:t>
      </w:r>
      <w:r>
        <w:rPr>
          <w:color w:val="000000"/>
        </w:rPr>
        <w:t xml:space="preserve"> ছিল</w:t>
      </w:r>
      <w:r>
        <w:rPr>
          <w:color w:val="260000"/>
        </w:rPr>
        <w:t xml:space="preserve"> আমি</w:t>
      </w:r>
      <w:r>
        <w:rPr>
          <w:color w:val="000045"/>
        </w:rPr>
        <w:t xml:space="preserve"> একটি</w:t>
      </w:r>
      <w:r>
        <w:rPr>
          <w:color w:val="00004B"/>
        </w:rPr>
        <w:t xml:space="preserve"> এজেন্ট</w:t>
      </w:r>
      <w:r>
        <w:rPr>
          <w:color w:val="00001D"/>
        </w:rPr>
        <w:t xml:space="preserve"> নাম্বারে</w:t>
      </w:r>
      <w:r>
        <w:rPr>
          <w:color w:val="000013"/>
        </w:rPr>
        <w:t xml:space="preserve"> টাকা</w:t>
      </w:r>
      <w:r>
        <w:rPr>
          <w:color w:val="00003D"/>
        </w:rPr>
        <w:t xml:space="preserve"> পাঠিয়ে</w:t>
      </w:r>
      <w:r>
        <w:rPr>
          <w:color w:val="000033"/>
        </w:rPr>
        <w:t xml:space="preserve"> ছিলাম</w:t>
      </w:r>
      <w:r>
        <w:rPr>
          <w:color w:val="1A0000"/>
        </w:rPr>
        <w:t xml:space="preserve"> কিন্তু</w:t>
      </w:r>
      <w:r>
        <w:rPr>
          <w:color w:val="590000"/>
        </w:rPr>
        <w:t xml:space="preserve"> সে</w:t>
      </w:r>
      <w:r>
        <w:rPr>
          <w:color w:val="250000"/>
        </w:rPr>
        <w:t xml:space="preserve"> আমার</w:t>
      </w:r>
      <w:r>
        <w:rPr>
          <w:color w:val="00002C"/>
        </w:rPr>
        <w:t xml:space="preserve"> টাকাটা</w:t>
      </w:r>
      <w:r>
        <w:rPr>
          <w:color w:val="00002F"/>
        </w:rPr>
        <w:t xml:space="preserve"> দিচ্ছে</w:t>
      </w:r>
      <w:r>
        <w:rPr>
          <w:color w:val="000017"/>
        </w:rPr>
        <w:t xml:space="preserve"> না</w:t>
      </w:r>
      <w:r>
        <w:rPr>
          <w:color w:val="260000"/>
        </w:rPr>
        <w:t xml:space="preserve"> আমি</w:t>
      </w:r>
      <w:r>
        <w:rPr>
          <w:color w:val="00004B"/>
        </w:rPr>
        <w:t xml:space="preserve"> এজেন্ট</w:t>
      </w:r>
      <w:r>
        <w:rPr>
          <w:color w:val="1D0000"/>
        </w:rPr>
        <w:t xml:space="preserve"> এর</w:t>
      </w:r>
      <w:r>
        <w:rPr>
          <w:color w:val="000053"/>
        </w:rPr>
        <w:t xml:space="preserve"> সাথে</w:t>
      </w:r>
      <w:r>
        <w:rPr>
          <w:color w:val="000026"/>
        </w:rPr>
        <w:t xml:space="preserve"> লেনদেন</w:t>
      </w:r>
      <w:r>
        <w:rPr>
          <w:color w:val="1C0000"/>
        </w:rPr>
        <w:t xml:space="preserve"> করে</w:t>
      </w:r>
      <w:r>
        <w:rPr>
          <w:color w:val="000036"/>
        </w:rPr>
        <w:t xml:space="preserve"> প্রতারিত</w:t>
      </w:r>
      <w:r>
        <w:rPr>
          <w:color w:val="000000"/>
        </w:rPr>
        <w:t xml:space="preserve"> হয়েছি</w:t>
      </w:r>
      <w:r>
        <w:rPr>
          <w:color w:val="590000"/>
        </w:rPr>
        <w:t xml:space="preserve"> সে</w:t>
      </w:r>
      <w:r>
        <w:rPr>
          <w:color w:val="000000"/>
        </w:rPr>
        <w:t xml:space="preserve"> xbet</w:t>
      </w:r>
      <w:r>
        <w:rPr>
          <w:color w:val="000047"/>
        </w:rPr>
        <w:t xml:space="preserve"> বেটিং</w:t>
      </w:r>
      <w:r>
        <w:rPr>
          <w:color w:val="000047"/>
        </w:rPr>
        <w:t xml:space="preserve"> সাইটের</w:t>
      </w:r>
      <w:r>
        <w:rPr>
          <w:color w:val="000053"/>
        </w:rPr>
        <w:t xml:space="preserve"> সাথে</w:t>
      </w:r>
      <w:r>
        <w:rPr>
          <w:color w:val="000047"/>
        </w:rPr>
        <w:t xml:space="preserve"> সম্পৃক্ত</w:t>
      </w:r>
      <w:r>
        <w:br/>
      </w:r>
      <w:r>
        <w:rPr>
          <w:color w:val="000032"/>
        </w:rPr>
        <w:t xml:space="preserve"> যখন</w:t>
      </w:r>
      <w:r>
        <w:rPr>
          <w:color w:val="000038"/>
        </w:rPr>
        <w:t xml:space="preserve"> অভিযোগটি</w:t>
      </w:r>
      <w:r>
        <w:rPr>
          <w:color w:val="2A0000"/>
        </w:rPr>
        <w:t xml:space="preserve"> করছিলাম</w:t>
      </w:r>
      <w:r>
        <w:rPr>
          <w:color w:val="000032"/>
        </w:rPr>
        <w:t xml:space="preserve"> তখন</w:t>
      </w:r>
      <w:r>
        <w:rPr>
          <w:color w:val="2B0000"/>
        </w:rPr>
        <w:t xml:space="preserve"> আপনারা</w:t>
      </w:r>
      <w:r>
        <w:rPr>
          <w:color w:val="00003E"/>
        </w:rPr>
        <w:t xml:space="preserve"> বলেছিলেন</w:t>
      </w:r>
      <w:r>
        <w:rPr>
          <w:color w:val="000000"/>
        </w:rPr>
        <w:t xml:space="preserve"> j</w:t>
      </w:r>
      <w:r>
        <w:rPr>
          <w:color w:val="000038"/>
        </w:rPr>
        <w:t xml:space="preserve"> কার্যদিবসের</w:t>
      </w:r>
      <w:r>
        <w:rPr>
          <w:color w:val="2C0000"/>
        </w:rPr>
        <w:t xml:space="preserve"> মধ্যে</w:t>
      </w:r>
      <w:r>
        <w:rPr>
          <w:color w:val="000034"/>
        </w:rPr>
        <w:t xml:space="preserve"> জানানো</w:t>
      </w:r>
      <w:r>
        <w:rPr>
          <w:color w:val="1E0000"/>
        </w:rPr>
        <w:t xml:space="preserve"> হবে</w:t>
      </w:r>
      <w:r>
        <w:rPr>
          <w:color w:val="620000"/>
        </w:rPr>
        <w:t xml:space="preserve"> আমরা</w:t>
      </w:r>
      <w:r>
        <w:rPr>
          <w:color w:val="120000"/>
        </w:rPr>
        <w:t xml:space="preserve"> কি</w:t>
      </w:r>
      <w:r>
        <w:rPr>
          <w:color w:val="560000"/>
        </w:rPr>
        <w:t xml:space="preserve"> আপনার</w:t>
      </w:r>
      <w:r>
        <w:rPr>
          <w:color w:val="000010"/>
        </w:rPr>
        <w:t xml:space="preserve"> বিকাশ</w:t>
      </w:r>
      <w:r>
        <w:rPr>
          <w:color w:val="000033"/>
        </w:rPr>
        <w:t xml:space="preserve"> একাউন্টটা</w:t>
      </w:r>
      <w:r>
        <w:rPr>
          <w:color w:val="00001F"/>
        </w:rPr>
        <w:t xml:space="preserve"> বন্ধ</w:t>
      </w:r>
      <w:r>
        <w:rPr>
          <w:color w:val="190000"/>
        </w:rPr>
        <w:t xml:space="preserve"> করে</w:t>
      </w:r>
      <w:r>
        <w:rPr>
          <w:color w:val="00003B"/>
        </w:rPr>
        <w:t xml:space="preserve"> দেবো</w:t>
      </w:r>
      <w:r>
        <w:rPr>
          <w:color w:val="620000"/>
        </w:rPr>
        <w:t xml:space="preserve"> আমরা</w:t>
      </w:r>
      <w:r>
        <w:rPr>
          <w:color w:val="00001A"/>
        </w:rPr>
        <w:t xml:space="preserve"> এখন</w:t>
      </w:r>
      <w:r>
        <w:rPr>
          <w:color w:val="000028"/>
        </w:rPr>
        <w:t xml:space="preserve"> পর্যন্ত</w:t>
      </w:r>
      <w:r>
        <w:rPr>
          <w:color w:val="560000"/>
        </w:rPr>
        <w:t xml:space="preserve"> আপনার</w:t>
      </w:r>
      <w:r>
        <w:rPr>
          <w:color w:val="000041"/>
        </w:rPr>
        <w:t xml:space="preserve"> অপেক্ষায়</w:t>
      </w:r>
      <w:r>
        <w:rPr>
          <w:color w:val="2E0000"/>
        </w:rPr>
        <w:t xml:space="preserve"> আছি</w:t>
      </w:r>
      <w:r>
        <w:rPr>
          <w:color w:val="1D0000"/>
        </w:rPr>
        <w:t xml:space="preserve"> কোন</w:t>
      </w:r>
      <w:r>
        <w:rPr>
          <w:color w:val="380000"/>
        </w:rPr>
        <w:t xml:space="preserve"> উত্তর</w:t>
      </w:r>
      <w:r>
        <w:rPr>
          <w:color w:val="000026"/>
        </w:rPr>
        <w:t xml:space="preserve"> পেলাম</w:t>
      </w:r>
      <w:r>
        <w:rPr>
          <w:color w:val="000015"/>
        </w:rPr>
        <w:t xml:space="preserve"> না</w:t>
      </w:r>
      <w:r>
        <w:br/>
      </w:r>
      <w:r>
        <w:rPr>
          <w:color w:val="270000"/>
        </w:rPr>
        <w:t xml:space="preserve"> আমি</w:t>
      </w:r>
      <w:r>
        <w:rPr>
          <w:color w:val="00003E"/>
        </w:rPr>
        <w:t xml:space="preserve"> একটা</w:t>
      </w:r>
      <w:r>
        <w:rPr>
          <w:color w:val="000073"/>
        </w:rPr>
        <w:t xml:space="preserve"> সমস্যার</w:t>
      </w:r>
      <w:r>
        <w:rPr>
          <w:color w:val="000055"/>
        </w:rPr>
        <w:t xml:space="preserve"> অভিযোগ</w:t>
      </w:r>
      <w:r>
        <w:rPr>
          <w:color w:val="520000"/>
        </w:rPr>
        <w:t xml:space="preserve"> করেছিলাম</w:t>
      </w:r>
      <w:r>
        <w:rPr>
          <w:color w:val="6E0000"/>
        </w:rPr>
        <w:t xml:space="preserve"> সেটার</w:t>
      </w:r>
      <w:r>
        <w:rPr>
          <w:color w:val="6A0000"/>
        </w:rPr>
        <w:t xml:space="preserve"> বিষয়ে</w:t>
      </w:r>
      <w:r>
        <w:rPr>
          <w:color w:val="000040"/>
        </w:rPr>
        <w:t xml:space="preserve"> জানতে</w:t>
      </w:r>
      <w:r>
        <w:rPr>
          <w:color w:val="000042"/>
        </w:rPr>
        <w:t xml:space="preserve"> চাচ্ছি</w:t>
      </w:r>
      <w:r>
        <w:br/>
      </w:r>
      <w:r>
        <w:rPr>
          <w:color w:val="200000"/>
        </w:rPr>
        <w:t xml:space="preserve"> আমি</w:t>
      </w:r>
      <w:r>
        <w:rPr>
          <w:color w:val="000033"/>
        </w:rPr>
        <w:t xml:space="preserve"> একটা</w:t>
      </w:r>
      <w:r>
        <w:rPr>
          <w:color w:val="000047"/>
        </w:rPr>
        <w:t xml:space="preserve"> অভিযোগ</w:t>
      </w:r>
      <w:r>
        <w:rPr>
          <w:color w:val="000000"/>
        </w:rPr>
        <w:t xml:space="preserve"> করছিলাম</w:t>
      </w:r>
      <w:r>
        <w:rPr>
          <w:color w:val="5A0000"/>
        </w:rPr>
        <w:t xml:space="preserve"> we</w:t>
      </w:r>
      <w:r>
        <w:rPr>
          <w:color w:val="000037"/>
        </w:rPr>
        <w:t xml:space="preserve"> can</w:t>
      </w:r>
      <w:r>
        <w:rPr>
          <w:color w:val="000065"/>
        </w:rPr>
        <w:t xml:space="preserve"> find</w:t>
      </w:r>
      <w:r>
        <w:rPr>
          <w:color w:val="000041"/>
        </w:rPr>
        <w:t xml:space="preserve"> out</w:t>
      </w:r>
      <w:r>
        <w:rPr>
          <w:color w:val="000039"/>
        </w:rPr>
        <w:t xml:space="preserve"> how</w:t>
      </w:r>
      <w:r>
        <w:rPr>
          <w:color w:val="000054"/>
        </w:rPr>
        <w:t xml:space="preserve"> much</w:t>
      </w:r>
      <w:r>
        <w:rPr>
          <w:color w:val="380000"/>
        </w:rPr>
        <w:t xml:space="preserve"> the</w:t>
      </w:r>
      <w:r>
        <w:rPr>
          <w:color w:val="000064"/>
        </w:rPr>
        <w:t xml:space="preserve"> complaint</w:t>
      </w:r>
      <w:r>
        <w:rPr>
          <w:color w:val="4F0000"/>
        </w:rPr>
        <w:t xml:space="preserve"> has</w:t>
      </w:r>
      <w:r>
        <w:rPr>
          <w:color w:val="000000"/>
        </w:rPr>
        <w:t xml:space="preserve"> progressed</w:t>
      </w:r>
      <w:r>
        <w:br/>
      </w:r>
      <w:r>
        <w:rPr>
          <w:color w:val="350000"/>
        </w:rPr>
        <w:t xml:space="preserve"> আমার</w:t>
      </w:r>
      <w:r>
        <w:rPr>
          <w:color w:val="000030"/>
        </w:rPr>
        <w:t xml:space="preserve"> একটি</w:t>
      </w:r>
      <w:r>
        <w:rPr>
          <w:color w:val="000019"/>
        </w:rPr>
        <w:t xml:space="preserve"> বিকাশ</w:t>
      </w:r>
      <w:r>
        <w:rPr>
          <w:color w:val="000069"/>
        </w:rPr>
        <w:t xml:space="preserve"> এজেন্ট</w:t>
      </w:r>
      <w:r>
        <w:rPr>
          <w:color w:val="00002A"/>
        </w:rPr>
        <w:t xml:space="preserve"> নাম্বার</w:t>
      </w:r>
      <w:r>
        <w:rPr>
          <w:color w:val="2A0000"/>
        </w:rPr>
        <w:t xml:space="preserve"> এ</w:t>
      </w:r>
      <w:r>
        <w:rPr>
          <w:color w:val="000055"/>
        </w:rPr>
        <w:t xml:space="preserve"> কমপ্লেন</w:t>
      </w:r>
      <w:r>
        <w:rPr>
          <w:color w:val="390000"/>
        </w:rPr>
        <w:t xml:space="preserve"> ছিল</w:t>
      </w:r>
      <w:r>
        <w:rPr>
          <w:color w:val="1B0000"/>
        </w:rPr>
        <w:t xml:space="preserve"> আমি</w:t>
      </w:r>
      <w:r>
        <w:rPr>
          <w:color w:val="000069"/>
        </w:rPr>
        <w:t xml:space="preserve"> এজেন্ট</w:t>
      </w:r>
      <w:r>
        <w:rPr>
          <w:color w:val="460000"/>
        </w:rPr>
        <w:t xml:space="preserve"> কে</w:t>
      </w:r>
      <w:r>
        <w:rPr>
          <w:color w:val="00001B"/>
        </w:rPr>
        <w:t xml:space="preserve"> টাকা</w:t>
      </w:r>
      <w:r>
        <w:rPr>
          <w:color w:val="000055"/>
        </w:rPr>
        <w:t xml:space="preserve"> পাঠিয়ে</w:t>
      </w:r>
      <w:r>
        <w:rPr>
          <w:color w:val="000048"/>
        </w:rPr>
        <w:t xml:space="preserve"> ছিলাম</w:t>
      </w:r>
      <w:r>
        <w:rPr>
          <w:color w:val="250000"/>
        </w:rPr>
        <w:t xml:space="preserve"> কিন্তু</w:t>
      </w:r>
      <w:r>
        <w:rPr>
          <w:color w:val="3F0000"/>
        </w:rPr>
        <w:t xml:space="preserve"> সে</w:t>
      </w:r>
      <w:r>
        <w:rPr>
          <w:color w:val="350000"/>
        </w:rPr>
        <w:t xml:space="preserve"> আমার</w:t>
      </w:r>
      <w:r>
        <w:rPr>
          <w:color w:val="00003E"/>
        </w:rPr>
        <w:t xml:space="preserve"> টাকাটা</w:t>
      </w:r>
      <w:r>
        <w:rPr>
          <w:color w:val="000042"/>
        </w:rPr>
        <w:t xml:space="preserve"> দিচ্ছে</w:t>
      </w:r>
      <w:r>
        <w:rPr>
          <w:color w:val="000020"/>
        </w:rPr>
        <w:t xml:space="preserve"> না</w:t>
      </w:r>
      <w:r>
        <w:br/>
      </w:r>
      <w:r>
        <w:rPr>
          <w:color w:val="320000"/>
        </w:rPr>
        <w:t xml:space="preserve"> assalamu</w:t>
      </w:r>
      <w:r>
        <w:rPr>
          <w:color w:val="320000"/>
        </w:rPr>
        <w:t xml:space="preserve"> alaikum</w:t>
      </w:r>
      <w:r>
        <w:rPr>
          <w:color w:val="100000"/>
        </w:rPr>
        <w:t xml:space="preserve"> আমি</w:t>
      </w:r>
      <w:r>
        <w:rPr>
          <w:color w:val="1F0000"/>
        </w:rPr>
        <w:t xml:space="preserve"> একটু</w:t>
      </w:r>
      <w:r>
        <w:rPr>
          <w:color w:val="200000"/>
        </w:rPr>
        <w:t xml:space="preserve"> আগে</w:t>
      </w:r>
      <w:r>
        <w:rPr>
          <w:color w:val="280000"/>
        </w:rPr>
        <w:t xml:space="preserve"> আপনার</w:t>
      </w:r>
      <w:r>
        <w:rPr>
          <w:color w:val="540000"/>
        </w:rPr>
        <w:t xml:space="preserve"> কাছে</w:t>
      </w:r>
      <w:r>
        <w:rPr>
          <w:color w:val="00003B"/>
        </w:rPr>
        <w:t xml:space="preserve"> একটি</w:t>
      </w:r>
      <w:r>
        <w:rPr>
          <w:color w:val="000067"/>
        </w:rPr>
        <w:t xml:space="preserve"> জিডি</w:t>
      </w:r>
      <w:r>
        <w:rPr>
          <w:color w:val="00005F"/>
        </w:rPr>
        <w:t xml:space="preserve"> কপি</w:t>
      </w:r>
      <w:r>
        <w:rPr>
          <w:color w:val="370000"/>
        </w:rPr>
        <w:t xml:space="preserve"> করেছেন</w:t>
      </w:r>
      <w:r>
        <w:rPr>
          <w:color w:val="2C0000"/>
        </w:rPr>
        <w:t xml:space="preserve"> করেছে</w:t>
      </w:r>
      <w:r>
        <w:rPr>
          <w:color w:val="2E0000"/>
        </w:rPr>
        <w:t xml:space="preserve"> ওটা</w:t>
      </w:r>
      <w:r>
        <w:rPr>
          <w:color w:val="110000"/>
        </w:rPr>
        <w:t xml:space="preserve"> কি</w:t>
      </w:r>
      <w:r>
        <w:rPr>
          <w:color w:val="290000"/>
        </w:rPr>
        <w:t xml:space="preserve"> আপনারা</w:t>
      </w:r>
      <w:r>
        <w:rPr>
          <w:color w:val="00003D"/>
        </w:rPr>
        <w:t xml:space="preserve"> পাইছেন</w:t>
      </w:r>
      <w:r>
        <w:rPr>
          <w:color w:val="230000"/>
        </w:rPr>
        <w:t xml:space="preserve"> প্লিজ</w:t>
      </w:r>
      <w:r>
        <w:rPr>
          <w:color w:val="000021"/>
        </w:rPr>
        <w:t xml:space="preserve"> জানাবেন</w:t>
      </w:r>
      <w:r>
        <w:rPr>
          <w:color w:val="210000"/>
        </w:rPr>
        <w:t xml:space="preserve"> আপনাদের</w:t>
      </w:r>
      <w:r>
        <w:rPr>
          <w:color w:val="540000"/>
        </w:rPr>
        <w:t xml:space="preserve"> কাছে</w:t>
      </w:r>
      <w:r>
        <w:rPr>
          <w:color w:val="00003B"/>
        </w:rPr>
        <w:t xml:space="preserve"> একটি</w:t>
      </w:r>
      <w:r>
        <w:rPr>
          <w:color w:val="000067"/>
        </w:rPr>
        <w:t xml:space="preserve"> জিডি</w:t>
      </w:r>
      <w:r>
        <w:rPr>
          <w:color w:val="00005F"/>
        </w:rPr>
        <w:t xml:space="preserve"> কপি</w:t>
      </w:r>
      <w:r>
        <w:rPr>
          <w:color w:val="000020"/>
        </w:rPr>
        <w:t xml:space="preserve"> সেন্ড</w:t>
      </w:r>
      <w:r>
        <w:rPr>
          <w:color w:val="00003D"/>
        </w:rPr>
        <w:t xml:space="preserve"> করিশ</w:t>
      </w:r>
      <w:r>
        <w:rPr>
          <w:color w:val="00003D"/>
        </w:rPr>
        <w:t xml:space="preserve"> করিয়াছি</w:t>
      </w:r>
      <w:r>
        <w:br/>
      </w:r>
      <w:r>
        <w:rPr>
          <w:color w:val="1C0000"/>
        </w:rPr>
        <w:t xml:space="preserve"> আমি</w:t>
      </w:r>
      <w:r>
        <w:rPr>
          <w:color w:val="00002C"/>
        </w:rPr>
        <w:t xml:space="preserve"> একটা</w:t>
      </w:r>
      <w:r>
        <w:rPr>
          <w:color w:val="00007C"/>
        </w:rPr>
        <w:t xml:space="preserve"> অভিযোগ</w:t>
      </w:r>
      <w:r>
        <w:rPr>
          <w:color w:val="3B0000"/>
        </w:rPr>
        <w:t xml:space="preserve"> করেছিলাম</w:t>
      </w:r>
      <w:r>
        <w:rPr>
          <w:color w:val="380000"/>
        </w:rPr>
        <w:t xml:space="preserve"> তো</w:t>
      </w:r>
      <w:r>
        <w:rPr>
          <w:color w:val="350000"/>
        </w:rPr>
        <w:t xml:space="preserve"> করার</w:t>
      </w:r>
      <w:r>
        <w:rPr>
          <w:color w:val="3A0000"/>
        </w:rPr>
        <w:t xml:space="preserve"> পর</w:t>
      </w:r>
      <w:r>
        <w:rPr>
          <w:color w:val="410000"/>
        </w:rPr>
        <w:t xml:space="preserve"> সেই</w:t>
      </w:r>
      <w:r>
        <w:rPr>
          <w:color w:val="000065"/>
        </w:rPr>
        <w:t xml:space="preserve"> ব্যাক্তি</w:t>
      </w:r>
      <w:r>
        <w:rPr>
          <w:color w:val="340000"/>
        </w:rPr>
        <w:t xml:space="preserve"> আমাকে</w:t>
      </w:r>
      <w:r>
        <w:rPr>
          <w:color w:val="370000"/>
        </w:rPr>
        <w:t xml:space="preserve"> আমার</w:t>
      </w:r>
      <w:r>
        <w:rPr>
          <w:color w:val="00001C"/>
        </w:rPr>
        <w:t xml:space="preserve"> টাকা</w:t>
      </w:r>
      <w:r>
        <w:rPr>
          <w:color w:val="000037"/>
        </w:rPr>
        <w:t xml:space="preserve"> ব্যাক</w:t>
      </w:r>
      <w:r>
        <w:rPr>
          <w:color w:val="4C0000"/>
        </w:rPr>
        <w:t xml:space="preserve"> করেছে</w:t>
      </w:r>
      <w:r>
        <w:rPr>
          <w:color w:val="370000"/>
        </w:rPr>
        <w:t xml:space="preserve"> আমার</w:t>
      </w:r>
      <w:r>
        <w:rPr>
          <w:color w:val="00007C"/>
        </w:rPr>
        <w:t xml:space="preserve"> অভিযোগ</w:t>
      </w:r>
      <w:r>
        <w:rPr>
          <w:color w:val="00003E"/>
        </w:rPr>
        <w:t xml:space="preserve"> নম্বর</w:t>
      </w:r>
      <w:r>
        <w:br/>
      </w:r>
      <w:r>
        <w:rPr>
          <w:color w:val="000034"/>
        </w:rPr>
        <w:t xml:space="preserve"> এখন</w:t>
      </w:r>
      <w:r>
        <w:rPr>
          <w:color w:val="4F0000"/>
        </w:rPr>
        <w:t xml:space="preserve"> সে</w:t>
      </w:r>
      <w:r>
        <w:rPr>
          <w:color w:val="210000"/>
        </w:rPr>
        <w:t xml:space="preserve"> আমার</w:t>
      </w:r>
      <w:r>
        <w:rPr>
          <w:color w:val="000022"/>
        </w:rPr>
        <w:t xml:space="preserve"> টাকা</w:t>
      </w:r>
      <w:r>
        <w:rPr>
          <w:color w:val="00007F"/>
        </w:rPr>
        <w:t xml:space="preserve"> ফিরাই</w:t>
      </w:r>
      <w:r>
        <w:rPr>
          <w:color w:val="650000"/>
        </w:rPr>
        <w:t xml:space="preserve"> দিয়েছে</w:t>
      </w:r>
      <w:r>
        <w:rPr>
          <w:color w:val="4A0000"/>
        </w:rPr>
        <w:t xml:space="preserve"> এবং</w:t>
      </w:r>
      <w:r>
        <w:rPr>
          <w:color w:val="220000"/>
        </w:rPr>
        <w:t xml:space="preserve"> আমি</w:t>
      </w:r>
      <w:r>
        <w:rPr>
          <w:color w:val="00004B"/>
        </w:rPr>
        <w:t xml:space="preserve"> অভিযোগ</w:t>
      </w:r>
      <w:r>
        <w:rPr>
          <w:color w:val="000038"/>
        </w:rPr>
        <w:t xml:space="preserve"> টা</w:t>
      </w:r>
      <w:r>
        <w:rPr>
          <w:color w:val="00005E"/>
        </w:rPr>
        <w:t xml:space="preserve"> তুলতে</w:t>
      </w:r>
      <w:r>
        <w:rPr>
          <w:color w:val="000031"/>
        </w:rPr>
        <w:t xml:space="preserve"> চাই</w:t>
      </w:r>
      <w:r>
        <w:br/>
      </w:r>
      <w:r>
        <w:rPr>
          <w:color w:val="2A0000"/>
        </w:rPr>
        <w:t xml:space="preserve"> আমি</w:t>
      </w:r>
      <w:r>
        <w:rPr>
          <w:color w:val="270000"/>
        </w:rPr>
        <w:t xml:space="preserve"> এটা</w:t>
      </w:r>
      <w:r>
        <w:rPr>
          <w:color w:val="00008A"/>
        </w:rPr>
        <w:t xml:space="preserve"> অভিযোগ</w:t>
      </w:r>
      <w:r>
        <w:rPr>
          <w:color w:val="2C0000"/>
        </w:rPr>
        <w:t xml:space="preserve"> করেছিলাম</w:t>
      </w:r>
      <w:r>
        <w:rPr>
          <w:color w:val="000014"/>
        </w:rPr>
        <w:t xml:space="preserve"> বিকাশ</w:t>
      </w:r>
      <w:r>
        <w:rPr>
          <w:color w:val="00001D"/>
        </w:rPr>
        <w:t xml:space="preserve"> e</w:t>
      </w:r>
      <w:r>
        <w:rPr>
          <w:color w:val="320000"/>
        </w:rPr>
        <w:t xml:space="preserve"> একজন</w:t>
      </w:r>
      <w:r>
        <w:rPr>
          <w:color w:val="290000"/>
        </w:rPr>
        <w:t xml:space="preserve"> আমার</w:t>
      </w:r>
      <w:r>
        <w:rPr>
          <w:color w:val="00002A"/>
        </w:rPr>
        <w:t xml:space="preserve"> টাকা</w:t>
      </w:r>
      <w:r>
        <w:rPr>
          <w:color w:val="00003B"/>
        </w:rPr>
        <w:t xml:space="preserve"> মেরে</w:t>
      </w:r>
      <w:r>
        <w:rPr>
          <w:color w:val="000049"/>
        </w:rPr>
        <w:t xml:space="preserve"> দিয়েছিল</w:t>
      </w:r>
      <w:r>
        <w:rPr>
          <w:color w:val="360000"/>
        </w:rPr>
        <w:t xml:space="preserve"> তাই</w:t>
      </w:r>
      <w:r>
        <w:rPr>
          <w:color w:val="00008A"/>
        </w:rPr>
        <w:t xml:space="preserve"> অভিযোগ</w:t>
      </w:r>
      <w:r>
        <w:rPr>
          <w:color w:val="200000"/>
        </w:rPr>
        <w:t xml:space="preserve"> এর</w:t>
      </w:r>
      <w:r>
        <w:rPr>
          <w:color w:val="2B0000"/>
        </w:rPr>
        <w:t xml:space="preserve"> পর</w:t>
      </w:r>
      <w:r>
        <w:rPr>
          <w:color w:val="300000"/>
        </w:rPr>
        <w:t xml:space="preserve"> সে</w:t>
      </w:r>
      <w:r>
        <w:rPr>
          <w:color w:val="290000"/>
        </w:rPr>
        <w:t xml:space="preserve"> আমার</w:t>
      </w:r>
      <w:r>
        <w:rPr>
          <w:color w:val="00002A"/>
        </w:rPr>
        <w:t xml:space="preserve"> টাকা</w:t>
      </w:r>
      <w:r>
        <w:rPr>
          <w:color w:val="000029"/>
        </w:rPr>
        <w:t xml:space="preserve"> ব্যাক</w:t>
      </w:r>
      <w:r>
        <w:rPr>
          <w:color w:val="380000"/>
        </w:rPr>
        <w:t xml:space="preserve"> করেছে</w:t>
      </w:r>
      <w:r>
        <w:rPr>
          <w:color w:val="000020"/>
        </w:rPr>
        <w:t xml:space="preserve"> এখন</w:t>
      </w:r>
      <w:r>
        <w:rPr>
          <w:color w:val="2A0000"/>
        </w:rPr>
        <w:t xml:space="preserve"> আমি</w:t>
      </w:r>
      <w:r>
        <w:rPr>
          <w:color w:val="300000"/>
        </w:rPr>
        <w:t xml:space="preserve"> তার</w:t>
      </w:r>
      <w:r>
        <w:rPr>
          <w:color w:val="350000"/>
        </w:rPr>
        <w:t xml:space="preserve"> উপর</w:t>
      </w:r>
      <w:r>
        <w:rPr>
          <w:color w:val="000019"/>
        </w:rPr>
        <w:t xml:space="preserve"> থেকে</w:t>
      </w:r>
      <w:r>
        <w:rPr>
          <w:color w:val="00008A"/>
        </w:rPr>
        <w:t xml:space="preserve"> অভিযোগ</w:t>
      </w:r>
      <w:r>
        <w:rPr>
          <w:color w:val="000039"/>
        </w:rPr>
        <w:t xml:space="preserve"> তুলতে</w:t>
      </w:r>
      <w:r>
        <w:rPr>
          <w:color w:val="00001E"/>
        </w:rPr>
        <w:t xml:space="preserve"> চাই</w:t>
      </w:r>
      <w:r>
        <w:br/>
      </w:r>
      <w:r>
        <w:rPr>
          <w:color w:val="0000B4"/>
        </w:rPr>
        <w:t xml:space="preserve"> ahmi</w:t>
      </w:r>
      <w:r>
        <w:rPr>
          <w:color w:val="000059"/>
        </w:rPr>
        <w:t xml:space="preserve"> akta</w:t>
      </w:r>
      <w:r>
        <w:rPr>
          <w:color w:val="00008E"/>
        </w:rPr>
        <w:t xml:space="preserve"> report</w:t>
      </w:r>
      <w:r>
        <w:rPr>
          <w:color w:val="000000"/>
        </w:rPr>
        <w:t xml:space="preserve"> korsilam</w:t>
      </w:r>
      <w:r>
        <w:rPr>
          <w:color w:val="000000"/>
        </w:rPr>
        <w:t xml:space="preserve"> ak</w:t>
      </w:r>
      <w:r>
        <w:rPr>
          <w:color w:val="000040"/>
        </w:rPr>
        <w:t xml:space="preserve"> number</w:t>
      </w:r>
      <w:r>
        <w:br/>
      </w:r>
      <w:r>
        <w:rPr>
          <w:color w:val="310000"/>
        </w:rPr>
        <w:t xml:space="preserve"> আমার</w:t>
      </w:r>
      <w:r>
        <w:rPr>
          <w:color w:val="00006D"/>
        </w:rPr>
        <w:t xml:space="preserve"> অভিযোগ</w:t>
      </w:r>
      <w:r>
        <w:rPr>
          <w:color w:val="00004E"/>
        </w:rPr>
        <w:t xml:space="preserve"> নাম্বার</w:t>
      </w:r>
      <w:r>
        <w:rPr>
          <w:color w:val="360000"/>
        </w:rPr>
        <w:t xml:space="preserve"> কি</w:t>
      </w:r>
      <w:r>
        <w:rPr>
          <w:color w:val="0000A0"/>
        </w:rPr>
        <w:t xml:space="preserve"> অবস্থায়</w:t>
      </w:r>
      <w:r>
        <w:rPr>
          <w:color w:val="000048"/>
        </w:rPr>
        <w:t xml:space="preserve"> আছে</w:t>
      </w:r>
      <w:r>
        <w:rPr>
          <w:color w:val="000065"/>
        </w:rPr>
        <w:t xml:space="preserve"> জানাবেন</w:t>
      </w:r>
      <w:r>
        <w:br/>
      </w:r>
      <w:r>
        <w:rPr>
          <w:color w:val="580000"/>
        </w:rPr>
        <w:t xml:space="preserve"> আমি</w:t>
      </w:r>
      <w:r>
        <w:rPr>
          <w:color w:val="00008C"/>
        </w:rPr>
        <w:t xml:space="preserve"> একটা</w:t>
      </w:r>
      <w:r>
        <w:rPr>
          <w:color w:val="0000C1"/>
        </w:rPr>
        <w:t xml:space="preserve"> অভিযোগ</w:t>
      </w:r>
      <w:r>
        <w:rPr>
          <w:color w:val="000000"/>
        </w:rPr>
        <w:t xml:space="preserve"> করেছিলাম</w:t>
      </w:r>
      <w:r>
        <w:br/>
      </w:r>
      <w:r>
        <w:rPr>
          <w:color w:val="00003B"/>
        </w:rPr>
        <w:t xml:space="preserve"> din</w:t>
      </w:r>
      <w:r>
        <w:rPr>
          <w:color w:val="3C0000"/>
        </w:rPr>
        <w:t xml:space="preserve"> hoi</w:t>
      </w:r>
      <w:r>
        <w:rPr>
          <w:color w:val="00005B"/>
        </w:rPr>
        <w:t xml:space="preserve"> galo</w:t>
      </w:r>
      <w:r>
        <w:rPr>
          <w:color w:val="450000"/>
        </w:rPr>
        <w:t xml:space="preserve"> amk</w:t>
      </w:r>
      <w:r>
        <w:rPr>
          <w:color w:val="000026"/>
        </w:rPr>
        <w:t xml:space="preserve"> to</w:t>
      </w:r>
      <w:r>
        <w:rPr>
          <w:color w:val="290000"/>
        </w:rPr>
        <w:t xml:space="preserve"> amr</w:t>
      </w:r>
      <w:r>
        <w:rPr>
          <w:color w:val="000058"/>
        </w:rPr>
        <w:t xml:space="preserve"> obijog</w:t>
      </w:r>
      <w:r>
        <w:rPr>
          <w:color w:val="000050"/>
        </w:rPr>
        <w:t xml:space="preserve"> nia</w:t>
      </w:r>
      <w:r>
        <w:rPr>
          <w:color w:val="000053"/>
        </w:rPr>
        <w:t xml:space="preserve"> kiso</w:t>
      </w:r>
      <w:r>
        <w:rPr>
          <w:color w:val="000048"/>
        </w:rPr>
        <w:t xml:space="preserve"> bola</w:t>
      </w:r>
      <w:r>
        <w:rPr>
          <w:color w:val="000050"/>
        </w:rPr>
        <w:t xml:space="preserve"> hoilo</w:t>
      </w:r>
      <w:r>
        <w:rPr>
          <w:color w:val="000023"/>
        </w:rPr>
        <w:t xml:space="preserve"> na</w:t>
      </w:r>
      <w:r>
        <w:rPr>
          <w:color w:val="000037"/>
        </w:rPr>
        <w:t xml:space="preserve"> bikas</w:t>
      </w:r>
      <w:r>
        <w:rPr>
          <w:color w:val="00003D"/>
        </w:rPr>
        <w:t xml:space="preserve"> thake</w:t>
      </w:r>
      <w:r>
        <w:br/>
      </w:r>
      <w:r>
        <w:rPr>
          <w:color w:val="2D0000"/>
        </w:rPr>
        <w:t xml:space="preserve"> আমার</w:t>
      </w:r>
      <w:r>
        <w:rPr>
          <w:color w:val="000065"/>
        </w:rPr>
        <w:t xml:space="preserve"> অভিযোগ</w:t>
      </w:r>
      <w:r>
        <w:rPr>
          <w:color w:val="470000"/>
        </w:rPr>
        <w:t xml:space="preserve"> এর</w:t>
      </w:r>
      <w:r>
        <w:rPr>
          <w:color w:val="000071"/>
        </w:rPr>
        <w:t xml:space="preserve"> সমাধান</w:t>
      </w:r>
      <w:r>
        <w:rPr>
          <w:color w:val="A10000"/>
        </w:rPr>
        <w:t xml:space="preserve"> আজও</w:t>
      </w:r>
      <w:r>
        <w:rPr>
          <w:color w:val="00005B"/>
        </w:rPr>
        <w:t xml:space="preserve"> পাইনি</w:t>
      </w:r>
      <w:r>
        <w:br/>
      </w:r>
      <w:r>
        <w:rPr>
          <w:color w:val="000034"/>
        </w:rPr>
        <w:t xml:space="preserve"> সার</w:t>
      </w:r>
      <w:r>
        <w:rPr>
          <w:color w:val="290000"/>
        </w:rPr>
        <w:t xml:space="preserve"> আমি</w:t>
      </w:r>
      <w:r>
        <w:rPr>
          <w:color w:val="00002D"/>
        </w:rPr>
        <w:t xml:space="preserve"> আজকে</w:t>
      </w:r>
      <w:r>
        <w:rPr>
          <w:color w:val="000040"/>
        </w:rPr>
        <w:t xml:space="preserve"> দুপুরে</w:t>
      </w:r>
      <w:r>
        <w:rPr>
          <w:color w:val="000021"/>
        </w:rPr>
        <w:t xml:space="preserve"> একটা</w:t>
      </w:r>
      <w:r>
        <w:rPr>
          <w:color w:val="000013"/>
        </w:rPr>
        <w:t xml:space="preserve"> বিকাশ</w:t>
      </w:r>
      <w:r>
        <w:rPr>
          <w:color w:val="000020"/>
        </w:rPr>
        <w:t xml:space="preserve"> নাম্বার</w:t>
      </w:r>
      <w:r>
        <w:rPr>
          <w:color w:val="200000"/>
        </w:rPr>
        <w:t xml:space="preserve"> এ</w:t>
      </w:r>
      <w:r>
        <w:rPr>
          <w:color w:val="00005B"/>
        </w:rPr>
        <w:t xml:space="preserve"> অভিযোগ</w:t>
      </w:r>
      <w:r>
        <w:rPr>
          <w:color w:val="000000"/>
        </w:rPr>
        <w:t xml:space="preserve"> দিছিলাম</w:t>
      </w:r>
      <w:r>
        <w:rPr>
          <w:color w:val="000015"/>
        </w:rPr>
        <w:t xml:space="preserve"> টাকা</w:t>
      </w:r>
      <w:r>
        <w:rPr>
          <w:color w:val="000000"/>
        </w:rPr>
        <w:t xml:space="preserve"> মারার</w:t>
      </w:r>
      <w:r>
        <w:rPr>
          <w:color w:val="000000"/>
        </w:rPr>
        <w:t xml:space="preserve"> কিন্তু</w:t>
      </w:r>
      <w:r>
        <w:rPr>
          <w:color w:val="3D0000"/>
        </w:rPr>
        <w:t xml:space="preserve"> উনি</w:t>
      </w:r>
      <w:r>
        <w:rPr>
          <w:color w:val="000015"/>
        </w:rPr>
        <w:t xml:space="preserve"> টাকা</w:t>
      </w:r>
      <w:r>
        <w:rPr>
          <w:color w:val="000044"/>
        </w:rPr>
        <w:t xml:space="preserve"> টা</w:t>
      </w:r>
      <w:r>
        <w:rPr>
          <w:color w:val="000028"/>
        </w:rPr>
        <w:t xml:space="preserve"> ব্যাক</w:t>
      </w:r>
      <w:r>
        <w:rPr>
          <w:color w:val="360000"/>
        </w:rPr>
        <w:t xml:space="preserve"> দিবেন</w:t>
      </w:r>
      <w:r>
        <w:rPr>
          <w:color w:val="000000"/>
        </w:rPr>
        <w:t xml:space="preserve"> বলতেচে</w:t>
      </w:r>
      <w:r>
        <w:rPr>
          <w:color w:val="000000"/>
        </w:rPr>
        <w:t xml:space="preserve"> আমাদের</w:t>
      </w:r>
      <w:r>
        <w:rPr>
          <w:color w:val="00003F"/>
        </w:rPr>
        <w:t xml:space="preserve"> মাঝে</w:t>
      </w:r>
      <w:r>
        <w:rPr>
          <w:color w:val="00004D"/>
        </w:rPr>
        <w:t xml:space="preserve"> হুদায়</w:t>
      </w:r>
      <w:r>
        <w:rPr>
          <w:color w:val="000027"/>
        </w:rPr>
        <w:t xml:space="preserve"> ভুল</w:t>
      </w:r>
      <w:r>
        <w:rPr>
          <w:color w:val="00004D"/>
        </w:rPr>
        <w:t xml:space="preserve"> বুঝবুঝি</w:t>
      </w:r>
      <w:r>
        <w:rPr>
          <w:color w:val="3A0000"/>
        </w:rPr>
        <w:t xml:space="preserve"> হয়ছে</w:t>
      </w:r>
      <w:r>
        <w:rPr>
          <w:color w:val="000020"/>
        </w:rPr>
        <w:t xml:space="preserve"> এখন</w:t>
      </w:r>
      <w:r>
        <w:rPr>
          <w:color w:val="290000"/>
        </w:rPr>
        <w:t xml:space="preserve"> আমি</w:t>
      </w:r>
      <w:r>
        <w:rPr>
          <w:color w:val="00005B"/>
        </w:rPr>
        <w:t xml:space="preserve"> অভিযোগ</w:t>
      </w:r>
      <w:r>
        <w:rPr>
          <w:color w:val="000044"/>
        </w:rPr>
        <w:t xml:space="preserve"> টা</w:t>
      </w:r>
      <w:r>
        <w:rPr>
          <w:color w:val="000039"/>
        </w:rPr>
        <w:t xml:space="preserve"> তুলতে</w:t>
      </w:r>
      <w:r>
        <w:rPr>
          <w:color w:val="00001D"/>
        </w:rPr>
        <w:t xml:space="preserve"> চাই</w:t>
      </w:r>
      <w:r>
        <w:rPr>
          <w:color w:val="160000"/>
        </w:rPr>
        <w:t xml:space="preserve"> কি</w:t>
      </w:r>
      <w:r>
        <w:rPr>
          <w:color w:val="1A0000"/>
        </w:rPr>
        <w:t xml:space="preserve"> করতে</w:t>
      </w:r>
      <w:r>
        <w:rPr>
          <w:color w:val="000023"/>
        </w:rPr>
        <w:t xml:space="preserve"> পারি</w:t>
      </w:r>
      <w:r>
        <w:rPr>
          <w:color w:val="000000"/>
        </w:rPr>
        <w:t xml:space="preserve"> বলেন</w:t>
      </w:r>
      <w:r>
        <w:br/>
      </w:r>
      <w:r>
        <w:rPr>
          <w:color w:val="000032"/>
        </w:rPr>
        <w:t xml:space="preserve"> নাম্বার</w:t>
      </w:r>
      <w:r>
        <w:rPr>
          <w:color w:val="000034"/>
        </w:rPr>
        <w:t xml:space="preserve"> টা</w:t>
      </w:r>
      <w:r>
        <w:rPr>
          <w:color w:val="00006C"/>
        </w:rPr>
        <w:t xml:space="preserve"> চ্যাক</w:t>
      </w:r>
      <w:r>
        <w:rPr>
          <w:color w:val="2F0000"/>
        </w:rPr>
        <w:t xml:space="preserve"> করে</w:t>
      </w:r>
      <w:r>
        <w:rPr>
          <w:color w:val="520000"/>
        </w:rPr>
        <w:t xml:space="preserve"> দেখেন</w:t>
      </w:r>
      <w:r>
        <w:rPr>
          <w:color w:val="000042"/>
        </w:rPr>
        <w:t xml:space="preserve"> গত</w:t>
      </w:r>
      <w:r>
        <w:rPr>
          <w:color w:val="00006A"/>
        </w:rPr>
        <w:t xml:space="preserve"> দুইদিন</w:t>
      </w:r>
      <w:r>
        <w:rPr>
          <w:color w:val="3D0000"/>
        </w:rPr>
        <w:t xml:space="preserve"> আগে</w:t>
      </w:r>
      <w:r>
        <w:rPr>
          <w:color w:val="000032"/>
        </w:rPr>
        <w:t xml:space="preserve"> একটা</w:t>
      </w:r>
      <w:r>
        <w:rPr>
          <w:color w:val="00006E"/>
        </w:rPr>
        <w:t xml:space="preserve"> কম্পেলেন</w:t>
      </w:r>
      <w:r>
        <w:rPr>
          <w:color w:val="430000"/>
        </w:rPr>
        <w:t xml:space="preserve"> করেছিলাম</w:t>
      </w:r>
      <w:r>
        <w:br/>
      </w:r>
      <w:r>
        <w:rPr>
          <w:color w:val="330000"/>
        </w:rPr>
        <w:t xml:space="preserve"> এই</w:t>
      </w:r>
      <w:r>
        <w:rPr>
          <w:color w:val="000038"/>
        </w:rPr>
        <w:t xml:space="preserve"> নাম্বার</w:t>
      </w:r>
      <w:r>
        <w:rPr>
          <w:color w:val="00002B"/>
        </w:rPr>
        <w:t xml:space="preserve"> থেকে</w:t>
      </w:r>
      <w:r>
        <w:rPr>
          <w:color w:val="000038"/>
        </w:rPr>
        <w:t xml:space="preserve"> একটা</w:t>
      </w:r>
      <w:r>
        <w:rPr>
          <w:color w:val="00004E"/>
        </w:rPr>
        <w:t xml:space="preserve"> অভিযোগ</w:t>
      </w:r>
      <w:r>
        <w:rPr>
          <w:color w:val="3B0000"/>
        </w:rPr>
        <w:t xml:space="preserve"> করা</w:t>
      </w:r>
      <w:r>
        <w:rPr>
          <w:color w:val="00006C"/>
        </w:rPr>
        <w:t xml:space="preserve"> হয়েছিল</w:t>
      </w:r>
      <w:r>
        <w:rPr>
          <w:color w:val="000052"/>
        </w:rPr>
        <w:t xml:space="preserve"> পল্লী</w:t>
      </w:r>
      <w:r>
        <w:rPr>
          <w:color w:val="000042"/>
        </w:rPr>
        <w:t xml:space="preserve"> বিদ্যুৎ</w:t>
      </w:r>
      <w:r>
        <w:rPr>
          <w:color w:val="000071"/>
        </w:rPr>
        <w:t xml:space="preserve"> পোস্টপেইড</w:t>
      </w:r>
      <w:r>
        <w:rPr>
          <w:color w:val="000038"/>
        </w:rPr>
        <w:t xml:space="preserve"> বিল</w:t>
      </w:r>
      <w:r>
        <w:rPr>
          <w:color w:val="000048"/>
        </w:rPr>
        <w:t xml:space="preserve"> পে</w:t>
      </w:r>
      <w:r>
        <w:br/>
      </w:r>
      <w:r>
        <w:rPr>
          <w:color w:val="78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320000"/>
        </w:rPr>
        <w:t xml:space="preserve"> আমি</w:t>
      </w:r>
      <w:r>
        <w:rPr>
          <w:color w:val="470000"/>
        </w:rPr>
        <w:t xml:space="preserve"> এই</w:t>
      </w:r>
      <w:r>
        <w:rPr>
          <w:color w:val="00006E"/>
        </w:rPr>
        <w:t xml:space="preserve"> অভিযোগ</w:t>
      </w:r>
      <w:r>
        <w:rPr>
          <w:color w:val="000061"/>
        </w:rPr>
        <w:t xml:space="preserve"> সম্পর্কে</w:t>
      </w:r>
      <w:r>
        <w:rPr>
          <w:color w:val="000053"/>
        </w:rPr>
        <w:t xml:space="preserve"> জানতে</w:t>
      </w:r>
      <w:r>
        <w:rPr>
          <w:color w:val="000077"/>
        </w:rPr>
        <w:t xml:space="preserve"> চাচ্ছিলাম</w:t>
      </w:r>
      <w:r>
        <w:br/>
      </w:r>
      <w:r>
        <w:rPr>
          <w:color w:val="430000"/>
        </w:rPr>
        <w:t xml:space="preserve"> amar</w:t>
      </w:r>
      <w:r>
        <w:rPr>
          <w:color w:val="000033"/>
        </w:rPr>
        <w:t xml:space="preserve"> akta</w:t>
      </w:r>
      <w:r>
        <w:rPr>
          <w:color w:val="00005C"/>
        </w:rPr>
        <w:t xml:space="preserve"> ovijok</w:t>
      </w:r>
      <w:r>
        <w:rPr>
          <w:color w:val="00002F"/>
        </w:rPr>
        <w:t xml:space="preserve"> kora</w:t>
      </w:r>
      <w:r>
        <w:rPr>
          <w:color w:val="000040"/>
        </w:rPr>
        <w:t xml:space="preserve"> chilo</w:t>
      </w:r>
      <w:r>
        <w:rPr>
          <w:color w:val="3E0000"/>
        </w:rPr>
        <w:t xml:space="preserve"> aktu</w:t>
      </w:r>
      <w:r>
        <w:rPr>
          <w:color w:val="000068"/>
        </w:rPr>
        <w:t xml:space="preserve"> cheack</w:t>
      </w:r>
      <w:r>
        <w:rPr>
          <w:color w:val="4F0000"/>
        </w:rPr>
        <w:t xml:space="preserve"> korben</w:t>
      </w:r>
      <w:r>
        <w:rPr>
          <w:color w:val="390000"/>
        </w:rPr>
        <w:t xml:space="preserve"> plz</w:t>
      </w:r>
      <w:r>
        <w:rPr>
          <w:color w:val="00003F"/>
        </w:rPr>
        <w:t xml:space="preserve"> akhono</w:t>
      </w:r>
      <w:r>
        <w:rPr>
          <w:color w:val="430000"/>
        </w:rPr>
        <w:t xml:space="preserve"> amar</w:t>
      </w:r>
      <w:r>
        <w:rPr>
          <w:color w:val="000039"/>
        </w:rPr>
        <w:t xml:space="preserve"> problem</w:t>
      </w:r>
      <w:r>
        <w:rPr>
          <w:color w:val="00004B"/>
        </w:rPr>
        <w:t xml:space="preserve"> solve</w:t>
      </w:r>
      <w:r>
        <w:rPr>
          <w:color w:val="00004A"/>
        </w:rPr>
        <w:t xml:space="preserve"> hoini</w:t>
      </w:r>
      <w:r>
        <w:br/>
      </w:r>
      <w:r>
        <w:rPr>
          <w:color w:val="3D0000"/>
        </w:rPr>
        <w:t xml:space="preserve"> আমার</w:t>
      </w:r>
      <w:r>
        <w:rPr>
          <w:color w:val="000031"/>
        </w:rPr>
        <w:t xml:space="preserve"> একটা</w:t>
      </w:r>
      <w:r>
        <w:rPr>
          <w:color w:val="000065"/>
        </w:rPr>
        <w:t xml:space="preserve"> কমপ্লেইন</w:t>
      </w:r>
      <w:r>
        <w:rPr>
          <w:color w:val="490000"/>
        </w:rPr>
        <w:t xml:space="preserve"> ছিলো</w:t>
      </w:r>
      <w:r>
        <w:rPr>
          <w:color w:val="00003F"/>
        </w:rPr>
        <w:t xml:space="preserve"> দিন</w:t>
      </w:r>
      <w:r>
        <w:rPr>
          <w:color w:val="5D0000"/>
        </w:rPr>
        <w:t xml:space="preserve"> পার</w:t>
      </w:r>
      <w:r>
        <w:rPr>
          <w:color w:val="000049"/>
        </w:rPr>
        <w:t xml:space="preserve"> হলো</w:t>
      </w:r>
      <w:r>
        <w:rPr>
          <w:color w:val="3B0000"/>
        </w:rPr>
        <w:t xml:space="preserve"> এখনো</w:t>
      </w:r>
      <w:r>
        <w:rPr>
          <w:color w:val="340000"/>
        </w:rPr>
        <w:t xml:space="preserve"> কোন</w:t>
      </w:r>
      <w:r>
        <w:rPr>
          <w:color w:val="00004C"/>
        </w:rPr>
        <w:t xml:space="preserve"> সমাধান</w:t>
      </w:r>
      <w:r>
        <w:rPr>
          <w:color w:val="000044"/>
        </w:rPr>
        <w:t xml:space="preserve"> পেলাম</w:t>
      </w:r>
      <w:r>
        <w:rPr>
          <w:color w:val="000025"/>
        </w:rPr>
        <w:t xml:space="preserve"> না</w:t>
      </w:r>
      <w:r>
        <w:rPr>
          <w:color w:val="3A0000"/>
        </w:rPr>
        <w:t xml:space="preserve"> এটা</w:t>
      </w:r>
      <w:r>
        <w:rPr>
          <w:color w:val="3D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000031"/>
        </w:rPr>
        <w:t xml:space="preserve"> নাম্বার</w:t>
      </w:r>
      <w:r>
        <w:br/>
      </w:r>
      <w:r>
        <w:rPr>
          <w:color w:val="00006B"/>
        </w:rPr>
        <w:t xml:space="preserve"> yet</w:t>
      </w:r>
      <w:r>
        <w:rPr>
          <w:color w:val="000039"/>
        </w:rPr>
        <w:t xml:space="preserve"> to</w:t>
      </w:r>
      <w:r>
        <w:rPr>
          <w:color w:val="000052"/>
        </w:rPr>
        <w:t xml:space="preserve"> get</w:t>
      </w:r>
      <w:r>
        <w:rPr>
          <w:color w:val="00005D"/>
        </w:rPr>
        <w:t xml:space="preserve"> any</w:t>
      </w:r>
      <w:r>
        <w:rPr>
          <w:color w:val="00004C"/>
        </w:rPr>
        <w:t xml:space="preserve"> update</w:t>
      </w:r>
      <w:r>
        <w:rPr>
          <w:color w:val="510000"/>
        </w:rPr>
        <w:t xml:space="preserve"> for</w:t>
      </w:r>
      <w:r>
        <w:rPr>
          <w:color w:val="480000"/>
        </w:rPr>
        <w:t xml:space="preserve"> the</w:t>
      </w:r>
      <w:r>
        <w:rPr>
          <w:color w:val="000081"/>
        </w:rPr>
        <w:t xml:space="preserve"> complaint</w:t>
      </w:r>
      <w:r>
        <w:rPr>
          <w:color w:val="000000"/>
        </w:rPr>
        <w:t xml:space="preserve"> no</w:t>
      </w:r>
      <w:r>
        <w:br/>
      </w:r>
      <w:r>
        <w:rPr>
          <w:color w:val="500000"/>
        </w:rPr>
        <w:t xml:space="preserve"> এই</w:t>
      </w:r>
      <w:r>
        <w:rPr>
          <w:color w:val="0000B4"/>
        </w:rPr>
        <w:t xml:space="preserve"> অভিযোগটি</w:t>
      </w:r>
      <w:r>
        <w:rPr>
          <w:color w:val="3D0000"/>
        </w:rPr>
        <w:t xml:space="preserve"> কি</w:t>
      </w:r>
      <w:r>
        <w:rPr>
          <w:color w:val="940000"/>
        </w:rPr>
        <w:t xml:space="preserve"> হল</w:t>
      </w:r>
      <w:r>
        <w:br/>
      </w:r>
      <w:r>
        <w:rPr>
          <w:color w:val="1C0000"/>
        </w:rPr>
        <w:t xml:space="preserve"> আমি</w:t>
      </w:r>
      <w:r>
        <w:rPr>
          <w:color w:val="00002D"/>
        </w:rPr>
        <w:t xml:space="preserve"> বিকাশে</w:t>
      </w:r>
      <w:r>
        <w:rPr>
          <w:color w:val="000033"/>
        </w:rPr>
        <w:t xml:space="preserve"> একটি</w:t>
      </w:r>
      <w:r>
        <w:rPr>
          <w:color w:val="00004D"/>
        </w:rPr>
        <w:t xml:space="preserve"> প্রতারণা</w:t>
      </w:r>
      <w:r>
        <w:rPr>
          <w:color w:val="5B0000"/>
        </w:rPr>
        <w:t xml:space="preserve"> বিষয়ক</w:t>
      </w:r>
      <w:r>
        <w:rPr>
          <w:color w:val="00007C"/>
        </w:rPr>
        <w:t xml:space="preserve"> অভিযোগ</w:t>
      </w:r>
      <w:r>
        <w:rPr>
          <w:color w:val="3C0000"/>
        </w:rPr>
        <w:t xml:space="preserve"> করেছিলাম</w:t>
      </w:r>
      <w:r>
        <w:rPr>
          <w:color w:val="00007C"/>
        </w:rPr>
        <w:t xml:space="preserve"> অভিযোগ</w:t>
      </w:r>
      <w:r>
        <w:rPr>
          <w:color w:val="000047"/>
        </w:rPr>
        <w:t xml:space="preserve"> নাম্বারটি</w:t>
      </w:r>
      <w:r>
        <w:rPr>
          <w:color w:val="00002F"/>
        </w:rPr>
        <w:t xml:space="preserve"> হচ্ছে</w:t>
      </w:r>
      <w:r>
        <w:rPr>
          <w:color w:val="650000"/>
        </w:rPr>
        <w:t xml:space="preserve"> এটির</w:t>
      </w:r>
      <w:r>
        <w:rPr>
          <w:color w:val="00003E"/>
        </w:rPr>
        <w:t xml:space="preserve"> আপডেট</w:t>
      </w:r>
      <w:r>
        <w:rPr>
          <w:color w:val="00002F"/>
        </w:rPr>
        <w:t xml:space="preserve"> জানতে</w:t>
      </w:r>
      <w:r>
        <w:rPr>
          <w:color w:val="000030"/>
        </w:rPr>
        <w:t xml:space="preserve"> চাচ্ছি</w:t>
      </w:r>
      <w:r>
        <w:br/>
      </w:r>
      <w:r>
        <w:rPr>
          <w:color w:val="330000"/>
        </w:rPr>
        <w:t xml:space="preserve"> এই</w:t>
      </w:r>
      <w:r>
        <w:rPr>
          <w:color w:val="000080"/>
        </w:rPr>
        <w:t xml:space="preserve"> অবিযোগ</w:t>
      </w:r>
      <w:r>
        <w:rPr>
          <w:color w:val="000085"/>
        </w:rPr>
        <w:t xml:space="preserve"> নাম্ভারের</w:t>
      </w:r>
      <w:r>
        <w:rPr>
          <w:color w:val="00004F"/>
        </w:rPr>
        <w:t xml:space="preserve"> আপডেট</w:t>
      </w:r>
      <w:r>
        <w:rPr>
          <w:color w:val="00003B"/>
        </w:rPr>
        <w:t xml:space="preserve"> জানতে</w:t>
      </w:r>
      <w:r>
        <w:rPr>
          <w:color w:val="000085"/>
        </w:rPr>
        <w:t xml:space="preserve"> ছাচ্ছিলাম</w:t>
      </w:r>
      <w:r>
        <w:br/>
      </w:r>
      <w:r>
        <w:rPr>
          <w:color w:val="410000"/>
        </w:rPr>
        <w:t xml:space="preserve"> ami</w:t>
      </w:r>
      <w:r>
        <w:rPr>
          <w:color w:val="000071"/>
        </w:rPr>
        <w:t xml:space="preserve"> ekta</w:t>
      </w:r>
      <w:r>
        <w:rPr>
          <w:color w:val="0000AD"/>
        </w:rPr>
        <w:t xml:space="preserve"> report</w:t>
      </w:r>
      <w:r>
        <w:rPr>
          <w:color w:val="840000"/>
        </w:rPr>
        <w:t xml:space="preserve"> korchi</w:t>
      </w:r>
      <w:r>
        <w:br/>
      </w:r>
      <w:r>
        <w:rPr>
          <w:color w:val="0000A7"/>
        </w:rPr>
        <w:t xml:space="preserve"> অভিযোগ</w:t>
      </w:r>
      <w:r>
        <w:rPr>
          <w:color w:val="0000C0"/>
        </w:rPr>
        <w:t xml:space="preserve"> নং</w:t>
      </w:r>
      <w:r>
        <w:br/>
      </w:r>
      <w:r>
        <w:rPr>
          <w:color w:val="00001F"/>
        </w:rPr>
        <w:t xml:space="preserve"> টাকা</w:t>
      </w:r>
      <w:r>
        <w:rPr>
          <w:color w:val="000061"/>
        </w:rPr>
        <w:t xml:space="preserve"> রিফান্ড</w:t>
      </w:r>
      <w:r>
        <w:rPr>
          <w:color w:val="3A0000"/>
        </w:rPr>
        <w:t xml:space="preserve"> করার</w:t>
      </w:r>
      <w:r>
        <w:rPr>
          <w:color w:val="350000"/>
        </w:rPr>
        <w:t xml:space="preserve"> জন্য</w:t>
      </w:r>
      <w:r>
        <w:rPr>
          <w:color w:val="000038"/>
        </w:rPr>
        <w:t xml:space="preserve"> একটি</w:t>
      </w:r>
      <w:r>
        <w:rPr>
          <w:color w:val="000074"/>
        </w:rPr>
        <w:t xml:space="preserve"> কমপ্লিন</w:t>
      </w:r>
      <w:r>
        <w:rPr>
          <w:color w:val="4B0000"/>
        </w:rPr>
        <w:t xml:space="preserve"> করছিলাম</w:t>
      </w:r>
      <w:r>
        <w:rPr>
          <w:color w:val="480000"/>
        </w:rPr>
        <w:t xml:space="preserve"> বাট</w:t>
      </w:r>
      <w:r>
        <w:rPr>
          <w:color w:val="3B0000"/>
        </w:rPr>
        <w:t xml:space="preserve"> এখনো</w:t>
      </w:r>
      <w:r>
        <w:rPr>
          <w:color w:val="000066"/>
        </w:rPr>
        <w:t xml:space="preserve"> রেসপন্স</w:t>
      </w:r>
      <w:r>
        <w:rPr>
          <w:color w:val="000047"/>
        </w:rPr>
        <w:t xml:space="preserve"> পাচ্ছি</w:t>
      </w:r>
      <w:r>
        <w:rPr>
          <w:color w:val="000025"/>
        </w:rPr>
        <w:t xml:space="preserve"> না</w:t>
      </w:r>
      <w:r>
        <w:br/>
      </w:r>
      <w:r>
        <w:rPr>
          <w:color w:val="270000"/>
        </w:rPr>
        <w:t xml:space="preserve"> এই</w:t>
      </w:r>
      <w:r>
        <w:rPr>
          <w:color w:val="000056"/>
        </w:rPr>
        <w:t xml:space="preserve"> নম্বার</w:t>
      </w:r>
      <w:r>
        <w:rPr>
          <w:color w:val="000042"/>
        </w:rPr>
        <w:t xml:space="preserve"> থেকে</w:t>
      </w:r>
      <w:r>
        <w:rPr>
          <w:color w:val="00002B"/>
        </w:rPr>
        <w:t xml:space="preserve"> একটা</w:t>
      </w:r>
      <w:r>
        <w:rPr>
          <w:color w:val="000065"/>
        </w:rPr>
        <w:t xml:space="preserve"> কমপিলেন</w:t>
      </w:r>
      <w:r>
        <w:rPr>
          <w:color w:val="410000"/>
        </w:rPr>
        <w:t xml:space="preserve"> করছিলাম</w:t>
      </w:r>
      <w:r>
        <w:rPr>
          <w:color w:val="00003F"/>
        </w:rPr>
        <w:t xml:space="preserve"> আজ</w:t>
      </w:r>
      <w:r>
        <w:rPr>
          <w:color w:val="000042"/>
        </w:rPr>
        <w:t xml:space="preserve"> থেকে</w:t>
      </w:r>
      <w:r>
        <w:rPr>
          <w:color w:val="000037"/>
        </w:rPr>
        <w:t xml:space="preserve"> দিন</w:t>
      </w:r>
      <w:r>
        <w:rPr>
          <w:color w:val="340000"/>
        </w:rPr>
        <w:t xml:space="preserve"> আগে</w:t>
      </w:r>
      <w:r>
        <w:rPr>
          <w:color w:val="3F0000"/>
        </w:rPr>
        <w:t xml:space="preserve"> তার</w:t>
      </w:r>
      <w:r>
        <w:rPr>
          <w:color w:val="350000"/>
        </w:rPr>
        <w:t xml:space="preserve"> কোনো</w:t>
      </w:r>
      <w:r>
        <w:rPr>
          <w:color w:val="000042"/>
        </w:rPr>
        <w:t xml:space="preserve"> সমাধান</w:t>
      </w:r>
      <w:r>
        <w:rPr>
          <w:color w:val="00003B"/>
        </w:rPr>
        <w:t xml:space="preserve"> পেলাম</w:t>
      </w:r>
      <w:r>
        <w:rPr>
          <w:color w:val="650000"/>
        </w:rPr>
        <w:t xml:space="preserve"> আজো</w:t>
      </w:r>
      <w:r>
        <w:br/>
      </w:r>
      <w:r>
        <w:rPr>
          <w:color w:val="320000"/>
        </w:rPr>
        <w:t xml:space="preserve"> আমার</w:t>
      </w:r>
      <w:r>
        <w:rPr>
          <w:color w:val="4A0000"/>
        </w:rPr>
        <w:t xml:space="preserve"> এই</w:t>
      </w:r>
      <w:r>
        <w:rPr>
          <w:color w:val="00004E"/>
        </w:rPr>
        <w:t xml:space="preserve"> নাম্বারে</w:t>
      </w:r>
      <w:r>
        <w:rPr>
          <w:color w:val="00005E"/>
        </w:rPr>
        <w:t xml:space="preserve"> একটি</w:t>
      </w:r>
      <w:r>
        <w:rPr>
          <w:color w:val="000071"/>
        </w:rPr>
        <w:t xml:space="preserve"> অভিযোগ</w:t>
      </w:r>
      <w:r>
        <w:rPr>
          <w:color w:val="000081"/>
        </w:rPr>
        <w:t xml:space="preserve"> দেওয়া</w:t>
      </w:r>
      <w:r>
        <w:rPr>
          <w:color w:val="6E0000"/>
        </w:rPr>
        <w:t xml:space="preserve"> ছিল</w:t>
      </w:r>
      <w:r>
        <w:br/>
      </w:r>
      <w:r>
        <w:rPr>
          <w:color w:val="390000"/>
        </w:rPr>
        <w:t xml:space="preserve"> আমি</w:t>
      </w:r>
      <w:r>
        <w:rPr>
          <w:color w:val="00005A"/>
        </w:rPr>
        <w:t xml:space="preserve"> একটা</w:t>
      </w:r>
      <w:r>
        <w:rPr>
          <w:color w:val="0000B9"/>
        </w:rPr>
        <w:t xml:space="preserve"> রিপোর্ট</w:t>
      </w:r>
      <w:r>
        <w:rPr>
          <w:color w:val="890000"/>
        </w:rPr>
        <w:t xml:space="preserve"> করছিলাম</w:t>
      </w:r>
      <w:r>
        <w:br/>
      </w:r>
      <w:r>
        <w:rPr>
          <w:color w:val="4A0000"/>
        </w:rPr>
        <w:t xml:space="preserve"> sir</w:t>
      </w:r>
      <w:r>
        <w:rPr>
          <w:color w:val="5C0000"/>
        </w:rPr>
        <w:t xml:space="preserve"> ame</w:t>
      </w:r>
      <w:r>
        <w:rPr>
          <w:color w:val="00006E"/>
        </w:rPr>
        <w:t xml:space="preserve"> complain</w:t>
      </w:r>
      <w:r>
        <w:rPr>
          <w:color w:val="000048"/>
        </w:rPr>
        <w:t xml:space="preserve"> kora</w:t>
      </w:r>
      <w:r>
        <w:rPr>
          <w:color w:val="A00000"/>
        </w:rPr>
        <w:t xml:space="preserve"> celam</w:t>
      </w:r>
      <w:r>
        <w:rPr>
          <w:color w:val="000056"/>
        </w:rPr>
        <w:t xml:space="preserve"> bikas</w:t>
      </w:r>
      <w:r>
        <w:br/>
      </w:r>
      <w:r>
        <w:rPr>
          <w:color w:val="000046"/>
        </w:rPr>
        <w:t xml:space="preserve"> নাম্বার</w:t>
      </w:r>
      <w:r>
        <w:rPr>
          <w:color w:val="000036"/>
        </w:rPr>
        <w:t xml:space="preserve"> থেকে</w:t>
      </w:r>
      <w:r>
        <w:rPr>
          <w:color w:val="000061"/>
        </w:rPr>
        <w:t xml:space="preserve"> অভিযোগ</w:t>
      </w:r>
      <w:r>
        <w:rPr>
          <w:color w:val="680000"/>
        </w:rPr>
        <w:t xml:space="preserve"> ছিলো</w:t>
      </w:r>
      <w:r>
        <w:rPr>
          <w:color w:val="670000"/>
        </w:rPr>
        <w:t xml:space="preserve"> তার</w:t>
      </w:r>
      <w:r>
        <w:rPr>
          <w:color w:val="780000"/>
        </w:rPr>
        <w:t xml:space="preserve"> বিষয়ে</w:t>
      </w:r>
      <w:r>
        <w:rPr>
          <w:color w:val="00004A"/>
        </w:rPr>
        <w:t xml:space="preserve"> জানতে</w:t>
      </w:r>
      <w:r>
        <w:rPr>
          <w:color w:val="00004C"/>
        </w:rPr>
        <w:t xml:space="preserve"> চাচ্ছি</w:t>
      </w:r>
      <w:r>
        <w:br/>
      </w:r>
      <w:r>
        <w:rPr>
          <w:color w:val="3E0000"/>
        </w:rPr>
        <w:t xml:space="preserve"> amar</w:t>
      </w:r>
      <w:r>
        <w:rPr>
          <w:color w:val="000064"/>
        </w:rPr>
        <w:t xml:space="preserve"> ekta</w:t>
      </w:r>
      <w:r>
        <w:rPr>
          <w:color w:val="000085"/>
        </w:rPr>
        <w:t xml:space="preserve"> complain</w:t>
      </w:r>
      <w:r>
        <w:rPr>
          <w:color w:val="000077"/>
        </w:rPr>
        <w:t xml:space="preserve"> chilo</w:t>
      </w:r>
      <w:r>
        <w:rPr>
          <w:color w:val="00005E"/>
        </w:rPr>
        <w:t xml:space="preserve"> ei</w:t>
      </w:r>
      <w:r>
        <w:rPr>
          <w:color w:val="000045"/>
        </w:rPr>
        <w:t xml:space="preserve"> number</w:t>
      </w:r>
      <w:r>
        <w:rPr>
          <w:color w:val="000048"/>
        </w:rPr>
        <w:t xml:space="preserve"> e</w:t>
      </w:r>
      <w:r>
        <w:br/>
      </w:r>
      <w:r>
        <w:rPr>
          <w:color w:val="360000"/>
        </w:rPr>
        <w:t xml:space="preserve"> amar</w:t>
      </w:r>
      <w:r>
        <w:rPr>
          <w:color w:val="000053"/>
        </w:rPr>
        <w:t xml:space="preserve"> akta</w:t>
      </w:r>
      <w:r>
        <w:rPr>
          <w:color w:val="0000A2"/>
        </w:rPr>
        <w:t xml:space="preserve"> ovigog</w:t>
      </w:r>
      <w:r>
        <w:rPr>
          <w:color w:val="0000A9"/>
        </w:rPr>
        <w:t xml:space="preserve"> clo</w:t>
      </w:r>
      <w:r>
        <w:br/>
      </w:r>
      <w:r>
        <w:rPr>
          <w:color w:val="2A0000"/>
        </w:rPr>
        <w:t xml:space="preserve"> আমি</w:t>
      </w:r>
      <w:r>
        <w:rPr>
          <w:color w:val="00005C"/>
        </w:rPr>
        <w:t xml:space="preserve"> অভিযোগ</w:t>
      </w:r>
      <w:r>
        <w:rPr>
          <w:color w:val="590000"/>
        </w:rPr>
        <w:t xml:space="preserve"> করেছিলাম</w:t>
      </w:r>
      <w:r>
        <w:rPr>
          <w:color w:val="610000"/>
        </w:rPr>
        <w:t xml:space="preserve"> তার</w:t>
      </w:r>
      <w:r>
        <w:rPr>
          <w:color w:val="00004B"/>
        </w:rPr>
        <w:t xml:space="preserve"> কেনো</w:t>
      </w:r>
      <w:r>
        <w:rPr>
          <w:color w:val="000088"/>
        </w:rPr>
        <w:t xml:space="preserve"> রিপোর্ট</w:t>
      </w:r>
      <w:r>
        <w:rPr>
          <w:color w:val="000052"/>
        </w:rPr>
        <w:t xml:space="preserve"> পাইনি</w:t>
      </w:r>
      <w:r>
        <w:rPr>
          <w:color w:val="4F0000"/>
        </w:rPr>
        <w:t xml:space="preserve"> এখনো</w:t>
      </w:r>
      <w:r>
        <w:br/>
      </w:r>
      <w:r>
        <w:rPr>
          <w:color w:val="530000"/>
        </w:rPr>
        <w:t xml:space="preserve"> এখনো</w:t>
      </w:r>
      <w:r>
        <w:rPr>
          <w:color w:val="00006B"/>
        </w:rPr>
        <w:t xml:space="preserve"> সমাধান</w:t>
      </w:r>
      <w:r>
        <w:rPr>
          <w:color w:val="6B0000"/>
        </w:rPr>
        <w:t xml:space="preserve"> হয়</w:t>
      </w:r>
      <w:r>
        <w:rPr>
          <w:color w:val="00004D"/>
        </w:rPr>
        <w:t xml:space="preserve"> নাই</w:t>
      </w:r>
      <w:r>
        <w:rPr>
          <w:color w:val="2C0000"/>
        </w:rPr>
        <w:t xml:space="preserve"> আমি</w:t>
      </w:r>
      <w:r>
        <w:rPr>
          <w:color w:val="00004F"/>
        </w:rPr>
        <w:t xml:space="preserve"> একটি</w:t>
      </w:r>
      <w:r>
        <w:rPr>
          <w:color w:val="000060"/>
        </w:rPr>
        <w:t xml:space="preserve"> অভিযোগ</w:t>
      </w:r>
      <w:r>
        <w:rPr>
          <w:color w:val="6A0000"/>
        </w:rPr>
        <w:t xml:space="preserve"> করছিলাম</w:t>
      </w:r>
      <w:r>
        <w:br/>
      </w:r>
      <w:r>
        <w:rPr>
          <w:color w:val="2D0000"/>
        </w:rPr>
        <w:t xml:space="preserve"> আমার</w:t>
      </w:r>
      <w:r>
        <w:rPr>
          <w:color w:val="000049"/>
        </w:rPr>
        <w:t xml:space="preserve"> একটা</w:t>
      </w:r>
      <w:r>
        <w:rPr>
          <w:color w:val="000065"/>
        </w:rPr>
        <w:t xml:space="preserve"> অভিযোগ</w:t>
      </w:r>
      <w:r>
        <w:rPr>
          <w:color w:val="6D0000"/>
        </w:rPr>
        <w:t xml:space="preserve"> ছিলো</w:t>
      </w:r>
      <w:r>
        <w:rPr>
          <w:color w:val="570000"/>
        </w:rPr>
        <w:t xml:space="preserve"> এখনো</w:t>
      </w:r>
      <w:r>
        <w:rPr>
          <w:color w:val="000071"/>
        </w:rPr>
        <w:t xml:space="preserve"> সমাধান</w:t>
      </w:r>
      <w:r>
        <w:rPr>
          <w:color w:val="580000"/>
        </w:rPr>
        <w:t xml:space="preserve"> হয়</w:t>
      </w:r>
      <w:r>
        <w:rPr>
          <w:color w:val="000051"/>
        </w:rPr>
        <w:t xml:space="preserve"> নাই</w:t>
      </w:r>
      <w:r>
        <w:br/>
      </w:r>
      <w:r>
        <w:rPr>
          <w:color w:val="520000"/>
        </w:rPr>
        <w:t xml:space="preserve"> this</w:t>
      </w:r>
      <w:r>
        <w:rPr>
          <w:color w:val="400000"/>
        </w:rPr>
        <w:t xml:space="preserve"> is</w:t>
      </w:r>
      <w:r>
        <w:rPr>
          <w:color w:val="000035"/>
        </w:rPr>
        <w:t xml:space="preserve"> my</w:t>
      </w:r>
      <w:r>
        <w:rPr>
          <w:color w:val="00005F"/>
        </w:rPr>
        <w:t xml:space="preserve"> complain</w:t>
      </w:r>
      <w:r>
        <w:rPr>
          <w:color w:val="000031"/>
        </w:rPr>
        <w:t xml:space="preserve"> number</w:t>
      </w:r>
      <w:r>
        <w:rPr>
          <w:color w:val="5A0000"/>
        </w:rPr>
        <w:t xml:space="preserve"> kindly</w:t>
      </w:r>
      <w:r>
        <w:rPr>
          <w:color w:val="000071"/>
        </w:rPr>
        <w:t xml:space="preserve"> look</w:t>
      </w:r>
      <w:r>
        <w:rPr>
          <w:color w:val="000070"/>
        </w:rPr>
        <w:t xml:space="preserve"> into</w:t>
      </w:r>
      <w:r>
        <w:rPr>
          <w:color w:val="4B0000"/>
        </w:rPr>
        <w:t xml:space="preserve"> it</w:t>
      </w:r>
      <w:r>
        <w:br/>
      </w:r>
      <w:r>
        <w:rPr>
          <w:color w:val="000042"/>
        </w:rPr>
        <w:t xml:space="preserve"> ekta</w:t>
      </w:r>
      <w:r>
        <w:rPr>
          <w:color w:val="00006B"/>
        </w:rPr>
        <w:t xml:space="preserve"> complaint</w:t>
      </w:r>
      <w:r>
        <w:rPr>
          <w:color w:val="000000"/>
        </w:rPr>
        <w:t xml:space="preserve"> koresilam</w:t>
      </w:r>
      <w:r>
        <w:rPr>
          <w:color w:val="630000"/>
        </w:rPr>
        <w:t xml:space="preserve"> etar</w:t>
      </w:r>
      <w:r>
        <w:rPr>
          <w:color w:val="00003B"/>
        </w:rPr>
        <w:t xml:space="preserve"> kono</w:t>
      </w:r>
      <w:r>
        <w:rPr>
          <w:color w:val="00003F"/>
        </w:rPr>
        <w:t xml:space="preserve"> update</w:t>
      </w:r>
      <w:r>
        <w:rPr>
          <w:color w:val="700000"/>
        </w:rPr>
        <w:t xml:space="preserve"> asse</w:t>
      </w:r>
      <w:r>
        <w:rPr>
          <w:color w:val="480000"/>
        </w:rPr>
        <w:t xml:space="preserve"> naki</w:t>
      </w:r>
      <w:r>
        <w:rPr>
          <w:color w:val="740000"/>
        </w:rPr>
        <w:t xml:space="preserve"> dekhun</w:t>
      </w:r>
      <w:r>
        <w:br/>
      </w:r>
      <w:r>
        <w:rPr>
          <w:color w:val="260000"/>
        </w:rPr>
        <w:t xml:space="preserve"> i</w:t>
      </w:r>
      <w:r>
        <w:rPr>
          <w:color w:val="00006B"/>
        </w:rPr>
        <w:t xml:space="preserve"> complained</w:t>
      </w:r>
      <w:r>
        <w:rPr>
          <w:color w:val="000049"/>
        </w:rPr>
        <w:t xml:space="preserve"> one</w:t>
      </w:r>
      <w:r>
        <w:rPr>
          <w:color w:val="370000"/>
        </w:rPr>
        <w:t xml:space="preserve"> of</w:t>
      </w:r>
      <w:r>
        <w:rPr>
          <w:color w:val="00003E"/>
        </w:rPr>
        <w:t xml:space="preserve"> my</w:t>
      </w:r>
      <w:r>
        <w:rPr>
          <w:color w:val="000058"/>
        </w:rPr>
        <w:t xml:space="preserve"> problem</w:t>
      </w:r>
      <w:r>
        <w:rPr>
          <w:color w:val="000013"/>
        </w:rPr>
        <w:t xml:space="preserve"> to</w:t>
      </w:r>
      <w:r>
        <w:rPr>
          <w:color w:val="000049"/>
        </w:rPr>
        <w:t xml:space="preserve"> one</w:t>
      </w:r>
      <w:r>
        <w:rPr>
          <w:color w:val="370000"/>
        </w:rPr>
        <w:t xml:space="preserve"> of</w:t>
      </w:r>
      <w:r>
        <w:rPr>
          <w:color w:val="00000E"/>
        </w:rPr>
        <w:t xml:space="preserve"> bkash</w:t>
      </w:r>
      <w:r>
        <w:rPr>
          <w:color w:val="000035"/>
        </w:rPr>
        <w:t xml:space="preserve"> representative</w:t>
      </w:r>
      <w:r>
        <w:rPr>
          <w:color w:val="00006B"/>
        </w:rPr>
        <w:t xml:space="preserve"> complained</w:t>
      </w:r>
      <w:r>
        <w:rPr>
          <w:color w:val="00001D"/>
        </w:rPr>
        <w:t xml:space="preserve"> no</w:t>
      </w:r>
      <w:r>
        <w:rPr>
          <w:color w:val="4B0000"/>
        </w:rPr>
        <w:t xml:space="preserve"> is</w:t>
      </w:r>
      <w:r>
        <w:rPr>
          <w:color w:val="000021"/>
        </w:rPr>
        <w:t xml:space="preserve"> now</w:t>
      </w:r>
      <w:r>
        <w:rPr>
          <w:color w:val="260000"/>
        </w:rPr>
        <w:t xml:space="preserve"> i</w:t>
      </w:r>
      <w:r>
        <w:rPr>
          <w:color w:val="000026"/>
        </w:rPr>
        <w:t xml:space="preserve"> received</w:t>
      </w:r>
      <w:r>
        <w:rPr>
          <w:color w:val="000022"/>
        </w:rPr>
        <w:t xml:space="preserve"> phone</w:t>
      </w:r>
      <w:r>
        <w:rPr>
          <w:color w:val="000022"/>
        </w:rPr>
        <w:t xml:space="preserve"> call</w:t>
      </w:r>
      <w:r>
        <w:rPr>
          <w:color w:val="2F0000"/>
        </w:rPr>
        <w:t xml:space="preserve"> form</w:t>
      </w:r>
      <w:r>
        <w:rPr>
          <w:color w:val="200000"/>
        </w:rPr>
        <w:t xml:space="preserve"> that</w:t>
      </w:r>
      <w:r>
        <w:rPr>
          <w:color w:val="00003E"/>
        </w:rPr>
        <w:t xml:space="preserve"> my</w:t>
      </w:r>
      <w:r>
        <w:rPr>
          <w:color w:val="000058"/>
        </w:rPr>
        <w:t xml:space="preserve"> problem</w:t>
      </w:r>
      <w:r>
        <w:rPr>
          <w:color w:val="4B0000"/>
        </w:rPr>
        <w:t xml:space="preserve"> is</w:t>
      </w:r>
      <w:r>
        <w:rPr>
          <w:color w:val="000062"/>
        </w:rPr>
        <w:t xml:space="preserve"> solved</w:t>
      </w:r>
      <w:r>
        <w:rPr>
          <w:color w:val="140000"/>
        </w:rPr>
        <w:t xml:space="preserve"> but</w:t>
      </w:r>
      <w:r>
        <w:rPr>
          <w:color w:val="250000"/>
        </w:rPr>
        <w:t xml:space="preserve"> still</w:t>
      </w:r>
      <w:r>
        <w:rPr>
          <w:color w:val="00003E"/>
        </w:rPr>
        <w:t xml:space="preserve"> my</w:t>
      </w:r>
      <w:r>
        <w:rPr>
          <w:color w:val="000058"/>
        </w:rPr>
        <w:t xml:space="preserve"> problem</w:t>
      </w:r>
      <w:r>
        <w:rPr>
          <w:color w:val="4B0000"/>
        </w:rPr>
        <w:t xml:space="preserve"> is</w:t>
      </w:r>
      <w:r>
        <w:rPr>
          <w:color w:val="00001A"/>
        </w:rPr>
        <w:t xml:space="preserve"> not</w:t>
      </w:r>
      <w:r>
        <w:rPr>
          <w:color w:val="000062"/>
        </w:rPr>
        <w:t xml:space="preserve"> solved</w:t>
      </w:r>
      <w:r>
        <w:rPr>
          <w:color w:val="000025"/>
        </w:rPr>
        <w:t xml:space="preserve"> yet</w:t>
      </w:r>
      <w:r>
        <w:br/>
      </w:r>
      <w:r>
        <w:rPr>
          <w:color w:val="000051"/>
        </w:rPr>
        <w:t xml:space="preserve"> একটি</w:t>
      </w:r>
      <w:r>
        <w:rPr>
          <w:color w:val="000062"/>
        </w:rPr>
        <w:t xml:space="preserve"> অভিযোগ</w:t>
      </w:r>
      <w:r>
        <w:rPr>
          <w:color w:val="5F0000"/>
        </w:rPr>
        <w:t xml:space="preserve"> ছিল</w:t>
      </w:r>
      <w:r>
        <w:rPr>
          <w:color w:val="7F0000"/>
        </w:rPr>
        <w:t xml:space="preserve"> সেটার</w:t>
      </w:r>
      <w:r>
        <w:rPr>
          <w:color w:val="000062"/>
        </w:rPr>
        <w:t xml:space="preserve"> আপডেট</w:t>
      </w:r>
      <w:r>
        <w:rPr>
          <w:color w:val="000074"/>
        </w:rPr>
        <w:t xml:space="preserve"> জানান</w:t>
      </w:r>
      <w:r>
        <w:br/>
      </w:r>
      <w:r>
        <w:rPr>
          <w:color w:val="0000E2"/>
        </w:rPr>
        <w:t xml:space="preserve"> complain</w:t>
      </w:r>
      <w:r>
        <w:rPr>
          <w:color w:val="000075"/>
        </w:rPr>
        <w:t xml:space="preserve"> number</w:t>
      </w:r>
      <w:r>
        <w:br/>
      </w:r>
      <w:r>
        <w:rPr>
          <w:color w:val="360000"/>
        </w:rPr>
        <w:t xml:space="preserve"> amar</w:t>
      </w:r>
      <w:r>
        <w:rPr>
          <w:color w:val="000053"/>
        </w:rPr>
        <w:t xml:space="preserve"> akta</w:t>
      </w:r>
      <w:r>
        <w:rPr>
          <w:color w:val="0000A9"/>
        </w:rPr>
        <w:t xml:space="preserve"> ovijoc</w:t>
      </w:r>
      <w:r>
        <w:rPr>
          <w:color w:val="0000A2"/>
        </w:rPr>
        <w:t xml:space="preserve"> royece</w:t>
      </w:r>
      <w:r>
        <w:br/>
      </w:r>
      <w:r>
        <w:rPr>
          <w:color w:val="4F0000"/>
        </w:rPr>
        <w:t xml:space="preserve"> amar</w:t>
      </w:r>
      <w:r>
        <w:rPr>
          <w:color w:val="0000AA"/>
        </w:rPr>
        <w:t xml:space="preserve"> complain</w:t>
      </w:r>
      <w:r>
        <w:rPr>
          <w:color w:val="00004B"/>
        </w:rPr>
        <w:t xml:space="preserve"> ki</w:t>
      </w:r>
      <w:r>
        <w:rPr>
          <w:color w:val="00009A"/>
        </w:rPr>
        <w:t xml:space="preserve"> chalu</w:t>
      </w:r>
      <w:r>
        <w:rPr>
          <w:color w:val="000000"/>
        </w:rPr>
        <w:t xml:space="preserve"> ache</w:t>
      </w:r>
      <w:r>
        <w:rPr>
          <w:color w:val="4F0000"/>
        </w:rPr>
        <w:t xml:space="preserve"> amar</w:t>
      </w:r>
      <w:r>
        <w:rPr>
          <w:color w:val="0000AA"/>
        </w:rPr>
        <w:t xml:space="preserve"> complain</w:t>
      </w:r>
      <w:r>
        <w:rPr>
          <w:color w:val="00004B"/>
        </w:rPr>
        <w:t xml:space="preserve"> ki</w:t>
      </w:r>
      <w:r>
        <w:rPr>
          <w:color w:val="00009A"/>
        </w:rPr>
        <w:t xml:space="preserve"> chalu</w:t>
      </w:r>
      <w:r>
        <w:rPr>
          <w:color w:val="000000"/>
        </w:rPr>
        <w:t xml:space="preserve"> hoiche</w:t>
      </w:r>
      <w:r>
        <w:br/>
      </w:r>
      <w:r>
        <w:rPr>
          <w:color w:val="000039"/>
        </w:rPr>
        <w:t xml:space="preserve"> বিদ্যুৎ</w:t>
      </w:r>
      <w:r>
        <w:rPr>
          <w:color w:val="000030"/>
        </w:rPr>
        <w:t xml:space="preserve"> বিল</w:t>
      </w:r>
      <w:r>
        <w:rPr>
          <w:color w:val="2F0000"/>
        </w:rPr>
        <w:t xml:space="preserve"> এর</w:t>
      </w:r>
      <w:r>
        <w:rPr>
          <w:color w:val="00003A"/>
        </w:rPr>
        <w:t xml:space="preserve"> পেমেন্ট</w:t>
      </w:r>
      <w:r>
        <w:rPr>
          <w:color w:val="000046"/>
        </w:rPr>
        <w:t xml:space="preserve"> failed</w:t>
      </w:r>
      <w:r>
        <w:rPr>
          <w:color w:val="450000"/>
        </w:rPr>
        <w:t xml:space="preserve"> নিয়ে</w:t>
      </w:r>
      <w:r>
        <w:rPr>
          <w:color w:val="1E0000"/>
        </w:rPr>
        <w:t xml:space="preserve"> আমার</w:t>
      </w:r>
      <w:r>
        <w:rPr>
          <w:color w:val="000031"/>
        </w:rPr>
        <w:t xml:space="preserve"> একটা</w:t>
      </w:r>
      <w:r>
        <w:rPr>
          <w:color w:val="000043"/>
        </w:rPr>
        <w:t xml:space="preserve"> অভিযোগ</w:t>
      </w:r>
      <w:r>
        <w:rPr>
          <w:color w:val="000000"/>
        </w:rPr>
        <w:t xml:space="preserve"> ছিল</w:t>
      </w:r>
      <w:r>
        <w:rPr>
          <w:color w:val="4C0000"/>
        </w:rPr>
        <w:t xml:space="preserve"> এইটা</w:t>
      </w:r>
      <w:r>
        <w:rPr>
          <w:color w:val="3A0000"/>
        </w:rPr>
        <w:t xml:space="preserve"> এখনো</w:t>
      </w:r>
      <w:r>
        <w:rPr>
          <w:color w:val="00004B"/>
        </w:rPr>
        <w:t xml:space="preserve"> সমাধান</w:t>
      </w:r>
      <w:r>
        <w:rPr>
          <w:color w:val="330000"/>
        </w:rPr>
        <w:t xml:space="preserve"> করা</w:t>
      </w:r>
      <w:r>
        <w:rPr>
          <w:color w:val="3A0000"/>
        </w:rPr>
        <w:t xml:space="preserve"> হয়</w:t>
      </w:r>
      <w:r>
        <w:rPr>
          <w:color w:val="000036"/>
        </w:rPr>
        <w:t xml:space="preserve"> নাই</w:t>
      </w:r>
      <w:r>
        <w:rPr>
          <w:color w:val="000000"/>
        </w:rPr>
        <w:t xml:space="preserve"> কেন</w:t>
      </w:r>
      <w:r>
        <w:rPr>
          <w:color w:val="1F0000"/>
        </w:rPr>
        <w:t xml:space="preserve"> আমি</w:t>
      </w:r>
      <w:r>
        <w:rPr>
          <w:color w:val="210000"/>
        </w:rPr>
        <w:t xml:space="preserve"> কি</w:t>
      </w:r>
      <w:r>
        <w:rPr>
          <w:color w:val="340000"/>
        </w:rPr>
        <w:t xml:space="preserve"> কোন</w:t>
      </w:r>
      <w:r>
        <w:rPr>
          <w:color w:val="000043"/>
        </w:rPr>
        <w:t xml:space="preserve"> আপডেট</w:t>
      </w:r>
      <w:r>
        <w:rPr>
          <w:color w:val="000033"/>
        </w:rPr>
        <w:t xml:space="preserve"> জানতে</w:t>
      </w:r>
      <w:r>
        <w:rPr>
          <w:color w:val="000000"/>
        </w:rPr>
        <w:t xml:space="preserve"> পারবো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