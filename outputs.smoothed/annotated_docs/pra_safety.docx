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50000"/>
        </w:rPr>
        <w:t xml:space="preserve"> a</w:t>
      </w:r>
      <w:r>
        <w:rPr>
          <w:color w:val="00005D"/>
        </w:rPr>
        <w:t xml:space="preserve"> person</w:t>
      </w:r>
      <w:r>
        <w:rPr>
          <w:color w:val="000047"/>
        </w:rPr>
        <w:t xml:space="preserve"> try</w:t>
      </w:r>
      <w:r>
        <w:rPr>
          <w:color w:val="000028"/>
        </w:rPr>
        <w:t xml:space="preserve"> to</w:t>
      </w:r>
      <w:r>
        <w:rPr>
          <w:color w:val="00006C"/>
        </w:rPr>
        <w:t xml:space="preserve"> grab</w:t>
      </w:r>
      <w:r>
        <w:rPr>
          <w:color w:val="000053"/>
        </w:rPr>
        <w:t xml:space="preserve"> my</w:t>
      </w:r>
      <w:r>
        <w:rPr>
          <w:color w:val="000043"/>
        </w:rPr>
        <w:t xml:space="preserve"> verification</w:t>
      </w:r>
      <w:r>
        <w:rPr>
          <w:color w:val="00003F"/>
        </w:rPr>
        <w:t xml:space="preserve"> code</w:t>
      </w:r>
      <w:r>
        <w:rPr>
          <w:color w:val="000035"/>
        </w:rPr>
        <w:t xml:space="preserve"> from</w:t>
      </w:r>
      <w:r>
        <w:rPr>
          <w:color w:val="000053"/>
        </w:rPr>
        <w:t xml:space="preserve"> my</w:t>
      </w:r>
      <w:r>
        <w:rPr>
          <w:color w:val="000038"/>
        </w:rPr>
        <w:t xml:space="preserve"> personal</w:t>
      </w:r>
      <w:r>
        <w:rPr>
          <w:color w:val="000039"/>
        </w:rPr>
        <w:t xml:space="preserve"> retail</w:t>
      </w:r>
      <w:r>
        <w:rPr>
          <w:color w:val="000000"/>
        </w:rPr>
        <w:t xml:space="preserve"> account</w:t>
      </w:r>
      <w:r>
        <w:rPr>
          <w:color w:val="3E0000"/>
        </w:rPr>
        <w:t xml:space="preserve"> what</w:t>
      </w:r>
      <w:r>
        <w:rPr>
          <w:color w:val="00004E"/>
        </w:rPr>
        <w:t xml:space="preserve"> should</w:t>
      </w:r>
      <w:r>
        <w:rPr>
          <w:color w:val="26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300000"/>
        </w:rPr>
        <w:t xml:space="preserve"> amar</w:t>
      </w:r>
      <w:r>
        <w:rPr>
          <w:color w:val="00004F"/>
        </w:rPr>
        <w:t xml:space="preserve"> retail</w:t>
      </w:r>
      <w:r>
        <w:rPr>
          <w:color w:val="00002C"/>
        </w:rPr>
        <w:t xml:space="preserve"> account</w:t>
      </w:r>
      <w:r>
        <w:rPr>
          <w:color w:val="000059"/>
        </w:rPr>
        <w:t xml:space="preserve"> onno</w:t>
      </w:r>
      <w:r>
        <w:rPr>
          <w:color w:val="800000"/>
        </w:rPr>
        <w:t xml:space="preserve"> keo</w:t>
      </w:r>
      <w:r>
        <w:rPr>
          <w:color w:val="000090"/>
        </w:rPr>
        <w:t xml:space="preserve"> janle</w:t>
      </w:r>
      <w:r>
        <w:rPr>
          <w:color w:val="00002E"/>
        </w:rPr>
        <w:t xml:space="preserve"> ki</w:t>
      </w:r>
      <w:r>
        <w:rPr>
          <w:color w:val="000052"/>
        </w:rPr>
        <w:t xml:space="preserve"> problem</w:t>
      </w:r>
      <w:r>
        <w:rPr>
          <w:color w:val="000000"/>
        </w:rPr>
        <w:t xml:space="preserve"> hobe</w:t>
      </w:r>
      <w:r>
        <w:br/>
      </w:r>
      <w:r>
        <w:rPr>
          <w:color w:val="340000"/>
        </w:rPr>
        <w:t xml:space="preserve"> amar</w:t>
      </w:r>
      <w:r>
        <w:rPr>
          <w:color w:val="000055"/>
        </w:rPr>
        <w:t xml:space="preserve"> personal</w:t>
      </w:r>
      <w:r>
        <w:rPr>
          <w:color w:val="000056"/>
        </w:rPr>
        <w:t xml:space="preserve"> retail</w:t>
      </w:r>
      <w:r>
        <w:rPr>
          <w:color w:val="000030"/>
        </w:rPr>
        <w:t xml:space="preserve"> account</w:t>
      </w:r>
      <w:r>
        <w:rPr>
          <w:color w:val="00003C"/>
        </w:rPr>
        <w:t xml:space="preserve"> e</w:t>
      </w:r>
      <w:r>
        <w:rPr>
          <w:color w:val="000060"/>
        </w:rPr>
        <w:t xml:space="preserve"> lenden</w:t>
      </w:r>
      <w:r>
        <w:rPr>
          <w:color w:val="00004A"/>
        </w:rPr>
        <w:t xml:space="preserve"> kora</w:t>
      </w:r>
      <w:r>
        <w:rPr>
          <w:color w:val="0000A3"/>
        </w:rPr>
        <w:t xml:space="preserve"> kototuku</w:t>
      </w:r>
      <w:r>
        <w:rPr>
          <w:color w:val="000000"/>
        </w:rPr>
        <w:t xml:space="preserve"> saef</w:t>
      </w:r>
      <w:r>
        <w:br/>
      </w:r>
      <w:r>
        <w:rPr>
          <w:color w:val="4F0000"/>
        </w:rPr>
        <w:t xml:space="preserve"> amar</w:t>
      </w:r>
      <w:r>
        <w:rPr>
          <w:color w:val="000040"/>
        </w:rPr>
        <w:t xml:space="preserve"> personal</w:t>
      </w:r>
      <w:r>
        <w:rPr>
          <w:color w:val="000067"/>
        </w:rPr>
        <w:t xml:space="preserve"> ritel</w:t>
      </w:r>
      <w:r>
        <w:rPr>
          <w:color w:val="000025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59"/>
        </w:rPr>
        <w:t xml:space="preserve"> ekjon</w:t>
      </w:r>
      <w:r>
        <w:rPr>
          <w:color w:val="000071"/>
        </w:rPr>
        <w:t xml:space="preserve"> phon</w:t>
      </w:r>
      <w:r>
        <w:rPr>
          <w:color w:val="4F0000"/>
        </w:rPr>
        <w:t xml:space="preserve"> diya</w:t>
      </w:r>
      <w:r>
        <w:rPr>
          <w:color w:val="4F0000"/>
        </w:rPr>
        <w:t xml:space="preserve"> amar</w:t>
      </w:r>
      <w:r>
        <w:rPr>
          <w:color w:val="000069"/>
        </w:rPr>
        <w:t xml:space="preserve"> passward</w:t>
      </w:r>
      <w:r>
        <w:rPr>
          <w:color w:val="3F0000"/>
        </w:rPr>
        <w:t xml:space="preserve"> jante</w:t>
      </w:r>
      <w:r>
        <w:rPr>
          <w:color w:val="000000"/>
        </w:rPr>
        <w:t xml:space="preserve"> chay</w:t>
      </w:r>
      <w:r>
        <w:br/>
      </w:r>
      <w:r>
        <w:rPr>
          <w:color w:val="300000"/>
        </w:rPr>
        <w:t xml:space="preserve"> amar</w:t>
      </w:r>
      <w:r>
        <w:rPr>
          <w:color w:val="000095"/>
        </w:rPr>
        <w:t xml:space="preserve"> retila</w:t>
      </w:r>
      <w:r>
        <w:rPr>
          <w:color w:val="00002C"/>
        </w:rPr>
        <w:t xml:space="preserve"> account</w:t>
      </w:r>
      <w:r>
        <w:rPr>
          <w:color w:val="00008F"/>
        </w:rPr>
        <w:t xml:space="preserve"> kivbabe</w:t>
      </w:r>
      <w:r>
        <w:rPr>
          <w:color w:val="000085"/>
        </w:rPr>
        <w:t xml:space="preserve"> nirapod</w:t>
      </w:r>
      <w:r>
        <w:rPr>
          <w:color w:val="000000"/>
        </w:rPr>
        <w:t xml:space="preserve"> thakbe</w:t>
      </w:r>
      <w:r>
        <w:br/>
      </w:r>
      <w:r>
        <w:rPr>
          <w:color w:val="2B0000"/>
        </w:rPr>
        <w:t xml:space="preserve"> ami</w:t>
      </w:r>
      <w:r>
        <w:rPr>
          <w:color w:val="00005F"/>
        </w:rPr>
        <w:t xml:space="preserve"> ekti</w:t>
      </w:r>
      <w:r>
        <w:rPr>
          <w:color w:val="00006D"/>
        </w:rPr>
        <w:t xml:space="preserve"> parsonal</w:t>
      </w:r>
      <w:r>
        <w:rPr>
          <w:color w:val="00007A"/>
        </w:rPr>
        <w:t xml:space="preserve"> ritel</w:t>
      </w:r>
      <w:r>
        <w:rPr>
          <w:color w:val="000058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00046"/>
        </w:rPr>
        <w:t xml:space="preserve"> kivabe</w:t>
      </w:r>
      <w:r>
        <w:rPr>
          <w:color w:val="000058"/>
        </w:rPr>
        <w:t xml:space="preserve"> account</w:t>
      </w:r>
      <w:r>
        <w:rPr>
          <w:color w:val="000076"/>
        </w:rPr>
        <w:t xml:space="preserve"> safe</w:t>
      </w:r>
      <w:r>
        <w:rPr>
          <w:color w:val="000000"/>
        </w:rPr>
        <w:t xml:space="preserve"> rakhb</w:t>
      </w:r>
      <w:r>
        <w:br/>
      </w:r>
      <w:r>
        <w:rPr>
          <w:color w:val="00004A"/>
        </w:rPr>
        <w:t xml:space="preserve"> how</w:t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82"/>
        </w:rPr>
        <w:t xml:space="preserve"> keep</w:t>
      </w:r>
      <w:r>
        <w:rPr>
          <w:color w:val="00003B"/>
        </w:rPr>
        <w:t xml:space="preserve"> my</w:t>
      </w:r>
      <w:r>
        <w:rPr>
          <w:color w:val="000052"/>
        </w:rPr>
        <w:t xml:space="preserve"> retail</w:t>
      </w:r>
      <w:r>
        <w:rPr>
          <w:color w:val="00002E"/>
        </w:rPr>
        <w:t xml:space="preserve"> account</w:t>
      </w:r>
      <w:r>
        <w:rPr>
          <w:color w:val="00007D"/>
        </w:rPr>
        <w:t xml:space="preserve"> safe</w:t>
      </w:r>
      <w:r>
        <w:rPr>
          <w:color w:val="00004C"/>
        </w:rPr>
        <w:t xml:space="preserve"> from</w:t>
      </w:r>
      <w:r>
        <w:rPr>
          <w:color w:val="000000"/>
        </w:rPr>
        <w:t xml:space="preserve"> others</w:t>
      </w:r>
      <w:r>
        <w:br/>
      </w:r>
      <w:r>
        <w:rPr>
          <w:color w:val="330000"/>
        </w:rPr>
        <w:t xml:space="preserve"> i</w:t>
      </w:r>
      <w:r>
        <w:rPr>
          <w:color w:val="4C0000"/>
        </w:rPr>
        <w:t xml:space="preserve"> have</w:t>
      </w:r>
      <w:r>
        <w:rPr>
          <w:color w:val="310000"/>
        </w:rPr>
        <w:t xml:space="preserve"> a</w:t>
      </w:r>
      <w:r>
        <w:rPr>
          <w:color w:val="00004C"/>
        </w:rPr>
        <w:t xml:space="preserve"> retail</w:t>
      </w:r>
      <w:r>
        <w:rPr>
          <w:color w:val="00002B"/>
        </w:rPr>
        <w:t xml:space="preserve"> account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79"/>
        </w:rPr>
        <w:t xml:space="preserve"> keep</w:t>
      </w:r>
      <w:r>
        <w:rPr>
          <w:color w:val="430000"/>
        </w:rPr>
        <w:t xml:space="preserve"> the</w:t>
      </w:r>
      <w:r>
        <w:rPr>
          <w:color w:val="00002B"/>
        </w:rPr>
        <w:t xml:space="preserve"> account</w:t>
      </w:r>
      <w:r>
        <w:rPr>
          <w:color w:val="000074"/>
        </w:rPr>
        <w:t xml:space="preserve"> safe</w:t>
      </w:r>
      <w:r>
        <w:rPr>
          <w:color w:val="000047"/>
        </w:rPr>
        <w:t xml:space="preserve"> from</w:t>
      </w:r>
      <w:r>
        <w:rPr>
          <w:color w:val="000000"/>
        </w:rPr>
        <w:t xml:space="preserve"> fraduesters</w:t>
      </w:r>
      <w:r>
        <w:br/>
      </w:r>
      <w:r>
        <w:rPr>
          <w:color w:val="830000"/>
        </w:rPr>
        <w:t xml:space="preserve"> i</w:t>
      </w:r>
      <w:r>
        <w:rPr>
          <w:color w:val="610000"/>
        </w:rPr>
        <w:t xml:space="preserve"> have</w:t>
      </w:r>
      <w:r>
        <w:rPr>
          <w:color w:val="000046"/>
        </w:rPr>
        <w:t xml:space="preserve"> money</w:t>
      </w:r>
      <w:r>
        <w:rPr>
          <w:color w:val="00005A"/>
        </w:rPr>
        <w:t xml:space="preserve"> in</w:t>
      </w:r>
      <w:r>
        <w:rPr>
          <w:color w:val="000047"/>
        </w:rPr>
        <w:t xml:space="preserve"> my</w:t>
      </w:r>
      <w:r>
        <w:rPr>
          <w:color w:val="000061"/>
        </w:rPr>
        <w:t xml:space="preserve"> retail</w:t>
      </w:r>
      <w:r>
        <w:rPr>
          <w:color w:val="000000"/>
        </w:rPr>
        <w:t xml:space="preserve"> account</w:t>
      </w:r>
      <w:r>
        <w:rPr>
          <w:color w:val="830000"/>
        </w:rPr>
        <w:t xml:space="preserve"> i</w:t>
      </w:r>
      <w:r>
        <w:rPr>
          <w:color w:val="000065"/>
        </w:rPr>
        <w:t xml:space="preserve"> need</w:t>
      </w:r>
      <w:r>
        <w:rPr>
          <w:color w:val="000000"/>
        </w:rPr>
        <w:t xml:space="preserve"> safety</w:t>
      </w:r>
      <w:r>
        <w:br/>
      </w:r>
      <w:r>
        <w:rPr>
          <w:color w:val="270000"/>
        </w:rPr>
        <w:t xml:space="preserve"> i</w:t>
      </w:r>
      <w:r>
        <w:rPr>
          <w:color w:val="390000"/>
        </w:rPr>
        <w:t xml:space="preserve"> have</w:t>
      </w:r>
      <w:r>
        <w:rPr>
          <w:color w:val="000059"/>
        </w:rPr>
        <w:t xml:space="preserve"> opened</w:t>
      </w:r>
      <w:r>
        <w:rPr>
          <w:color w:val="250000"/>
        </w:rPr>
        <w:t xml:space="preserve"> a</w:t>
      </w:r>
      <w:r>
        <w:rPr>
          <w:color w:val="000038"/>
        </w:rPr>
        <w:t xml:space="preserve"> personal</w:t>
      </w:r>
      <w:r>
        <w:rPr>
          <w:color w:val="00004E"/>
        </w:rPr>
        <w:t xml:space="preserve"> retial</w:t>
      </w:r>
      <w:r>
        <w:rPr>
          <w:color w:val="000000"/>
        </w:rPr>
        <w:t xml:space="preserve"> account</w:t>
      </w:r>
      <w:r>
        <w:rPr>
          <w:color w:val="330000"/>
        </w:rPr>
        <w:t xml:space="preserve"> is</w:t>
      </w:r>
      <w:r>
        <w:rPr>
          <w:color w:val="410000"/>
        </w:rPr>
        <w:t xml:space="preserve"> this</w:t>
      </w:r>
      <w:r>
        <w:rPr>
          <w:color w:val="660000"/>
        </w:rPr>
        <w:t xml:space="preserve"> the</w:t>
      </w:r>
      <w:r>
        <w:rPr>
          <w:color w:val="000058"/>
        </w:rPr>
        <w:t xml:space="preserve"> safe</w:t>
      </w:r>
      <w:r>
        <w:rPr>
          <w:color w:val="000066"/>
        </w:rPr>
        <w:t xml:space="preserve"> platform</w:t>
      </w:r>
      <w:r>
        <w:rPr>
          <w:color w:val="000028"/>
        </w:rPr>
        <w:t xml:space="preserve"> to</w:t>
      </w:r>
      <w:r>
        <w:rPr>
          <w:color w:val="3F0000"/>
        </w:rPr>
        <w:t xml:space="preserve"> do</w:t>
      </w:r>
      <w:r>
        <w:rPr>
          <w:color w:val="660000"/>
        </w:rPr>
        <w:t xml:space="preserve"> the</w:t>
      </w:r>
      <w:r>
        <w:rPr>
          <w:color w:val="000000"/>
        </w:rPr>
        <w:t xml:space="preserve"> transaction</w:t>
      </w:r>
      <w:r>
        <w:br/>
      </w:r>
      <w:r>
        <w:rPr>
          <w:color w:val="3C0000"/>
        </w:rPr>
        <w:t xml:space="preserve"> is</w:t>
      </w:r>
      <w:r>
        <w:rPr>
          <w:color w:val="460000"/>
        </w:rPr>
        <w:t xml:space="preserve"> it</w:t>
      </w:r>
      <w:r>
        <w:rPr>
          <w:color w:val="000067"/>
        </w:rPr>
        <w:t xml:space="preserve"> safe</w:t>
      </w:r>
      <w:r>
        <w:rPr>
          <w:color w:val="00006B"/>
        </w:rPr>
        <w:t xml:space="preserve"> keep</w:t>
      </w:r>
      <w:r>
        <w:rPr>
          <w:color w:val="000062"/>
        </w:rPr>
        <w:t xml:space="preserve"> my</w:t>
      </w:r>
      <w:r>
        <w:rPr>
          <w:color w:val="000030"/>
        </w:rPr>
        <w:t xml:space="preserve"> money</w:t>
      </w:r>
      <w:r>
        <w:rPr>
          <w:color w:val="00002F"/>
        </w:rPr>
        <w:t xml:space="preserve"> to</w:t>
      </w:r>
      <w:r>
        <w:rPr>
          <w:color w:val="000062"/>
        </w:rPr>
        <w:t xml:space="preserve"> my</w:t>
      </w:r>
      <w:r>
        <w:rPr>
          <w:color w:val="00007B"/>
        </w:rPr>
        <w:t xml:space="preserve"> pasonal</w:t>
      </w:r>
      <w:r>
        <w:rPr>
          <w:color w:val="000043"/>
        </w:rPr>
        <w:t xml:space="preserve"> retail</w:t>
      </w:r>
      <w:r>
        <w:rPr>
          <w:color w:val="000000"/>
        </w:rPr>
        <w:t xml:space="preserve"> accpount</w:t>
      </w:r>
      <w:r>
        <w:br/>
      </w:r>
      <w:r>
        <w:rPr>
          <w:color w:val="450000"/>
        </w:rPr>
        <w:t xml:space="preserve"> is</w:t>
      </w:r>
      <w:r>
        <w:rPr>
          <w:color w:val="000056"/>
        </w:rPr>
        <w:t xml:space="preserve"> transaction</w:t>
      </w:r>
      <w:r>
        <w:rPr>
          <w:color w:val="000078"/>
        </w:rPr>
        <w:t xml:space="preserve"> safe</w:t>
      </w:r>
      <w:r>
        <w:rPr>
          <w:color w:val="7C0000"/>
        </w:rPr>
        <w:t xml:space="preserve"> here</w:t>
      </w:r>
      <w:r>
        <w:rPr>
          <w:color w:val="000049"/>
        </w:rPr>
        <w:t xml:space="preserve"> in</w:t>
      </w:r>
      <w:r>
        <w:rPr>
          <w:color w:val="00004D"/>
        </w:rPr>
        <w:t xml:space="preserve"> personal</w:t>
      </w:r>
      <w:r>
        <w:rPr>
          <w:color w:val="00006A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45"/>
        </w:rPr>
        <w:t xml:space="preserve"> my</w:t>
      </w:r>
      <w:r>
        <w:rPr>
          <w:color w:val="000045"/>
        </w:rPr>
        <w:t xml:space="preserve"> money</w:t>
      </w:r>
      <w:r>
        <w:rPr>
          <w:color w:val="000092"/>
        </w:rPr>
        <w:t xml:space="preserve"> safe</w:t>
      </w:r>
      <w:r>
        <w:rPr>
          <w:color w:val="000059"/>
        </w:rPr>
        <w:t xml:space="preserve"> in</w:t>
      </w:r>
      <w:r>
        <w:rPr>
          <w:color w:val="00005E"/>
        </w:rPr>
        <w:t xml:space="preserve"> personal</w:t>
      </w:r>
      <w:r>
        <w:rPr>
          <w:color w:val="000082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35"/>
        </w:rPr>
        <w:t xml:space="preserve"> need</w:t>
      </w:r>
      <w:r>
        <w:rPr>
          <w:color w:val="450000"/>
        </w:rPr>
        <w:t xml:space="preserve"> some</w:t>
      </w:r>
      <w:r>
        <w:rPr>
          <w:color w:val="000062"/>
        </w:rPr>
        <w:t xml:space="preserve"> valuable</w:t>
      </w:r>
      <w:r>
        <w:rPr>
          <w:color w:val="000031"/>
        </w:rPr>
        <w:t xml:space="preserve"> information</w:t>
      </w:r>
      <w:r>
        <w:rPr>
          <w:color w:val="3C0000"/>
        </w:rPr>
        <w:t xml:space="preserve"> that</w:t>
      </w:r>
      <w:r>
        <w:rPr>
          <w:color w:val="00002E"/>
        </w:rPr>
        <w:t xml:space="preserve"> how</w:t>
      </w:r>
      <w:r>
        <w:rPr>
          <w:color w:val="00002D"/>
        </w:rPr>
        <w:t xml:space="preserve"> can</w:t>
      </w:r>
      <w:r>
        <w:rPr>
          <w:color w:val="220000"/>
        </w:rPr>
        <w:t xml:space="preserve"> i</w:t>
      </w:r>
      <w:r>
        <w:rPr>
          <w:color w:val="000052"/>
        </w:rPr>
        <w:t xml:space="preserve"> keep</w:t>
      </w:r>
      <w:r>
        <w:rPr>
          <w:color w:val="000025"/>
        </w:rPr>
        <w:t xml:space="preserve"> my</w:t>
      </w:r>
      <w:r>
        <w:rPr>
          <w:color w:val="000033"/>
        </w:rPr>
        <w:t xml:space="preserve"> personal</w:t>
      </w:r>
      <w:r>
        <w:rPr>
          <w:color w:val="000033"/>
        </w:rPr>
        <w:t xml:space="preserve"> retail</w:t>
      </w:r>
      <w:r>
        <w:rPr>
          <w:color w:val="00001D"/>
        </w:rPr>
        <w:t xml:space="preserve"> account</w:t>
      </w:r>
      <w:r>
        <w:rPr>
          <w:color w:val="00004F"/>
        </w:rPr>
        <w:t xml:space="preserve"> safe</w:t>
      </w:r>
      <w:r>
        <w:rPr>
          <w:color w:val="000030"/>
        </w:rPr>
        <w:t xml:space="preserve"> from</w:t>
      </w:r>
      <w:r>
        <w:rPr>
          <w:color w:val="00003A"/>
        </w:rPr>
        <w:t xml:space="preserve"> any</w:t>
      </w:r>
      <w:r>
        <w:rPr>
          <w:color w:val="000062"/>
        </w:rPr>
        <w:t xml:space="preserve"> fradulent</w:t>
      </w:r>
      <w:r>
        <w:rPr>
          <w:color w:val="000000"/>
        </w:rPr>
        <w:t xml:space="preserve"> activity</w:t>
      </w:r>
      <w:r>
        <w:br/>
      </w:r>
      <w:r>
        <w:rPr>
          <w:color w:val="000077"/>
        </w:rPr>
        <w:t xml:space="preserve"> parsonal</w:t>
      </w:r>
      <w:r>
        <w:rPr>
          <w:color w:val="000054"/>
        </w:rPr>
        <w:t xml:space="preserve"> retail</w:t>
      </w:r>
      <w:r>
        <w:rPr>
          <w:color w:val="00005F"/>
        </w:rPr>
        <w:t xml:space="preserve"> account</w:t>
      </w:r>
      <w:r>
        <w:rPr>
          <w:color w:val="00003D"/>
        </w:rPr>
        <w:t xml:space="preserve"> theke</w:t>
      </w:r>
      <w:r>
        <w:rPr>
          <w:color w:val="2F0000"/>
        </w:rPr>
        <w:t xml:space="preserve"> ami</w:t>
      </w:r>
      <w:r>
        <w:rPr>
          <w:color w:val="00005E"/>
        </w:rPr>
        <w:t xml:space="preserve"> lenden</w:t>
      </w:r>
      <w:r>
        <w:rPr>
          <w:color w:val="000000"/>
        </w:rPr>
        <w:t xml:space="preserve"> korechi</w:t>
      </w:r>
      <w:r>
        <w:rPr>
          <w:color w:val="330000"/>
        </w:rPr>
        <w:t xml:space="preserve"> amar</w:t>
      </w:r>
      <w:r>
        <w:rPr>
          <w:color w:val="00005F"/>
        </w:rPr>
        <w:t xml:space="preserve"> account</w:t>
      </w:r>
      <w:r>
        <w:rPr>
          <w:color w:val="000081"/>
        </w:rPr>
        <w:t xml:space="preserve"> safe</w:t>
      </w:r>
      <w:r>
        <w:rPr>
          <w:color w:val="000000"/>
        </w:rPr>
        <w:t xml:space="preserve"> thakbeto</w:t>
      </w:r>
      <w:r>
        <w:br/>
      </w:r>
      <w:r>
        <w:rPr>
          <w:color w:val="00004E"/>
        </w:rPr>
        <w:t xml:space="preserve"> personal</w:t>
      </w:r>
      <w:r>
        <w:rPr>
          <w:color w:val="00004F"/>
        </w:rPr>
        <w:t xml:space="preserve"> retail</w:t>
      </w:r>
      <w:r>
        <w:rPr>
          <w:color w:val="00002D"/>
        </w:rPr>
        <w:t xml:space="preserve"> account</w:t>
      </w:r>
      <w:r>
        <w:rPr>
          <w:color w:val="000038"/>
        </w:rPr>
        <w:t xml:space="preserve"> e</w:t>
      </w:r>
      <w:r>
        <w:rPr>
          <w:color w:val="000035"/>
        </w:rPr>
        <w:t xml:space="preserve"> taka</w:t>
      </w:r>
      <w:r>
        <w:rPr>
          <w:color w:val="000091"/>
        </w:rPr>
        <w:t xml:space="preserve"> rakhata</w:t>
      </w:r>
      <w:r>
        <w:rPr>
          <w:color w:val="00002E"/>
        </w:rPr>
        <w:t xml:space="preserve"> ki</w:t>
      </w:r>
      <w:r>
        <w:rPr>
          <w:color w:val="000091"/>
        </w:rPr>
        <w:t xml:space="preserve"> nirapob</w:t>
      </w:r>
      <w:r>
        <w:br/>
      </w:r>
      <w:r>
        <w:rPr>
          <w:color w:val="00004A"/>
        </w:rPr>
        <w:t xml:space="preserve"> personal</w:t>
      </w:r>
      <w:r>
        <w:rPr>
          <w:color w:val="000066"/>
        </w:rPr>
        <w:t xml:space="preserve"> retial</w:t>
      </w:r>
      <w:r>
        <w:rPr>
          <w:color w:val="00002A"/>
        </w:rPr>
        <w:t xml:space="preserve"> account</w:t>
      </w:r>
      <w:r>
        <w:rPr>
          <w:color w:val="360000"/>
        </w:rPr>
        <w:t xml:space="preserve"> er</w:t>
      </w:r>
      <w:r>
        <w:rPr>
          <w:color w:val="000085"/>
        </w:rPr>
        <w:t xml:space="preserve"> safety</w:t>
      </w:r>
      <w:r>
        <w:rPr>
          <w:color w:val="00006D"/>
        </w:rPr>
        <w:t xml:space="preserve"> rakhte</w:t>
      </w:r>
      <w:r>
        <w:rPr>
          <w:color w:val="2E0000"/>
        </w:rPr>
        <w:t xml:space="preserve"> amar</w:t>
      </w:r>
      <w:r>
        <w:rPr>
          <w:color w:val="000057"/>
        </w:rPr>
        <w:t xml:space="preserve"> ki</w:t>
      </w:r>
      <w:r>
        <w:rPr>
          <w:color w:val="000057"/>
        </w:rPr>
        <w:t xml:space="preserve"> ki</w:t>
      </w:r>
      <w:r>
        <w:rPr>
          <w:color w:val="000040"/>
        </w:rPr>
        <w:t xml:space="preserve"> kora</w:t>
      </w:r>
      <w:r>
        <w:rPr>
          <w:color w:val="000000"/>
        </w:rPr>
        <w:t xml:space="preserve"> uchit</w:t>
      </w:r>
      <w:r>
        <w:br/>
      </w:r>
      <w:r>
        <w:rPr>
          <w:color w:val="00006E"/>
        </w:rPr>
        <w:t xml:space="preserve"> personla</w:t>
      </w:r>
      <w:r>
        <w:rPr>
          <w:color w:val="00003C"/>
        </w:rPr>
        <w:t xml:space="preserve"> retail</w:t>
      </w:r>
      <w:r>
        <w:rPr>
          <w:color w:val="000072"/>
        </w:rPr>
        <w:t xml:space="preserve"> accounmt</w:t>
      </w:r>
      <w:r>
        <w:rPr>
          <w:color w:val="00002A"/>
        </w:rPr>
        <w:t xml:space="preserve"> e</w:t>
      </w:r>
      <w:r>
        <w:rPr>
          <w:color w:val="000087"/>
        </w:rPr>
        <w:t xml:space="preserve"> lenden</w:t>
      </w:r>
      <w:r>
        <w:rPr>
          <w:color w:val="000000"/>
        </w:rPr>
        <w:t xml:space="preserve"> korbo</w:t>
      </w:r>
      <w:r>
        <w:rPr>
          <w:color w:val="000036"/>
        </w:rPr>
        <w:t xml:space="preserve"> kivabe</w:t>
      </w:r>
      <w:r>
        <w:rPr>
          <w:color w:val="00005C"/>
        </w:rPr>
        <w:t xml:space="preserve"> safe</w:t>
      </w:r>
      <w:r>
        <w:rPr>
          <w:color w:val="000041"/>
        </w:rPr>
        <w:t xml:space="preserve"> vabe</w:t>
      </w:r>
      <w:r>
        <w:rPr>
          <w:color w:val="000087"/>
        </w:rPr>
        <w:t xml:space="preserve"> lenden</w:t>
      </w:r>
      <w:r>
        <w:rPr>
          <w:color w:val="000000"/>
        </w:rPr>
        <w:t xml:space="preserve"> krbo</w:t>
      </w:r>
      <w:r>
        <w:br/>
      </w:r>
      <w:r>
        <w:rPr>
          <w:color w:val="00005D"/>
        </w:rPr>
        <w:t xml:space="preserve"> retail</w:t>
      </w:r>
      <w:r>
        <w:rPr>
          <w:color w:val="000035"/>
        </w:rPr>
        <w:t xml:space="preserve"> account</w:t>
      </w:r>
      <w:r>
        <w:rPr>
          <w:color w:val="000042"/>
        </w:rPr>
        <w:t xml:space="preserve"> e</w:t>
      </w:r>
      <w:r>
        <w:rPr>
          <w:color w:val="0000B1"/>
        </w:rPr>
        <w:t xml:space="preserve"> nirapode</w:t>
      </w:r>
      <w:r>
        <w:rPr>
          <w:color w:val="000068"/>
        </w:rPr>
        <w:t xml:space="preserve"> lenden</w:t>
      </w:r>
      <w:r>
        <w:rPr>
          <w:color w:val="00005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5"/>
        </w:rPr>
        <w:t xml:space="preserve"> retail</w:t>
      </w:r>
      <w:r>
        <w:rPr>
          <w:color w:val="000073"/>
        </w:rPr>
        <w:t xml:space="preserve"> acount</w:t>
      </w:r>
      <w:r>
        <w:rPr>
          <w:color w:val="490000"/>
        </w:rPr>
        <w:t xml:space="preserve"> er</w:t>
      </w:r>
      <w:r>
        <w:rPr>
          <w:color w:val="000076"/>
        </w:rPr>
        <w:t xml:space="preserve"> verification</w:t>
      </w:r>
      <w:r>
        <w:rPr>
          <w:color w:val="00006F"/>
        </w:rPr>
        <w:t xml:space="preserve"> code</w:t>
      </w:r>
      <w:r>
        <w:rPr>
          <w:color w:val="610000"/>
        </w:rPr>
        <w:t xml:space="preserve"> jante</w:t>
      </w:r>
      <w:r>
        <w:rPr>
          <w:color w:val="000000"/>
        </w:rPr>
        <w:t xml:space="preserve"> chay</w:t>
      </w:r>
      <w:r>
        <w:br/>
      </w:r>
      <w:r>
        <w:rPr>
          <w:color w:val="00002D"/>
        </w:rPr>
        <w:t xml:space="preserve"> taka</w:t>
      </w:r>
      <w:r>
        <w:rPr>
          <w:color w:val="000082"/>
        </w:rPr>
        <w:t xml:space="preserve"> leden</w:t>
      </w:r>
      <w:r>
        <w:rPr>
          <w:color w:val="450000"/>
        </w:rPr>
        <w:t xml:space="preserve"> korar</w:t>
      </w:r>
      <w:r>
        <w:rPr>
          <w:color w:val="400000"/>
        </w:rPr>
        <w:t xml:space="preserve"> jonno</w:t>
      </w:r>
      <w:r>
        <w:rPr>
          <w:color w:val="260000"/>
        </w:rPr>
        <w:t xml:space="preserve"> ami</w:t>
      </w:r>
      <w:r>
        <w:rPr>
          <w:color w:val="000028"/>
        </w:rPr>
        <w:t xml:space="preserve"> ki</w:t>
      </w:r>
      <w:r>
        <w:rPr>
          <w:color w:val="000053"/>
        </w:rPr>
        <w:t xml:space="preserve"> pra</w:t>
      </w:r>
      <w:r>
        <w:rPr>
          <w:color w:val="000027"/>
        </w:rPr>
        <w:t xml:space="preserve"> account</w:t>
      </w:r>
      <w:r>
        <w:rPr>
          <w:color w:val="000030"/>
        </w:rPr>
        <w:t xml:space="preserve"> e</w:t>
      </w:r>
      <w:r>
        <w:rPr>
          <w:color w:val="00007D"/>
        </w:rPr>
        <w:t xml:space="preserve"> vorosha</w:t>
      </w:r>
      <w:r>
        <w:rPr>
          <w:color w:val="310000"/>
        </w:rPr>
        <w:t xml:space="preserve"> korte</w:t>
      </w:r>
      <w:r>
        <w:rPr>
          <w:color w:val="000043"/>
        </w:rPr>
        <w:t xml:space="preserve"> pari</w:t>
      </w:r>
      <w:r>
        <w:br/>
      </w:r>
      <w:r>
        <w:rPr>
          <w:color w:val="500000"/>
        </w:rPr>
        <w:t xml:space="preserve"> what</w:t>
      </w:r>
      <w:r>
        <w:rPr>
          <w:color w:val="410000"/>
        </w:rPr>
        <w:t xml:space="preserve"> is</w:t>
      </w:r>
      <w:r>
        <w:rPr>
          <w:color w:val="410000"/>
        </w:rPr>
        <w:t xml:space="preserve"> the</w:t>
      </w:r>
      <w:r>
        <w:rPr>
          <w:color w:val="000082"/>
        </w:rPr>
        <w:t xml:space="preserve"> safety</w:t>
      </w:r>
      <w:r>
        <w:rPr>
          <w:color w:val="000076"/>
        </w:rPr>
        <w:t xml:space="preserve"> feature</w:t>
      </w:r>
      <w:r>
        <w:rPr>
          <w:color w:val="470000"/>
        </w:rPr>
        <w:t xml:space="preserve"> of</w:t>
      </w:r>
      <w:r>
        <w:rPr>
          <w:color w:val="000035"/>
        </w:rPr>
        <w:t xml:space="preserve"> my</w:t>
      </w:r>
      <w:r>
        <w:rPr>
          <w:color w:val="000048"/>
        </w:rPr>
        <w:t xml:space="preserve"> personal</w:t>
      </w:r>
      <w:r>
        <w:rPr>
          <w:color w:val="000049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230000"/>
        </w:rPr>
        <w:t xml:space="preserve"> আমার</w:t>
      </w:r>
      <w:r>
        <w:rPr>
          <w:color w:val="000041"/>
        </w:rPr>
        <w:t xml:space="preserve"> একটি</w:t>
      </w:r>
      <w:r>
        <w:rPr>
          <w:color w:val="00005C"/>
        </w:rPr>
        <w:t xml:space="preserve"> পারসোনাল</w:t>
      </w:r>
      <w:r>
        <w:rPr>
          <w:color w:val="00006E"/>
        </w:rPr>
        <w:t xml:space="preserve"> রিতেল</w:t>
      </w:r>
      <w:r>
        <w:rPr>
          <w:color w:val="000072"/>
        </w:rPr>
        <w:t xml:space="preserve"> একাউণ্ট</w:t>
      </w:r>
      <w:r>
        <w:rPr>
          <w:color w:val="5C0000"/>
        </w:rPr>
        <w:t xml:space="preserve"> রয়েছে</w:t>
      </w:r>
      <w:r>
        <w:rPr>
          <w:color w:val="5D0000"/>
        </w:rPr>
        <w:t xml:space="preserve"> এখানে</w:t>
      </w:r>
      <w:r>
        <w:rPr>
          <w:color w:val="000047"/>
        </w:rPr>
        <w:t xml:space="preserve"> লেনদেন</w:t>
      </w:r>
      <w:r>
        <w:rPr>
          <w:color w:val="3B0000"/>
        </w:rPr>
        <w:t xml:space="preserve"> করা</w:t>
      </w:r>
      <w:r>
        <w:rPr>
          <w:color w:val="000000"/>
        </w:rPr>
        <w:t xml:space="preserve"> সেইফ</w:t>
      </w:r>
      <w:r>
        <w:br/>
      </w:r>
      <w:r>
        <w:rPr>
          <w:color w:val="4C0000"/>
        </w:rPr>
        <w:t xml:space="preserve"> আমার</w:t>
      </w:r>
      <w:r>
        <w:rPr>
          <w:color w:val="000087"/>
        </w:rPr>
        <w:t xml:space="preserve"> কাসে</w:t>
      </w:r>
      <w:r>
        <w:rPr>
          <w:color w:val="000072"/>
        </w:rPr>
        <w:t xml:space="preserve"> ওটিপি</w:t>
      </w:r>
      <w:r>
        <w:rPr>
          <w:color w:val="00006B"/>
        </w:rPr>
        <w:t xml:space="preserve"> চাচ্ছে</w:t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করব</w:t>
      </w:r>
      <w:r>
        <w:rPr>
          <w:color w:val="4C0000"/>
        </w:rPr>
        <w:t xml:space="preserve"> আমার</w:t>
      </w:r>
      <w:r>
        <w:rPr>
          <w:color w:val="00004F"/>
        </w:rPr>
        <w:t xml:space="preserve"> পার্সোনাল</w:t>
      </w:r>
      <w:r>
        <w:rPr>
          <w:color w:val="000050"/>
        </w:rPr>
        <w:t xml:space="preserve"> রিটেইল</w:t>
      </w:r>
      <w:r>
        <w:rPr>
          <w:color w:val="000000"/>
        </w:rPr>
        <w:t xml:space="preserve"> একাউন্ট</w:t>
      </w:r>
      <w:r>
        <w:br/>
      </w:r>
      <w:r>
        <w:rPr>
          <w:color w:val="23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270000"/>
        </w:rPr>
        <w:t xml:space="preserve"> কি</w:t>
      </w:r>
      <w:r>
        <w:rPr>
          <w:color w:val="000078"/>
        </w:rPr>
        <w:t xml:space="preserve"> সেইফ</w:t>
      </w:r>
      <w:r>
        <w:rPr>
          <w:color w:val="610000"/>
        </w:rPr>
        <w:t xml:space="preserve"> থাকবে</w:t>
      </w:r>
      <w:r>
        <w:rPr>
          <w:color w:val="00004A"/>
        </w:rPr>
        <w:t xml:space="preserve"> পার্সোনাল</w:t>
      </w:r>
      <w:r>
        <w:rPr>
          <w:color w:val="000061"/>
        </w:rPr>
        <w:t xml:space="preserve"> রিটেল</w:t>
      </w:r>
      <w:r>
        <w:rPr>
          <w:color w:val="000073"/>
        </w:rPr>
        <w:t xml:space="preserve"> একাউণ্ট</w:t>
      </w:r>
      <w:r>
        <w:rPr>
          <w:color w:val="390000"/>
        </w:rPr>
        <w:t xml:space="preserve"> এ</w:t>
      </w:r>
      <w:r>
        <w:rPr>
          <w:color w:val="000048"/>
        </w:rPr>
        <w:t xml:space="preserve"> লেনদেন</w:t>
      </w:r>
      <w:r>
        <w:rPr>
          <w:color w:val="000000"/>
        </w:rPr>
        <w:t xml:space="preserve"> করলে</w:t>
      </w:r>
      <w:r>
        <w:br/>
      </w:r>
      <w:r>
        <w:rPr>
          <w:color w:val="270000"/>
        </w:rPr>
        <w:t xml:space="preserve"> আমার</w:t>
      </w:r>
      <w:r>
        <w:rPr>
          <w:color w:val="000053"/>
        </w:rPr>
        <w:t xml:space="preserve"> পার্সোনাল</w:t>
      </w:r>
      <w:r>
        <w:rPr>
          <w:color w:val="000053"/>
        </w:rPr>
        <w:t xml:space="preserve"> রিটেইল</w:t>
      </w:r>
      <w:r>
        <w:rPr>
          <w:color w:val="000032"/>
        </w:rPr>
        <w:t xml:space="preserve"> একাউন্ট</w:t>
      </w:r>
      <w:r>
        <w:rPr>
          <w:color w:val="3F0000"/>
        </w:rPr>
        <w:t xml:space="preserve"> এ</w:t>
      </w:r>
      <w:r>
        <w:rPr>
          <w:color w:val="000077"/>
        </w:rPr>
        <w:t xml:space="preserve"> ওটিপি</w:t>
      </w:r>
      <w:r>
        <w:rPr>
          <w:color w:val="000000"/>
        </w:rPr>
        <w:t xml:space="preserve"> আসছে</w:t>
      </w:r>
      <w:r>
        <w:rPr>
          <w:color w:val="280000"/>
        </w:rPr>
        <w:t xml:space="preserve"> আমি</w:t>
      </w:r>
      <w:r>
        <w:rPr>
          <w:color w:val="700000"/>
        </w:rPr>
        <w:t xml:space="preserve"> ত</w:t>
      </w:r>
      <w:r>
        <w:rPr>
          <w:color w:val="540000"/>
        </w:rPr>
        <w:t xml:space="preserve"> কিছু</w:t>
      </w:r>
      <w:r>
        <w:rPr>
          <w:color w:val="530000"/>
        </w:rPr>
        <w:t xml:space="preserve"> করি</w:t>
      </w:r>
      <w:r>
        <w:rPr>
          <w:color w:val="000000"/>
        </w:rPr>
        <w:t xml:space="preserve"> নাই</w:t>
      </w:r>
      <w:r>
        <w:br/>
      </w:r>
      <w:r>
        <w:rPr>
          <w:color w:val="290000"/>
        </w:rPr>
        <w:t xml:space="preserve"> আমি</w:t>
      </w:r>
      <w:r>
        <w:rPr>
          <w:color w:val="000046"/>
        </w:rPr>
        <w:t xml:space="preserve"> চাচ্ছি</w:t>
      </w:r>
      <w:r>
        <w:rPr>
          <w:color w:val="000054"/>
        </w:rPr>
        <w:t xml:space="preserve"> পার্সোনাল</w:t>
      </w:r>
      <w:r>
        <w:rPr>
          <w:color w:val="000055"/>
        </w:rPr>
        <w:t xml:space="preserve"> রিটেইল</w:t>
      </w:r>
      <w:r>
        <w:rPr>
          <w:color w:val="00004D"/>
        </w:rPr>
        <w:t xml:space="preserve"> একাউন্টে</w:t>
      </w:r>
      <w:r>
        <w:rPr>
          <w:color w:val="00002A"/>
        </w:rPr>
        <w:t xml:space="preserve"> টাকা</w:t>
      </w:r>
      <w:r>
        <w:rPr>
          <w:color w:val="000082"/>
        </w:rPr>
        <w:t xml:space="preserve"> নিরাপদে</w:t>
      </w:r>
      <w:r>
        <w:rPr>
          <w:color w:val="6E0000"/>
        </w:rPr>
        <w:t xml:space="preserve"> থাকবে</w:t>
      </w:r>
      <w:r>
        <w:rPr>
          <w:color w:val="520000"/>
        </w:rPr>
        <w:t xml:space="preserve"> তো</w:t>
      </w:r>
      <w:r>
        <w:br/>
      </w:r>
      <w:r>
        <w:rPr>
          <w:color w:val="200000"/>
        </w:rPr>
        <w:t xml:space="preserve"> আমি</w:t>
      </w:r>
      <w:r>
        <w:rPr>
          <w:color w:val="000041"/>
        </w:rPr>
        <w:t xml:space="preserve"> পার্সোনাল</w:t>
      </w:r>
      <w:r>
        <w:rPr>
          <w:color w:val="000061"/>
        </w:rPr>
        <w:t xml:space="preserve"> রিতেল</w:t>
      </w:r>
      <w:r>
        <w:rPr>
          <w:color w:val="000065"/>
        </w:rPr>
        <w:t xml:space="preserve"> একাউণ্ট</w:t>
      </w:r>
      <w:r>
        <w:rPr>
          <w:color w:val="320000"/>
        </w:rPr>
        <w:t xml:space="preserve"> এ</w:t>
      </w:r>
      <w:r>
        <w:rPr>
          <w:color w:val="00003F"/>
        </w:rPr>
        <w:t xml:space="preserve"> লেনদেন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6F"/>
        </w:rPr>
        <w:t xml:space="preserve"> কততুকু</w:t>
      </w:r>
      <w:r>
        <w:rPr>
          <w:color w:val="000069"/>
        </w:rPr>
        <w:t xml:space="preserve"> সেইফ</w:t>
      </w:r>
      <w:r>
        <w:rPr>
          <w:color w:val="550000"/>
        </w:rPr>
        <w:t xml:space="preserve"> থাকবে</w:t>
      </w:r>
      <w:r>
        <w:rPr>
          <w:color w:val="1F0000"/>
        </w:rPr>
        <w:t xml:space="preserve"> আমার</w:t>
      </w:r>
      <w:r>
        <w:rPr>
          <w:color w:val="000000"/>
        </w:rPr>
        <w:t xml:space="preserve"> টাকা</w:t>
      </w:r>
      <w:r>
        <w:br/>
      </w:r>
      <w:r>
        <w:rPr>
          <w:color w:val="25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4C"/>
        </w:rPr>
        <w:t xml:space="preserve"> পার্সোনাল</w:t>
      </w:r>
      <w:r>
        <w:rPr>
          <w:color w:val="00004D"/>
        </w:rPr>
        <w:t xml:space="preserve"> রিটেইল</w:t>
      </w:r>
      <w:r>
        <w:rPr>
          <w:color w:val="00005C"/>
        </w:rPr>
        <w:t xml:space="preserve"> একাউন্ট</w:t>
      </w:r>
      <w:r>
        <w:rPr>
          <w:color w:val="000060"/>
        </w:rPr>
        <w:t xml:space="preserve"> খুলেছি</w:t>
      </w:r>
      <w:r>
        <w:rPr>
          <w:color w:val="240000"/>
        </w:rPr>
        <w:t xml:space="preserve"> আমার</w:t>
      </w:r>
      <w:r>
        <w:rPr>
          <w:color w:val="400000"/>
        </w:rPr>
        <w:t xml:space="preserve"> জন্য</w:t>
      </w:r>
      <w:r>
        <w:rPr>
          <w:color w:val="00005C"/>
        </w:rPr>
        <w:t xml:space="preserve"> একাউন্ট</w:t>
      </w:r>
      <w:r>
        <w:rPr>
          <w:color w:val="000053"/>
        </w:rPr>
        <w:t xml:space="preserve"> ব্যবহার</w:t>
      </w:r>
      <w:r>
        <w:rPr>
          <w:color w:val="3E0000"/>
        </w:rPr>
        <w:t xml:space="preserve"> করা</w:t>
      </w:r>
      <w:r>
        <w:rPr>
          <w:color w:val="280000"/>
        </w:rPr>
        <w:t xml:space="preserve"> কি</w:t>
      </w:r>
      <w:r>
        <w:rPr>
          <w:color w:val="000077"/>
        </w:rPr>
        <w:t xml:space="preserve"> নিরাপদ</w:t>
      </w:r>
      <w:r>
        <w:br/>
      </w:r>
      <w:r>
        <w:rPr>
          <w:color w:val="00005E"/>
        </w:rPr>
        <w:t xml:space="preserve"> পার্সোনাল</w:t>
      </w:r>
      <w:r>
        <w:rPr>
          <w:color w:val="00005F"/>
        </w:rPr>
        <w:t xml:space="preserve"> রিটেইল</w:t>
      </w:r>
      <w:r>
        <w:rPr>
          <w:color w:val="000039"/>
        </w:rPr>
        <w:t xml:space="preserve"> একাউন্ট</w:t>
      </w:r>
      <w:r>
        <w:rPr>
          <w:color w:val="000094"/>
        </w:rPr>
        <w:t xml:space="preserve"> কতটুকু</w:t>
      </w:r>
      <w:r>
        <w:rPr>
          <w:color w:val="000092"/>
        </w:rPr>
        <w:t xml:space="preserve"> নিরাপদ</w:t>
      </w:r>
      <w:r>
        <w:br/>
      </w:r>
      <w:r>
        <w:rPr>
          <w:color w:val="220000"/>
        </w:rPr>
        <w:t xml:space="preserve"> আমি</w:t>
      </w:r>
      <w:r>
        <w:rPr>
          <w:color w:val="480000"/>
        </w:rPr>
        <w:t xml:space="preserve"> যদি</w:t>
      </w:r>
      <w:r>
        <w:rPr>
          <w:color w:val="430000"/>
        </w:rPr>
        <w:t xml:space="preserve"> আমার</w:t>
      </w:r>
      <w:r>
        <w:rPr>
          <w:color w:val="560000"/>
        </w:rPr>
        <w:t xml:space="preserve"> প্রয়োজন</w:t>
      </w:r>
      <w:r>
        <w:rPr>
          <w:color w:val="000066"/>
        </w:rPr>
        <w:t xml:space="preserve"> মত</w:t>
      </w:r>
      <w:r>
        <w:rPr>
          <w:color w:val="000046"/>
        </w:rPr>
        <w:t xml:space="preserve"> পার্সোনাল</w:t>
      </w:r>
      <w:r>
        <w:rPr>
          <w:color w:val="000046"/>
        </w:rPr>
        <w:t xml:space="preserve"> রিটেইল</w:t>
      </w:r>
      <w:r>
        <w:rPr>
          <w:color w:val="000040"/>
        </w:rPr>
        <w:t xml:space="preserve"> একাউন্টে</w:t>
      </w:r>
      <w:r>
        <w:rPr>
          <w:color w:val="000022"/>
        </w:rPr>
        <w:t xml:space="preserve"> টাকা</w:t>
      </w:r>
      <w:r>
        <w:rPr>
          <w:color w:val="680000"/>
        </w:rPr>
        <w:t xml:space="preserve"> রাখি</w:t>
      </w:r>
      <w:r>
        <w:rPr>
          <w:color w:val="430000"/>
        </w:rPr>
        <w:t xml:space="preserve"> আমার</w:t>
      </w:r>
      <w:r>
        <w:rPr>
          <w:color w:val="250000"/>
        </w:rPr>
        <w:t xml:space="preserve"> কি</w:t>
      </w:r>
      <w:r>
        <w:rPr>
          <w:color w:val="000044"/>
        </w:rPr>
        <w:t xml:space="preserve"> সমস্যা</w:t>
      </w:r>
      <w:r>
        <w:rPr>
          <w:color w:val="3B0000"/>
        </w:rPr>
        <w:t xml:space="preserve"> হবে</w:t>
      </w:r>
      <w:r>
        <w:br/>
      </w:r>
      <w:r>
        <w:rPr>
          <w:color w:val="000039"/>
        </w:rPr>
        <w:t xml:space="preserve"> একটা</w:t>
      </w:r>
      <w:r>
        <w:rPr>
          <w:color w:val="000039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5C"/>
        </w:rPr>
        <w:t xml:space="preserve"> কল</w:t>
      </w:r>
      <w:r>
        <w:rPr>
          <w:color w:val="360000"/>
        </w:rPr>
        <w:t xml:space="preserve"> করে</w:t>
      </w:r>
      <w:r>
        <w:rPr>
          <w:color w:val="000082"/>
        </w:rPr>
        <w:t xml:space="preserve"> ভেরিফিকেসন</w:t>
      </w:r>
      <w:r>
        <w:rPr>
          <w:color w:val="000052"/>
        </w:rPr>
        <w:t xml:space="preserve"> কোড</w:t>
      </w:r>
      <w:r>
        <w:rPr>
          <w:color w:val="00003C"/>
        </w:rPr>
        <w:t xml:space="preserve"> জানতে</w:t>
      </w:r>
      <w:r>
        <w:rPr>
          <w:color w:val="000000"/>
        </w:rPr>
        <w:t xml:space="preserve"> চায়</w:t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করব</w:t>
      </w:r>
      <w:r>
        <w:rPr>
          <w:color w:val="230000"/>
        </w:rPr>
        <w:t xml:space="preserve"> আমার</w:t>
      </w:r>
      <w:r>
        <w:rPr>
          <w:color w:val="00004A"/>
        </w:rPr>
        <w:t xml:space="preserve"> পার্সোনাল</w:t>
      </w:r>
      <w:r>
        <w:rPr>
          <w:color w:val="00004A"/>
        </w:rPr>
        <w:t xml:space="preserve"> রিটেইল</w:t>
      </w:r>
      <w:r>
        <w:rPr>
          <w:color w:val="00002C"/>
        </w:rPr>
        <w:t xml:space="preserve"> একাউন্ট</w:t>
      </w:r>
      <w:r>
        <w:rPr>
          <w:color w:val="000000"/>
        </w:rPr>
        <w:t xml:space="preserve"> রয়েছে</w:t>
      </w:r>
      <w:r>
        <w:br/>
      </w:r>
      <w:r>
        <w:rPr>
          <w:color w:val="000070"/>
        </w:rPr>
        <w:t xml:space="preserve"> পারসনাল</w:t>
      </w:r>
      <w:r>
        <w:rPr>
          <w:color w:val="00008C"/>
        </w:rPr>
        <w:t xml:space="preserve"> রেতেইল</w:t>
      </w:r>
      <w:r>
        <w:rPr>
          <w:color w:val="00002E"/>
        </w:rPr>
        <w:t xml:space="preserve"> একাউন্ট</w:t>
      </w:r>
      <w:r>
        <w:rPr>
          <w:color w:val="3B0000"/>
        </w:rPr>
        <w:t xml:space="preserve"> এ</w:t>
      </w:r>
      <w:r>
        <w:rPr>
          <w:color w:val="00004A"/>
        </w:rPr>
        <w:t xml:space="preserve"> লেনদেন</w:t>
      </w:r>
      <w:r>
        <w:rPr>
          <w:color w:val="3E0000"/>
        </w:rPr>
        <w:t xml:space="preserve"> করা</w:t>
      </w:r>
      <w:r>
        <w:rPr>
          <w:color w:val="000083"/>
        </w:rPr>
        <w:t xml:space="preserve"> কততুকু</w:t>
      </w:r>
      <w:r>
        <w:rPr>
          <w:color w:val="000000"/>
        </w:rPr>
        <w:t xml:space="preserve"> সেইফ</w:t>
      </w:r>
      <w:r>
        <w:br/>
      </w:r>
      <w:r>
        <w:rPr>
          <w:color w:val="00005B"/>
        </w:rPr>
        <w:t xml:space="preserve"> পার্সোনাল</w:t>
      </w:r>
      <w:r>
        <w:rPr>
          <w:color w:val="00005C"/>
        </w:rPr>
        <w:t xml:space="preserve"> রিটেইল</w:t>
      </w:r>
      <w:r>
        <w:rPr>
          <w:color w:val="0000A0"/>
        </w:rPr>
        <w:t xml:space="preserve"> আকাউন্টের</w:t>
      </w:r>
      <w:r>
        <w:rPr>
          <w:color w:val="000077"/>
        </w:rPr>
        <w:t xml:space="preserve"> পাসওয়ার্ড</w:t>
      </w:r>
      <w:r>
        <w:rPr>
          <w:color w:val="00004A"/>
        </w:rPr>
        <w:t xml:space="preserve"> জানতে</w:t>
      </w:r>
      <w:r>
        <w:rPr>
          <w:color w:val="000000"/>
        </w:rPr>
        <w:t xml:space="preserve"> ছায়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51"/>
        </w:rPr>
        <w:t xml:space="preserve"> পার্সোনাল</w:t>
      </w:r>
      <w:r>
        <w:rPr>
          <w:color w:val="000052"/>
        </w:rPr>
        <w:t xml:space="preserve"> রিটেইল</w:t>
      </w:r>
      <w:r>
        <w:rPr>
          <w:color w:val="000053"/>
        </w:rPr>
        <w:t xml:space="preserve"> একাউন্টের</w:t>
      </w:r>
      <w:r>
        <w:rPr>
          <w:color w:val="000094"/>
        </w:rPr>
        <w:t xml:space="preserve"> সেফটি</w:t>
      </w:r>
      <w:r>
        <w:rPr>
          <w:color w:val="00007C"/>
        </w:rPr>
        <w:t xml:space="preserve"> নিয়া</w:t>
      </w:r>
      <w:r>
        <w:rPr>
          <w:color w:val="530000"/>
        </w:rPr>
        <w:t xml:space="preserve"> কিছু</w:t>
      </w:r>
      <w:r>
        <w:rPr>
          <w:color w:val="000000"/>
        </w:rPr>
        <w:t xml:space="preserve"> বলেন</w:t>
      </w:r>
      <w:r>
        <w:br/>
      </w:r>
      <w:r>
        <w:rPr>
          <w:color w:val="00005C"/>
        </w:rPr>
        <w:t xml:space="preserve"> রিটেইল</w:t>
      </w:r>
      <w:r>
        <w:rPr>
          <w:color w:val="000054"/>
        </w:rPr>
        <w:t xml:space="preserve"> একাউন্টে</w:t>
      </w:r>
      <w:r>
        <w:rPr>
          <w:color w:val="000059"/>
        </w:rPr>
        <w:t xml:space="preserve"> লেনদেন</w:t>
      </w:r>
      <w:r>
        <w:rPr>
          <w:color w:val="000000"/>
        </w:rPr>
        <w:t xml:space="preserve"> করব</w:t>
      </w:r>
      <w:r>
        <w:rPr>
          <w:color w:val="2C0000"/>
        </w:rPr>
        <w:t xml:space="preserve"> আমার</w:t>
      </w:r>
      <w:r>
        <w:rPr>
          <w:color w:val="00002D"/>
        </w:rPr>
        <w:t xml:space="preserve"> টাকা</w:t>
      </w:r>
      <w:r>
        <w:rPr>
          <w:color w:val="300000"/>
        </w:rPr>
        <w:t xml:space="preserve"> কি</w:t>
      </w:r>
      <w:r>
        <w:rPr>
          <w:color w:val="00008E"/>
        </w:rPr>
        <w:t xml:space="preserve"> নিরাপদে</w:t>
      </w:r>
      <w:r>
        <w:rPr>
          <w:color w:val="780000"/>
        </w:rPr>
        <w:t xml:space="preserve"> থাকবে</w:t>
      </w:r>
      <w:r>
        <w:rPr>
          <w:color w:val="000000"/>
        </w:rPr>
        <w:t xml:space="preserve"> ভাই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