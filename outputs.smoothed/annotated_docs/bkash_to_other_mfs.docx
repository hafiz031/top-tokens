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93"/>
        </w:rPr>
        <w:t xml:space="preserve"> নগদে</w:t>
      </w:r>
      <w:r>
        <w:rPr>
          <w:color w:val="00002B"/>
        </w:rPr>
        <w:t xml:space="preserve"> টাকা</w:t>
      </w:r>
      <w:r>
        <w:rPr>
          <w:color w:val="0000A0"/>
        </w:rPr>
        <w:t xml:space="preserve"> টেনাসপার</w:t>
      </w:r>
      <w:r>
        <w:rPr>
          <w:color w:val="470000"/>
        </w:rPr>
        <w:t xml:space="preserve"> করা</w:t>
      </w:r>
      <w:r>
        <w:rPr>
          <w:color w:val="00004D"/>
        </w:rPr>
        <w:t xml:space="preserve"> যাবে</w:t>
      </w:r>
      <w:r>
        <w:br/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00006C"/>
        </w:rPr>
        <w:t xml:space="preserve"> নগদ</w:t>
      </w:r>
      <w:r>
        <w:rPr>
          <w:color w:val="640000"/>
        </w:rPr>
        <w:t xml:space="preserve"> অথবা</w:t>
      </w:r>
      <w:r>
        <w:rPr>
          <w:color w:val="000083"/>
        </w:rPr>
        <w:t xml:space="preserve"> উপায়ে</w:t>
      </w:r>
      <w:r>
        <w:rPr>
          <w:color w:val="000023"/>
        </w:rPr>
        <w:t xml:space="preserve"> টাকা</w:t>
      </w:r>
      <w:r>
        <w:rPr>
          <w:color w:val="000083"/>
        </w:rPr>
        <w:t xml:space="preserve"> পাটানো</w:t>
      </w:r>
      <w:r>
        <w:rPr>
          <w:color w:val="00003F"/>
        </w:rPr>
        <w:t xml:space="preserve"> যাবে</w:t>
      </w:r>
      <w:r>
        <w:br/>
      </w:r>
      <w:r>
        <w:rPr>
          <w:color w:val="000035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3B0000"/>
        </w:rPr>
        <w:t xml:space="preserve"> কি</w:t>
      </w:r>
      <w:r>
        <w:rPr>
          <w:color w:val="000038"/>
        </w:rPr>
        <w:t xml:space="preserve"> টাকা</w:t>
      </w:r>
      <w:r>
        <w:rPr>
          <w:color w:val="0000A9"/>
        </w:rPr>
        <w:t xml:space="preserve"> নগদ</w:t>
      </w:r>
      <w:r>
        <w:rPr>
          <w:color w:val="000094"/>
        </w:rPr>
        <w:t xml:space="preserve"> নেওয়া</w:t>
      </w:r>
      <w:r>
        <w:rPr>
          <w:color w:val="000000"/>
        </w:rPr>
        <w:t xml:space="preserve"> যায়</w:t>
      </w:r>
      <w:r>
        <w:br/>
      </w:r>
      <w:r>
        <w:rPr>
          <w:color w:val="00006C"/>
        </w:rPr>
        <w:t xml:space="preserve"> send</w:t>
      </w:r>
      <w:r>
        <w:rPr>
          <w:color w:val="000057"/>
        </w:rPr>
        <w:t xml:space="preserve"> money</w:t>
      </w:r>
      <w:r>
        <w:rPr>
          <w:color w:val="00003C"/>
        </w:rPr>
        <w:t xml:space="preserve"> bkash</w:t>
      </w:r>
      <w:r>
        <w:rPr>
          <w:color w:val="000055"/>
        </w:rPr>
        <w:t xml:space="preserve"> to</w:t>
      </w:r>
      <w:r>
        <w:rPr>
          <w:color w:val="0000BA"/>
        </w:rPr>
        <w:t xml:space="preserve"> rocket</w:t>
      </w:r>
      <w:r>
        <w:br/>
      </w:r>
      <w:r>
        <w:rPr>
          <w:color w:val="00003A"/>
        </w:rPr>
        <w:t xml:space="preserve"> বিকাশ</w:t>
      </w:r>
      <w:r>
        <w:rPr>
          <w:color w:val="00004A"/>
        </w:rPr>
        <w:t xml:space="preserve"> থেকে</w:t>
      </w:r>
      <w:r>
        <w:rPr>
          <w:color w:val="00005E"/>
        </w:rPr>
        <w:t xml:space="preserve"> কিভাবে</w:t>
      </w:r>
      <w:r>
        <w:rPr>
          <w:color w:val="0000CF"/>
        </w:rPr>
        <w:t xml:space="preserve"> নগদে</w:t>
      </w:r>
      <w:r>
        <w:rPr>
          <w:color w:val="00003E"/>
        </w:rPr>
        <w:t xml:space="preserve"> টাকা</w:t>
      </w:r>
      <w:r>
        <w:rPr>
          <w:color w:val="000000"/>
        </w:rPr>
        <w:t xml:space="preserve"> নিবো</w:t>
      </w:r>
      <w:r>
        <w:br/>
      </w:r>
      <w:r>
        <w:rPr>
          <w:color w:val="000054"/>
        </w:rPr>
        <w:t xml:space="preserve"> bikas</w:t>
      </w:r>
      <w:r>
        <w:rPr>
          <w:color w:val="00003B"/>
        </w:rPr>
        <w:t xml:space="preserve"> theke</w:t>
      </w:r>
      <w:r>
        <w:rPr>
          <w:color w:val="000030"/>
        </w:rPr>
        <w:t xml:space="preserve"> ki</w:t>
      </w:r>
      <w:r>
        <w:rPr>
          <w:color w:val="00009C"/>
        </w:rPr>
        <w:t xml:space="preserve"> nogode</w:t>
      </w:r>
      <w:r>
        <w:rPr>
          <w:color w:val="000036"/>
        </w:rPr>
        <w:t xml:space="preserve"> taka</w:t>
      </w:r>
      <w:r>
        <w:rPr>
          <w:color w:val="00009C"/>
        </w:rPr>
        <w:t xml:space="preserve"> pathanu</w:t>
      </w:r>
      <w:r>
        <w:rPr>
          <w:color w:val="000000"/>
        </w:rPr>
        <w:t xml:space="preserve"> jai</w:t>
      </w:r>
      <w:r>
        <w:br/>
      </w:r>
      <w:r>
        <w:rPr>
          <w:color w:val="00002D"/>
        </w:rPr>
        <w:t xml:space="preserve"> bkash</w:t>
      </w:r>
      <w:r>
        <w:rPr>
          <w:color w:val="000041"/>
        </w:rPr>
        <w:t xml:space="preserve"> theke</w:t>
      </w:r>
      <w:r>
        <w:rPr>
          <w:color w:val="00008B"/>
        </w:rPr>
        <w:t xml:space="preserve"> rocket</w:t>
      </w:r>
      <w:r>
        <w:rPr>
          <w:color w:val="00003F"/>
        </w:rPr>
        <w:t xml:space="preserve"> e</w:t>
      </w:r>
      <w:r>
        <w:rPr>
          <w:color w:val="00003A"/>
        </w:rPr>
        <w:t xml:space="preserve"> tk</w:t>
      </w:r>
      <w:r>
        <w:rPr>
          <w:color w:val="00008B"/>
        </w:rPr>
        <w:t xml:space="preserve"> pathano</w:t>
      </w:r>
      <w:r>
        <w:rPr>
          <w:color w:val="000060"/>
        </w:rPr>
        <w:t xml:space="preserve"> jai</w:t>
      </w:r>
      <w:r>
        <w:rPr>
          <w:color w:val="000034"/>
        </w:rPr>
        <w:t xml:space="preserve"> ki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290000"/>
        </w:rPr>
        <w:t xml:space="preserve"> কি</w:t>
      </w:r>
      <w:r>
        <w:rPr>
          <w:color w:val="000050"/>
        </w:rPr>
        <w:t xml:space="preserve"> অন্য</w:t>
      </w:r>
      <w:r>
        <w:rPr>
          <w:color w:val="00004D"/>
        </w:rPr>
        <w:t xml:space="preserve"> মোবাইল</w:t>
      </w:r>
      <w:r>
        <w:rPr>
          <w:color w:val="000070"/>
        </w:rPr>
        <w:t xml:space="preserve"> ব্যাংকিং</w:t>
      </w:r>
      <w:r>
        <w:rPr>
          <w:color w:val="00008D"/>
        </w:rPr>
        <w:t xml:space="preserve"> অপারেটরে</w:t>
      </w:r>
      <w:r>
        <w:rPr>
          <w:color w:val="00004B"/>
        </w:rPr>
        <w:t xml:space="preserve"> লেনদেন</w:t>
      </w:r>
      <w:r>
        <w:rPr>
          <w:color w:val="3F0000"/>
        </w:rPr>
        <w:t xml:space="preserve"> করা</w:t>
      </w:r>
      <w:r>
        <w:rPr>
          <w:color w:val="000044"/>
        </w:rPr>
        <w:t xml:space="preserve"> যাবে</w:t>
      </w:r>
      <w:r>
        <w:br/>
      </w:r>
      <w:r>
        <w:rPr>
          <w:color w:val="000032"/>
        </w:rPr>
        <w:t xml:space="preserve"> bkash</w:t>
      </w:r>
      <w:r>
        <w:rPr>
          <w:color w:val="000047"/>
        </w:rPr>
        <w:t xml:space="preserve"> to</w:t>
      </w:r>
      <w:r>
        <w:rPr>
          <w:color w:val="000089"/>
        </w:rPr>
        <w:t xml:space="preserve"> nagad</w:t>
      </w:r>
      <w:r>
        <w:rPr>
          <w:color w:val="000039"/>
        </w:rPr>
        <w:t xml:space="preserve"> balance</w:t>
      </w:r>
      <w:r>
        <w:rPr>
          <w:color w:val="000032"/>
        </w:rPr>
        <w:t xml:space="preserve"> transfer</w:t>
      </w:r>
      <w:r>
        <w:rPr>
          <w:color w:val="00002B"/>
        </w:rPr>
        <w:t xml:space="preserve"> kora</w:t>
      </w:r>
      <w:r>
        <w:rPr>
          <w:color w:val="000041"/>
        </w:rPr>
        <w:t xml:space="preserve"> dorkar</w:t>
      </w:r>
      <w:r>
        <w:rPr>
          <w:color w:val="000000"/>
        </w:rPr>
        <w:t xml:space="preserve"> amar</w:t>
      </w:r>
      <w:r>
        <w:rPr>
          <w:color w:val="00002D"/>
        </w:rPr>
        <w:t xml:space="preserve"> kivabe</w:t>
      </w:r>
      <w:r>
        <w:rPr>
          <w:color w:val="00002C"/>
        </w:rPr>
        <w:t xml:space="preserve"> korbo</w:t>
      </w:r>
      <w:r>
        <w:rPr>
          <w:color w:val="00004B"/>
        </w:rPr>
        <w:t xml:space="preserve"> othoba</w:t>
      </w:r>
      <w:r>
        <w:rPr>
          <w:color w:val="000032"/>
        </w:rPr>
        <w:t xml:space="preserve"> bkash</w:t>
      </w:r>
      <w:r>
        <w:rPr>
          <w:color w:val="000047"/>
        </w:rPr>
        <w:t xml:space="preserve"> to</w:t>
      </w:r>
      <w:r>
        <w:rPr>
          <w:color w:val="000089"/>
        </w:rPr>
        <w:t xml:space="preserve"> nagad</w:t>
      </w:r>
      <w:r>
        <w:rPr>
          <w:color w:val="00002D"/>
        </w:rPr>
        <w:t xml:space="preserve"> send</w:t>
      </w:r>
      <w:r>
        <w:rPr>
          <w:color w:val="000024"/>
        </w:rPr>
        <w:t xml:space="preserve"> money</w:t>
      </w:r>
      <w:r>
        <w:rPr>
          <w:color w:val="000060"/>
        </w:rPr>
        <w:t xml:space="preserve"> krleo</w:t>
      </w:r>
      <w:r>
        <w:rPr>
          <w:color w:val="400000"/>
        </w:rPr>
        <w:t xml:space="preserve"> hbe</w:t>
      </w:r>
      <w:r>
        <w:br/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5B"/>
        </w:rPr>
        <w:t xml:space="preserve"> sent</w:t>
      </w:r>
      <w:r>
        <w:rPr>
          <w:color w:val="000038"/>
        </w:rPr>
        <w:t xml:space="preserve"> money</w:t>
      </w:r>
      <w:r>
        <w:rPr>
          <w:color w:val="000048"/>
        </w:rPr>
        <w:t xml:space="preserve"> from</w:t>
      </w:r>
      <w:r>
        <w:rPr>
          <w:color w:val="000071"/>
        </w:rPr>
        <w:t xml:space="preserve"> my</w:t>
      </w:r>
      <w:r>
        <w:rPr>
          <w:color w:val="000026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36"/>
        </w:rPr>
        <w:t xml:space="preserve"> to</w:t>
      </w:r>
      <w:r>
        <w:rPr>
          <w:color w:val="000071"/>
        </w:rPr>
        <w:t xml:space="preserve"> my</w:t>
      </w:r>
      <w:r>
        <w:rPr>
          <w:color w:val="000092"/>
        </w:rPr>
        <w:t xml:space="preserve"> nagod</w:t>
      </w:r>
      <w:r>
        <w:rPr>
          <w:color w:val="00002C"/>
        </w:rPr>
        <w:t xml:space="preserve"> account</w:t>
      </w:r>
      <w:r>
        <w:br/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360000"/>
        </w:rPr>
        <w:t xml:space="preserve"> কি</w:t>
      </w:r>
      <w:r>
        <w:rPr>
          <w:color w:val="0000B9"/>
        </w:rPr>
        <w:t xml:space="preserve"> রকেটে</w:t>
      </w:r>
      <w:r>
        <w:rPr>
          <w:color w:val="000032"/>
        </w:rPr>
        <w:t xml:space="preserve"> টাকা</w:t>
      </w:r>
      <w:r>
        <w:rPr>
          <w:color w:val="00006E"/>
        </w:rPr>
        <w:t xml:space="preserve"> ট্রান্সফার</w:t>
      </w:r>
      <w:r>
        <w:rPr>
          <w:color w:val="52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36"/>
        </w:rPr>
        <w:t xml:space="preserve"> bkash</w:t>
      </w:r>
      <w:r>
        <w:rPr>
          <w:color w:val="00004E"/>
        </w:rPr>
        <w:t xml:space="preserve"> theke</w:t>
      </w:r>
      <w:r>
        <w:rPr>
          <w:color w:val="00003F"/>
        </w:rPr>
        <w:t xml:space="preserve"> ki</w:t>
      </w:r>
      <w:r>
        <w:rPr>
          <w:color w:val="000093"/>
        </w:rPr>
        <w:t xml:space="preserve"> nagad</w:t>
      </w:r>
      <w:r>
        <w:rPr>
          <w:color w:val="00004C"/>
        </w:rPr>
        <w:t xml:space="preserve"> e</w:t>
      </w:r>
      <w:r>
        <w:rPr>
          <w:color w:val="000061"/>
        </w:rPr>
        <w:t xml:space="preserve"> send</w:t>
      </w:r>
      <w:r>
        <w:rPr>
          <w:color w:val="00004E"/>
        </w:rPr>
        <w:t xml:space="preserve"> money</w:t>
      </w:r>
      <w:r>
        <w:rPr>
          <w:color w:val="00005D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34"/>
        </w:rPr>
        <w:t xml:space="preserve"> বিকাশ</w:t>
      </w:r>
      <w:r>
        <w:rPr>
          <w:color w:val="000042"/>
        </w:rPr>
        <w:t xml:space="preserve"> থেকে</w:t>
      </w:r>
      <w:r>
        <w:rPr>
          <w:color w:val="0000A6"/>
        </w:rPr>
        <w:t xml:space="preserve"> নগদ</w:t>
      </w:r>
      <w:r>
        <w:rPr>
          <w:color w:val="540000"/>
        </w:rPr>
        <w:t xml:space="preserve"> এ</w:t>
      </w:r>
      <w:r>
        <w:rPr>
          <w:color w:val="000037"/>
        </w:rPr>
        <w:t xml:space="preserve"> টাকা</w:t>
      </w:r>
      <w:r>
        <w:rPr>
          <w:color w:val="00008C"/>
        </w:rPr>
        <w:t xml:space="preserve"> পাঠাতে</w:t>
      </w:r>
      <w:r>
        <w:rPr>
          <w:color w:val="000000"/>
        </w:rPr>
        <w:t xml:space="preserve"> পারব</w:t>
      </w:r>
      <w:r>
        <w:br/>
      </w:r>
      <w:r>
        <w:rPr>
          <w:color w:val="34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9F"/>
        </w:rPr>
        <w:t xml:space="preserve"> নগদ</w:t>
      </w:r>
      <w:r>
        <w:rPr>
          <w:color w:val="000061"/>
        </w:rPr>
        <w:t xml:space="preserve"> একাউন্টে</w:t>
      </w:r>
      <w:r>
        <w:rPr>
          <w:color w:val="000034"/>
        </w:rPr>
        <w:t xml:space="preserve"> টাকা</w:t>
      </w:r>
      <w:r>
        <w:rPr>
          <w:color w:val="000086"/>
        </w:rPr>
        <w:t xml:space="preserve"> পাঠাতে</w:t>
      </w:r>
      <w:r>
        <w:rPr>
          <w:color w:val="000000"/>
        </w:rPr>
        <w:t xml:space="preserve"> চাই</w:t>
      </w:r>
      <w:r>
        <w:br/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000000"/>
        </w:rPr>
        <w:t xml:space="preserve"> নগদ</w:t>
      </w:r>
      <w:r>
        <w:rPr>
          <w:color w:val="00006F"/>
        </w:rPr>
        <w:t xml:space="preserve"> উপায়</w:t>
      </w:r>
      <w:r>
        <w:rPr>
          <w:color w:val="000089"/>
        </w:rPr>
        <w:t xml:space="preserve"> অন্যান্য</w:t>
      </w:r>
      <w:r>
        <w:rPr>
          <w:color w:val="00008C"/>
        </w:rPr>
        <w:t xml:space="preserve"> একাউণ্টে</w:t>
      </w:r>
      <w:r>
        <w:rPr>
          <w:color w:val="000052"/>
        </w:rPr>
        <w:t xml:space="preserve"> লেনদেন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40000"/>
        </w:rPr>
        <w:t xml:space="preserve"> আমার</w:t>
      </w:r>
      <w:r>
        <w:rPr>
          <w:color w:val="00007B"/>
        </w:rPr>
        <w:t xml:space="preserve"> ভাইয়ের</w:t>
      </w:r>
      <w:r>
        <w:rPr>
          <w:color w:val="670000"/>
        </w:rPr>
        <w:t xml:space="preserve"> ত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00"/>
        </w:rPr>
        <w:t xml:space="preserve"> নাই</w:t>
      </w:r>
      <w:r>
        <w:rPr>
          <w:color w:val="000073"/>
        </w:rPr>
        <w:t xml:space="preserve"> নগদ</w:t>
      </w:r>
      <w:r>
        <w:rPr>
          <w:color w:val="000000"/>
        </w:rPr>
        <w:t xml:space="preserve"> আসে</w:t>
      </w:r>
      <w:r>
        <w:rPr>
          <w:color w:val="000026"/>
        </w:rPr>
        <w:t xml:space="preserve"> টাকা</w:t>
      </w:r>
      <w:r>
        <w:rPr>
          <w:color w:val="00008B"/>
        </w:rPr>
        <w:t xml:space="preserve"> পাথাইতে</w:t>
      </w:r>
      <w:r>
        <w:rPr>
          <w:color w:val="000000"/>
        </w:rPr>
        <w:t xml:space="preserve"> পারুম</w:t>
      </w:r>
      <w:r>
        <w:br/>
      </w:r>
      <w:r>
        <w:rPr>
          <w:color w:val="00001E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C1"/>
        </w:rPr>
        <w:t xml:space="preserve"> নগদ</w:t>
      </w:r>
      <w:r>
        <w:rPr>
          <w:color w:val="000026"/>
        </w:rPr>
        <w:t xml:space="preserve"> একাউন্ট</w:t>
      </w:r>
      <w:r>
        <w:rPr>
          <w:color w:val="590000"/>
        </w:rPr>
        <w:t xml:space="preserve"> অথবা</w:t>
      </w:r>
      <w:r>
        <w:rPr>
          <w:color w:val="0000C1"/>
        </w:rPr>
        <w:t xml:space="preserve"> নগদ</w:t>
      </w:r>
      <w:r>
        <w:rPr>
          <w:color w:val="00004C"/>
        </w:rPr>
        <w:t xml:space="preserve"> থেকে</w:t>
      </w:r>
      <w:r>
        <w:rPr>
          <w:color w:val="000032"/>
        </w:rPr>
        <w:t xml:space="preserve"> বিকাশে</w:t>
      </w:r>
      <w:r>
        <w:rPr>
          <w:color w:val="000020"/>
        </w:rPr>
        <w:t xml:space="preserve"> টাকা</w:t>
      </w:r>
      <w:r>
        <w:rPr>
          <w:color w:val="000045"/>
        </w:rPr>
        <w:t xml:space="preserve"> ট্রান্সফার</w:t>
      </w:r>
      <w:r>
        <w:rPr>
          <w:color w:val="34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48"/>
        </w:rPr>
        <w:t xml:space="preserve"> বিকাশ</w:t>
      </w:r>
      <w:r>
        <w:rPr>
          <w:color w:val="0000C0"/>
        </w:rPr>
        <w:t xml:space="preserve"> টু</w:t>
      </w:r>
      <w:r>
        <w:rPr>
          <w:color w:val="000000"/>
        </w:rPr>
        <w:t xml:space="preserve"> নগদ</w:t>
      </w:r>
      <w:r>
        <w:rPr>
          <w:color w:val="000096"/>
        </w:rPr>
        <w:t xml:space="preserve"> লেনদেন</w:t>
      </w:r>
      <w:r>
        <w:rPr>
          <w:color w:val="000000"/>
        </w:rPr>
        <w:t xml:space="preserve"> হয়</w:t>
      </w:r>
      <w:r>
        <w:br/>
      </w:r>
      <w:r>
        <w:rPr>
          <w:color w:val="2E0000"/>
        </w:rPr>
        <w:t xml:space="preserve"> আমি</w:t>
      </w:r>
      <w:r>
        <w:rPr>
          <w:color w:val="000079"/>
        </w:rPr>
        <w:t xml:space="preserve"> উপায়</w:t>
      </w:r>
      <w:r>
        <w:rPr>
          <w:color w:val="000099"/>
        </w:rPr>
        <w:t xml:space="preserve"> একাউণ্টে</w:t>
      </w:r>
      <w:r>
        <w:rPr>
          <w:color w:val="00005A"/>
        </w:rPr>
        <w:t xml:space="preserve"> লেনদেন</w:t>
      </w:r>
      <w:r>
        <w:rPr>
          <w:color w:val="000000"/>
        </w:rPr>
        <w:t xml:space="preserve"> করেছ</w:t>
      </w:r>
      <w:r>
        <w:rPr>
          <w:color w:val="00007F"/>
        </w:rPr>
        <w:t xml:space="preserve"> গেসে</w:t>
      </w:r>
      <w:r>
        <w:rPr>
          <w:color w:val="000000"/>
        </w:rPr>
        <w:t xml:space="preserve"> ভাই</w:t>
      </w:r>
      <w:r>
        <w:br/>
      </w:r>
      <w:r>
        <w:rPr>
          <w:color w:val="0000A4"/>
        </w:rPr>
        <w:t xml:space="preserve"> nagad</w:t>
      </w:r>
      <w:r>
        <w:rPr>
          <w:color w:val="000055"/>
        </w:rPr>
        <w:t xml:space="preserve"> e</w:t>
      </w:r>
      <w:r>
        <w:rPr>
          <w:color w:val="00006C"/>
        </w:rPr>
        <w:t xml:space="preserve"> send</w:t>
      </w:r>
      <w:r>
        <w:rPr>
          <w:color w:val="000058"/>
        </w:rPr>
        <w:t xml:space="preserve"> money</w:t>
      </w:r>
      <w:r>
        <w:rPr>
          <w:color w:val="000068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4E"/>
        </w:rPr>
        <w:t xml:space="preserve"> theke</w:t>
      </w:r>
      <w:r>
        <w:rPr>
          <w:color w:val="000092"/>
        </w:rPr>
        <w:t xml:space="preserve"> nagad</w:t>
      </w:r>
      <w:r>
        <w:rPr>
          <w:color w:val="00004C"/>
        </w:rPr>
        <w:t xml:space="preserve"> e</w:t>
      </w:r>
      <w:r>
        <w:rPr>
          <w:color w:val="000078"/>
        </w:rPr>
        <w:t xml:space="preserve"> lenden</w:t>
      </w:r>
      <w:r>
        <w:rPr>
          <w:color w:val="4E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3E"/>
        </w:rPr>
        <w:t xml:space="preserve"> bikash</w:t>
      </w:r>
      <w:r>
        <w:rPr>
          <w:color w:val="000074"/>
        </w:rPr>
        <w:t xml:space="preserve"> accounter</w:t>
      </w:r>
      <w:r>
        <w:rPr>
          <w:color w:val="00002F"/>
        </w:rPr>
        <w:t xml:space="preserve"> taka</w:t>
      </w:r>
      <w:r>
        <w:rPr>
          <w:color w:val="000078"/>
        </w:rPr>
        <w:t xml:space="preserve"> nogod</w:t>
      </w:r>
      <w:r>
        <w:rPr>
          <w:color w:val="000032"/>
        </w:rPr>
        <w:t xml:space="preserve"> e</w:t>
      </w:r>
      <w:r>
        <w:rPr>
          <w:color w:val="000088"/>
        </w:rPr>
        <w:t xml:space="preserve"> transffer</w:t>
      </w:r>
      <w:r>
        <w:rPr>
          <w:color w:val="00003D"/>
        </w:rPr>
        <w:t xml:space="preserve"> kora</w:t>
      </w:r>
      <w:r>
        <w:rPr>
          <w:color w:val="4C0000"/>
        </w:rPr>
        <w:t xml:space="preserve"> jay</w:t>
      </w:r>
      <w:r>
        <w:rPr>
          <w:color w:val="000000"/>
        </w:rPr>
        <w:t xml:space="preserve"> kivabe</w:t>
      </w:r>
      <w:r>
        <w:br/>
      </w:r>
      <w:r>
        <w:rPr>
          <w:color w:val="000087"/>
        </w:rPr>
        <w:t xml:space="preserve"> nogud</w:t>
      </w:r>
      <w:r>
        <w:rPr>
          <w:color w:val="000069"/>
        </w:rPr>
        <w:t xml:space="preserve"> othoba</w:t>
      </w:r>
      <w:r>
        <w:rPr>
          <w:color w:val="000067"/>
        </w:rPr>
        <w:t xml:space="preserve"> upay</w:t>
      </w:r>
      <w:r>
        <w:rPr>
          <w:color w:val="440000"/>
        </w:rPr>
        <w:t xml:space="preserve"> te</w:t>
      </w:r>
      <w:r>
        <w:rPr>
          <w:color w:val="00002F"/>
        </w:rPr>
        <w:t xml:space="preserve"> taka</w:t>
      </w:r>
      <w:r>
        <w:rPr>
          <w:color w:val="000060"/>
        </w:rPr>
        <w:t xml:space="preserve"> neya</w:t>
      </w:r>
      <w:r>
        <w:rPr>
          <w:color w:val="000046"/>
        </w:rPr>
        <w:t xml:space="preserve"> jabe</w:t>
      </w:r>
      <w:r>
        <w:rPr>
          <w:color w:val="00003D"/>
        </w:rPr>
        <w:t xml:space="preserve"> bikash</w:t>
      </w:r>
      <w:r>
        <w:rPr>
          <w:color w:val="000000"/>
        </w:rPr>
        <w:t xml:space="preserve"> theke</w:t>
      </w:r>
      <w:r>
        <w:br/>
      </w:r>
      <w:r>
        <w:rPr>
          <w:color w:val="00009D"/>
        </w:rPr>
        <w:t xml:space="preserve"> rocket</w:t>
      </w:r>
      <w:r>
        <w:rPr>
          <w:color w:val="00003A"/>
        </w:rPr>
        <w:t xml:space="preserve"> account</w:t>
      </w:r>
      <w:r>
        <w:rPr>
          <w:color w:val="000048"/>
        </w:rPr>
        <w:t xml:space="preserve"> e</w:t>
      </w:r>
      <w:r>
        <w:rPr>
          <w:color w:val="000043"/>
        </w:rPr>
        <w:t xml:space="preserve"> taka</w:t>
      </w:r>
      <w:r>
        <w:rPr>
          <w:color w:val="000062"/>
        </w:rPr>
        <w:t xml:space="preserve"> nite</w:t>
      </w:r>
      <w:r>
        <w:rPr>
          <w:color w:val="000061"/>
        </w:rPr>
        <w:t xml:space="preserve"> parbo</w:t>
      </w:r>
      <w:r>
        <w:rPr>
          <w:color w:val="000058"/>
        </w:rPr>
        <w:t xml:space="preserve"> bikash</w:t>
      </w:r>
      <w:r>
        <w:rPr>
          <w:color w:val="000000"/>
        </w:rPr>
        <w:t xml:space="preserve"> theke</w:t>
      </w:r>
      <w:r>
        <w:br/>
      </w:r>
      <w:r>
        <w:rPr>
          <w:color w:val="00005B"/>
        </w:rPr>
        <w:t xml:space="preserve"> rocket</w:t>
      </w:r>
      <w:r>
        <w:rPr>
          <w:color w:val="00002B"/>
        </w:rPr>
        <w:t xml:space="preserve"> theke</w:t>
      </w:r>
      <w:r>
        <w:rPr>
          <w:color w:val="00004F"/>
        </w:rPr>
        <w:t xml:space="preserve"> taka</w:t>
      </w:r>
      <w:r>
        <w:rPr>
          <w:color w:val="000053"/>
        </w:rPr>
        <w:t xml:space="preserve"> ana</w:t>
      </w:r>
      <w:r>
        <w:rPr>
          <w:color w:val="3F0000"/>
        </w:rPr>
        <w:t xml:space="preserve"> jay</w:t>
      </w:r>
      <w:r>
        <w:rPr>
          <w:color w:val="00003B"/>
        </w:rPr>
        <w:t xml:space="preserve"> bkash</w:t>
      </w:r>
      <w:r>
        <w:rPr>
          <w:color w:val="00002A"/>
        </w:rPr>
        <w:t xml:space="preserve"> e</w:t>
      </w:r>
      <w:r>
        <w:rPr>
          <w:color w:val="00006C"/>
        </w:rPr>
        <w:t xml:space="preserve"> emne</w:t>
      </w:r>
      <w:r>
        <w:rPr>
          <w:color w:val="000022"/>
        </w:rPr>
        <w:t xml:space="preserve"> ki</w:t>
      </w:r>
      <w:r>
        <w:rPr>
          <w:color w:val="00003B"/>
        </w:rPr>
        <w:t xml:space="preserve"> bkash</w:t>
      </w:r>
      <w:r>
        <w:rPr>
          <w:color w:val="000067"/>
        </w:rPr>
        <w:t xml:space="preserve"> thekeo</w:t>
      </w:r>
      <w:r>
        <w:rPr>
          <w:color w:val="00004F"/>
        </w:rPr>
        <w:t xml:space="preserve"> taka</w:t>
      </w:r>
      <w:r>
        <w:rPr>
          <w:color w:val="00005B"/>
        </w:rPr>
        <w:t xml:space="preserve"> pathano</w:t>
      </w:r>
      <w:r>
        <w:rPr>
          <w:color w:val="3F0000"/>
        </w:rPr>
        <w:t xml:space="preserve"> jay</w:t>
      </w:r>
      <w:r>
        <w:br/>
      </w:r>
      <w:r>
        <w:rPr>
          <w:color w:val="00006B"/>
        </w:rPr>
        <w:t xml:space="preserve"> dbbl</w:t>
      </w:r>
      <w:r>
        <w:rPr>
          <w:color w:val="310000"/>
        </w:rPr>
        <w:t xml:space="preserve"> er</w:t>
      </w:r>
      <w:r>
        <w:rPr>
          <w:color w:val="000068"/>
        </w:rPr>
        <w:t xml:space="preserve"> rocket</w:t>
      </w:r>
      <w:r>
        <w:rPr>
          <w:color w:val="00002F"/>
        </w:rPr>
        <w:t xml:space="preserve"> e</w:t>
      </w:r>
      <w:r>
        <w:rPr>
          <w:color w:val="00002C"/>
        </w:rPr>
        <w:t xml:space="preserve"> taka</w:t>
      </w:r>
      <w:r>
        <w:rPr>
          <w:color w:val="00007F"/>
        </w:rPr>
        <w:t xml:space="preserve"> pathamu</w:t>
      </w:r>
      <w:r>
        <w:rPr>
          <w:color w:val="290000"/>
        </w:rPr>
        <w:t xml:space="preserve"> amar</w:t>
      </w:r>
      <w:r>
        <w:rPr>
          <w:color w:val="00007F"/>
        </w:rPr>
        <w:t xml:space="preserve"> perssonal</w:t>
      </w:r>
      <w:r>
        <w:rPr>
          <w:color w:val="000026"/>
        </w:rPr>
        <w:t xml:space="preserve"> account</w:t>
      </w:r>
      <w:r>
        <w:rPr>
          <w:color w:val="000000"/>
        </w:rPr>
        <w:t xml:space="preserve"> theke</w:t>
      </w:r>
      <w:r>
        <w:rPr>
          <w:color w:val="000000"/>
        </w:rPr>
        <w:t xml:space="preserve"> possible</w:t>
      </w:r>
      <w:r>
        <w:br/>
      </w:r>
      <w:r>
        <w:rPr>
          <w:color w:val="000034"/>
        </w:rPr>
        <w:t xml:space="preserve"> bikash</w:t>
      </w:r>
      <w:r>
        <w:rPr>
          <w:color w:val="00002C"/>
        </w:rPr>
        <w:t xml:space="preserve"> theke</w:t>
      </w:r>
      <w:r>
        <w:rPr>
          <w:color w:val="000066"/>
        </w:rPr>
        <w:t xml:space="preserve"> nogod</w:t>
      </w:r>
      <w:r>
        <w:rPr>
          <w:color w:val="00005E"/>
        </w:rPr>
        <w:t xml:space="preserve"> rocket</w:t>
      </w:r>
      <w:r>
        <w:rPr>
          <w:color w:val="00002B"/>
        </w:rPr>
        <w:t xml:space="preserve"> e</w:t>
      </w:r>
      <w:r>
        <w:rPr>
          <w:color w:val="410000"/>
        </w:rPr>
        <w:t xml:space="preserve"> naki</w:t>
      </w:r>
      <w:r>
        <w:rPr>
          <w:color w:val="000028"/>
        </w:rPr>
        <w:t xml:space="preserve"> taka</w:t>
      </w:r>
      <w:r>
        <w:rPr>
          <w:color w:val="00005E"/>
        </w:rPr>
        <w:t xml:space="preserve"> pathano</w:t>
      </w:r>
      <w:r>
        <w:rPr>
          <w:color w:val="000066"/>
        </w:rPr>
        <w:t xml:space="preserve"> shuru</w:t>
      </w:r>
      <w:r>
        <w:rPr>
          <w:color w:val="000000"/>
        </w:rPr>
        <w:t xml:space="preserve"> hoise</w:t>
      </w:r>
      <w:r>
        <w:rPr>
          <w:color w:val="000074"/>
        </w:rPr>
        <w:t xml:space="preserve"> shotti</w:t>
      </w:r>
      <w:r>
        <w:rPr>
          <w:color w:val="410000"/>
        </w:rPr>
        <w:t xml:space="preserve"> naki</w:t>
      </w:r>
      <w:r>
        <w:br/>
      </w:r>
      <w:r>
        <w:rPr>
          <w:color w:val="00002A"/>
        </w:rPr>
        <w:t xml:space="preserve"> bkash</w:t>
      </w:r>
      <w:r>
        <w:rPr>
          <w:color w:val="00003D"/>
        </w:rPr>
        <w:t xml:space="preserve"> theke</w:t>
      </w:r>
      <w:r>
        <w:rPr>
          <w:color w:val="000031"/>
        </w:rPr>
        <w:t xml:space="preserve"> ki</w:t>
      </w:r>
      <w:r>
        <w:rPr>
          <w:color w:val="00008E"/>
        </w:rPr>
        <w:t xml:space="preserve"> nogod</w:t>
      </w:r>
      <w:r>
        <w:rPr>
          <w:color w:val="00003C"/>
        </w:rPr>
        <w:t xml:space="preserve"> e</w:t>
      </w:r>
      <w:r>
        <w:rPr>
          <w:color w:val="000037"/>
        </w:rPr>
        <w:t xml:space="preserve"> tk</w:t>
      </w:r>
      <w:r>
        <w:rPr>
          <w:color w:val="0000A1"/>
        </w:rPr>
        <w:t xml:space="preserve"> tenesper</w:t>
      </w:r>
      <w:r>
        <w:rPr>
          <w:color w:val="3D0000"/>
        </w:rPr>
        <w:t xml:space="preserve"> korte</w:t>
      </w:r>
      <w:r>
        <w:rPr>
          <w:color w:val="000000"/>
        </w:rPr>
        <w:t xml:space="preserve"> parb</w:t>
      </w:r>
      <w:r>
        <w:br/>
      </w:r>
      <w:r>
        <w:rPr>
          <w:color w:val="340000"/>
        </w:rPr>
        <w:t xml:space="preserve"> i</w:t>
      </w:r>
      <w:r>
        <w:rPr>
          <w:color w:val="000048"/>
        </w:rPr>
        <w:t xml:space="preserve"> want</w:t>
      </w:r>
      <w:r>
        <w:rPr>
          <w:color w:val="00006C"/>
        </w:rPr>
        <w:t xml:space="preserve"> to</w:t>
      </w:r>
      <w:r>
        <w:rPr>
          <w:color w:val="000044"/>
        </w:rPr>
        <w:t xml:space="preserve"> send</w:t>
      </w:r>
      <w:r>
        <w:rPr>
          <w:color w:val="000037"/>
        </w:rPr>
        <w:t xml:space="preserve"> money</w:t>
      </w:r>
      <w:r>
        <w:rPr>
          <w:color w:val="00006C"/>
        </w:rPr>
        <w:t xml:space="preserve"> to</w:t>
      </w:r>
      <w:r>
        <w:rPr>
          <w:color w:val="000068"/>
        </w:rPr>
        <w:t xml:space="preserve"> nagad</w:t>
      </w:r>
      <w:r>
        <w:rPr>
          <w:color w:val="000048"/>
        </w:rPr>
        <w:t xml:space="preserve"> from</w:t>
      </w:r>
      <w:r>
        <w:rPr>
          <w:color w:val="000038"/>
        </w:rPr>
        <w:t xml:space="preserve"> my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6D"/>
        </w:rPr>
        <w:t xml:space="preserve"> what's</w:t>
      </w:r>
      <w:r>
        <w:rPr>
          <w:color w:val="44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000059"/>
        </w:rPr>
        <w:t xml:space="preserve"> what's</w:t>
      </w:r>
      <w:r>
        <w:rPr>
          <w:color w:val="370000"/>
        </w:rPr>
        <w:t xml:space="preserve"> the</w:t>
      </w:r>
      <w:r>
        <w:rPr>
          <w:color w:val="000050"/>
        </w:rPr>
        <w:t xml:space="preserve"> procedure</w:t>
      </w:r>
      <w:r>
        <w:rPr>
          <w:color w:val="000058"/>
        </w:rPr>
        <w:t xml:space="preserve"> to</w:t>
      </w:r>
      <w:r>
        <w:rPr>
          <w:color w:val="000037"/>
        </w:rPr>
        <w:t xml:space="preserve"> send</w:t>
      </w:r>
      <w:r>
        <w:rPr>
          <w:color w:val="00002D"/>
        </w:rPr>
        <w:t xml:space="preserve"> money</w:t>
      </w:r>
      <w:r>
        <w:rPr>
          <w:color w:val="000058"/>
        </w:rPr>
        <w:t xml:space="preserve"> to</w:t>
      </w:r>
      <w:r>
        <w:rPr>
          <w:color w:val="000067"/>
        </w:rPr>
        <w:t xml:space="preserve"> others</w:t>
      </w:r>
      <w:r>
        <w:rPr>
          <w:color w:val="00006A"/>
        </w:rPr>
        <w:t xml:space="preserve"> financial</w:t>
      </w:r>
      <w:r>
        <w:rPr>
          <w:color w:val="000045"/>
        </w:rPr>
        <w:t xml:space="preserve"> service</w:t>
      </w:r>
      <w:r>
        <w:rPr>
          <w:color w:val="000058"/>
        </w:rPr>
        <w:t xml:space="preserve"> like</w:t>
      </w:r>
      <w:r>
        <w:rPr>
          <w:color w:val="000000"/>
        </w:rPr>
        <w:t xml:space="preserve"> bkash</w:t>
      </w:r>
      <w:r>
        <w:br/>
      </w:r>
      <w:r>
        <w:rPr>
          <w:color w:val="440000"/>
        </w:rPr>
        <w:t xml:space="preserve"> is</w:t>
      </w:r>
      <w:r>
        <w:rPr>
          <w:color w:val="440000"/>
        </w:rPr>
        <w:t xml:space="preserve"> the</w:t>
      </w:r>
      <w:r>
        <w:rPr>
          <w:color w:val="000062"/>
        </w:rPr>
        <w:t xml:space="preserve"> system</w:t>
      </w:r>
      <w:r>
        <w:rPr>
          <w:color w:val="000086"/>
        </w:rPr>
        <w:t xml:space="preserve"> activated</w:t>
      </w:r>
      <w:r>
        <w:rPr>
          <w:color w:val="00006D"/>
        </w:rPr>
        <w:t xml:space="preserve"> to</w:t>
      </w:r>
      <w:r>
        <w:rPr>
          <w:color w:val="00004D"/>
        </w:rPr>
        <w:t xml:space="preserve"> transfer</w:t>
      </w:r>
      <w:r>
        <w:rPr>
          <w:color w:val="000038"/>
        </w:rPr>
        <w:t xml:space="preserve"> money</w:t>
      </w:r>
      <w:r>
        <w:rPr>
          <w:color w:val="000048"/>
        </w:rPr>
        <w:t xml:space="preserve"> from</w:t>
      </w:r>
      <w:r>
        <w:rPr>
          <w:color w:val="000026"/>
        </w:rPr>
        <w:t xml:space="preserve"> bkash</w:t>
      </w:r>
      <w:r>
        <w:rPr>
          <w:color w:val="00006D"/>
        </w:rPr>
        <w:t xml:space="preserve"> to</w:t>
      </w:r>
      <w:r>
        <w:rPr>
          <w:color w:val="000000"/>
        </w:rPr>
        <w:t xml:space="preserve"> nagad</w:t>
      </w:r>
      <w:r>
        <w:br/>
      </w:r>
      <w:r>
        <w:rPr>
          <w:color w:val="5F0000"/>
        </w:rPr>
        <w:t xml:space="preserve"> would</w:t>
      </w:r>
      <w:r>
        <w:rPr>
          <w:color w:val="000063"/>
        </w:rPr>
        <w:t xml:space="preserve"> like</w:t>
      </w:r>
      <w:r>
        <w:rPr>
          <w:color w:val="000062"/>
        </w:rPr>
        <w:t xml:space="preserve"> to</w:t>
      </w:r>
      <w:r>
        <w:rPr>
          <w:color w:val="000045"/>
        </w:rPr>
        <w:t xml:space="preserve"> transfer</w:t>
      </w:r>
      <w:r>
        <w:rPr>
          <w:color w:val="000032"/>
        </w:rPr>
        <w:t xml:space="preserve"> money</w:t>
      </w:r>
      <w:r>
        <w:rPr>
          <w:color w:val="000062"/>
        </w:rPr>
        <w:t xml:space="preserve"> to</w:t>
      </w:r>
      <w:r>
        <w:rPr>
          <w:color w:val="000065"/>
        </w:rPr>
        <w:t xml:space="preserve"> my</w:t>
      </w:r>
      <w:r>
        <w:rPr>
          <w:color w:val="00006B"/>
        </w:rPr>
        <w:t xml:space="preserve"> rocket</w:t>
      </w:r>
      <w:r>
        <w:rPr>
          <w:color w:val="000027"/>
        </w:rPr>
        <w:t xml:space="preserve"> account</w:t>
      </w:r>
      <w:r>
        <w:rPr>
          <w:color w:val="000041"/>
        </w:rPr>
        <w:t xml:space="preserve"> from</w:t>
      </w:r>
      <w:r>
        <w:rPr>
          <w:color w:val="000065"/>
        </w:rPr>
        <w:t xml:space="preserve"> my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br/>
      </w:r>
      <w:r>
        <w:rPr>
          <w:color w:val="000083"/>
        </w:rPr>
        <w:t xml:space="preserve"> bksh</w:t>
      </w:r>
      <w:r>
        <w:rPr>
          <w:color w:val="000048"/>
        </w:rPr>
        <w:t xml:space="preserve"> to</w:t>
      </w:r>
      <w:r>
        <w:rPr>
          <w:color w:val="0000AC"/>
        </w:rPr>
        <w:t xml:space="preserve"> nogod</w:t>
      </w:r>
      <w:r>
        <w:rPr>
          <w:color w:val="000071"/>
        </w:rPr>
        <w:t xml:space="preserve"> transaction</w:t>
      </w:r>
      <w:r>
        <w:rPr>
          <w:color w:val="000000"/>
        </w:rPr>
        <w:t xml:space="preserve"> possible</w:t>
      </w:r>
      <w:r>
        <w:br/>
      </w:r>
      <w:r>
        <w:rPr>
          <w:color w:val="470000"/>
        </w:rPr>
        <w:t xml:space="preserve"> if</w:t>
      </w:r>
      <w:r>
        <w:rPr>
          <w:color w:val="4F0000"/>
        </w:rPr>
        <w:t xml:space="preserve"> i</w:t>
      </w:r>
      <w:r>
        <w:rPr>
          <w:color w:val="000037"/>
        </w:rPr>
        <w:t xml:space="preserve"> want</w:t>
      </w:r>
      <w:r>
        <w:rPr>
          <w:color w:val="00007C"/>
        </w:rPr>
        <w:t xml:space="preserve"> to</w:t>
      </w:r>
      <w:r>
        <w:rPr>
          <w:color w:val="00003A"/>
        </w:rPr>
        <w:t xml:space="preserve"> transfer</w:t>
      </w:r>
      <w:r>
        <w:rPr>
          <w:color w:val="00002A"/>
        </w:rPr>
        <w:t xml:space="preserve"> money</w:t>
      </w:r>
      <w:r>
        <w:rPr>
          <w:color w:val="00006E"/>
        </w:rPr>
        <w:t xml:space="preserve"> from</w:t>
      </w:r>
      <w:r>
        <w:rPr>
          <w:color w:val="00006E"/>
        </w:rPr>
        <w:t xml:space="preserve"> from</w:t>
      </w:r>
      <w:r>
        <w:rPr>
          <w:color w:val="00002B"/>
        </w:rPr>
        <w:t xml:space="preserve"> my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7C"/>
        </w:rPr>
        <w:t xml:space="preserve"> to</w:t>
      </w:r>
      <w:r>
        <w:rPr>
          <w:color w:val="000000"/>
        </w:rPr>
        <w:t xml:space="preserve"> upay</w:t>
      </w:r>
      <w:r>
        <w:rPr>
          <w:color w:val="000033"/>
        </w:rPr>
        <w:t xml:space="preserve"> can</w:t>
      </w:r>
      <w:r>
        <w:rPr>
          <w:color w:val="4F0000"/>
        </w:rPr>
        <w:t xml:space="preserve"> i</w:t>
      </w:r>
      <w:r>
        <w:rPr>
          <w:color w:val="000051"/>
        </w:rPr>
        <w:t xml:space="preserve"> able</w:t>
      </w:r>
      <w:r>
        <w:rPr>
          <w:color w:val="00007C"/>
        </w:rPr>
        <w:t xml:space="preserve"> to</w:t>
      </w:r>
      <w:r>
        <w:rPr>
          <w:color w:val="41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00002C"/>
        </w:rPr>
        <w:t xml:space="preserve"> bkash</w:t>
      </w:r>
      <w:r>
        <w:rPr>
          <w:color w:val="00003E"/>
        </w:rPr>
        <w:t xml:space="preserve"> to</w:t>
      </w:r>
      <w:r>
        <w:rPr>
          <w:color w:val="00008F"/>
        </w:rPr>
        <w:t xml:space="preserve"> other</w:t>
      </w:r>
      <w:r>
        <w:rPr>
          <w:color w:val="0000A9"/>
        </w:rPr>
        <w:t xml:space="preserve"> financing</w:t>
      </w:r>
      <w:r>
        <w:rPr>
          <w:color w:val="000063"/>
        </w:rPr>
        <w:t xml:space="preserve"> service</w:t>
      </w:r>
      <w:r>
        <w:rPr>
          <w:color w:val="000000"/>
        </w:rPr>
        <w:t xml:space="preserve"> possible</w:t>
      </w:r>
      <w:r>
        <w:br/>
      </w:r>
      <w:r>
        <w:rPr>
          <w:color w:val="00003A"/>
        </w:rPr>
        <w:t xml:space="preserve"> bkash</w:t>
      </w:r>
      <w:r>
        <w:rPr>
          <w:color w:val="000051"/>
        </w:rPr>
        <w:t xml:space="preserve"> to</w:t>
      </w:r>
      <w:r>
        <w:rPr>
          <w:color w:val="000000"/>
        </w:rPr>
        <w:t xml:space="preserve"> nogod</w:t>
      </w:r>
      <w:r>
        <w:rPr>
          <w:color w:val="000000"/>
        </w:rPr>
        <w:t xml:space="preserve"> upday</w:t>
      </w:r>
      <w:r>
        <w:rPr>
          <w:color w:val="000000"/>
        </w:rPr>
        <w:t xml:space="preserve"> rocket</w:t>
      </w:r>
      <w:r>
        <w:rPr>
          <w:color w:val="0000C5"/>
        </w:rPr>
        <w:t xml:space="preserve"> nexus</w:t>
      </w:r>
      <w:r>
        <w:rPr>
          <w:color w:val="00007F"/>
        </w:rPr>
        <w:t xml:space="preserve"> transaction</w:t>
      </w:r>
      <w:r>
        <w:rPr>
          <w:color w:val="000000"/>
        </w:rPr>
        <w:t xml:space="preserve"> possible</w:t>
      </w:r>
      <w:r>
        <w:br/>
      </w:r>
      <w:r>
        <w:rPr>
          <w:color w:val="460000"/>
        </w:rPr>
        <w:t xml:space="preserve"> is</w:t>
      </w:r>
      <w:r>
        <w:rPr>
          <w:color w:val="00005D"/>
        </w:rPr>
        <w:t xml:space="preserve"> there</w:t>
      </w:r>
      <w:r>
        <w:rPr>
          <w:color w:val="000059"/>
        </w:rPr>
        <w:t xml:space="preserve"> any</w:t>
      </w:r>
      <w:r>
        <w:rPr>
          <w:color w:val="000065"/>
        </w:rPr>
        <w:t xml:space="preserve"> procedure</w:t>
      </w:r>
      <w:r>
        <w:rPr>
          <w:color w:val="00006F"/>
        </w:rPr>
        <w:t xml:space="preserve"> to</w:t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00004A"/>
        </w:rPr>
        <w:t xml:space="preserve"> from</w:t>
      </w:r>
      <w:r>
        <w:rPr>
          <w:color w:val="000039"/>
        </w:rPr>
        <w:t xml:space="preserve"> my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6F"/>
        </w:rPr>
        <w:t xml:space="preserve"> to</w:t>
      </w:r>
      <w:r>
        <w:rPr>
          <w:color w:val="000000"/>
        </w:rPr>
        <w:t xml:space="preserve"> nogod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