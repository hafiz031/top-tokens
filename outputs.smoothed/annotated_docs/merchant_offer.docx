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00000"/>
        </w:rPr>
        <w:t xml:space="preserve"> আমার</w:t>
      </w:r>
      <w:r>
        <w:rPr>
          <w:color w:val="000074"/>
        </w:rPr>
        <w:t xml:space="preserve"> মার্চেন্ট</w:t>
      </w:r>
      <w:r>
        <w:rPr>
          <w:color w:val="000080"/>
        </w:rPr>
        <w:t xml:space="preserve"> নাম্বারের</w:t>
      </w:r>
      <w:r>
        <w:rPr>
          <w:color w:val="540000"/>
        </w:rPr>
        <w:t xml:space="preserve"> জন্য</w:t>
      </w:r>
      <w:r>
        <w:rPr>
          <w:color w:val="310000"/>
        </w:rPr>
        <w:t xml:space="preserve"> আমি</w:t>
      </w:r>
      <w:r>
        <w:rPr>
          <w:color w:val="000059"/>
        </w:rPr>
        <w:t xml:space="preserve"> একটি</w:t>
      </w:r>
      <w:r>
        <w:rPr>
          <w:color w:val="00004C"/>
        </w:rPr>
        <w:t xml:space="preserve"> অফার</w:t>
      </w:r>
      <w:r>
        <w:rPr>
          <w:color w:val="00005E"/>
        </w:rPr>
        <w:t xml:space="preserve"> দিতে</w:t>
      </w:r>
      <w:r>
        <w:rPr>
          <w:color w:val="000000"/>
        </w:rPr>
        <w:t xml:space="preserve"> চাই</w:t>
      </w:r>
      <w:r>
        <w:br/>
      </w:r>
      <w:r>
        <w:rPr>
          <w:color w:val="200000"/>
        </w:rPr>
        <w:t xml:space="preserve"> আমার</w:t>
      </w:r>
      <w:r>
        <w:rPr>
          <w:color w:val="000064"/>
        </w:rPr>
        <w:t xml:space="preserve"> দারাজ</w:t>
      </w:r>
      <w:r>
        <w:rPr>
          <w:color w:val="650000"/>
        </w:rPr>
        <w:t xml:space="preserve"> এর</w:t>
      </w:r>
      <w:r>
        <w:rPr>
          <w:color w:val="000067"/>
        </w:rPr>
        <w:t xml:space="preserve"> ওয়েবসাইট</w:t>
      </w:r>
      <w:r>
        <w:rPr>
          <w:color w:val="650000"/>
        </w:rPr>
        <w:t xml:space="preserve"> এর</w:t>
      </w:r>
      <w:r>
        <w:rPr>
          <w:color w:val="710000"/>
        </w:rPr>
        <w:t xml:space="preserve"> জন্য</w:t>
      </w:r>
      <w:r>
        <w:rPr>
          <w:color w:val="630000"/>
        </w:rPr>
        <w:t xml:space="preserve"> গ্রাহকদের</w:t>
      </w:r>
      <w:r>
        <w:rPr>
          <w:color w:val="710000"/>
        </w:rPr>
        <w:t xml:space="preserve"> জন্য</w:t>
      </w:r>
      <w:r>
        <w:rPr>
          <w:color w:val="00003C"/>
        </w:rPr>
        <w:t xml:space="preserve"> একটি</w:t>
      </w:r>
      <w:r>
        <w:rPr>
          <w:color w:val="000032"/>
        </w:rPr>
        <w:t xml:space="preserve"> অফার</w:t>
      </w:r>
      <w:r>
        <w:rPr>
          <w:color w:val="00003E"/>
        </w:rPr>
        <w:t xml:space="preserve"> দিতে</w:t>
      </w:r>
      <w:r>
        <w:rPr>
          <w:color w:val="000000"/>
        </w:rPr>
        <w:t xml:space="preserve"> চাই</w:t>
      </w:r>
      <w:r>
        <w:br/>
      </w:r>
      <w:r>
        <w:rPr>
          <w:color w:val="6F0000"/>
        </w:rPr>
        <w:t xml:space="preserve"> গ্রাহকদের</w:t>
      </w:r>
      <w:r>
        <w:rPr>
          <w:color w:val="3F0000"/>
        </w:rPr>
        <w:t xml:space="preserve"> জন্য</w:t>
      </w:r>
      <w:r>
        <w:rPr>
          <w:color w:val="720000"/>
        </w:rPr>
        <w:t xml:space="preserve"> আমাদের</w:t>
      </w:r>
      <w:r>
        <w:rPr>
          <w:color w:val="000072"/>
        </w:rPr>
        <w:t xml:space="preserve"> ওয়েবসাইট</w:t>
      </w:r>
      <w:r>
        <w:rPr>
          <w:color w:val="00002D"/>
        </w:rPr>
        <w:t xml:space="preserve"> থেকে</w:t>
      </w:r>
      <w:r>
        <w:rPr>
          <w:color w:val="000043"/>
        </w:rPr>
        <w:t xml:space="preserve"> একটি</w:t>
      </w:r>
      <w:r>
        <w:rPr>
          <w:color w:val="000038"/>
        </w:rPr>
        <w:t xml:space="preserve"> অফার</w:t>
      </w:r>
      <w:r>
        <w:rPr>
          <w:color w:val="000046"/>
        </w:rPr>
        <w:t xml:space="preserve"> দিতে</w:t>
      </w:r>
      <w:r>
        <w:rPr>
          <w:color w:val="000035"/>
        </w:rPr>
        <w:t xml:space="preserve"> চাই</w:t>
      </w:r>
      <w:r>
        <w:rPr>
          <w:color w:val="000044"/>
        </w:rPr>
        <w:t xml:space="preserve"> বিকাশের</w:t>
      </w:r>
      <w:r>
        <w:rPr>
          <w:color w:val="000000"/>
        </w:rPr>
        <w:t xml:space="preserve"> মাধ্যমে</w:t>
      </w:r>
      <w:r>
        <w:br/>
      </w:r>
      <w:r>
        <w:rPr>
          <w:color w:val="000030"/>
        </w:rPr>
        <w:t xml:space="preserve"> বিকাশ</w:t>
      </w:r>
      <w:r>
        <w:rPr>
          <w:color w:val="4D0000"/>
        </w:rPr>
        <w:t xml:space="preserve"> এর</w:t>
      </w:r>
      <w:r>
        <w:rPr>
          <w:color w:val="690000"/>
        </w:rPr>
        <w:t xml:space="preserve"> মাধ্যমে</w:t>
      </w:r>
      <w:r>
        <w:rPr>
          <w:color w:val="00005B"/>
        </w:rPr>
        <w:t xml:space="preserve"> একটি</w:t>
      </w:r>
      <w:r>
        <w:rPr>
          <w:color w:val="00004D"/>
        </w:rPr>
        <w:t xml:space="preserve"> অফার</w:t>
      </w:r>
      <w:r>
        <w:rPr>
          <w:color w:val="00005F"/>
        </w:rPr>
        <w:t xml:space="preserve"> দিতে</w:t>
      </w:r>
      <w:r>
        <w:rPr>
          <w:color w:val="000048"/>
        </w:rPr>
        <w:t xml:space="preserve"> চাই</w:t>
      </w:r>
      <w:r>
        <w:rPr>
          <w:color w:val="310000"/>
        </w:rPr>
        <w:t xml:space="preserve"> আমার</w:t>
      </w:r>
      <w:r>
        <w:rPr>
          <w:color w:val="000076"/>
        </w:rPr>
        <w:t xml:space="preserve"> মার্চেন্ট</w:t>
      </w:r>
      <w:r>
        <w:rPr>
          <w:color w:val="000000"/>
        </w:rPr>
        <w:t xml:space="preserve"> নাম্বারে</w:t>
      </w:r>
      <w:r>
        <w:br/>
      </w:r>
      <w:r>
        <w:rPr>
          <w:color w:val="2C0000"/>
        </w:rPr>
        <w:t xml:space="preserve"> আমার</w:t>
      </w:r>
      <w:r>
        <w:rPr>
          <w:color w:val="00006B"/>
        </w:rPr>
        <w:t xml:space="preserve"> মার্চেন্ট</w:t>
      </w:r>
      <w:r>
        <w:rPr>
          <w:color w:val="000045"/>
        </w:rPr>
        <w:t xml:space="preserve"> নাম্বারে</w:t>
      </w:r>
      <w:r>
        <w:rPr>
          <w:color w:val="00002C"/>
        </w:rPr>
        <w:t xml:space="preserve"> বিকাশ</w:t>
      </w:r>
      <w:r>
        <w:rPr>
          <w:color w:val="890000"/>
        </w:rPr>
        <w:t xml:space="preserve"> গ্রাহকদের</w:t>
      </w:r>
      <w:r>
        <w:rPr>
          <w:color w:val="4E0000"/>
        </w:rPr>
        <w:t xml:space="preserve"> জন্য</w:t>
      </w:r>
      <w:r>
        <w:rPr>
          <w:color w:val="000053"/>
        </w:rPr>
        <w:t xml:space="preserve"> একটি</w:t>
      </w:r>
      <w:r>
        <w:rPr>
          <w:color w:val="000046"/>
        </w:rPr>
        <w:t xml:space="preserve"> অফার</w:t>
      </w:r>
      <w:r>
        <w:rPr>
          <w:color w:val="000057"/>
        </w:rPr>
        <w:t xml:space="preserve"> দিতে</w:t>
      </w:r>
      <w:r>
        <w:rPr>
          <w:color w:val="000000"/>
        </w:rPr>
        <w:t xml:space="preserve"> চাই</w:t>
      </w:r>
      <w:r>
        <w:br/>
      </w:r>
      <w:r>
        <w:rPr>
          <w:color w:val="3A0000"/>
        </w:rPr>
        <w:t xml:space="preserve"> আমার</w:t>
      </w:r>
      <w:r>
        <w:rPr>
          <w:color w:val="00008C"/>
        </w:rPr>
        <w:t xml:space="preserve"> মার্চেন্ট</w:t>
      </w:r>
      <w:r>
        <w:rPr>
          <w:color w:val="00005A"/>
        </w:rPr>
        <w:t xml:space="preserve"> নাম্বারে</w:t>
      </w:r>
      <w:r>
        <w:rPr>
          <w:color w:val="400000"/>
        </w:rPr>
        <w:t xml:space="preserve"> কি</w:t>
      </w:r>
      <w:r>
        <w:rPr>
          <w:color w:val="00005B"/>
        </w:rPr>
        <w:t xml:space="preserve"> অফার</w:t>
      </w:r>
      <w:r>
        <w:rPr>
          <w:color w:val="000090"/>
        </w:rPr>
        <w:t xml:space="preserve"> দেয়া</w:t>
      </w:r>
      <w:r>
        <w:rPr>
          <w:color w:val="000000"/>
        </w:rPr>
        <w:t xml:space="preserve"> যায়</w:t>
      </w:r>
      <w:r>
        <w:br/>
      </w:r>
      <w:r>
        <w:rPr>
          <w:color w:val="0000A8"/>
        </w:rPr>
        <w:t xml:space="preserve"> মার্চেন্ট</w:t>
      </w:r>
      <w:r>
        <w:rPr>
          <w:color w:val="00006D"/>
        </w:rPr>
        <w:t xml:space="preserve"> নাম্বারে</w:t>
      </w:r>
      <w:r>
        <w:rPr>
          <w:color w:val="00006E"/>
        </w:rPr>
        <w:t xml:space="preserve"> অফার</w:t>
      </w:r>
      <w:r>
        <w:rPr>
          <w:color w:val="00006F"/>
        </w:rPr>
        <w:t xml:space="preserve"> কিভাবে</w:t>
      </w:r>
      <w:r>
        <w:rPr>
          <w:color w:val="000000"/>
        </w:rPr>
        <w:t xml:space="preserve"> দেয়</w:t>
      </w:r>
      <w:r>
        <w:br/>
      </w:r>
      <w:r>
        <w:rPr>
          <w:color w:val="000079"/>
        </w:rPr>
        <w:t xml:space="preserve"> ঈদ</w:t>
      </w:r>
      <w:r>
        <w:rPr>
          <w:color w:val="000067"/>
        </w:rPr>
        <w:t xml:space="preserve"> উপলক্ষে</w:t>
      </w:r>
      <w:r>
        <w:rPr>
          <w:color w:val="200000"/>
        </w:rPr>
        <w:t xml:space="preserve"> আমার</w:t>
      </w:r>
      <w:r>
        <w:rPr>
          <w:color w:val="00004C"/>
        </w:rPr>
        <w:t xml:space="preserve"> মার্চেন্ট</w:t>
      </w:r>
      <w:r>
        <w:rPr>
          <w:color w:val="000031"/>
        </w:rPr>
        <w:t xml:space="preserve"> নাম্বারে</w:t>
      </w:r>
      <w:r>
        <w:rPr>
          <w:color w:val="200000"/>
        </w:rPr>
        <w:t xml:space="preserve"> আমি</w:t>
      </w:r>
      <w:r>
        <w:rPr>
          <w:color w:val="00003B"/>
        </w:rPr>
        <w:t xml:space="preserve"> একটি</w:t>
      </w:r>
      <w:r>
        <w:rPr>
          <w:color w:val="000032"/>
        </w:rPr>
        <w:t xml:space="preserve"> অফার</w:t>
      </w:r>
      <w:r>
        <w:rPr>
          <w:color w:val="00003E"/>
        </w:rPr>
        <w:t xml:space="preserve"> দিতে</w:t>
      </w:r>
      <w:r>
        <w:rPr>
          <w:color w:val="00002F"/>
        </w:rPr>
        <w:t xml:space="preserve"> চাই</w:t>
      </w:r>
      <w:r>
        <w:rPr>
          <w:color w:val="00001F"/>
        </w:rPr>
        <w:t xml:space="preserve"> বিকাশ</w:t>
      </w:r>
      <w:r>
        <w:rPr>
          <w:color w:val="000000"/>
        </w:rPr>
        <w:t xml:space="preserve"> থেকে</w:t>
      </w:r>
      <w:r>
        <w:rPr>
          <w:color w:val="000032"/>
        </w:rPr>
        <w:t xml:space="preserve"> কিভাবে</w:t>
      </w:r>
      <w:r>
        <w:rPr>
          <w:color w:val="00005A"/>
        </w:rPr>
        <w:t xml:space="preserve"> দিব</w:t>
      </w:r>
      <w:r>
        <w:rPr>
          <w:color w:val="000047"/>
        </w:rPr>
        <w:t xml:space="preserve"> বিস্তারিত</w:t>
      </w:r>
      <w:r>
        <w:rPr>
          <w:color w:val="000000"/>
        </w:rPr>
        <w:t xml:space="preserve"> বলুন</w:t>
      </w:r>
      <w:r>
        <w:br/>
      </w:r>
      <w:r>
        <w:rPr>
          <w:color w:val="00007B"/>
        </w:rPr>
        <w:t xml:space="preserve"> merchant</w:t>
      </w:r>
      <w:r>
        <w:rPr>
          <w:color w:val="000045"/>
        </w:rPr>
        <w:t xml:space="preserve"> number</w:t>
      </w:r>
      <w:r>
        <w:rPr>
          <w:color w:val="000048"/>
        </w:rPr>
        <w:t xml:space="preserve"> e</w:t>
      </w:r>
      <w:r>
        <w:rPr>
          <w:color w:val="000049"/>
        </w:rPr>
        <w:t xml:space="preserve"> offer</w:t>
      </w:r>
      <w:r>
        <w:rPr>
          <w:color w:val="840000"/>
        </w:rPr>
        <w:t xml:space="preserve"> deyar</w:t>
      </w:r>
      <w:r>
        <w:rPr>
          <w:color w:val="000082"/>
        </w:rPr>
        <w:t xml:space="preserve"> system</w:t>
      </w:r>
      <w:r>
        <w:rPr>
          <w:color w:val="000000"/>
        </w:rPr>
        <w:t xml:space="preserve"> bolen</w:t>
      </w:r>
      <w:r>
        <w:br/>
      </w:r>
      <w:r>
        <w:rPr>
          <w:color w:val="2E0000"/>
        </w:rPr>
        <w:t xml:space="preserve"> amar</w:t>
      </w:r>
      <w:r>
        <w:rPr>
          <w:color w:val="000071"/>
        </w:rPr>
        <w:t xml:space="preserve"> marchent</w:t>
      </w:r>
      <w:r>
        <w:rPr>
          <w:color w:val="000033"/>
        </w:rPr>
        <w:t xml:space="preserve"> number</w:t>
      </w:r>
      <w:r>
        <w:rPr>
          <w:color w:val="000035"/>
        </w:rPr>
        <w:t xml:space="preserve"> e</w:t>
      </w:r>
      <w:r>
        <w:rPr>
          <w:color w:val="000058"/>
        </w:rPr>
        <w:t xml:space="preserve"> customer</w:t>
      </w:r>
      <w:r>
        <w:rPr>
          <w:color w:val="740000"/>
        </w:rPr>
        <w:t xml:space="preserve"> der</w:t>
      </w:r>
      <w:r>
        <w:rPr>
          <w:color w:val="460000"/>
        </w:rPr>
        <w:t xml:space="preserve"> jonno</w:t>
      </w:r>
      <w:r>
        <w:rPr>
          <w:color w:val="00005C"/>
        </w:rPr>
        <w:t xml:space="preserve"> ekti</w:t>
      </w:r>
      <w:r>
        <w:rPr>
          <w:color w:val="000036"/>
        </w:rPr>
        <w:t xml:space="preserve"> offer</w:t>
      </w:r>
      <w:r>
        <w:rPr>
          <w:color w:val="00004F"/>
        </w:rPr>
        <w:t xml:space="preserve"> dite</w:t>
      </w:r>
      <w:r>
        <w:rPr>
          <w:color w:val="000000"/>
        </w:rPr>
        <w:t xml:space="preserve"> chai</w:t>
      </w:r>
      <w:r>
        <w:br/>
      </w:r>
      <w:r>
        <w:rPr>
          <w:color w:val="00001C"/>
        </w:rPr>
        <w:t xml:space="preserve"> bkash</w:t>
      </w:r>
      <w:r>
        <w:rPr>
          <w:color w:val="000028"/>
        </w:rPr>
        <w:t xml:space="preserve"> theke</w:t>
      </w:r>
      <w:r>
        <w:rPr>
          <w:color w:val="500000"/>
        </w:rPr>
        <w:t xml:space="preserve"> jei</w:t>
      </w:r>
      <w:r>
        <w:rPr>
          <w:color w:val="000050"/>
        </w:rPr>
        <w:t xml:space="preserve"> offer</w:t>
      </w:r>
      <w:r>
        <w:rPr>
          <w:color w:val="00005E"/>
        </w:rPr>
        <w:t xml:space="preserve"> gulu</w:t>
      </w:r>
      <w:r>
        <w:rPr>
          <w:color w:val="4B0000"/>
        </w:rPr>
        <w:t xml:space="preserve"> dey</w:t>
      </w:r>
      <w:r>
        <w:rPr>
          <w:color w:val="000054"/>
        </w:rPr>
        <w:t xml:space="preserve"> marchent</w:t>
      </w:r>
      <w:r>
        <w:rPr>
          <w:color w:val="560000"/>
        </w:rPr>
        <w:t xml:space="preserve"> der</w:t>
      </w:r>
      <w:r>
        <w:rPr>
          <w:color w:val="000000"/>
        </w:rPr>
        <w:t xml:space="preserve"> jonno</w:t>
      </w:r>
      <w:r>
        <w:rPr>
          <w:color w:val="00006A"/>
        </w:rPr>
        <w:t xml:space="preserve"> oirokom</w:t>
      </w:r>
      <w:r>
        <w:rPr>
          <w:color w:val="000050"/>
        </w:rPr>
        <w:t xml:space="preserve"> offer</w:t>
      </w:r>
      <w:r>
        <w:rPr>
          <w:color w:val="00003B"/>
        </w:rPr>
        <w:t xml:space="preserve"> dite</w:t>
      </w:r>
      <w:r>
        <w:rPr>
          <w:color w:val="000030"/>
        </w:rPr>
        <w:t xml:space="preserve"> chai</w:t>
      </w:r>
      <w:r>
        <w:rPr>
          <w:color w:val="2A0000"/>
        </w:rPr>
        <w:t xml:space="preserve"> amr</w:t>
      </w:r>
      <w:r>
        <w:rPr>
          <w:color w:val="000026"/>
        </w:rPr>
        <w:t xml:space="preserve"> number</w:t>
      </w:r>
      <w:r>
        <w:rPr>
          <w:color w:val="000000"/>
        </w:rPr>
        <w:t xml:space="preserve"> eo</w:t>
      </w:r>
      <w:r>
        <w:br/>
      </w:r>
      <w:r>
        <w:rPr>
          <w:color w:val="00008F"/>
        </w:rPr>
        <w:t xml:space="preserve"> eid</w:t>
      </w:r>
      <w:r>
        <w:rPr>
          <w:color w:val="390000"/>
        </w:rPr>
        <w:t xml:space="preserve"> er</w:t>
      </w:r>
      <w:r>
        <w:rPr>
          <w:color w:val="000060"/>
        </w:rPr>
        <w:t xml:space="preserve"> ekti</w:t>
      </w:r>
      <w:r>
        <w:rPr>
          <w:color w:val="000038"/>
        </w:rPr>
        <w:t xml:space="preserve"> offer</w:t>
      </w:r>
      <w:r>
        <w:rPr>
          <w:color w:val="000052"/>
        </w:rPr>
        <w:t xml:space="preserve"> dite</w:t>
      </w:r>
      <w:r>
        <w:rPr>
          <w:color w:val="000043"/>
        </w:rPr>
        <w:t xml:space="preserve"> chai</w:t>
      </w:r>
      <w:r>
        <w:rPr>
          <w:color w:val="300000"/>
        </w:rPr>
        <w:t xml:space="preserve"> amar</w:t>
      </w:r>
      <w:r>
        <w:rPr>
          <w:color w:val="00005E"/>
        </w:rPr>
        <w:t xml:space="preserve"> merchant</w:t>
      </w:r>
      <w:r>
        <w:rPr>
          <w:color w:val="000035"/>
        </w:rPr>
        <w:t xml:space="preserve"> number</w:t>
      </w:r>
      <w:r>
        <w:rPr>
          <w:color w:val="000037"/>
        </w:rPr>
        <w:t xml:space="preserve"> e</w:t>
      </w:r>
      <w:r>
        <w:br/>
      </w:r>
      <w:r>
        <w:rPr>
          <w:color w:val="000077"/>
        </w:rPr>
        <w:t xml:space="preserve"> merchant</w:t>
      </w:r>
      <w:r>
        <w:rPr>
          <w:color w:val="000043"/>
        </w:rPr>
        <w:t xml:space="preserve"> number</w:t>
      </w:r>
      <w:r>
        <w:rPr>
          <w:color w:val="480000"/>
        </w:rPr>
        <w:t xml:space="preserve"> er</w:t>
      </w:r>
      <w:r>
        <w:rPr>
          <w:color w:val="000047"/>
        </w:rPr>
        <w:t xml:space="preserve"> offer</w:t>
      </w:r>
      <w:r>
        <w:rPr>
          <w:color w:val="0000A6"/>
        </w:rPr>
        <w:t xml:space="preserve"> gulu</w:t>
      </w:r>
      <w:r>
        <w:rPr>
          <w:color w:val="00005A"/>
        </w:rPr>
        <w:t xml:space="preserve"> kivabe</w:t>
      </w:r>
      <w:r>
        <w:rPr>
          <w:color w:val="000000"/>
        </w:rPr>
        <w:t xml:space="preserve"> dey</w:t>
      </w:r>
      <w:r>
        <w:br/>
      </w:r>
      <w:r>
        <w:rPr>
          <w:color w:val="220000"/>
        </w:rPr>
        <w:t xml:space="preserve"> ami</w:t>
      </w:r>
      <w:r>
        <w:rPr>
          <w:color w:val="000048"/>
        </w:rPr>
        <w:t xml:space="preserve"> daraz</w:t>
      </w:r>
      <w:r>
        <w:rPr>
          <w:color w:val="00002B"/>
        </w:rPr>
        <w:t xml:space="preserve"> theke</w:t>
      </w:r>
      <w:r>
        <w:rPr>
          <w:color w:val="00004A"/>
        </w:rPr>
        <w:t xml:space="preserve"> ekti</w:t>
      </w:r>
      <w:r>
        <w:rPr>
          <w:color w:val="00002B"/>
        </w:rPr>
        <w:t xml:space="preserve"> offer</w:t>
      </w:r>
      <w:r>
        <w:rPr>
          <w:color w:val="000040"/>
        </w:rPr>
        <w:t xml:space="preserve"> dite</w:t>
      </w:r>
      <w:r>
        <w:rPr>
          <w:color w:val="00004D"/>
        </w:rPr>
        <w:t xml:space="preserve"> cacchi</w:t>
      </w:r>
      <w:r>
        <w:rPr>
          <w:color w:val="000065"/>
        </w:rPr>
        <w:t xml:space="preserve"> baby</w:t>
      </w:r>
      <w:r>
        <w:rPr>
          <w:color w:val="000061"/>
        </w:rPr>
        <w:t xml:space="preserve"> products</w:t>
      </w:r>
      <w:r>
        <w:rPr>
          <w:color w:val="00006E"/>
        </w:rPr>
        <w:t xml:space="preserve"> gulur</w:t>
      </w:r>
      <w:r>
        <w:rPr>
          <w:color w:val="380000"/>
        </w:rPr>
        <w:t xml:space="preserve"> jonno</w:t>
      </w:r>
      <w:r>
        <w:rPr>
          <w:color w:val="00001E"/>
        </w:rPr>
        <w:t xml:space="preserve"> bkash</w:t>
      </w:r>
      <w:r>
        <w:rPr>
          <w:color w:val="00002B"/>
        </w:rPr>
        <w:t xml:space="preserve"> theke</w:t>
      </w:r>
      <w:r>
        <w:rPr>
          <w:color w:val="000037"/>
        </w:rPr>
        <w:t xml:space="preserve"> kivabe</w:t>
      </w:r>
      <w:r>
        <w:rPr>
          <w:color w:val="000000"/>
        </w:rPr>
        <w:t xml:space="preserve"> dibo</w:t>
      </w:r>
      <w:r>
        <w:br/>
      </w:r>
      <w:r>
        <w:rPr>
          <w:color w:val="2D0000"/>
        </w:rPr>
        <w:t xml:space="preserve"> i</w:t>
      </w:r>
      <w:r>
        <w:rPr>
          <w:color w:val="00003F"/>
        </w:rPr>
        <w:t xml:space="preserve"> want</w:t>
      </w:r>
      <w:r>
        <w:rPr>
          <w:color w:val="00002F"/>
        </w:rPr>
        <w:t xml:space="preserve"> to</w:t>
      </w:r>
      <w:r>
        <w:rPr>
          <w:color w:val="00006E"/>
        </w:rPr>
        <w:t xml:space="preserve"> file</w:t>
      </w:r>
      <w:r>
        <w:rPr>
          <w:color w:val="540000"/>
        </w:rPr>
        <w:t xml:space="preserve"> an</w:t>
      </w:r>
      <w:r>
        <w:rPr>
          <w:color w:val="00002F"/>
        </w:rPr>
        <w:t xml:space="preserve"> offer</w:t>
      </w:r>
      <w:r>
        <w:rPr>
          <w:color w:val="420000"/>
        </w:rPr>
        <w:t xml:space="preserve"> for</w:t>
      </w:r>
      <w:r>
        <w:rPr>
          <w:color w:val="000062"/>
        </w:rPr>
        <w:t xml:space="preserve"> my</w:t>
      </w:r>
      <w:r>
        <w:rPr>
          <w:color w:val="00004E"/>
        </w:rPr>
        <w:t xml:space="preserve"> customer</w:t>
      </w:r>
      <w:r>
        <w:rPr>
          <w:color w:val="540000"/>
        </w:rPr>
        <w:t xml:space="preserve"> through</w:t>
      </w:r>
      <w:r>
        <w:rPr>
          <w:color w:val="000062"/>
        </w:rPr>
        <w:t xml:space="preserve"> my</w:t>
      </w:r>
      <w:r>
        <w:rPr>
          <w:color w:val="000021"/>
        </w:rPr>
        <w:t xml:space="preserve"> bkash</w:t>
      </w:r>
      <w:r>
        <w:rPr>
          <w:color w:val="000050"/>
        </w:rPr>
        <w:t xml:space="preserve"> merchant</w:t>
      </w:r>
      <w:r>
        <w:rPr>
          <w:color w:val="000000"/>
        </w:rPr>
        <w:t xml:space="preserve"> number</w:t>
      </w:r>
      <w:r>
        <w:br/>
      </w:r>
      <w:r>
        <w:rPr>
          <w:color w:val="00004E"/>
        </w:rPr>
        <w:t xml:space="preserve"> how</w:t>
      </w:r>
      <w:r>
        <w:rPr>
          <w:color w:val="00004A"/>
        </w:rPr>
        <w:t xml:space="preserve"> can</w:t>
      </w:r>
      <w:r>
        <w:rPr>
          <w:color w:val="00003E"/>
        </w:rPr>
        <w:t xml:space="preserve"> my</w:t>
      </w:r>
      <w:r>
        <w:rPr>
          <w:color w:val="000083"/>
        </w:rPr>
        <w:t xml:space="preserve"> customers</w:t>
      </w:r>
      <w:r>
        <w:rPr>
          <w:color w:val="000064"/>
        </w:rPr>
        <w:t xml:space="preserve"> take</w:t>
      </w:r>
      <w:r>
        <w:rPr>
          <w:color w:val="6C0000"/>
        </w:rPr>
        <w:t xml:space="preserve"> an</w:t>
      </w:r>
      <w:r>
        <w:rPr>
          <w:color w:val="00003D"/>
        </w:rPr>
        <w:t xml:space="preserve"> offer</w:t>
      </w:r>
      <w:r>
        <w:rPr>
          <w:color w:val="000050"/>
        </w:rPr>
        <w:t xml:space="preserve"> from</w:t>
      </w:r>
      <w:r>
        <w:rPr>
          <w:color w:val="000000"/>
        </w:rPr>
        <w:t xml:space="preserve"> me</w:t>
      </w:r>
      <w:r>
        <w:br/>
      </w:r>
      <w:r>
        <w:rPr>
          <w:color w:val="2B0000"/>
        </w:rPr>
        <w:t xml:space="preserve"> i</w:t>
      </w:r>
      <w:r>
        <w:rPr>
          <w:color w:val="00003C"/>
        </w:rPr>
        <w:t xml:space="preserve"> want</w:t>
      </w:r>
      <w:r>
        <w:rPr>
          <w:color w:val="00002D"/>
        </w:rPr>
        <w:t xml:space="preserve"> to</w:t>
      </w:r>
      <w:r>
        <w:rPr>
          <w:color w:val="000051"/>
        </w:rPr>
        <w:t xml:space="preserve"> create</w:t>
      </w:r>
      <w:r>
        <w:rPr>
          <w:color w:val="500000"/>
        </w:rPr>
        <w:t xml:space="preserve"> an</w:t>
      </w:r>
      <w:r>
        <w:rPr>
          <w:color w:val="00002D"/>
        </w:rPr>
        <w:t xml:space="preserve"> offer</w:t>
      </w:r>
      <w:r>
        <w:rPr>
          <w:color w:val="7F0000"/>
        </w:rPr>
        <w:t xml:space="preserve"> for</w:t>
      </w:r>
      <w:r>
        <w:rPr>
          <w:color w:val="00005E"/>
        </w:rPr>
        <w:t xml:space="preserve"> my</w:t>
      </w:r>
      <w:r>
        <w:rPr>
          <w:color w:val="000062"/>
        </w:rPr>
        <w:t xml:space="preserve"> customers</w:t>
      </w:r>
      <w:r>
        <w:rPr>
          <w:color w:val="7F0000"/>
        </w:rPr>
        <w:t xml:space="preserve"> for</w:t>
      </w:r>
      <w:r>
        <w:rPr>
          <w:color w:val="00005E"/>
        </w:rPr>
        <w:t xml:space="preserve"> my</w:t>
      </w:r>
      <w:r>
        <w:rPr>
          <w:color w:val="000055"/>
        </w:rPr>
        <w:t xml:space="preserve"> online</w:t>
      </w:r>
      <w:r>
        <w:rPr>
          <w:color w:val="000000"/>
        </w:rPr>
        <w:t xml:space="preserve"> website</w:t>
      </w:r>
      <w:r>
        <w:br/>
      </w:r>
      <w:r>
        <w:rPr>
          <w:color w:val="650000"/>
        </w:rPr>
        <w:t xml:space="preserve"> i</w:t>
      </w:r>
      <w:r>
        <w:rPr>
          <w:color w:val="320000"/>
        </w:rPr>
        <w:t xml:space="preserve"> have</w:t>
      </w:r>
      <w:r>
        <w:rPr>
          <w:color w:val="3F0000"/>
        </w:rPr>
        <w:t xml:space="preserve"> an</w:t>
      </w:r>
      <w:r>
        <w:rPr>
          <w:color w:val="00005B"/>
        </w:rPr>
        <w:t xml:space="preserve"> offline</w:t>
      </w:r>
      <w:r>
        <w:rPr>
          <w:color w:val="000000"/>
        </w:rPr>
        <w:t xml:space="preserve"> store</w:t>
      </w:r>
      <w:r>
        <w:rPr>
          <w:color w:val="650000"/>
        </w:rPr>
        <w:t xml:space="preserve"> i</w:t>
      </w:r>
      <w:r>
        <w:rPr>
          <w:color w:val="00002F"/>
        </w:rPr>
        <w:t xml:space="preserve"> want</w:t>
      </w:r>
      <w:r>
        <w:rPr>
          <w:color w:val="000023"/>
        </w:rPr>
        <w:t xml:space="preserve"> to</w:t>
      </w:r>
      <w:r>
        <w:rPr>
          <w:color w:val="000042"/>
        </w:rPr>
        <w:t xml:space="preserve"> give</w:t>
      </w:r>
      <w:r>
        <w:rPr>
          <w:color w:val="000046"/>
        </w:rPr>
        <w:t xml:space="preserve"> discount</w:t>
      </w:r>
      <w:r>
        <w:rPr>
          <w:color w:val="310000"/>
        </w:rPr>
        <w:t xml:space="preserve"> for</w:t>
      </w:r>
      <w:r>
        <w:rPr>
          <w:color w:val="000040"/>
        </w:rPr>
        <w:t xml:space="preserve"> all</w:t>
      </w:r>
      <w:r>
        <w:rPr>
          <w:color w:val="000024"/>
        </w:rPr>
        <w:t xml:space="preserve"> my</w:t>
      </w:r>
      <w:r>
        <w:rPr>
          <w:color w:val="000050"/>
        </w:rPr>
        <w:t xml:space="preserve"> products</w:t>
      </w:r>
      <w:r>
        <w:rPr>
          <w:color w:val="000049"/>
        </w:rPr>
        <w:t xml:space="preserve"> via</w:t>
      </w:r>
      <w:r>
        <w:rPr>
          <w:color w:val="000000"/>
        </w:rPr>
        <w:t xml:space="preserve"> bkash</w:t>
      </w:r>
      <w:r>
        <w:rPr>
          <w:color w:val="00002D"/>
        </w:rPr>
        <w:t xml:space="preserve"> how</w:t>
      </w:r>
      <w:r>
        <w:rPr>
          <w:color w:val="00002B"/>
        </w:rPr>
        <w:t xml:space="preserve"> can</w:t>
      </w:r>
      <w:r>
        <w:rPr>
          <w:color w:val="650000"/>
        </w:rPr>
        <w:t xml:space="preserve"> i</w:t>
      </w:r>
      <w:r>
        <w:rPr>
          <w:color w:val="370000"/>
        </w:rPr>
        <w:t xml:space="preserve"> do</w:t>
      </w:r>
      <w:r>
        <w:rPr>
          <w:color w:val="000000"/>
        </w:rPr>
        <w:t xml:space="preserve"> that</w:t>
      </w:r>
      <w:r>
        <w:br/>
      </w:r>
      <w:r>
        <w:rPr>
          <w:color w:val="00004E"/>
        </w:rPr>
        <w:t xml:space="preserve"> should</w:t>
      </w:r>
      <w:r>
        <w:rPr>
          <w:color w:val="260000"/>
        </w:rPr>
        <w:t xml:space="preserve"> i</w:t>
      </w:r>
      <w:r>
        <w:rPr>
          <w:color w:val="000056"/>
        </w:rPr>
        <w:t xml:space="preserve"> contact</w:t>
      </w:r>
      <w:r>
        <w:rPr>
          <w:color w:val="3F0000"/>
        </w:rPr>
        <w:t xml:space="preserve"> with</w:t>
      </w:r>
      <w:r>
        <w:rPr>
          <w:color w:val="000053"/>
        </w:rPr>
        <w:t xml:space="preserve"> my</w:t>
      </w:r>
      <w:r>
        <w:rPr>
          <w:color w:val="610000"/>
        </w:rPr>
        <w:t xml:space="preserve"> key</w:t>
      </w:r>
      <w:r>
        <w:rPr>
          <w:color w:val="000020"/>
        </w:rPr>
        <w:t xml:space="preserve"> account</w:t>
      </w:r>
      <w:r>
        <w:rPr>
          <w:color w:val="000068"/>
        </w:rPr>
        <w:t xml:space="preserve"> manager</w:t>
      </w:r>
      <w:r>
        <w:rPr>
          <w:color w:val="000028"/>
        </w:rPr>
        <w:t xml:space="preserve"> to</w:t>
      </w:r>
      <w:r>
        <w:rPr>
          <w:color w:val="00004A"/>
        </w:rPr>
        <w:t xml:space="preserve"> make</w:t>
      </w:r>
      <w:r>
        <w:rPr>
          <w:color w:val="480000"/>
        </w:rPr>
        <w:t xml:space="preserve"> an</w:t>
      </w:r>
      <w:r>
        <w:rPr>
          <w:color w:val="000028"/>
        </w:rPr>
        <w:t xml:space="preserve"> offer</w:t>
      </w:r>
      <w:r>
        <w:rPr>
          <w:color w:val="380000"/>
        </w:rPr>
        <w:t xml:space="preserve"> for</w:t>
      </w:r>
      <w:r>
        <w:rPr>
          <w:color w:val="000053"/>
        </w:rPr>
        <w:t xml:space="preserve"> my</w:t>
      </w:r>
      <w:r>
        <w:rPr>
          <w:color w:val="000000"/>
        </w:rPr>
        <w:t xml:space="preserve"> customer</w:t>
      </w:r>
      <w:r>
        <w:br/>
      </w:r>
      <w:r>
        <w:rPr>
          <w:color w:val="00005F"/>
        </w:rPr>
        <w:t xml:space="preserve"> customers</w:t>
      </w:r>
      <w:r>
        <w:rPr>
          <w:color w:val="000040"/>
        </w:rPr>
        <w:t xml:space="preserve"> need</w:t>
      </w:r>
      <w:r>
        <w:rPr>
          <w:color w:val="000057"/>
        </w:rPr>
        <w:t xml:space="preserve"> discount</w:t>
      </w:r>
      <w:r>
        <w:rPr>
          <w:color w:val="00002C"/>
        </w:rPr>
        <w:t xml:space="preserve"> offer</w:t>
      </w:r>
      <w:r>
        <w:rPr>
          <w:color w:val="00003A"/>
        </w:rPr>
        <w:t xml:space="preserve"> from</w:t>
      </w:r>
      <w:r>
        <w:rPr>
          <w:color w:val="00002D"/>
        </w:rPr>
        <w:t xml:space="preserve"> my</w:t>
      </w:r>
      <w:r>
        <w:rPr>
          <w:color w:val="000062"/>
        </w:rPr>
        <w:t xml:space="preserve"> shop</w:t>
      </w:r>
      <w:r>
        <w:rPr>
          <w:color w:val="00005A"/>
        </w:rPr>
        <w:t xml:space="preserve"> via</w:t>
      </w:r>
      <w:r>
        <w:rPr>
          <w:color w:val="000000"/>
        </w:rPr>
        <w:t xml:space="preserve"> bkash</w:t>
      </w:r>
      <w:r>
        <w:rPr>
          <w:color w:val="000038"/>
        </w:rPr>
        <w:t xml:space="preserve"> how</w:t>
      </w:r>
      <w:r>
        <w:rPr>
          <w:color w:val="000036"/>
        </w:rPr>
        <w:t xml:space="preserve"> can</w:t>
      </w:r>
      <w:r>
        <w:rPr>
          <w:color w:val="2A0000"/>
        </w:rPr>
        <w:t xml:space="preserve"> i</w:t>
      </w:r>
      <w:r>
        <w:rPr>
          <w:color w:val="000051"/>
        </w:rPr>
        <w:t xml:space="preserve"> make</w:t>
      </w:r>
      <w:r>
        <w:rPr>
          <w:color w:val="400000"/>
        </w:rPr>
        <w:t xml:space="preserve"> it</w:t>
      </w:r>
      <w:r>
        <w:rPr>
          <w:color w:val="000000"/>
        </w:rPr>
        <w:t xml:space="preserve"> happen</w:t>
      </w:r>
      <w:r>
        <w:br/>
      </w:r>
      <w:r>
        <w:rPr>
          <w:color w:val="000068"/>
        </w:rPr>
        <w:t xml:space="preserve"> customers</w:t>
      </w:r>
      <w:r>
        <w:rPr>
          <w:color w:val="000047"/>
        </w:rPr>
        <w:t xml:space="preserve"> need</w:t>
      </w:r>
      <w:r>
        <w:rPr>
          <w:color w:val="000033"/>
        </w:rPr>
        <w:t xml:space="preserve"> cashback</w:t>
      </w:r>
      <w:r>
        <w:rPr>
          <w:color w:val="000030"/>
        </w:rPr>
        <w:t xml:space="preserve"> offer</w:t>
      </w:r>
      <w:r>
        <w:rPr>
          <w:color w:val="430000"/>
        </w:rPr>
        <w:t xml:space="preserve"> for</w:t>
      </w:r>
      <w:r>
        <w:rPr>
          <w:color w:val="000031"/>
        </w:rPr>
        <w:t xml:space="preserve"> my</w:t>
      </w:r>
      <w:r>
        <w:rPr>
          <w:color w:val="00005B"/>
        </w:rPr>
        <w:t xml:space="preserve"> online</w:t>
      </w:r>
      <w:r>
        <w:rPr>
          <w:color w:val="00006C"/>
        </w:rPr>
        <w:t xml:space="preserve"> products</w:t>
      </w:r>
      <w:r>
        <w:rPr>
          <w:color w:val="810000"/>
        </w:rPr>
        <w:t xml:space="preserve"> thorugh</w:t>
      </w:r>
      <w:r>
        <w:rPr>
          <w:color w:val="000000"/>
        </w:rPr>
        <w:t xml:space="preserve"> bkash</w:t>
      </w:r>
      <w:r>
        <w:br/>
      </w:r>
      <w:r>
        <w:rPr>
          <w:color w:val="2A0000"/>
        </w:rPr>
        <w:t xml:space="preserve"> আমার</w:t>
      </w:r>
      <w:r>
        <w:rPr>
          <w:color w:val="000066"/>
        </w:rPr>
        <w:t xml:space="preserve"> মার্চেন্ট</w:t>
      </w:r>
      <w:r>
        <w:rPr>
          <w:color w:val="000044"/>
        </w:rPr>
        <w:t xml:space="preserve"> নাম্বার</w:t>
      </w:r>
      <w:r>
        <w:rPr>
          <w:color w:val="420000"/>
        </w:rPr>
        <w:t xml:space="preserve"> এর</w:t>
      </w:r>
      <w:r>
        <w:rPr>
          <w:color w:val="4A0000"/>
        </w:rPr>
        <w:t xml:space="preserve"> জন্য</w:t>
      </w:r>
      <w:r>
        <w:rPr>
          <w:color w:val="000042"/>
        </w:rPr>
        <w:t xml:space="preserve"> অফার</w:t>
      </w:r>
      <w:r>
        <w:rPr>
          <w:color w:val="00006A"/>
        </w:rPr>
        <w:t xml:space="preserve"> গুলো</w:t>
      </w:r>
      <w:r>
        <w:rPr>
          <w:color w:val="000043"/>
        </w:rPr>
        <w:t xml:space="preserve"> কিভাবে</w:t>
      </w:r>
      <w:r>
        <w:rPr>
          <w:color w:val="000084"/>
        </w:rPr>
        <w:t xml:space="preserve"> দেখবো</w:t>
      </w:r>
      <w:r>
        <w:br/>
      </w:r>
      <w:r>
        <w:rPr>
          <w:color w:val="00007F"/>
        </w:rPr>
        <w:t xml:space="preserve"> eid</w:t>
      </w:r>
      <w:r>
        <w:rPr>
          <w:color w:val="000084"/>
        </w:rPr>
        <w:t xml:space="preserve"> upoloke</w:t>
      </w:r>
      <w:r>
        <w:rPr>
          <w:color w:val="000022"/>
        </w:rPr>
        <w:t xml:space="preserve"> bkash</w:t>
      </w:r>
      <w:r>
        <w:rPr>
          <w:color w:val="000032"/>
        </w:rPr>
        <w:t xml:space="preserve"> theke</w:t>
      </w:r>
      <w:r>
        <w:rPr>
          <w:color w:val="270000"/>
        </w:rPr>
        <w:t xml:space="preserve"> ami</w:t>
      </w:r>
      <w:r>
        <w:rPr>
          <w:color w:val="2A0000"/>
        </w:rPr>
        <w:t xml:space="preserve"> amar</w:t>
      </w:r>
      <w:r>
        <w:rPr>
          <w:color w:val="000053"/>
        </w:rPr>
        <w:t xml:space="preserve"> merchant</w:t>
      </w:r>
      <w:r>
        <w:rPr>
          <w:color w:val="00002F"/>
        </w:rPr>
        <w:t xml:space="preserve"> number</w:t>
      </w:r>
      <w:r>
        <w:rPr>
          <w:color w:val="000031"/>
        </w:rPr>
        <w:t xml:space="preserve"> e</w:t>
      </w:r>
      <w:r>
        <w:rPr>
          <w:color w:val="000044"/>
        </w:rPr>
        <w:t xml:space="preserve"> ekta</w:t>
      </w:r>
      <w:r>
        <w:rPr>
          <w:color w:val="000031"/>
        </w:rPr>
        <w:t xml:space="preserve"> offer</w:t>
      </w:r>
      <w:r>
        <w:rPr>
          <w:color w:val="000049"/>
        </w:rPr>
        <w:t xml:space="preserve"> dite</w:t>
      </w:r>
      <w:r>
        <w:rPr>
          <w:color w:val="000000"/>
        </w:rPr>
        <w:t xml:space="preserve"> chai</w:t>
      </w:r>
      <w:r>
        <w:br/>
      </w:r>
      <w:r>
        <w:rPr>
          <w:color w:val="000025"/>
        </w:rPr>
        <w:t xml:space="preserve"> বিকাশ</w:t>
      </w:r>
      <w:r>
        <w:rPr>
          <w:color w:val="3B0000"/>
        </w:rPr>
        <w:t xml:space="preserve"> এর</w:t>
      </w:r>
      <w:r>
        <w:rPr>
          <w:color w:val="520000"/>
        </w:rPr>
        <w:t xml:space="preserve"> মাধ্যমে</w:t>
      </w:r>
      <w:r>
        <w:rPr>
          <w:color w:val="260000"/>
        </w:rPr>
        <w:t xml:space="preserve"> আমার</w:t>
      </w:r>
      <w:r>
        <w:rPr>
          <w:color w:val="00005B"/>
        </w:rPr>
        <w:t xml:space="preserve"> মার্চেন্ট</w:t>
      </w:r>
      <w:r>
        <w:rPr>
          <w:color w:val="00003D"/>
        </w:rPr>
        <w:t xml:space="preserve"> নাম্বার</w:t>
      </w:r>
      <w:r>
        <w:rPr>
          <w:color w:val="3D0000"/>
        </w:rPr>
        <w:t xml:space="preserve"> এ</w:t>
      </w:r>
      <w:r>
        <w:rPr>
          <w:color w:val="750000"/>
        </w:rPr>
        <w:t xml:space="preserve"> গ্রাহকদের</w:t>
      </w:r>
      <w:r>
        <w:rPr>
          <w:color w:val="420000"/>
        </w:rPr>
        <w:t xml:space="preserve"> জন্য</w:t>
      </w:r>
      <w:r>
        <w:rPr>
          <w:color w:val="00003E"/>
        </w:rPr>
        <w:t xml:space="preserve"> একটা</w:t>
      </w:r>
      <w:r>
        <w:rPr>
          <w:color w:val="00003C"/>
        </w:rPr>
        <w:t xml:space="preserve"> অফার</w:t>
      </w:r>
      <w:r>
        <w:rPr>
          <w:color w:val="00004A"/>
        </w:rPr>
        <w:t xml:space="preserve"> দিতে</w:t>
      </w:r>
      <w:r>
        <w:rPr>
          <w:color w:val="000043"/>
        </w:rPr>
        <w:t xml:space="preserve"> চাচ্ছি</w:t>
      </w:r>
      <w:r>
        <w:br/>
      </w:r>
      <w:r>
        <w:rPr>
          <w:color w:val="2D0000"/>
        </w:rPr>
        <w:t xml:space="preserve"> amar</w:t>
      </w:r>
      <w:r>
        <w:rPr>
          <w:color w:val="000058"/>
        </w:rPr>
        <w:t xml:space="preserve"> daraz</w:t>
      </w:r>
      <w:r>
        <w:rPr>
          <w:color w:val="6C0000"/>
        </w:rPr>
        <w:t xml:space="preserve"> er</w:t>
      </w:r>
      <w:r>
        <w:rPr>
          <w:color w:val="000071"/>
        </w:rPr>
        <w:t xml:space="preserve"> website</w:t>
      </w:r>
      <w:r>
        <w:rPr>
          <w:color w:val="000034"/>
        </w:rPr>
        <w:t xml:space="preserve"> e</w:t>
      </w:r>
      <w:r>
        <w:rPr>
          <w:color w:val="000025"/>
        </w:rPr>
        <w:t xml:space="preserve"> bkash</w:t>
      </w:r>
      <w:r>
        <w:rPr>
          <w:color w:val="00006F"/>
        </w:rPr>
        <w:t xml:space="preserve"> grahok</w:t>
      </w:r>
      <w:r>
        <w:rPr>
          <w:color w:val="6C0000"/>
        </w:rPr>
        <w:t xml:space="preserve"> er</w:t>
      </w:r>
      <w:r>
        <w:rPr>
          <w:color w:val="450000"/>
        </w:rPr>
        <w:t xml:space="preserve"> jonno</w:t>
      </w:r>
      <w:r>
        <w:rPr>
          <w:color w:val="000035"/>
        </w:rPr>
        <w:t xml:space="preserve"> offer</w:t>
      </w:r>
      <w:r>
        <w:rPr>
          <w:color w:val="00004E"/>
        </w:rPr>
        <w:t xml:space="preserve"> dite</w:t>
      </w:r>
      <w:r>
        <w:rPr>
          <w:color w:val="000000"/>
        </w:rPr>
        <w:t xml:space="preserve"> cacchi</w:t>
      </w:r>
      <w:r>
        <w:br/>
      </w:r>
      <w:r>
        <w:rPr>
          <w:color w:val="3E0000"/>
        </w:rPr>
        <w:t xml:space="preserve"> amar</w:t>
      </w:r>
      <w:r>
        <w:rPr>
          <w:color w:val="00007C"/>
        </w:rPr>
        <w:t xml:space="preserve"> merchant</w:t>
      </w:r>
      <w:r>
        <w:rPr>
          <w:color w:val="000046"/>
        </w:rPr>
        <w:t xml:space="preserve"> number</w:t>
      </w:r>
      <w:r>
        <w:rPr>
          <w:color w:val="000048"/>
        </w:rPr>
        <w:t xml:space="preserve"> e</w:t>
      </w:r>
      <w:r>
        <w:rPr>
          <w:color w:val="000065"/>
        </w:rPr>
        <w:t xml:space="preserve"> ekta</w:t>
      </w:r>
      <w:r>
        <w:rPr>
          <w:color w:val="000049"/>
        </w:rPr>
        <w:t xml:space="preserve"> offer</w:t>
      </w:r>
      <w:r>
        <w:rPr>
          <w:color w:val="00006C"/>
        </w:rPr>
        <w:t xml:space="preserve"> dite</w:t>
      </w:r>
      <w:r>
        <w:rPr>
          <w:color w:val="000058"/>
        </w:rPr>
        <w:t xml:space="preserve"> chai</w:t>
      </w:r>
      <w:r>
        <w:br/>
      </w:r>
      <w:r>
        <w:rPr>
          <w:color w:val="390000"/>
        </w:rPr>
        <w:t xml:space="preserve"> i</w:t>
      </w:r>
      <w:r>
        <w:rPr>
          <w:color w:val="00004F"/>
        </w:rPr>
        <w:t xml:space="preserve"> want</w:t>
      </w:r>
      <w:r>
        <w:rPr>
          <w:color w:val="000077"/>
        </w:rPr>
        <w:t xml:space="preserve"> to</w:t>
      </w:r>
      <w:r>
        <w:rPr>
          <w:color w:val="00006E"/>
        </w:rPr>
        <w:t xml:space="preserve"> make</w:t>
      </w:r>
      <w:r>
        <w:rPr>
          <w:color w:val="6A0000"/>
        </w:rPr>
        <w:t xml:space="preserve"> an</w:t>
      </w:r>
      <w:r>
        <w:rPr>
          <w:color w:val="00003C"/>
        </w:rPr>
        <w:t xml:space="preserve"> offer</w:t>
      </w:r>
      <w:r>
        <w:rPr>
          <w:color w:val="000077"/>
        </w:rPr>
        <w:t xml:space="preserve"> to</w:t>
      </w:r>
      <w:r>
        <w:rPr>
          <w:color w:val="00003D"/>
        </w:rPr>
        <w:t xml:space="preserve"> my</w:t>
      </w:r>
      <w:r>
        <w:rPr>
          <w:color w:val="000065"/>
        </w:rPr>
        <w:t xml:space="preserve"> merchant</w:t>
      </w:r>
      <w:r>
        <w:rPr>
          <w:color w:val="000000"/>
        </w:rPr>
        <w:t xml:space="preserve"> number</w:t>
      </w:r>
      <w:r>
        <w:br/>
      </w:r>
      <w:r>
        <w:rPr>
          <w:color w:val="450000"/>
        </w:rPr>
        <w:t xml:space="preserve"> hlw</w:t>
      </w:r>
      <w:r>
        <w:rPr>
          <w:color w:val="000000"/>
        </w:rPr>
        <w:t xml:space="preserve"> sir</w:t>
      </w:r>
      <w:r>
        <w:rPr>
          <w:color w:val="00004B"/>
        </w:rPr>
        <w:t xml:space="preserve"> should</w:t>
      </w:r>
      <w:r>
        <w:rPr>
          <w:color w:val="250000"/>
        </w:rPr>
        <w:t xml:space="preserve"> i</w:t>
      </w:r>
      <w:r>
        <w:rPr>
          <w:color w:val="000052"/>
        </w:rPr>
        <w:t xml:space="preserve"> contact</w:t>
      </w:r>
      <w:r>
        <w:rPr>
          <w:color w:val="3D0000"/>
        </w:rPr>
        <w:t xml:space="preserve"> with</w:t>
      </w:r>
      <w:r>
        <w:rPr>
          <w:color w:val="000050"/>
        </w:rPr>
        <w:t xml:space="preserve"> my</w:t>
      </w:r>
      <w:r>
        <w:rPr>
          <w:color w:val="5D0000"/>
        </w:rPr>
        <w:t xml:space="preserve"> key</w:t>
      </w:r>
      <w:r>
        <w:rPr>
          <w:color w:val="00001F"/>
        </w:rPr>
        <w:t xml:space="preserve"> account</w:t>
      </w:r>
      <w:r>
        <w:rPr>
          <w:color w:val="000064"/>
        </w:rPr>
        <w:t xml:space="preserve"> manager</w:t>
      </w:r>
      <w:r>
        <w:rPr>
          <w:color w:val="000026"/>
        </w:rPr>
        <w:t xml:space="preserve"> to</w:t>
      </w:r>
      <w:r>
        <w:rPr>
          <w:color w:val="000048"/>
        </w:rPr>
        <w:t xml:space="preserve"> make</w:t>
      </w:r>
      <w:r>
        <w:rPr>
          <w:color w:val="450000"/>
        </w:rPr>
        <w:t xml:space="preserve"> an</w:t>
      </w:r>
      <w:r>
        <w:rPr>
          <w:color w:val="000027"/>
        </w:rPr>
        <w:t xml:space="preserve"> offer</w:t>
      </w:r>
      <w:r>
        <w:rPr>
          <w:color w:val="360000"/>
        </w:rPr>
        <w:t xml:space="preserve"> for</w:t>
      </w:r>
      <w:r>
        <w:rPr>
          <w:color w:val="000050"/>
        </w:rPr>
        <w:t xml:space="preserve"> my</w:t>
      </w:r>
      <w:r>
        <w:rPr>
          <w:color w:val="000000"/>
        </w:rPr>
        <w:t xml:space="preserve"> customer</w:t>
      </w:r>
      <w:r>
        <w:br/>
      </w:r>
      <w:r>
        <w:rPr>
          <w:color w:val="000096"/>
        </w:rPr>
        <w:t xml:space="preserve"> মার্চেন্ট</w:t>
      </w:r>
      <w:r>
        <w:rPr>
          <w:color w:val="00004E"/>
        </w:rPr>
        <w:t xml:space="preserve"> একাউন্ট</w:t>
      </w:r>
      <w:r>
        <w:rPr>
          <w:color w:val="000062"/>
        </w:rPr>
        <w:t xml:space="preserve"> অফার</w:t>
      </w:r>
      <w:r>
        <w:rPr>
          <w:color w:val="00007B"/>
        </w:rPr>
        <w:t xml:space="preserve"> সম্পর্কে</w:t>
      </w:r>
      <w:r>
        <w:rPr>
          <w:color w:val="00006A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00008B"/>
        </w:rPr>
        <w:t xml:space="preserve"> মার্চেন্ট</w:t>
      </w:r>
      <w:r>
        <w:rPr>
          <w:color w:val="000049"/>
        </w:rPr>
        <w:t xml:space="preserve"> একাউন্ট</w:t>
      </w:r>
      <w:r>
        <w:rPr>
          <w:color w:val="00005B"/>
        </w:rPr>
        <w:t xml:space="preserve"> অফার</w:t>
      </w:r>
      <w:r>
        <w:rPr>
          <w:color w:val="00005C"/>
        </w:rPr>
        <w:t xml:space="preserve"> কিভাবে</w:t>
      </w:r>
      <w:r>
        <w:rPr>
          <w:color w:val="000065"/>
        </w:rPr>
        <w:t xml:space="preserve"> নিতে</w:t>
      </w:r>
      <w:r>
        <w:rPr>
          <w:color w:val="000072"/>
        </w:rPr>
        <w:t xml:space="preserve"> পারবো</w:t>
      </w:r>
      <w:r>
        <w:br/>
      </w:r>
      <w:r>
        <w:rPr>
          <w:color w:val="00008E"/>
        </w:rPr>
        <w:t xml:space="preserve"> পুজা</w:t>
      </w:r>
      <w:r>
        <w:rPr>
          <w:color w:val="000079"/>
        </w:rPr>
        <w:t xml:space="preserve"> উপলক্ষে</w:t>
      </w:r>
      <w:r>
        <w:rPr>
          <w:color w:val="260000"/>
        </w:rPr>
        <w:t xml:space="preserve"> আমি</w:t>
      </w:r>
      <w:r>
        <w:rPr>
          <w:color w:val="250000"/>
        </w:rPr>
        <w:t xml:space="preserve"> আমার</w:t>
      </w:r>
      <w:r>
        <w:rPr>
          <w:color w:val="00005A"/>
        </w:rPr>
        <w:t xml:space="preserve"> মার্চেন্ট</w:t>
      </w:r>
      <w:r>
        <w:rPr>
          <w:color w:val="00003A"/>
        </w:rPr>
        <w:t xml:space="preserve"> নাম্বারে</w:t>
      </w:r>
      <w:r>
        <w:rPr>
          <w:color w:val="00003C"/>
        </w:rPr>
        <w:t xml:space="preserve"> একটা</w:t>
      </w:r>
      <w:r>
        <w:rPr>
          <w:color w:val="00003A"/>
        </w:rPr>
        <w:t xml:space="preserve"> অফার</w:t>
      </w:r>
      <w:r>
        <w:rPr>
          <w:color w:val="000048"/>
        </w:rPr>
        <w:t xml:space="preserve"> দিতে</w:t>
      </w:r>
      <w:r>
        <w:rPr>
          <w:color w:val="000037"/>
        </w:rPr>
        <w:t xml:space="preserve"> চাই</w:t>
      </w:r>
      <w:r>
        <w:br/>
      </w:r>
      <w:r>
        <w:rPr>
          <w:color w:val="000085"/>
        </w:rPr>
        <w:t xml:space="preserve"> feburary</w:t>
      </w:r>
      <w:r>
        <w:rPr>
          <w:color w:val="410000"/>
        </w:rPr>
        <w:t xml:space="preserve"> jonno</w:t>
      </w:r>
      <w:r>
        <w:rPr>
          <w:color w:val="000055"/>
        </w:rPr>
        <w:t xml:space="preserve"> merchant</w:t>
      </w:r>
      <w:r>
        <w:rPr>
          <w:color w:val="000030"/>
        </w:rPr>
        <w:t xml:space="preserve"> number</w:t>
      </w:r>
      <w:r>
        <w:rPr>
          <w:color w:val="000045"/>
        </w:rPr>
        <w:t xml:space="preserve"> ekta</w:t>
      </w:r>
      <w:r>
        <w:rPr>
          <w:color w:val="000032"/>
        </w:rPr>
        <w:t xml:space="preserve"> offer</w:t>
      </w:r>
      <w:r>
        <w:rPr>
          <w:color w:val="00004A"/>
        </w:rPr>
        <w:t xml:space="preserve"> dite</w:t>
      </w:r>
      <w:r>
        <w:rPr>
          <w:color w:val="000052"/>
        </w:rPr>
        <w:t xml:space="preserve"> chacchi</w:t>
      </w:r>
      <w:r>
        <w:rPr>
          <w:color w:val="000040"/>
        </w:rPr>
        <w:t xml:space="preserve"> kivabe</w:t>
      </w:r>
      <w:r>
        <w:rPr>
          <w:color w:val="600000"/>
        </w:rPr>
        <w:t xml:space="preserve"> dibo</w:t>
      </w:r>
      <w:r>
        <w:br/>
      </w:r>
      <w:r>
        <w:rPr>
          <w:color w:val="380000"/>
        </w:rPr>
        <w:t xml:space="preserve"> amar</w:t>
      </w:r>
      <w:r>
        <w:rPr>
          <w:color w:val="00006E"/>
        </w:rPr>
        <w:t xml:space="preserve"> merchant</w:t>
      </w:r>
      <w:r>
        <w:rPr>
          <w:color w:val="00003E"/>
        </w:rPr>
        <w:t xml:space="preserve"> number</w:t>
      </w:r>
      <w:r>
        <w:rPr>
          <w:color w:val="000040"/>
        </w:rPr>
        <w:t xml:space="preserve"> e</w:t>
      </w:r>
      <w:r>
        <w:rPr>
          <w:color w:val="00006A"/>
        </w:rPr>
        <w:t xml:space="preserve"> ki</w:t>
      </w:r>
      <w:r>
        <w:rPr>
          <w:color w:val="00006A"/>
        </w:rPr>
        <w:t xml:space="preserve"> ki</w:t>
      </w:r>
      <w:r>
        <w:rPr>
          <w:color w:val="000041"/>
        </w:rPr>
        <w:t xml:space="preserve"> offer</w:t>
      </w:r>
      <w:r>
        <w:rPr>
          <w:color w:val="00004C"/>
        </w:rPr>
        <w:t xml:space="preserve"> ase</w:t>
      </w:r>
      <w:r>
        <w:rPr>
          <w:color w:val="000072"/>
        </w:rPr>
        <w:t xml:space="preserve"> oita</w:t>
      </w:r>
      <w:r>
        <w:rPr>
          <w:color w:val="000053"/>
        </w:rPr>
        <w:t xml:space="preserve"> kivabe</w:t>
      </w:r>
      <w:r>
        <w:rPr>
          <w:color w:val="000000"/>
        </w:rPr>
        <w:t xml:space="preserve"> dekhbo</w:t>
      </w:r>
      <w:r>
        <w:br/>
      </w:r>
      <w:r>
        <w:rPr>
          <w:color w:val="3D0000"/>
        </w:rPr>
        <w:t xml:space="preserve"> hlw</w:t>
      </w:r>
      <w:r>
        <w:rPr>
          <w:color w:val="630000"/>
        </w:rPr>
        <w:t xml:space="preserve"> i</w:t>
      </w:r>
      <w:r>
        <w:rPr>
          <w:color w:val="300000"/>
        </w:rPr>
        <w:t xml:space="preserve"> have</w:t>
      </w:r>
      <w:r>
        <w:rPr>
          <w:color w:val="3D0000"/>
        </w:rPr>
        <w:t xml:space="preserve"> an</w:t>
      </w:r>
      <w:r>
        <w:rPr>
          <w:color w:val="000041"/>
        </w:rPr>
        <w:t xml:space="preserve"> online</w:t>
      </w:r>
      <w:r>
        <w:rPr>
          <w:color w:val="00003A"/>
        </w:rPr>
        <w:t xml:space="preserve"> merchant</w:t>
      </w:r>
      <w:r>
        <w:rPr>
          <w:color w:val="630000"/>
        </w:rPr>
        <w:t xml:space="preserve"> i</w:t>
      </w:r>
      <w:r>
        <w:rPr>
          <w:color w:val="00002E"/>
        </w:rPr>
        <w:t xml:space="preserve"> want</w:t>
      </w:r>
      <w:r>
        <w:rPr>
          <w:color w:val="000022"/>
        </w:rPr>
        <w:t xml:space="preserve"> to</w:t>
      </w:r>
      <w:r>
        <w:rPr>
          <w:color w:val="000040"/>
        </w:rPr>
        <w:t xml:space="preserve"> give</w:t>
      </w:r>
      <w:r>
        <w:rPr>
          <w:color w:val="000044"/>
        </w:rPr>
        <w:t xml:space="preserve"> discount</w:t>
      </w:r>
      <w:r>
        <w:rPr>
          <w:color w:val="300000"/>
        </w:rPr>
        <w:t xml:space="preserve"> for</w:t>
      </w:r>
      <w:r>
        <w:rPr>
          <w:color w:val="00003E"/>
        </w:rPr>
        <w:t xml:space="preserve"> all</w:t>
      </w:r>
      <w:r>
        <w:rPr>
          <w:color w:val="000023"/>
        </w:rPr>
        <w:t xml:space="preserve"> my</w:t>
      </w:r>
      <w:r>
        <w:rPr>
          <w:color w:val="00004D"/>
        </w:rPr>
        <w:t xml:space="preserve"> products</w:t>
      </w:r>
      <w:r>
        <w:rPr>
          <w:color w:val="000047"/>
        </w:rPr>
        <w:t xml:space="preserve"> via</w:t>
      </w:r>
      <w:r>
        <w:rPr>
          <w:color w:val="000000"/>
        </w:rPr>
        <w:t xml:space="preserve"> bkash</w:t>
      </w:r>
      <w:r>
        <w:rPr>
          <w:color w:val="00002C"/>
        </w:rPr>
        <w:t xml:space="preserve"> how</w:t>
      </w:r>
      <w:r>
        <w:rPr>
          <w:color w:val="00002A"/>
        </w:rPr>
        <w:t xml:space="preserve"> can</w:t>
      </w:r>
      <w:r>
        <w:rPr>
          <w:color w:val="630000"/>
        </w:rPr>
        <w:t xml:space="preserve"> i</w:t>
      </w:r>
      <w:r>
        <w:rPr>
          <w:color w:val="350000"/>
        </w:rPr>
        <w:t xml:space="preserve"> do</w:t>
      </w:r>
      <w:r>
        <w:rPr>
          <w:color w:val="000000"/>
        </w:rPr>
        <w:t xml:space="preserve"> that</w:t>
      </w:r>
      <w:r>
        <w:br/>
      </w:r>
      <w:r>
        <w:rPr>
          <w:color w:val="00006F"/>
        </w:rPr>
        <w:t xml:space="preserve"> মার্চেন্ট</w:t>
      </w:r>
      <w:r>
        <w:rPr>
          <w:color w:val="00004B"/>
        </w:rPr>
        <w:t xml:space="preserve"> নাম্বার</w:t>
      </w:r>
      <w:r>
        <w:rPr>
          <w:color w:val="4A0000"/>
        </w:rPr>
        <w:t xml:space="preserve"> এ</w:t>
      </w:r>
      <w:r>
        <w:rPr>
          <w:color w:val="000049"/>
        </w:rPr>
        <w:t xml:space="preserve"> অফার</w:t>
      </w:r>
      <w:r>
        <w:rPr>
          <w:color w:val="000064"/>
        </w:rPr>
        <w:t xml:space="preserve"> দেওয়া</w:t>
      </w:r>
      <w:r>
        <w:rPr>
          <w:color w:val="000078"/>
        </w:rPr>
        <w:t xml:space="preserve"> নিয়ম</w:t>
      </w:r>
      <w:r>
        <w:rPr>
          <w:color w:val="6A0000"/>
        </w:rPr>
        <w:t xml:space="preserve"> বলেন</w:t>
      </w:r>
      <w:r>
        <w:br/>
      </w:r>
      <w:r>
        <w:rPr>
          <w:color w:val="00008A"/>
        </w:rPr>
        <w:t xml:space="preserve"> মার্চেন্ট</w:t>
      </w:r>
      <w:r>
        <w:rPr>
          <w:color w:val="00005C"/>
        </w:rPr>
        <w:t xml:space="preserve"> নাম্বার</w:t>
      </w:r>
      <w:r>
        <w:rPr>
          <w:color w:val="5B0000"/>
        </w:rPr>
        <w:t xml:space="preserve"> এ</w:t>
      </w:r>
      <w:r>
        <w:rPr>
          <w:color w:val="00005A"/>
        </w:rPr>
        <w:t xml:space="preserve"> অফার</w:t>
      </w:r>
      <w:r>
        <w:rPr>
          <w:color w:val="00005B"/>
        </w:rPr>
        <w:t xml:space="preserve"> কিভাবে</w:t>
      </w:r>
      <w:r>
        <w:rPr>
          <w:color w:val="00006F"/>
        </w:rPr>
        <w:t xml:space="preserve"> দিতে</w:t>
      </w:r>
      <w:r>
        <w:rPr>
          <w:color w:val="000000"/>
        </w:rPr>
        <w:t xml:space="preserve"> পারি</w:t>
      </w:r>
      <w:r>
        <w:br/>
      </w:r>
      <w:r>
        <w:rPr>
          <w:color w:val="3B0000"/>
        </w:rPr>
        <w:t xml:space="preserve"> আমার</w:t>
      </w:r>
      <w:r>
        <w:rPr>
          <w:color w:val="000047"/>
        </w:rPr>
        <w:t xml:space="preserve"> মার্চেন্ট</w:t>
      </w:r>
      <w:r>
        <w:rPr>
          <w:color w:val="000025"/>
        </w:rPr>
        <w:t xml:space="preserve"> একাউন্ট</w:t>
      </w:r>
      <w:r>
        <w:rPr>
          <w:color w:val="2F0000"/>
        </w:rPr>
        <w:t xml:space="preserve"> এ</w:t>
      </w:r>
      <w:r>
        <w:rPr>
          <w:color w:val="000059"/>
        </w:rPr>
        <w:t xml:space="preserve"> ডিসকাউন্ট</w:t>
      </w:r>
      <w:r>
        <w:rPr>
          <w:color w:val="000073"/>
        </w:rPr>
        <w:t xml:space="preserve"> দিতে</w:t>
      </w:r>
      <w:r>
        <w:rPr>
          <w:color w:val="00002B"/>
        </w:rPr>
        <w:t xml:space="preserve"> চাই</w:t>
      </w:r>
      <w:r>
        <w:rPr>
          <w:color w:val="3B0000"/>
        </w:rPr>
        <w:t xml:space="preserve"> আমার</w:t>
      </w:r>
      <w:r>
        <w:rPr>
          <w:color w:val="000042"/>
        </w:rPr>
        <w:t xml:space="preserve"> সব</w:t>
      </w:r>
      <w:r>
        <w:rPr>
          <w:color w:val="00006D"/>
        </w:rPr>
        <w:t xml:space="preserve"> প্রোডাক্ট</w:t>
      </w:r>
      <w:r>
        <w:rPr>
          <w:color w:val="2E0000"/>
        </w:rPr>
        <w:t xml:space="preserve"> এর</w:t>
      </w:r>
      <w:r>
        <w:rPr>
          <w:color w:val="4C0000"/>
        </w:rPr>
        <w:t xml:space="preserve"> উপর</w:t>
      </w:r>
      <w:r>
        <w:rPr>
          <w:color w:val="00002F"/>
        </w:rPr>
        <w:t xml:space="preserve"> কিভাবে</w:t>
      </w:r>
      <w:r>
        <w:rPr>
          <w:color w:val="000073"/>
        </w:rPr>
        <w:t xml:space="preserve"> দিতে</w:t>
      </w:r>
      <w:r>
        <w:rPr>
          <w:color w:val="000033"/>
        </w:rPr>
        <w:t xml:space="preserve"> পারি</w:t>
      </w:r>
      <w:r>
        <w:br/>
      </w:r>
      <w:r>
        <w:rPr>
          <w:color w:val="000024"/>
        </w:rPr>
        <w:t xml:space="preserve"> বিকাশ</w:t>
      </w:r>
      <w:r>
        <w:rPr>
          <w:color w:val="3A0000"/>
        </w:rPr>
        <w:t xml:space="preserve"> এর</w:t>
      </w:r>
      <w:r>
        <w:rPr>
          <w:color w:val="500000"/>
        </w:rPr>
        <w:t xml:space="preserve"> মাধ্যমে</w:t>
      </w:r>
      <w:r>
        <w:rPr>
          <w:color w:val="00008E"/>
        </w:rPr>
        <w:t xml:space="preserve"> ফুডপান্ডা</w:t>
      </w:r>
      <w:r>
        <w:rPr>
          <w:color w:val="000077"/>
        </w:rPr>
        <w:t xml:space="preserve"> ওয়েবসাইট</w:t>
      </w:r>
      <w:r>
        <w:rPr>
          <w:color w:val="3C0000"/>
        </w:rPr>
        <w:t xml:space="preserve"> এ</w:t>
      </w:r>
      <w:r>
        <w:rPr>
          <w:color w:val="00003D"/>
        </w:rPr>
        <w:t xml:space="preserve"> একটা</w:t>
      </w:r>
      <w:r>
        <w:rPr>
          <w:color w:val="00003A"/>
        </w:rPr>
        <w:t xml:space="preserve"> অফার</w:t>
      </w:r>
      <w:r>
        <w:rPr>
          <w:color w:val="000048"/>
        </w:rPr>
        <w:t xml:space="preserve"> দিতে</w:t>
      </w:r>
      <w:r>
        <w:rPr>
          <w:color w:val="000037"/>
        </w:rPr>
        <w:t xml:space="preserve"> চাই</w:t>
      </w:r>
      <w:r>
        <w:br/>
      </w:r>
      <w:r>
        <w:rPr>
          <w:color w:val="000029"/>
        </w:rPr>
        <w:t xml:space="preserve"> বিকাশ</w:t>
      </w:r>
      <w:r>
        <w:rPr>
          <w:color w:val="820000"/>
        </w:rPr>
        <w:t xml:space="preserve"> গ্রাহকদের</w:t>
      </w:r>
      <w:r>
        <w:rPr>
          <w:color w:val="490000"/>
        </w:rPr>
        <w:t xml:space="preserve"> জন্য</w:t>
      </w:r>
      <w:r>
        <w:rPr>
          <w:color w:val="2B0000"/>
        </w:rPr>
        <w:t xml:space="preserve"> আমি</w:t>
      </w:r>
      <w:r>
        <w:rPr>
          <w:color w:val="000043"/>
        </w:rPr>
        <w:t xml:space="preserve"> কিভাবে</w:t>
      </w:r>
      <w:r>
        <w:rPr>
          <w:color w:val="2A0000"/>
        </w:rPr>
        <w:t xml:space="preserve"> আমার</w:t>
      </w:r>
      <w:r>
        <w:rPr>
          <w:color w:val="000065"/>
        </w:rPr>
        <w:t xml:space="preserve"> মার্চেন্ট</w:t>
      </w:r>
      <w:r>
        <w:rPr>
          <w:color w:val="000035"/>
        </w:rPr>
        <w:t xml:space="preserve"> একাউন্ট</w:t>
      </w:r>
      <w:r>
        <w:rPr>
          <w:color w:val="000034"/>
        </w:rPr>
        <w:t xml:space="preserve"> থেকে</w:t>
      </w:r>
      <w:r>
        <w:rPr>
          <w:color w:val="000042"/>
        </w:rPr>
        <w:t xml:space="preserve"> অফার</w:t>
      </w:r>
      <w:r>
        <w:rPr>
          <w:color w:val="000052"/>
        </w:rPr>
        <w:t xml:space="preserve"> দিতে</w:t>
      </w:r>
      <w:r>
        <w:rPr>
          <w:color w:val="000049"/>
        </w:rPr>
        <w:t xml:space="preserve"> পারি</w:t>
      </w:r>
      <w:r>
        <w:br/>
      </w:r>
      <w:r>
        <w:rPr>
          <w:color w:val="4A0000"/>
        </w:rPr>
        <w:t xml:space="preserve"> hlw</w:t>
      </w:r>
      <w:r>
        <w:rPr>
          <w:color w:val="000045"/>
        </w:rPr>
        <w:t xml:space="preserve"> daraz</w:t>
      </w:r>
      <w:r>
        <w:rPr>
          <w:color w:val="00002A"/>
        </w:rPr>
        <w:t xml:space="preserve"> theke</w:t>
      </w:r>
      <w:r>
        <w:rPr>
          <w:color w:val="000047"/>
        </w:rPr>
        <w:t xml:space="preserve"> ekti</w:t>
      </w:r>
      <w:r>
        <w:rPr>
          <w:color w:val="000029"/>
        </w:rPr>
        <w:t xml:space="preserve"> offer</w:t>
      </w:r>
      <w:r>
        <w:rPr>
          <w:color w:val="00003D"/>
        </w:rPr>
        <w:t xml:space="preserve"> dite</w:t>
      </w:r>
      <w:r>
        <w:rPr>
          <w:color w:val="00004A"/>
        </w:rPr>
        <w:t xml:space="preserve"> cacchi</w:t>
      </w:r>
      <w:r>
        <w:rPr>
          <w:color w:val="000062"/>
        </w:rPr>
        <w:t xml:space="preserve"> baby</w:t>
      </w:r>
      <w:r>
        <w:rPr>
          <w:color w:val="00005D"/>
        </w:rPr>
        <w:t xml:space="preserve"> products</w:t>
      </w:r>
      <w:r>
        <w:rPr>
          <w:color w:val="00006B"/>
        </w:rPr>
        <w:t xml:space="preserve"> gulur</w:t>
      </w:r>
      <w:r>
        <w:rPr>
          <w:color w:val="360000"/>
        </w:rPr>
        <w:t xml:space="preserve"> jonno</w:t>
      </w:r>
      <w:r>
        <w:rPr>
          <w:color w:val="00001D"/>
        </w:rPr>
        <w:t xml:space="preserve"> bkash</w:t>
      </w:r>
      <w:r>
        <w:rPr>
          <w:color w:val="00002A"/>
        </w:rPr>
        <w:t xml:space="preserve"> theke</w:t>
      </w:r>
      <w:r>
        <w:rPr>
          <w:color w:val="000035"/>
        </w:rPr>
        <w:t xml:space="preserve"> kivabe</w:t>
      </w:r>
      <w:r>
        <w:rPr>
          <w:color w:val="000000"/>
        </w:rPr>
        <w:t xml:space="preserve"> dibo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