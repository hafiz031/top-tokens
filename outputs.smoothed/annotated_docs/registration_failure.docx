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10000"/>
        </w:rPr>
        <w:t xml:space="preserve"> আমার</w:t>
      </w:r>
      <w:r>
        <w:rPr>
          <w:color w:val="000098"/>
        </w:rPr>
        <w:t xml:space="preserve"> নিউ</w:t>
      </w:r>
      <w:r>
        <w:rPr>
          <w:color w:val="00003D"/>
        </w:rPr>
        <w:t xml:space="preserve"> একাউন্ট</w:t>
      </w:r>
      <w:r>
        <w:rPr>
          <w:color w:val="A20000"/>
        </w:rPr>
        <w:t xml:space="preserve"> হছে</w:t>
      </w:r>
      <w:r>
        <w:rPr>
          <w:color w:val="00003C"/>
        </w:rPr>
        <w:t xml:space="preserve"> না</w:t>
      </w:r>
      <w:r>
        <w:rPr>
          <w:color w:val="000048"/>
        </w:rPr>
        <w:t xml:space="preserve"> কেন</w:t>
      </w:r>
      <w:r>
        <w:br/>
      </w:r>
      <w:r>
        <w:rPr>
          <w:color w:val="4D0000"/>
        </w:rPr>
        <w:t xml:space="preserve"> sir</w:t>
      </w:r>
      <w:r>
        <w:rPr>
          <w:color w:val="6B0000"/>
        </w:rPr>
        <w:t xml:space="preserve"> amar</w:t>
      </w:r>
      <w:r>
        <w:rPr>
          <w:color w:val="6B0000"/>
        </w:rPr>
        <w:t xml:space="preserve"> amar</w:t>
      </w:r>
      <w:r>
        <w:rPr>
          <w:color w:val="000031"/>
        </w:rPr>
        <w:t xml:space="preserve"> account</w:t>
      </w:r>
      <w:r>
        <w:rPr>
          <w:color w:val="00003F"/>
        </w:rPr>
        <w:t xml:space="preserve"> ta</w:t>
      </w:r>
      <w:r>
        <w:rPr>
          <w:color w:val="0000A6"/>
        </w:rPr>
        <w:t xml:space="preserve"> registerer</w:t>
      </w:r>
      <w:r>
        <w:rPr>
          <w:color w:val="000063"/>
        </w:rPr>
        <w:t xml:space="preserve"> hocce</w:t>
      </w:r>
      <w:r>
        <w:rPr>
          <w:color w:val="000039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2A0000"/>
        </w:rPr>
        <w:t xml:space="preserve"> ami</w:t>
      </w:r>
      <w:r>
        <w:rPr>
          <w:color w:val="000069"/>
        </w:rPr>
        <w:t xml:space="preserve"> bekas</w:t>
      </w:r>
      <w:r>
        <w:rPr>
          <w:color w:val="00004B"/>
        </w:rPr>
        <w:t xml:space="preserve"> khulte</w:t>
      </w:r>
      <w:r>
        <w:rPr>
          <w:color w:val="00006D"/>
        </w:rPr>
        <w:t xml:space="preserve"> parteci</w:t>
      </w:r>
      <w:r>
        <w:rPr>
          <w:color w:val="000000"/>
        </w:rPr>
        <w:t xml:space="preserve"> na</w:t>
      </w:r>
      <w:r>
        <w:rPr>
          <w:color w:val="000000"/>
        </w:rPr>
        <w:t xml:space="preserve"> kivabe</w:t>
      </w:r>
      <w:r>
        <w:rPr>
          <w:color w:val="00005E"/>
        </w:rPr>
        <w:t xml:space="preserve"> khulbo</w:t>
      </w:r>
      <w:r>
        <w:rPr>
          <w:color w:val="890000"/>
        </w:rPr>
        <w:t xml:space="preserve"> ble</w:t>
      </w:r>
      <w:r>
        <w:rPr>
          <w:color w:val="000050"/>
        </w:rPr>
        <w:t xml:space="preserve"> den</w:t>
      </w:r>
      <w:r>
        <w:br/>
      </w:r>
      <w:r>
        <w:rPr>
          <w:color w:val="2E0000"/>
        </w:rPr>
        <w:t xml:space="preserve"> ami</w:t>
      </w:r>
      <w:r>
        <w:rPr>
          <w:color w:val="000028"/>
        </w:rPr>
        <w:t xml:space="preserve"> bkash</w:t>
      </w:r>
      <w:r>
        <w:rPr>
          <w:color w:val="000045"/>
        </w:rPr>
        <w:t xml:space="preserve"> app</w:t>
      </w:r>
      <w:r>
        <w:rPr>
          <w:color w:val="8D0000"/>
        </w:rPr>
        <w:t xml:space="preserve"> tke</w:t>
      </w:r>
      <w:r>
        <w:rPr>
          <w:color w:val="00002E"/>
        </w:rPr>
        <w:t xml:space="preserve"> account</w:t>
      </w:r>
      <w:r>
        <w:rPr>
          <w:color w:val="000052"/>
        </w:rPr>
        <w:t xml:space="preserve"> khulte</w:t>
      </w:r>
      <w:r>
        <w:rPr>
          <w:color w:val="00006F"/>
        </w:rPr>
        <w:t xml:space="preserve"> cacci</w:t>
      </w:r>
      <w:r>
        <w:rPr>
          <w:color w:val="790000"/>
        </w:rPr>
        <w:t xml:space="preserve"> hoccena</w:t>
      </w:r>
      <w:r>
        <w:br/>
      </w:r>
      <w:r>
        <w:rPr>
          <w:color w:val="350000"/>
        </w:rPr>
        <w:t xml:space="preserve"> আমার</w:t>
      </w:r>
      <w:r>
        <w:rPr>
          <w:color w:val="4E0000"/>
        </w:rPr>
        <w:t xml:space="preserve"> এই</w:t>
      </w:r>
      <w:r>
        <w:rPr>
          <w:color w:val="000052"/>
        </w:rPr>
        <w:t xml:space="preserve"> নাম্বারে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একাউন্ট</w:t>
      </w:r>
      <w:r>
        <w:rPr>
          <w:color w:val="000064"/>
        </w:rPr>
        <w:t xml:space="preserve"> খোলা</w:t>
      </w:r>
      <w:r>
        <w:rPr>
          <w:color w:val="000074"/>
        </w:rPr>
        <w:t xml:space="preserve"> যাচ্ছে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কি</w:t>
      </w:r>
      <w:r>
        <w:rPr>
          <w:color w:val="5A0000"/>
        </w:rPr>
        <w:t xml:space="preserve"> করা</w:t>
      </w:r>
      <w:r>
        <w:rPr>
          <w:color w:val="640000"/>
        </w:rPr>
        <w:t xml:space="preserve"> যায়</w:t>
      </w:r>
      <w:r>
        <w:rPr>
          <w:color w:val="000000"/>
        </w:rPr>
        <w:t xml:space="preserve"> বলবেন</w:t>
      </w:r>
      <w:r>
        <w:br/>
      </w:r>
      <w:r>
        <w:rPr>
          <w:color w:val="160000"/>
        </w:rPr>
        <w:t xml:space="preserve"> ami</w:t>
      </w:r>
      <w:r>
        <w:rPr>
          <w:color w:val="230000"/>
        </w:rPr>
        <w:t xml:space="preserve"> ai</w:t>
      </w:r>
      <w:r>
        <w:rPr>
          <w:color w:val="000046"/>
        </w:rPr>
        <w:t xml:space="preserve"> nambre</w:t>
      </w:r>
      <w:r>
        <w:rPr>
          <w:color w:val="000023"/>
        </w:rPr>
        <w:t xml:space="preserve"> bikash</w:t>
      </w:r>
      <w:r>
        <w:rPr>
          <w:color w:val="000033"/>
        </w:rPr>
        <w:t xml:space="preserve"> khulbo</w:t>
      </w:r>
      <w:r>
        <w:rPr>
          <w:color w:val="1E0000"/>
        </w:rPr>
        <w:t xml:space="preserve"> but</w:t>
      </w:r>
      <w:r>
        <w:rPr>
          <w:color w:val="00004D"/>
        </w:rPr>
        <w:t xml:space="preserve"> rejistion</w:t>
      </w:r>
      <w:r>
        <w:rPr>
          <w:color w:val="00003A"/>
        </w:rPr>
        <w:t xml:space="preserve"> hoina</w:t>
      </w:r>
      <w:r>
        <w:rPr>
          <w:color w:val="000059"/>
        </w:rPr>
        <w:t xml:space="preserve"> r</w:t>
      </w:r>
      <w:r>
        <w:rPr>
          <w:color w:val="00002F"/>
        </w:rPr>
        <w:t xml:space="preserve"> verification</w:t>
      </w:r>
      <w:r>
        <w:rPr>
          <w:color w:val="00002D"/>
        </w:rPr>
        <w:t xml:space="preserve"> code</w:t>
      </w:r>
      <w:r>
        <w:rPr>
          <w:color w:val="000044"/>
        </w:rPr>
        <w:t xml:space="preserve"> ase</w:t>
      </w:r>
      <w:r>
        <w:rPr>
          <w:color w:val="000017"/>
        </w:rPr>
        <w:t xml:space="preserve"> ki</w:t>
      </w:r>
      <w:r>
        <w:rPr>
          <w:color w:val="00004D"/>
        </w:rPr>
        <w:t xml:space="preserve"> plvm</w:t>
      </w:r>
      <w:r>
        <w:rPr>
          <w:color w:val="000044"/>
        </w:rPr>
        <w:t xml:space="preserve"> ase</w:t>
      </w:r>
      <w:r>
        <w:rPr>
          <w:color w:val="000059"/>
        </w:rPr>
        <w:t xml:space="preserve"> r</w:t>
      </w:r>
      <w:r>
        <w:rPr>
          <w:color w:val="2C0000"/>
        </w:rPr>
        <w:t xml:space="preserve"> amake</w:t>
      </w:r>
      <w:r>
        <w:rPr>
          <w:color w:val="2E0000"/>
        </w:rPr>
        <w:t xml:space="preserve"> aktu</w:t>
      </w:r>
      <w:r>
        <w:rPr>
          <w:color w:val="480000"/>
        </w:rPr>
        <w:t xml:space="preserve"> blen</w:t>
      </w:r>
      <w:r>
        <w:rPr>
          <w:color w:val="000040"/>
        </w:rPr>
        <w:t xml:space="preserve"> kibave</w:t>
      </w:r>
      <w:r>
        <w:rPr>
          <w:color w:val="3A0000"/>
        </w:rPr>
        <w:t xml:space="preserve"> krle</w:t>
      </w:r>
      <w:r>
        <w:rPr>
          <w:color w:val="000017"/>
        </w:rPr>
        <w:t xml:space="preserve"> account</w:t>
      </w:r>
      <w:r>
        <w:rPr>
          <w:color w:val="000029"/>
        </w:rPr>
        <w:t xml:space="preserve"> khulte</w:t>
      </w:r>
      <w:r>
        <w:rPr>
          <w:color w:val="000026"/>
        </w:rPr>
        <w:t xml:space="preserve"> parbo</w:t>
      </w:r>
      <w:r>
        <w:br/>
      </w:r>
      <w:r>
        <w:rPr>
          <w:color w:val="350000"/>
        </w:rPr>
        <w:t xml:space="preserve"> আমার</w:t>
      </w:r>
      <w:r>
        <w:rPr>
          <w:color w:val="000043"/>
        </w:rPr>
        <w:t xml:space="preserve"> একাউন্ট</w:t>
      </w:r>
      <w:r>
        <w:rPr>
          <w:color w:val="00006A"/>
        </w:rPr>
        <w:t xml:space="preserve"> চালু</w:t>
      </w:r>
      <w:r>
        <w:rPr>
          <w:color w:val="0000CC"/>
        </w:rPr>
        <w:t xml:space="preserve"> হচেছ</w:t>
      </w:r>
      <w:r>
        <w:rPr>
          <w:color w:val="000042"/>
        </w:rPr>
        <w:t xml:space="preserve"> না</w:t>
      </w:r>
      <w:r>
        <w:br/>
      </w:r>
      <w:r>
        <w:rPr>
          <w:color w:val="370000"/>
        </w:rPr>
        <w:t xml:space="preserve"> amar</w:t>
      </w:r>
      <w:r>
        <w:rPr>
          <w:color w:val="00004D"/>
        </w:rPr>
        <w:t xml:space="preserve"> bikash</w:t>
      </w:r>
      <w:r>
        <w:rPr>
          <w:color w:val="000033"/>
        </w:rPr>
        <w:t xml:space="preserve"> account</w:t>
      </w:r>
      <w:r>
        <w:rPr>
          <w:color w:val="00007D"/>
        </w:rPr>
        <w:t xml:space="preserve"> register</w:t>
      </w:r>
      <w:r>
        <w:rPr>
          <w:color w:val="AB0000"/>
        </w:rPr>
        <w:t xml:space="preserve"> haw</w:t>
      </w:r>
      <w:r>
        <w:rPr>
          <w:color w:val="00005A"/>
        </w:rPr>
        <w:t xml:space="preserve"> ni</w:t>
      </w:r>
      <w:r>
        <w:br/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3D"/>
        </w:rPr>
        <w:t xml:space="preserve"> নতুন</w:t>
      </w:r>
      <w:r>
        <w:rPr>
          <w:color w:val="300000"/>
        </w:rPr>
        <w:t xml:space="preserve"> করে</w:t>
      </w:r>
      <w:r>
        <w:rPr>
          <w:color w:val="000078"/>
        </w:rPr>
        <w:t xml:space="preserve"> খুলতর</w:t>
      </w:r>
      <w:r>
        <w:rPr>
          <w:color w:val="000068"/>
        </w:rPr>
        <w:t xml:space="preserve"> চাইতাছি</w:t>
      </w:r>
      <w:r>
        <w:rPr>
          <w:color w:val="2C0000"/>
        </w:rPr>
        <w:t xml:space="preserve"> কিন্তু</w:t>
      </w:r>
      <w:r>
        <w:rPr>
          <w:color w:val="000078"/>
        </w:rPr>
        <w:t xml:space="preserve"> দুখিঃত</w:t>
      </w:r>
      <w:r>
        <w:rPr>
          <w:color w:val="000044"/>
        </w:rPr>
        <w:t xml:space="preserve"> দেখাচ্ছে</w:t>
      </w:r>
      <w:r>
        <w:rPr>
          <w:color w:val="00004D"/>
        </w:rPr>
        <w:t xml:space="preserve"> কারন</w:t>
      </w:r>
      <w:r>
        <w:rPr>
          <w:color w:val="000035"/>
        </w:rPr>
        <w:t xml:space="preserve"> টা</w:t>
      </w:r>
      <w:r>
        <w:rPr>
          <w:color w:val="230000"/>
        </w:rPr>
        <w:t xml:space="preserve"> কি</w:t>
      </w:r>
      <w:r>
        <w:br/>
      </w:r>
      <w:r>
        <w:rPr>
          <w:color w:val="0000A2"/>
        </w:rPr>
        <w:t xml:space="preserve"> registretion</w:t>
      </w:r>
      <w:r>
        <w:rPr>
          <w:color w:val="460000"/>
        </w:rPr>
        <w:t xml:space="preserve"> korte</w:t>
      </w:r>
      <w:r>
        <w:rPr>
          <w:color w:val="0000B7"/>
        </w:rPr>
        <w:t xml:space="preserve"> perchina</w:t>
      </w:r>
      <w:r>
        <w:br/>
      </w:r>
      <w:r>
        <w:rPr>
          <w:color w:val="800000"/>
        </w:rPr>
        <w:t xml:space="preserve"> amir</w:t>
      </w:r>
      <w:r>
        <w:rPr>
          <w:color w:val="00004A"/>
        </w:rPr>
        <w:t xml:space="preserve"> id</w:t>
      </w:r>
      <w:r>
        <w:rPr>
          <w:color w:val="00005A"/>
        </w:rPr>
        <w:t xml:space="preserve"> dia</w:t>
      </w:r>
      <w:r>
        <w:rPr>
          <w:color w:val="00002A"/>
        </w:rPr>
        <w:t xml:space="preserve"> account</w:t>
      </w:r>
      <w:r>
        <w:rPr>
          <w:color w:val="000087"/>
        </w:rPr>
        <w:t xml:space="preserve"> opan</w:t>
      </w:r>
      <w:r>
        <w:rPr>
          <w:color w:val="00006F"/>
        </w:rPr>
        <w:t xml:space="preserve"> hoica</w:t>
      </w:r>
      <w:r>
        <w:rPr>
          <w:color w:val="000030"/>
        </w:rPr>
        <w:t xml:space="preserve"> na</w:t>
      </w:r>
      <w:r>
        <w:br/>
      </w:r>
      <w:r>
        <w:rPr>
          <w:color w:val="000049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30"/>
        </w:rPr>
        <w:t xml:space="preserve"> khulte</w:t>
      </w:r>
      <w:r>
        <w:rPr>
          <w:color w:val="00003A"/>
        </w:rPr>
        <w:t xml:space="preserve"> gele</w:t>
      </w:r>
      <w:r>
        <w:rPr>
          <w:color w:val="00002C"/>
        </w:rPr>
        <w:t xml:space="preserve"> ei</w:t>
      </w:r>
      <w:r>
        <w:rPr>
          <w:color w:val="000046"/>
        </w:rPr>
        <w:t xml:space="preserve"> lekha</w:t>
      </w:r>
      <w:r>
        <w:rPr>
          <w:color w:val="000023"/>
        </w:rPr>
        <w:t xml:space="preserve"> ta</w:t>
      </w:r>
      <w:r>
        <w:rPr>
          <w:color w:val="000028"/>
        </w:rPr>
        <w:t xml:space="preserve"> ase</w:t>
      </w:r>
      <w:r>
        <w:rPr>
          <w:color w:val="000000"/>
        </w:rPr>
        <w:t xml:space="preserve"> sorry</w:t>
      </w:r>
      <w:r>
        <w:rPr>
          <w:color w:val="450000"/>
        </w:rPr>
        <w:t xml:space="preserve"> we</w:t>
      </w:r>
      <w:r>
        <w:rPr>
          <w:color w:val="3C0000"/>
        </w:rPr>
        <w:t xml:space="preserve"> are</w:t>
      </w:r>
      <w:r>
        <w:rPr>
          <w:color w:val="00003F"/>
        </w:rPr>
        <w:t xml:space="preserve"> unable</w:t>
      </w:r>
      <w:r>
        <w:rPr>
          <w:color w:val="000022"/>
        </w:rPr>
        <w:t xml:space="preserve"> to</w:t>
      </w:r>
      <w:r>
        <w:rPr>
          <w:color w:val="000048"/>
        </w:rPr>
        <w:t xml:space="preserve"> proceed</w:t>
      </w:r>
      <w:r>
        <w:rPr>
          <w:color w:val="3A0000"/>
        </w:rPr>
        <w:t xml:space="preserve"> your</w:t>
      </w:r>
      <w:r>
        <w:rPr>
          <w:color w:val="000049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2E0000"/>
        </w:rPr>
        <w:t xml:space="preserve"> please</w:t>
      </w:r>
      <w:r>
        <w:rPr>
          <w:color w:val="00004A"/>
        </w:rPr>
        <w:t xml:space="preserve"> visit</w:t>
      </w:r>
      <w:r>
        <w:rPr>
          <w:color w:val="000047"/>
        </w:rPr>
        <w:t xml:space="preserve"> nearest</w:t>
      </w:r>
      <w:r>
        <w:rPr>
          <w:color w:val="000049"/>
        </w:rPr>
        <w:t xml:space="preserve"> bkash</w:t>
      </w:r>
      <w:r>
        <w:rPr>
          <w:color w:val="000000"/>
        </w:rPr>
        <w:t xml:space="preserve"> center</w:t>
      </w:r>
      <w:r>
        <w:rPr>
          <w:color w:val="300000"/>
        </w:rPr>
        <w:t xml:space="preserve"> for</w:t>
      </w:r>
      <w:r>
        <w:rPr>
          <w:color w:val="000000"/>
        </w:rPr>
        <w:t xml:space="preserve"> help</w:t>
      </w:r>
      <w:r>
        <w:rPr>
          <w:color w:val="00003B"/>
        </w:rPr>
        <w:t xml:space="preserve"> call</w:t>
      </w:r>
      <w:r>
        <w:br/>
      </w:r>
      <w:r>
        <w:rPr>
          <w:color w:val="00009D"/>
        </w:rPr>
        <w:t xml:space="preserve"> acount</w:t>
      </w:r>
      <w:r>
        <w:rPr>
          <w:color w:val="840000"/>
        </w:rPr>
        <w:t xml:space="preserve"> হয়</w:t>
      </w:r>
      <w:r>
        <w:rPr>
          <w:color w:val="000054"/>
        </w:rPr>
        <w:t xml:space="preserve"> না</w:t>
      </w:r>
      <w:r>
        <w:rPr>
          <w:color w:val="00007D"/>
        </w:rPr>
        <w:t xml:space="preserve"> কেনো</w:t>
      </w:r>
      <w:r>
        <w:br/>
      </w:r>
      <w:r>
        <w:rPr>
          <w:color w:val="00002D"/>
        </w:rPr>
        <w:t xml:space="preserve"> account</w:t>
      </w:r>
      <w:r>
        <w:rPr>
          <w:color w:val="000092"/>
        </w:rPr>
        <w:t xml:space="preserve"> opan</w:t>
      </w:r>
      <w:r>
        <w:rPr>
          <w:color w:val="000045"/>
        </w:rPr>
        <w:t xml:space="preserve"> korbo</w:t>
      </w:r>
      <w:r>
        <w:rPr>
          <w:color w:val="000051"/>
        </w:rPr>
        <w:t xml:space="preserve"> id</w:t>
      </w:r>
      <w:r>
        <w:rPr>
          <w:color w:val="00005D"/>
        </w:rPr>
        <w:t xml:space="preserve"> failed</w:t>
      </w:r>
      <w:r>
        <w:rPr>
          <w:color w:val="000092"/>
        </w:rPr>
        <w:t xml:space="preserve"> dakacca</w:t>
      </w:r>
      <w:r>
        <w:br/>
      </w:r>
      <w:r>
        <w:rPr>
          <w:color w:val="330000"/>
        </w:rPr>
        <w:t xml:space="preserve"> ami</w:t>
      </w:r>
      <w:r>
        <w:rPr>
          <w:color w:val="00002D"/>
        </w:rPr>
        <w:t xml:space="preserve"> bkash</w:t>
      </w:r>
      <w:r>
        <w:rPr>
          <w:color w:val="0000AC"/>
        </w:rPr>
        <w:t xml:space="preserve"> khuchi</w:t>
      </w:r>
      <w:r>
        <w:rPr>
          <w:color w:val="500000"/>
        </w:rPr>
        <w:t xml:space="preserve"> kintu</w:t>
      </w:r>
      <w:r>
        <w:rPr>
          <w:color w:val="000083"/>
        </w:rPr>
        <w:t xml:space="preserve"> hoina</w:t>
      </w:r>
      <w:r>
        <w:rPr>
          <w:color w:val="000051"/>
        </w:rPr>
        <w:t xml:space="preserve"> keno</w:t>
      </w:r>
      <w:r>
        <w:br/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8D"/>
        </w:rPr>
        <w:t xml:space="preserve"> khulta</w:t>
      </w:r>
      <w:r>
        <w:rPr>
          <w:color w:val="000000"/>
        </w:rPr>
        <w:t xml:space="preserve"> chai</w:t>
      </w:r>
      <w:r>
        <w:rPr>
          <w:color w:val="000000"/>
        </w:rPr>
        <w:t xml:space="preserve"> log</w:t>
      </w:r>
      <w:r>
        <w:rPr>
          <w:color w:val="000059"/>
        </w:rPr>
        <w:t xml:space="preserve"> in</w:t>
      </w:r>
      <w:r>
        <w:rPr>
          <w:color w:val="0000B6"/>
        </w:rPr>
        <w:t xml:space="preserve"> hacca</w:t>
      </w:r>
      <w:r>
        <w:rPr>
          <w:color w:val="00003E"/>
        </w:rPr>
        <w:t xml:space="preserve"> na</w:t>
      </w:r>
      <w:r>
        <w:br/>
      </w:r>
      <w:r>
        <w:rPr>
          <w:color w:val="1F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35"/>
        </w:rPr>
        <w:t xml:space="preserve"> খুলতে</w:t>
      </w:r>
      <w:r>
        <w:rPr>
          <w:color w:val="000037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43"/>
        </w:rPr>
        <w:t xml:space="preserve"> সব</w:t>
      </w:r>
      <w:r>
        <w:rPr>
          <w:color w:val="400000"/>
        </w:rPr>
        <w:t xml:space="preserve"> কিছু</w:t>
      </w:r>
      <w:r>
        <w:rPr>
          <w:color w:val="330000"/>
        </w:rPr>
        <w:t xml:space="preserve"> দিয়ে</w:t>
      </w:r>
      <w:r>
        <w:rPr>
          <w:color w:val="420000"/>
        </w:rPr>
        <w:t xml:space="preserve"> ও</w:t>
      </w:r>
      <w:r>
        <w:rPr>
          <w:color w:val="000073"/>
        </w:rPr>
        <w:t xml:space="preserve"> স্কেন</w:t>
      </w:r>
      <w:r>
        <w:rPr>
          <w:color w:val="00004B"/>
        </w:rPr>
        <w:t xml:space="preserve"> সফল</w:t>
      </w:r>
      <w:r>
        <w:rPr>
          <w:color w:val="000000"/>
        </w:rPr>
        <w:t xml:space="preserve"> হয়েও</w:t>
      </w:r>
      <w:r>
        <w:rPr>
          <w:color w:val="000000"/>
        </w:rPr>
        <w:t xml:space="preserve"> কমপ্লিট</w:t>
      </w:r>
      <w:r>
        <w:rPr>
          <w:color w:val="000073"/>
        </w:rPr>
        <w:t xml:space="preserve"> হচ্ছল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ফেইল</w:t>
      </w:r>
      <w:r>
        <w:rPr>
          <w:color w:val="00004D"/>
        </w:rPr>
        <w:t xml:space="preserve"> দেখায়</w:t>
      </w:r>
      <w:r>
        <w:rPr>
          <w:color w:val="000037"/>
        </w:rPr>
        <w:t xml:space="preserve"> কেনো</w:t>
      </w:r>
      <w:r>
        <w:br/>
      </w:r>
      <w:r>
        <w:rPr>
          <w:color w:val="000069"/>
        </w:rPr>
        <w:t xml:space="preserve"> এপস</w:t>
      </w:r>
      <w:r>
        <w:rPr>
          <w:color w:val="000032"/>
        </w:rPr>
        <w:t xml:space="preserve"> একাউন্ট</w:t>
      </w:r>
      <w:r>
        <w:rPr>
          <w:color w:val="4E0000"/>
        </w:rPr>
        <w:t xml:space="preserve"> হয়</w:t>
      </w:r>
      <w:r>
        <w:rPr>
          <w:color w:val="000031"/>
        </w:rPr>
        <w:t xml:space="preserve"> না</w:t>
      </w:r>
      <w:r>
        <w:rPr>
          <w:color w:val="330000"/>
        </w:rPr>
        <w:t xml:space="preserve"> আপনারা</w:t>
      </w:r>
      <w:r>
        <w:rPr>
          <w:color w:val="800000"/>
        </w:rPr>
        <w:t xml:space="preserve"> এখান</w:t>
      </w:r>
      <w:r>
        <w:rPr>
          <w:color w:val="00004B"/>
        </w:rPr>
        <w:t xml:space="preserve"> থেকে</w:t>
      </w:r>
      <w:r>
        <w:rPr>
          <w:color w:val="000067"/>
        </w:rPr>
        <w:t xml:space="preserve"> খুলে</w:t>
      </w:r>
      <w:r>
        <w:rPr>
          <w:color w:val="000053"/>
        </w:rPr>
        <w:t xml:space="preserve"> দিন</w:t>
      </w:r>
      <w:r>
        <w:rPr>
          <w:color w:val="000069"/>
        </w:rPr>
        <w:t xml:space="preserve"> এপস</w:t>
      </w:r>
      <w:r>
        <w:rPr>
          <w:color w:val="00004B"/>
        </w:rPr>
        <w:t xml:space="preserve"> থেকে</w:t>
      </w:r>
      <w:r>
        <w:rPr>
          <w:color w:val="000032"/>
        </w:rPr>
        <w:t xml:space="preserve"> একাউন্ট</w:t>
      </w:r>
      <w:r>
        <w:rPr>
          <w:color w:val="4E0000"/>
        </w:rPr>
        <w:t xml:space="preserve"> হয়</w:t>
      </w:r>
      <w:r>
        <w:rPr>
          <w:color w:val="000031"/>
        </w:rPr>
        <w:t xml:space="preserve"> না</w:t>
      </w:r>
      <w:r>
        <w:rPr>
          <w:color w:val="800000"/>
        </w:rPr>
        <w:t xml:space="preserve"> এখান</w:t>
      </w:r>
      <w:r>
        <w:rPr>
          <w:color w:val="00004B"/>
        </w:rPr>
        <w:t xml:space="preserve"> থেকে</w:t>
      </w:r>
      <w:r>
        <w:rPr>
          <w:color w:val="000067"/>
        </w:rPr>
        <w:t xml:space="preserve"> খুলে</w:t>
      </w:r>
      <w:r>
        <w:rPr>
          <w:color w:val="000053"/>
        </w:rPr>
        <w:t xml:space="preserve"> দিন</w:t>
      </w:r>
      <w:r>
        <w:br/>
      </w:r>
      <w:r>
        <w:rPr>
          <w:color w:val="00007C"/>
        </w:rPr>
        <w:t xml:space="preserve"> আমাৱ</w:t>
      </w:r>
      <w:r>
        <w:rPr>
          <w:color w:val="00006C"/>
        </w:rPr>
        <w:t xml:space="preserve"> বিকাশটা</w:t>
      </w:r>
      <w:r>
        <w:rPr>
          <w:color w:val="000033"/>
        </w:rPr>
        <w:t xml:space="preserve"> কেন</w:t>
      </w:r>
      <w:r>
        <w:rPr>
          <w:color w:val="00005C"/>
        </w:rPr>
        <w:t xml:space="preserve"> রেজিস্ট্রেশন</w:t>
      </w:r>
      <w:r>
        <w:rPr>
          <w:color w:val="5E0000"/>
        </w:rPr>
        <w:t xml:space="preserve"> হল</w:t>
      </w:r>
      <w:r>
        <w:rPr>
          <w:color w:val="00002B"/>
        </w:rPr>
        <w:t xml:space="preserve"> না</w:t>
      </w:r>
      <w:r>
        <w:rPr>
          <w:color w:val="230000"/>
        </w:rPr>
        <w:t xml:space="preserve"> আমার</w:t>
      </w:r>
      <w:r>
        <w:rPr>
          <w:color w:val="460000"/>
        </w:rPr>
        <w:t xml:space="preserve"> তো</w:t>
      </w:r>
      <w:r>
        <w:rPr>
          <w:color w:val="000051"/>
        </w:rPr>
        <w:t xml:space="preserve"> ঠিক</w:t>
      </w:r>
      <w:r>
        <w:rPr>
          <w:color w:val="000033"/>
        </w:rPr>
        <w:t xml:space="preserve"> আছে</w:t>
      </w:r>
      <w:r>
        <w:br/>
      </w:r>
      <w:r>
        <w:rPr>
          <w:color w:val="7C0000"/>
        </w:rPr>
        <w:t xml:space="preserve"> ভাই</w:t>
      </w:r>
      <w:r>
        <w:rPr>
          <w:color w:val="000051"/>
        </w:rPr>
        <w:t xml:space="preserve"> একাউন্ট</w:t>
      </w:r>
      <w:r>
        <w:rPr>
          <w:color w:val="00007A"/>
        </w:rPr>
        <w:t xml:space="preserve"> খোলা</w:t>
      </w:r>
      <w:r>
        <w:rPr>
          <w:color w:val="00006E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5F"/>
        </w:rPr>
        <w:t xml:space="preserve"> কেন</w:t>
      </w:r>
      <w:r>
        <w:br/>
      </w:r>
      <w:r>
        <w:rPr>
          <w:color w:val="3B0000"/>
        </w:rPr>
        <w:t xml:space="preserve"> i</w:t>
      </w:r>
      <w:r>
        <w:rPr>
          <w:color w:val="0000A6"/>
        </w:rPr>
        <w:t xml:space="preserve"> canot</w:t>
      </w:r>
      <w:r>
        <w:rPr>
          <w:color w:val="000063"/>
        </w:rPr>
        <w:t xml:space="preserve"> active</w:t>
      </w:r>
      <w:r>
        <w:rPr>
          <w:color w:val="000057"/>
        </w:rPr>
        <w:t xml:space="preserve"> new</w:t>
      </w:r>
      <w:r>
        <w:rPr>
          <w:color w:val="00002B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00"/>
        </w:rPr>
        <w:t xml:space="preserve"> please</w:t>
      </w:r>
      <w:r>
        <w:rPr>
          <w:color w:val="550000"/>
        </w:rPr>
        <w:t xml:space="preserve"> help</w:t>
      </w:r>
      <w:r>
        <w:rPr>
          <w:color w:val="530000"/>
        </w:rPr>
        <w:t xml:space="preserve"> me</w:t>
      </w:r>
      <w:r>
        <w:br/>
      </w:r>
      <w:r>
        <w:rPr>
          <w:color w:val="1D0000"/>
        </w:rPr>
        <w:t xml:space="preserve"> আমার</w:t>
      </w:r>
      <w:r>
        <w:rPr>
          <w:color w:val="000032"/>
        </w:rPr>
        <w:t xml:space="preserve"> nid</w:t>
      </w:r>
      <w:r>
        <w:rPr>
          <w:color w:val="320000"/>
        </w:rPr>
        <w:t xml:space="preserve"> দিয়ে</w:t>
      </w:r>
      <w:r>
        <w:rPr>
          <w:color w:val="00001C"/>
        </w:rPr>
        <w:t xml:space="preserve"> বিকাশ</w:t>
      </w:r>
      <w:r>
        <w:rPr>
          <w:color w:val="00008D"/>
        </w:rPr>
        <w:t xml:space="preserve"> খুলা</w:t>
      </w:r>
      <w:r>
        <w:rPr>
          <w:color w:val="000054"/>
        </w:rPr>
        <w:t xml:space="preserve"> যাচ্ছেনা</w:t>
      </w:r>
      <w:r>
        <w:rPr>
          <w:color w:val="3A0000"/>
        </w:rPr>
        <w:t xml:space="preserve"> আগে</w:t>
      </w:r>
      <w:r>
        <w:rPr>
          <w:color w:val="320000"/>
        </w:rPr>
        <w:t xml:space="preserve"> কোন</w:t>
      </w:r>
      <w:r>
        <w:rPr>
          <w:color w:val="000025"/>
        </w:rPr>
        <w:t xml:space="preserve"> একাউন্ট</w:t>
      </w:r>
      <w:r>
        <w:rPr>
          <w:color w:val="00008D"/>
        </w:rPr>
        <w:t xml:space="preserve"> খুলা</w:t>
      </w:r>
      <w:r>
        <w:rPr>
          <w:color w:val="390000"/>
        </w:rPr>
        <w:t xml:space="preserve"> হয়</w:t>
      </w:r>
      <w:r>
        <w:rPr>
          <w:color w:val="00003E"/>
        </w:rPr>
        <w:t xml:space="preserve"> নি</w:t>
      </w:r>
      <w:r>
        <w:rPr>
          <w:color w:val="200000"/>
        </w:rPr>
        <w:t xml:space="preserve"> কি</w:t>
      </w:r>
      <w:r>
        <w:rPr>
          <w:color w:val="00003C"/>
        </w:rPr>
        <w:t xml:space="preserve"> সমস্যা</w:t>
      </w:r>
      <w:r>
        <w:rPr>
          <w:color w:val="480000"/>
        </w:rPr>
        <w:t xml:space="preserve"> হতে</w:t>
      </w:r>
      <w:r>
        <w:rPr>
          <w:color w:val="500000"/>
        </w:rPr>
        <w:t xml:space="preserve"> পারে</w:t>
      </w:r>
      <w:r>
        <w:br/>
      </w:r>
      <w:r>
        <w:rPr>
          <w:color w:val="260000"/>
        </w:rPr>
        <w:t xml:space="preserve"> ami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45"/>
        </w:rPr>
        <w:t xml:space="preserve"> khulte</w:t>
      </w:r>
      <w:r>
        <w:rPr>
          <w:color w:val="00007D"/>
        </w:rPr>
        <w:t xml:space="preserve"> chaice</w:t>
      </w:r>
      <w:r>
        <w:rPr>
          <w:color w:val="3C0000"/>
        </w:rPr>
        <w:t xml:space="preserve"> kintu</w:t>
      </w:r>
      <w:r>
        <w:rPr>
          <w:color w:val="00004D"/>
        </w:rPr>
        <w:t xml:space="preserve"> parchi</w:t>
      </w:r>
      <w:r>
        <w:rPr>
          <w:color w:val="00002C"/>
        </w:rPr>
        <w:t xml:space="preserve"> na</w:t>
      </w:r>
      <w:r>
        <w:rPr>
          <w:color w:val="000047"/>
        </w:rPr>
        <w:t xml:space="preserve"> problem</w:t>
      </w:r>
      <w:r>
        <w:rPr>
          <w:color w:val="000031"/>
        </w:rPr>
        <w:t xml:space="preserve"> ta</w:t>
      </w:r>
      <w:r>
        <w:rPr>
          <w:color w:val="000028"/>
        </w:rPr>
        <w:t xml:space="preserve"> ki</w:t>
      </w:r>
      <w:r>
        <w:rPr>
          <w:color w:val="4B0000"/>
        </w:rPr>
        <w:t xml:space="preserve"> ektu</w:t>
      </w:r>
      <w:r>
        <w:rPr>
          <w:color w:val="000075"/>
        </w:rPr>
        <w:t xml:space="preserve"> bolban</w:t>
      </w:r>
      <w:r>
        <w:br/>
      </w:r>
      <w:r>
        <w:rPr>
          <w:color w:val="3C0000"/>
        </w:rPr>
        <w:t xml:space="preserve"> আমার</w:t>
      </w:r>
      <w:r>
        <w:rPr>
          <w:color w:val="00007D"/>
        </w:rPr>
        <w:t xml:space="preserve"> অ্যাকাউন্ট</w:t>
      </w:r>
      <w:r>
        <w:rPr>
          <w:color w:val="00006A"/>
        </w:rPr>
        <w:t xml:space="preserve"> খুলতে</w:t>
      </w:r>
      <w:r>
        <w:rPr>
          <w:color w:val="8F0000"/>
        </w:rPr>
        <w:t xml:space="preserve"> সে</w:t>
      </w:r>
      <w:r>
        <w:rPr>
          <w:color w:val="00004A"/>
        </w:rPr>
        <w:t xml:space="preserve"> না</w:t>
      </w:r>
      <w:r>
        <w:rPr>
          <w:color w:val="000059"/>
        </w:rPr>
        <w:t xml:space="preserve"> কেন</w:t>
      </w:r>
      <w:r>
        <w:br/>
      </w:r>
      <w:r>
        <w:rPr>
          <w:color w:val="5A0000"/>
        </w:rPr>
        <w:t xml:space="preserve"> ai</w:t>
      </w:r>
      <w:r>
        <w:rPr>
          <w:color w:val="000045"/>
        </w:rPr>
        <w:t xml:space="preserve"> number</w:t>
      </w:r>
      <w:r>
        <w:rPr>
          <w:color w:val="420000"/>
        </w:rPr>
        <w:t xml:space="preserve"> a</w:t>
      </w:r>
      <w:r>
        <w:rPr>
          <w:color w:val="000033"/>
        </w:rPr>
        <w:t xml:space="preserve"> bkash</w:t>
      </w:r>
      <w:r>
        <w:rPr>
          <w:color w:val="0000AB"/>
        </w:rPr>
        <w:t xml:space="preserve"> registion</w:t>
      </w:r>
      <w:r>
        <w:rPr>
          <w:color w:val="6A0000"/>
        </w:rPr>
        <w:t xml:space="preserve"> hoy</w:t>
      </w:r>
      <w:r>
        <w:rPr>
          <w:color w:val="000042"/>
        </w:rPr>
        <w:t xml:space="preserve"> na</w:t>
      </w:r>
      <w:r>
        <w:br/>
      </w:r>
      <w:r>
        <w:rPr>
          <w:color w:val="000041"/>
        </w:rPr>
        <w:t xml:space="preserve"> account</w:t>
      </w:r>
      <w:r>
        <w:rPr>
          <w:color w:val="000071"/>
        </w:rPr>
        <w:t xml:space="preserve"> ti</w:t>
      </w:r>
      <w:r>
        <w:rPr>
          <w:color w:val="0000B1"/>
        </w:rPr>
        <w:t xml:space="preserve"> khulse</w:t>
      </w:r>
      <w:r>
        <w:rPr>
          <w:color w:val="00004A"/>
        </w:rPr>
        <w:t xml:space="preserve"> na</w:t>
      </w:r>
      <w:r>
        <w:rPr>
          <w:color w:val="000066"/>
        </w:rPr>
        <w:t xml:space="preserve"> keno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4D"/>
        </w:rPr>
        <w:t xml:space="preserve"> একাউন্ট</w:t>
      </w:r>
      <w:r>
        <w:rPr>
          <w:color w:val="000093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4C"/>
        </w:rPr>
        <w:t xml:space="preserve"> না</w:t>
      </w:r>
      <w:r>
        <w:rPr>
          <w:color w:val="000070"/>
        </w:rPr>
        <w:t xml:space="preserve"> কেনো</w:t>
      </w:r>
      <w:r>
        <w:br/>
      </w:r>
      <w:r>
        <w:rPr>
          <w:color w:val="50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8D"/>
        </w:rPr>
        <w:t xml:space="preserve"> খুলতে</w:t>
      </w:r>
      <w:r>
        <w:rPr>
          <w:color w:val="000094"/>
        </w:rPr>
        <w:t xml:space="preserve"> পারছি</w:t>
      </w:r>
      <w:r>
        <w:rPr>
          <w:color w:val="00006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3B"/>
        </w:rPr>
        <w:t xml:space="preserve"> bkash</w:t>
      </w:r>
      <w:r>
        <w:rPr>
          <w:color w:val="0000D3"/>
        </w:rPr>
        <w:t xml:space="preserve"> kulse</w:t>
      </w:r>
      <w:r>
        <w:rPr>
          <w:color w:val="00004D"/>
        </w:rPr>
        <w:t xml:space="preserve"> na</w:t>
      </w:r>
      <w:r>
        <w:rPr>
          <w:color w:val="000067"/>
        </w:rPr>
        <w:t xml:space="preserve"> kno</w:t>
      </w:r>
      <w:r>
        <w:br/>
      </w:r>
      <w:r>
        <w:rPr>
          <w:color w:val="270000"/>
        </w:rPr>
        <w:t xml:space="preserve"> ami</w:t>
      </w:r>
      <w:r>
        <w:rPr>
          <w:color w:val="000046"/>
        </w:rPr>
        <w:t xml:space="preserve"> new</w:t>
      </w:r>
      <w:r>
        <w:rPr>
          <w:color w:val="000046"/>
        </w:rPr>
        <w:t xml:space="preserve"> id</w:t>
      </w:r>
      <w:r>
        <w:rPr>
          <w:color w:val="00005E"/>
        </w:rPr>
        <w:t xml:space="preserve"> kholte</w:t>
      </w:r>
      <w:r>
        <w:rPr>
          <w:color w:val="000071"/>
        </w:rPr>
        <w:t xml:space="preserve"> chacce</w:t>
      </w:r>
      <w:r>
        <w:rPr>
          <w:color w:val="530000"/>
        </w:rPr>
        <w:t xml:space="preserve"> kinto</w:t>
      </w:r>
      <w:r>
        <w:rPr>
          <w:color w:val="2A0000"/>
        </w:rPr>
        <w:t xml:space="preserve"> amar</w:t>
      </w:r>
      <w:r>
        <w:rPr>
          <w:color w:val="000079"/>
        </w:rPr>
        <w:t xml:space="preserve"> regestration</w:t>
      </w:r>
      <w:r>
        <w:rPr>
          <w:color w:val="4D0000"/>
        </w:rPr>
        <w:t xml:space="preserve"> hocche</w:t>
      </w:r>
      <w:r>
        <w:rPr>
          <w:color w:val="00002D"/>
        </w:rPr>
        <w:t xml:space="preserve"> na</w:t>
      </w:r>
      <w:r>
        <w:br/>
      </w:r>
      <w:r>
        <w:rPr>
          <w:color w:val="690000"/>
        </w:rPr>
        <w:t xml:space="preserve"> vai</w:t>
      </w:r>
      <w:r>
        <w:rPr>
          <w:color w:val="000059"/>
        </w:rPr>
        <w:t xml:space="preserve"> bikash</w:t>
      </w:r>
      <w:r>
        <w:rPr>
          <w:color w:val="000088"/>
        </w:rPr>
        <w:t xml:space="preserve"> kulte</w:t>
      </w:r>
      <w:r>
        <w:rPr>
          <w:color w:val="000097"/>
        </w:rPr>
        <w:t xml:space="preserve"> parteci</w:t>
      </w:r>
      <w:r>
        <w:rPr>
          <w:color w:val="000043"/>
        </w:rPr>
        <w:t xml:space="preserve"> na</w:t>
      </w:r>
      <w:r>
        <w:br/>
      </w:r>
      <w:r>
        <w:rPr>
          <w:color w:val="0000DC"/>
        </w:rPr>
        <w:t xml:space="preserve"> একাউন্টখুলতে</w:t>
      </w:r>
      <w:r>
        <w:rPr>
          <w:color w:val="00006A"/>
        </w:rPr>
        <w:t xml:space="preserve"> পারছি</w:t>
      </w:r>
      <w:r>
        <w:rPr>
          <w:color w:val="000047"/>
        </w:rPr>
        <w:t xml:space="preserve"> না</w:t>
      </w:r>
      <w:r>
        <w:br/>
      </w:r>
      <w:r>
        <w:rPr>
          <w:color w:val="00003E"/>
        </w:rPr>
        <w:t xml:space="preserve"> bkash</w:t>
      </w:r>
      <w:r>
        <w:rPr>
          <w:color w:val="0000C5"/>
        </w:rPr>
        <w:t xml:space="preserve"> registation</w:t>
      </w:r>
      <w:r>
        <w:rPr>
          <w:color w:val="000094"/>
        </w:rPr>
        <w:t xml:space="preserve"> hosse</w:t>
      </w:r>
      <w:r>
        <w:rPr>
          <w:color w:val="000000"/>
        </w:rPr>
        <w:t xml:space="preserve"> na</w:t>
      </w:r>
      <w:r>
        <w:br/>
      </w:r>
      <w:r>
        <w:rPr>
          <w:color w:val="00003C"/>
        </w:rPr>
        <w:t xml:space="preserve"> new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3D"/>
        </w:rPr>
        <w:t xml:space="preserve"> khulte</w:t>
      </w:r>
      <w:r>
        <w:rPr>
          <w:color w:val="00005A"/>
        </w:rPr>
        <w:t xml:space="preserve"> partaci</w:t>
      </w:r>
      <w:r>
        <w:rPr>
          <w:color w:val="000046"/>
        </w:rPr>
        <w:t xml:space="preserve"> nah</w:t>
      </w:r>
      <w:r>
        <w:rPr>
          <w:color w:val="3F0000"/>
        </w:rPr>
        <w:t xml:space="preserve"> kano</w:t>
      </w:r>
      <w:r>
        <w:rPr>
          <w:color w:val="000046"/>
        </w:rPr>
        <w:t xml:space="preserve"> sob</w:t>
      </w:r>
      <w:r>
        <w:rPr>
          <w:color w:val="000073"/>
        </w:rPr>
        <w:t xml:space="preserve"> informinations</w:t>
      </w:r>
      <w:r>
        <w:rPr>
          <w:color w:val="560000"/>
        </w:rPr>
        <w:t xml:space="preserve"> tik</w:t>
      </w:r>
      <w:r>
        <w:rPr>
          <w:color w:val="000042"/>
        </w:rPr>
        <w:t xml:space="preserve"> vabe</w:t>
      </w:r>
      <w:r>
        <w:rPr>
          <w:color w:val="00005A"/>
        </w:rPr>
        <w:t xml:space="preserve"> diche</w:t>
      </w:r>
      <w:r>
        <w:br/>
      </w:r>
      <w:r>
        <w:rPr>
          <w:color w:val="4D0000"/>
        </w:rPr>
        <w:t xml:space="preserve"> ai</w:t>
      </w:r>
      <w:r>
        <w:rPr>
          <w:color w:val="00006D"/>
        </w:rPr>
        <w:t xml:space="preserve"> nambare</w:t>
      </w:r>
      <w:r>
        <w:rPr>
          <w:color w:val="00002B"/>
        </w:rPr>
        <w:t xml:space="preserve"> bkash</w:t>
      </w:r>
      <w:r>
        <w:rPr>
          <w:color w:val="00005F"/>
        </w:rPr>
        <w:t xml:space="preserve"> apps</w:t>
      </w:r>
      <w:r>
        <w:rPr>
          <w:color w:val="500000"/>
        </w:rPr>
        <w:t xml:space="preserve"> diye</w:t>
      </w:r>
      <w:r>
        <w:rPr>
          <w:color w:val="000086"/>
        </w:rPr>
        <w:t xml:space="preserve"> khulse</w:t>
      </w:r>
      <w:r>
        <w:rPr>
          <w:color w:val="000038"/>
        </w:rPr>
        <w:t xml:space="preserve"> na</w:t>
      </w:r>
      <w:r>
        <w:rPr>
          <w:color w:val="5A0000"/>
        </w:rPr>
        <w:t xml:space="preserve"> kano</w:t>
      </w:r>
      <w:r>
        <w:br/>
      </w:r>
      <w:r>
        <w:rPr>
          <w:color w:val="880000"/>
        </w:rPr>
        <w:t xml:space="preserve"> amra</w:t>
      </w:r>
      <w:r>
        <w:rPr>
          <w:color w:val="000029"/>
        </w:rPr>
        <w:t xml:space="preserve"> bkash</w:t>
      </w:r>
      <w:r>
        <w:rPr>
          <w:color w:val="00009C"/>
        </w:rPr>
        <w:t xml:space="preserve"> succsse</w:t>
      </w:r>
      <w:r>
        <w:rPr>
          <w:color w:val="5C0000"/>
        </w:rPr>
        <w:t xml:space="preserve"> hoi</w:t>
      </w:r>
      <w:r>
        <w:rPr>
          <w:color w:val="000035"/>
        </w:rPr>
        <w:t xml:space="preserve"> na</w:t>
      </w:r>
      <w:r>
        <w:rPr>
          <w:color w:val="00005E"/>
        </w:rPr>
        <w:t xml:space="preserve"> kn</w:t>
      </w:r>
      <w:r>
        <w:br/>
      </w:r>
      <w:r>
        <w:rPr>
          <w:color w:val="000041"/>
        </w:rPr>
        <w:t xml:space="preserve"> account</w:t>
      </w:r>
      <w:r>
        <w:rPr>
          <w:color w:val="00009F"/>
        </w:rPr>
        <w:t xml:space="preserve"> kola</w:t>
      </w:r>
      <w:r>
        <w:rPr>
          <w:color w:val="00007B"/>
        </w:rPr>
        <w:t xml:space="preserve"> jai</w:t>
      </w:r>
      <w:r>
        <w:rPr>
          <w:color w:val="00004A"/>
        </w:rPr>
        <w:t xml:space="preserve"> na</w:t>
      </w:r>
      <w:r>
        <w:rPr>
          <w:color w:val="780000"/>
        </w:rPr>
        <w:t xml:space="preserve"> kano</w:t>
      </w:r>
      <w:r>
        <w:br/>
      </w:r>
      <w:r>
        <w:rPr>
          <w:color w:val="00004B"/>
        </w:rPr>
        <w:t xml:space="preserve"> আমাৱ</w:t>
      </w:r>
      <w:r>
        <w:rPr>
          <w:color w:val="00001A"/>
        </w:rPr>
        <w:t xml:space="preserve"> একাউন্ট</w:t>
      </w:r>
      <w:r>
        <w:rPr>
          <w:color w:val="000050"/>
        </w:rPr>
        <w:t xml:space="preserve"> খুলতাসেনা</w:t>
      </w:r>
      <w:r>
        <w:rPr>
          <w:color w:val="000026"/>
        </w:rPr>
        <w:t xml:space="preserve"> কেনো</w:t>
      </w:r>
      <w:r>
        <w:rPr>
          <w:color w:val="0000A0"/>
        </w:rPr>
        <w:t xml:space="preserve"> বাৱ</w:t>
      </w:r>
      <w:r>
        <w:rPr>
          <w:color w:val="0000A0"/>
        </w:rPr>
        <w:t xml:space="preserve"> বাৱ</w:t>
      </w:r>
      <w:r>
        <w:rPr>
          <w:color w:val="450000"/>
        </w:rPr>
        <w:t xml:space="preserve"> টাই</w:t>
      </w:r>
      <w:r>
        <w:rPr>
          <w:color w:val="000050"/>
        </w:rPr>
        <w:t xml:space="preserve"> করেউ</w:t>
      </w:r>
      <w:r>
        <w:rPr>
          <w:color w:val="00004D"/>
        </w:rPr>
        <w:t xml:space="preserve"> হয়তাছে</w:t>
      </w:r>
      <w:r>
        <w:rPr>
          <w:color w:val="00001A"/>
        </w:rPr>
        <w:t xml:space="preserve"> না</w:t>
      </w:r>
      <w:r>
        <w:rPr>
          <w:color w:val="000050"/>
        </w:rPr>
        <w:t xml:space="preserve"> কাৱন</w:t>
      </w:r>
      <w:r>
        <w:rPr>
          <w:color w:val="170000"/>
        </w:rPr>
        <w:t xml:space="preserve"> কি</w:t>
      </w:r>
      <w:r>
        <w:br/>
      </w:r>
      <w:r>
        <w:rPr>
          <w:color w:val="300000"/>
        </w:rPr>
        <w:t xml:space="preserve"> এই</w:t>
      </w:r>
      <w:r>
        <w:rPr>
          <w:color w:val="00004A"/>
        </w:rPr>
        <w:t xml:space="preserve"> নম্বর</w:t>
      </w:r>
      <w:r>
        <w:rPr>
          <w:color w:val="660000"/>
        </w:rPr>
        <w:t xml:space="preserve"> টায়</w:t>
      </w:r>
      <w:r>
        <w:rPr>
          <w:color w:val="500000"/>
        </w:rPr>
        <w:t xml:space="preserve"> অনেক</w:t>
      </w:r>
      <w:r>
        <w:rPr>
          <w:color w:val="000046"/>
        </w:rPr>
        <w:t xml:space="preserve"> বার</w:t>
      </w:r>
      <w:r>
        <w:rPr>
          <w:color w:val="00005F"/>
        </w:rPr>
        <w:t xml:space="preserve"> ধরে</w:t>
      </w:r>
      <w:r>
        <w:rPr>
          <w:color w:val="000029"/>
        </w:rPr>
        <w:t xml:space="preserve"> একাউন্ট</w:t>
      </w:r>
      <w:r>
        <w:rPr>
          <w:color w:val="000052"/>
        </w:rPr>
        <w:t xml:space="preserve"> খোলার</w:t>
      </w:r>
      <w:r>
        <w:rPr>
          <w:color w:val="00004D"/>
        </w:rPr>
        <w:t xml:space="preserve"> চেষ্টা</w:t>
      </w:r>
      <w:r>
        <w:rPr>
          <w:color w:val="3E0000"/>
        </w:rPr>
        <w:t xml:space="preserve"> করছি</w:t>
      </w:r>
      <w:r>
        <w:rPr>
          <w:color w:val="2E0000"/>
        </w:rPr>
        <w:t xml:space="preserve"> কিন্তু</w:t>
      </w:r>
      <w:r>
        <w:rPr>
          <w:color w:val="00003C"/>
        </w:rPr>
        <w:t xml:space="preserve"> পারছি</w:t>
      </w:r>
      <w:r>
        <w:rPr>
          <w:color w:val="000028"/>
        </w:rPr>
        <w:t xml:space="preserve"> না</w:t>
      </w:r>
      <w:r>
        <w:br/>
      </w:r>
      <w:r>
        <w:rPr>
          <w:color w:val="3D0000"/>
        </w:rPr>
        <w:t xml:space="preserve"> আমি</w:t>
      </w:r>
      <w:r>
        <w:rPr>
          <w:color w:val="000073"/>
        </w:rPr>
        <w:t xml:space="preserve"> নতুন</w:t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69"/>
        </w:rPr>
        <w:t xml:space="preserve"> খুলতে</w:t>
      </w:r>
      <w:r>
        <w:rPr>
          <w:color w:val="000094"/>
        </w:rPr>
        <w:t xml:space="preserve"> পারতেছি</w:t>
      </w:r>
      <w:r>
        <w:rPr>
          <w:color w:val="00004A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49"/>
        </w:rPr>
        <w:t xml:space="preserve"> বিকাশ</w:t>
      </w:r>
      <w:r>
        <w:rPr>
          <w:color w:val="000083"/>
        </w:rPr>
        <w:t xml:space="preserve"> খুলতে</w:t>
      </w:r>
      <w:r>
        <w:rPr>
          <w:color w:val="000083"/>
        </w:rPr>
        <w:t xml:space="preserve"> চাচ্ছি</w:t>
      </w:r>
      <w:r>
        <w:rPr>
          <w:color w:val="00007F"/>
        </w:rPr>
        <w:t xml:space="preserve"> হচ্ছে</w:t>
      </w:r>
      <w:r>
        <w:rPr>
          <w:color w:val="00005C"/>
        </w:rPr>
        <w:t xml:space="preserve"> না</w:t>
      </w:r>
      <w:r>
        <w:br/>
      </w:r>
      <w:r>
        <w:rPr>
          <w:color w:val="370000"/>
        </w:rPr>
        <w:t xml:space="preserve"> amar</w:t>
      </w:r>
      <w:r>
        <w:rPr>
          <w:color w:val="000033"/>
        </w:rPr>
        <w:t xml:space="preserve"> account</w:t>
      </w:r>
      <w:r>
        <w:rPr>
          <w:color w:val="00005A"/>
        </w:rPr>
        <w:t xml:space="preserve"> ti</w:t>
      </w:r>
      <w:r>
        <w:rPr>
          <w:color w:val="000090"/>
        </w:rPr>
        <w:t xml:space="preserve"> registation</w:t>
      </w:r>
      <w:r>
        <w:rPr>
          <w:color w:val="0000AD"/>
        </w:rPr>
        <w:t xml:space="preserve"> hocchana</w:t>
      </w:r>
      <w:r>
        <w:br/>
      </w:r>
      <w:r>
        <w:rPr>
          <w:color w:val="4E0000"/>
        </w:rPr>
        <w:t xml:space="preserve"> vaiya</w:t>
      </w:r>
      <w:r>
        <w:rPr>
          <w:color w:val="250000"/>
        </w:rPr>
        <w:t xml:space="preserve"> ami</w:t>
      </w:r>
      <w:r>
        <w:rPr>
          <w:color w:val="4B0000"/>
        </w:rPr>
        <w:t xml:space="preserve"> aktu</w:t>
      </w:r>
      <w:r>
        <w:rPr>
          <w:color w:val="460000"/>
        </w:rPr>
        <w:t xml:space="preserve"> age</w:t>
      </w:r>
      <w:r>
        <w:rPr>
          <w:color w:val="00003D"/>
        </w:rPr>
        <w:t xml:space="preserve"> akta</w:t>
      </w:r>
      <w:r>
        <w:rPr>
          <w:color w:val="000025"/>
        </w:rPr>
        <w:t xml:space="preserve"> account</w:t>
      </w:r>
      <w:r>
        <w:rPr>
          <w:color w:val="000054"/>
        </w:rPr>
        <w:t xml:space="preserve"> submit</w:t>
      </w:r>
      <w:r>
        <w:rPr>
          <w:color w:val="6A0000"/>
        </w:rPr>
        <w:t xml:space="preserve"> krlam</w:t>
      </w:r>
      <w:r>
        <w:rPr>
          <w:color w:val="300000"/>
        </w:rPr>
        <w:t xml:space="preserve"> but</w:t>
      </w:r>
      <w:r>
        <w:rPr>
          <w:color w:val="00006E"/>
        </w:rPr>
        <w:t xml:space="preserve"> registretion</w:t>
      </w:r>
      <w:r>
        <w:rPr>
          <w:color w:val="500000"/>
        </w:rPr>
        <w:t xml:space="preserve"> holo</w:t>
      </w:r>
      <w:r>
        <w:rPr>
          <w:color w:val="00002A"/>
        </w:rPr>
        <w:t xml:space="preserve"> na</w:t>
      </w:r>
      <w:r>
        <w:br/>
      </w:r>
      <w:r>
        <w:rPr>
          <w:color w:val="000039"/>
        </w:rPr>
        <w:t xml:space="preserve"> bkash</w:t>
      </w:r>
      <w:r>
        <w:rPr>
          <w:color w:val="000040"/>
        </w:rPr>
        <w:t xml:space="preserve"> account</w:t>
      </w:r>
      <w:r>
        <w:rPr>
          <w:color w:val="00006C"/>
        </w:rPr>
        <w:t xml:space="preserve"> open</w:t>
      </w:r>
      <w:r>
        <w:rPr>
          <w:color w:val="7E0000"/>
        </w:rPr>
        <w:t xml:space="preserve"> hocche</w:t>
      </w:r>
      <w:r>
        <w:rPr>
          <w:color w:val="00004A"/>
        </w:rPr>
        <w:t xml:space="preserve"> na</w:t>
      </w:r>
      <w:r>
        <w:rPr>
          <w:color w:val="6C0000"/>
        </w:rPr>
        <w:t xml:space="preserve"> please</w:t>
      </w:r>
      <w:r>
        <w:rPr>
          <w:color w:val="6F0000"/>
        </w:rPr>
        <w:t xml:space="preserve"> help</w:t>
      </w:r>
      <w:r>
        <w:br/>
      </w:r>
      <w:r>
        <w:rPr>
          <w:color w:val="480000"/>
        </w:rPr>
        <w:t xml:space="preserve"> what</w:t>
      </w:r>
      <w:r>
        <w:rPr>
          <w:color w:val="3A0000"/>
        </w:rPr>
        <w:t xml:space="preserve"> is</w:t>
      </w:r>
      <w:r>
        <w:rPr>
          <w:color w:val="3A0000"/>
        </w:rPr>
        <w:t xml:space="preserve"> the</w:t>
      </w:r>
      <w:r>
        <w:rPr>
          <w:color w:val="00007C"/>
        </w:rPr>
        <w:t xml:space="preserve"> reasons</w:t>
      </w:r>
      <w:r>
        <w:rPr>
          <w:color w:val="00003E"/>
        </w:rPr>
        <w:t xml:space="preserve"> not</w:t>
      </w:r>
      <w:r>
        <w:rPr>
          <w:color w:val="00007C"/>
        </w:rPr>
        <w:t xml:space="preserve"> behind</w:t>
      </w:r>
      <w:r>
        <w:rPr>
          <w:color w:val="00007C"/>
        </w:rPr>
        <w:t xml:space="preserve"> completing</w:t>
      </w:r>
      <w:r>
        <w:rPr>
          <w:color w:val="000030"/>
        </w:rPr>
        <w:t xml:space="preserve"> my</w:t>
      </w:r>
      <w:r>
        <w:rPr>
          <w:color w:val="000000"/>
        </w:rPr>
        <w:t xml:space="preserve"> registration</w:t>
      </w:r>
      <w:r>
        <w:br/>
      </w:r>
      <w:r>
        <w:rPr>
          <w:color w:val="000023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68"/>
        </w:rPr>
        <w:t xml:space="preserve"> খোলতে</w:t>
      </w:r>
      <w:r>
        <w:rPr>
          <w:color w:val="540000"/>
        </w:rPr>
        <w:t xml:space="preserve"> গেলে</w:t>
      </w:r>
      <w:r>
        <w:rPr>
          <w:color w:val="000057"/>
        </w:rPr>
        <w:t xml:space="preserve"> রেজিষ্ট্রেশন</w:t>
      </w:r>
      <w:r>
        <w:rPr>
          <w:color w:val="590000"/>
        </w:rPr>
        <w:t xml:space="preserve"> হতে</w:t>
      </w:r>
      <w:r>
        <w:rPr>
          <w:color w:val="00007F"/>
        </w:rPr>
        <w:t xml:space="preserve"> ব্যাথ</w:t>
      </w:r>
      <w:r>
        <w:rPr>
          <w:color w:val="000036"/>
        </w:rPr>
        <w:t xml:space="preserve"> কেন</w:t>
      </w:r>
      <w:r>
        <w:rPr>
          <w:color w:val="00005D"/>
        </w:rPr>
        <w:t xml:space="preserve"> দেখায়</w:t>
      </w:r>
      <w:r>
        <w:br/>
      </w:r>
      <w:r>
        <w:rPr>
          <w:color w:val="000083"/>
        </w:rPr>
        <w:t xml:space="preserve"> সমস‍্যা</w:t>
      </w:r>
      <w:r>
        <w:rPr>
          <w:color w:val="560000"/>
        </w:rPr>
        <w:t xml:space="preserve"> কী</w:t>
      </w:r>
      <w:r>
        <w:rPr>
          <w:color w:val="000031"/>
        </w:rPr>
        <w:t xml:space="preserve"> একাউন্ট</w:t>
      </w:r>
      <w:r>
        <w:rPr>
          <w:color w:val="000044"/>
        </w:rPr>
        <w:t xml:space="preserve"> খুলতে</w:t>
      </w:r>
      <w:r>
        <w:rPr>
          <w:color w:val="00005C"/>
        </w:rPr>
        <w:t xml:space="preserve"> পাচ্ছি</w:t>
      </w:r>
      <w:r>
        <w:rPr>
          <w:color w:val="000030"/>
        </w:rPr>
        <w:t xml:space="preserve"> না</w:t>
      </w:r>
      <w:r>
        <w:rPr>
          <w:color w:val="000095"/>
        </w:rPr>
        <w:t xml:space="preserve"> ক‍্যান</w:t>
      </w:r>
      <w:r>
        <w:br/>
      </w:r>
      <w:r>
        <w:rPr>
          <w:color w:val="00005C"/>
        </w:rPr>
        <w:t xml:space="preserve"> ei</w:t>
      </w:r>
      <w:r>
        <w:rPr>
          <w:color w:val="000063"/>
        </w:rPr>
        <w:t xml:space="preserve"> sim</w:t>
      </w:r>
      <w:r>
        <w:rPr>
          <w:color w:val="000046"/>
        </w:rPr>
        <w:t xml:space="preserve"> e</w:t>
      </w:r>
      <w:r>
        <w:rPr>
          <w:color w:val="000055"/>
        </w:rPr>
        <w:t xml:space="preserve"> bikash</w:t>
      </w:r>
      <w:r>
        <w:rPr>
          <w:color w:val="000095"/>
        </w:rPr>
        <w:t xml:space="preserve"> hosce</w:t>
      </w:r>
      <w:r>
        <w:rPr>
          <w:color w:val="000040"/>
        </w:rPr>
        <w:t xml:space="preserve"> na</w:t>
      </w:r>
      <w:r>
        <w:rPr>
          <w:color w:val="000058"/>
        </w:rPr>
        <w:t xml:space="preserve"> keno</w:t>
      </w:r>
      <w:r>
        <w:br/>
      </w:r>
      <w:r>
        <w:rPr>
          <w:color w:val="000089"/>
        </w:rPr>
        <w:t xml:space="preserve"> vay</w:t>
      </w:r>
      <w:r>
        <w:rPr>
          <w:color w:val="390000"/>
        </w:rPr>
        <w:t xml:space="preserve"> amr</w:t>
      </w:r>
      <w:r>
        <w:rPr>
          <w:color w:val="00004D"/>
        </w:rPr>
        <w:t xml:space="preserve"> bikas</w:t>
      </w:r>
      <w:r>
        <w:rPr>
          <w:color w:val="000056"/>
        </w:rPr>
        <w:t xml:space="preserve"> acount</w:t>
      </w:r>
      <w:r>
        <w:rPr>
          <w:color w:val="00006E"/>
        </w:rPr>
        <w:t xml:space="preserve"> khulta</w:t>
      </w:r>
      <w:r>
        <w:rPr>
          <w:color w:val="790000"/>
        </w:rPr>
        <w:t xml:space="preserve"> sa</w:t>
      </w:r>
      <w:r>
        <w:rPr>
          <w:color w:val="000030"/>
        </w:rPr>
        <w:t xml:space="preserve"> na</w:t>
      </w:r>
      <w:r>
        <w:br/>
      </w:r>
      <w:r>
        <w:rPr>
          <w:color w:val="1F0000"/>
        </w:rPr>
        <w:t xml:space="preserve"> আমার</w:t>
      </w:r>
      <w:r>
        <w:rPr>
          <w:color w:val="000032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1F"/>
        </w:rPr>
        <w:t xml:space="preserve"> বিকাশ</w:t>
      </w:r>
      <w:r>
        <w:rPr>
          <w:color w:val="000060"/>
        </w:rPr>
        <w:t xml:space="preserve"> একান্ট</w:t>
      </w:r>
      <w:r>
        <w:rPr>
          <w:color w:val="000077"/>
        </w:rPr>
        <w:t xml:space="preserve"> খোলা</w:t>
      </w:r>
      <w:r>
        <w:rPr>
          <w:color w:val="00006B"/>
        </w:rPr>
        <w:t xml:space="preserve"> হচ্ছে</w:t>
      </w:r>
      <w:r>
        <w:rPr>
          <w:color w:val="00004E"/>
        </w:rPr>
        <w:t xml:space="preserve"> না</w:t>
      </w:r>
      <w:r>
        <w:rPr>
          <w:color w:val="000039"/>
        </w:rPr>
        <w:t xml:space="preserve"> কেনো</w:t>
      </w:r>
      <w:r>
        <w:rPr>
          <w:color w:val="6E0000"/>
        </w:rPr>
        <w:t xml:space="preserve"> এটায়</w:t>
      </w:r>
      <w:r>
        <w:rPr>
          <w:color w:val="000077"/>
        </w:rPr>
        <w:t xml:space="preserve"> খোলা</w:t>
      </w:r>
      <w:r>
        <w:rPr>
          <w:color w:val="00006B"/>
        </w:rPr>
        <w:t xml:space="preserve"> হচ্ছে</w:t>
      </w:r>
      <w:r>
        <w:rPr>
          <w:color w:val="00004E"/>
        </w:rPr>
        <w:t xml:space="preserve"> না</w:t>
      </w:r>
      <w:r>
        <w:rPr>
          <w:color w:val="00002E"/>
        </w:rPr>
        <w:t xml:space="preserve"> কেন</w:t>
      </w:r>
      <w:r>
        <w:br/>
      </w:r>
      <w:r>
        <w:rPr>
          <w:color w:val="000069"/>
        </w:rPr>
        <w:t xml:space="preserve"> i'm</w:t>
      </w:r>
      <w:r>
        <w:rPr>
          <w:color w:val="730000"/>
        </w:rPr>
        <w:t xml:space="preserve"> facing</w:t>
      </w:r>
      <w:r>
        <w:rPr>
          <w:color w:val="00007B"/>
        </w:rPr>
        <w:t xml:space="preserve"> trouble</w:t>
      </w:r>
      <w:r>
        <w:rPr>
          <w:color w:val="000043"/>
        </w:rPr>
        <w:t xml:space="preserve"> in</w:t>
      </w:r>
      <w:r>
        <w:rPr>
          <w:color w:val="000051"/>
        </w:rPr>
        <w:t xml:space="preserve"> registration</w:t>
      </w:r>
      <w:r>
        <w:rPr>
          <w:color w:val="500000"/>
        </w:rPr>
        <w:t xml:space="preserve"> with</w:t>
      </w:r>
      <w:r>
        <w:rPr>
          <w:color w:val="000057"/>
        </w:rPr>
        <w:t xml:space="preserve"> phone</w:t>
      </w:r>
      <w:r>
        <w:rPr>
          <w:color w:val="000000"/>
        </w:rPr>
        <w:t xml:space="preserve"> number</w:t>
      </w:r>
      <w:r>
        <w:br/>
      </w:r>
      <w:r>
        <w:rPr>
          <w:color w:val="1C0000"/>
        </w:rPr>
        <w:t xml:space="preserve"> আমি</w:t>
      </w:r>
      <w:r>
        <w:rPr>
          <w:color w:val="000022"/>
        </w:rPr>
        <w:t xml:space="preserve"> একাউন্ট</w:t>
      </w:r>
      <w:r>
        <w:rPr>
          <w:color w:val="240000"/>
        </w:rPr>
        <w:t xml:space="preserve"> করতে</w:t>
      </w:r>
      <w:r>
        <w:rPr>
          <w:color w:val="000030"/>
        </w:rPr>
        <w:t xml:space="preserve"> চাচ্ছি</w:t>
      </w:r>
      <w:r>
        <w:rPr>
          <w:color w:val="370000"/>
        </w:rPr>
        <w:t xml:space="preserve"> আমার</w:t>
      </w:r>
      <w:r>
        <w:rPr>
          <w:color w:val="00004C"/>
        </w:rPr>
        <w:t xml:space="preserve"> নিজের</w:t>
      </w:r>
      <w:r>
        <w:rPr>
          <w:color w:val="000036"/>
        </w:rPr>
        <w:t xml:space="preserve"> আইডি</w:t>
      </w:r>
      <w:r>
        <w:rPr>
          <w:color w:val="000035"/>
        </w:rPr>
        <w:t xml:space="preserve"> কার্ড</w:t>
      </w:r>
      <w:r>
        <w:rPr>
          <w:color w:val="2E0000"/>
        </w:rPr>
        <w:t xml:space="preserve"> দিয়ে</w:t>
      </w:r>
      <w:r>
        <w:rPr>
          <w:color w:val="4D0000"/>
        </w:rPr>
        <w:t xml:space="preserve"> কিন্তু</w:t>
      </w:r>
      <w:r>
        <w:rPr>
          <w:color w:val="000068"/>
        </w:rPr>
        <w:t xml:space="preserve"> বাএ</w:t>
      </w:r>
      <w:r>
        <w:rPr>
          <w:color w:val="00003B"/>
        </w:rPr>
        <w:t xml:space="preserve"> বার</w:t>
      </w:r>
      <w:r>
        <w:rPr>
          <w:color w:val="00004A"/>
        </w:rPr>
        <w:t xml:space="preserve"> ব্যর্থ</w:t>
      </w:r>
      <w:r>
        <w:rPr>
          <w:color w:val="4B0000"/>
        </w:rPr>
        <w:t xml:space="preserve"> বলতেছে</w:t>
      </w:r>
      <w:r>
        <w:rPr>
          <w:color w:val="000000"/>
        </w:rPr>
        <w:t xml:space="preserve"> কেন</w:t>
      </w:r>
      <w:r>
        <w:rPr>
          <w:color w:val="4D0000"/>
        </w:rPr>
        <w:t xml:space="preserve"> কিন্তু</w:t>
      </w:r>
      <w:r>
        <w:rPr>
          <w:color w:val="370000"/>
        </w:rPr>
        <w:t xml:space="preserve"> আমার</w:t>
      </w:r>
      <w:r>
        <w:rPr>
          <w:color w:val="00003D"/>
        </w:rPr>
        <w:t xml:space="preserve"> সব</w:t>
      </w:r>
      <w:r>
        <w:rPr>
          <w:color w:val="000030"/>
        </w:rPr>
        <w:t xml:space="preserve"> তথ্য</w:t>
      </w:r>
      <w:r>
        <w:rPr>
          <w:color w:val="000043"/>
        </w:rPr>
        <w:t xml:space="preserve"> সঠিক</w:t>
      </w:r>
      <w:r>
        <w:br/>
      </w:r>
      <w:r>
        <w:rPr>
          <w:color w:val="570000"/>
        </w:rPr>
        <w:t xml:space="preserve"> i</w:t>
      </w:r>
      <w:r>
        <w:rPr>
          <w:color w:val="00009A"/>
        </w:rPr>
        <w:t xml:space="preserve"> can't</w:t>
      </w:r>
      <w:r>
        <w:rPr>
          <w:color w:val="00007A"/>
        </w:rPr>
        <w:t xml:space="preserve"> open</w:t>
      </w:r>
      <w:r>
        <w:rPr>
          <w:color w:val="00005E"/>
        </w:rPr>
        <w:t xml:space="preserve"> my</w:t>
      </w:r>
      <w:r>
        <w:rPr>
          <w:color w:val="000040"/>
        </w:rPr>
        <w:t xml:space="preserve"> bkash</w:t>
      </w:r>
      <w:r>
        <w:rPr>
          <w:color w:val="000049"/>
        </w:rPr>
        <w:t xml:space="preserve"> account</w:t>
      </w:r>
      <w:r>
        <w:br/>
      </w:r>
      <w:r>
        <w:rPr>
          <w:color w:val="870000"/>
        </w:rPr>
        <w:t xml:space="preserve"> boss</w:t>
      </w:r>
      <w:r>
        <w:rPr>
          <w:color w:val="400000"/>
        </w:rPr>
        <w:t xml:space="preserve"> amr</w:t>
      </w:r>
      <w:r>
        <w:rPr>
          <w:color w:val="4A0000"/>
        </w:rPr>
        <w:t xml:space="preserve"> ai</w:t>
      </w:r>
      <w:r>
        <w:rPr>
          <w:color w:val="000054"/>
        </w:rPr>
        <w:t xml:space="preserve"> sim</w:t>
      </w:r>
      <w:r>
        <w:rPr>
          <w:color w:val="360000"/>
        </w:rPr>
        <w:t xml:space="preserve"> a</w:t>
      </w:r>
      <w:r>
        <w:rPr>
          <w:color w:val="00002A"/>
        </w:rPr>
        <w:t xml:space="preserve"> bkash</w:t>
      </w:r>
      <w:r>
        <w:rPr>
          <w:color w:val="00005A"/>
        </w:rPr>
        <w:t xml:space="preserve"> khola</w:t>
      </w:r>
      <w:r>
        <w:rPr>
          <w:color w:val="000075"/>
        </w:rPr>
        <w:t xml:space="preserve"> jasse</w:t>
      </w:r>
      <w:r>
        <w:rPr>
          <w:color w:val="000036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000064"/>
        </w:rPr>
        <w:t xml:space="preserve"> assalamua</w:t>
      </w:r>
      <w:r>
        <w:rPr>
          <w:color w:val="000000"/>
        </w:rPr>
        <w:t xml:space="preserve"> likum</w:t>
      </w:r>
      <w:r>
        <w:rPr>
          <w:color w:val="000000"/>
        </w:rPr>
        <w:t xml:space="preserve"> sir</w:t>
      </w:r>
      <w:r>
        <w:rPr>
          <w:color w:val="1D0000"/>
        </w:rPr>
        <w:t xml:space="preserve"> ami</w:t>
      </w:r>
      <w:r>
        <w:rPr>
          <w:color w:val="000043"/>
        </w:rPr>
        <w:t xml:space="preserve"> onek</w:t>
      </w:r>
      <w:r>
        <w:rPr>
          <w:color w:val="500000"/>
        </w:rPr>
        <w:t xml:space="preserve"> khon</w:t>
      </w:r>
      <w:r>
        <w:rPr>
          <w:color w:val="000056"/>
        </w:rPr>
        <w:t xml:space="preserve"> dhore</w:t>
      </w:r>
      <w:r>
        <w:rPr>
          <w:color w:val="00001A"/>
        </w:rPr>
        <w:t xml:space="preserve"> bkash</w:t>
      </w:r>
      <w:r>
        <w:rPr>
          <w:color w:val="00006A"/>
        </w:rPr>
        <w:t xml:space="preserve"> khulte</w:t>
      </w:r>
      <w:r>
        <w:rPr>
          <w:color w:val="000043"/>
        </w:rPr>
        <w:t xml:space="preserve"> cacchi</w:t>
      </w:r>
      <w:r>
        <w:rPr>
          <w:color w:val="270000"/>
        </w:rPr>
        <w:t xml:space="preserve"> but</w:t>
      </w:r>
      <w:r>
        <w:rPr>
          <w:color w:val="00006A"/>
        </w:rPr>
        <w:t xml:space="preserve"> khulte</w:t>
      </w:r>
      <w:r>
        <w:rPr>
          <w:color w:val="00005B"/>
        </w:rPr>
        <w:t xml:space="preserve"> parte</w:t>
      </w:r>
      <w:r>
        <w:rPr>
          <w:color w:val="00005D"/>
        </w:rPr>
        <w:t xml:space="preserve"> cina</w:t>
      </w:r>
      <w:r>
        <w:br/>
      </w:r>
      <w:r>
        <w:rPr>
          <w:color w:val="760000"/>
        </w:rPr>
        <w:t xml:space="preserve"> amer</w:t>
      </w:r>
      <w:r>
        <w:rPr>
          <w:color w:val="000037"/>
        </w:rPr>
        <w:t xml:space="preserve"> bkash</w:t>
      </w:r>
      <w:r>
        <w:rPr>
          <w:color w:val="00003E"/>
        </w:rPr>
        <w:t xml:space="preserve"> account</w:t>
      </w:r>
      <w:r>
        <w:rPr>
          <w:color w:val="0000AB"/>
        </w:rPr>
        <w:t xml:space="preserve"> khulce</w:t>
      </w:r>
      <w:r>
        <w:rPr>
          <w:color w:val="000047"/>
        </w:rPr>
        <w:t xml:space="preserve"> na</w:t>
      </w:r>
      <w:r>
        <w:rPr>
          <w:color w:val="610000"/>
        </w:rPr>
        <w:t xml:space="preserve"> sir</w:t>
      </w:r>
      <w:r>
        <w:br/>
      </w:r>
      <w:r>
        <w:rPr>
          <w:color w:val="1F0000"/>
        </w:rPr>
        <w:t xml:space="preserve"> আমার</w:t>
      </w:r>
      <w:r>
        <w:rPr>
          <w:color w:val="000033"/>
        </w:rPr>
        <w:t xml:space="preserve"> একটা</w:t>
      </w:r>
      <w:r>
        <w:rPr>
          <w:color w:val="000028"/>
        </w:rPr>
        <w:t xml:space="preserve"> একাউন্ট</w:t>
      </w:r>
      <w:r>
        <w:rPr>
          <w:color w:val="000074"/>
        </w:rPr>
        <w:t xml:space="preserve"> প্রোসেসিং</w:t>
      </w:r>
      <w:r>
        <w:rPr>
          <w:color w:val="320000"/>
        </w:rPr>
        <w:t xml:space="preserve"> এ</w:t>
      </w:r>
      <w:r>
        <w:rPr>
          <w:color w:val="000066"/>
        </w:rPr>
        <w:t xml:space="preserve"> আটকে</w:t>
      </w:r>
      <w:r>
        <w:rPr>
          <w:color w:val="000050"/>
        </w:rPr>
        <w:t xml:space="preserve"> গিয়েছে</w:t>
      </w:r>
      <w:r>
        <w:rPr>
          <w:color w:val="200000"/>
        </w:rPr>
        <w:t xml:space="preserve"> আমি</w:t>
      </w:r>
      <w:r>
        <w:rPr>
          <w:color w:val="5E0000"/>
        </w:rPr>
        <w:t xml:space="preserve"> একন</w:t>
      </w:r>
      <w:r>
        <w:rPr>
          <w:color w:val="560000"/>
        </w:rPr>
        <w:t xml:space="preserve"> এটার</w:t>
      </w:r>
      <w:r>
        <w:rPr>
          <w:color w:val="370000"/>
        </w:rPr>
        <w:t xml:space="preserve"> জন্য</w:t>
      </w:r>
      <w:r>
        <w:rPr>
          <w:color w:val="230000"/>
        </w:rPr>
        <w:t xml:space="preserve"> কি</w:t>
      </w:r>
      <w:r>
        <w:rPr>
          <w:color w:val="2A0000"/>
        </w:rPr>
        <w:t xml:space="preserve"> করতে</w:t>
      </w:r>
      <w:r>
        <w:rPr>
          <w:color w:val="000037"/>
        </w:rPr>
        <w:t xml:space="preserve"> পারি</w:t>
      </w:r>
      <w:r>
        <w:br/>
      </w:r>
      <w:r>
        <w:rPr>
          <w:color w:val="4C0000"/>
        </w:rPr>
        <w:t xml:space="preserve"> ভাই</w:t>
      </w:r>
      <w:r>
        <w:rPr>
          <w:color w:val="280000"/>
        </w:rPr>
        <w:t xml:space="preserve"> আমি</w:t>
      </w:r>
      <w:r>
        <w:rPr>
          <w:color w:val="000032"/>
        </w:rPr>
        <w:t xml:space="preserve"> একাউন্ট</w:t>
      </w:r>
      <w:r>
        <w:rPr>
          <w:color w:val="000063"/>
        </w:rPr>
        <w:t xml:space="preserve"> খোলার</w:t>
      </w:r>
      <w:r>
        <w:rPr>
          <w:color w:val="450000"/>
        </w:rPr>
        <w:t xml:space="preserve"> জন্য</w:t>
      </w:r>
      <w:r>
        <w:rPr>
          <w:color w:val="00005D"/>
        </w:rPr>
        <w:t xml:space="preserve"> চেষ্টা</w:t>
      </w:r>
      <w:r>
        <w:rPr>
          <w:color w:val="4B0000"/>
        </w:rPr>
        <w:t xml:space="preserve"> করছি</w:t>
      </w:r>
      <w:r>
        <w:rPr>
          <w:color w:val="380000"/>
        </w:rPr>
        <w:t xml:space="preserve"> কিন্তু</w:t>
      </w:r>
      <w:r>
        <w:rPr>
          <w:color w:val="00008D"/>
        </w:rPr>
        <w:t xml:space="preserve"> হোচ্ছে</w:t>
      </w:r>
      <w:r>
        <w:rPr>
          <w:color w:val="00003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3F"/>
        </w:rPr>
        <w:t xml:space="preserve"> bkash</w:t>
      </w:r>
      <w:r>
        <w:rPr>
          <w:color w:val="000080"/>
        </w:rPr>
        <w:t xml:space="preserve"> id</w:t>
      </w:r>
      <w:r>
        <w:rPr>
          <w:color w:val="00008E"/>
        </w:rPr>
        <w:t xml:space="preserve"> hocce</w:t>
      </w:r>
      <w:r>
        <w:rPr>
          <w:color w:val="000052"/>
        </w:rPr>
        <w:t xml:space="preserve"> na</w:t>
      </w:r>
      <w:r>
        <w:rPr>
          <w:color w:val="830000"/>
        </w:rPr>
        <w:t xml:space="preserve"> kano</w:t>
      </w:r>
      <w:r>
        <w:br/>
      </w:r>
      <w:r>
        <w:rPr>
          <w:color w:val="760000"/>
        </w:rPr>
        <w:t xml:space="preserve"> amer</w:t>
      </w:r>
      <w:r>
        <w:rPr>
          <w:color w:val="000037"/>
        </w:rPr>
        <w:t xml:space="preserve"> bkash</w:t>
      </w:r>
      <w:r>
        <w:rPr>
          <w:color w:val="00003E"/>
        </w:rPr>
        <w:t xml:space="preserve"> account</w:t>
      </w:r>
      <w:r>
        <w:rPr>
          <w:color w:val="0000AB"/>
        </w:rPr>
        <w:t xml:space="preserve"> khulce</w:t>
      </w:r>
      <w:r>
        <w:rPr>
          <w:color w:val="000047"/>
        </w:rPr>
        <w:t xml:space="preserve"> na</w:t>
      </w:r>
      <w:r>
        <w:rPr>
          <w:color w:val="610000"/>
        </w:rPr>
        <w:t xml:space="preserve"> sir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55"/>
        </w:rPr>
        <w:t xml:space="preserve"> টা</w:t>
      </w:r>
      <w:r>
        <w:rPr>
          <w:color w:val="000079"/>
        </w:rPr>
        <w:t xml:space="preserve"> রেজিষ্ট্রেশন</w:t>
      </w:r>
      <w:r>
        <w:rPr>
          <w:color w:val="0000B8"/>
        </w:rPr>
        <w:t xml:space="preserve"> হচ্ছ</w:t>
      </w:r>
      <w:r>
        <w:rPr>
          <w:color w:val="00003E"/>
        </w:rPr>
        <w:t xml:space="preserve"> না</w:t>
      </w:r>
      <w:r>
        <w:br/>
      </w:r>
      <w:r>
        <w:rPr>
          <w:color w:val="1D0000"/>
        </w:rPr>
        <w:t xml:space="preserve"> আমি</w:t>
      </w:r>
      <w:r>
        <w:rPr>
          <w:color w:val="000035"/>
        </w:rPr>
        <w:t xml:space="preserve"> একটি</w:t>
      </w:r>
      <w:r>
        <w:rPr>
          <w:color w:val="00001C"/>
        </w:rPr>
        <w:t xml:space="preserve"> বিকাশ</w:t>
      </w:r>
      <w:r>
        <w:rPr>
          <w:color w:val="00005B"/>
        </w:rPr>
        <w:t xml:space="preserve"> আকাউন্ট</w:t>
      </w:r>
      <w:r>
        <w:rPr>
          <w:color w:val="000047"/>
        </w:rPr>
        <w:t xml:space="preserve"> খোলার</w:t>
      </w:r>
      <w:r>
        <w:rPr>
          <w:color w:val="000087"/>
        </w:rPr>
        <w:t xml:space="preserve"> চেষ্টা</w:t>
      </w:r>
      <w:r>
        <w:rPr>
          <w:color w:val="460000"/>
        </w:rPr>
        <w:t xml:space="preserve"> করছিলাম</w:t>
      </w:r>
      <w:r>
        <w:rPr>
          <w:color w:val="000000"/>
        </w:rPr>
        <w:t xml:space="preserve"> কিম্তু</w:t>
      </w:r>
      <w:r>
        <w:rPr>
          <w:color w:val="000056"/>
        </w:rPr>
        <w:t xml:space="preserve"> ব্যার্থ</w:t>
      </w:r>
      <w:r>
        <w:rPr>
          <w:color w:val="4E0000"/>
        </w:rPr>
        <w:t xml:space="preserve"> বলতেছে</w:t>
      </w:r>
      <w:r>
        <w:rPr>
          <w:color w:val="000051"/>
        </w:rPr>
        <w:t xml:space="preserve"> মিনিট</w:t>
      </w:r>
      <w:r>
        <w:rPr>
          <w:color w:val="390000"/>
        </w:rPr>
        <w:t xml:space="preserve"> আগে</w:t>
      </w:r>
      <w:r>
        <w:rPr>
          <w:color w:val="000087"/>
        </w:rPr>
        <w:t xml:space="preserve"> চেষ্টা</w:t>
      </w:r>
      <w:r>
        <w:rPr>
          <w:color w:val="460000"/>
        </w:rPr>
        <w:t xml:space="preserve"> করছিলাম</w:t>
      </w:r>
      <w:r>
        <w:br/>
      </w:r>
      <w:r>
        <w:rPr>
          <w:color w:val="00007D"/>
        </w:rPr>
        <w:t xml:space="preserve"> নতুন</w:t>
      </w:r>
      <w:r>
        <w:rPr>
          <w:color w:val="00004A"/>
        </w:rPr>
        <w:t xml:space="preserve"> account</w:t>
      </w:r>
      <w:r>
        <w:rPr>
          <w:color w:val="00007C"/>
        </w:rPr>
        <w:t xml:space="preserve"> open</w:t>
      </w:r>
      <w:r>
        <w:rPr>
          <w:color w:val="550000"/>
        </w:rPr>
        <w:t xml:space="preserve"> করতে</w:t>
      </w:r>
      <w:r>
        <w:rPr>
          <w:color w:val="000078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26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88"/>
        </w:rPr>
        <w:t xml:space="preserve"> আকাউন</w:t>
      </w:r>
      <w:r>
        <w:rPr>
          <w:color w:val="000041"/>
        </w:rPr>
        <w:t xml:space="preserve"> খুলতে</w:t>
      </w:r>
      <w:r>
        <w:rPr>
          <w:color w:val="000071"/>
        </w:rPr>
        <w:t xml:space="preserve"> যাচ্ছি</w:t>
      </w:r>
      <w:r>
        <w:rPr>
          <w:color w:val="000081"/>
        </w:rPr>
        <w:t xml:space="preserve"> ব্যাথ</w:t>
      </w:r>
      <w:r>
        <w:rPr>
          <w:color w:val="000050"/>
        </w:rPr>
        <w:t xml:space="preserve"> দেখাচ্ছে</w:t>
      </w:r>
      <w:r>
        <w:rPr>
          <w:color w:val="000037"/>
        </w:rPr>
        <w:t xml:space="preserve"> কেন</w:t>
      </w:r>
      <w:r>
        <w:br/>
      </w:r>
      <w:r>
        <w:rPr>
          <w:color w:val="000084"/>
        </w:rPr>
        <w:t xml:space="preserve"> hillo</w:t>
      </w:r>
      <w:r>
        <w:rPr>
          <w:color w:val="2A0000"/>
        </w:rPr>
        <w:t xml:space="preserve"> amar</w:t>
      </w:r>
      <w:r>
        <w:rPr>
          <w:color w:val="000047"/>
        </w:rPr>
        <w:t xml:space="preserve"> bikas</w:t>
      </w:r>
      <w:r>
        <w:rPr>
          <w:color w:val="00007F"/>
        </w:rPr>
        <w:t xml:space="preserve"> rejisteson</w:t>
      </w:r>
      <w:r>
        <w:rPr>
          <w:color w:val="000084"/>
        </w:rPr>
        <w:t xml:space="preserve"> niccena</w:t>
      </w:r>
      <w:r>
        <w:rPr>
          <w:color w:val="000050"/>
        </w:rPr>
        <w:t xml:space="preserve"> kn</w:t>
      </w:r>
      <w:r>
        <w:br/>
      </w:r>
      <w:r>
        <w:rPr>
          <w:color w:val="000057"/>
        </w:rPr>
        <w:t xml:space="preserve"> bikas</w:t>
      </w:r>
      <w:r>
        <w:rPr>
          <w:color w:val="000062"/>
        </w:rPr>
        <w:t xml:space="preserve"> acount</w:t>
      </w:r>
      <w:r>
        <w:rPr>
          <w:color w:val="0000A2"/>
        </w:rPr>
        <w:t xml:space="preserve"> khultici</w:t>
      </w:r>
      <w:r>
        <w:rPr>
          <w:color w:val="7E0000"/>
        </w:rPr>
        <w:t xml:space="preserve"> hocchena</w:t>
      </w:r>
      <w:r>
        <w:rPr>
          <w:color w:val="00004A"/>
        </w:rPr>
        <w:t xml:space="preserve"> kno</w:t>
      </w:r>
      <w:r>
        <w:br/>
      </w:r>
      <w:r>
        <w:rPr>
          <w:color w:val="20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00004E"/>
        </w:rPr>
        <w:t xml:space="preserve"> খোলার</w:t>
      </w:r>
      <w:r>
        <w:rPr>
          <w:color w:val="000049"/>
        </w:rPr>
        <w:t xml:space="preserve"> চেষ্টা</w:t>
      </w:r>
      <w:r>
        <w:rPr>
          <w:color w:val="3B0000"/>
        </w:rPr>
        <w:t xml:space="preserve"> করছি</w:t>
      </w:r>
      <w:r>
        <w:rPr>
          <w:color w:val="000043"/>
        </w:rPr>
        <w:t xml:space="preserve"> বার</w:t>
      </w:r>
      <w:r>
        <w:rPr>
          <w:color w:val="000046"/>
        </w:rPr>
        <w:t xml:space="preserve"> সব</w:t>
      </w:r>
      <w:r>
        <w:rPr>
          <w:color w:val="000036"/>
        </w:rPr>
        <w:t xml:space="preserve"> তথ্য</w:t>
      </w:r>
      <w:r>
        <w:rPr>
          <w:color w:val="00004D"/>
        </w:rPr>
        <w:t xml:space="preserve"> সঠিক</w:t>
      </w:r>
      <w:r>
        <w:rPr>
          <w:color w:val="000050"/>
        </w:rPr>
        <w:t xml:space="preserve"> দিছি</w:t>
      </w:r>
      <w:r>
        <w:rPr>
          <w:color w:val="5D0000"/>
        </w:rPr>
        <w:t xml:space="preserve"> তাও</w:t>
      </w:r>
      <w:r>
        <w:rPr>
          <w:color w:val="000059"/>
        </w:rPr>
        <w:t xml:space="preserve"> খোলতে</w:t>
      </w:r>
      <w:r>
        <w:rPr>
          <w:color w:val="000039"/>
        </w:rPr>
        <w:t xml:space="preserve"> পারছি</w:t>
      </w:r>
      <w:r>
        <w:rPr>
          <w:color w:val="000026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39"/>
        </w:rPr>
        <w:t xml:space="preserve"> বিকাশ</w:t>
      </w:r>
      <w:r>
        <w:rPr>
          <w:color w:val="00006E"/>
        </w:rPr>
        <w:t xml:space="preserve"> খোলা</w:t>
      </w:r>
      <w:r>
        <w:rPr>
          <w:color w:val="6F0000"/>
        </w:rPr>
        <w:t xml:space="preserve"> যায়</w:t>
      </w:r>
      <w:r>
        <w:rPr>
          <w:color w:val="0000C0"/>
        </w:rPr>
        <w:t xml:space="preserve"> ন</w:t>
      </w:r>
      <w:r>
        <w:br/>
      </w:r>
      <w:r>
        <w:rPr>
          <w:color w:val="4E0000"/>
        </w:rPr>
        <w:t xml:space="preserve"> amr</w:t>
      </w:r>
      <w:r>
        <w:rPr>
          <w:color w:val="000069"/>
        </w:rPr>
        <w:t xml:space="preserve"> bikas</w:t>
      </w:r>
      <w:r>
        <w:rPr>
          <w:color w:val="00004B"/>
        </w:rPr>
        <w:t xml:space="preserve"> ta</w:t>
      </w:r>
      <w:r>
        <w:rPr>
          <w:color w:val="000059"/>
        </w:rPr>
        <w:t xml:space="preserve"> kno</w:t>
      </w:r>
      <w:r>
        <w:rPr>
          <w:color w:val="0000B7"/>
        </w:rPr>
        <w:t xml:space="preserve"> khulcena</w:t>
      </w:r>
      <w:r>
        <w:br/>
      </w:r>
      <w:r>
        <w:rPr>
          <w:color w:val="000068"/>
        </w:rPr>
        <w:t xml:space="preserve"> akti</w:t>
      </w:r>
      <w:r>
        <w:rPr>
          <w:color w:val="000075"/>
        </w:rPr>
        <w:t xml:space="preserve"> accaunt</w:t>
      </w:r>
      <w:r>
        <w:rPr>
          <w:color w:val="000069"/>
        </w:rPr>
        <w:t xml:space="preserve"> khulbo</w:t>
      </w:r>
      <w:r>
        <w:rPr>
          <w:color w:val="00003C"/>
        </w:rPr>
        <w:t xml:space="preserve"> ta</w:t>
      </w:r>
      <w:r>
        <w:rPr>
          <w:color w:val="000064"/>
        </w:rPr>
        <w:t xml:space="preserve"> hosse</w:t>
      </w:r>
      <w:r>
        <w:rPr>
          <w:color w:val="000036"/>
        </w:rPr>
        <w:t xml:space="preserve"> na</w:t>
      </w:r>
      <w:r>
        <w:rPr>
          <w:color w:val="000048"/>
        </w:rPr>
        <w:t xml:space="preserve"> kno</w:t>
      </w:r>
      <w:r>
        <w:rPr>
          <w:color w:val="550000"/>
        </w:rPr>
        <w:t xml:space="preserve"> vai</w:t>
      </w:r>
      <w:r>
        <w:br/>
      </w:r>
      <w:r>
        <w:rPr>
          <w:color w:val="000000"/>
        </w:rPr>
        <w:t xml:space="preserve"> ami</w:t>
      </w:r>
      <w:r>
        <w:rPr>
          <w:color w:val="000049"/>
        </w:rPr>
        <w:t xml:space="preserve"> akti</w:t>
      </w:r>
      <w:r>
        <w:rPr>
          <w:color w:val="00001D"/>
        </w:rPr>
        <w:t xml:space="preserve"> bkash</w:t>
      </w:r>
      <w:r>
        <w:rPr>
          <w:color w:val="00006C"/>
        </w:rPr>
        <w:t xml:space="preserve"> registetion</w:t>
      </w:r>
      <w:r>
        <w:rPr>
          <w:color w:val="00005A"/>
        </w:rPr>
        <w:t xml:space="preserve"> korteci</w:t>
      </w:r>
      <w:r>
        <w:rPr>
          <w:color w:val="2C0000"/>
        </w:rPr>
        <w:t xml:space="preserve"> but</w:t>
      </w:r>
      <w:r>
        <w:rPr>
          <w:color w:val="000039"/>
        </w:rPr>
        <w:t xml:space="preserve"> information</w:t>
      </w:r>
      <w:r>
        <w:rPr>
          <w:color w:val="00003E"/>
        </w:rPr>
        <w:t xml:space="preserve"> vul</w:t>
      </w:r>
      <w:r>
        <w:rPr>
          <w:color w:val="000070"/>
        </w:rPr>
        <w:t xml:space="preserve"> dekhcche</w:t>
      </w:r>
      <w:r>
        <w:rPr>
          <w:color w:val="000082"/>
        </w:rPr>
        <w:t xml:space="preserve"> bar</w:t>
      </w:r>
      <w:r>
        <w:rPr>
          <w:color w:val="000082"/>
        </w:rPr>
        <w:t xml:space="preserve"> bar</w:t>
      </w:r>
      <w:r>
        <w:br/>
      </w:r>
      <w:r>
        <w:rPr>
          <w:color w:val="000050"/>
        </w:rPr>
        <w:t xml:space="preserve"> ei</w:t>
      </w:r>
      <w:r>
        <w:rPr>
          <w:color w:val="00009A"/>
        </w:rPr>
        <w:t xml:space="preserve"> nambere</w:t>
      </w:r>
      <w:r>
        <w:rPr>
          <w:color w:val="00002B"/>
        </w:rPr>
        <w:t xml:space="preserve"> bkash</w:t>
      </w:r>
      <w:r>
        <w:rPr>
          <w:color w:val="000079"/>
        </w:rPr>
        <w:t xml:space="preserve"> kula</w:t>
      </w:r>
      <w:r>
        <w:rPr>
          <w:color w:val="000079"/>
        </w:rPr>
        <w:t xml:space="preserve"> jasse</w:t>
      </w:r>
      <w:r>
        <w:rPr>
          <w:color w:val="000038"/>
        </w:rPr>
        <w:t xml:space="preserve"> na</w:t>
      </w:r>
      <w:r>
        <w:br/>
      </w:r>
      <w:r>
        <w:rPr>
          <w:color w:val="000070"/>
        </w:rPr>
        <w:t xml:space="preserve"> bikash</w:t>
      </w:r>
      <w:r>
        <w:rPr>
          <w:color w:val="00007B"/>
        </w:rPr>
        <w:t xml:space="preserve"> ap</w:t>
      </w:r>
      <w:r>
        <w:rPr>
          <w:color w:val="000049"/>
        </w:rPr>
        <w:t xml:space="preserve"> thake</w:t>
      </w:r>
      <w:r>
        <w:rPr>
          <w:color w:val="000070"/>
        </w:rPr>
        <w:t xml:space="preserve"> bikash</w:t>
      </w:r>
      <w:r>
        <w:rPr>
          <w:color w:val="000045"/>
        </w:rPr>
        <w:t xml:space="preserve"> khola</w:t>
      </w:r>
      <w:r>
        <w:rPr>
          <w:color w:val="00006B"/>
        </w:rPr>
        <w:t xml:space="preserve"> jaccena</w:t>
      </w:r>
      <w:r>
        <w:rPr>
          <w:color w:val="00007B"/>
        </w:rPr>
        <w:t xml:space="preserve"> kanu</w:t>
      </w:r>
      <w:r>
        <w:br/>
      </w:r>
      <w:r>
        <w:rPr>
          <w:color w:val="2E0000"/>
        </w:rPr>
        <w:t xml:space="preserve"> amar</w:t>
      </w:r>
      <w:r>
        <w:rPr>
          <w:color w:val="00004E"/>
        </w:rPr>
        <w:t xml:space="preserve"> bikas</w:t>
      </w:r>
      <w:r>
        <w:rPr>
          <w:color w:val="00008B"/>
        </w:rPr>
        <w:t xml:space="preserve"> kul</w:t>
      </w:r>
      <w:r>
        <w:rPr>
          <w:color w:val="480000"/>
        </w:rPr>
        <w:t xml:space="preserve"> te</w:t>
      </w:r>
      <w:r>
        <w:rPr>
          <w:color w:val="770000"/>
        </w:rPr>
        <w:t xml:space="preserve"> par</w:t>
      </w:r>
      <w:r>
        <w:rPr>
          <w:color w:val="7B0000"/>
        </w:rPr>
        <w:t xml:space="preserve"> si</w:t>
      </w:r>
      <w:r>
        <w:rPr>
          <w:color w:val="000031"/>
        </w:rPr>
        <w:t xml:space="preserve"> na</w:t>
      </w:r>
      <w:r>
        <w:br/>
      </w:r>
      <w:r>
        <w:rPr>
          <w:color w:val="3D0000"/>
        </w:rPr>
        <w:t xml:space="preserve"> amar</w:t>
      </w:r>
      <w:r>
        <w:rPr>
          <w:color w:val="000066"/>
        </w:rPr>
        <w:t xml:space="preserve"> id</w:t>
      </w:r>
      <w:r>
        <w:rPr>
          <w:color w:val="5C0000"/>
        </w:rPr>
        <w:t xml:space="preserve"> diye</w:t>
      </w:r>
      <w:r>
        <w:rPr>
          <w:color w:val="000032"/>
        </w:rPr>
        <w:t xml:space="preserve"> bkash</w:t>
      </w:r>
      <w:r>
        <w:rPr>
          <w:color w:val="00008C"/>
        </w:rPr>
        <w:t xml:space="preserve"> kula</w:t>
      </w:r>
      <w:r>
        <w:rPr>
          <w:color w:val="00008C"/>
        </w:rPr>
        <w:t xml:space="preserve"> jasse</w:t>
      </w:r>
      <w:r>
        <w:rPr>
          <w:color w:val="000000"/>
        </w:rPr>
        <w:t xml:space="preserve"> na</w:t>
      </w:r>
      <w:r>
        <w:br/>
      </w:r>
      <w:r>
        <w:rPr>
          <w:color w:val="000042"/>
        </w:rPr>
        <w:t xml:space="preserve"> account</w:t>
      </w:r>
      <w:r>
        <w:rPr>
          <w:color w:val="00009A"/>
        </w:rPr>
        <w:t xml:space="preserve"> kulte</w:t>
      </w:r>
      <w:r>
        <w:rPr>
          <w:color w:val="0000A3"/>
        </w:rPr>
        <w:t xml:space="preserve"> parcina</w:t>
      </w:r>
      <w:r>
        <w:rPr>
          <w:color w:val="000065"/>
        </w:rPr>
        <w:t xml:space="preserve"> kno</w:t>
      </w:r>
      <w:r>
        <w:br/>
      </w:r>
      <w:r>
        <w:rPr>
          <w:color w:val="000033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B5"/>
        </w:rPr>
        <w:t xml:space="preserve"> khultase</w:t>
      </w:r>
      <w:r>
        <w:rPr>
          <w:color w:val="000086"/>
        </w:rPr>
        <w:t xml:space="preserve"> nh</w:t>
      </w:r>
      <w:r>
        <w:rPr>
          <w:color w:val="000058"/>
        </w:rPr>
        <w:t xml:space="preserve"> kno</w:t>
      </w:r>
      <w:r>
        <w:br/>
      </w:r>
      <w:r>
        <w:rPr>
          <w:color w:val="490000"/>
        </w:rPr>
        <w:t xml:space="preserve"> i</w:t>
      </w:r>
      <w:r>
        <w:rPr>
          <w:color w:val="000033"/>
        </w:rPr>
        <w:t xml:space="preserve"> want</w:t>
      </w:r>
      <w:r>
        <w:rPr>
          <w:color w:val="000026"/>
        </w:rPr>
        <w:t xml:space="preserve"> to</w:t>
      </w:r>
      <w:r>
        <w:rPr>
          <w:color w:val="000033"/>
        </w:rPr>
        <w:t xml:space="preserve"> open</w:t>
      </w:r>
      <w:r>
        <w:rPr>
          <w:color w:val="220000"/>
        </w:rPr>
        <w:t xml:space="preserve"> a</w:t>
      </w:r>
      <w:r>
        <w:rPr>
          <w:color w:val="000066"/>
        </w:rPr>
        <w:t xml:space="preserve"> accoint</w:t>
      </w:r>
      <w:r>
        <w:rPr>
          <w:color w:val="490000"/>
        </w:rPr>
        <w:t xml:space="preserve"> i</w:t>
      </w:r>
      <w:r>
        <w:rPr>
          <w:color w:val="00008A"/>
        </w:rPr>
        <w:t xml:space="preserve"> submit</w:t>
      </w:r>
      <w:r>
        <w:rPr>
          <w:color w:val="000044"/>
        </w:rPr>
        <w:t xml:space="preserve"> all</w:t>
      </w:r>
      <w:r>
        <w:rPr>
          <w:color w:val="000066"/>
        </w:rPr>
        <w:t xml:space="preserve"> informaion</w:t>
      </w:r>
      <w:r>
        <w:rPr>
          <w:color w:val="280000"/>
        </w:rPr>
        <w:t xml:space="preserve"> but</w:t>
      </w:r>
      <w:r>
        <w:rPr>
          <w:color w:val="00008A"/>
        </w:rPr>
        <w:t xml:space="preserve"> submit</w:t>
      </w:r>
      <w:r>
        <w:rPr>
          <w:color w:val="000049"/>
        </w:rPr>
        <w:t xml:space="preserve"> fail</w:t>
      </w:r>
      <w:r>
        <w:rPr>
          <w:color w:val="000000"/>
        </w:rPr>
        <w:t xml:space="preserve"> why</w:t>
      </w:r>
      <w:r>
        <w:br/>
      </w:r>
      <w:r>
        <w:rPr>
          <w:color w:val="430000"/>
        </w:rPr>
        <w:t xml:space="preserve"> আমার</w:t>
      </w:r>
      <w:r>
        <w:rPr>
          <w:color w:val="000084"/>
        </w:rPr>
        <w:t xml:space="preserve"> আইডি</w:t>
      </w:r>
      <w:r>
        <w:rPr>
          <w:color w:val="710000"/>
        </w:rPr>
        <w:t xml:space="preserve"> দিয়ে</w:t>
      </w:r>
      <w:r>
        <w:rPr>
          <w:color w:val="000041"/>
        </w:rPr>
        <w:t xml:space="preserve"> বিকাশ</w:t>
      </w:r>
      <w:r>
        <w:rPr>
          <w:color w:val="0000A0"/>
        </w:rPr>
        <w:t xml:space="preserve"> খুলা</w:t>
      </w:r>
      <w:r>
        <w:rPr>
          <w:color w:val="000000"/>
        </w:rPr>
        <w:t xml:space="preserve"> যায়না</w:t>
      </w:r>
      <w:r>
        <w:br/>
      </w:r>
      <w:r>
        <w:rPr>
          <w:color w:val="530000"/>
        </w:rPr>
        <w:t xml:space="preserve"> asa</w:t>
      </w:r>
      <w:r>
        <w:rPr>
          <w:color w:val="3E0000"/>
        </w:rPr>
        <w:t xml:space="preserve"> ai</w:t>
      </w:r>
      <w:r>
        <w:rPr>
          <w:color w:val="00006C"/>
        </w:rPr>
        <w:t xml:space="preserve"> bikase</w:t>
      </w:r>
      <w:r>
        <w:rPr>
          <w:color w:val="000086"/>
        </w:rPr>
        <w:t xml:space="preserve"> rjistison</w:t>
      </w:r>
      <w:r>
        <w:rPr>
          <w:color w:val="770000"/>
        </w:rPr>
        <w:t xml:space="preserve"> hose</w:t>
      </w:r>
      <w:r>
        <w:rPr>
          <w:color w:val="00002E"/>
        </w:rPr>
        <w:t xml:space="preserve"> na</w:t>
      </w:r>
      <w:r>
        <w:rPr>
          <w:color w:val="000059"/>
        </w:rPr>
        <w:t xml:space="preserve"> ken</w:t>
      </w:r>
      <w:r>
        <w:br/>
      </w:r>
      <w:r>
        <w:rPr>
          <w:color w:val="000037"/>
        </w:rPr>
        <w:t xml:space="preserve"> kono</w:t>
      </w:r>
      <w:r>
        <w:rPr>
          <w:color w:val="00003F"/>
        </w:rPr>
        <w:t xml:space="preserve"> bkash</w:t>
      </w:r>
      <w:r>
        <w:rPr>
          <w:color w:val="C70000"/>
        </w:rPr>
        <w:t xml:space="preserve"> khole</w:t>
      </w:r>
      <w:r>
        <w:rPr>
          <w:color w:val="000052"/>
        </w:rPr>
        <w:t xml:space="preserve"> na</w:t>
      </w:r>
      <w:r>
        <w:rPr>
          <w:color w:val="380000"/>
        </w:rPr>
        <w:t xml:space="preserve"> ai</w:t>
      </w:r>
      <w:r>
        <w:rPr>
          <w:color w:val="00002B"/>
        </w:rPr>
        <w:t xml:space="preserve"> number</w:t>
      </w:r>
      <w:r>
        <w:rPr>
          <w:color w:val="3A0000"/>
        </w:rPr>
        <w:t xml:space="preserve"> diye</w:t>
      </w:r>
      <w:r>
        <w:rPr>
          <w:color w:val="00003F"/>
        </w:rPr>
        <w:t xml:space="preserve"> bkash</w:t>
      </w:r>
      <w:r>
        <w:rPr>
          <w:color w:val="C70000"/>
        </w:rPr>
        <w:t xml:space="preserve"> khole</w:t>
      </w:r>
      <w:r>
        <w:rPr>
          <w:color w:val="000052"/>
        </w:rPr>
        <w:t xml:space="preserve"> na</w:t>
      </w:r>
      <w:r>
        <w:rPr>
          <w:color w:val="000037"/>
        </w:rPr>
        <w:t xml:space="preserve"> kno</w:t>
      </w:r>
      <w:r>
        <w:br/>
      </w:r>
      <w:r>
        <w:rPr>
          <w:color w:val="00008D"/>
        </w:rPr>
        <w:t xml:space="preserve"> অামি</w:t>
      </w:r>
      <w:r>
        <w:rPr>
          <w:color w:val="000090"/>
        </w:rPr>
        <w:t xml:space="preserve"> একাউনট</w:t>
      </w:r>
      <w:r>
        <w:rPr>
          <w:color w:val="000055"/>
        </w:rPr>
        <w:t xml:space="preserve"> খুলতে</w:t>
      </w:r>
      <w:r>
        <w:rPr>
          <w:color w:val="000059"/>
        </w:rPr>
        <w:t xml:space="preserve"> পারছি</w:t>
      </w:r>
      <w:r>
        <w:rPr>
          <w:color w:val="00003B"/>
        </w:rPr>
        <w:t xml:space="preserve"> না</w:t>
      </w:r>
      <w:r>
        <w:rPr>
          <w:color w:val="000047"/>
        </w:rPr>
        <w:t xml:space="preserve"> কেন</w:t>
      </w:r>
      <w:r>
        <w:br/>
      </w:r>
      <w:r>
        <w:rPr>
          <w:color w:val="240000"/>
        </w:rPr>
        <w:t xml:space="preserve"> আমি</w:t>
      </w:r>
      <w:r>
        <w:rPr>
          <w:color w:val="340000"/>
        </w:rPr>
        <w:t xml:space="preserve"> এই</w:t>
      </w:r>
      <w:r>
        <w:rPr>
          <w:color w:val="000046"/>
        </w:rPr>
        <w:t xml:space="preserve"> আইডি</w:t>
      </w:r>
      <w:r>
        <w:rPr>
          <w:color w:val="000045"/>
        </w:rPr>
        <w:t xml:space="preserve"> কার্ড</w:t>
      </w:r>
      <w:r>
        <w:rPr>
          <w:color w:val="3C0000"/>
        </w:rPr>
        <w:t xml:space="preserve"> দিয়ে</w:t>
      </w:r>
      <w:r>
        <w:rPr>
          <w:color w:val="000087"/>
        </w:rPr>
        <w:t xml:space="preserve"> এ্যাকাউন্ড</w:t>
      </w:r>
      <w:r>
        <w:rPr>
          <w:color w:val="00003E"/>
        </w:rPr>
        <w:t xml:space="preserve"> খুলতে</w:t>
      </w:r>
      <w:r>
        <w:rPr>
          <w:color w:val="000041"/>
        </w:rPr>
        <w:t xml:space="preserve"> পারছি</w:t>
      </w:r>
      <w:r>
        <w:rPr>
          <w:color w:val="000041"/>
        </w:rPr>
        <w:t xml:space="preserve"> কেনো</w:t>
      </w:r>
      <w:r>
        <w:rPr>
          <w:color w:val="590000"/>
        </w:rPr>
        <w:t xml:space="preserve"> দয়া</w:t>
      </w:r>
      <w:r>
        <w:rPr>
          <w:color w:val="360000"/>
        </w:rPr>
        <w:t xml:space="preserve"> করে</w:t>
      </w:r>
      <w:r>
        <w:rPr>
          <w:color w:val="00004A"/>
        </w:rPr>
        <w:t xml:space="preserve"> জানাবেন</w:t>
      </w:r>
      <w:r>
        <w:br/>
      </w:r>
      <w:r>
        <w:rPr>
          <w:color w:val="410000"/>
        </w:rPr>
        <w:t xml:space="preserve"> amr</w:t>
      </w:r>
      <w:r>
        <w:rPr>
          <w:color w:val="000095"/>
        </w:rPr>
        <w:t xml:space="preserve"> bkass</w:t>
      </w:r>
      <w:r>
        <w:rPr>
          <w:color w:val="000030"/>
        </w:rPr>
        <w:t xml:space="preserve"> account</w:t>
      </w:r>
      <w:r>
        <w:rPr>
          <w:color w:val="000051"/>
        </w:rPr>
        <w:t xml:space="preserve"> open</w:t>
      </w:r>
      <w:r>
        <w:rPr>
          <w:color w:val="000090"/>
        </w:rPr>
        <w:t xml:space="preserve"> house</w:t>
      </w:r>
      <w:r>
        <w:rPr>
          <w:color w:val="000037"/>
        </w:rPr>
        <w:t xml:space="preserve"> na</w:t>
      </w:r>
      <w:r>
        <w:rPr>
          <w:color w:val="00004A"/>
        </w:rPr>
        <w:t xml:space="preserve"> kno</w:t>
      </w:r>
      <w:r>
        <w:br/>
      </w:r>
      <w:r>
        <w:rPr>
          <w:color w:val="660000"/>
        </w:rPr>
        <w:t xml:space="preserve"> আসসালামু</w:t>
      </w:r>
      <w:r>
        <w:rPr>
          <w:color w:val="660000"/>
        </w:rPr>
        <w:t xml:space="preserve"> আলাইকুম</w:t>
      </w:r>
      <w:r>
        <w:rPr>
          <w:color w:val="290000"/>
        </w:rPr>
        <w:t xml:space="preserve"> আমার</w:t>
      </w:r>
      <w:r>
        <w:rPr>
          <w:color w:val="3D0000"/>
        </w:rPr>
        <w:t xml:space="preserve"> এই</w:t>
      </w:r>
      <w:r>
        <w:rPr>
          <w:color w:val="00006C"/>
        </w:rPr>
        <w:t xml:space="preserve"> নাম্বারটা</w:t>
      </w:r>
      <w:r>
        <w:rPr>
          <w:color w:val="470000"/>
        </w:rPr>
        <w:t xml:space="preserve"> দিয়ে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4E"/>
        </w:rPr>
        <w:t xml:space="preserve"> খোলা</w:t>
      </w:r>
      <w:r>
        <w:rPr>
          <w:color w:val="00005B"/>
        </w:rPr>
        <w:t xml:space="preserve"> যাচ্ছে</w:t>
      </w:r>
      <w:r>
        <w:rPr>
          <w:color w:val="00003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4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56"/>
        </w:rPr>
        <w:t xml:space="preserve"> একাউন্ট</w:t>
      </w:r>
      <w:r>
        <w:rPr>
          <w:color w:val="0000A5"/>
        </w:rPr>
        <w:t xml:space="preserve"> রেজিষ্ট্রেশন</w:t>
      </w:r>
      <w:r>
        <w:rPr>
          <w:color w:val="000075"/>
        </w:rPr>
        <w:t xml:space="preserve"> হচ্ছে</w:t>
      </w:r>
      <w:r>
        <w:rPr>
          <w:color w:val="000055"/>
        </w:rPr>
        <w:t xml:space="preserve"> না</w:t>
      </w:r>
      <w:r>
        <w:br/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49"/>
        </w:rPr>
        <w:t xml:space="preserve"> khulte</w:t>
      </w:r>
      <w:r>
        <w:rPr>
          <w:color w:val="00007A"/>
        </w:rPr>
        <w:t xml:space="preserve"> parlam</w:t>
      </w:r>
      <w:r>
        <w:rPr>
          <w:color w:val="00002F"/>
        </w:rPr>
        <w:t xml:space="preserve"> na</w:t>
      </w:r>
      <w:r>
        <w:rPr>
          <w:color w:val="00003F"/>
        </w:rPr>
        <w:t xml:space="preserve"> kno</w:t>
      </w:r>
      <w:r>
        <w:rPr>
          <w:color w:val="000051"/>
        </w:rPr>
        <w:t xml:space="preserve"> registration</w:t>
      </w:r>
      <w:r>
        <w:rPr>
          <w:color w:val="000054"/>
        </w:rPr>
        <w:t xml:space="preserve"> failed</w:t>
      </w:r>
      <w:r>
        <w:rPr>
          <w:color w:val="000077"/>
        </w:rPr>
        <w:t xml:space="preserve"> dekhalo</w:t>
      </w:r>
      <w:r>
        <w:rPr>
          <w:color w:val="000054"/>
        </w:rPr>
        <w:t xml:space="preserve"> kn</w:t>
      </w:r>
      <w:r>
        <w:br/>
      </w:r>
      <w:r>
        <w:rPr>
          <w:color w:val="590000"/>
        </w:rPr>
        <w:t xml:space="preserve"> এই</w:t>
      </w:r>
      <w:r>
        <w:rPr>
          <w:color w:val="00005E"/>
        </w:rPr>
        <w:t xml:space="preserve"> নাম্বারে</w:t>
      </w:r>
      <w:r>
        <w:rPr>
          <w:color w:val="00003B"/>
        </w:rPr>
        <w:t xml:space="preserve"> বিকাশ</w:t>
      </w:r>
      <w:r>
        <w:rPr>
          <w:color w:val="000072"/>
        </w:rPr>
        <w:t xml:space="preserve"> খোলা</w:t>
      </w:r>
      <w:r>
        <w:rPr>
          <w:color w:val="000084"/>
        </w:rPr>
        <w:t xml:space="preserve"> যাচ্ছে</w:t>
      </w:r>
      <w:r>
        <w:rPr>
          <w:color w:val="00004B"/>
        </w:rPr>
        <w:t xml:space="preserve"> না</w:t>
      </w:r>
      <w:r>
        <w:rPr>
          <w:color w:val="00005A"/>
        </w:rPr>
        <w:t xml:space="preserve"> কেন</w:t>
      </w:r>
      <w:r>
        <w:br/>
      </w:r>
      <w:r>
        <w:rPr>
          <w:color w:val="000031"/>
        </w:rPr>
        <w:t xml:space="preserve"> বিকাশ</w:t>
      </w:r>
      <w:r>
        <w:rPr>
          <w:color w:val="0000B1"/>
        </w:rPr>
        <w:t xml:space="preserve"> কুলা</w:t>
      </w:r>
      <w:r>
        <w:rPr>
          <w:color w:val="000093"/>
        </w:rPr>
        <w:t xml:space="preserve"> যাই</w:t>
      </w:r>
      <w:r>
        <w:rPr>
          <w:color w:val="00003D"/>
        </w:rPr>
        <w:t xml:space="preserve"> না</w:t>
      </w:r>
      <w:r>
        <w:rPr>
          <w:color w:val="00004A"/>
        </w:rPr>
        <w:t xml:space="preserve"> কেন</w:t>
      </w:r>
      <w:r>
        <w:br/>
      </w:r>
      <w:r>
        <w:rPr>
          <w:color w:val="2A0000"/>
        </w:rPr>
        <w:t xml:space="preserve"> ami</w:t>
      </w:r>
      <w:r>
        <w:rPr>
          <w:color w:val="000046"/>
        </w:rPr>
        <w:t xml:space="preserve"> akta</w:t>
      </w:r>
      <w:r>
        <w:rPr>
          <w:color w:val="000026"/>
        </w:rPr>
        <w:t xml:space="preserve"> bkash</w:t>
      </w:r>
      <w:r>
        <w:rPr>
          <w:color w:val="000073"/>
        </w:rPr>
        <w:t xml:space="preserve"> accont</w:t>
      </w:r>
      <w:r>
        <w:rPr>
          <w:color w:val="00008F"/>
        </w:rPr>
        <w:t xml:space="preserve"> khultrsi</w:t>
      </w:r>
      <w:r>
        <w:rPr>
          <w:color w:val="380000"/>
        </w:rPr>
        <w:t xml:space="preserve"> but</w:t>
      </w:r>
      <w:r>
        <w:rPr>
          <w:color w:val="00004F"/>
        </w:rPr>
        <w:t xml:space="preserve"> problem</w:t>
      </w:r>
      <w:r>
        <w:rPr>
          <w:color w:val="540000"/>
        </w:rPr>
        <w:t xml:space="preserve"> hocche</w:t>
      </w:r>
      <w:r>
        <w:rPr>
          <w:color w:val="4E0000"/>
        </w:rPr>
        <w:t xml:space="preserve"> kano</w:t>
      </w:r>
      <w:r>
        <w:br/>
      </w:r>
      <w:r>
        <w:rPr>
          <w:color w:val="2E0000"/>
        </w:rPr>
        <w:t xml:space="preserve"> amar</w:t>
      </w:r>
      <w:r>
        <w:rPr>
          <w:color w:val="640000"/>
        </w:rPr>
        <w:t xml:space="preserve"> ay</w:t>
      </w:r>
      <w:r>
        <w:rPr>
          <w:color w:val="000041"/>
        </w:rPr>
        <w:t xml:space="preserve"> nid</w:t>
      </w:r>
      <w:r>
        <w:rPr>
          <w:color w:val="000044"/>
        </w:rPr>
        <w:t xml:space="preserve"> card</w:t>
      </w:r>
      <w:r>
        <w:rPr>
          <w:color w:val="5D0000"/>
        </w:rPr>
        <w:t xml:space="preserve"> diya</w:t>
      </w:r>
      <w:r>
        <w:rPr>
          <w:color w:val="000041"/>
        </w:rPr>
        <w:t xml:space="preserve"> bikash</w:t>
      </w:r>
      <w:r>
        <w:rPr>
          <w:color w:val="00004D"/>
        </w:rPr>
        <w:t xml:space="preserve"> khulte</w:t>
      </w:r>
      <w:r>
        <w:rPr>
          <w:color w:val="00006F"/>
        </w:rPr>
        <w:t xml:space="preserve"> parteci</w:t>
      </w:r>
      <w:r>
        <w:rPr>
          <w:color w:val="000059"/>
        </w:rPr>
        <w:t xml:space="preserve"> nah</w:t>
      </w:r>
      <w:r>
        <w:rPr>
          <w:color w:val="000042"/>
        </w:rPr>
        <w:t xml:space="preserve"> kno</w:t>
      </w:r>
      <w:r>
        <w:br/>
      </w:r>
      <w:r>
        <w:rPr>
          <w:color w:val="340000"/>
        </w:rPr>
        <w:t xml:space="preserve"> আমি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5A"/>
        </w:rPr>
        <w:t xml:space="preserve"> খুলতে</w:t>
      </w:r>
      <w:r>
        <w:rPr>
          <w:color w:val="00006E"/>
        </w:rPr>
        <w:t xml:space="preserve"> পারছিনা</w:t>
      </w:r>
      <w:r>
        <w:rPr>
          <w:color w:val="000072"/>
        </w:rPr>
        <w:t xml:space="preserve"> বিস্তারিত</w:t>
      </w:r>
      <w:r>
        <w:rPr>
          <w:color w:val="770000"/>
        </w:rPr>
        <w:t xml:space="preserve"> বলবেন</w:t>
      </w:r>
      <w:r>
        <w:rPr>
          <w:color w:val="380000"/>
        </w:rPr>
        <w:t xml:space="preserve"> কি</w:t>
      </w:r>
      <w:r>
        <w:rPr>
          <w:color w:val="43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2C0000"/>
        </w:rPr>
        <w:t xml:space="preserve"> ami</w:t>
      </w:r>
      <w:r>
        <w:rPr>
          <w:color w:val="440000"/>
        </w:rPr>
        <w:t xml:space="preserve"> ai</w:t>
      </w:r>
      <w:r>
        <w:rPr>
          <w:color w:val="000035"/>
        </w:rPr>
        <w:t xml:space="preserve"> number</w:t>
      </w:r>
      <w:r>
        <w:rPr>
          <w:color w:val="6F0000"/>
        </w:rPr>
        <w:t xml:space="preserve"> aa</w:t>
      </w:r>
      <w:r>
        <w:rPr>
          <w:color w:val="000043"/>
        </w:rPr>
        <w:t xml:space="preserve"> bikash</w:t>
      </w:r>
      <w:r>
        <w:rPr>
          <w:color w:val="000059"/>
        </w:rPr>
        <w:t xml:space="preserve"> acount</w:t>
      </w:r>
      <w:r>
        <w:rPr>
          <w:color w:val="000072"/>
        </w:rPr>
        <w:t xml:space="preserve"> khulta</w:t>
      </w:r>
      <w:r>
        <w:rPr>
          <w:color w:val="00005A"/>
        </w:rPr>
        <w:t xml:space="preserve"> parci</w:t>
      </w:r>
      <w:r>
        <w:rPr>
          <w:color w:val="000032"/>
        </w:rPr>
        <w:t xml:space="preserve"> na</w:t>
      </w:r>
      <w:r>
        <w:rPr>
          <w:color w:val="510000"/>
        </w:rPr>
        <w:t xml:space="preserve"> kano</w:t>
      </w:r>
      <w:r>
        <w:br/>
      </w:r>
      <w:r>
        <w:rPr>
          <w:color w:val="000080"/>
        </w:rPr>
        <w:t xml:space="preserve"> bar</w:t>
      </w:r>
      <w:r>
        <w:rPr>
          <w:color w:val="000080"/>
        </w:rPr>
        <w:t xml:space="preserve"> bar</w:t>
      </w:r>
      <w:r>
        <w:rPr>
          <w:color w:val="000049"/>
        </w:rPr>
        <w:t xml:space="preserve"> bolchey</w:t>
      </w:r>
      <w:r>
        <w:rPr>
          <w:color w:val="000040"/>
        </w:rPr>
        <w:t xml:space="preserve"> bash</w:t>
      </w:r>
      <w:r>
        <w:rPr>
          <w:color w:val="000035"/>
        </w:rPr>
        <w:t xml:space="preserve"> accout</w:t>
      </w:r>
      <w:r>
        <w:rPr>
          <w:color w:val="000042"/>
        </w:rPr>
        <w:t xml:space="preserve"> kortey</w:t>
      </w:r>
      <w:r>
        <w:rPr>
          <w:color w:val="000042"/>
        </w:rPr>
        <w:t xml:space="preserve"> berto</w:t>
      </w:r>
      <w:r>
        <w:rPr>
          <w:color w:val="000047"/>
        </w:rPr>
        <w:t xml:space="preserve"> hoicey</w:t>
      </w:r>
      <w:r>
        <w:rPr>
          <w:color w:val="00003D"/>
        </w:rPr>
        <w:t xml:space="preserve"> dui</w:t>
      </w:r>
      <w:r>
        <w:rPr>
          <w:color w:val="000080"/>
        </w:rPr>
        <w:t xml:space="preserve"> bar</w:t>
      </w:r>
      <w:r>
        <w:rPr>
          <w:color w:val="450000"/>
        </w:rPr>
        <w:t xml:space="preserve"> tri</w:t>
      </w:r>
      <w:r>
        <w:rPr>
          <w:color w:val="2C0000"/>
        </w:rPr>
        <w:t xml:space="preserve"> korchi</w:t>
      </w:r>
      <w:r>
        <w:rPr>
          <w:color w:val="000035"/>
        </w:rPr>
        <w:t xml:space="preserve"> akto</w:t>
      </w:r>
      <w:r>
        <w:rPr>
          <w:color w:val="2F0000"/>
        </w:rPr>
        <w:t xml:space="preserve"> bolben</w:t>
      </w:r>
      <w:r>
        <w:rPr>
          <w:color w:val="00002D"/>
        </w:rPr>
        <w:t xml:space="preserve"> ki</w:t>
      </w:r>
      <w:r>
        <w:rPr>
          <w:color w:val="00002D"/>
        </w:rPr>
        <w:t xml:space="preserve"> ki</w:t>
      </w:r>
      <w:r>
        <w:rPr>
          <w:color w:val="000043"/>
        </w:rPr>
        <w:t xml:space="preserve"> somosha</w:t>
      </w:r>
      <w:r>
        <w:br/>
      </w:r>
      <w:r>
        <w:rPr>
          <w:color w:val="5E0000"/>
        </w:rPr>
        <w:t xml:space="preserve"> amr</w:t>
      </w:r>
      <w:r>
        <w:rPr>
          <w:color w:val="000046"/>
        </w:rPr>
        <w:t xml:space="preserve"> account</w:t>
      </w:r>
      <w:r>
        <w:rPr>
          <w:color w:val="B50000"/>
        </w:rPr>
        <w:t xml:space="preserve"> hocca</w:t>
      </w:r>
      <w:r>
        <w:rPr>
          <w:color w:val="000050"/>
        </w:rPr>
        <w:t xml:space="preserve"> na</w:t>
      </w:r>
      <w:r>
        <w:rPr>
          <w:color w:val="00006B"/>
        </w:rPr>
        <w:t xml:space="preserve"> kno</w:t>
      </w:r>
      <w:r>
        <w:br/>
      </w:r>
      <w:r>
        <w:rPr>
          <w:color w:val="370000"/>
        </w:rPr>
        <w:t xml:space="preserve"> আমি</w:t>
      </w:r>
      <w:r>
        <w:rPr>
          <w:color w:val="000043"/>
        </w:rPr>
        <w:t xml:space="preserve"> একাউন্ট</w:t>
      </w:r>
      <w:r>
        <w:rPr>
          <w:color w:val="0000BF"/>
        </w:rPr>
        <w:t xml:space="preserve"> খুতে</w:t>
      </w:r>
      <w:r>
        <w:rPr>
          <w:color w:val="00007E"/>
        </w:rPr>
        <w:t xml:space="preserve"> পাচ্ছি</w:t>
      </w:r>
      <w:r>
        <w:rPr>
          <w:color w:val="000042"/>
        </w:rPr>
        <w:t xml:space="preserve"> না</w:t>
      </w:r>
      <w:r>
        <w:br/>
      </w:r>
      <w:r>
        <w:rPr>
          <w:color w:val="220000"/>
        </w:rPr>
        <w:t xml:space="preserve"> amar</w:t>
      </w:r>
      <w:r>
        <w:rPr>
          <w:color w:val="000037"/>
        </w:rPr>
        <w:t xml:space="preserve"> new</w:t>
      </w:r>
      <w:r>
        <w:rPr>
          <w:color w:val="00002F"/>
        </w:rPr>
        <w:t xml:space="preserve"> nid</w:t>
      </w:r>
      <w:r>
        <w:rPr>
          <w:color w:val="000032"/>
        </w:rPr>
        <w:t xml:space="preserve"> card</w:t>
      </w:r>
      <w:r>
        <w:rPr>
          <w:color w:val="330000"/>
        </w:rPr>
        <w:t xml:space="preserve"> diye</w:t>
      </w:r>
      <w:r>
        <w:rPr>
          <w:color w:val="000030"/>
        </w:rPr>
        <w:t xml:space="preserve"> bikash</w:t>
      </w:r>
      <w:r>
        <w:rPr>
          <w:color w:val="00002F"/>
        </w:rPr>
        <w:t xml:space="preserve"> app</w:t>
      </w:r>
      <w:r>
        <w:rPr>
          <w:color w:val="240000"/>
        </w:rPr>
        <w:t xml:space="preserve"> a</w:t>
      </w:r>
      <w:r>
        <w:rPr>
          <w:color w:val="000060"/>
        </w:rPr>
        <w:t xml:space="preserve"> khulchena</w:t>
      </w:r>
      <w:r>
        <w:rPr>
          <w:color w:val="000030"/>
        </w:rPr>
        <w:t xml:space="preserve"> kno</w:t>
      </w:r>
      <w:r>
        <w:rPr>
          <w:color w:val="00007A"/>
        </w:rPr>
        <w:t xml:space="preserve"> bar</w:t>
      </w:r>
      <w:r>
        <w:rPr>
          <w:color w:val="00007A"/>
        </w:rPr>
        <w:t xml:space="preserve"> bar</w:t>
      </w:r>
      <w:r>
        <w:rPr>
          <w:color w:val="000054"/>
        </w:rPr>
        <w:t xml:space="preserve"> bertho</w:t>
      </w:r>
      <w:r>
        <w:rPr>
          <w:color w:val="000000"/>
        </w:rPr>
        <w:t xml:space="preserve"> bole</w:t>
      </w:r>
      <w:r>
        <w:rPr>
          <w:color w:val="000000"/>
        </w:rPr>
        <w:t xml:space="preserve"> pls</w:t>
      </w:r>
      <w:r>
        <w:rPr>
          <w:color w:val="5B0000"/>
        </w:rPr>
        <w:t xml:space="preserve"> hlp</w:t>
      </w:r>
      <w:r>
        <w:rPr>
          <w:color w:val="350000"/>
        </w:rPr>
        <w:t xml:space="preserve"> me</w:t>
      </w:r>
      <w:r>
        <w:rPr>
          <w:color w:val="310000"/>
        </w:rPr>
        <w:t xml:space="preserve"> sir</w:t>
      </w:r>
      <w:r>
        <w:br/>
      </w:r>
      <w:r>
        <w:rPr>
          <w:color w:val="640000"/>
        </w:rPr>
        <w:t xml:space="preserve"> আচ্ছা</w:t>
      </w:r>
      <w:r>
        <w:rPr>
          <w:color w:val="290000"/>
        </w:rPr>
        <w:t xml:space="preserve"> আমার</w:t>
      </w:r>
      <w:r>
        <w:rPr>
          <w:color w:val="000071"/>
        </w:rPr>
        <w:t xml:space="preserve"> ভোটার</w:t>
      </w:r>
      <w:r>
        <w:rPr>
          <w:color w:val="000052"/>
        </w:rPr>
        <w:t xml:space="preserve"> আইডি</w:t>
      </w:r>
      <w:r>
        <w:rPr>
          <w:color w:val="000051"/>
        </w:rPr>
        <w:t xml:space="preserve"> কার্ড</w:t>
      </w:r>
      <w:r>
        <w:rPr>
          <w:color w:val="460000"/>
        </w:rPr>
        <w:t xml:space="preserve"> দিয়ে</w:t>
      </w:r>
      <w:r>
        <w:rPr>
          <w:color w:val="000028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49"/>
        </w:rPr>
        <w:t xml:space="preserve"> খুলতে</w:t>
      </w:r>
      <w:r>
        <w:rPr>
          <w:color w:val="00004C"/>
        </w:rPr>
        <w:t xml:space="preserve"> পারছি</w:t>
      </w:r>
      <w:r>
        <w:rPr>
          <w:color w:val="000033"/>
        </w:rPr>
        <w:t xml:space="preserve"> না</w:t>
      </w:r>
      <w:r>
        <w:rPr>
          <w:color w:val="00003D"/>
        </w:rPr>
        <w:t xml:space="preserve"> কেন</w:t>
      </w:r>
      <w:r>
        <w:br/>
      </w:r>
      <w:r>
        <w:rPr>
          <w:color w:val="3D0000"/>
        </w:rPr>
        <w:t xml:space="preserve"> ami</w:t>
      </w:r>
      <w:r>
        <w:rPr>
          <w:color w:val="00006C"/>
        </w:rPr>
        <w:t xml:space="preserve"> new</w:t>
      </w:r>
      <w:r>
        <w:rPr>
          <w:color w:val="00003D"/>
        </w:rPr>
        <w:t xml:space="preserve"> account</w:t>
      </w:r>
      <w:r>
        <w:rPr>
          <w:color w:val="000089"/>
        </w:rPr>
        <w:t xml:space="preserve"> create</w:t>
      </w:r>
      <w:r>
        <w:rPr>
          <w:color w:val="4E0000"/>
        </w:rPr>
        <w:t xml:space="preserve"> korte</w:t>
      </w:r>
      <w:r>
        <w:rPr>
          <w:color w:val="00007C"/>
        </w:rPr>
        <w:t xml:space="preserve"> parci</w:t>
      </w:r>
      <w:r>
        <w:rPr>
          <w:color w:val="000046"/>
        </w:rPr>
        <w:t xml:space="preserve"> na</w:t>
      </w:r>
      <w:r>
        <w:br/>
      </w:r>
      <w:r>
        <w:rPr>
          <w:color w:val="000070"/>
        </w:rPr>
        <w:t xml:space="preserve"> একাউন্ট</w:t>
      </w:r>
      <w:r>
        <w:rPr>
          <w:color w:val="000097"/>
        </w:rPr>
        <w:t xml:space="preserve"> হচ্ছে</w:t>
      </w:r>
      <w:r>
        <w:rPr>
          <w:color w:val="00006E"/>
        </w:rPr>
        <w:t xml:space="preserve"> না</w:t>
      </w:r>
      <w:r>
        <w:rPr>
          <w:color w:val="000083"/>
        </w:rPr>
        <w:t xml:space="preserve"> কেন</w:t>
      </w:r>
      <w:r>
        <w:br/>
      </w:r>
      <w:r>
        <w:rPr>
          <w:color w:val="3C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61"/>
        </w:rPr>
        <w:t xml:space="preserve"> ti</w:t>
      </w:r>
      <w:r>
        <w:rPr>
          <w:color w:val="000082"/>
        </w:rPr>
        <w:t xml:space="preserve"> kulte</w:t>
      </w:r>
      <w:r>
        <w:rPr>
          <w:color w:val="00006F"/>
        </w:rPr>
        <w:t xml:space="preserve"> parchi</w:t>
      </w:r>
      <w:r>
        <w:rPr>
          <w:color w:val="000040"/>
        </w:rPr>
        <w:t xml:space="preserve"> na</w:t>
      </w:r>
      <w:r>
        <w:rPr>
          <w:color w:val="000071"/>
        </w:rPr>
        <w:t xml:space="preserve"> kn</w:t>
      </w:r>
      <w:r>
        <w:br/>
      </w:r>
      <w:r>
        <w:rPr>
          <w:color w:val="270000"/>
        </w:rPr>
        <w:t xml:space="preserve"> আমি</w:t>
      </w:r>
      <w:r>
        <w:rPr>
          <w:color w:val="000046"/>
        </w:rPr>
        <w:t xml:space="preserve"> একটি</w:t>
      </w:r>
      <w:r>
        <w:rPr>
          <w:color w:val="00003D"/>
        </w:rPr>
        <w:t xml:space="preserve"> নাম্বার</w:t>
      </w:r>
      <w:r>
        <w:rPr>
          <w:color w:val="00009E"/>
        </w:rPr>
        <w:t xml:space="preserve"> অ্যাকাউন্ট</w:t>
      </w:r>
      <w:r>
        <w:rPr>
          <w:color w:val="000086"/>
        </w:rPr>
        <w:t xml:space="preserve"> খুলতে</w:t>
      </w:r>
      <w:r>
        <w:rPr>
          <w:color w:val="000043"/>
        </w:rPr>
        <w:t xml:space="preserve"> চাচ্ছি</w:t>
      </w:r>
      <w:r>
        <w:rPr>
          <w:color w:val="00009E"/>
        </w:rPr>
        <w:t xml:space="preserve"> অ্যাকাউন্ট</w:t>
      </w:r>
      <w:r>
        <w:rPr>
          <w:color w:val="000086"/>
        </w:rPr>
        <w:t xml:space="preserve"> খুলতে</w:t>
      </w:r>
      <w:r>
        <w:rPr>
          <w:color w:val="000052"/>
        </w:rPr>
        <w:t xml:space="preserve"> পারছিনা</w:t>
      </w:r>
      <w:r>
        <w:br/>
      </w:r>
      <w:r>
        <w:rPr>
          <w:color w:val="000037"/>
        </w:rPr>
        <w:t xml:space="preserve"> account</w:t>
      </w:r>
      <w:r>
        <w:rPr>
          <w:color w:val="00007C"/>
        </w:rPr>
        <w:t xml:space="preserve"> create</w:t>
      </w:r>
      <w:r>
        <w:rPr>
          <w:color w:val="6E0000"/>
        </w:rPr>
        <w:t xml:space="preserve"> korta</w:t>
      </w:r>
      <w:r>
        <w:rPr>
          <w:color w:val="0000AD"/>
        </w:rPr>
        <w:t xml:space="preserve"> perce</w:t>
      </w:r>
      <w:r>
        <w:rPr>
          <w:color w:val="00003F"/>
        </w:rPr>
        <w:t xml:space="preserve"> na</w:t>
      </w:r>
      <w:r>
        <w:br/>
      </w:r>
      <w:r>
        <w:rPr>
          <w:color w:val="350000"/>
        </w:rPr>
        <w:t xml:space="preserve"> আমার</w:t>
      </w:r>
      <w:r>
        <w:rPr>
          <w:color w:val="000067"/>
        </w:rPr>
        <w:t xml:space="preserve"> নতুন</w:t>
      </w:r>
      <w:r>
        <w:rPr>
          <w:color w:val="000096"/>
        </w:rPr>
        <w:t xml:space="preserve"> সিমটি</w:t>
      </w:r>
      <w:r>
        <w:rPr>
          <w:color w:val="00007F"/>
        </w:rPr>
        <w:t xml:space="preserve"> রেজিষ্ট্রেশন</w:t>
      </w:r>
      <w:r>
        <w:rPr>
          <w:color w:val="00005A"/>
        </w:rPr>
        <w:t xml:space="preserve"> হচ্ছে</w:t>
      </w:r>
      <w:r>
        <w:rPr>
          <w:color w:val="000042"/>
        </w:rPr>
        <w:t xml:space="preserve"> না</w:t>
      </w:r>
      <w:r>
        <w:br/>
      </w:r>
      <w:r>
        <w:rPr>
          <w:color w:val="430000"/>
        </w:rPr>
        <w:t xml:space="preserve"> amar</w:t>
      </w:r>
      <w:r>
        <w:rPr>
          <w:color w:val="00003E"/>
        </w:rPr>
        <w:t xml:space="preserve"> account</w:t>
      </w:r>
      <w:r>
        <w:rPr>
          <w:color w:val="000040"/>
        </w:rPr>
        <w:t xml:space="preserve"> ki</w:t>
      </w:r>
      <w:r>
        <w:rPr>
          <w:color w:val="000061"/>
        </w:rPr>
        <w:t xml:space="preserve"> keno</w:t>
      </w:r>
      <w:r>
        <w:rPr>
          <w:color w:val="000068"/>
        </w:rPr>
        <w:t xml:space="preserve"> open</w:t>
      </w:r>
      <w:r>
        <w:rPr>
          <w:color w:val="4F0000"/>
        </w:rPr>
        <w:t xml:space="preserve"> korte</w:t>
      </w:r>
      <w:r>
        <w:rPr>
          <w:color w:val="0000A0"/>
        </w:rPr>
        <w:t xml:space="preserve"> parteci</w:t>
      </w:r>
      <w:r>
        <w:rPr>
          <w:color w:val="000000"/>
        </w:rPr>
        <w:t xml:space="preserve"> na</w:t>
      </w:r>
      <w:r>
        <w:br/>
      </w:r>
      <w:r>
        <w:rPr>
          <w:color w:val="390000"/>
        </w:rPr>
        <w:t xml:space="preserve"> আমার</w:t>
      </w:r>
      <w:r>
        <w:rPr>
          <w:color w:val="00005C"/>
        </w:rPr>
        <w:t xml:space="preserve"> নাম্বার</w:t>
      </w:r>
      <w:r>
        <w:rPr>
          <w:color w:val="610000"/>
        </w:rPr>
        <w:t xml:space="preserve"> দিয়ে</w:t>
      </w:r>
      <w:r>
        <w:rPr>
          <w:color w:val="000038"/>
        </w:rPr>
        <w:t xml:space="preserve"> বিকাশ</w:t>
      </w:r>
      <w:r>
        <w:rPr>
          <w:color w:val="000089"/>
        </w:rPr>
        <w:t xml:space="preserve"> রেজিষ্ট্রেশন</w:t>
      </w:r>
      <w:r>
        <w:rPr>
          <w:color w:val="4B0000"/>
        </w:rPr>
        <w:t xml:space="preserve"> করতে</w:t>
      </w:r>
      <w:r>
        <w:rPr>
          <w:color w:val="000069"/>
        </w:rPr>
        <w:t xml:space="preserve"> পারছি</w:t>
      </w:r>
      <w:r>
        <w:rPr>
          <w:color w:val="000046"/>
        </w:rPr>
        <w:t xml:space="preserve"> না</w:t>
      </w:r>
      <w:r>
        <w:br/>
      </w:r>
      <w:r>
        <w:rPr>
          <w:color w:val="00008E"/>
        </w:rPr>
        <w:t xml:space="preserve"> bakash</w:t>
      </w:r>
      <w:r>
        <w:rPr>
          <w:color w:val="000078"/>
        </w:rPr>
        <w:t xml:space="preserve"> kulte</w:t>
      </w:r>
      <w:r>
        <w:rPr>
          <w:color w:val="00008D"/>
        </w:rPr>
        <w:t xml:space="preserve"> parse</w:t>
      </w:r>
      <w:r>
        <w:rPr>
          <w:color w:val="00003B"/>
        </w:rPr>
        <w:t xml:space="preserve"> na</w:t>
      </w:r>
      <w:r>
        <w:rPr>
          <w:color w:val="000051"/>
        </w:rPr>
        <w:t xml:space="preserve"> keno</w:t>
      </w:r>
      <w:r>
        <w:br/>
      </w:r>
      <w:r>
        <w:rPr>
          <w:color w:val="360000"/>
        </w:rPr>
        <w:t xml:space="preserve"> amar</w:t>
      </w:r>
      <w:r>
        <w:rPr>
          <w:color w:val="8F0000"/>
        </w:rPr>
        <w:t xml:space="preserve"> di</w:t>
      </w:r>
      <w:r>
        <w:rPr>
          <w:color w:val="8C0000"/>
        </w:rPr>
        <w:t xml:space="preserve"> khole</w:t>
      </w:r>
      <w:r>
        <w:rPr>
          <w:color w:val="00003A"/>
        </w:rPr>
        <w:t xml:space="preserve"> na</w:t>
      </w:r>
      <w:r>
        <w:rPr>
          <w:color w:val="000034"/>
        </w:rPr>
        <w:t xml:space="preserve"> ki</w:t>
      </w:r>
      <w:r>
        <w:rPr>
          <w:color w:val="7D0000"/>
        </w:rPr>
        <w:t xml:space="preserve"> karone</w:t>
      </w:r>
      <w:r>
        <w:br/>
      </w:r>
      <w:r>
        <w:rPr>
          <w:color w:val="430000"/>
        </w:rPr>
        <w:t xml:space="preserve"> amr</w:t>
      </w:r>
      <w:r>
        <w:rPr>
          <w:color w:val="00002C"/>
        </w:rPr>
        <w:t xml:space="preserve"> bkash</w:t>
      </w:r>
      <w:r>
        <w:rPr>
          <w:color w:val="390000"/>
        </w:rPr>
        <w:t xml:space="preserve"> a</w:t>
      </w:r>
      <w:r>
        <w:rPr>
          <w:color w:val="000068"/>
        </w:rPr>
        <w:t xml:space="preserve"> verification</w:t>
      </w:r>
      <w:r>
        <w:rPr>
          <w:color w:val="00005D"/>
        </w:rPr>
        <w:t xml:space="preserve"> vul</w:t>
      </w:r>
      <w:r>
        <w:rPr>
          <w:color w:val="00009E"/>
        </w:rPr>
        <w:t xml:space="preserve"> blce</w:t>
      </w:r>
      <w:r>
        <w:rPr>
          <w:color w:val="000066"/>
        </w:rPr>
        <w:t xml:space="preserve"> kn</w:t>
      </w:r>
      <w:r>
        <w:br/>
      </w:r>
      <w:r>
        <w:rPr>
          <w:color w:val="40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85"/>
        </w:rPr>
        <w:t xml:space="preserve"> অ্যাকাউন্ট</w:t>
      </w:r>
      <w:r>
        <w:rPr>
          <w:color w:val="00006C"/>
        </w:rPr>
        <w:t xml:space="preserve"> টা</w:t>
      </w:r>
      <w:r>
        <w:rPr>
          <w:color w:val="00006D"/>
        </w:rPr>
        <w:t xml:space="preserve"> হচ্ছে</w:t>
      </w:r>
      <w:r>
        <w:rPr>
          <w:color w:val="00004F"/>
        </w:rPr>
        <w:t xml:space="preserve"> না</w:t>
      </w:r>
      <w:r>
        <w:rPr>
          <w:color w:val="00005F"/>
        </w:rPr>
        <w:t xml:space="preserve"> কেন</w:t>
      </w:r>
      <w:r>
        <w:br/>
      </w:r>
      <w:r>
        <w:rPr>
          <w:color w:val="370000"/>
        </w:rPr>
        <w:t xml:space="preserve"> amar</w:t>
      </w:r>
      <w:r>
        <w:rPr>
          <w:color w:val="000093"/>
        </w:rPr>
        <w:t xml:space="preserve"> nambara</w:t>
      </w:r>
      <w:r>
        <w:rPr>
          <w:color w:val="000067"/>
        </w:rPr>
        <w:t xml:space="preserve"> acount</w:t>
      </w:r>
      <w:r>
        <w:rPr>
          <w:color w:val="830000"/>
        </w:rPr>
        <w:t xml:space="preserve"> hocca</w:t>
      </w:r>
      <w:r>
        <w:rPr>
          <w:color w:val="00003A"/>
        </w:rPr>
        <w:t xml:space="preserve"> na</w:t>
      </w:r>
      <w:r>
        <w:rPr>
          <w:color w:val="5D0000"/>
        </w:rPr>
        <w:t xml:space="preserve"> kano</w:t>
      </w:r>
      <w:r>
        <w:br/>
      </w:r>
      <w:r>
        <w:rPr>
          <w:color w:val="400000"/>
        </w:rPr>
        <w:t xml:space="preserve"> এই</w:t>
      </w:r>
      <w:r>
        <w:rPr>
          <w:color w:val="000044"/>
        </w:rPr>
        <w:t xml:space="preserve"> নাম্বারে</w:t>
      </w:r>
      <w:r>
        <w:rPr>
          <w:color w:val="000065"/>
        </w:rPr>
        <w:t xml:space="preserve"> বিকাস</w:t>
      </w:r>
      <w:r>
        <w:rPr>
          <w:color w:val="7A0000"/>
        </w:rPr>
        <w:t xml:space="preserve"> করতেছি</w:t>
      </w:r>
      <w:r>
        <w:rPr>
          <w:color w:val="0000A7"/>
        </w:rPr>
        <w:t xml:space="preserve"> হছচে</w:t>
      </w:r>
      <w:r>
        <w:rPr>
          <w:color w:val="000036"/>
        </w:rPr>
        <w:t xml:space="preserve"> না</w:t>
      </w:r>
      <w:r>
        <w:br/>
      </w:r>
      <w:r>
        <w:rPr>
          <w:color w:val="7E0000"/>
        </w:rPr>
        <w:t xml:space="preserve"> ভাই</w:t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00006F"/>
        </w:rPr>
        <w:t xml:space="preserve"> হচ্ছে</w:t>
      </w:r>
      <w:r>
        <w:rPr>
          <w:color w:val="000051"/>
        </w:rPr>
        <w:t xml:space="preserve"> না</w:t>
      </w:r>
      <w:r>
        <w:rPr>
          <w:color w:val="000078"/>
        </w:rPr>
        <w:t xml:space="preserve"> কেনো</w:t>
      </w:r>
      <w:r>
        <w:br/>
      </w:r>
      <w:r>
        <w:rPr>
          <w:color w:val="31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A8"/>
        </w:rPr>
        <w:t xml:space="preserve"> খুলতে</w:t>
      </w:r>
      <w:r>
        <w:rPr>
          <w:color w:val="000046"/>
        </w:rPr>
        <w:t xml:space="preserve"> চাই</w:t>
      </w:r>
      <w:r>
        <w:rPr>
          <w:color w:val="430000"/>
        </w:rPr>
        <w:t xml:space="preserve"> কিন্তু</w:t>
      </w:r>
      <w:r>
        <w:rPr>
          <w:color w:val="0000A8"/>
        </w:rPr>
        <w:t xml:space="preserve"> খুলতে</w:t>
      </w:r>
      <w:r>
        <w:rPr>
          <w:color w:val="000058"/>
        </w:rPr>
        <w:t xml:space="preserve"> পারছি</w:t>
      </w:r>
      <w:r>
        <w:rPr>
          <w:color w:val="00003B"/>
        </w:rPr>
        <w:t xml:space="preserve"> না</w:t>
      </w:r>
      <w:r>
        <w:rPr>
          <w:color w:val="000057"/>
        </w:rPr>
        <w:t xml:space="preserve"> কেনো</w:t>
      </w:r>
      <w:r>
        <w:br/>
      </w:r>
      <w:r>
        <w:rPr>
          <w:color w:val="00006E"/>
        </w:rPr>
        <w:t xml:space="preserve"> notun</w:t>
      </w:r>
      <w:r>
        <w:rPr>
          <w:color w:val="000033"/>
        </w:rPr>
        <w:t xml:space="preserve"> account</w:t>
      </w:r>
      <w:r>
        <w:rPr>
          <w:color w:val="00005B"/>
        </w:rPr>
        <w:t xml:space="preserve"> khulte</w:t>
      </w:r>
      <w:r>
        <w:rPr>
          <w:color w:val="00007C"/>
        </w:rPr>
        <w:t xml:space="preserve"> cacci</w:t>
      </w:r>
      <w:r>
        <w:rPr>
          <w:color w:val="430000"/>
        </w:rPr>
        <w:t xml:space="preserve"> but</w:t>
      </w:r>
      <w:r>
        <w:rPr>
          <w:color w:val="000056"/>
        </w:rPr>
        <w:t xml:space="preserve"> open</w:t>
      </w:r>
      <w:r>
        <w:rPr>
          <w:color w:val="000066"/>
        </w:rPr>
        <w:t xml:space="preserve"> hocce</w:t>
      </w:r>
      <w:r>
        <w:rPr>
          <w:color w:val="00003B"/>
        </w:rPr>
        <w:t xml:space="preserve"> na</w:t>
      </w:r>
      <w:r>
        <w:br/>
      </w:r>
      <w:r>
        <w:rPr>
          <w:color w:val="4C0000"/>
        </w:rPr>
        <w:t xml:space="preserve"> আমি</w:t>
      </w:r>
      <w:r>
        <w:rPr>
          <w:color w:val="000049"/>
        </w:rPr>
        <w:t xml:space="preserve"> বিকাশ</w:t>
      </w:r>
      <w:r>
        <w:rPr>
          <w:color w:val="00005E"/>
        </w:rPr>
        <w:t xml:space="preserve"> একাউন্ট</w:t>
      </w:r>
      <w:r>
        <w:rPr>
          <w:color w:val="000083"/>
        </w:rPr>
        <w:t xml:space="preserve"> খুলতে</w:t>
      </w:r>
      <w:r>
        <w:rPr>
          <w:color w:val="000089"/>
        </w:rPr>
        <w:t xml:space="preserve"> পারছি</w:t>
      </w:r>
      <w:r>
        <w:rPr>
          <w:color w:val="00005C"/>
        </w:rPr>
        <w:t xml:space="preserve"> না</w:t>
      </w:r>
      <w:r>
        <w:br/>
      </w:r>
      <w:r>
        <w:rPr>
          <w:color w:val="00006F"/>
        </w:rPr>
        <w:t xml:space="preserve"> পরিবারের</w:t>
      </w:r>
      <w:r>
        <w:rPr>
          <w:color w:val="600000"/>
        </w:rPr>
        <w:t xml:space="preserve"> একজনের</w:t>
      </w:r>
      <w:r>
        <w:rPr>
          <w:color w:val="000046"/>
        </w:rPr>
        <w:t xml:space="preserve"> এনআইডি</w:t>
      </w:r>
      <w:r>
        <w:rPr>
          <w:color w:val="310000"/>
        </w:rPr>
        <w:t xml:space="preserve"> দিয়ে</w:t>
      </w:r>
      <w:r>
        <w:rPr>
          <w:color w:val="00001C"/>
        </w:rPr>
        <w:t xml:space="preserve"> বিকাশ</w:t>
      </w:r>
      <w:r>
        <w:rPr>
          <w:color w:val="00003C"/>
        </w:rPr>
        <w:t xml:space="preserve"> অ্যাকাউন্ট</w:t>
      </w:r>
      <w:r>
        <w:rPr>
          <w:color w:val="000033"/>
        </w:rPr>
        <w:t xml:space="preserve"> খুলতে</w:t>
      </w:r>
      <w:r>
        <w:rPr>
          <w:color w:val="000000"/>
        </w:rPr>
        <w:t xml:space="preserve"> চেয়েছিলাম</w:t>
      </w:r>
      <w:r>
        <w:rPr>
          <w:color w:val="000056"/>
        </w:rPr>
        <w:t xml:space="preserve"> সবকিছু</w:t>
      </w:r>
      <w:r>
        <w:rPr>
          <w:color w:val="380000"/>
        </w:rPr>
        <w:t xml:space="preserve"> করার</w:t>
      </w:r>
      <w:r>
        <w:rPr>
          <w:color w:val="3D0000"/>
        </w:rPr>
        <w:t xml:space="preserve"> পর</w:t>
      </w:r>
      <w:r>
        <w:rPr>
          <w:color w:val="000064"/>
        </w:rPr>
        <w:t xml:space="preserve"> ফেইলড</w:t>
      </w:r>
      <w:r>
        <w:rPr>
          <w:color w:val="000000"/>
        </w:rPr>
        <w:t xml:space="preserve"> দেখায়</w:t>
      </w:r>
      <w:r>
        <w:rPr>
          <w:color w:val="400000"/>
        </w:rPr>
        <w:t xml:space="preserve"> কী</w:t>
      </w:r>
      <w:r>
        <w:rPr>
          <w:color w:val="000000"/>
        </w:rPr>
        <w:t xml:space="preserve"> করনীয়</w:t>
      </w:r>
      <w:r>
        <w:br/>
      </w:r>
      <w:r>
        <w:rPr>
          <w:color w:val="580000"/>
        </w:rPr>
        <w:t xml:space="preserve"> ভাই</w:t>
      </w:r>
      <w:r>
        <w:rPr>
          <w:color w:val="000058"/>
        </w:rPr>
        <w:t xml:space="preserve"> নতুন</w:t>
      </w:r>
      <w:r>
        <w:rPr>
          <w:color w:val="000086"/>
        </w:rPr>
        <w:t xml:space="preserve"> এ্যাকাউন্ট</w:t>
      </w:r>
      <w:r>
        <w:rPr>
          <w:color w:val="0000A7"/>
        </w:rPr>
        <w:t xml:space="preserve"> হচ্ছ</w:t>
      </w:r>
      <w:r>
        <w:rPr>
          <w:color w:val="000038"/>
        </w:rPr>
        <w:t xml:space="preserve"> না</w:t>
      </w:r>
      <w:r>
        <w:br/>
      </w:r>
      <w:r>
        <w:rPr>
          <w:color w:val="380000"/>
        </w:rPr>
        <w:t xml:space="preserve"> আমি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000061"/>
        </w:rPr>
        <w:t xml:space="preserve"> খুলতে</w:t>
      </w:r>
      <w:r>
        <w:rPr>
          <w:color w:val="0000D2"/>
        </w:rPr>
        <w:t xml:space="preserve"> পারছিনা৷</w:t>
      </w:r>
      <w:r>
        <w:br/>
      </w:r>
      <w:r>
        <w:rPr>
          <w:color w:val="000052"/>
        </w:rPr>
        <w:t xml:space="preserve"> কেন</w:t>
      </w:r>
      <w:r>
        <w:rPr>
          <w:color w:val="0000D3"/>
        </w:rPr>
        <w:t xml:space="preserve"> রিজিটেশন</w:t>
      </w:r>
      <w:r>
        <w:rPr>
          <w:color w:val="00005E"/>
        </w:rPr>
        <w:t xml:space="preserve"> হচ্ছে</w:t>
      </w:r>
      <w:r>
        <w:rPr>
          <w:color w:val="000044"/>
        </w:rPr>
        <w:t xml:space="preserve"> না</w:t>
      </w:r>
      <w:r>
        <w:br/>
      </w:r>
      <w:r>
        <w:rPr>
          <w:color w:val="680000"/>
        </w:rPr>
        <w:t xml:space="preserve"> ata</w:t>
      </w:r>
      <w:r>
        <w:rPr>
          <w:color w:val="000074"/>
        </w:rPr>
        <w:t xml:space="preserve"> dia</w:t>
      </w:r>
      <w:r>
        <w:rPr>
          <w:color w:val="000086"/>
        </w:rPr>
        <w:t xml:space="preserve"> calu</w:t>
      </w:r>
      <w:r>
        <w:rPr>
          <w:color w:val="690000"/>
        </w:rPr>
        <w:t xml:space="preserve"> hocche</w:t>
      </w:r>
      <w:r>
        <w:rPr>
          <w:color w:val="00003D"/>
        </w:rPr>
        <w:t xml:space="preserve"> na</w:t>
      </w:r>
      <w:r>
        <w:rPr>
          <w:color w:val="000055"/>
        </w:rPr>
        <w:t xml:space="preserve"> keno</w:t>
      </w:r>
      <w:r>
        <w:br/>
      </w:r>
      <w:r>
        <w:rPr>
          <w:color w:val="00002E"/>
        </w:rPr>
        <w:t xml:space="preserve"> bkash</w:t>
      </w:r>
      <w:r>
        <w:rPr>
          <w:color w:val="0000B1"/>
        </w:rPr>
        <w:t xml:space="preserve"> kulthe</w:t>
      </w:r>
      <w:r>
        <w:rPr>
          <w:color w:val="A60000"/>
        </w:rPr>
        <w:t xml:space="preserve"> ce</w:t>
      </w:r>
      <w:r>
        <w:rPr>
          <w:color w:val="00003C"/>
        </w:rPr>
        <w:t xml:space="preserve"> na</w:t>
      </w:r>
      <w:r>
        <w:br/>
      </w:r>
      <w:r>
        <w:rPr>
          <w:color w:val="470000"/>
        </w:rPr>
        <w:t xml:space="preserve"> amar</w:t>
      </w:r>
      <w:r>
        <w:rPr>
          <w:color w:val="00003A"/>
        </w:rPr>
        <w:t xml:space="preserve"> bkash</w:t>
      </w:r>
      <w:r>
        <w:rPr>
          <w:color w:val="000042"/>
        </w:rPr>
        <w:t xml:space="preserve"> account</w:t>
      </w:r>
      <w:r>
        <w:rPr>
          <w:color w:val="00008B"/>
        </w:rPr>
        <w:t xml:space="preserve"> khula</w:t>
      </w:r>
      <w:r>
        <w:rPr>
          <w:color w:val="0000A3"/>
        </w:rPr>
        <w:t xml:space="preserve"> jasse</w:t>
      </w:r>
      <w:r>
        <w:rPr>
          <w:color w:val="00004C"/>
        </w:rPr>
        <w:t xml:space="preserve"> na</w:t>
      </w:r>
      <w:r>
        <w:br/>
      </w:r>
      <w:r>
        <w:rPr>
          <w:color w:val="220000"/>
        </w:rPr>
        <w:t xml:space="preserve"> ami</w:t>
      </w:r>
      <w:r>
        <w:rPr>
          <w:color w:val="00002A"/>
        </w:rPr>
        <w:t xml:space="preserve"> to</w:t>
      </w:r>
      <w:r>
        <w:rPr>
          <w:color w:val="000072"/>
        </w:rPr>
        <w:t xml:space="preserve"> bikhis</w:t>
      </w:r>
      <w:r>
        <w:rPr>
          <w:color w:val="00006E"/>
        </w:rPr>
        <w:t xml:space="preserve"> acuant</w:t>
      </w:r>
      <w:r>
        <w:rPr>
          <w:color w:val="00003C"/>
        </w:rPr>
        <w:t xml:space="preserve"> khulte</w:t>
      </w:r>
      <w:r>
        <w:rPr>
          <w:color w:val="000072"/>
        </w:rPr>
        <w:t xml:space="preserve"> chysilam</w:t>
      </w:r>
      <w:r>
        <w:rPr>
          <w:color w:val="000065"/>
        </w:rPr>
        <w:t xml:space="preserve"> khute</w:t>
      </w:r>
      <w:r>
        <w:rPr>
          <w:color w:val="000063"/>
        </w:rPr>
        <w:t xml:space="preserve"> partasina</w:t>
      </w:r>
      <w:r>
        <w:br/>
      </w:r>
      <w:r>
        <w:rPr>
          <w:color w:val="540000"/>
        </w:rPr>
        <w:t xml:space="preserve"> kano</w:t>
      </w:r>
      <w:r>
        <w:rPr>
          <w:color w:val="00007C"/>
        </w:rPr>
        <w:t xml:space="preserve"> reg</w:t>
      </w:r>
      <w:r>
        <w:rPr>
          <w:color w:val="630000"/>
        </w:rPr>
        <w:t xml:space="preserve"> holo</w:t>
      </w:r>
      <w:r>
        <w:rPr>
          <w:color w:val="000034"/>
        </w:rPr>
        <w:t xml:space="preserve"> na</w:t>
      </w:r>
      <w:r>
        <w:rPr>
          <w:color w:val="00006F"/>
        </w:rPr>
        <w:t xml:space="preserve"> janta</w:t>
      </w:r>
      <w:r>
        <w:rPr>
          <w:color w:val="000083"/>
        </w:rPr>
        <w:t xml:space="preserve"> chy</w:t>
      </w:r>
      <w:r>
        <w:br/>
      </w:r>
      <w:r>
        <w:rPr>
          <w:color w:val="00003F"/>
        </w:rPr>
        <w:t xml:space="preserve"> nid</w:t>
      </w:r>
      <w:r>
        <w:rPr>
          <w:color w:val="000057"/>
        </w:rPr>
        <w:t xml:space="preserve"> verification</w:t>
      </w:r>
      <w:r>
        <w:rPr>
          <w:color w:val="5D0000"/>
        </w:rPr>
        <w:t xml:space="preserve"> has</w:t>
      </w:r>
      <w:r>
        <w:rPr>
          <w:color w:val="000000"/>
        </w:rPr>
        <w:t xml:space="preserve"> failed</w:t>
      </w:r>
      <w:r>
        <w:rPr>
          <w:color w:val="00004C"/>
        </w:rPr>
        <w:t xml:space="preserve"> why</w:t>
      </w:r>
      <w:r>
        <w:rPr>
          <w:color w:val="4D0000"/>
        </w:rPr>
        <w:t xml:space="preserve"> it</w:t>
      </w:r>
      <w:r>
        <w:rPr>
          <w:color w:val="420000"/>
        </w:rPr>
        <w:t xml:space="preserve"> is</w:t>
      </w:r>
      <w:r>
        <w:rPr>
          <w:color w:val="000000"/>
        </w:rPr>
        <w:t xml:space="preserve"> happened</w:t>
      </w:r>
      <w:r>
        <w:rPr>
          <w:color w:val="610000"/>
        </w:rPr>
        <w:t xml:space="preserve"> so</w:t>
      </w:r>
      <w:r>
        <w:rPr>
          <w:color w:val="320000"/>
        </w:rPr>
        <w:t xml:space="preserve"> i</w:t>
      </w:r>
      <w:r>
        <w:rPr>
          <w:color w:val="000059"/>
        </w:rPr>
        <w:t xml:space="preserve"> can't</w:t>
      </w:r>
      <w:r>
        <w:rPr>
          <w:color w:val="000052"/>
        </w:rPr>
        <w:t xml:space="preserve"> use</w:t>
      </w:r>
      <w:r>
        <w:rPr>
          <w:color w:val="000025"/>
        </w:rPr>
        <w:t xml:space="preserve"> bkash</w:t>
      </w:r>
      <w:r>
        <w:br/>
      </w:r>
      <w:r>
        <w:rPr>
          <w:color w:val="270000"/>
        </w:rPr>
        <w:t xml:space="preserve"> ami</w:t>
      </w:r>
      <w:r>
        <w:rPr>
          <w:color w:val="000059"/>
        </w:rPr>
        <w:t xml:space="preserve"> accunt</w:t>
      </w:r>
      <w:r>
        <w:rPr>
          <w:color w:val="000062"/>
        </w:rPr>
        <w:t xml:space="preserve"> khule</w:t>
      </w:r>
      <w:r>
        <w:rPr>
          <w:color w:val="000065"/>
        </w:rPr>
        <w:t xml:space="preserve"> sai</w:t>
      </w:r>
      <w:r>
        <w:rPr>
          <w:color w:val="3D0000"/>
        </w:rPr>
        <w:t xml:space="preserve"> kintu</w:t>
      </w:r>
      <w:r>
        <w:rPr>
          <w:color w:val="000066"/>
        </w:rPr>
        <w:t xml:space="preserve"> faild</w:t>
      </w:r>
      <w:r>
        <w:rPr>
          <w:color w:val="000084"/>
        </w:rPr>
        <w:t xml:space="preserve"> deky</w:t>
      </w:r>
      <w:r>
        <w:rPr>
          <w:color w:val="00003B"/>
        </w:rPr>
        <w:t xml:space="preserve"> nid</w:t>
      </w:r>
      <w:r>
        <w:br/>
      </w:r>
      <w:r>
        <w:rPr>
          <w:color w:val="000039"/>
        </w:rPr>
        <w:t xml:space="preserve"> বিকাশ</w:t>
      </w:r>
      <w:r>
        <w:rPr>
          <w:color w:val="00008C"/>
        </w:rPr>
        <w:t xml:space="preserve"> রেজিষ্ট্রেশন</w:t>
      </w:r>
      <w:r>
        <w:rPr>
          <w:color w:val="A30000"/>
        </w:rPr>
        <w:t xml:space="preserve"> করতেছি</w:t>
      </w:r>
      <w:r>
        <w:rPr>
          <w:color w:val="000063"/>
        </w:rPr>
        <w:t xml:space="preserve"> হচ্ছে</w:t>
      </w:r>
      <w:r>
        <w:rPr>
          <w:color w:val="00004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40000"/>
        </w:rPr>
        <w:t xml:space="preserve"> ai</w:t>
      </w:r>
      <w:r>
        <w:rPr>
          <w:color w:val="000070"/>
        </w:rPr>
        <w:t xml:space="preserve"> namberre</w:t>
      </w:r>
      <w:r>
        <w:rPr>
          <w:color w:val="00001D"/>
        </w:rPr>
        <w:t xml:space="preserve"> bkash</w:t>
      </w:r>
      <w:r>
        <w:rPr>
          <w:color w:val="000052"/>
        </w:rPr>
        <w:t xml:space="preserve"> accaunt</w:t>
      </w:r>
      <w:r>
        <w:rPr>
          <w:color w:val="000070"/>
        </w:rPr>
        <w:t xml:space="preserve"> khoilar</w:t>
      </w:r>
      <w:r>
        <w:rPr>
          <w:color w:val="00004A"/>
        </w:rPr>
        <w:t xml:space="preserve"> try</w:t>
      </w:r>
      <w:r>
        <w:rPr>
          <w:color w:val="400000"/>
        </w:rPr>
        <w:t xml:space="preserve"> korlam</w:t>
      </w:r>
      <w:r>
        <w:rPr>
          <w:color w:val="000051"/>
        </w:rPr>
        <w:t xml:space="preserve"> sofol</w:t>
      </w:r>
      <w:r>
        <w:rPr>
          <w:color w:val="000065"/>
        </w:rPr>
        <w:t xml:space="preserve"> hoine</w:t>
      </w:r>
      <w:r>
        <w:rPr>
          <w:color w:val="000033"/>
        </w:rPr>
        <w:t xml:space="preserve"> kno</w:t>
      </w:r>
      <w:r>
        <w:br/>
      </w:r>
      <w:r>
        <w:rPr>
          <w:color w:val="640000"/>
        </w:rPr>
        <w:t xml:space="preserve"> amr</w:t>
      </w:r>
      <w:r>
        <w:rPr>
          <w:color w:val="0000B7"/>
        </w:rPr>
        <w:t xml:space="preserve"> register</w:t>
      </w:r>
      <w:r>
        <w:rPr>
          <w:color w:val="920000"/>
        </w:rPr>
        <w:t xml:space="preserve"> hocche</w:t>
      </w:r>
      <w:r>
        <w:rPr>
          <w:color w:val="000000"/>
        </w:rPr>
        <w:t xml:space="preserve"> na</w:t>
      </w:r>
      <w:r>
        <w:br/>
      </w:r>
      <w:r>
        <w:rPr>
          <w:color w:val="000070"/>
        </w:rPr>
        <w:t xml:space="preserve"> মেম</w:t>
      </w:r>
      <w:r>
        <w:rPr>
          <w:color w:val="220000"/>
        </w:rPr>
        <w:t xml:space="preserve"> আমার</w:t>
      </w:r>
      <w:r>
        <w:rPr>
          <w:color w:val="310000"/>
        </w:rPr>
        <w:t xml:space="preserve"> এই</w:t>
      </w:r>
      <w:r>
        <w:rPr>
          <w:color w:val="000081"/>
        </w:rPr>
        <w:t xml:space="preserve"> নাম্ববারে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3B"/>
        </w:rPr>
        <w:t xml:space="preserve"> খুলতে</w:t>
      </w:r>
      <w:r>
        <w:rPr>
          <w:color w:val="000045"/>
        </w:rPr>
        <w:t xml:space="preserve"> সমস্যা</w:t>
      </w:r>
      <w:r>
        <w:rPr>
          <w:color w:val="000067"/>
        </w:rPr>
        <w:t xml:space="preserve"> দেখাছে</w:t>
      </w:r>
      <w:r>
        <w:rPr>
          <w:color w:val="000035"/>
        </w:rPr>
        <w:t xml:space="preserve"> এখন</w:t>
      </w:r>
      <w:r>
        <w:rPr>
          <w:color w:val="250000"/>
        </w:rPr>
        <w:t xml:space="preserve"> কি</w:t>
      </w:r>
      <w:r>
        <w:rPr>
          <w:color w:val="2C0000"/>
        </w:rPr>
        <w:t xml:space="preserve"> করতে</w:t>
      </w:r>
      <w:r>
        <w:rPr>
          <w:color w:val="00003B"/>
        </w:rPr>
        <w:t xml:space="preserve"> পারি</w:t>
      </w:r>
      <w:r>
        <w:br/>
      </w:r>
      <w:r>
        <w:rPr>
          <w:color w:val="4E0000"/>
        </w:rPr>
        <w:t xml:space="preserve"> hello</w:t>
      </w:r>
      <w:r>
        <w:rPr>
          <w:color w:val="000000"/>
        </w:rPr>
        <w:t xml:space="preserve"> apu</w:t>
      </w:r>
      <w:r>
        <w:rPr>
          <w:color w:val="3E0000"/>
        </w:rPr>
        <w:t xml:space="preserve"> ai</w:t>
      </w:r>
      <w:r>
        <w:rPr>
          <w:color w:val="000030"/>
        </w:rPr>
        <w:t xml:space="preserve"> number</w:t>
      </w:r>
      <w:r>
        <w:rPr>
          <w:color w:val="00003D"/>
        </w:rPr>
        <w:t xml:space="preserve"> bikash</w:t>
      </w:r>
      <w:r>
        <w:rPr>
          <w:color w:val="00004C"/>
        </w:rPr>
        <w:t xml:space="preserve"> khola</w:t>
      </w:r>
      <w:r>
        <w:rPr>
          <w:color w:val="700000"/>
        </w:rPr>
        <w:t xml:space="preserve"> hosche</w:t>
      </w:r>
      <w:r>
        <w:rPr>
          <w:color w:val="000000"/>
        </w:rPr>
        <w:t xml:space="preserve"> na</w:t>
      </w:r>
      <w:r>
        <w:rPr>
          <w:color w:val="000000"/>
        </w:rPr>
        <w:t xml:space="preserve"> ako</w:t>
      </w:r>
      <w:r>
        <w:rPr>
          <w:color w:val="00006C"/>
        </w:rPr>
        <w:t xml:space="preserve"> chek</w:t>
      </w:r>
      <w:r>
        <w:rPr>
          <w:color w:val="00003A"/>
        </w:rPr>
        <w:t xml:space="preserve"> kore</w:t>
      </w:r>
      <w:r>
        <w:rPr>
          <w:color w:val="710000"/>
        </w:rPr>
        <w:t xml:space="preserve"> dekhan</w:t>
      </w:r>
      <w:r>
        <w:rPr>
          <w:color w:val="000032"/>
        </w:rPr>
        <w:t xml:space="preserve"> to</w:t>
      </w:r>
      <w:r>
        <w:br/>
      </w:r>
      <w:r>
        <w:rPr>
          <w:color w:val="380000"/>
        </w:rPr>
        <w:t xml:space="preserve"> amar</w:t>
      </w:r>
      <w:r>
        <w:rPr>
          <w:color w:val="000054"/>
        </w:rPr>
        <w:t xml:space="preserve"> ei</w:t>
      </w:r>
      <w:r>
        <w:rPr>
          <w:color w:val="00006E"/>
        </w:rPr>
        <w:t xml:space="preserve"> phone</w:t>
      </w:r>
      <w:r>
        <w:rPr>
          <w:color w:val="3B0000"/>
        </w:rPr>
        <w:t xml:space="preserve"> a</w:t>
      </w:r>
      <w:r>
        <w:rPr>
          <w:color w:val="00002E"/>
        </w:rPr>
        <w:t xml:space="preserve"> bkash</w:t>
      </w:r>
      <w:r>
        <w:rPr>
          <w:color w:val="00007F"/>
        </w:rPr>
        <w:t xml:space="preserve"> register</w:t>
      </w:r>
      <w:r>
        <w:rPr>
          <w:color w:val="000067"/>
        </w:rPr>
        <w:t xml:space="preserve"> hocce</w:t>
      </w:r>
      <w:r>
        <w:rPr>
          <w:color w:val="00003B"/>
        </w:rPr>
        <w:t xml:space="preserve"> na</w:t>
      </w:r>
      <w:r>
        <w:rPr>
          <w:color w:val="00004F"/>
        </w:rPr>
        <w:t xml:space="preserve"> kno</w:t>
      </w:r>
      <w:r>
        <w:br/>
      </w:r>
      <w:r>
        <w:rPr>
          <w:color w:val="220000"/>
        </w:rPr>
        <w:t xml:space="preserve"> i</w:t>
      </w:r>
      <w:r>
        <w:rPr>
          <w:color w:val="00003C"/>
        </w:rPr>
        <w:t xml:space="preserve"> can't</w:t>
      </w:r>
      <w:r>
        <w:rPr>
          <w:color w:val="000059"/>
        </w:rPr>
        <w:t xml:space="preserve"> resister</w:t>
      </w:r>
      <w:r>
        <w:rPr>
          <w:color w:val="00004F"/>
        </w:rPr>
        <w:t xml:space="preserve"> successfully</w:t>
      </w:r>
      <w:r>
        <w:rPr>
          <w:color w:val="310000"/>
        </w:rPr>
        <w:t xml:space="preserve"> for</w:t>
      </w:r>
      <w:r>
        <w:rPr>
          <w:color w:val="000024"/>
        </w:rPr>
        <w:t xml:space="preserve"> my</w:t>
      </w:r>
      <w:r>
        <w:rPr>
          <w:color w:val="000000"/>
        </w:rPr>
        <w:t xml:space="preserve"> account</w:t>
      </w:r>
      <w:r>
        <w:rPr>
          <w:color w:val="580000"/>
        </w:rPr>
        <w:t xml:space="preserve"> the</w:t>
      </w:r>
      <w:r>
        <w:rPr>
          <w:color w:val="000034"/>
        </w:rPr>
        <w:t xml:space="preserve"> no</w:t>
      </w:r>
      <w:r>
        <w:rPr>
          <w:color w:val="2C0000"/>
        </w:rPr>
        <w:t xml:space="preserve"> is</w:t>
      </w:r>
      <w:r>
        <w:rPr>
          <w:color w:val="450000"/>
        </w:rPr>
        <w:t xml:space="preserve"> would</w:t>
      </w:r>
      <w:r>
        <w:rPr>
          <w:color w:val="380000"/>
        </w:rPr>
        <w:t xml:space="preserve"> you</w:t>
      </w:r>
      <w:r>
        <w:rPr>
          <w:color w:val="2F0000"/>
        </w:rPr>
        <w:t xml:space="preserve"> please</w:t>
      </w:r>
      <w:r>
        <w:rPr>
          <w:color w:val="3A0000"/>
        </w:rPr>
        <w:t xml:space="preserve"> tell</w:t>
      </w:r>
      <w:r>
        <w:rPr>
          <w:color w:val="300000"/>
        </w:rPr>
        <w:t xml:space="preserve"> me</w:t>
      </w:r>
      <w:r>
        <w:rPr>
          <w:color w:val="000047"/>
        </w:rPr>
        <w:t xml:space="preserve"> what's</w:t>
      </w:r>
      <w:r>
        <w:rPr>
          <w:color w:val="580000"/>
        </w:rPr>
        <w:t xml:space="preserve"> the</w:t>
      </w:r>
      <w:r>
        <w:rPr>
          <w:color w:val="000034"/>
        </w:rPr>
        <w:t xml:space="preserve"> problem</w:t>
      </w:r>
      <w:r>
        <w:rPr>
          <w:color w:val="00004A"/>
        </w:rPr>
        <w:t xml:space="preserve"> actually</w:t>
      </w:r>
      <w:r>
        <w:br/>
      </w:r>
      <w:r>
        <w:rPr>
          <w:color w:val="250000"/>
        </w:rPr>
        <w:t xml:space="preserve"> আমি</w:t>
      </w:r>
      <w:r>
        <w:rPr>
          <w:color w:val="000039"/>
        </w:rPr>
        <w:t xml:space="preserve"> এখন</w:t>
      </w:r>
      <w:r>
        <w:rPr>
          <w:color w:val="00003B"/>
        </w:rPr>
        <w:t xml:space="preserve"> একটা</w:t>
      </w:r>
      <w:r>
        <w:rPr>
          <w:color w:val="000023"/>
        </w:rPr>
        <w:t xml:space="preserve"> বিকাশ</w:t>
      </w:r>
      <w:r>
        <w:rPr>
          <w:color w:val="00005F"/>
        </w:rPr>
        <w:t xml:space="preserve"> খুলেছি</w:t>
      </w:r>
      <w:r>
        <w:rPr>
          <w:color w:val="330000"/>
        </w:rPr>
        <w:t xml:space="preserve"> কিন্তু</w:t>
      </w:r>
      <w:r>
        <w:rPr>
          <w:color w:val="240000"/>
        </w:rPr>
        <w:t xml:space="preserve"> আমার</w:t>
      </w:r>
      <w:r>
        <w:rPr>
          <w:color w:val="000070"/>
        </w:rPr>
        <w:t xml:space="preserve"> বিকাশটা</w:t>
      </w:r>
      <w:r>
        <w:rPr>
          <w:color w:val="000073"/>
        </w:rPr>
        <w:t xml:space="preserve"> কনফার্ম</w:t>
      </w:r>
      <w:r>
        <w:rPr>
          <w:color w:val="00003D"/>
        </w:rPr>
        <w:t xml:space="preserve"> হচ্ছে</w:t>
      </w:r>
      <w:r>
        <w:rPr>
          <w:color w:val="00002C"/>
        </w:rPr>
        <w:t xml:space="preserve"> না</w:t>
      </w:r>
      <w:r>
        <w:rPr>
          <w:color w:val="000035"/>
        </w:rPr>
        <w:t xml:space="preserve"> কেন</w:t>
      </w:r>
      <w:r>
        <w:rPr>
          <w:color w:val="00003D"/>
        </w:rPr>
        <w:t xml:space="preserve"> জানতে</w:t>
      </w:r>
      <w:r>
        <w:rPr>
          <w:color w:val="00003F"/>
        </w:rPr>
        <w:t xml:space="preserve"> পারি</w:t>
      </w:r>
      <w:r>
        <w:br/>
      </w:r>
      <w:r>
        <w:rPr>
          <w:color w:val="470000"/>
        </w:rPr>
        <w:t xml:space="preserve"> ami</w:t>
      </w:r>
      <w:r>
        <w:rPr>
          <w:color w:val="00003F"/>
        </w:rPr>
        <w:t xml:space="preserve"> bkash</w:t>
      </w:r>
      <w:r>
        <w:rPr>
          <w:color w:val="000080"/>
        </w:rPr>
        <w:t xml:space="preserve"> khulte</w:t>
      </w:r>
      <w:r>
        <w:rPr>
          <w:color w:val="00008F"/>
        </w:rPr>
        <w:t xml:space="preserve"> parchi</w:t>
      </w:r>
      <w:r>
        <w:rPr>
          <w:color w:val="000052"/>
        </w:rPr>
        <w:t xml:space="preserve"> na</w:t>
      </w:r>
      <w:r>
        <w:rPr>
          <w:color w:val="00006E"/>
        </w:rPr>
        <w:t xml:space="preserve"> kno</w:t>
      </w:r>
      <w:r>
        <w:br/>
      </w:r>
      <w:r>
        <w:rPr>
          <w:color w:val="440000"/>
        </w:rPr>
        <w:t xml:space="preserve"> hello</w:t>
      </w:r>
      <w:r>
        <w:rPr>
          <w:color w:val="370000"/>
        </w:rPr>
        <w:t xml:space="preserve"> sir</w:t>
      </w:r>
      <w:r>
        <w:rPr>
          <w:color w:val="26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56"/>
        </w:rPr>
        <w:t xml:space="preserve"> kola</w:t>
      </w:r>
      <w:r>
        <w:rPr>
          <w:color w:val="000066"/>
        </w:rPr>
        <w:t xml:space="preserve"> jassena</w:t>
      </w:r>
      <w:r>
        <w:rPr>
          <w:color w:val="000037"/>
        </w:rPr>
        <w:t xml:space="preserve"> keno</w:t>
      </w:r>
      <w:r>
        <w:rPr>
          <w:color w:val="000055"/>
        </w:rPr>
        <w:t xml:space="preserve"> akto</w:t>
      </w:r>
      <w:r>
        <w:rPr>
          <w:color w:val="000076"/>
        </w:rPr>
        <w:t xml:space="preserve"> dekden</w:t>
      </w:r>
      <w:r>
        <w:rPr>
          <w:color w:val="6A0000"/>
        </w:rPr>
        <w:t xml:space="preserve"> plesse</w:t>
      </w:r>
      <w:r>
        <w:br/>
      </w:r>
      <w:r>
        <w:rPr>
          <w:color w:val="450000"/>
        </w:rPr>
        <w:t xml:space="preserve"> ai</w:t>
      </w:r>
      <w:r>
        <w:rPr>
          <w:color w:val="00006D"/>
        </w:rPr>
        <w:t xml:space="preserve"> numbare</w:t>
      </w:r>
      <w:r>
        <w:rPr>
          <w:color w:val="000046"/>
        </w:rPr>
        <w:t xml:space="preserve"> keno</w:t>
      </w:r>
      <w:r>
        <w:rPr>
          <w:color w:val="000080"/>
        </w:rPr>
        <w:t xml:space="preserve"> akaunt</w:t>
      </w:r>
      <w:r>
        <w:rPr>
          <w:color w:val="00006D"/>
        </w:rPr>
        <w:t xml:space="preserve"> kula</w:t>
      </w:r>
      <w:r>
        <w:rPr>
          <w:color w:val="00006D"/>
        </w:rPr>
        <w:t xml:space="preserve"> jasse</w:t>
      </w:r>
      <w:r>
        <w:rPr>
          <w:color w:val="000033"/>
        </w:rPr>
        <w:t xml:space="preserve"> na</w:t>
      </w:r>
      <w:r>
        <w:br/>
      </w:r>
      <w:r>
        <w:rPr>
          <w:color w:val="550000"/>
        </w:rPr>
        <w:t xml:space="preserve"> আসসালামু</w:t>
      </w:r>
      <w:r>
        <w:rPr>
          <w:color w:val="560000"/>
        </w:rPr>
        <w:t xml:space="preserve"> আলাইকুম</w:t>
      </w:r>
      <w:r>
        <w:rPr>
          <w:color w:val="230000"/>
        </w:rPr>
        <w:t xml:space="preserve"> আমার</w:t>
      </w:r>
      <w:r>
        <w:rPr>
          <w:color w:val="000058"/>
        </w:rPr>
        <w:t xml:space="preserve"> একাউন্ট</w:t>
      </w:r>
      <w:r>
        <w:rPr>
          <w:color w:val="00002B"/>
        </w:rPr>
        <w:t xml:space="preserve"> থেকে</w:t>
      </w:r>
      <w:r>
        <w:rPr>
          <w:color w:val="000058"/>
        </w:rPr>
        <w:t xml:space="preserve"> একাউন্ট</w:t>
      </w:r>
      <w:r>
        <w:rPr>
          <w:color w:val="000057"/>
        </w:rPr>
        <w:t xml:space="preserve"> খোলার</w:t>
      </w:r>
      <w:r>
        <w:rPr>
          <w:color w:val="00007C"/>
        </w:rPr>
        <w:t xml:space="preserve"> অনুমতি</w:t>
      </w:r>
      <w:r>
        <w:rPr>
          <w:color w:val="00006B"/>
        </w:rPr>
        <w:t xml:space="preserve"> দেয়</w:t>
      </w:r>
      <w:r>
        <w:rPr>
          <w:color w:val="00002B"/>
        </w:rPr>
        <w:t xml:space="preserve"> না</w:t>
      </w:r>
      <w:r>
        <w:rPr>
          <w:color w:val="000033"/>
        </w:rPr>
        <w:t xml:space="preserve"> কেন</w:t>
      </w:r>
      <w:r>
        <w:br/>
      </w:r>
      <w:r>
        <w:rPr>
          <w:color w:val="00004B"/>
        </w:rPr>
        <w:t xml:space="preserve"> bkash</w:t>
      </w:r>
      <w:r>
        <w:rPr>
          <w:color w:val="0000A8"/>
        </w:rPr>
        <w:t xml:space="preserve"> registration</w:t>
      </w:r>
      <w:r>
        <w:rPr>
          <w:color w:val="0000AF"/>
        </w:rPr>
        <w:t xml:space="preserve"> failed</w:t>
      </w:r>
      <w:r>
        <w:br/>
      </w:r>
      <w:r>
        <w:rPr>
          <w:color w:val="40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4F"/>
        </w:rPr>
        <w:t xml:space="preserve"> একাউন্ট</w:t>
      </w:r>
      <w:r>
        <w:rPr>
          <w:color w:val="00009F"/>
        </w:rPr>
        <w:t xml:space="preserve"> খুলবো</w:t>
      </w:r>
      <w:r>
        <w:rPr>
          <w:color w:val="580000"/>
        </w:rPr>
        <w:t xml:space="preserve"> কিন্তু</w:t>
      </w:r>
      <w:r>
        <w:rPr>
          <w:color w:val="00006A"/>
        </w:rPr>
        <w:t xml:space="preserve"> হচ্ছে</w:t>
      </w:r>
      <w:r>
        <w:rPr>
          <w:color w:val="00004D"/>
        </w:rPr>
        <w:t xml:space="preserve"> না</w:t>
      </w:r>
      <w:r>
        <w:br/>
      </w:r>
      <w:r>
        <w:rPr>
          <w:color w:val="430000"/>
        </w:rPr>
        <w:t xml:space="preserve"> ai</w:t>
      </w:r>
      <w:r>
        <w:rPr>
          <w:color w:val="000034"/>
        </w:rPr>
        <w:t xml:space="preserve"> number</w:t>
      </w:r>
      <w:r>
        <w:rPr>
          <w:color w:val="310000"/>
        </w:rPr>
        <w:t xml:space="preserve"> a</w:t>
      </w:r>
      <w:r>
        <w:rPr>
          <w:color w:val="000026"/>
        </w:rPr>
        <w:t xml:space="preserve"> bkash</w:t>
      </w:r>
      <w:r>
        <w:rPr>
          <w:color w:val="000061"/>
        </w:rPr>
        <w:t xml:space="preserve"> ac</w:t>
      </w:r>
      <w:r>
        <w:rPr>
          <w:color w:val="000057"/>
        </w:rPr>
        <w:t xml:space="preserve"> kn</w:t>
      </w:r>
      <w:r>
        <w:rPr>
          <w:color w:val="000048"/>
        </w:rPr>
        <w:t xml:space="preserve"> open</w:t>
      </w:r>
      <w:r>
        <w:rPr>
          <w:color w:val="000041"/>
        </w:rPr>
        <w:t xml:space="preserve"> kora</w:t>
      </w:r>
      <w:r>
        <w:rPr>
          <w:color w:val="00008B"/>
        </w:rPr>
        <w:t xml:space="preserve"> jachhe</w:t>
      </w:r>
      <w:r>
        <w:rPr>
          <w:color w:val="000000"/>
        </w:rPr>
        <w:t xml:space="preserve"> na</w:t>
      </w:r>
      <w:r>
        <w:rPr>
          <w:color w:val="000000"/>
        </w:rPr>
        <w:t xml:space="preserve"> kindly</w:t>
      </w:r>
      <w:r>
        <w:rPr>
          <w:color w:val="000056"/>
        </w:rPr>
        <w:t xml:space="preserve"> janaben</w:t>
      </w:r>
      <w:r>
        <w:br/>
      </w:r>
      <w:r>
        <w:rPr>
          <w:color w:val="00003F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0000A1"/>
        </w:rPr>
        <w:t xml:space="preserve"> সফল</w:t>
      </w:r>
      <w:r>
        <w:rPr>
          <w:color w:val="00006F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60"/>
        </w:rPr>
        <w:t xml:space="preserve"> কেন</w:t>
      </w:r>
      <w:r>
        <w:br/>
      </w:r>
      <w:r>
        <w:rPr>
          <w:color w:val="000082"/>
        </w:rPr>
        <w:t xml:space="preserve"> registration</w:t>
      </w:r>
      <w:r>
        <w:rPr>
          <w:color w:val="00009E"/>
        </w:rPr>
        <w:t xml:space="preserve"> fail</w:t>
      </w:r>
      <w:r>
        <w:rPr>
          <w:color w:val="000096"/>
        </w:rPr>
        <w:t xml:space="preserve"> dekhacche</w:t>
      </w:r>
      <w:r>
        <w:rPr>
          <w:color w:val="000000"/>
        </w:rPr>
        <w:t xml:space="preserve"> keno</w:t>
      </w:r>
      <w:r>
        <w:br/>
      </w:r>
      <w:r>
        <w:rPr>
          <w:color w:val="310000"/>
        </w:rPr>
        <w:t xml:space="preserve"> amr</w:t>
      </w:r>
      <w:r>
        <w:rPr>
          <w:color w:val="000020"/>
        </w:rPr>
        <w:t xml:space="preserve"> bkash</w:t>
      </w:r>
      <w:r>
        <w:rPr>
          <w:color w:val="000041"/>
        </w:rPr>
        <w:t xml:space="preserve"> id</w:t>
      </w:r>
      <w:r>
        <w:rPr>
          <w:color w:val="00007B"/>
        </w:rPr>
        <w:t xml:space="preserve"> submite</w:t>
      </w:r>
      <w:r>
        <w:rPr>
          <w:color w:val="00007B"/>
        </w:rPr>
        <w:t xml:space="preserve"> hoicche</w:t>
      </w:r>
      <w:r>
        <w:rPr>
          <w:color w:val="00004B"/>
        </w:rPr>
        <w:t xml:space="preserve"> nah</w:t>
      </w:r>
      <w:r>
        <w:rPr>
          <w:color w:val="000039"/>
        </w:rPr>
        <w:t xml:space="preserve"> keno</w:t>
      </w:r>
      <w:r>
        <w:rPr>
          <w:color w:val="470000"/>
        </w:rPr>
        <w:t xml:space="preserve"> ektu</w:t>
      </w:r>
      <w:r>
        <w:rPr>
          <w:color w:val="5D0000"/>
        </w:rPr>
        <w:t xml:space="preserve"> dekhben</w:t>
      </w:r>
      <w:r>
        <w:rPr>
          <w:color w:val="3D0000"/>
        </w:rPr>
        <w:t xml:space="preserve"> please</w:t>
      </w:r>
      <w:r>
        <w:br/>
      </w:r>
      <w:r>
        <w:rPr>
          <w:color w:val="340000"/>
        </w:rPr>
        <w:t xml:space="preserve"> ami</w:t>
      </w:r>
      <w:r>
        <w:rPr>
          <w:color w:val="000057"/>
        </w:rPr>
        <w:t xml:space="preserve"> akta</w:t>
      </w:r>
      <w:r>
        <w:rPr>
          <w:color w:val="00005F"/>
        </w:rPr>
        <w:t xml:space="preserve"> bikas</w:t>
      </w:r>
      <w:r>
        <w:rPr>
          <w:color w:val="00005E"/>
        </w:rPr>
        <w:t xml:space="preserve"> khulte</w:t>
      </w:r>
      <w:r>
        <w:rPr>
          <w:color w:val="00007B"/>
        </w:rPr>
        <w:t xml:space="preserve"> chacci</w:t>
      </w:r>
      <w:r>
        <w:rPr>
          <w:color w:val="000069"/>
        </w:rPr>
        <w:t xml:space="preserve"> hocce</w:t>
      </w:r>
      <w:r>
        <w:rPr>
          <w:color w:val="00003C"/>
        </w:rPr>
        <w:t xml:space="preserve"> na</w:t>
      </w:r>
      <w:r>
        <w:rPr>
          <w:color w:val="000050"/>
        </w:rPr>
        <w:t xml:space="preserve"> kno</w:t>
      </w:r>
      <w:r>
        <w:br/>
      </w:r>
      <w:r>
        <w:rPr>
          <w:color w:val="00007B"/>
        </w:rPr>
        <w:t xml:space="preserve"> wa</w:t>
      </w:r>
      <w:r>
        <w:rPr>
          <w:color w:val="660000"/>
        </w:rPr>
        <w:t xml:space="preserve"> alaikum</w:t>
      </w:r>
      <w:r>
        <w:rPr>
          <w:color w:val="000071"/>
        </w:rPr>
        <w:t xml:space="preserve"> assalam</w:t>
      </w:r>
      <w:r>
        <w:rPr>
          <w:color w:val="240000"/>
        </w:rPr>
        <w:t xml:space="preserve"> ami</w:t>
      </w:r>
      <w:r>
        <w:rPr>
          <w:color w:val="00005B"/>
        </w:rPr>
        <w:t xml:space="preserve"> register</w:t>
      </w:r>
      <w:r>
        <w:rPr>
          <w:color w:val="6A0000"/>
        </w:rPr>
        <w:t xml:space="preserve"> krchi</w:t>
      </w:r>
      <w:r>
        <w:rPr>
          <w:color w:val="480000"/>
        </w:rPr>
        <w:t xml:space="preserve"> hocche</w:t>
      </w:r>
      <w:r>
        <w:rPr>
          <w:color w:val="000000"/>
        </w:rPr>
        <w:t xml:space="preserve"> na</w:t>
      </w:r>
      <w:r>
        <w:br/>
      </w:r>
      <w:r>
        <w:rPr>
          <w:color w:val="380000"/>
        </w:rPr>
        <w:t xml:space="preserve"> আমার</w:t>
      </w:r>
      <w:r>
        <w:rPr>
          <w:color w:val="000046"/>
        </w:rPr>
        <w:t xml:space="preserve"> একাউন্ট</w:t>
      </w:r>
      <w:r>
        <w:rPr>
          <w:color w:val="0000BD"/>
        </w:rPr>
        <w:t xml:space="preserve"> তৈরি</w:t>
      </w:r>
      <w:r>
        <w:rPr>
          <w:color w:val="00005F"/>
        </w:rPr>
        <w:t xml:space="preserve"> হচ্ছে</w:t>
      </w:r>
      <w:r>
        <w:rPr>
          <w:color w:val="000045"/>
        </w:rPr>
        <w:t xml:space="preserve"> না</w:t>
      </w:r>
      <w:r>
        <w:rPr>
          <w:color w:val="000053"/>
        </w:rPr>
        <w:t xml:space="preserve"> কেন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520000"/>
        </w:rPr>
        <w:t xml:space="preserve"> করার</w:t>
      </w:r>
      <w:r>
        <w:rPr>
          <w:color w:val="000058"/>
        </w:rPr>
        <w:t xml:space="preserve"> সমস্যা</w:t>
      </w:r>
      <w:r>
        <w:rPr>
          <w:color w:val="000049"/>
        </w:rPr>
        <w:t xml:space="preserve"> হচ্ছে</w:t>
      </w:r>
      <w:r>
        <w:rPr>
          <w:color w:val="510000"/>
        </w:rPr>
        <w:t xml:space="preserve"> আমাকে</w:t>
      </w:r>
      <w:r>
        <w:rPr>
          <w:color w:val="530000"/>
        </w:rPr>
        <w:t xml:space="preserve"> একটু</w:t>
      </w:r>
      <w:r>
        <w:rPr>
          <w:color w:val="00007D"/>
        </w:rPr>
        <w:t xml:space="preserve"> সহযোগিতা</w:t>
      </w:r>
      <w:r>
        <w:rPr>
          <w:color w:val="6D0000"/>
        </w:rPr>
        <w:t xml:space="preserve"> করুন</w:t>
      </w:r>
      <w:r>
        <w:br/>
      </w:r>
      <w:r>
        <w:rPr>
          <w:color w:val="2C0000"/>
        </w:rPr>
        <w:t xml:space="preserve"> আমি</w:t>
      </w:r>
      <w:r>
        <w:rPr>
          <w:color w:val="2B0000"/>
        </w:rPr>
        <w:t xml:space="preserve"> আমার</w:t>
      </w:r>
      <w:r>
        <w:rPr>
          <w:color w:val="000099"/>
        </w:rPr>
        <w:t xml:space="preserve"> রেজিস্ট্রার</w:t>
      </w:r>
      <w:r>
        <w:rPr>
          <w:color w:val="2F0000"/>
        </w:rPr>
        <w:t xml:space="preserve"> কি</w:t>
      </w:r>
      <w:r>
        <w:rPr>
          <w:color w:val="0000A4"/>
        </w:rPr>
        <w:t xml:space="preserve"> স্যমসা</w:t>
      </w:r>
      <w:r>
        <w:rPr>
          <w:color w:val="00005A"/>
        </w:rPr>
        <w:t xml:space="preserve"> জানাবেন</w:t>
      </w:r>
      <w:r>
        <w:br/>
      </w:r>
      <w:r>
        <w:rPr>
          <w:color w:val="2B0000"/>
        </w:rPr>
        <w:t xml:space="preserve"> আমি</w:t>
      </w:r>
      <w:r>
        <w:rPr>
          <w:color w:val="000069"/>
        </w:rPr>
        <w:t xml:space="preserve"> সকল</w:t>
      </w:r>
      <w:r>
        <w:rPr>
          <w:color w:val="000049"/>
        </w:rPr>
        <w:t xml:space="preserve"> তথ্য</w:t>
      </w:r>
      <w:r>
        <w:rPr>
          <w:color w:val="640000"/>
        </w:rPr>
        <w:t xml:space="preserve"> দেওয়ার</w:t>
      </w:r>
      <w:r>
        <w:rPr>
          <w:color w:val="700000"/>
        </w:rPr>
        <w:t xml:space="preserve"> পরেও</w:t>
      </w:r>
      <w:r>
        <w:rPr>
          <w:color w:val="00006F"/>
        </w:rPr>
        <w:t xml:space="preserve"> রেজিস্ট্রেশন</w:t>
      </w:r>
      <w:r>
        <w:rPr>
          <w:color w:val="370000"/>
        </w:rPr>
        <w:t xml:space="preserve"> করতে</w:t>
      </w:r>
      <w:r>
        <w:rPr>
          <w:color w:val="00005A"/>
        </w:rPr>
        <w:t xml:space="preserve"> পারছিনা</w:t>
      </w:r>
      <w:r>
        <w:br/>
      </w:r>
      <w:r>
        <w:rPr>
          <w:color w:val="2F0000"/>
        </w:rPr>
        <w:t xml:space="preserve"> আমি</w:t>
      </w:r>
      <w:r>
        <w:rPr>
          <w:color w:val="00004A"/>
        </w:rPr>
        <w:t xml:space="preserve"> একটা</w:t>
      </w:r>
      <w:r>
        <w:rPr>
          <w:color w:val="00002C"/>
        </w:rPr>
        <w:t xml:space="preserve"> বিকাশ</w:t>
      </w:r>
      <w:r>
        <w:rPr>
          <w:color w:val="000050"/>
        </w:rPr>
        <w:t xml:space="preserve"> খুলতে</w:t>
      </w:r>
      <w:r>
        <w:rPr>
          <w:color w:val="000094"/>
        </w:rPr>
        <w:t xml:space="preserve"> চাইলাম</w:t>
      </w:r>
      <w:r>
        <w:rPr>
          <w:color w:val="400000"/>
        </w:rPr>
        <w:t xml:space="preserve"> কিন্তু</w:t>
      </w:r>
      <w:r>
        <w:rPr>
          <w:color w:val="00008B"/>
        </w:rPr>
        <w:t xml:space="preserve"> হইতেছে</w:t>
      </w:r>
      <w:r>
        <w:rPr>
          <w:color w:val="000038"/>
        </w:rPr>
        <w:t xml:space="preserve"> না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8C"/>
        </w:rPr>
        <w:t xml:space="preserve"> একাউন্টটি</w:t>
      </w:r>
      <w:r>
        <w:rPr>
          <w:color w:val="0000C4"/>
        </w:rPr>
        <w:t xml:space="preserve"> হচ্চেনা</w:t>
      </w:r>
      <w:r>
        <w:rPr>
          <w:color w:val="000000"/>
        </w:rPr>
        <w:t xml:space="preserve"> কেন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4B"/>
        </w:rPr>
        <w:t xml:space="preserve"> খোলা</w:t>
      </w:r>
      <w:r>
        <w:rPr>
          <w:color w:val="000057"/>
        </w:rPr>
        <w:t xml:space="preserve"> যাচ্ছে</w:t>
      </w:r>
      <w:r>
        <w:rPr>
          <w:color w:val="000031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79"/>
        </w:rPr>
        <w:t xml:space="preserve"> প্রবলেম</w:t>
      </w:r>
      <w:r>
        <w:rPr>
          <w:color w:val="000000"/>
        </w:rPr>
        <w:t xml:space="preserve"> কি</w:t>
      </w:r>
      <w:r>
        <w:rPr>
          <w:color w:val="00005E"/>
        </w:rPr>
        <w:t xml:space="preserve"> verification</w:t>
      </w:r>
      <w:r>
        <w:rPr>
          <w:color w:val="00005D"/>
        </w:rPr>
        <w:t xml:space="preserve"> failed</w:t>
      </w:r>
      <w:r>
        <w:rPr>
          <w:color w:val="000070"/>
        </w:rPr>
        <w:t xml:space="preserve"> dekhasse</w:t>
      </w:r>
      <w:r>
        <w:br/>
      </w:r>
      <w:r>
        <w:rPr>
          <w:color w:val="0000B3"/>
        </w:rPr>
        <w:t xml:space="preserve"> রেজিটেশন</w:t>
      </w:r>
      <w:r>
        <w:rPr>
          <w:color w:val="000092"/>
        </w:rPr>
        <w:t xml:space="preserve"> ফেল</w:t>
      </w:r>
      <w:r>
        <w:rPr>
          <w:color w:val="000050"/>
        </w:rPr>
        <w:t xml:space="preserve"> হচ্ছে</w:t>
      </w:r>
      <w:r>
        <w:rPr>
          <w:color w:val="000045"/>
        </w:rPr>
        <w:t xml:space="preserve"> কেন</w:t>
      </w:r>
      <w:r>
        <w:br/>
      </w:r>
      <w:r>
        <w:rPr>
          <w:color w:val="510000"/>
        </w:rPr>
        <w:t xml:space="preserve"> amr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76"/>
        </w:rPr>
        <w:t xml:space="preserve"> registration</w:t>
      </w:r>
      <w:r>
        <w:rPr>
          <w:color w:val="B50000"/>
        </w:rPr>
        <w:t xml:space="preserve"> hoscce</w:t>
      </w:r>
      <w:r>
        <w:rPr>
          <w:color w:val="000045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30"/>
        </w:rPr>
        <w:t xml:space="preserve"> bkash</w:t>
      </w:r>
      <w:r>
        <w:rPr>
          <w:color w:val="000052"/>
        </w:rPr>
        <w:t xml:space="preserve"> app</w:t>
      </w:r>
      <w:r>
        <w:rPr>
          <w:color w:val="580000"/>
        </w:rPr>
        <w:t xml:space="preserve"> diye</w:t>
      </w:r>
      <w:r>
        <w:rPr>
          <w:color w:val="000036"/>
        </w:rPr>
        <w:t xml:space="preserve"> account</w:t>
      </w:r>
      <w:r>
        <w:rPr>
          <w:color w:val="000061"/>
        </w:rPr>
        <w:t xml:space="preserve"> khulte</w:t>
      </w:r>
      <w:r>
        <w:rPr>
          <w:color w:val="000071"/>
        </w:rPr>
        <w:t xml:space="preserve"> chacchi</w:t>
      </w:r>
      <w:r>
        <w:rPr>
          <w:color w:val="6B0000"/>
        </w:rPr>
        <w:t xml:space="preserve"> hocche</w:t>
      </w:r>
      <w:r>
        <w:rPr>
          <w:color w:val="00003E"/>
        </w:rPr>
        <w:t xml:space="preserve"> na</w:t>
      </w:r>
      <w:r>
        <w:rPr>
          <w:color w:val="000056"/>
        </w:rPr>
        <w:t xml:space="preserve"> keno</w:t>
      </w:r>
      <w:r>
        <w:br/>
      </w:r>
      <w:r>
        <w:rPr>
          <w:color w:val="740000"/>
        </w:rPr>
        <w:t xml:space="preserve"> amer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66"/>
        </w:rPr>
        <w:t xml:space="preserve"> open</w:t>
      </w:r>
      <w:r>
        <w:rPr>
          <w:color w:val="700000"/>
        </w:rPr>
        <w:t xml:space="preserve"> kano</w:t>
      </w:r>
      <w:r>
        <w:rPr>
          <w:color w:val="000081"/>
        </w:rPr>
        <w:t xml:space="preserve"> hosse</w:t>
      </w:r>
      <w:r>
        <w:rPr>
          <w:color w:val="000046"/>
        </w:rPr>
        <w:t xml:space="preserve"> na</w:t>
      </w:r>
      <w:r>
        <w:br/>
      </w:r>
      <w:r>
        <w:rPr>
          <w:color w:val="530000"/>
        </w:rPr>
        <w:t xml:space="preserve"> i</w:t>
      </w:r>
      <w:r>
        <w:rPr>
          <w:color w:val="000074"/>
        </w:rPr>
        <w:t xml:space="preserve"> want</w:t>
      </w:r>
      <w:r>
        <w:rPr>
          <w:color w:val="000057"/>
        </w:rPr>
        <w:t xml:space="preserve"> to</w:t>
      </w:r>
      <w:r>
        <w:rPr>
          <w:color w:val="000000"/>
        </w:rPr>
        <w:t xml:space="preserve"> register</w:t>
      </w:r>
      <w:r>
        <w:rPr>
          <w:color w:val="5B0000"/>
        </w:rPr>
        <w:t xml:space="preserve"> but</w:t>
      </w:r>
      <w:r>
        <w:rPr>
          <w:color w:val="000000"/>
        </w:rPr>
        <w:t xml:space="preserve"> failed</w:t>
      </w:r>
      <w:r>
        <w:rPr>
          <w:color w:val="750000"/>
        </w:rPr>
        <w:t xml:space="preserve"> please</w:t>
      </w:r>
      <w:r>
        <w:rPr>
          <w:color w:val="780000"/>
        </w:rPr>
        <w:t xml:space="preserve"> help</w:t>
      </w:r>
      <w:r>
        <w:br/>
      </w:r>
      <w:r>
        <w:rPr>
          <w:color w:val="360000"/>
        </w:rPr>
        <w:t xml:space="preserve"> amar</w:t>
      </w:r>
      <w:r>
        <w:rPr>
          <w:color w:val="000059"/>
        </w:rPr>
        <w:t xml:space="preserve"> id</w:t>
      </w:r>
      <w:r>
        <w:rPr>
          <w:color w:val="510000"/>
        </w:rPr>
        <w:t xml:space="preserve"> diye</w:t>
      </w:r>
      <w:r>
        <w:rPr>
          <w:color w:val="00005A"/>
        </w:rPr>
        <w:t xml:space="preserve"> bikas</w:t>
      </w:r>
      <w:r>
        <w:rPr>
          <w:color w:val="000032"/>
        </w:rPr>
        <w:t xml:space="preserve"> account</w:t>
      </w:r>
      <w:r>
        <w:rPr>
          <w:color w:val="000069"/>
        </w:rPr>
        <w:t xml:space="preserve"> khula</w:t>
      </w:r>
      <w:r>
        <w:rPr>
          <w:color w:val="00007D"/>
        </w:rPr>
        <w:t xml:space="preserve"> jacce</w:t>
      </w:r>
      <w:r>
        <w:rPr>
          <w:color w:val="000039"/>
        </w:rPr>
        <w:t xml:space="preserve"> na</w:t>
      </w:r>
      <w:r>
        <w:rPr>
          <w:color w:val="00004F"/>
        </w:rPr>
        <w:t xml:space="preserve"> keno</w:t>
      </w:r>
      <w:r>
        <w:br/>
      </w:r>
      <w:r>
        <w:rPr>
          <w:color w:val="000081"/>
        </w:rPr>
        <w:t xml:space="preserve"> jotoi</w:t>
      </w:r>
      <w:r>
        <w:rPr>
          <w:color w:val="00006B"/>
        </w:rPr>
        <w:t xml:space="preserve"> chesta</w:t>
      </w:r>
      <w:r>
        <w:rPr>
          <w:color w:val="4A0000"/>
        </w:rPr>
        <w:t xml:space="preserve"> korsi</w:t>
      </w:r>
      <w:r>
        <w:rPr>
          <w:color w:val="510000"/>
        </w:rPr>
        <w:t xml:space="preserve"> kinto</w:t>
      </w:r>
      <w:r>
        <w:rPr>
          <w:color w:val="000022"/>
        </w:rPr>
        <w:t xml:space="preserve"> bkash</w:t>
      </w:r>
      <w:r>
        <w:rPr>
          <w:color w:val="000061"/>
        </w:rPr>
        <w:t xml:space="preserve"> acaunt</w:t>
      </w:r>
      <w:r>
        <w:rPr>
          <w:color w:val="000044"/>
        </w:rPr>
        <w:t xml:space="preserve"> khulte</w:t>
      </w:r>
      <w:r>
        <w:rPr>
          <w:color w:val="000055"/>
        </w:rPr>
        <w:t xml:space="preserve"> parsi</w:t>
      </w:r>
      <w:r>
        <w:rPr>
          <w:color w:val="00002C"/>
        </w:rPr>
        <w:t xml:space="preserve"> na</w:t>
      </w:r>
      <w:r>
        <w:br/>
      </w:r>
      <w:r>
        <w:rPr>
          <w:color w:val="000037"/>
        </w:rPr>
        <w:t xml:space="preserve"> বিকাশ</w:t>
      </w:r>
      <w:r>
        <w:rPr>
          <w:color w:val="000062"/>
        </w:rPr>
        <w:t xml:space="preserve"> খুলতে</w:t>
      </w:r>
      <w:r>
        <w:rPr>
          <w:color w:val="000052"/>
        </w:rPr>
        <w:t xml:space="preserve"> চাই</w:t>
      </w:r>
      <w:r>
        <w:rPr>
          <w:color w:val="4E0000"/>
        </w:rPr>
        <w:t xml:space="preserve"> কিন্তু</w:t>
      </w:r>
      <w:r>
        <w:rPr>
          <w:color w:val="6C0000"/>
        </w:rPr>
        <w:t xml:space="preserve"> হয়</w:t>
      </w:r>
      <w:r>
        <w:rPr>
          <w:color w:val="000045"/>
        </w:rPr>
        <w:t xml:space="preserve"> না</w:t>
      </w:r>
      <w:r>
        <w:rPr>
          <w:color w:val="000089"/>
        </w:rPr>
        <w:t xml:space="preserve"> কারন</w:t>
      </w:r>
      <w:r>
        <w:rPr>
          <w:color w:val="3E0000"/>
        </w:rPr>
        <w:t xml:space="preserve"> কি</w:t>
      </w:r>
      <w:r>
        <w:br/>
      </w:r>
      <w:r>
        <w:rPr>
          <w:color w:val="3C0000"/>
        </w:rPr>
        <w:t xml:space="preserve"> hello</w:t>
      </w:r>
      <w:r>
        <w:rPr>
          <w:color w:val="410000"/>
        </w:rPr>
        <w:t xml:space="preserve"> vaiya</w:t>
      </w:r>
      <w:r>
        <w:rPr>
          <w:color w:val="1E0000"/>
        </w:rPr>
        <w:t xml:space="preserve"> ami</w:t>
      </w:r>
      <w:r>
        <w:rPr>
          <w:color w:val="00002F"/>
        </w:rPr>
        <w:t xml:space="preserve"> bikash</w:t>
      </w:r>
      <w:r>
        <w:rPr>
          <w:color w:val="00002E"/>
        </w:rPr>
        <w:t xml:space="preserve"> app</w:t>
      </w:r>
      <w:r>
        <w:rPr>
          <w:color w:val="320000"/>
        </w:rPr>
        <w:t xml:space="preserve"> diye</w:t>
      </w:r>
      <w:r>
        <w:rPr>
          <w:color w:val="000068"/>
        </w:rPr>
        <w:t xml:space="preserve"> bikadh</w:t>
      </w:r>
      <w:r>
        <w:rPr>
          <w:color w:val="000068"/>
        </w:rPr>
        <w:t xml:space="preserve"> acct</w:t>
      </w:r>
      <w:r>
        <w:rPr>
          <w:color w:val="270000"/>
        </w:rPr>
        <w:t xml:space="preserve"> korte</w:t>
      </w:r>
      <w:r>
        <w:rPr>
          <w:color w:val="000061"/>
        </w:rPr>
        <w:t xml:space="preserve"> jasci</w:t>
      </w:r>
      <w:r>
        <w:rPr>
          <w:color w:val="280000"/>
        </w:rPr>
        <w:t xml:space="preserve"> but</w:t>
      </w:r>
      <w:r>
        <w:rPr>
          <w:color w:val="210000"/>
        </w:rPr>
        <w:t xml:space="preserve"> amar</w:t>
      </w:r>
      <w:r>
        <w:rPr>
          <w:color w:val="000044"/>
        </w:rPr>
        <w:t xml:space="preserve"> request</w:t>
      </w:r>
      <w:r>
        <w:rPr>
          <w:color w:val="000047"/>
        </w:rPr>
        <w:t xml:space="preserve"> unable</w:t>
      </w:r>
      <w:r>
        <w:rPr>
          <w:color w:val="00003D"/>
        </w:rPr>
        <w:t xml:space="preserve"> hocce</w:t>
      </w:r>
      <w:r>
        <w:br/>
      </w:r>
      <w:r>
        <w:rPr>
          <w:color w:val="9B0000"/>
        </w:rPr>
        <w:t xml:space="preserve"> mem</w:t>
      </w:r>
      <w:r>
        <w:rPr>
          <w:color w:val="380000"/>
        </w:rPr>
        <w:t xml:space="preserve"> ami</w:t>
      </w:r>
      <w:r>
        <w:rPr>
          <w:color w:val="000056"/>
        </w:rPr>
        <w:t xml:space="preserve"> bikash</w:t>
      </w:r>
      <w:r>
        <w:rPr>
          <w:color w:val="000038"/>
        </w:rPr>
        <w:t xml:space="preserve"> account</w:t>
      </w:r>
      <w:r>
        <w:rPr>
          <w:color w:val="000064"/>
        </w:rPr>
        <w:t xml:space="preserve"> khulte</w:t>
      </w:r>
      <w:r>
        <w:rPr>
          <w:color w:val="000070"/>
        </w:rPr>
        <w:t xml:space="preserve"> parchi</w:t>
      </w:r>
      <w:r>
        <w:rPr>
          <w:color w:val="000040"/>
        </w:rPr>
        <w:t xml:space="preserve"> na</w:t>
      </w:r>
      <w:r>
        <w:br/>
      </w:r>
      <w:r>
        <w:rPr>
          <w:color w:val="360000"/>
        </w:rPr>
        <w:t xml:space="preserve"> ami</w:t>
      </w:r>
      <w:r>
        <w:rPr>
          <w:color w:val="000054"/>
        </w:rPr>
        <w:t xml:space="preserve"> kno</w:t>
      </w:r>
      <w:r>
        <w:rPr>
          <w:color w:val="000053"/>
        </w:rPr>
        <w:t xml:space="preserve"> bikash</w:t>
      </w:r>
      <w:r>
        <w:rPr>
          <w:color w:val="0000B1"/>
        </w:rPr>
        <w:t xml:space="preserve"> khultay</w:t>
      </w:r>
      <w:r>
        <w:rPr>
          <w:color w:val="00006F"/>
        </w:rPr>
        <w:t xml:space="preserve"> parci</w:t>
      </w:r>
      <w:r>
        <w:rPr>
          <w:color w:val="00003E"/>
        </w:rPr>
        <w:t xml:space="preserve"> na</w:t>
      </w:r>
      <w:r>
        <w:br/>
      </w:r>
      <w:r>
        <w:rPr>
          <w:color w:val="000057"/>
        </w:rPr>
        <w:t xml:space="preserve"> একাউন্ট</w:t>
      </w:r>
      <w:r>
        <w:rPr>
          <w:color w:val="000082"/>
        </w:rPr>
        <w:t xml:space="preserve"> খোলা</w:t>
      </w:r>
      <w:r>
        <w:rPr>
          <w:color w:val="000096"/>
        </w:rPr>
        <w:t xml:space="preserve"> যাচ্ছে</w:t>
      </w:r>
      <w:r>
        <w:rPr>
          <w:color w:val="000055"/>
        </w:rPr>
        <w:t xml:space="preserve"> না</w:t>
      </w:r>
      <w:r>
        <w:rPr>
          <w:color w:val="000066"/>
        </w:rPr>
        <w:t xml:space="preserve"> কেন</w:t>
      </w:r>
      <w:r>
        <w:br/>
      </w:r>
      <w:r>
        <w:rPr>
          <w:color w:val="900000"/>
        </w:rPr>
        <w:t xml:space="preserve"> আমার৷</w:t>
      </w:r>
      <w:r>
        <w:rPr>
          <w:color w:val="000096"/>
        </w:rPr>
        <w:t xml:space="preserve"> বিকাশ৷</w:t>
      </w:r>
      <w:r>
        <w:rPr>
          <w:color w:val="000086"/>
        </w:rPr>
        <w:t xml:space="preserve"> খুলেনা</w:t>
      </w:r>
      <w:r>
        <w:rPr>
          <w:color w:val="00003A"/>
        </w:rPr>
        <w:t xml:space="preserve"> কেন</w:t>
      </w:r>
      <w:r>
        <w:br/>
      </w:r>
      <w:r>
        <w:rPr>
          <w:color w:val="000046"/>
        </w:rPr>
        <w:t xml:space="preserve"> একাউন্ট</w:t>
      </w:r>
      <w:r>
        <w:rPr>
          <w:color w:val="000067"/>
        </w:rPr>
        <w:t xml:space="preserve"> কেনো</w:t>
      </w:r>
      <w:r>
        <w:rPr>
          <w:color w:val="00005F"/>
        </w:rPr>
        <w:t xml:space="preserve"> হচ্ছে</w:t>
      </w:r>
      <w:r>
        <w:rPr>
          <w:color w:val="0000C8"/>
        </w:rPr>
        <w:t xml:space="preserve"> নদ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80"/>
        </w:rPr>
        <w:t xml:space="preserve"> অ্যাকাউন্ট</w:t>
      </w:r>
      <w:r>
        <w:rPr>
          <w:color w:val="00005B"/>
        </w:rPr>
        <w:t xml:space="preserve"> কেন</w:t>
      </w:r>
      <w:r>
        <w:rPr>
          <w:color w:val="0000A4"/>
        </w:rPr>
        <w:t xml:space="preserve"> খুলছে</w:t>
      </w:r>
      <w:r>
        <w:rPr>
          <w:color w:val="00004C"/>
        </w:rPr>
        <w:t xml:space="preserve"> না</w:t>
      </w:r>
      <w:r>
        <w:br/>
      </w:r>
      <w:r>
        <w:rPr>
          <w:color w:val="000049"/>
        </w:rPr>
        <w:t xml:space="preserve"> nid</w:t>
      </w:r>
      <w:r>
        <w:rPr>
          <w:color w:val="000058"/>
        </w:rPr>
        <w:t xml:space="preserve"> সমস্যা</w:t>
      </w:r>
      <w:r>
        <w:rPr>
          <w:color w:val="00006B"/>
        </w:rPr>
        <w:t xml:space="preserve"> দিচ্ছে</w:t>
      </w:r>
      <w:r>
        <w:rPr>
          <w:color w:val="0000A3"/>
        </w:rPr>
        <w:t xml:space="preserve"> লেখছে</w:t>
      </w:r>
      <w:r>
        <w:rPr>
          <w:color w:val="000073"/>
        </w:rPr>
        <w:t xml:space="preserve"> দুঃখিত</w:t>
      </w:r>
      <w:r>
        <w:br/>
      </w:r>
      <w:r>
        <w:rPr>
          <w:color w:val="480000"/>
        </w:rPr>
        <w:t xml:space="preserve"> vaiya</w:t>
      </w:r>
      <w:r>
        <w:rPr>
          <w:color w:val="220000"/>
        </w:rPr>
        <w:t xml:space="preserve"> ami</w:t>
      </w:r>
      <w:r>
        <w:rPr>
          <w:color w:val="000038"/>
        </w:rPr>
        <w:t xml:space="preserve"> akta</w:t>
      </w:r>
      <w:r>
        <w:rPr>
          <w:color w:val="000049"/>
        </w:rPr>
        <w:t xml:space="preserve"> notun</w:t>
      </w:r>
      <w:r>
        <w:rPr>
          <w:color w:val="00003D"/>
        </w:rPr>
        <w:t xml:space="preserve"> bikas</w:t>
      </w:r>
      <w:r>
        <w:rPr>
          <w:color w:val="000022"/>
        </w:rPr>
        <w:t xml:space="preserve"> account</w:t>
      </w:r>
      <w:r>
        <w:rPr>
          <w:color w:val="00004C"/>
        </w:rPr>
        <w:t xml:space="preserve"> khulbo</w:t>
      </w:r>
      <w:r>
        <w:rPr>
          <w:color w:val="2C0000"/>
        </w:rPr>
        <w:t xml:space="preserve"> but</w:t>
      </w:r>
      <w:r>
        <w:rPr>
          <w:color w:val="000054"/>
        </w:rPr>
        <w:t xml:space="preserve"> kula</w:t>
      </w:r>
      <w:r>
        <w:rPr>
          <w:color w:val="650000"/>
        </w:rPr>
        <w:t xml:space="preserve"> jache</w:t>
      </w:r>
      <w:r>
        <w:rPr>
          <w:color w:val="00005A"/>
        </w:rPr>
        <w:t xml:space="preserve"> naa</w:t>
      </w:r>
      <w:r>
        <w:rPr>
          <w:color w:val="6B0000"/>
        </w:rPr>
        <w:t xml:space="preserve"> hmm</w:t>
      </w:r>
      <w:r>
        <w:br/>
      </w:r>
      <w:r>
        <w:rPr>
          <w:color w:val="000045"/>
        </w:rPr>
        <w:t xml:space="preserve"> সব</w:t>
      </w:r>
      <w:r>
        <w:rPr>
          <w:color w:val="420000"/>
        </w:rPr>
        <w:t xml:space="preserve"> কিছু</w:t>
      </w:r>
      <w:r>
        <w:rPr>
          <w:color w:val="000048"/>
        </w:rPr>
        <w:t xml:space="preserve"> ঠিক</w:t>
      </w:r>
      <w:r>
        <w:rPr>
          <w:color w:val="600000"/>
        </w:rPr>
        <w:t xml:space="preserve"> থাকা</w:t>
      </w:r>
      <w:r>
        <w:rPr>
          <w:color w:val="000076"/>
        </w:rPr>
        <w:t xml:space="preserve"> সত্যেও</w:t>
      </w:r>
      <w:r>
        <w:rPr>
          <w:color w:val="00002E"/>
        </w:rPr>
        <w:t xml:space="preserve"> কেন</w:t>
      </w:r>
      <w:r>
        <w:rPr>
          <w:color w:val="1F0000"/>
        </w:rPr>
        <w:t xml:space="preserve"> আমার</w:t>
      </w:r>
      <w:r>
        <w:rPr>
          <w:color w:val="000027"/>
        </w:rPr>
        <w:t xml:space="preserve"> একাউন্ট</w:t>
      </w:r>
      <w:r>
        <w:rPr>
          <w:color w:val="00005B"/>
        </w:rPr>
        <w:t xml:space="preserve"> নিবন্ধন</w:t>
      </w:r>
      <w:r>
        <w:rPr>
          <w:color w:val="000034"/>
        </w:rPr>
        <w:t xml:space="preserve"> হচ্ছে</w:t>
      </w:r>
      <w:r>
        <w:rPr>
          <w:color w:val="000026"/>
        </w:rPr>
        <w:t xml:space="preserve"> না</w:t>
      </w:r>
      <w:r>
        <w:rPr>
          <w:color w:val="440000"/>
        </w:rPr>
        <w:t xml:space="preserve"> প্লিজ</w:t>
      </w:r>
      <w:r>
        <w:rPr>
          <w:color w:val="480000"/>
        </w:rPr>
        <w:t xml:space="preserve"> বলবেন</w:t>
      </w:r>
      <w:r>
        <w:br/>
      </w:r>
      <w:r>
        <w:rPr>
          <w:color w:val="0000A2"/>
        </w:rPr>
        <w:t xml:space="preserve"> registered</w:t>
      </w:r>
      <w:r>
        <w:rPr>
          <w:color w:val="720000"/>
        </w:rPr>
        <w:t xml:space="preserve"> hoy</w:t>
      </w:r>
      <w:r>
        <w:rPr>
          <w:color w:val="00006E"/>
        </w:rPr>
        <w:t xml:space="preserve"> ni</w:t>
      </w:r>
      <w:r>
        <w:rPr>
          <w:color w:val="000061"/>
        </w:rPr>
        <w:t xml:space="preserve"> keno</w:t>
      </w:r>
      <w:r>
        <w:rPr>
          <w:color w:val="00003E"/>
        </w:rPr>
        <w:t xml:space="preserve"> account</w:t>
      </w:r>
      <w:r>
        <w:br/>
      </w:r>
      <w:r>
        <w:rPr>
          <w:color w:val="000065"/>
        </w:rPr>
        <w:t xml:space="preserve"> বাবার</w:t>
      </w:r>
      <w:r>
        <w:rPr>
          <w:color w:val="000058"/>
        </w:rPr>
        <w:t xml:space="preserve"> দুঃখিত</w:t>
      </w:r>
      <w:r>
        <w:rPr>
          <w:color w:val="000064"/>
        </w:rPr>
        <w:t xml:space="preserve"> দেখাছে</w:t>
      </w:r>
      <w:r>
        <w:rPr>
          <w:color w:val="00006D"/>
        </w:rPr>
        <w:t xml:space="preserve"> আনেক</w:t>
      </w:r>
      <w:r>
        <w:rPr>
          <w:color w:val="000047"/>
        </w:rPr>
        <w:t xml:space="preserve"> বার</w:t>
      </w:r>
      <w:r>
        <w:rPr>
          <w:color w:val="00007D"/>
        </w:rPr>
        <w:t xml:space="preserve"> টা-ই</w:t>
      </w:r>
      <w:r>
        <w:rPr>
          <w:color w:val="3E0000"/>
        </w:rPr>
        <w:t xml:space="preserve"> করছি</w:t>
      </w:r>
      <w:r>
        <w:br/>
      </w:r>
      <w:r>
        <w:rPr>
          <w:color w:val="2C0000"/>
        </w:rPr>
        <w:t xml:space="preserve"> amar</w:t>
      </w:r>
      <w:r>
        <w:rPr>
          <w:color w:val="00003E"/>
        </w:rPr>
        <w:t xml:space="preserve"> bikash</w:t>
      </w:r>
      <w:r>
        <w:rPr>
          <w:color w:val="00006F"/>
        </w:rPr>
        <w:t xml:space="preserve"> acunt</w:t>
      </w:r>
      <w:r>
        <w:rPr>
          <w:color w:val="00004D"/>
        </w:rPr>
        <w:t xml:space="preserve"> khola</w:t>
      </w:r>
      <w:r>
        <w:rPr>
          <w:color w:val="4A0000"/>
        </w:rPr>
        <w:t xml:space="preserve"> hoy</w:t>
      </w:r>
      <w:r>
        <w:rPr>
          <w:color w:val="3F0000"/>
        </w:rPr>
        <w:t xml:space="preserve"> kintu</w:t>
      </w:r>
      <w:r>
        <w:rPr>
          <w:color w:val="00005E"/>
        </w:rPr>
        <w:t xml:space="preserve"> pore</w:t>
      </w:r>
      <w:r>
        <w:rPr>
          <w:color w:val="000059"/>
        </w:rPr>
        <w:t xml:space="preserve"> sorry</w:t>
      </w:r>
      <w:r>
        <w:rPr>
          <w:color w:val="000066"/>
        </w:rPr>
        <w:t xml:space="preserve"> dekhay</w:t>
      </w:r>
      <w:r>
        <w:rPr>
          <w:color w:val="00003E"/>
        </w:rPr>
        <w:t xml:space="preserve"> kno</w:t>
      </w:r>
      <w:r>
        <w:br/>
      </w:r>
      <w:r>
        <w:rPr>
          <w:color w:val="00006C"/>
        </w:rPr>
        <w:t xml:space="preserve"> bikas</w:t>
      </w:r>
      <w:r>
        <w:rPr>
          <w:color w:val="00008C"/>
        </w:rPr>
        <w:t xml:space="preserve"> kulte</w:t>
      </w:r>
      <w:r>
        <w:rPr>
          <w:color w:val="00009C"/>
        </w:rPr>
        <w:t xml:space="preserve"> parina</w:t>
      </w:r>
      <w:r>
        <w:rPr>
          <w:color w:val="00005E"/>
        </w:rPr>
        <w:t xml:space="preserve"> keno</w:t>
      </w:r>
      <w:r>
        <w:br/>
      </w:r>
      <w:r>
        <w:rPr>
          <w:color w:val="210000"/>
        </w:rPr>
        <w:t xml:space="preserve"> আমি</w:t>
      </w:r>
      <w:r>
        <w:rPr>
          <w:color w:val="000034"/>
        </w:rPr>
        <w:t xml:space="preserve"> বিকাশে</w:t>
      </w:r>
      <w:r>
        <w:rPr>
          <w:color w:val="000028"/>
        </w:rPr>
        <w:t xml:space="preserve"> একাউন্ট</w:t>
      </w:r>
      <w:r>
        <w:rPr>
          <w:color w:val="2A0000"/>
        </w:rPr>
        <w:t xml:space="preserve"> করতে</w:t>
      </w:r>
      <w:r>
        <w:rPr>
          <w:color w:val="00002F"/>
        </w:rPr>
        <w:t xml:space="preserve"> চাই</w:t>
      </w:r>
      <w:r>
        <w:rPr>
          <w:color w:val="00007B"/>
        </w:rPr>
        <w:t xml:space="preserve"> একসেপ্ট</w:t>
      </w:r>
      <w:r>
        <w:rPr>
          <w:color w:val="000062"/>
        </w:rPr>
        <w:t xml:space="preserve"> করতেছে</w:t>
      </w:r>
      <w:r>
        <w:rPr>
          <w:color w:val="000028"/>
        </w:rPr>
        <w:t xml:space="preserve"> না</w:t>
      </w:r>
      <w:r>
        <w:rPr>
          <w:color w:val="000033"/>
        </w:rPr>
        <w:t xml:space="preserve"> কিভাবে</w:t>
      </w:r>
      <w:r>
        <w:rPr>
          <w:color w:val="000040"/>
        </w:rPr>
        <w:t xml:space="preserve"> করব</w:t>
      </w:r>
      <w:r>
        <w:rPr>
          <w:color w:val="3D0000"/>
        </w:rPr>
        <w:t xml:space="preserve"> আমাকে</w:t>
      </w:r>
      <w:r>
        <w:rPr>
          <w:color w:val="3E0000"/>
        </w:rPr>
        <w:t xml:space="preserve"> একটু</w:t>
      </w:r>
      <w:r>
        <w:rPr>
          <w:color w:val="000052"/>
        </w:rPr>
        <w:t xml:space="preserve"> হেল্প</w:t>
      </w:r>
      <w:r>
        <w:rPr>
          <w:color w:val="550000"/>
        </w:rPr>
        <w:t xml:space="preserve"> করেন</w:t>
      </w:r>
      <w:r>
        <w:br/>
      </w:r>
      <w:r>
        <w:rPr>
          <w:color w:val="200000"/>
        </w:rPr>
        <w:t xml:space="preserve"> আমি</w:t>
      </w:r>
      <w:r>
        <w:rPr>
          <w:color w:val="00004C"/>
        </w:rPr>
        <w:t xml:space="preserve"> এপ</w:t>
      </w:r>
      <w:r>
        <w:rPr>
          <w:color w:val="350000"/>
        </w:rPr>
        <w:t xml:space="preserve"> দিয়ে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37"/>
        </w:rPr>
        <w:t xml:space="preserve"> খুলতে</w:t>
      </w:r>
      <w:r>
        <w:rPr>
          <w:color w:val="00004E"/>
        </w:rPr>
        <w:t xml:space="preserve"> পারতেছি</w:t>
      </w:r>
      <w:r>
        <w:rPr>
          <w:color w:val="000000"/>
        </w:rPr>
        <w:t xml:space="preserve"> না</w:t>
      </w:r>
      <w:r>
        <w:rPr>
          <w:color w:val="000047"/>
        </w:rPr>
        <w:t xml:space="preserve"> সব</w:t>
      </w:r>
      <w:r>
        <w:rPr>
          <w:color w:val="430000"/>
        </w:rPr>
        <w:t xml:space="preserve"> কিছু</w:t>
      </w:r>
      <w:r>
        <w:rPr>
          <w:color w:val="4C0000"/>
        </w:rPr>
        <w:t xml:space="preserve"> দেওয়ার</w:t>
      </w:r>
      <w:r>
        <w:rPr>
          <w:color w:val="570000"/>
        </w:rPr>
        <w:t xml:space="preserve"> পরও</w:t>
      </w:r>
      <w:r>
        <w:rPr>
          <w:color w:val="000062"/>
        </w:rPr>
        <w:t xml:space="preserve"> ফেইল্ড</w:t>
      </w:r>
      <w:r>
        <w:rPr>
          <w:color w:val="00004C"/>
        </w:rPr>
        <w:t xml:space="preserve"> রেজিষ্ট্রেশন</w:t>
      </w:r>
      <w:r>
        <w:rPr>
          <w:color w:val="000000"/>
        </w:rPr>
        <w:t xml:space="preserve"> আসতেছে</w:t>
      </w:r>
      <w:r>
        <w:rPr>
          <w:color w:val="230000"/>
        </w:rPr>
        <w:t xml:space="preserve"> কি</w:t>
      </w:r>
      <w:r>
        <w:rPr>
          <w:color w:val="00003B"/>
        </w:rPr>
        <w:t xml:space="preserve"> করবো</w:t>
      </w:r>
      <w:r>
        <w:rPr>
          <w:color w:val="000000"/>
        </w:rPr>
        <w:t xml:space="preserve"> এখন</w:t>
      </w:r>
      <w:r>
        <w:br/>
      </w:r>
      <w:r>
        <w:rPr>
          <w:color w:val="00008B"/>
        </w:rPr>
        <w:t xml:space="preserve"> apps</w:t>
      </w:r>
      <w:r>
        <w:rPr>
          <w:color w:val="00003E"/>
        </w:rPr>
        <w:t xml:space="preserve"> বিকাশ</w:t>
      </w:r>
      <w:r>
        <w:rPr>
          <w:color w:val="000070"/>
        </w:rPr>
        <w:t xml:space="preserve"> খুলতে</w:t>
      </w:r>
      <w:r>
        <w:rPr>
          <w:color w:val="000075"/>
        </w:rPr>
        <w:t xml:space="preserve"> পারছি</w:t>
      </w:r>
      <w:r>
        <w:rPr>
          <w:color w:val="00004F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2A0000"/>
        </w:rPr>
        <w:t xml:space="preserve"> amar</w:t>
      </w:r>
      <w:r>
        <w:rPr>
          <w:color w:val="00003B"/>
        </w:rPr>
        <w:t xml:space="preserve"> nid</w:t>
      </w:r>
      <w:r>
        <w:rPr>
          <w:color w:val="00003E"/>
        </w:rPr>
        <w:t xml:space="preserve"> card</w:t>
      </w:r>
      <w:r>
        <w:rPr>
          <w:color w:val="000059"/>
        </w:rPr>
        <w:t xml:space="preserve"> submit</w:t>
      </w:r>
      <w:r>
        <w:rPr>
          <w:color w:val="470000"/>
        </w:rPr>
        <w:t xml:space="preserve"> korar</w:t>
      </w:r>
      <w:r>
        <w:rPr>
          <w:color w:val="00004B"/>
        </w:rPr>
        <w:t xml:space="preserve"> por</w:t>
      </w:r>
      <w:r>
        <w:rPr>
          <w:color w:val="4A0000"/>
        </w:rPr>
        <w:t xml:space="preserve"> o</w:t>
      </w:r>
      <w:r>
        <w:rPr>
          <w:color w:val="670000"/>
        </w:rPr>
        <w:t xml:space="preserve"> bolse</w:t>
      </w:r>
      <w:r>
        <w:rPr>
          <w:color w:val="00004E"/>
        </w:rPr>
        <w:t xml:space="preserve"> registration</w:t>
      </w:r>
      <w:r>
        <w:rPr>
          <w:color w:val="00005F"/>
        </w:rPr>
        <w:t xml:space="preserve"> sofol</w:t>
      </w:r>
      <w:r>
        <w:rPr>
          <w:color w:val="480000"/>
        </w:rPr>
        <w:t xml:space="preserve"> hoy</w:t>
      </w:r>
      <w:r>
        <w:rPr>
          <w:color w:val="000000"/>
        </w:rPr>
        <w:t xml:space="preserve"> ni</w:t>
      </w:r>
      <w:r>
        <w:br/>
      </w:r>
      <w:r>
        <w:rPr>
          <w:color w:val="000057"/>
        </w:rPr>
        <w:t xml:space="preserve"> trying</w:t>
      </w:r>
      <w:r>
        <w:rPr>
          <w:color w:val="00002D"/>
        </w:rPr>
        <w:t xml:space="preserve"> to</w:t>
      </w:r>
      <w:r>
        <w:rPr>
          <w:color w:val="00003D"/>
        </w:rPr>
        <w:t xml:space="preserve"> open</w:t>
      </w:r>
      <w:r>
        <w:rPr>
          <w:color w:val="2A0000"/>
        </w:rPr>
        <w:t xml:space="preserve"> a</w:t>
      </w:r>
      <w:r>
        <w:rPr>
          <w:color w:val="000082"/>
        </w:rPr>
        <w:t xml:space="preserve"> new</w:t>
      </w:r>
      <w:r>
        <w:rPr>
          <w:color w:val="000024"/>
        </w:rPr>
        <w:t xml:space="preserve"> account</w:t>
      </w:r>
      <w:r>
        <w:rPr>
          <w:color w:val="480000"/>
        </w:rPr>
        <w:t xml:space="preserve"> with</w:t>
      </w:r>
      <w:r>
        <w:rPr>
          <w:color w:val="00002F"/>
        </w:rPr>
        <w:t xml:space="preserve"> my</w:t>
      </w:r>
      <w:r>
        <w:rPr>
          <w:color w:val="000082"/>
        </w:rPr>
        <w:t xml:space="preserve"> new</w:t>
      </w:r>
      <w:r>
        <w:rPr>
          <w:color w:val="00002C"/>
        </w:rPr>
        <w:t xml:space="preserve"> number</w:t>
      </w:r>
      <w:r>
        <w:rPr>
          <w:color w:val="300000"/>
        </w:rPr>
        <w:t xml:space="preserve"> but</w:t>
      </w:r>
      <w:r>
        <w:rPr>
          <w:color w:val="430000"/>
        </w:rPr>
        <w:t xml:space="preserve"> it</w:t>
      </w:r>
      <w:r>
        <w:rPr>
          <w:color w:val="390000"/>
        </w:rPr>
        <w:t xml:space="preserve"> is</w:t>
      </w:r>
      <w:r>
        <w:rPr>
          <w:color w:val="00006C"/>
        </w:rPr>
        <w:t xml:space="preserve"> failing</w:t>
      </w:r>
      <w:r>
        <w:br/>
      </w:r>
      <w:r>
        <w:rPr>
          <w:color w:val="2D0000"/>
        </w:rPr>
        <w:t xml:space="preserve"> আমার</w:t>
      </w:r>
      <w:r>
        <w:rPr>
          <w:color w:val="00006D"/>
        </w:rPr>
        <w:t xml:space="preserve"> রেজিষ্ট্রেশন</w:t>
      </w:r>
      <w:r>
        <w:rPr>
          <w:color w:val="00007B"/>
        </w:rPr>
        <w:t xml:space="preserve"> ব্যর্থ</w:t>
      </w:r>
      <w:r>
        <w:rPr>
          <w:color w:val="00009E"/>
        </w:rPr>
        <w:t xml:space="preserve"> দেখানো</w:t>
      </w:r>
      <w:r>
        <w:rPr>
          <w:color w:val="00004D"/>
        </w:rPr>
        <w:t xml:space="preserve"> হচ্ছে</w:t>
      </w:r>
      <w:r>
        <w:rPr>
          <w:color w:val="000043"/>
        </w:rPr>
        <w:t xml:space="preserve"> কেন</w:t>
      </w:r>
      <w:r>
        <w:br/>
      </w:r>
      <w:r>
        <w:rPr>
          <w:color w:val="360000"/>
        </w:rPr>
        <w:t xml:space="preserve"> আমার</w:t>
      </w:r>
      <w:r>
        <w:rPr>
          <w:color w:val="000081"/>
        </w:rPr>
        <w:t xml:space="preserve"> রেজিষ্ট্রেশন</w:t>
      </w:r>
      <w:r>
        <w:rPr>
          <w:color w:val="000092"/>
        </w:rPr>
        <w:t xml:space="preserve"> বাতিল</w:t>
      </w:r>
      <w:r>
        <w:rPr>
          <w:color w:val="9A0000"/>
        </w:rPr>
        <w:t xml:space="preserve"> হয়ছে</w:t>
      </w:r>
      <w:r>
        <w:rPr>
          <w:color w:val="000000"/>
        </w:rPr>
        <w:t xml:space="preserve"> কেন</w:t>
      </w:r>
      <w:r>
        <w:br/>
      </w:r>
      <w:r>
        <w:rPr>
          <w:color w:val="170000"/>
        </w:rPr>
        <w:t xml:space="preserve"> আমি</w:t>
      </w:r>
      <w:r>
        <w:rPr>
          <w:color w:val="000057"/>
        </w:rPr>
        <w:t xml:space="preserve"> মিজান</w:t>
      </w:r>
      <w:r>
        <w:rPr>
          <w:color w:val="420000"/>
        </w:rPr>
        <w:t xml:space="preserve"> বলছি</w:t>
      </w:r>
      <w:r>
        <w:rPr>
          <w:color w:val="2B0000"/>
        </w:rPr>
        <w:t xml:space="preserve"> এটা</w:t>
      </w:r>
      <w:r>
        <w:rPr>
          <w:color w:val="170000"/>
        </w:rPr>
        <w:t xml:space="preserve"> আমার</w:t>
      </w:r>
      <w:r>
        <w:rPr>
          <w:color w:val="000033"/>
        </w:rPr>
        <w:t xml:space="preserve"> নম্বর</w:t>
      </w:r>
      <w:r>
        <w:rPr>
          <w:color w:val="000037"/>
        </w:rPr>
        <w:t xml:space="preserve"> এনআইডি</w:t>
      </w:r>
      <w:r>
        <w:rPr>
          <w:color w:val="00002C"/>
        </w:rPr>
        <w:t xml:space="preserve"> কার্ড</w:t>
      </w:r>
      <w:r>
        <w:rPr>
          <w:color w:val="330000"/>
        </w:rPr>
        <w:t xml:space="preserve"> দিয়ে</w:t>
      </w:r>
      <w:r>
        <w:rPr>
          <w:color w:val="000031"/>
        </w:rPr>
        <w:t xml:space="preserve"> সিম</w:t>
      </w:r>
      <w:r>
        <w:rPr>
          <w:color w:val="00002E"/>
        </w:rPr>
        <w:t xml:space="preserve"> টি</w:t>
      </w:r>
      <w:r>
        <w:rPr>
          <w:color w:val="000000"/>
        </w:rPr>
        <w:t xml:space="preserve"> উঠিয়েছি</w:t>
      </w:r>
      <w:r>
        <w:rPr>
          <w:color w:val="400000"/>
        </w:rPr>
        <w:t xml:space="preserve"> কিন্তু</w:t>
      </w:r>
      <w:r>
        <w:rPr>
          <w:color w:val="000016"/>
        </w:rPr>
        <w:t xml:space="preserve"> বিকাশ</w:t>
      </w:r>
      <w:r>
        <w:rPr>
          <w:color w:val="00002E"/>
        </w:rPr>
        <w:t xml:space="preserve"> অ্যাপ</w:t>
      </w:r>
      <w:r>
        <w:rPr>
          <w:color w:val="00001C"/>
        </w:rPr>
        <w:t xml:space="preserve"> থেকে</w:t>
      </w:r>
      <w:r>
        <w:rPr>
          <w:color w:val="000050"/>
        </w:rPr>
        <w:t xml:space="preserve"> রেজিস্টার</w:t>
      </w:r>
      <w:r>
        <w:rPr>
          <w:color w:val="2B0000"/>
        </w:rPr>
        <w:t xml:space="preserve"> করছি</w:t>
      </w:r>
      <w:r>
        <w:rPr>
          <w:color w:val="400000"/>
        </w:rPr>
        <w:t xml:space="preserve"> কিন্তু</w:t>
      </w:r>
      <w:r>
        <w:rPr>
          <w:color w:val="000039"/>
        </w:rPr>
        <w:t xml:space="preserve"> সফল</w:t>
      </w:r>
      <w:r>
        <w:rPr>
          <w:color w:val="00003D"/>
        </w:rPr>
        <w:t xml:space="preserve"> হয়নি</w:t>
      </w:r>
      <w:r>
        <w:rPr>
          <w:color w:val="00003E"/>
        </w:rPr>
        <w:t xml:space="preserve"> ব্যর্থ</w:t>
      </w:r>
      <w:r>
        <w:rPr>
          <w:color w:val="00003E"/>
        </w:rPr>
        <w:t xml:space="preserve"> বারবার</w:t>
      </w:r>
      <w:r>
        <w:rPr>
          <w:color w:val="000036"/>
        </w:rPr>
        <w:t xml:space="preserve"> পাচ্ছি</w:t>
      </w:r>
      <w:r>
        <w:rPr>
          <w:color w:val="000022"/>
        </w:rPr>
        <w:t xml:space="preserve"> কেন</w:t>
      </w:r>
      <w:r>
        <w:br/>
      </w:r>
      <w:r>
        <w:rPr>
          <w:color w:val="230000"/>
        </w:rPr>
        <w:t xml:space="preserve"> ami</w:t>
      </w:r>
      <w:r>
        <w:rPr>
          <w:color w:val="0000CC"/>
        </w:rPr>
        <w:t xml:space="preserve"> nije</w:t>
      </w:r>
      <w:r>
        <w:rPr>
          <w:color w:val="0000CC"/>
        </w:rPr>
        <w:t xml:space="preserve"> nije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3F"/>
        </w:rPr>
        <w:t xml:space="preserve"> khulte</w:t>
      </w:r>
      <w:r>
        <w:rPr>
          <w:color w:val="000035"/>
        </w:rPr>
        <w:t xml:space="preserve"> chai</w:t>
      </w:r>
      <w:r>
        <w:rPr>
          <w:color w:val="2E0000"/>
        </w:rPr>
        <w:t xml:space="preserve"> but</w:t>
      </w:r>
      <w:r>
        <w:rPr>
          <w:color w:val="00004E"/>
        </w:rPr>
        <w:t xml:space="preserve"> parsi</w:t>
      </w:r>
      <w:r>
        <w:rPr>
          <w:color w:val="000028"/>
        </w:rPr>
        <w:t xml:space="preserve"> na</w:t>
      </w:r>
      <w:r>
        <w:rPr>
          <w:color w:val="000036"/>
        </w:rPr>
        <w:t xml:space="preserve"> kno</w:t>
      </w:r>
      <w:r>
        <w:br/>
      </w:r>
      <w:r>
        <w:rPr>
          <w:color w:val="320000"/>
        </w:rPr>
        <w:t xml:space="preserve"> ami</w:t>
      </w:r>
      <w:r>
        <w:rPr>
          <w:color w:val="000079"/>
        </w:rPr>
        <w:t xml:space="preserve"> sofol</w:t>
      </w:r>
      <w:r>
        <w:rPr>
          <w:color w:val="0000A8"/>
        </w:rPr>
        <w:t xml:space="preserve"> hosscina</w:t>
      </w:r>
      <w:r>
        <w:rPr>
          <w:color w:val="00002C"/>
        </w:rPr>
        <w:t xml:space="preserve"> bkash</w:t>
      </w:r>
      <w:r>
        <w:rPr>
          <w:color w:val="000082"/>
        </w:rPr>
        <w:t xml:space="preserve"> khulta</w:t>
      </w:r>
      <w:r>
        <w:br/>
      </w:r>
      <w:r>
        <w:rPr>
          <w:color w:val="000064"/>
        </w:rPr>
        <w:t xml:space="preserve"> রেফার</w:t>
      </w:r>
      <w:r>
        <w:rPr>
          <w:color w:val="530000"/>
        </w:rPr>
        <w:t xml:space="preserve"> করলাম</w:t>
      </w:r>
      <w:r>
        <w:rPr>
          <w:color w:val="930000"/>
        </w:rPr>
        <w:t xml:space="preserve"> বাড</w:t>
      </w:r>
      <w:r>
        <w:rPr>
          <w:color w:val="000026"/>
        </w:rPr>
        <w:t xml:space="preserve"> বিকাশ</w:t>
      </w:r>
      <w:r>
        <w:rPr>
          <w:color w:val="000044"/>
        </w:rPr>
        <w:t xml:space="preserve"> খুলতে</w:t>
      </w:r>
      <w:r>
        <w:rPr>
          <w:color w:val="000080"/>
        </w:rPr>
        <w:t xml:space="preserve"> পাছিনা</w:t>
      </w:r>
      <w:r>
        <w:rPr>
          <w:color w:val="000039"/>
        </w:rPr>
        <w:t xml:space="preserve"> কেন</w:t>
      </w:r>
      <w:r>
        <w:br/>
      </w:r>
      <w:r>
        <w:rPr>
          <w:color w:val="00002F"/>
        </w:rPr>
        <w:t xml:space="preserve"> বিকাশ</w:t>
      </w:r>
      <w:r>
        <w:rPr>
          <w:color w:val="000052"/>
        </w:rPr>
        <w:t xml:space="preserve"> হচ্ছে</w:t>
      </w:r>
      <w:r>
        <w:rPr>
          <w:color w:val="00003C"/>
        </w:rPr>
        <w:t xml:space="preserve"> না</w:t>
      </w:r>
      <w:r>
        <w:rPr>
          <w:color w:val="000048"/>
        </w:rPr>
        <w:t xml:space="preserve"> কেন</w:t>
      </w:r>
      <w:r>
        <w:rPr>
          <w:color w:val="0000A9"/>
        </w:rPr>
        <w:t xml:space="preserve"> সবই</w:t>
      </w:r>
      <w:r>
        <w:rPr>
          <w:color w:val="620000"/>
        </w:rPr>
        <w:t xml:space="preserve"> তো</w:t>
      </w:r>
      <w:r>
        <w:rPr>
          <w:color w:val="5C0000"/>
        </w:rPr>
        <w:t xml:space="preserve"> করছি</w:t>
      </w:r>
      <w:r>
        <w:br/>
      </w:r>
      <w:r>
        <w:rPr>
          <w:color w:val="5A0000"/>
        </w:rPr>
        <w:t xml:space="preserve"> আমার</w:t>
      </w:r>
      <w:r>
        <w:rPr>
          <w:color w:val="000058"/>
        </w:rPr>
        <w:t xml:space="preserve"> বিকাশ</w:t>
      </w:r>
      <w:r>
        <w:rPr>
          <w:color w:val="000071"/>
        </w:rPr>
        <w:t xml:space="preserve"> একাউন্ট</w:t>
      </w:r>
      <w:r>
        <w:rPr>
          <w:color w:val="000099"/>
        </w:rPr>
        <w:t xml:space="preserve"> হচ্ছে</w:t>
      </w:r>
      <w:r>
        <w:rPr>
          <w:color w:val="00006F"/>
        </w:rPr>
        <w:t xml:space="preserve"> না</w:t>
      </w:r>
      <w:r>
        <w:br/>
      </w:r>
      <w:r>
        <w:rPr>
          <w:color w:val="000053"/>
        </w:rPr>
        <w:t xml:space="preserve"> নাম্বারে</w:t>
      </w:r>
      <w:r>
        <w:rPr>
          <w:color w:val="000034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470000"/>
        </w:rPr>
        <w:t xml:space="preserve"> করতে</w:t>
      </w:r>
      <w:r>
        <w:rPr>
          <w:color w:val="00005E"/>
        </w:rPr>
        <w:t xml:space="preserve"> চাচ্ছি</w:t>
      </w:r>
      <w:r>
        <w:rPr>
          <w:color w:val="4B0000"/>
        </w:rPr>
        <w:t xml:space="preserve"> কিন্তু</w:t>
      </w:r>
      <w:r>
        <w:rPr>
          <w:color w:val="000085"/>
        </w:rPr>
        <w:t xml:space="preserve"> সফল</w:t>
      </w:r>
      <w:r>
        <w:rPr>
          <w:color w:val="00005B"/>
        </w:rPr>
        <w:t xml:space="preserve"> হচ্ছে</w:t>
      </w:r>
      <w:r>
        <w:rPr>
          <w:color w:val="000042"/>
        </w:rPr>
        <w:t xml:space="preserve"> না</w:t>
      </w:r>
      <w:r>
        <w:br/>
      </w:r>
      <w:r>
        <w:rPr>
          <w:color w:val="2F0000"/>
        </w:rPr>
        <w:t xml:space="preserve"> amar</w:t>
      </w:r>
      <w:r>
        <w:rPr>
          <w:color w:val="000042"/>
        </w:rPr>
        <w:t xml:space="preserve"> nid</w:t>
      </w:r>
      <w:r>
        <w:rPr>
          <w:color w:val="000071"/>
        </w:rPr>
        <w:t xml:space="preserve"> i'd</w:t>
      </w:r>
      <w:r>
        <w:rPr>
          <w:color w:val="000046"/>
        </w:rPr>
        <w:t xml:space="preserve"> card</w:t>
      </w:r>
      <w:r>
        <w:rPr>
          <w:color w:val="5F0000"/>
        </w:rPr>
        <w:t xml:space="preserve"> diya</w:t>
      </w:r>
      <w:r>
        <w:rPr>
          <w:color w:val="000027"/>
        </w:rPr>
        <w:t xml:space="preserve"> bkash</w:t>
      </w:r>
      <w:r>
        <w:rPr>
          <w:color w:val="000049"/>
        </w:rPr>
        <w:t xml:space="preserve"> খোলা</w:t>
      </w:r>
      <w:r>
        <w:rPr>
          <w:color w:val="000093"/>
        </w:rPr>
        <w:t xml:space="preserve"> jerce</w:t>
      </w:r>
      <w:r>
        <w:rPr>
          <w:color w:val="000032"/>
        </w:rPr>
        <w:t xml:space="preserve"> na</w:t>
      </w:r>
      <w:r>
        <w:br/>
      </w:r>
      <w:r>
        <w:rPr>
          <w:color w:val="00007C"/>
        </w:rPr>
        <w:t xml:space="preserve"> জী</w:t>
      </w:r>
      <w:r>
        <w:rPr>
          <w:color w:val="430000"/>
        </w:rPr>
        <w:t xml:space="preserve"> স্যার</w:t>
      </w:r>
      <w:r>
        <w:rPr>
          <w:color w:val="24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2D"/>
        </w:rPr>
        <w:t xml:space="preserve"> একাউন্ট</w:t>
      </w:r>
      <w:r>
        <w:rPr>
          <w:color w:val="00005E"/>
        </w:rPr>
        <w:t xml:space="preserve"> খুলেছি</w:t>
      </w:r>
      <w:r>
        <w:rPr>
          <w:color w:val="320000"/>
        </w:rPr>
        <w:t xml:space="preserve"> কিন্তু</w:t>
      </w:r>
      <w:r>
        <w:rPr>
          <w:color w:val="000083"/>
        </w:rPr>
        <w:t xml:space="preserve"> ছরি</w:t>
      </w:r>
      <w:r>
        <w:rPr>
          <w:color w:val="000048"/>
        </w:rPr>
        <w:t xml:space="preserve"> আসে</w:t>
      </w:r>
      <w:r>
        <w:rPr>
          <w:color w:val="000041"/>
        </w:rPr>
        <w:t xml:space="preserve"> কেনো</w:t>
      </w:r>
      <w:r>
        <w:br/>
      </w:r>
      <w:r>
        <w:rPr>
          <w:color w:val="380000"/>
        </w:rPr>
        <w:t xml:space="preserve"> আমি</w:t>
      </w:r>
      <w:r>
        <w:rPr>
          <w:color w:val="000035"/>
        </w:rPr>
        <w:t xml:space="preserve"> বিকাশ</w:t>
      </w:r>
      <w:r>
        <w:rPr>
          <w:color w:val="00008A"/>
        </w:rPr>
        <w:t xml:space="preserve"> খুলবো</w:t>
      </w:r>
      <w:r>
        <w:rPr>
          <w:color w:val="3C0000"/>
        </w:rPr>
        <w:t xml:space="preserve"> কি</w:t>
      </w:r>
      <w:r>
        <w:rPr>
          <w:color w:val="00006E"/>
        </w:rPr>
        <w:t xml:space="preserve"> ভাবে</w:t>
      </w:r>
      <w:r>
        <w:rPr>
          <w:color w:val="00005F"/>
        </w:rPr>
        <w:t xml:space="preserve"> খুলতে</w:t>
      </w:r>
      <w:r>
        <w:rPr>
          <w:color w:val="000064"/>
        </w:rPr>
        <w:t xml:space="preserve"> পারছি</w:t>
      </w:r>
      <w:r>
        <w:rPr>
          <w:color w:val="000043"/>
        </w:rPr>
        <w:t xml:space="preserve"> না</w:t>
      </w:r>
      <w:r>
        <w:br/>
      </w:r>
      <w:r>
        <w:rPr>
          <w:color w:val="00004D"/>
        </w:rPr>
        <w:t xml:space="preserve"> account</w:t>
      </w:r>
      <w:r>
        <w:rPr>
          <w:color w:val="D40000"/>
        </w:rPr>
        <w:t xml:space="preserve"> hoynai</w:t>
      </w:r>
      <w:r>
        <w:rPr>
          <w:color w:val="000075"/>
        </w:rPr>
        <w:t xml:space="preserve"> kno</w:t>
      </w:r>
      <w:r>
        <w:br/>
      </w:r>
      <w:r>
        <w:rPr>
          <w:color w:val="4C0000"/>
        </w:rPr>
        <w:t xml:space="preserve"> আমার</w:t>
      </w:r>
      <w:r>
        <w:rPr>
          <w:color w:val="000060"/>
        </w:rPr>
        <w:t xml:space="preserve"> একাউন্ট</w:t>
      </w:r>
      <w:r>
        <w:rPr>
          <w:color w:val="0000CA"/>
        </w:rPr>
        <w:t xml:space="preserve"> খুলছে</w:t>
      </w:r>
      <w:r>
        <w:rPr>
          <w:color w:val="00005E"/>
        </w:rPr>
        <w:t xml:space="preserve"> না</w:t>
      </w:r>
      <w:r>
        <w:br/>
      </w:r>
      <w:r>
        <w:rPr>
          <w:color w:val="2B0000"/>
        </w:rPr>
        <w:t xml:space="preserve"> ami</w:t>
      </w:r>
      <w:r>
        <w:rPr>
          <w:color w:val="00006D"/>
        </w:rPr>
        <w:t xml:space="preserve"> acaunt</w:t>
      </w:r>
      <w:r>
        <w:rPr>
          <w:color w:val="00008B"/>
        </w:rPr>
        <w:t xml:space="preserve"> kulam</w:t>
      </w:r>
      <w:r>
        <w:rPr>
          <w:color w:val="000068"/>
        </w:rPr>
        <w:t xml:space="preserve"> sofol</w:t>
      </w:r>
      <w:r>
        <w:rPr>
          <w:color w:val="800000"/>
        </w:rPr>
        <w:t xml:space="preserve"> holona</w:t>
      </w:r>
      <w:r>
        <w:rPr>
          <w:color w:val="000042"/>
        </w:rPr>
        <w:t xml:space="preserve"> kno</w:t>
      </w:r>
      <w:r>
        <w:br/>
      </w:r>
      <w:r>
        <w:rPr>
          <w:color w:val="000091"/>
        </w:rPr>
        <w:t xml:space="preserve"> এইনাম্বারে</w:t>
      </w:r>
      <w:r>
        <w:rPr>
          <w:color w:val="000072"/>
        </w:rPr>
        <w:t xml:space="preserve"> একাউন</w:t>
      </w:r>
      <w:r>
        <w:rPr>
          <w:color w:val="000062"/>
        </w:rPr>
        <w:t xml:space="preserve"> সফল</w:t>
      </w:r>
      <w:r>
        <w:rPr>
          <w:color w:val="000084"/>
        </w:rPr>
        <w:t xml:space="preserve"> হচ্চেনা</w:t>
      </w:r>
      <w:r>
        <w:rPr>
          <w:color w:val="00003B"/>
        </w:rPr>
        <w:t xml:space="preserve"> কেন</w:t>
      </w:r>
      <w:r>
        <w:br/>
      </w:r>
      <w:r>
        <w:rPr>
          <w:color w:val="6E0000"/>
        </w:rPr>
        <w:t xml:space="preserve"> দেখেন</w:t>
      </w:r>
      <w:r>
        <w:rPr>
          <w:color w:val="290000"/>
        </w:rPr>
        <w:t xml:space="preserve"> আমার</w:t>
      </w:r>
      <w:r>
        <w:rPr>
          <w:color w:val="000047"/>
        </w:rPr>
        <w:t xml:space="preserve"> nid</w:t>
      </w:r>
      <w:r>
        <w:rPr>
          <w:color w:val="000051"/>
        </w:rPr>
        <w:t xml:space="preserve"> কার্ড</w:t>
      </w:r>
      <w:r>
        <w:rPr>
          <w:color w:val="460000"/>
        </w:rPr>
        <w:t xml:space="preserve"> দিয়ে</w:t>
      </w:r>
      <w:r>
        <w:rPr>
          <w:color w:val="000028"/>
        </w:rPr>
        <w:t xml:space="preserve"> বিকাশ</w:t>
      </w:r>
      <w:r>
        <w:rPr>
          <w:color w:val="00009E"/>
        </w:rPr>
        <w:t xml:space="preserve"> একান্টাড</w:t>
      </w:r>
      <w:r>
        <w:rPr>
          <w:color w:val="000046"/>
        </w:rPr>
        <w:t xml:space="preserve"> হচ্ছে</w:t>
      </w:r>
      <w:r>
        <w:rPr>
          <w:color w:val="000033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2D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36"/>
        </w:rPr>
        <w:t xml:space="preserve"> number</w:t>
      </w:r>
      <w:r>
        <w:rPr>
          <w:color w:val="330000"/>
        </w:rPr>
        <w:t xml:space="preserve"> a</w:t>
      </w:r>
      <w:r>
        <w:rPr>
          <w:color w:val="000028"/>
        </w:rPr>
        <w:t xml:space="preserve"> bkash</w:t>
      </w:r>
      <w:r>
        <w:rPr>
          <w:color w:val="00004C"/>
        </w:rPr>
        <w:t xml:space="preserve"> open</w:t>
      </w:r>
      <w:r>
        <w:rPr>
          <w:color w:val="970000"/>
        </w:rPr>
        <w:t xml:space="preserve"> kortee</w:t>
      </w:r>
      <w:r>
        <w:rPr>
          <w:color w:val="000097"/>
        </w:rPr>
        <w:t xml:space="preserve"> parsii</w:t>
      </w:r>
      <w:r>
        <w:rPr>
          <w:color w:val="000000"/>
        </w:rPr>
        <w:t xml:space="preserve"> naa</w:t>
      </w:r>
      <w:r>
        <w:rPr>
          <w:color w:val="000000"/>
        </w:rPr>
        <w:t xml:space="preserve"> pls</w:t>
      </w:r>
      <w:r>
        <w:rPr>
          <w:color w:val="000000"/>
        </w:rPr>
        <w:t xml:space="preserve"> help</w:t>
      </w:r>
      <w:r>
        <w:br/>
      </w:r>
      <w:r>
        <w:rPr>
          <w:color w:val="45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7E"/>
        </w:rPr>
        <w:t xml:space="preserve"> কেনো</w:t>
      </w:r>
      <w:r>
        <w:rPr>
          <w:color w:val="000088"/>
        </w:rPr>
        <w:t xml:space="preserve"> চালু</w:t>
      </w:r>
      <w:r>
        <w:rPr>
          <w:color w:val="000075"/>
        </w:rPr>
        <w:t xml:space="preserve"> হচ্ছে</w:t>
      </w:r>
      <w:r>
        <w:rPr>
          <w:color w:val="000055"/>
        </w:rPr>
        <w:t xml:space="preserve"> না</w:t>
      </w:r>
      <w:r>
        <w:br/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000073"/>
        </w:rPr>
        <w:t xml:space="preserve"> খুলতে</w:t>
      </w:r>
      <w:r>
        <w:rPr>
          <w:color w:val="9C0000"/>
        </w:rPr>
        <w:t xml:space="preserve"> সে</w:t>
      </w:r>
      <w:r>
        <w:rPr>
          <w:color w:val="000051"/>
        </w:rPr>
        <w:t xml:space="preserve"> না</w:t>
      </w:r>
      <w:r>
        <w:rPr>
          <w:color w:val="000061"/>
        </w:rPr>
        <w:t xml:space="preserve"> কেন</w:t>
      </w:r>
      <w:r>
        <w:br/>
      </w:r>
      <w:r>
        <w:rPr>
          <w:color w:val="230000"/>
        </w:rPr>
        <w:t xml:space="preserve"> ami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3F"/>
        </w:rPr>
        <w:t xml:space="preserve"> khulte</w:t>
      </w:r>
      <w:r>
        <w:rPr>
          <w:color w:val="00006D"/>
        </w:rPr>
        <w:t xml:space="preserve"> cachi</w:t>
      </w:r>
      <w:r>
        <w:rPr>
          <w:color w:val="370000"/>
        </w:rPr>
        <w:t xml:space="preserve"> kintu</w:t>
      </w:r>
      <w:r>
        <w:rPr>
          <w:color w:val="00008A"/>
        </w:rPr>
        <w:t xml:space="preserve"> bar</w:t>
      </w:r>
      <w:r>
        <w:rPr>
          <w:color w:val="00008A"/>
        </w:rPr>
        <w:t xml:space="preserve"> bar</w:t>
      </w:r>
      <w:r>
        <w:rPr>
          <w:color w:val="000052"/>
        </w:rPr>
        <w:t xml:space="preserve"> unable</w:t>
      </w:r>
      <w:r>
        <w:rPr>
          <w:color w:val="000063"/>
        </w:rPr>
        <w:t xml:space="preserve"> dekhache</w:t>
      </w:r>
      <w:r>
        <w:rPr>
          <w:color w:val="000050"/>
        </w:rPr>
        <w:t xml:space="preserve"> karon</w:t>
      </w:r>
      <w:r>
        <w:rPr>
          <w:color w:val="000000"/>
        </w:rPr>
        <w:t xml:space="preserve"> ki</w:t>
      </w:r>
      <w:r>
        <w:br/>
      </w:r>
      <w:r>
        <w:rPr>
          <w:color w:val="400000"/>
        </w:rPr>
        <w:t xml:space="preserve"> ভাই</w:t>
      </w:r>
      <w:r>
        <w:rPr>
          <w:color w:val="430000"/>
        </w:rPr>
        <w:t xml:space="preserve"> আমার</w:t>
      </w:r>
      <w:r>
        <w:rPr>
          <w:color w:val="000080"/>
        </w:rPr>
        <w:t xml:space="preserve"> স্তীর</w:t>
      </w:r>
      <w:r>
        <w:rPr>
          <w:color w:val="000052"/>
        </w:rPr>
        <w:t xml:space="preserve"> এন</w:t>
      </w:r>
      <w:r>
        <w:rPr>
          <w:color w:val="000042"/>
        </w:rPr>
        <w:t xml:space="preserve"> আইডি</w:t>
      </w:r>
      <w:r>
        <w:rPr>
          <w:color w:val="720000"/>
        </w:rPr>
        <w:t xml:space="preserve"> দিয়ে</w:t>
      </w:r>
      <w:r>
        <w:rPr>
          <w:color w:val="430000"/>
        </w:rPr>
        <w:t xml:space="preserve"> আমার</w:t>
      </w:r>
      <w:r>
        <w:rPr>
          <w:color w:val="000036"/>
        </w:rPr>
        <w:t xml:space="preserve"> নাম্বার</w:t>
      </w:r>
      <w:r>
        <w:rPr>
          <w:color w:val="720000"/>
        </w:rPr>
        <w:t xml:space="preserve"> দিয়ে</w:t>
      </w:r>
      <w:r>
        <w:rPr>
          <w:color w:val="000021"/>
        </w:rPr>
        <w:t xml:space="preserve"> বিকাশ</w:t>
      </w:r>
      <w:r>
        <w:rPr>
          <w:color w:val="000042"/>
        </w:rPr>
        <w:t xml:space="preserve"> চালু</w:t>
      </w:r>
      <w:r>
        <w:rPr>
          <w:color w:val="390000"/>
        </w:rPr>
        <w:t xml:space="preserve"> করা</w:t>
      </w:r>
      <w:r>
        <w:rPr>
          <w:color w:val="00003E"/>
        </w:rPr>
        <w:t xml:space="preserve"> যাবে</w:t>
      </w:r>
      <w:r>
        <w:br/>
      </w:r>
      <w:r>
        <w:rPr>
          <w:color w:val="4F0000"/>
        </w:rPr>
        <w:t xml:space="preserve"> vai</w:t>
      </w:r>
      <w:r>
        <w:rPr>
          <w:color w:val="000064"/>
        </w:rPr>
        <w:t xml:space="preserve"> bksh</w:t>
      </w:r>
      <w:r>
        <w:rPr>
          <w:color w:val="00005A"/>
        </w:rPr>
        <w:t xml:space="preserve"> acount</w:t>
      </w:r>
      <w:r>
        <w:rPr>
          <w:color w:val="000038"/>
        </w:rPr>
        <w:t xml:space="preserve"> ta</w:t>
      </w:r>
      <w:r>
        <w:rPr>
          <w:color w:val="000059"/>
        </w:rPr>
        <w:t xml:space="preserve"> active</w:t>
      </w:r>
      <w:r>
        <w:rPr>
          <w:color w:val="940000"/>
        </w:rPr>
        <w:t xml:space="preserve"> hche</w:t>
      </w:r>
      <w:r>
        <w:rPr>
          <w:color w:val="000032"/>
        </w:rPr>
        <w:t xml:space="preserve"> na</w:t>
      </w:r>
      <w:r>
        <w:rPr>
          <w:color w:val="000044"/>
        </w:rPr>
        <w:t xml:space="preserve"> kno</w:t>
      </w:r>
      <w:r>
        <w:br/>
      </w:r>
      <w:r>
        <w:rPr>
          <w:color w:val="440000"/>
        </w:rPr>
        <w:t xml:space="preserve"> sir</w:t>
      </w:r>
      <w:r>
        <w:rPr>
          <w:color w:val="2B0000"/>
        </w:rPr>
        <w:t xml:space="preserve"> ami</w:t>
      </w:r>
      <w:r>
        <w:rPr>
          <w:color w:val="000048"/>
        </w:rPr>
        <w:t xml:space="preserve"> akta</w:t>
      </w:r>
      <w:r>
        <w:rPr>
          <w:color w:val="000062"/>
        </w:rPr>
        <w:t xml:space="preserve"> bksh</w:t>
      </w:r>
      <w:r>
        <w:rPr>
          <w:color w:val="00002B"/>
        </w:rPr>
        <w:t xml:space="preserve"> account</w:t>
      </w:r>
      <w:r>
        <w:rPr>
          <w:color w:val="00004D"/>
        </w:rPr>
        <w:t xml:space="preserve"> khulte</w:t>
      </w:r>
      <w:r>
        <w:rPr>
          <w:color w:val="000042"/>
        </w:rPr>
        <w:t xml:space="preserve"> chai</w:t>
      </w:r>
      <w:r>
        <w:rPr>
          <w:color w:val="390000"/>
        </w:rPr>
        <w:t xml:space="preserve"> but</w:t>
      </w:r>
      <w:r>
        <w:rPr>
          <w:color w:val="00006B"/>
        </w:rPr>
        <w:t xml:space="preserve"> parcina</w:t>
      </w:r>
      <w:r>
        <w:rPr>
          <w:color w:val="490000"/>
        </w:rPr>
        <w:t xml:space="preserve"> please</w:t>
      </w:r>
      <w:r>
        <w:rPr>
          <w:color w:val="4B0000"/>
        </w:rPr>
        <w:t xml:space="preserve"> help</w:t>
      </w:r>
      <w:r>
        <w:rPr>
          <w:color w:val="490000"/>
        </w:rPr>
        <w:t xml:space="preserve"> me</w:t>
      </w:r>
      <w:r>
        <w:br/>
      </w:r>
      <w:r>
        <w:rPr>
          <w:color w:val="00004B"/>
        </w:rPr>
        <w:t xml:space="preserve"> account</w:t>
      </w:r>
      <w:r>
        <w:rPr>
          <w:color w:val="00009A"/>
        </w:rPr>
        <w:t xml:space="preserve"> failed</w:t>
      </w:r>
      <w:r>
        <w:rPr>
          <w:color w:val="000095"/>
        </w:rPr>
        <w:t xml:space="preserve"> hocce</w:t>
      </w:r>
      <w:r>
        <w:rPr>
          <w:color w:val="000073"/>
        </w:rPr>
        <w:t xml:space="preserve"> kno</w:t>
      </w:r>
      <w:r>
        <w:br/>
      </w:r>
      <w:r>
        <w:rPr>
          <w:color w:val="1A0000"/>
        </w:rPr>
        <w:t xml:space="preserve"> আমি</w:t>
      </w:r>
      <w:r>
        <w:rPr>
          <w:color w:val="000020"/>
        </w:rPr>
        <w:t xml:space="preserve"> একাউন্ট</w:t>
      </w:r>
      <w:r>
        <w:rPr>
          <w:color w:val="00004F"/>
        </w:rPr>
        <w:t xml:space="preserve"> খুললাম</w:t>
      </w:r>
      <w:r>
        <w:rPr>
          <w:color w:val="00005D"/>
        </w:rPr>
        <w:t xml:space="preserve"> কেনো</w:t>
      </w:r>
      <w:r>
        <w:rPr>
          <w:color w:val="000079"/>
        </w:rPr>
        <w:t xml:space="preserve"> হলো</w:t>
      </w:r>
      <w:r>
        <w:rPr>
          <w:color w:val="00003F"/>
        </w:rPr>
        <w:t xml:space="preserve"> না</w:t>
      </w:r>
      <w:r>
        <w:rPr>
          <w:color w:val="000039"/>
        </w:rPr>
        <w:t xml:space="preserve"> সব</w:t>
      </w:r>
      <w:r>
        <w:rPr>
          <w:color w:val="510000"/>
        </w:rPr>
        <w:t xml:space="preserve"> কিছুই</w:t>
      </w:r>
      <w:r>
        <w:rPr>
          <w:color w:val="330000"/>
        </w:rPr>
        <w:t xml:space="preserve"> তো</w:t>
      </w:r>
      <w:r>
        <w:rPr>
          <w:color w:val="000052"/>
        </w:rPr>
        <w:t xml:space="preserve"> ডকুমেন্টস</w:t>
      </w:r>
      <w:r>
        <w:rPr>
          <w:color w:val="000041"/>
        </w:rPr>
        <w:t xml:space="preserve"> দিলাম</w:t>
      </w:r>
      <w:r>
        <w:rPr>
          <w:color w:val="4C0000"/>
        </w:rPr>
        <w:t xml:space="preserve"> তাও</w:t>
      </w:r>
      <w:r>
        <w:rPr>
          <w:color w:val="00005D"/>
        </w:rPr>
        <w:t xml:space="preserve"> কেনো</w:t>
      </w:r>
      <w:r>
        <w:rPr>
          <w:color w:val="000079"/>
        </w:rPr>
        <w:t xml:space="preserve"> হলো</w:t>
      </w:r>
      <w:r>
        <w:rPr>
          <w:color w:val="00003F"/>
        </w:rPr>
        <w:t xml:space="preserve"> না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D4"/>
        </w:rPr>
        <w:t xml:space="preserve"> রেজিস্টশন</w:t>
      </w:r>
      <w:r>
        <w:rPr>
          <w:color w:val="00005F"/>
        </w:rPr>
        <w:t xml:space="preserve"> হচ্ছে</w:t>
      </w:r>
      <w:r>
        <w:rPr>
          <w:color w:val="00004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8E"/>
        </w:rPr>
        <w:t xml:space="preserve"> এগুলারে</w:t>
      </w:r>
      <w:r>
        <w:rPr>
          <w:color w:val="290000"/>
        </w:rPr>
        <w:t xml:space="preserve"> কি</w:t>
      </w:r>
      <w:r>
        <w:rPr>
          <w:color w:val="700000"/>
        </w:rPr>
        <w:t xml:space="preserve"> জানি</w:t>
      </w:r>
      <w:r>
        <w:rPr>
          <w:color w:val="000080"/>
        </w:rPr>
        <w:t xml:space="preserve"> কয়</w:t>
      </w:r>
      <w:r>
        <w:rPr>
          <w:color w:val="250000"/>
        </w:rPr>
        <w:t xml:space="preserve"> আমার</w:t>
      </w:r>
      <w:r>
        <w:rPr>
          <w:color w:val="00004D"/>
        </w:rPr>
        <w:t xml:space="preserve"> অ্যাকাউন্ট</w:t>
      </w:r>
      <w:r>
        <w:rPr>
          <w:color w:val="000040"/>
        </w:rPr>
        <w:t xml:space="preserve"> হচ্ছে</w:t>
      </w:r>
      <w:r>
        <w:rPr>
          <w:color w:val="00002E"/>
        </w:rPr>
        <w:t xml:space="preserve"> না</w:t>
      </w:r>
      <w:r>
        <w:br/>
      </w:r>
      <w:r>
        <w:rPr>
          <w:color w:val="200000"/>
        </w:rPr>
        <w:t xml:space="preserve"> amar</w:t>
      </w:r>
      <w:r>
        <w:rPr>
          <w:color w:val="00001A"/>
        </w:rPr>
        <w:t xml:space="preserve"> bkash</w:t>
      </w:r>
      <w:r>
        <w:rPr>
          <w:color w:val="00001E"/>
        </w:rPr>
        <w:t xml:space="preserve"> account</w:t>
      </w:r>
      <w:r>
        <w:rPr>
          <w:color w:val="000076"/>
        </w:rPr>
        <w:t xml:space="preserve"> registration</w:t>
      </w:r>
      <w:r>
        <w:rPr>
          <w:color w:val="4C0000"/>
        </w:rPr>
        <w:t xml:space="preserve"> korte</w:t>
      </w:r>
      <w:r>
        <w:rPr>
          <w:color w:val="000044"/>
        </w:rPr>
        <w:t xml:space="preserve"> parchina</w:t>
      </w:r>
      <w:r>
        <w:rPr>
          <w:color w:val="00002D"/>
        </w:rPr>
        <w:t xml:space="preserve"> app</w:t>
      </w:r>
      <w:r>
        <w:rPr>
          <w:color w:val="000026"/>
        </w:rPr>
        <w:t xml:space="preserve"> theke</w:t>
      </w:r>
      <w:r>
        <w:rPr>
          <w:color w:val="000076"/>
        </w:rPr>
        <w:t xml:space="preserve"> registration</w:t>
      </w:r>
      <w:r>
        <w:rPr>
          <w:color w:val="4C0000"/>
        </w:rPr>
        <w:t xml:space="preserve"> korte</w:t>
      </w:r>
      <w:r>
        <w:rPr>
          <w:color w:val="00003F"/>
        </w:rPr>
        <w:t xml:space="preserve"> gele</w:t>
      </w:r>
      <w:r>
        <w:rPr>
          <w:color w:val="000051"/>
        </w:rPr>
        <w:t xml:space="preserve"> photo</w:t>
      </w:r>
      <w:r>
        <w:rPr>
          <w:color w:val="000060"/>
        </w:rPr>
        <w:t xml:space="preserve"> tolar</w:t>
      </w:r>
      <w:r>
        <w:rPr>
          <w:color w:val="000045"/>
        </w:rPr>
        <w:t xml:space="preserve"> pore</w:t>
      </w:r>
      <w:r>
        <w:rPr>
          <w:color w:val="00003D"/>
        </w:rPr>
        <w:t xml:space="preserve"> failed</w:t>
      </w:r>
      <w:r>
        <w:rPr>
          <w:color w:val="00004B"/>
        </w:rPr>
        <w:t xml:space="preserve"> dekhay</w:t>
      </w:r>
      <w:r>
        <w:br/>
      </w:r>
      <w:r>
        <w:rPr>
          <w:color w:val="000083"/>
        </w:rPr>
        <w:t xml:space="preserve"> new</w:t>
      </w:r>
      <w:r>
        <w:rPr>
          <w:color w:val="00004A"/>
        </w:rPr>
        <w:t xml:space="preserve"> account</w:t>
      </w:r>
      <w:r>
        <w:rPr>
          <w:color w:val="000093"/>
        </w:rPr>
        <w:t xml:space="preserve"> hocce</w:t>
      </w:r>
      <w:r>
        <w:rPr>
          <w:color w:val="000055"/>
        </w:rPr>
        <w:t xml:space="preserve"> na</w:t>
      </w:r>
      <w:r>
        <w:rPr>
          <w:color w:val="000071"/>
        </w:rPr>
        <w:t xml:space="preserve"> kno</w:t>
      </w:r>
      <w:r>
        <w:br/>
      </w:r>
      <w:r>
        <w:rPr>
          <w:color w:val="1B0000"/>
        </w:rPr>
        <w:t xml:space="preserve"> আমার</w:t>
      </w:r>
      <w:r>
        <w:rPr>
          <w:color w:val="00003A"/>
        </w:rPr>
        <w:t xml:space="preserve"> মোবাইল</w:t>
      </w:r>
      <w:r>
        <w:rPr>
          <w:color w:val="00002C"/>
        </w:rPr>
        <w:t xml:space="preserve"> নাম্বার</w:t>
      </w:r>
      <w:r>
        <w:rPr>
          <w:color w:val="1C0000"/>
        </w:rPr>
        <w:t xml:space="preserve"> আমি</w:t>
      </w:r>
      <w:r>
        <w:rPr>
          <w:color w:val="000023"/>
        </w:rPr>
        <w:t xml:space="preserve"> একাউন্ট</w:t>
      </w:r>
      <w:r>
        <w:rPr>
          <w:color w:val="00004F"/>
        </w:rPr>
        <w:t xml:space="preserve"> খোলতে</w:t>
      </w:r>
      <w:r>
        <w:rPr>
          <w:color w:val="000030"/>
        </w:rPr>
        <w:t xml:space="preserve"> চাচ্ছি</w:t>
      </w:r>
      <w:r>
        <w:rPr>
          <w:color w:val="270000"/>
        </w:rPr>
        <w:t xml:space="preserve"> কিন্তু</w:t>
      </w:r>
      <w:r>
        <w:rPr>
          <w:color w:val="3D0000"/>
        </w:rPr>
        <w:t xml:space="preserve"> কী</w:t>
      </w:r>
      <w:r>
        <w:rPr>
          <w:color w:val="000054"/>
        </w:rPr>
        <w:t xml:space="preserve"> সমস্যার</w:t>
      </w:r>
      <w:r>
        <w:rPr>
          <w:color w:val="470000"/>
        </w:rPr>
        <w:t xml:space="preserve"> কারনে</w:t>
      </w:r>
      <w:r>
        <w:rPr>
          <w:color w:val="000078"/>
        </w:rPr>
        <w:t xml:space="preserve"> বার</w:t>
      </w:r>
      <w:r>
        <w:rPr>
          <w:color w:val="000078"/>
        </w:rPr>
        <w:t xml:space="preserve"> বার</w:t>
      </w:r>
      <w:r>
        <w:rPr>
          <w:color w:val="00004A"/>
        </w:rPr>
        <w:t xml:space="preserve"> দুঃখিত</w:t>
      </w:r>
      <w:r>
        <w:rPr>
          <w:color w:val="00003C"/>
        </w:rPr>
        <w:t xml:space="preserve"> দেখাচ্ছে</w:t>
      </w:r>
      <w:r>
        <w:rPr>
          <w:color w:val="4C0000"/>
        </w:rPr>
        <w:t xml:space="preserve"> দেখবেন</w:t>
      </w:r>
      <w:r>
        <w:rPr>
          <w:color w:val="1E0000"/>
        </w:rPr>
        <w:t xml:space="preserve"> কি</w:t>
      </w:r>
      <w:r>
        <w:br/>
      </w:r>
      <w:r>
        <w:rPr>
          <w:color w:val="470000"/>
        </w:rPr>
        <w:t xml:space="preserve"> ji</w:t>
      </w:r>
      <w:r>
        <w:rPr>
          <w:color w:val="470000"/>
        </w:rPr>
        <w:t xml:space="preserve"> vaia</w:t>
      </w:r>
      <w:r>
        <w:rPr>
          <w:color w:val="290000"/>
        </w:rPr>
        <w:t xml:space="preserve"> amr</w:t>
      </w:r>
      <w:r>
        <w:rPr>
          <w:color w:val="000036"/>
        </w:rPr>
        <w:t xml:space="preserve"> id</w:t>
      </w:r>
      <w:r>
        <w:rPr>
          <w:color w:val="000030"/>
        </w:rPr>
        <w:t xml:space="preserve"> card</w:t>
      </w:r>
      <w:r>
        <w:rPr>
          <w:color w:val="310000"/>
        </w:rPr>
        <w:t xml:space="preserve"> diye</w:t>
      </w:r>
      <w:r>
        <w:rPr>
          <w:color w:val="000066"/>
        </w:rPr>
        <w:t xml:space="preserve"> bicash</w:t>
      </w:r>
      <w:r>
        <w:rPr>
          <w:color w:val="00003C"/>
        </w:rPr>
        <w:t xml:space="preserve"> registration</w:t>
      </w:r>
      <w:r>
        <w:rPr>
          <w:color w:val="000066"/>
        </w:rPr>
        <w:t xml:space="preserve"> hoitesena</w:t>
      </w:r>
      <w:r>
        <w:rPr>
          <w:color w:val="000066"/>
        </w:rPr>
        <w:t xml:space="preserve"> ffaild</w:t>
      </w:r>
      <w:r>
        <w:rPr>
          <w:color w:val="000062"/>
        </w:rPr>
        <w:t xml:space="preserve"> dekhaitese</w:t>
      </w:r>
      <w:r>
        <w:br/>
      </w:r>
      <w:r>
        <w:rPr>
          <w:color w:val="260000"/>
        </w:rPr>
        <w:t xml:space="preserve"> আমার</w:t>
      </w:r>
      <w:r>
        <w:rPr>
          <w:color w:val="380000"/>
        </w:rPr>
        <w:t xml:space="preserve"> এই</w:t>
      </w:r>
      <w:r>
        <w:rPr>
          <w:color w:val="00003D"/>
        </w:rPr>
        <w:t xml:space="preserve"> নাম্বার</w:t>
      </w:r>
      <w:r>
        <w:rPr>
          <w:color w:val="3D0000"/>
        </w:rPr>
        <w:t xml:space="preserve"> এ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69"/>
        </w:rPr>
        <w:t xml:space="preserve"> খুলছি</w:t>
      </w:r>
      <w:r>
        <w:rPr>
          <w:color w:val="00004A"/>
        </w:rPr>
        <w:t xml:space="preserve"> নতুন</w:t>
      </w:r>
      <w:r>
        <w:rPr>
          <w:color w:val="590000"/>
        </w:rPr>
        <w:t xml:space="preserve"> তা</w:t>
      </w:r>
      <w:r>
        <w:rPr>
          <w:color w:val="00006F"/>
        </w:rPr>
        <w:t xml:space="preserve"> ফেইল</w:t>
      </w:r>
      <w:r>
        <w:rPr>
          <w:color w:val="000052"/>
        </w:rPr>
        <w:t xml:space="preserve"> দেখাচ্ছে</w:t>
      </w:r>
      <w:r>
        <w:rPr>
          <w:color w:val="000046"/>
        </w:rPr>
        <w:t xml:space="preserve"> কেনো</w:t>
      </w:r>
      <w:r>
        <w:br/>
      </w:r>
      <w:r>
        <w:rPr>
          <w:color w:val="00002A"/>
        </w:rPr>
        <w:t xml:space="preserve"> my</w:t>
      </w:r>
      <w:r>
        <w:rPr>
          <w:color w:val="000066"/>
        </w:rPr>
        <w:t xml:space="preserve"> mother</w:t>
      </w:r>
      <w:r>
        <w:rPr>
          <w:color w:val="000036"/>
        </w:rPr>
        <w:t xml:space="preserve"> want</w:t>
      </w:r>
      <w:r>
        <w:rPr>
          <w:color w:val="000028"/>
        </w:rPr>
        <w:t xml:space="preserve"> to</w:t>
      </w:r>
      <w:r>
        <w:rPr>
          <w:color w:val="000036"/>
        </w:rPr>
        <w:t xml:space="preserve"> open</w:t>
      </w:r>
      <w:r>
        <w:rPr>
          <w:color w:val="250000"/>
        </w:rPr>
        <w:t xml:space="preserve"> a</w:t>
      </w:r>
      <w:r>
        <w:rPr>
          <w:color w:val="000031"/>
        </w:rPr>
        <w:t xml:space="preserve"> bikash</w:t>
      </w:r>
      <w:r>
        <w:rPr>
          <w:color w:val="000000"/>
        </w:rPr>
        <w:t xml:space="preserve"> account</w:t>
      </w:r>
      <w:r>
        <w:rPr>
          <w:color w:val="2A0000"/>
        </w:rPr>
        <w:t xml:space="preserve"> but</w:t>
      </w:r>
      <w:r>
        <w:rPr>
          <w:color w:val="640000"/>
        </w:rPr>
        <w:t xml:space="preserve"> his</w:t>
      </w:r>
      <w:r>
        <w:rPr>
          <w:color w:val="000059"/>
        </w:rPr>
        <w:t xml:space="preserve"> picture</w:t>
      </w:r>
      <w:r>
        <w:rPr>
          <w:color w:val="00004D"/>
        </w:rPr>
        <w:t xml:space="preserve"> did</w:t>
      </w:r>
      <w:r>
        <w:rPr>
          <w:color w:val="000036"/>
        </w:rPr>
        <w:t xml:space="preserve"> not</w:t>
      </w:r>
      <w:r>
        <w:rPr>
          <w:color w:val="00005F"/>
        </w:rPr>
        <w:t xml:space="preserve"> adjust</w:t>
      </w:r>
      <w:r>
        <w:rPr>
          <w:color w:val="390000"/>
        </w:rPr>
        <w:t xml:space="preserve"> for</w:t>
      </w:r>
      <w:r>
        <w:rPr>
          <w:color w:val="000000"/>
        </w:rPr>
        <w:t xml:space="preserve"> verification</w:t>
      </w:r>
      <w:r>
        <w:br/>
      </w:r>
      <w:r>
        <w:rPr>
          <w:color w:val="000084"/>
        </w:rPr>
        <w:t xml:space="preserve"> kulte</w:t>
      </w:r>
      <w:r>
        <w:rPr>
          <w:color w:val="0000B2"/>
        </w:rPr>
        <w:t xml:space="preserve"> caici</w:t>
      </w:r>
      <w:r>
        <w:rPr>
          <w:color w:val="000019"/>
        </w:rPr>
        <w:t xml:space="preserve"> bkash</w:t>
      </w:r>
      <w:r>
        <w:rPr>
          <w:color w:val="00002A"/>
        </w:rPr>
        <w:t xml:space="preserve"> app</w:t>
      </w:r>
      <w:r>
        <w:rPr>
          <w:color w:val="00003A"/>
        </w:rPr>
        <w:t xml:space="preserve"> take</w:t>
      </w:r>
      <w:r>
        <w:rPr>
          <w:color w:val="00001C"/>
        </w:rPr>
        <w:t xml:space="preserve"> account</w:t>
      </w:r>
      <w:r>
        <w:rPr>
          <w:color w:val="000084"/>
        </w:rPr>
        <w:t xml:space="preserve"> kulte</w:t>
      </w:r>
      <w:r>
        <w:rPr>
          <w:color w:val="0000B2"/>
        </w:rPr>
        <w:t xml:space="preserve"> caici</w:t>
      </w:r>
      <w:r>
        <w:rPr>
          <w:color w:val="3B0000"/>
        </w:rPr>
        <w:t xml:space="preserve"> kinto</w:t>
      </w:r>
      <w:r>
        <w:rPr>
          <w:color w:val="000038"/>
        </w:rPr>
        <w:t xml:space="preserve"> hocce</w:t>
      </w:r>
      <w:r>
        <w:rPr>
          <w:color w:val="00002B"/>
        </w:rPr>
        <w:t xml:space="preserve"> kno</w:t>
      </w:r>
      <w:r>
        <w:br/>
      </w:r>
      <w:r>
        <w:rPr>
          <w:color w:val="000068"/>
        </w:rPr>
        <w:t xml:space="preserve"> আইডি</w:t>
      </w:r>
      <w:r>
        <w:rPr>
          <w:color w:val="000067"/>
        </w:rPr>
        <w:t xml:space="preserve"> কার্ড</w:t>
      </w:r>
      <w:r>
        <w:rPr>
          <w:color w:val="000093"/>
        </w:rPr>
        <w:t xml:space="preserve"> সাবমিট</w:t>
      </w:r>
      <w:r>
        <w:rPr>
          <w:color w:val="000082"/>
        </w:rPr>
        <w:t xml:space="preserve"> নিচ্ছে</w:t>
      </w:r>
      <w:r>
        <w:rPr>
          <w:color w:val="00004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00000"/>
        </w:rPr>
        <w:t xml:space="preserve"> আমি</w:t>
      </w:r>
      <w:r>
        <w:rPr>
          <w:color w:val="000069"/>
        </w:rPr>
        <w:t xml:space="preserve"> আপে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00004F"/>
        </w:rPr>
        <w:t xml:space="preserve"> খুলবো</w:t>
      </w:r>
      <w:r>
        <w:rPr>
          <w:color w:val="510000"/>
        </w:rPr>
        <w:t xml:space="preserve"> কিন্তুু</w:t>
      </w:r>
      <w:r>
        <w:rPr>
          <w:color w:val="000035"/>
        </w:rPr>
        <w:t xml:space="preserve"> nid</w:t>
      </w:r>
      <w:r>
        <w:rPr>
          <w:color w:val="00003C"/>
        </w:rPr>
        <w:t xml:space="preserve"> ভুল</w:t>
      </w:r>
      <w:r>
        <w:rPr>
          <w:color w:val="000076"/>
        </w:rPr>
        <w:t xml:space="preserve"> দেখচ্ছে</w:t>
      </w:r>
      <w:r>
        <w:rPr>
          <w:color w:val="4A0000"/>
        </w:rPr>
        <w:t xml:space="preserve"> সে</w:t>
      </w:r>
      <w:r>
        <w:rPr>
          <w:color w:val="510000"/>
        </w:rPr>
        <w:t xml:space="preserve"> ক্ষেত্রে</w:t>
      </w:r>
      <w:r>
        <w:rPr>
          <w:color w:val="220000"/>
        </w:rPr>
        <w:t xml:space="preserve"> কি</w:t>
      </w:r>
      <w:r>
        <w:rPr>
          <w:color w:val="00003A"/>
        </w:rPr>
        <w:t xml:space="preserve"> করবো</w:t>
      </w:r>
      <w:r>
        <w:br/>
      </w:r>
      <w:r>
        <w:rPr>
          <w:color w:val="00003D"/>
        </w:rPr>
        <w:t xml:space="preserve"> bkash</w:t>
      </w:r>
      <w:r>
        <w:rPr>
          <w:color w:val="000045"/>
        </w:rPr>
        <w:t xml:space="preserve"> account</w:t>
      </w:r>
      <w:r>
        <w:rPr>
          <w:color w:val="0000AA"/>
        </w:rPr>
        <w:t xml:space="preserve"> register</w:t>
      </w:r>
      <w:r>
        <w:rPr>
          <w:color w:val="000091"/>
        </w:rPr>
        <w:t xml:space="preserve"> hosse</w:t>
      </w:r>
      <w:r>
        <w:rPr>
          <w:color w:val="00004F"/>
        </w:rPr>
        <w:t xml:space="preserve"> na</w:t>
      </w:r>
      <w:r>
        <w:br/>
      </w:r>
      <w:r>
        <w:rPr>
          <w:color w:val="340000"/>
        </w:rPr>
        <w:t xml:space="preserve"> আমার</w:t>
      </w:r>
      <w:r>
        <w:rPr>
          <w:color w:val="0000B4"/>
        </w:rPr>
        <w:t xml:space="preserve"> নম্বারে</w:t>
      </w:r>
      <w:r>
        <w:rPr>
          <w:color w:val="000042"/>
        </w:rPr>
        <w:t xml:space="preserve"> একাউন্ট</w:t>
      </w:r>
      <w:r>
        <w:rPr>
          <w:color w:val="590000"/>
        </w:rPr>
        <w:t xml:space="preserve"> করা</w:t>
      </w:r>
      <w:r>
        <w:rPr>
          <w:color w:val="000072"/>
        </w:rPr>
        <w:t xml:space="preserve"> যাচ্ছে</w:t>
      </w:r>
      <w:r>
        <w:rPr>
          <w:color w:val="000041"/>
        </w:rPr>
        <w:t xml:space="preserve"> না</w:t>
      </w:r>
      <w:r>
        <w:br/>
      </w:r>
      <w:r>
        <w:rPr>
          <w:color w:val="00001B"/>
        </w:rPr>
        <w:t xml:space="preserve"> bkash</w:t>
      </w:r>
      <w:r>
        <w:rPr>
          <w:color w:val="00002F"/>
        </w:rPr>
        <w:t xml:space="preserve"> app</w:t>
      </w:r>
      <w:r>
        <w:rPr>
          <w:color w:val="000028"/>
        </w:rPr>
        <w:t xml:space="preserve"> theke</w:t>
      </w:r>
      <w:r>
        <w:rPr>
          <w:color w:val="00006E"/>
        </w:rPr>
        <w:t xml:space="preserve"> new</w:t>
      </w:r>
      <w:r>
        <w:rPr>
          <w:color w:val="00003E"/>
        </w:rPr>
        <w:t xml:space="preserve"> account</w:t>
      </w:r>
      <w:r>
        <w:rPr>
          <w:color w:val="000037"/>
        </w:rPr>
        <w:t xml:space="preserve"> khulte</w:t>
      </w:r>
      <w:r>
        <w:rPr>
          <w:color w:val="000042"/>
        </w:rPr>
        <w:t xml:space="preserve"> gele</w:t>
      </w:r>
      <w:r>
        <w:rPr>
          <w:color w:val="000040"/>
        </w:rPr>
        <w:t xml:space="preserve"> sob</w:t>
      </w:r>
      <w:r>
        <w:rPr>
          <w:color w:val="000027"/>
        </w:rPr>
        <w:t xml:space="preserve"> e</w:t>
      </w:r>
      <w:r>
        <w:rPr>
          <w:color w:val="430000"/>
        </w:rPr>
        <w:t xml:space="preserve"> thik</w:t>
      </w:r>
      <w:r>
        <w:rPr>
          <w:color w:val="5B0000"/>
        </w:rPr>
        <w:t xml:space="preserve"> thak</w:t>
      </w:r>
      <w:r>
        <w:rPr>
          <w:color w:val="00005A"/>
        </w:rPr>
        <w:t xml:space="preserve"> dicci</w:t>
      </w:r>
      <w:r>
        <w:rPr>
          <w:color w:val="300000"/>
        </w:rPr>
        <w:t xml:space="preserve"> kintu</w:t>
      </w:r>
      <w:r>
        <w:rPr>
          <w:color w:val="00006E"/>
        </w:rPr>
        <w:t xml:space="preserve"> new</w:t>
      </w:r>
      <w:r>
        <w:rPr>
          <w:color w:val="00003E"/>
        </w:rPr>
        <w:t xml:space="preserve"> account</w:t>
      </w:r>
      <w:r>
        <w:rPr>
          <w:color w:val="000034"/>
        </w:rPr>
        <w:t xml:space="preserve"> open</w:t>
      </w:r>
      <w:r>
        <w:rPr>
          <w:color w:val="390000"/>
        </w:rPr>
        <w:t xml:space="preserve"> hoy</w:t>
      </w:r>
      <w:r>
        <w:rPr>
          <w:color w:val="000023"/>
        </w:rPr>
        <w:t xml:space="preserve"> na</w:t>
      </w:r>
      <w:r>
        <w:br/>
      </w:r>
      <w:r>
        <w:rPr>
          <w:color w:val="000087"/>
        </w:rPr>
        <w:t xml:space="preserve"> why</w:t>
      </w:r>
      <w:r>
        <w:rPr>
          <w:color w:val="590000"/>
        </w:rPr>
        <w:t xml:space="preserve"> i</w:t>
      </w:r>
      <w:r>
        <w:rPr>
          <w:color w:val="000072"/>
        </w:rPr>
        <w:t xml:space="preserve"> can</w:t>
      </w:r>
      <w:r>
        <w:rPr>
          <w:color w:val="00007D"/>
        </w:rPr>
        <w:t xml:space="preserve"> open</w:t>
      </w:r>
      <w:r>
        <w:rPr>
          <w:color w:val="000042"/>
        </w:rPr>
        <w:t xml:space="preserve"> bkash</w:t>
      </w:r>
      <w:r>
        <w:rPr>
          <w:color w:val="00004A"/>
        </w:rPr>
        <w:t xml:space="preserve"> account</w:t>
      </w:r>
      <w:r>
        <w:br/>
      </w:r>
      <w:r>
        <w:rPr>
          <w:color w:val="360000"/>
        </w:rPr>
        <w:t xml:space="preserve"> amar</w:t>
      </w:r>
      <w:r>
        <w:rPr>
          <w:color w:val="00004D"/>
        </w:rPr>
        <w:t xml:space="preserve"> bikash</w:t>
      </w:r>
      <w:r>
        <w:rPr>
          <w:color w:val="0000A4"/>
        </w:rPr>
        <w:t xml:space="preserve"> acaund</w:t>
      </w:r>
      <w:r>
        <w:rPr>
          <w:color w:val="0000AA"/>
        </w:rPr>
        <w:t xml:space="preserve"> kultesena</w:t>
      </w:r>
      <w:r>
        <w:br/>
      </w:r>
      <w:r>
        <w:rPr>
          <w:color w:val="000052"/>
        </w:rPr>
        <w:t xml:space="preserve"> bikas</w:t>
      </w:r>
      <w:r>
        <w:rPr>
          <w:color w:val="00006F"/>
        </w:rPr>
        <w:t xml:space="preserve"> kola</w:t>
      </w:r>
      <w:r>
        <w:rPr>
          <w:color w:val="000070"/>
        </w:rPr>
        <w:t xml:space="preserve"> jasse</w:t>
      </w:r>
      <w:r>
        <w:rPr>
          <w:color w:val="00006A"/>
        </w:rPr>
        <w:t xml:space="preserve"> nh</w:t>
      </w:r>
      <w:r>
        <w:rPr>
          <w:color w:val="000093"/>
        </w:rPr>
        <w:t xml:space="preserve"> kenu</w:t>
      </w:r>
      <w:r>
        <w:br/>
      </w:r>
      <w:r>
        <w:rPr>
          <w:color w:val="000053"/>
        </w:rPr>
        <w:t xml:space="preserve"> bikas</w:t>
      </w:r>
      <w:r>
        <w:rPr>
          <w:color w:val="00002E"/>
        </w:rPr>
        <w:t xml:space="preserve"> account</w:t>
      </w:r>
      <w:r>
        <w:rPr>
          <w:color w:val="000070"/>
        </w:rPr>
        <w:t xml:space="preserve"> khular</w:t>
      </w:r>
      <w:r>
        <w:rPr>
          <w:color w:val="000066"/>
        </w:rPr>
        <w:t xml:space="preserve"> somoy</w:t>
      </w:r>
      <w:r>
        <w:rPr>
          <w:color w:val="000070"/>
        </w:rPr>
        <w:t xml:space="preserve"> somossa</w:t>
      </w:r>
      <w:r>
        <w:rPr>
          <w:color w:val="000078"/>
        </w:rPr>
        <w:t xml:space="preserve"> hoche</w:t>
      </w:r>
      <w:r>
        <w:rPr>
          <w:color w:val="000049"/>
        </w:rPr>
        <w:t xml:space="preserve"> keno</w:t>
      </w:r>
      <w:r>
        <w:br/>
      </w:r>
      <w:r>
        <w:rPr>
          <w:color w:val="000049"/>
        </w:rPr>
        <w:t xml:space="preserve"> বিকাশ</w:t>
      </w:r>
      <w:r>
        <w:rPr>
          <w:color w:val="00008C"/>
        </w:rPr>
        <w:t xml:space="preserve"> খোলা</w:t>
      </w:r>
      <w:r>
        <w:rPr>
          <w:color w:val="0000A5"/>
        </w:rPr>
        <w:t xml:space="preserve"> হয়নি</w:t>
      </w:r>
      <w:r>
        <w:rPr>
          <w:color w:val="00006E"/>
        </w:rPr>
        <w:t xml:space="preserve"> কেন</w:t>
      </w:r>
      <w:r>
        <w:br/>
      </w:r>
      <w:r>
        <w:rPr>
          <w:color w:val="560000"/>
        </w:rPr>
        <w:t xml:space="preserve"> এখানে</w:t>
      </w:r>
      <w:r>
        <w:rPr>
          <w:color w:val="00003C"/>
        </w:rPr>
        <w:t xml:space="preserve"> একটি</w:t>
      </w:r>
      <w:r>
        <w:rPr>
          <w:color w:val="00003F"/>
        </w:rPr>
        <w:t xml:space="preserve"> নতুন</w:t>
      </w:r>
      <w:r>
        <w:rPr>
          <w:color w:val="000029"/>
        </w:rPr>
        <w:t xml:space="preserve"> একাউন্ট</w:t>
      </w:r>
      <w:r>
        <w:rPr>
          <w:color w:val="00005A"/>
        </w:rPr>
        <w:t xml:space="preserve"> খুলছি</w:t>
      </w:r>
      <w:r>
        <w:rPr>
          <w:color w:val="2E0000"/>
        </w:rPr>
        <w:t xml:space="preserve"> কিন্তু</w:t>
      </w:r>
      <w:r>
        <w:rPr>
          <w:color w:val="00008D"/>
        </w:rPr>
        <w:t xml:space="preserve"> বার</w:t>
      </w:r>
      <w:r>
        <w:rPr>
          <w:color w:val="00008D"/>
        </w:rPr>
        <w:t xml:space="preserve"> বার</w:t>
      </w:r>
      <w:r>
        <w:rPr>
          <w:color w:val="000065"/>
        </w:rPr>
        <w:t xml:space="preserve"> ফেইল্ড</w:t>
      </w:r>
      <w:r>
        <w:rPr>
          <w:color w:val="000046"/>
        </w:rPr>
        <w:t xml:space="preserve"> দেখাচ্ছে</w:t>
      </w:r>
      <w:r>
        <w:rPr>
          <w:color w:val="000030"/>
        </w:rPr>
        <w:t xml:space="preserve"> কেন</w:t>
      </w:r>
      <w:r>
        <w:br/>
      </w:r>
      <w:r>
        <w:rPr>
          <w:color w:val="450000"/>
        </w:rPr>
        <w:t xml:space="preserve"> amar</w:t>
      </w:r>
      <w:r>
        <w:rPr>
          <w:color w:val="000091"/>
        </w:rPr>
        <w:t xml:space="preserve"> bksh</w:t>
      </w:r>
      <w:r>
        <w:rPr>
          <w:color w:val="000040"/>
        </w:rPr>
        <w:t xml:space="preserve"> account</w:t>
      </w:r>
      <w:r>
        <w:rPr>
          <w:color w:val="00007A"/>
        </w:rPr>
        <w:t xml:space="preserve"> khola</w:t>
      </w:r>
      <w:r>
        <w:rPr>
          <w:color w:val="00004A"/>
        </w:rPr>
        <w:t xml:space="preserve"> na</w:t>
      </w:r>
      <w:r>
        <w:rPr>
          <w:color w:val="760000"/>
        </w:rPr>
        <w:t xml:space="preserve"> kano</w:t>
      </w:r>
      <w:r>
        <w:br/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66"/>
        </w:rPr>
        <w:t xml:space="preserve"> খোলা</w:t>
      </w:r>
      <w:r>
        <w:rPr>
          <w:color w:val="000076"/>
        </w:rPr>
        <w:t xml:space="preserve"> যাচ্ছে</w:t>
      </w:r>
      <w:r>
        <w:rPr>
          <w:color w:val="000043"/>
        </w:rPr>
        <w:t xml:space="preserve"> না</w:t>
      </w:r>
      <w:r>
        <w:rPr>
          <w:color w:val="000050"/>
        </w:rPr>
        <w:t xml:space="preserve"> কেন</w:t>
      </w:r>
      <w:r>
        <w:rPr>
          <w:color w:val="4F0000"/>
        </w:rPr>
        <w:t xml:space="preserve"> এই</w:t>
      </w:r>
      <w:r>
        <w:rPr>
          <w:color w:val="00007B"/>
        </w:rPr>
        <w:t xml:space="preserve"> নম্বর</w:t>
      </w:r>
      <w:r>
        <w:rPr>
          <w:color w:val="000000"/>
        </w:rPr>
        <w:t xml:space="preserve"> থেকে</w:t>
      </w:r>
      <w:r>
        <w:br/>
      </w:r>
      <w:r>
        <w:rPr>
          <w:color w:val="000025"/>
        </w:rPr>
        <w:t xml:space="preserve"> bkash</w:t>
      </w:r>
      <w:r>
        <w:rPr>
          <w:color w:val="00005F"/>
        </w:rPr>
        <w:t xml:space="preserve"> accunt</w:t>
      </w:r>
      <w:r>
        <w:rPr>
          <w:color w:val="000059"/>
        </w:rPr>
        <w:t xml:space="preserve"> khula</w:t>
      </w:r>
      <w:r>
        <w:rPr>
          <w:color w:val="00006A"/>
        </w:rPr>
        <w:t xml:space="preserve"> jacce</w:t>
      </w:r>
      <w:r>
        <w:rPr>
          <w:color w:val="000030"/>
        </w:rPr>
        <w:t xml:space="preserve"> na</w:t>
      </w:r>
      <w:r>
        <w:rPr>
          <w:color w:val="4E0000"/>
        </w:rPr>
        <w:t xml:space="preserve"> kano</w:t>
      </w:r>
      <w:r>
        <w:rPr>
          <w:color w:val="00005D"/>
        </w:rPr>
        <w:t xml:space="preserve"> sorry</w:t>
      </w:r>
      <w:r>
        <w:rPr>
          <w:color w:val="000085"/>
        </w:rPr>
        <w:t xml:space="preserve"> dakacce</w:t>
      </w:r>
      <w:r>
        <w:br/>
      </w:r>
      <w:r>
        <w:rPr>
          <w:color w:val="000022"/>
        </w:rPr>
        <w:t xml:space="preserve"> bkash</w:t>
      </w:r>
      <w:r>
        <w:rPr>
          <w:color w:val="000045"/>
        </w:rPr>
        <w:t xml:space="preserve"> id</w:t>
      </w:r>
      <w:r>
        <w:rPr>
          <w:color w:val="00005C"/>
        </w:rPr>
        <w:t xml:space="preserve"> kholte</w:t>
      </w:r>
      <w:r>
        <w:rPr>
          <w:color w:val="00004E"/>
        </w:rPr>
        <w:t xml:space="preserve"> parci</w:t>
      </w:r>
      <w:r>
        <w:rPr>
          <w:color w:val="00002C"/>
        </w:rPr>
        <w:t xml:space="preserve"> na</w:t>
      </w:r>
      <w:r>
        <w:rPr>
          <w:color w:val="470000"/>
        </w:rPr>
        <w:t xml:space="preserve"> kano</w:t>
      </w:r>
      <w:r>
        <w:rPr>
          <w:color w:val="000065"/>
        </w:rPr>
        <w:t xml:space="preserve"> shob</w:t>
      </w:r>
      <w:r>
        <w:rPr>
          <w:color w:val="530000"/>
        </w:rPr>
        <w:t xml:space="preserve"> thik</w:t>
      </w:r>
      <w:r>
        <w:rPr>
          <w:color w:val="000037"/>
        </w:rPr>
        <w:t xml:space="preserve"> kore</w:t>
      </w:r>
      <w:r>
        <w:rPr>
          <w:color w:val="000081"/>
        </w:rPr>
        <w:t xml:space="preserve"> dieci</w:t>
      </w:r>
      <w:r>
        <w:br/>
      </w:r>
      <w:r>
        <w:rPr>
          <w:color w:val="2B0000"/>
        </w:rPr>
        <w:t xml:space="preserve"> এই</w:t>
      </w:r>
      <w:r>
        <w:rPr>
          <w:color w:val="000076"/>
        </w:rPr>
        <w:t xml:space="preserve"> আইডি</w:t>
      </w:r>
      <w:r>
        <w:rPr>
          <w:color w:val="000075"/>
        </w:rPr>
        <w:t xml:space="preserve"> কার্ড</w:t>
      </w:r>
      <w:r>
        <w:rPr>
          <w:color w:val="430000"/>
        </w:rPr>
        <w:t xml:space="preserve"> দিয়ে</w:t>
      </w:r>
      <w:r>
        <w:rPr>
          <w:color w:val="1E0000"/>
        </w:rPr>
        <w:t xml:space="preserve"> আমি</w:t>
      </w:r>
      <w:r>
        <w:rPr>
          <w:color w:val="000039"/>
        </w:rPr>
        <w:t xml:space="preserve"> নতুন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000034"/>
        </w:rPr>
        <w:t xml:space="preserve"> খুলতে</w:t>
      </w:r>
      <w:r>
        <w:rPr>
          <w:color w:val="00005D"/>
        </w:rPr>
        <w:t xml:space="preserve"> পারতাছি</w:t>
      </w:r>
      <w:r>
        <w:rPr>
          <w:color w:val="000000"/>
        </w:rPr>
        <w:t xml:space="preserve"> না</w:t>
      </w:r>
      <w:r>
        <w:rPr>
          <w:color w:val="000076"/>
        </w:rPr>
        <w:t xml:space="preserve"> আইডি</w:t>
      </w:r>
      <w:r>
        <w:rPr>
          <w:color w:val="000075"/>
        </w:rPr>
        <w:t xml:space="preserve"> কার্ড</w:t>
      </w:r>
      <w:r>
        <w:rPr>
          <w:color w:val="2F0000"/>
        </w:rPr>
        <w:t xml:space="preserve"> এ</w:t>
      </w:r>
      <w:r>
        <w:rPr>
          <w:color w:val="210000"/>
        </w:rPr>
        <w:t xml:space="preserve"> কি</w:t>
      </w:r>
      <w:r>
        <w:rPr>
          <w:color w:val="3B0000"/>
        </w:rPr>
        <w:t xml:space="preserve"> কোনো</w:t>
      </w:r>
      <w:r>
        <w:rPr>
          <w:color w:val="00003D"/>
        </w:rPr>
        <w:t xml:space="preserve"> সমস্যা</w:t>
      </w:r>
      <w:r>
        <w:rPr>
          <w:color w:val="00002C"/>
        </w:rPr>
        <w:t xml:space="preserve"> আছে</w:t>
      </w:r>
      <w:r>
        <w:br/>
      </w:r>
      <w:r>
        <w:rPr>
          <w:color w:val="3B0000"/>
        </w:rPr>
        <w:t xml:space="preserve"> hello</w:t>
      </w:r>
      <w:r>
        <w:rPr>
          <w:color w:val="000000"/>
        </w:rPr>
        <w:t xml:space="preserve"> sir</w:t>
      </w:r>
      <w:r>
        <w:rPr>
          <w:color w:val="2F0000"/>
        </w:rPr>
        <w:t xml:space="preserve"> ai</w:t>
      </w:r>
      <w:r>
        <w:rPr>
          <w:color w:val="000024"/>
        </w:rPr>
        <w:t xml:space="preserve"> number</w:t>
      </w:r>
      <w:r>
        <w:rPr>
          <w:color w:val="000026"/>
        </w:rPr>
        <w:t xml:space="preserve"> e</w:t>
      </w:r>
      <w:r>
        <w:rPr>
          <w:color w:val="1E0000"/>
        </w:rPr>
        <w:t xml:space="preserve"> ami</w:t>
      </w:r>
      <w:r>
        <w:rPr>
          <w:color w:val="000048"/>
        </w:rPr>
        <w:t xml:space="preserve"> matro</w:t>
      </w:r>
      <w:r>
        <w:rPr>
          <w:color w:val="00001B"/>
        </w:rPr>
        <w:t xml:space="preserve"> bkash</w:t>
      </w:r>
      <w:r>
        <w:rPr>
          <w:color w:val="00001E"/>
        </w:rPr>
        <w:t xml:space="preserve"> account</w:t>
      </w:r>
      <w:r>
        <w:rPr>
          <w:color w:val="00004A"/>
        </w:rPr>
        <w:t xml:space="preserve"> khular</w:t>
      </w:r>
      <w:r>
        <w:rPr>
          <w:color w:val="320000"/>
        </w:rPr>
        <w:t xml:space="preserve"> jonno</w:t>
      </w:r>
      <w:r>
        <w:rPr>
          <w:color w:val="000043"/>
        </w:rPr>
        <w:t xml:space="preserve"> try</w:t>
      </w:r>
      <w:r>
        <w:rPr>
          <w:color w:val="410000"/>
        </w:rPr>
        <w:t xml:space="preserve"> koresi</w:t>
      </w:r>
      <w:r>
        <w:rPr>
          <w:color w:val="280000"/>
        </w:rPr>
        <w:t xml:space="preserve"> but</w:t>
      </w:r>
      <w:r>
        <w:rPr>
          <w:color w:val="00003F"/>
        </w:rPr>
        <w:t xml:space="preserve"> verification</w:t>
      </w:r>
      <w:r>
        <w:rPr>
          <w:color w:val="00004E"/>
        </w:rPr>
        <w:t xml:space="preserve"> complete</w:t>
      </w:r>
      <w:r>
        <w:rPr>
          <w:color w:val="380000"/>
        </w:rPr>
        <w:t xml:space="preserve"> hoy</w:t>
      </w:r>
      <w:r>
        <w:rPr>
          <w:color w:val="000000"/>
        </w:rPr>
        <w:t xml:space="preserve"> nai</w:t>
      </w:r>
      <w:r>
        <w:rPr>
          <w:color w:val="1E0000"/>
        </w:rPr>
        <w:t xml:space="preserve"> ami</w:t>
      </w:r>
      <w:r>
        <w:rPr>
          <w:color w:val="000044"/>
        </w:rPr>
        <w:t xml:space="preserve"> karon</w:t>
      </w:r>
      <w:r>
        <w:rPr>
          <w:color w:val="000027"/>
        </w:rPr>
        <w:t xml:space="preserve"> ta</w:t>
      </w:r>
      <w:r>
        <w:rPr>
          <w:color w:val="000066"/>
        </w:rPr>
        <w:t xml:space="preserve"> jantechacci</w:t>
      </w:r>
      <w:r>
        <w:br/>
      </w:r>
      <w:r>
        <w:rPr>
          <w:color w:val="380000"/>
        </w:rPr>
        <w:t xml:space="preserve"> ami</w:t>
      </w:r>
      <w:r>
        <w:rPr>
          <w:color w:val="000056"/>
        </w:rPr>
        <w:t xml:space="preserve"> md</w:t>
      </w:r>
      <w:r>
        <w:rPr>
          <w:color w:val="00005E"/>
        </w:rPr>
        <w:t xml:space="preserve"> saiful</w:t>
      </w:r>
      <w:r>
        <w:rPr>
          <w:color w:val="00005E"/>
        </w:rPr>
        <w:t xml:space="preserve"> islam</w:t>
      </w:r>
      <w:r>
        <w:rPr>
          <w:color w:val="380000"/>
        </w:rPr>
        <w:t xml:space="preserve"> ami</w:t>
      </w:r>
      <w:r>
        <w:rPr>
          <w:color w:val="000019"/>
        </w:rPr>
        <w:t xml:space="preserve"> bkash</w:t>
      </w:r>
      <w:r>
        <w:rPr>
          <w:color w:val="000032"/>
        </w:rPr>
        <w:t xml:space="preserve"> khulte</w:t>
      </w:r>
      <w:r>
        <w:rPr>
          <w:color w:val="00003C"/>
        </w:rPr>
        <w:t xml:space="preserve"> gele</w:t>
      </w:r>
      <w:r>
        <w:rPr>
          <w:color w:val="00003E"/>
        </w:rPr>
        <w:t xml:space="preserve"> sorry</w:t>
      </w:r>
      <w:r>
        <w:rPr>
          <w:color w:val="000048"/>
        </w:rPr>
        <w:t xml:space="preserve"> boltese</w:t>
      </w:r>
      <w:r>
        <w:rPr>
          <w:color w:val="3E0000"/>
        </w:rPr>
        <w:t xml:space="preserve"> kindly</w:t>
      </w:r>
      <w:r>
        <w:rPr>
          <w:color w:val="380000"/>
        </w:rPr>
        <w:t xml:space="preserve"> ami</w:t>
      </w:r>
      <w:r>
        <w:rPr>
          <w:color w:val="00001D"/>
        </w:rPr>
        <w:t xml:space="preserve"> ki</w:t>
      </w:r>
      <w:r>
        <w:rPr>
          <w:color w:val="300000"/>
        </w:rPr>
        <w:t xml:space="preserve"> jante</w:t>
      </w:r>
      <w:r>
        <w:rPr>
          <w:color w:val="000031"/>
        </w:rPr>
        <w:t xml:space="preserve"> pari</w:t>
      </w:r>
      <w:r>
        <w:rPr>
          <w:color w:val="00002C"/>
        </w:rPr>
        <w:t xml:space="preserve"> keno</w:t>
      </w:r>
      <w:r>
        <w:rPr>
          <w:color w:val="000048"/>
        </w:rPr>
        <w:t xml:space="preserve"> amon</w:t>
      </w:r>
      <w:r>
        <w:rPr>
          <w:color w:val="00003B"/>
        </w:rPr>
        <w:t xml:space="preserve"> hosse</w:t>
      </w:r>
      <w:r>
        <w:br/>
      </w:r>
      <w:r>
        <w:rPr>
          <w:color w:val="350000"/>
        </w:rPr>
        <w:t xml:space="preserve"> amr</w:t>
      </w:r>
      <w:r>
        <w:rPr>
          <w:color w:val="000023"/>
        </w:rPr>
        <w:t xml:space="preserve"> bkash</w:t>
      </w:r>
      <w:r>
        <w:rPr>
          <w:color w:val="00006E"/>
        </w:rPr>
        <w:t xml:space="preserve"> kulta</w:t>
      </w:r>
      <w:r>
        <w:rPr>
          <w:color w:val="000051"/>
        </w:rPr>
        <w:t xml:space="preserve"> parci</w:t>
      </w:r>
      <w:r>
        <w:rPr>
          <w:color w:val="000052"/>
        </w:rPr>
        <w:t xml:space="preserve"> nah</w:t>
      </w:r>
      <w:r>
        <w:rPr>
          <w:color w:val="500000"/>
        </w:rPr>
        <w:t xml:space="preserve"> aktu</w:t>
      </w:r>
      <w:r>
        <w:rPr>
          <w:color w:val="000075"/>
        </w:rPr>
        <w:t xml:space="preserve"> sahajjo</w:t>
      </w:r>
      <w:r>
        <w:rPr>
          <w:color w:val="610000"/>
        </w:rPr>
        <w:t xml:space="preserve"> korun</w:t>
      </w:r>
      <w:r>
        <w:rPr>
          <w:color w:val="4A0000"/>
        </w:rPr>
        <w:t xml:space="preserve"> plz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4D"/>
        </w:rPr>
        <w:t xml:space="preserve"> একাউন্ট</w:t>
      </w:r>
      <w:r>
        <w:rPr>
          <w:color w:val="0000A3"/>
        </w:rPr>
        <w:t xml:space="preserve"> রেজিস্ট্রেশন</w:t>
      </w:r>
      <w:r>
        <w:rPr>
          <w:color w:val="00009D"/>
        </w:rPr>
        <w:t xml:space="preserve"> হচ্ছেনা</w:t>
      </w:r>
      <w:r>
        <w:rPr>
          <w:color w:val="000000"/>
        </w:rPr>
        <w:t xml:space="preserve"> কেন</w:t>
      </w:r>
      <w:r>
        <w:br/>
      </w:r>
      <w:r>
        <w:rPr>
          <w:color w:val="640000"/>
        </w:rPr>
        <w:t xml:space="preserve"> আমার</w:t>
      </w:r>
      <w:r>
        <w:rPr>
          <w:color w:val="000062"/>
        </w:rPr>
        <w:t xml:space="preserve"> বিকাশ</w:t>
      </w:r>
      <w:r>
        <w:rPr>
          <w:color w:val="0000AB"/>
        </w:rPr>
        <w:t xml:space="preserve"> হচ্ছে</w:t>
      </w:r>
      <w:r>
        <w:rPr>
          <w:color w:val="00007C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B0000"/>
        </w:rPr>
        <w:t xml:space="preserve"> amar</w:t>
      </w:r>
      <w:r>
        <w:rPr>
          <w:color w:val="00003E"/>
        </w:rPr>
        <w:t xml:space="preserve"> bkash</w:t>
      </w:r>
      <w:r>
        <w:rPr>
          <w:color w:val="0000EB"/>
        </w:rPr>
        <w:t xml:space="preserve"> kholtacena</w:t>
      </w:r>
      <w:r>
        <w:br/>
      </w:r>
      <w:r>
        <w:rPr>
          <w:color w:val="000000"/>
        </w:rPr>
        <w:t xml:space="preserve"> account</w:t>
      </w:r>
      <w:r>
        <w:rPr>
          <w:color w:val="00007B"/>
        </w:rPr>
        <w:t xml:space="preserve"> create</w:t>
      </w:r>
      <w:r>
        <w:rPr>
          <w:color w:val="460000"/>
        </w:rPr>
        <w:t xml:space="preserve"> korte</w:t>
      </w:r>
      <w:r>
        <w:rPr>
          <w:color w:val="0000B1"/>
        </w:rPr>
        <w:t xml:space="preserve"> jamela</w:t>
      </w:r>
      <w:r>
        <w:rPr>
          <w:color w:val="000073"/>
        </w:rPr>
        <w:t xml:space="preserve"> hosse</w:t>
      </w:r>
      <w:r>
        <w:br/>
      </w:r>
      <w:r>
        <w:rPr>
          <w:color w:val="00008D"/>
        </w:rPr>
        <w:t xml:space="preserve"> বার</w:t>
      </w:r>
      <w:r>
        <w:rPr>
          <w:color w:val="00008D"/>
        </w:rPr>
        <w:t xml:space="preserve"> বার</w:t>
      </w:r>
      <w:r>
        <w:rPr>
          <w:color w:val="00004D"/>
        </w:rPr>
        <w:t xml:space="preserve"> চেষ্টা</w:t>
      </w:r>
      <w:r>
        <w:rPr>
          <w:color w:val="450000"/>
        </w:rPr>
        <w:t xml:space="preserve"> করি</w:t>
      </w:r>
      <w:r>
        <w:rPr>
          <w:color w:val="2E0000"/>
        </w:rPr>
        <w:t xml:space="preserve"> কিন্তু</w:t>
      </w:r>
      <w:r>
        <w:rPr>
          <w:color w:val="200000"/>
        </w:rPr>
        <w:t xml:space="preserve"> আমার</w:t>
      </w:r>
      <w:r>
        <w:rPr>
          <w:color w:val="00006F"/>
        </w:rPr>
        <w:t xml:space="preserve"> টা</w:t>
      </w:r>
      <w:r>
        <w:rPr>
          <w:color w:val="000020"/>
        </w:rPr>
        <w:t xml:space="preserve"> বিকাশ</w:t>
      </w:r>
      <w:r>
        <w:rPr>
          <w:color w:val="3F0000"/>
        </w:rPr>
        <w:t xml:space="preserve"> হয়</w:t>
      </w:r>
      <w:r>
        <w:rPr>
          <w:color w:val="000028"/>
        </w:rPr>
        <w:t xml:space="preserve"> না</w:t>
      </w:r>
      <w:r>
        <w:rPr>
          <w:color w:val="000050"/>
        </w:rPr>
        <w:t xml:space="preserve"> কারন</w:t>
      </w:r>
      <w:r>
        <w:rPr>
          <w:color w:val="00006F"/>
        </w:rPr>
        <w:t xml:space="preserve"> টা</w:t>
      </w:r>
      <w:r>
        <w:rPr>
          <w:color w:val="480000"/>
        </w:rPr>
        <w:t xml:space="preserve"> কী</w:t>
      </w:r>
      <w:r>
        <w:br/>
      </w:r>
      <w:r>
        <w:rPr>
          <w:color w:val="150000"/>
        </w:rPr>
        <w:t xml:space="preserve"> ami</w:t>
      </w:r>
      <w:r>
        <w:rPr>
          <w:color w:val="430000"/>
        </w:rPr>
        <w:t xml:space="preserve"> koik</w:t>
      </w:r>
      <w:r>
        <w:rPr>
          <w:color w:val="000028"/>
        </w:rPr>
        <w:t xml:space="preserve"> din</w:t>
      </w:r>
      <w:r>
        <w:rPr>
          <w:color w:val="00003A"/>
        </w:rPr>
        <w:t xml:space="preserve"> dore</w:t>
      </w:r>
      <w:r>
        <w:rPr>
          <w:color w:val="00002E"/>
        </w:rPr>
        <w:t xml:space="preserve"> akti</w:t>
      </w:r>
      <w:r>
        <w:rPr>
          <w:color w:val="000046"/>
        </w:rPr>
        <w:t xml:space="preserve"> akout</w:t>
      </w:r>
      <w:r>
        <w:rPr>
          <w:color w:val="420000"/>
        </w:rPr>
        <w:t xml:space="preserve"> kolar</w:t>
      </w:r>
      <w:r>
        <w:rPr>
          <w:color w:val="000042"/>
        </w:rPr>
        <w:t xml:space="preserve"> chasta</w:t>
      </w:r>
      <w:r>
        <w:rPr>
          <w:color w:val="290000"/>
        </w:rPr>
        <w:t xml:space="preserve"> korci</w:t>
      </w:r>
      <w:r>
        <w:rPr>
          <w:color w:val="200000"/>
        </w:rPr>
        <w:t xml:space="preserve"> kintu</w:t>
      </w:r>
      <w:r>
        <w:rPr>
          <w:color w:val="00002B"/>
        </w:rPr>
        <w:t xml:space="preserve"> sob</w:t>
      </w:r>
      <w:r>
        <w:rPr>
          <w:color w:val="380000"/>
        </w:rPr>
        <w:t xml:space="preserve"> data</w:t>
      </w:r>
      <w:r>
        <w:rPr>
          <w:color w:val="370000"/>
        </w:rPr>
        <w:t xml:space="preserve"> dai</w:t>
      </w:r>
      <w:r>
        <w:rPr>
          <w:color w:val="000030"/>
        </w:rPr>
        <w:t xml:space="preserve"> pore</w:t>
      </w:r>
      <w:r>
        <w:rPr>
          <w:color w:val="000042"/>
        </w:rPr>
        <w:t xml:space="preserve"> akunt</w:t>
      </w:r>
      <w:r>
        <w:rPr>
          <w:color w:val="00003C"/>
        </w:rPr>
        <w:t xml:space="preserve"> somponno</w:t>
      </w:r>
      <w:r>
        <w:rPr>
          <w:color w:val="290000"/>
        </w:rPr>
        <w:t xml:space="preserve"> hoi</w:t>
      </w:r>
      <w:r>
        <w:rPr>
          <w:color w:val="000018"/>
        </w:rPr>
        <w:t xml:space="preserve"> na</w:t>
      </w:r>
      <w:r>
        <w:rPr>
          <w:color w:val="260000"/>
        </w:rPr>
        <w:t xml:space="preserve"> kano</w:t>
      </w:r>
      <w:r>
        <w:rPr>
          <w:color w:val="460000"/>
        </w:rPr>
        <w:t xml:space="preserve"> plis</w:t>
      </w:r>
      <w:r>
        <w:rPr>
          <w:color w:val="000033"/>
        </w:rPr>
        <w:t xml:space="preserve"> akto</w:t>
      </w:r>
      <w:r>
        <w:rPr>
          <w:color w:val="000043"/>
        </w:rPr>
        <w:t xml:space="preserve"> daken</w:t>
      </w:r>
      <w:r>
        <w:rPr>
          <w:color w:val="250000"/>
        </w:rPr>
        <w:t xml:space="preserve"> vai</w:t>
      </w:r>
      <w:r>
        <w:br/>
      </w:r>
      <w:r>
        <w:rPr>
          <w:color w:val="3D0000"/>
        </w:rPr>
        <w:t xml:space="preserve"> আমি</w:t>
      </w:r>
      <w:r>
        <w:rPr>
          <w:color w:val="000061"/>
        </w:rPr>
        <w:t xml:space="preserve"> একটা</w:t>
      </w:r>
      <w:r>
        <w:rPr>
          <w:color w:val="000075"/>
        </w:rPr>
        <w:t xml:space="preserve"> আইডি</w:t>
      </w:r>
      <w:r>
        <w:rPr>
          <w:color w:val="000069"/>
        </w:rPr>
        <w:t xml:space="preserve"> খুলতে</w:t>
      </w:r>
      <w:r>
        <w:rPr>
          <w:color w:val="000068"/>
        </w:rPr>
        <w:t xml:space="preserve"> চাচ্ছি</w:t>
      </w:r>
      <w:r>
        <w:rPr>
          <w:color w:val="000065"/>
        </w:rPr>
        <w:t xml:space="preserve"> হচ্ছে</w:t>
      </w:r>
      <w:r>
        <w:rPr>
          <w:color w:val="00004A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870000"/>
        </w:rPr>
        <w:t xml:space="preserve"> boss</w:t>
      </w:r>
      <w:r>
        <w:rPr>
          <w:color w:val="400000"/>
        </w:rPr>
        <w:t xml:space="preserve"> amr</w:t>
      </w:r>
      <w:r>
        <w:rPr>
          <w:color w:val="4A0000"/>
        </w:rPr>
        <w:t xml:space="preserve"> ai</w:t>
      </w:r>
      <w:r>
        <w:rPr>
          <w:color w:val="000054"/>
        </w:rPr>
        <w:t xml:space="preserve"> sim</w:t>
      </w:r>
      <w:r>
        <w:rPr>
          <w:color w:val="360000"/>
        </w:rPr>
        <w:t xml:space="preserve"> a</w:t>
      </w:r>
      <w:r>
        <w:rPr>
          <w:color w:val="00002A"/>
        </w:rPr>
        <w:t xml:space="preserve"> bkash</w:t>
      </w:r>
      <w:r>
        <w:rPr>
          <w:color w:val="00005A"/>
        </w:rPr>
        <w:t xml:space="preserve"> khola</w:t>
      </w:r>
      <w:r>
        <w:rPr>
          <w:color w:val="000075"/>
        </w:rPr>
        <w:t xml:space="preserve"> jasse</w:t>
      </w:r>
      <w:r>
        <w:rPr>
          <w:color w:val="000036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4C0000"/>
        </w:rPr>
        <w:t xml:space="preserve"> ami</w:t>
      </w:r>
      <w:r>
        <w:rPr>
          <w:color w:val="000043"/>
        </w:rPr>
        <w:t xml:space="preserve"> bkash</w:t>
      </w:r>
      <w:r>
        <w:rPr>
          <w:color w:val="00004C"/>
        </w:rPr>
        <w:t xml:space="preserve"> account</w:t>
      </w:r>
      <w:r>
        <w:rPr>
          <w:color w:val="000087"/>
        </w:rPr>
        <w:t xml:space="preserve"> khulte</w:t>
      </w:r>
      <w:r>
        <w:rPr>
          <w:color w:val="0000AE"/>
        </w:rPr>
        <w:t xml:space="preserve"> parchina</w:t>
      </w:r>
      <w:r>
        <w:br/>
      </w:r>
      <w:r>
        <w:rPr>
          <w:color w:val="000049"/>
        </w:rPr>
        <w:t xml:space="preserve"> account</w:t>
      </w:r>
      <w:r>
        <w:rPr>
          <w:color w:val="000082"/>
        </w:rPr>
        <w:t xml:space="preserve"> khulte</w:t>
      </w:r>
      <w:r>
        <w:rPr>
          <w:color w:val="0000CE"/>
        </w:rPr>
        <w:t xml:space="preserve"> partechina</w:t>
      </w:r>
      <w:r>
        <w:br/>
      </w:r>
      <w:r>
        <w:rPr>
          <w:color w:val="3F0000"/>
        </w:rPr>
        <w:t xml:space="preserve"> amar</w:t>
      </w:r>
      <w:r>
        <w:rPr>
          <w:color w:val="5C0000"/>
        </w:rPr>
        <w:t xml:space="preserve"> ai</w:t>
      </w:r>
      <w:r>
        <w:rPr>
          <w:color w:val="000083"/>
        </w:rPr>
        <w:t xml:space="preserve"> nambare</w:t>
      </w:r>
      <w:r>
        <w:rPr>
          <w:color w:val="000034"/>
        </w:rPr>
        <w:t xml:space="preserve"> bkash</w:t>
      </w:r>
      <w:r>
        <w:rPr>
          <w:color w:val="000069"/>
        </w:rPr>
        <w:t xml:space="preserve"> khulte</w:t>
      </w:r>
      <w:r>
        <w:rPr>
          <w:color w:val="000082"/>
        </w:rPr>
        <w:t xml:space="preserve"> parsi</w:t>
      </w:r>
      <w:r>
        <w:rPr>
          <w:color w:val="000043"/>
        </w:rPr>
        <w:t xml:space="preserve"> na</w:t>
      </w:r>
      <w:r>
        <w:br/>
      </w:r>
      <w:r>
        <w:rPr>
          <w:color w:val="610000"/>
        </w:rPr>
        <w:t xml:space="preserve"> i</w:t>
      </w:r>
      <w:r>
        <w:rPr>
          <w:color w:val="0000AD"/>
        </w:rPr>
        <w:t xml:space="preserve"> can't</w:t>
      </w:r>
      <w:r>
        <w:rPr>
          <w:color w:val="000089"/>
        </w:rPr>
        <w:t xml:space="preserve"> open</w:t>
      </w:r>
      <w:r>
        <w:rPr>
          <w:color w:val="000052"/>
        </w:rPr>
        <w:t xml:space="preserve"> account</w:t>
      </w:r>
      <w:r>
        <w:br/>
      </w:r>
      <w:r>
        <w:rPr>
          <w:color w:val="3D0000"/>
        </w:rPr>
        <w:t xml:space="preserve"> ami</w:t>
      </w:r>
      <w:r>
        <w:rPr>
          <w:color w:val="00005D"/>
        </w:rPr>
        <w:t xml:space="preserve"> nid</w:t>
      </w:r>
      <w:r>
        <w:rPr>
          <w:color w:val="000091"/>
        </w:rPr>
        <w:t xml:space="preserve"> dilam</w:t>
      </w:r>
      <w:r>
        <w:rPr>
          <w:color w:val="500000"/>
        </w:rPr>
        <w:t xml:space="preserve"> but</w:t>
      </w:r>
      <w:r>
        <w:rPr>
          <w:color w:val="000036"/>
        </w:rPr>
        <w:t xml:space="preserve"> bkash</w:t>
      </w:r>
      <w:r>
        <w:rPr>
          <w:color w:val="000082"/>
        </w:rPr>
        <w:t xml:space="preserve"> hosse</w:t>
      </w:r>
      <w:r>
        <w:rPr>
          <w:color w:val="000046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390000"/>
        </w:rPr>
        <w:t xml:space="preserve"> ami</w:t>
      </w:r>
      <w:r>
        <w:rPr>
          <w:color w:val="00005E"/>
        </w:rPr>
        <w:t xml:space="preserve"> akta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66"/>
        </w:rPr>
        <w:t xml:space="preserve"> khulte</w:t>
      </w:r>
      <w:r>
        <w:rPr>
          <w:color w:val="000069"/>
        </w:rPr>
        <w:t xml:space="preserve"> cai</w:t>
      </w:r>
      <w:r>
        <w:rPr>
          <w:color w:val="590000"/>
        </w:rPr>
        <w:t xml:space="preserve"> kintu</w:t>
      </w:r>
      <w:r>
        <w:rPr>
          <w:color w:val="000072"/>
        </w:rPr>
        <w:t xml:space="preserve"> hocce</w:t>
      </w:r>
      <w:r>
        <w:rPr>
          <w:color w:val="000041"/>
        </w:rPr>
        <w:t xml:space="preserve"> na</w:t>
      </w:r>
      <w:r>
        <w:br/>
      </w:r>
      <w:r>
        <w:rPr>
          <w:color w:val="3C0000"/>
        </w:rPr>
        <w:t xml:space="preserve"> আমার</w:t>
      </w:r>
      <w:r>
        <w:rPr>
          <w:color w:val="0000A0"/>
        </w:rPr>
        <w:t xml:space="preserve"> রেজিস্ট্রেশন</w:t>
      </w:r>
      <w:r>
        <w:rPr>
          <w:color w:val="000059"/>
        </w:rPr>
        <w:t xml:space="preserve"> কেন</w:t>
      </w:r>
      <w:r>
        <w:rPr>
          <w:color w:val="000094"/>
        </w:rPr>
        <w:t xml:space="preserve"> নিচ্ছে</w:t>
      </w:r>
      <w:r>
        <w:rPr>
          <w:color w:val="00004A"/>
        </w:rPr>
        <w:t xml:space="preserve"> না</w:t>
      </w:r>
      <w:r>
        <w:br/>
      </w:r>
      <w:r>
        <w:rPr>
          <w:color w:val="00007A"/>
        </w:rPr>
        <w:t xml:space="preserve"> সার</w:t>
      </w:r>
      <w:r>
        <w:rPr>
          <w:color w:val="2F0000"/>
        </w:rPr>
        <w:t xml:space="preserve"> আমার</w:t>
      </w:r>
      <w:r>
        <w:rPr>
          <w:color w:val="00008D"/>
        </w:rPr>
        <w:t xml:space="preserve"> একাউনট</w:t>
      </w:r>
      <w:r>
        <w:rPr>
          <w:color w:val="000059"/>
        </w:rPr>
        <w:t xml:space="preserve"> খোলা</w:t>
      </w:r>
      <w:r>
        <w:rPr>
          <w:color w:val="000079"/>
        </w:rPr>
        <w:t xml:space="preserve"> হচ্ছেনা</w:t>
      </w:r>
      <w:r>
        <w:rPr>
          <w:color w:val="000046"/>
        </w:rPr>
        <w:t xml:space="preserve"> কেন</w:t>
      </w:r>
      <w:r>
        <w:br/>
      </w:r>
      <w:r>
        <w:rPr>
          <w:color w:val="300000"/>
        </w:rPr>
        <w:t xml:space="preserve"> আমি</w:t>
      </w:r>
      <w:r>
        <w:rPr>
          <w:color w:val="000046"/>
        </w:rPr>
        <w:t xml:space="preserve"> কেন</w:t>
      </w:r>
      <w:r>
        <w:rPr>
          <w:color w:val="00002E"/>
        </w:rPr>
        <w:t xml:space="preserve"> বিকাশ</w:t>
      </w:r>
      <w:r>
        <w:rPr>
          <w:color w:val="0000B4"/>
        </w:rPr>
        <w:t xml:space="preserve"> এক্যাটন</w:t>
      </w:r>
      <w:r>
        <w:rPr>
          <w:color w:val="000053"/>
        </w:rPr>
        <w:t xml:space="preserve"> খুলতে</w:t>
      </w:r>
      <w:r>
        <w:rPr>
          <w:color w:val="00006D"/>
        </w:rPr>
        <w:t xml:space="preserve"> parci</w:t>
      </w:r>
      <w:r>
        <w:rPr>
          <w:color w:val="00003D"/>
        </w:rPr>
        <w:t xml:space="preserve"> na</w:t>
      </w:r>
      <w:r>
        <w:br/>
      </w:r>
      <w:r>
        <w:rPr>
          <w:color w:val="310000"/>
        </w:rPr>
        <w:t xml:space="preserve"> what</w:t>
      </w:r>
      <w:r>
        <w:rPr>
          <w:color w:val="280000"/>
        </w:rPr>
        <w:t xml:space="preserve"> is</w:t>
      </w:r>
      <w:r>
        <w:rPr>
          <w:color w:val="500000"/>
        </w:rPr>
        <w:t xml:space="preserve"> the</w:t>
      </w:r>
      <w:r>
        <w:rPr>
          <w:color w:val="00002F"/>
        </w:rPr>
        <w:t xml:space="preserve"> problem</w:t>
      </w:r>
      <w:r>
        <w:rPr>
          <w:color w:val="00001F"/>
        </w:rPr>
        <w:t xml:space="preserve"> to</w:t>
      </w:r>
      <w:r>
        <w:rPr>
          <w:color w:val="00002D"/>
        </w:rPr>
        <w:t xml:space="preserve"> new</w:t>
      </w:r>
      <w:r>
        <w:rPr>
          <w:color w:val="000032"/>
        </w:rPr>
        <w:t xml:space="preserve"> registration</w:t>
      </w:r>
      <w:r>
        <w:rPr>
          <w:color w:val="1E0000"/>
        </w:rPr>
        <w:t xml:space="preserve"> i</w:t>
      </w:r>
      <w:r>
        <w:rPr>
          <w:color w:val="2D0000"/>
        </w:rPr>
        <w:t xml:space="preserve"> have</w:t>
      </w:r>
      <w:r>
        <w:rPr>
          <w:color w:val="3F0000"/>
        </w:rPr>
        <w:t xml:space="preserve"> tried</w:t>
      </w:r>
      <w:r>
        <w:rPr>
          <w:color w:val="000055"/>
        </w:rPr>
        <w:t xml:space="preserve"> lots</w:t>
      </w:r>
      <w:r>
        <w:rPr>
          <w:color w:val="2C0000"/>
        </w:rPr>
        <w:t xml:space="preserve"> of</w:t>
      </w:r>
      <w:r>
        <w:rPr>
          <w:color w:val="000034"/>
        </w:rPr>
        <w:t xml:space="preserve"> time</w:t>
      </w:r>
      <w:r>
        <w:rPr>
          <w:color w:val="350000"/>
        </w:rPr>
        <w:t xml:space="preserve"> bt</w:t>
      </w:r>
      <w:r>
        <w:rPr>
          <w:color w:val="1E0000"/>
        </w:rPr>
        <w:t xml:space="preserve"> i</w:t>
      </w:r>
      <w:r>
        <w:rPr>
          <w:color w:val="00003C"/>
        </w:rPr>
        <w:t xml:space="preserve"> did</w:t>
      </w:r>
      <w:r>
        <w:rPr>
          <w:color w:val="00002A"/>
        </w:rPr>
        <w:t xml:space="preserve"> not</w:t>
      </w:r>
      <w:r>
        <w:rPr>
          <w:color w:val="000044"/>
        </w:rPr>
        <w:t xml:space="preserve"> done</w:t>
      </w:r>
      <w:r>
        <w:rPr>
          <w:color w:val="000000"/>
        </w:rPr>
        <w:t xml:space="preserve"> why</w:t>
      </w:r>
      <w:r>
        <w:rPr>
          <w:color w:val="2A0000"/>
        </w:rPr>
        <w:t xml:space="preserve"> please</w:t>
      </w:r>
      <w:r>
        <w:rPr>
          <w:color w:val="00003B"/>
        </w:rPr>
        <w:t xml:space="preserve"> give</w:t>
      </w:r>
      <w:r>
        <w:rPr>
          <w:color w:val="2B0000"/>
        </w:rPr>
        <w:t xml:space="preserve"> me</w:t>
      </w:r>
      <w:r>
        <w:rPr>
          <w:color w:val="500000"/>
        </w:rPr>
        <w:t xml:space="preserve"> the</w:t>
      </w:r>
      <w:r>
        <w:rPr>
          <w:color w:val="000055"/>
        </w:rPr>
        <w:t xml:space="preserve"> sollution</w:t>
      </w:r>
      <w:r>
        <w:rPr>
          <w:color w:val="000000"/>
        </w:rPr>
        <w:t xml:space="preserve"> soon</w:t>
      </w:r>
      <w:r>
        <w:br/>
      </w:r>
      <w:r>
        <w:rPr>
          <w:color w:val="170000"/>
        </w:rPr>
        <w:t xml:space="preserve"> আমি</w:t>
      </w:r>
      <w:r>
        <w:rPr>
          <w:color w:val="170000"/>
        </w:rPr>
        <w:t xml:space="preserve"> আমার</w:t>
      </w:r>
      <w:r>
        <w:rPr>
          <w:color w:val="440000"/>
        </w:rPr>
        <w:t xml:space="preserve"> মায়ের</w:t>
      </w:r>
      <w:r>
        <w:rPr>
          <w:color w:val="000037"/>
        </w:rPr>
        <w:t xml:space="preserve"> এনআইডি</w:t>
      </w:r>
      <w:r>
        <w:rPr>
          <w:color w:val="4E0000"/>
        </w:rPr>
        <w:t xml:space="preserve"> দিয়ে</w:t>
      </w:r>
      <w:r>
        <w:rPr>
          <w:color w:val="000016"/>
        </w:rPr>
        <w:t xml:space="preserve"> বিকাশ</w:t>
      </w:r>
      <w:r>
        <w:rPr>
          <w:color w:val="00001D"/>
        </w:rPr>
        <w:t xml:space="preserve"> একাউন্ট</w:t>
      </w:r>
      <w:r>
        <w:rPr>
          <w:color w:val="000028"/>
        </w:rPr>
        <w:t xml:space="preserve"> খুলতে</w:t>
      </w:r>
      <w:r>
        <w:rPr>
          <w:color w:val="000048"/>
        </w:rPr>
        <w:t xml:space="preserve"> চেস্টা</w:t>
      </w:r>
      <w:r>
        <w:rPr>
          <w:color w:val="000000"/>
        </w:rPr>
        <w:t xml:space="preserve"> করতেসিলাম</w:t>
      </w:r>
      <w:r>
        <w:rPr>
          <w:color w:val="000033"/>
        </w:rPr>
        <w:t xml:space="preserve"> সব</w:t>
      </w:r>
      <w:r>
        <w:rPr>
          <w:color w:val="310000"/>
        </w:rPr>
        <w:t xml:space="preserve"> কিছু</w:t>
      </w:r>
      <w:r>
        <w:rPr>
          <w:color w:val="4E0000"/>
        </w:rPr>
        <w:t xml:space="preserve"> দিয়ে</w:t>
      </w:r>
      <w:r>
        <w:rPr>
          <w:color w:val="000054"/>
        </w:rPr>
        <w:t xml:space="preserve"> ফেইস</w:t>
      </w:r>
      <w:r>
        <w:rPr>
          <w:color w:val="00007A"/>
        </w:rPr>
        <w:t xml:space="preserve"> ভেরিফিকেশন</w:t>
      </w:r>
      <w:r>
        <w:rPr>
          <w:color w:val="2C0000"/>
        </w:rPr>
        <w:t xml:space="preserve"> করার</w:t>
      </w:r>
      <w:r>
        <w:rPr>
          <w:color w:val="300000"/>
        </w:rPr>
        <w:t xml:space="preserve"> পর</w:t>
      </w:r>
      <w:r>
        <w:rPr>
          <w:color w:val="00003A"/>
        </w:rPr>
        <w:t xml:space="preserve"> দেখায়</w:t>
      </w:r>
      <w:r>
        <w:rPr>
          <w:color w:val="00007A"/>
        </w:rPr>
        <w:t xml:space="preserve"> ভেরিফিকেশন</w:t>
      </w:r>
      <w:r>
        <w:rPr>
          <w:color w:val="000000"/>
        </w:rPr>
        <w:t xml:space="preserve"> ব্যার্থ</w:t>
      </w:r>
      <w:r>
        <w:rPr>
          <w:color w:val="3E0000"/>
        </w:rPr>
        <w:t xml:space="preserve"> এটার</w:t>
      </w:r>
      <w:r>
        <w:rPr>
          <w:color w:val="000038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19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AE"/>
        </w:rPr>
        <w:t xml:space="preserve"> একাউন্টস</w:t>
      </w:r>
      <w:r>
        <w:rPr>
          <w:color w:val="00002C"/>
        </w:rPr>
        <w:t xml:space="preserve"> খুলতে</w:t>
      </w:r>
      <w:r>
        <w:rPr>
          <w:color w:val="3B0000"/>
        </w:rPr>
        <w:t xml:space="preserve"> বাট</w:t>
      </w:r>
      <w:r>
        <w:rPr>
          <w:color w:val="00002A"/>
        </w:rPr>
        <w:t xml:space="preserve"> হচ্ছে</w:t>
      </w:r>
      <w:r>
        <w:rPr>
          <w:color w:val="000025"/>
        </w:rPr>
        <w:t xml:space="preserve"> কেন</w:t>
      </w:r>
      <w:r>
        <w:rPr>
          <w:color w:val="240000"/>
        </w:rPr>
        <w:t xml:space="preserve"> এই</w:t>
      </w:r>
      <w:r>
        <w:rPr>
          <w:color w:val="00002B"/>
        </w:rPr>
        <w:t xml:space="preserve"> nid</w:t>
      </w:r>
      <w:r>
        <w:rPr>
          <w:color w:val="2A0000"/>
        </w:rPr>
        <w:t xml:space="preserve"> দিয়ে</w:t>
      </w:r>
      <w:r>
        <w:rPr>
          <w:color w:val="000035"/>
        </w:rPr>
        <w:t xml:space="preserve"> আর</w:t>
      </w:r>
      <w:r>
        <w:rPr>
          <w:color w:val="000042"/>
        </w:rPr>
        <w:t xml:space="preserve"> কখন</w:t>
      </w:r>
      <w:r>
        <w:rPr>
          <w:color w:val="000031"/>
        </w:rPr>
        <w:t xml:space="preserve"> বিকাশ</w:t>
      </w:r>
      <w:r>
        <w:rPr>
          <w:color w:val="0000AE"/>
        </w:rPr>
        <w:t xml:space="preserve"> একাউন্টস</w:t>
      </w:r>
      <w:r>
        <w:rPr>
          <w:color w:val="00003B"/>
        </w:rPr>
        <w:t xml:space="preserve"> খুলা</w:t>
      </w:r>
      <w:r>
        <w:rPr>
          <w:color w:val="000053"/>
        </w:rPr>
        <w:t xml:space="preserve"> হইনি</w:t>
      </w:r>
      <w:r>
        <w:br/>
      </w:r>
      <w:r>
        <w:rPr>
          <w:color w:val="000045"/>
        </w:rPr>
        <w:t xml:space="preserve"> বিকাশ</w:t>
      </w:r>
      <w:r>
        <w:rPr>
          <w:color w:val="0000A9"/>
        </w:rPr>
        <w:t xml:space="preserve"> খুলা</w:t>
      </w:r>
      <w:r>
        <w:rPr>
          <w:color w:val="00009A"/>
        </w:rPr>
        <w:t xml:space="preserve"> যাচ্ছে</w:t>
      </w:r>
      <w:r>
        <w:rPr>
          <w:color w:val="000057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3D0000"/>
        </w:rPr>
        <w:t xml:space="preserve"> amar</w:t>
      </w:r>
      <w:r>
        <w:rPr>
          <w:color w:val="000070"/>
        </w:rPr>
        <w:t xml:space="preserve"> registration</w:t>
      </w:r>
      <w:r>
        <w:rPr>
          <w:color w:val="0000AB"/>
        </w:rPr>
        <w:t xml:space="preserve"> shofol</w:t>
      </w:r>
      <w:r>
        <w:rPr>
          <w:color w:val="7A0000"/>
        </w:rPr>
        <w:t xml:space="preserve"> holo</w:t>
      </w:r>
      <w:r>
        <w:rPr>
          <w:color w:val="000041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D0000"/>
        </w:rPr>
        <w:t xml:space="preserve"> i</w:t>
      </w:r>
      <w:r>
        <w:rPr>
          <w:color w:val="00002A"/>
        </w:rPr>
        <w:t xml:space="preserve"> want</w:t>
      </w:r>
      <w:r>
        <w:rPr>
          <w:color w:val="00003F"/>
        </w:rPr>
        <w:t xml:space="preserve"> to</w:t>
      </w:r>
      <w:r>
        <w:rPr>
          <w:color w:val="00002A"/>
        </w:rPr>
        <w:t xml:space="preserve"> open</w:t>
      </w:r>
      <w:r>
        <w:rPr>
          <w:color w:val="1D0000"/>
        </w:rPr>
        <w:t xml:space="preserve"> a</w:t>
      </w:r>
      <w:r>
        <w:rPr>
          <w:color w:val="000044"/>
        </w:rPr>
        <w:t xml:space="preserve"> bkash</w:t>
      </w:r>
      <w:r>
        <w:rPr>
          <w:color w:val="000033"/>
        </w:rPr>
        <w:t xml:space="preserve"> account</w:t>
      </w:r>
      <w:r>
        <w:rPr>
          <w:color w:val="370000"/>
        </w:rPr>
        <w:t xml:space="preserve"> by</w:t>
      </w:r>
      <w:r>
        <w:rPr>
          <w:color w:val="000021"/>
        </w:rPr>
        <w:t xml:space="preserve"> my</w:t>
      </w:r>
      <w:r>
        <w:rPr>
          <w:color w:val="00001E"/>
        </w:rPr>
        <w:t xml:space="preserve"> number</w:t>
      </w:r>
      <w:r>
        <w:rPr>
          <w:color w:val="350000"/>
        </w:rPr>
        <w:t xml:space="preserve"> bt</w:t>
      </w:r>
      <w:r>
        <w:rPr>
          <w:color w:val="3D0000"/>
        </w:rPr>
        <w:t xml:space="preserve"> i</w:t>
      </w:r>
      <w:r>
        <w:rPr>
          <w:color w:val="000036"/>
        </w:rPr>
        <w:t xml:space="preserve"> can't</w:t>
      </w:r>
      <w:r>
        <w:rPr>
          <w:color w:val="000000"/>
        </w:rPr>
        <w:t xml:space="preserve"> sorry</w:t>
      </w:r>
      <w:r>
        <w:rPr>
          <w:color w:val="400000"/>
        </w:rPr>
        <w:t xml:space="preserve"> we</w:t>
      </w:r>
      <w:r>
        <w:rPr>
          <w:color w:val="380000"/>
        </w:rPr>
        <w:t xml:space="preserve"> are</w:t>
      </w:r>
      <w:r>
        <w:rPr>
          <w:color w:val="00003A"/>
        </w:rPr>
        <w:t xml:space="preserve"> unable</w:t>
      </w:r>
      <w:r>
        <w:rPr>
          <w:color w:val="00003F"/>
        </w:rPr>
        <w:t xml:space="preserve"> to</w:t>
      </w:r>
      <w:r>
        <w:rPr>
          <w:color w:val="000043"/>
        </w:rPr>
        <w:t xml:space="preserve"> proceed</w:t>
      </w:r>
      <w:r>
        <w:rPr>
          <w:color w:val="360000"/>
        </w:rPr>
        <w:t xml:space="preserve"> your</w:t>
      </w:r>
      <w:r>
        <w:rPr>
          <w:color w:val="000044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2A0000"/>
        </w:rPr>
        <w:t xml:space="preserve"> please</w:t>
      </w:r>
      <w:r>
        <w:rPr>
          <w:color w:val="000045"/>
        </w:rPr>
        <w:t xml:space="preserve"> visit</w:t>
      </w:r>
      <w:r>
        <w:rPr>
          <w:color w:val="000042"/>
        </w:rPr>
        <w:t xml:space="preserve"> nearest</w:t>
      </w:r>
      <w:r>
        <w:rPr>
          <w:color w:val="000044"/>
        </w:rPr>
        <w:t xml:space="preserve"> bkash</w:t>
      </w:r>
      <w:r>
        <w:rPr>
          <w:color w:val="000000"/>
        </w:rPr>
        <w:t xml:space="preserve"> center</w:t>
      </w:r>
      <w:r>
        <w:rPr>
          <w:color w:val="2C0000"/>
        </w:rPr>
        <w:t xml:space="preserve"> for</w:t>
      </w:r>
      <w:r>
        <w:rPr>
          <w:color w:val="000000"/>
        </w:rPr>
        <w:t xml:space="preserve"> help</w:t>
      </w:r>
      <w:r>
        <w:rPr>
          <w:color w:val="000037"/>
        </w:rPr>
        <w:t xml:space="preserve"> call</w:t>
      </w:r>
      <w:r>
        <w:br/>
      </w:r>
      <w:r>
        <w:rPr>
          <w:color w:val="3B0000"/>
        </w:rPr>
        <w:t xml:space="preserve"> amar</w:t>
      </w:r>
      <w:r>
        <w:rPr>
          <w:color w:val="550000"/>
        </w:rPr>
        <w:t xml:space="preserve"> ai</w:t>
      </w:r>
      <w:r>
        <w:rPr>
          <w:color w:val="000042"/>
        </w:rPr>
        <w:t xml:space="preserve"> number</w:t>
      </w:r>
      <w:r>
        <w:rPr>
          <w:color w:val="000046"/>
        </w:rPr>
        <w:t xml:space="preserve"> theke</w:t>
      </w:r>
      <w:r>
        <w:rPr>
          <w:color w:val="000037"/>
        </w:rPr>
        <w:t xml:space="preserve"> account</w:t>
      </w:r>
      <w:r>
        <w:rPr>
          <w:color w:val="00005C"/>
        </w:rPr>
        <w:t xml:space="preserve"> open</w:t>
      </w:r>
      <w:r>
        <w:rPr>
          <w:color w:val="00008F"/>
        </w:rPr>
        <w:t xml:space="preserve"> hoche</w:t>
      </w:r>
      <w:r>
        <w:rPr>
          <w:color w:val="000071"/>
        </w:rPr>
        <w:t xml:space="preserve"> nah</w:t>
      </w:r>
      <w:r>
        <w:br/>
      </w:r>
      <w:r>
        <w:rPr>
          <w:color w:val="2B0000"/>
        </w:rPr>
        <w:t xml:space="preserve"> আমি</w:t>
      </w:r>
      <w:r>
        <w:rPr>
          <w:color w:val="000030"/>
        </w:rPr>
        <w:t xml:space="preserve"> account</w:t>
      </w:r>
      <w:r>
        <w:rPr>
          <w:color w:val="00006B"/>
        </w:rPr>
        <w:t xml:space="preserve"> ওপেন</w:t>
      </w:r>
      <w:r>
        <w:rPr>
          <w:color w:val="380000"/>
        </w:rPr>
        <w:t xml:space="preserve"> করতে</w:t>
      </w:r>
      <w:r>
        <w:rPr>
          <w:color w:val="00004A"/>
        </w:rPr>
        <w:t xml:space="preserve"> চাচ্ছি</w:t>
      </w:r>
      <w:r>
        <w:rPr>
          <w:color w:val="6C0000"/>
        </w:rPr>
        <w:t xml:space="preserve"> কিন্ত</w:t>
      </w:r>
      <w:r>
        <w:rPr>
          <w:color w:val="000070"/>
        </w:rPr>
        <w:t xml:space="preserve"> ভেরিফিকেশন</w:t>
      </w:r>
      <w:r>
        <w:rPr>
          <w:color w:val="000056"/>
        </w:rPr>
        <w:t xml:space="preserve"> সমস্যা</w:t>
      </w:r>
      <w:r>
        <w:rPr>
          <w:color w:val="00005B"/>
        </w:rPr>
        <w:t xml:space="preserve"> দেখাচ্ছে</w:t>
      </w:r>
      <w:r>
        <w:br/>
      </w:r>
      <w:r>
        <w:rPr>
          <w:color w:val="28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45"/>
        </w:rPr>
        <w:t xml:space="preserve"> খুলতে</w:t>
      </w:r>
      <w:r>
        <w:rPr>
          <w:color w:val="000045"/>
        </w:rPr>
        <w:t xml:space="preserve"> চাচ্ছি</w:t>
      </w:r>
      <w:r>
        <w:rPr>
          <w:color w:val="00006B"/>
        </w:rPr>
        <w:t xml:space="preserve"> বারবার</w:t>
      </w:r>
      <w:r>
        <w:rPr>
          <w:color w:val="000069"/>
        </w:rPr>
        <w:t xml:space="preserve"> শুধু</w:t>
      </w:r>
      <w:r>
        <w:rPr>
          <w:color w:val="000077"/>
        </w:rPr>
        <w:t xml:space="preserve"> সরি</w:t>
      </w:r>
      <w:r>
        <w:rPr>
          <w:color w:val="600000"/>
        </w:rPr>
        <w:t xml:space="preserve"> বলছে</w:t>
      </w:r>
      <w:r>
        <w:rPr>
          <w:color w:val="00003A"/>
        </w:rPr>
        <w:t xml:space="preserve"> কেন</w:t>
      </w:r>
      <w:r>
        <w:br/>
      </w:r>
      <w:r>
        <w:rPr>
          <w:color w:val="220000"/>
        </w:rPr>
        <w:t xml:space="preserve"> i</w:t>
      </w:r>
      <w:r>
        <w:rPr>
          <w:color w:val="00003D"/>
        </w:rPr>
        <w:t xml:space="preserve"> can't</w:t>
      </w:r>
      <w:r>
        <w:rPr>
          <w:color w:val="000060"/>
        </w:rPr>
        <w:t xml:space="preserve"> open</w:t>
      </w:r>
      <w:r>
        <w:rPr>
          <w:color w:val="800000"/>
        </w:rPr>
        <w:t xml:space="preserve"> an</w:t>
      </w:r>
      <w:r>
        <w:rPr>
          <w:color w:val="00001C"/>
        </w:rPr>
        <w:t xml:space="preserve"> account</w:t>
      </w:r>
      <w:r>
        <w:rPr>
          <w:color w:val="000052"/>
        </w:rPr>
        <w:t xml:space="preserve"> even</w:t>
      </w:r>
      <w:r>
        <w:rPr>
          <w:color w:val="000045"/>
        </w:rPr>
        <w:t xml:space="preserve"> after</w:t>
      </w:r>
      <w:r>
        <w:rPr>
          <w:color w:val="000058"/>
        </w:rPr>
        <w:t xml:space="preserve"> giving</w:t>
      </w:r>
      <w:r>
        <w:rPr>
          <w:color w:val="000041"/>
        </w:rPr>
        <w:t xml:space="preserve"> all</w:t>
      </w:r>
      <w:r>
        <w:rPr>
          <w:color w:val="000025"/>
        </w:rPr>
        <w:t xml:space="preserve"> my</w:t>
      </w:r>
      <w:r>
        <w:rPr>
          <w:color w:val="000000"/>
        </w:rPr>
        <w:t xml:space="preserve"> information</w:t>
      </w:r>
      <w:r>
        <w:rPr>
          <w:color w:val="300000"/>
        </w:rPr>
        <w:t xml:space="preserve"> please</w:t>
      </w:r>
      <w:r>
        <w:rPr>
          <w:color w:val="310000"/>
        </w:rPr>
        <w:t xml:space="preserve"> help</w:t>
      </w:r>
      <w:r>
        <w:rPr>
          <w:color w:val="300000"/>
        </w:rPr>
        <w:t xml:space="preserve"> me</w:t>
      </w:r>
      <w:r>
        <w:rPr>
          <w:color w:val="000023"/>
        </w:rPr>
        <w:t xml:space="preserve"> to</w:t>
      </w:r>
      <w:r>
        <w:rPr>
          <w:color w:val="000060"/>
        </w:rPr>
        <w:t xml:space="preserve"> open</w:t>
      </w:r>
      <w:r>
        <w:rPr>
          <w:color w:val="800000"/>
        </w:rPr>
        <w:t xml:space="preserve"> an</w:t>
      </w:r>
      <w:r>
        <w:rPr>
          <w:color w:val="00001C"/>
        </w:rPr>
        <w:t xml:space="preserve"> account</w:t>
      </w:r>
      <w:r>
        <w:rPr>
          <w:color w:val="000000"/>
        </w:rPr>
        <w:t xml:space="preserve"> thank</w:t>
      </w:r>
      <w:r>
        <w:rPr>
          <w:color w:val="000000"/>
        </w:rPr>
        <w:t xml:space="preserve"> you</w:t>
      </w:r>
      <w:r>
        <w:br/>
      </w:r>
      <w:r>
        <w:rPr>
          <w:color w:val="580000"/>
        </w:rPr>
        <w:t xml:space="preserve"> amar</w:t>
      </w:r>
      <w:r>
        <w:rPr>
          <w:color w:val="000052"/>
        </w:rPr>
        <w:t xml:space="preserve"> account</w:t>
      </w:r>
      <w:r>
        <w:rPr>
          <w:color w:val="000089"/>
        </w:rPr>
        <w:t xml:space="preserve"> open</w:t>
      </w:r>
      <w:r>
        <w:rPr>
          <w:color w:val="960000"/>
        </w:rPr>
        <w:t xml:space="preserve"> hoy</w:t>
      </w:r>
      <w:r>
        <w:rPr>
          <w:color w:val="00005D"/>
        </w:rPr>
        <w:t xml:space="preserve"> na</w:t>
      </w:r>
      <w:r>
        <w:br/>
      </w:r>
      <w:r>
        <w:rPr>
          <w:color w:val="350000"/>
        </w:rPr>
        <w:t xml:space="preserve"> আমার</w:t>
      </w:r>
      <w:r>
        <w:rPr>
          <w:color w:val="000043"/>
        </w:rPr>
        <w:t xml:space="preserve"> একাউন্ট</w:t>
      </w:r>
      <w:r>
        <w:rPr>
          <w:color w:val="000034"/>
        </w:rPr>
        <w:t xml:space="preserve"> বিকাশ</w:t>
      </w:r>
      <w:r>
        <w:rPr>
          <w:color w:val="00007F"/>
        </w:rPr>
        <w:t xml:space="preserve"> রেজিষ্ট্রেশন</w:t>
      </w:r>
      <w:r>
        <w:rPr>
          <w:color w:val="670000"/>
        </w:rPr>
        <w:t xml:space="preserve"> হয়</w:t>
      </w:r>
      <w:r>
        <w:rPr>
          <w:color w:val="0000A7"/>
        </w:rPr>
        <w:t xml:space="preserve"> নায়</w:t>
      </w:r>
      <w:r>
        <w:br/>
      </w:r>
      <w:r>
        <w:rPr>
          <w:color w:val="00003E"/>
        </w:rPr>
        <w:t xml:space="preserve"> akta</w:t>
      </w:r>
      <w:r>
        <w:rPr>
          <w:color w:val="000025"/>
        </w:rPr>
        <w:t xml:space="preserve"> account</w:t>
      </w:r>
      <w:r>
        <w:rPr>
          <w:color w:val="00006F"/>
        </w:rPr>
        <w:t xml:space="preserve"> registion</w:t>
      </w:r>
      <w:r>
        <w:rPr>
          <w:color w:val="000055"/>
        </w:rPr>
        <w:t xml:space="preserve"> korse</w:t>
      </w:r>
      <w:r>
        <w:rPr>
          <w:color w:val="310000"/>
        </w:rPr>
        <w:t xml:space="preserve"> but</w:t>
      </w:r>
      <w:r>
        <w:rPr>
          <w:color w:val="00007D"/>
        </w:rPr>
        <w:t xml:space="preserve"> varifation</w:t>
      </w:r>
      <w:r>
        <w:rPr>
          <w:color w:val="00004D"/>
        </w:rPr>
        <w:t xml:space="preserve"> failed</w:t>
      </w:r>
      <w:r>
        <w:rPr>
          <w:color w:val="00007D"/>
        </w:rPr>
        <w:t xml:space="preserve"> dekise</w:t>
      </w:r>
      <w:r>
        <w:br/>
      </w:r>
      <w:r>
        <w:rPr>
          <w:color w:val="3C0000"/>
        </w:rPr>
        <w:t xml:space="preserve"> amr</w:t>
      </w:r>
      <w:r>
        <w:rPr>
          <w:color w:val="000059"/>
        </w:rPr>
        <w:t xml:space="preserve"> registration</w:t>
      </w:r>
      <w:r>
        <w:rPr>
          <w:color w:val="580000"/>
        </w:rPr>
        <w:t xml:space="preserve"> hocche</w:t>
      </w:r>
      <w:r>
        <w:rPr>
          <w:color w:val="000033"/>
        </w:rPr>
        <w:t xml:space="preserve"> na</w:t>
      </w:r>
      <w:r>
        <w:rPr>
          <w:color w:val="000000"/>
        </w:rPr>
        <w:t xml:space="preserve"> kn</w:t>
      </w:r>
      <w:r>
        <w:rPr>
          <w:color w:val="00005D"/>
        </w:rPr>
        <w:t xml:space="preserve"> sob</w:t>
      </w:r>
      <w:r>
        <w:rPr>
          <w:color w:val="00005D"/>
        </w:rPr>
        <w:t xml:space="preserve"> details</w:t>
      </w:r>
      <w:r>
        <w:rPr>
          <w:color w:val="760000"/>
        </w:rPr>
        <w:t xml:space="preserve"> toh</w:t>
      </w:r>
      <w:r>
        <w:rPr>
          <w:color w:val="00006A"/>
        </w:rPr>
        <w:t xml:space="preserve"> dilam</w:t>
      </w:r>
      <w:r>
        <w:br/>
      </w:r>
      <w:r>
        <w:rPr>
          <w:color w:val="3B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9D"/>
        </w:rPr>
        <w:t xml:space="preserve"> accounte</w:t>
      </w:r>
      <w:r>
        <w:rPr>
          <w:color w:val="000080"/>
        </w:rPr>
        <w:t xml:space="preserve"> successful</w:t>
      </w:r>
      <w:r>
        <w:rPr>
          <w:color w:val="00004F"/>
        </w:rPr>
        <w:t xml:space="preserve"> kore</w:t>
      </w:r>
      <w:r>
        <w:rPr>
          <w:color w:val="00006A"/>
        </w:rPr>
        <w:t xml:space="preserve"> din</w:t>
      </w:r>
      <w:r>
        <w:br/>
      </w:r>
      <w:r>
        <w:rPr>
          <w:color w:val="270000"/>
        </w:rPr>
        <w:t xml:space="preserve"> আমার</w:t>
      </w:r>
      <w:r>
        <w:rPr>
          <w:color w:val="390000"/>
        </w:rPr>
        <w:t xml:space="preserve"> এই</w:t>
      </w:r>
      <w:r>
        <w:rPr>
          <w:color w:val="000080"/>
        </w:rPr>
        <w:t xml:space="preserve"> নম্বার</w:t>
      </w:r>
      <w:r>
        <w:rPr>
          <w:color w:val="430000"/>
        </w:rPr>
        <w:t xml:space="preserve"> দিয়ে</w:t>
      </w:r>
      <w:r>
        <w:rPr>
          <w:color w:val="000026"/>
        </w:rPr>
        <w:t xml:space="preserve"> বিকাশ</w:t>
      </w:r>
      <w:r>
        <w:rPr>
          <w:color w:val="00005E"/>
        </w:rPr>
        <w:t xml:space="preserve"> খুলা</w:t>
      </w:r>
      <w:r>
        <w:rPr>
          <w:color w:val="000096"/>
        </w:rPr>
        <w:t xml:space="preserve"> জাইতাছে</w:t>
      </w:r>
      <w:r>
        <w:rPr>
          <w:color w:val="000031"/>
        </w:rPr>
        <w:t xml:space="preserve"> না</w:t>
      </w:r>
      <w:r>
        <w:rPr>
          <w:color w:val="00003A"/>
        </w:rPr>
        <w:t xml:space="preserve"> কেন</w:t>
      </w:r>
      <w:r>
        <w:br/>
      </w:r>
      <w:r>
        <w:rPr>
          <w:color w:val="000034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000000"/>
        </w:rPr>
        <w:t xml:space="preserve"> টি</w:t>
      </w:r>
      <w:r>
        <w:rPr>
          <w:color w:val="000085"/>
        </w:rPr>
        <w:t xml:space="preserve"> সফল</w:t>
      </w:r>
      <w:r>
        <w:rPr>
          <w:color w:val="000042"/>
        </w:rPr>
        <w:t xml:space="preserve"> না</w:t>
      </w:r>
      <w:r>
        <w:rPr>
          <w:color w:val="000096"/>
        </w:rPr>
        <w:t xml:space="preserve"> হওয়ার</w:t>
      </w:r>
      <w:r>
        <w:rPr>
          <w:color w:val="000083"/>
        </w:rPr>
        <w:t xml:space="preserve"> কারন</w:t>
      </w:r>
      <w:r>
        <w:rPr>
          <w:color w:val="000000"/>
        </w:rPr>
        <w:t xml:space="preserve"> কী</w:t>
      </w:r>
      <w:r>
        <w:br/>
      </w:r>
      <w:r>
        <w:rPr>
          <w:color w:val="000058"/>
        </w:rPr>
        <w:t xml:space="preserve"> একাউন্ট</w:t>
      </w:r>
      <w:r>
        <w:rPr>
          <w:color w:val="000083"/>
        </w:rPr>
        <w:t xml:space="preserve"> খোলা</w:t>
      </w:r>
      <w:r>
        <w:rPr>
          <w:color w:val="0000C7"/>
        </w:rPr>
        <w:t xml:space="preserve"> যাচ্ছেনা</w:t>
      </w:r>
      <w:r>
        <w:rPr>
          <w:color w:val="000000"/>
        </w:rPr>
        <w:t xml:space="preserve"> কেন</w:t>
      </w:r>
      <w:r>
        <w:br/>
      </w:r>
      <w:r>
        <w:rPr>
          <w:color w:val="28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63"/>
        </w:rPr>
        <w:t xml:space="preserve"> ওপেন</w:t>
      </w:r>
      <w:r>
        <w:rPr>
          <w:color w:val="330000"/>
        </w:rPr>
        <w:t xml:space="preserve"> করতে</w:t>
      </w:r>
      <w:r>
        <w:rPr>
          <w:color w:val="000048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সব</w:t>
      </w:r>
      <w:r>
        <w:rPr>
          <w:color w:val="000044"/>
        </w:rPr>
        <w:t xml:space="preserve"> তথ্য</w:t>
      </w:r>
      <w:r>
        <w:rPr>
          <w:color w:val="000060"/>
        </w:rPr>
        <w:t xml:space="preserve"> সঠিক</w:t>
      </w:r>
      <w:r>
        <w:rPr>
          <w:color w:val="840000"/>
        </w:rPr>
        <w:t xml:space="preserve"> দিয়েও</w:t>
      </w:r>
      <w:r>
        <w:rPr>
          <w:color w:val="000064"/>
        </w:rPr>
        <w:t xml:space="preserve"> হচ্ছেনা</w:t>
      </w:r>
      <w:r>
        <w:br/>
      </w:r>
      <w:r>
        <w:rPr>
          <w:color w:val="600000"/>
        </w:rPr>
        <w:t xml:space="preserve"> sir</w:t>
      </w:r>
      <w:r>
        <w:rPr>
          <w:color w:val="3D0000"/>
        </w:rPr>
        <w:t xml:space="preserve"> ami</w:t>
      </w:r>
      <w:r>
        <w:rPr>
          <w:color w:val="00006D"/>
        </w:rPr>
        <w:t xml:space="preserve"> new</w:t>
      </w:r>
      <w:r>
        <w:rPr>
          <w:color w:val="00003E"/>
        </w:rPr>
        <w:t xml:space="preserve"> account</w:t>
      </w:r>
      <w:r>
        <w:rPr>
          <w:color w:val="4F0000"/>
        </w:rPr>
        <w:t xml:space="preserve"> korte</w:t>
      </w:r>
      <w:r>
        <w:rPr>
          <w:color w:val="00007D"/>
        </w:rPr>
        <w:t xml:space="preserve"> parci</w:t>
      </w:r>
      <w:r>
        <w:rPr>
          <w:color w:val="000046"/>
        </w:rPr>
        <w:t xml:space="preserve"> na</w:t>
      </w:r>
      <w:r>
        <w:rPr>
          <w:color w:val="00005E"/>
        </w:rPr>
        <w:t xml:space="preserve"> kno</w:t>
      </w:r>
      <w:r>
        <w:br/>
      </w:r>
      <w:r>
        <w:rPr>
          <w:color w:val="360000"/>
        </w:rPr>
        <w:t xml:space="preserve"> amr</w:t>
      </w:r>
      <w:r>
        <w:rPr>
          <w:color w:val="3F0000"/>
        </w:rPr>
        <w:t xml:space="preserve"> ai</w:t>
      </w:r>
      <w:r>
        <w:rPr>
          <w:color w:val="000065"/>
        </w:rPr>
        <w:t xml:space="preserve"> numbar</w:t>
      </w:r>
      <w:r>
        <w:rPr>
          <w:color w:val="000033"/>
        </w:rPr>
        <w:t xml:space="preserve"> theke</w:t>
      </w:r>
      <w:r>
        <w:rPr>
          <w:color w:val="00003D"/>
        </w:rPr>
        <w:t xml:space="preserve"> bikash</w:t>
      </w:r>
      <w:r>
        <w:rPr>
          <w:color w:val="000060"/>
        </w:rPr>
        <w:t xml:space="preserve"> kholte</w:t>
      </w:r>
      <w:r>
        <w:rPr>
          <w:color w:val="000052"/>
        </w:rPr>
        <w:t xml:space="preserve"> parci</w:t>
      </w:r>
      <w:r>
        <w:rPr>
          <w:color w:val="00002E"/>
        </w:rPr>
        <w:t xml:space="preserve"> na</w:t>
      </w:r>
      <w:r>
        <w:rPr>
          <w:color w:val="00005B"/>
        </w:rPr>
        <w:t xml:space="preserve"> karon</w:t>
      </w:r>
      <w:r>
        <w:rPr>
          <w:color w:val="000034"/>
        </w:rPr>
        <w:t xml:space="preserve"> ta</w:t>
      </w:r>
      <w:r>
        <w:rPr>
          <w:color w:val="000029"/>
        </w:rPr>
        <w:t xml:space="preserve"> ki</w:t>
      </w:r>
      <w:r>
        <w:rPr>
          <w:color w:val="450000"/>
        </w:rPr>
        <w:t xml:space="preserve"> jante</w:t>
      </w:r>
      <w:r>
        <w:rPr>
          <w:color w:val="000046"/>
        </w:rPr>
        <w:t xml:space="preserve"> pari</w:t>
      </w:r>
      <w:r>
        <w:br/>
      </w:r>
      <w:r>
        <w:rPr>
          <w:color w:val="00005D"/>
        </w:rPr>
        <w:t xml:space="preserve"> shob</w:t>
      </w:r>
      <w:r>
        <w:rPr>
          <w:color w:val="00003C"/>
        </w:rPr>
        <w:t xml:space="preserve"> information</w:t>
      </w:r>
      <w:r>
        <w:rPr>
          <w:color w:val="00006D"/>
        </w:rPr>
        <w:t xml:space="preserve"> debar</w:t>
      </w:r>
      <w:r>
        <w:rPr>
          <w:color w:val="000044"/>
        </w:rPr>
        <w:t xml:space="preserve"> por</w:t>
      </w:r>
      <w:r>
        <w:rPr>
          <w:color w:val="430000"/>
        </w:rPr>
        <w:t xml:space="preserve"> o</w:t>
      </w:r>
      <w:r>
        <w:rPr>
          <w:color w:val="000046"/>
        </w:rPr>
        <w:t xml:space="preserve"> registration</w:t>
      </w:r>
      <w:r>
        <w:rPr>
          <w:color w:val="000077"/>
        </w:rPr>
        <w:t xml:space="preserve"> comlete</w:t>
      </w:r>
      <w:r>
        <w:rPr>
          <w:color w:val="4C0000"/>
        </w:rPr>
        <w:t xml:space="preserve"> holo</w:t>
      </w:r>
      <w:r>
        <w:rPr>
          <w:color w:val="000028"/>
        </w:rPr>
        <w:t xml:space="preserve"> na</w:t>
      </w:r>
      <w:r>
        <w:rPr>
          <w:color w:val="000000"/>
        </w:rPr>
        <w:t xml:space="preserve"> keno</w:t>
      </w:r>
      <w:r>
        <w:rPr>
          <w:color w:val="000000"/>
        </w:rPr>
        <w:t xml:space="preserve"> bujhte</w:t>
      </w:r>
      <w:r>
        <w:rPr>
          <w:color w:val="000046"/>
        </w:rPr>
        <w:t xml:space="preserve"> parchi</w:t>
      </w:r>
      <w:r>
        <w:rPr>
          <w:color w:val="000028"/>
        </w:rPr>
        <w:t xml:space="preserve"> na</w:t>
      </w:r>
      <w:r>
        <w:br/>
      </w:r>
      <w:r>
        <w:rPr>
          <w:color w:val="4C0000"/>
        </w:rPr>
        <w:t xml:space="preserve"> আমি</w:t>
      </w:r>
      <w:r>
        <w:rPr>
          <w:color w:val="000049"/>
        </w:rPr>
        <w:t xml:space="preserve"> বিকাশ</w:t>
      </w:r>
      <w:r>
        <w:rPr>
          <w:color w:val="00005E"/>
        </w:rPr>
        <w:t xml:space="preserve"> একাউন্ট</w:t>
      </w:r>
      <w:r>
        <w:rPr>
          <w:color w:val="000083"/>
        </w:rPr>
        <w:t xml:space="preserve"> খুলতে</w:t>
      </w:r>
      <w:r>
        <w:rPr>
          <w:color w:val="000089"/>
        </w:rPr>
        <w:t xml:space="preserve"> পারছি</w:t>
      </w:r>
      <w:r>
        <w:rPr>
          <w:color w:val="00005C"/>
        </w:rPr>
        <w:t xml:space="preserve"> না</w:t>
      </w:r>
      <w:r>
        <w:br/>
      </w:r>
      <w:r>
        <w:rPr>
          <w:color w:val="4D0000"/>
        </w:rPr>
        <w:t xml:space="preserve"> sir</w:t>
      </w:r>
      <w:r>
        <w:rPr>
          <w:color w:val="350000"/>
        </w:rPr>
        <w:t xml:space="preserve"> amar</w:t>
      </w:r>
      <w:r>
        <w:rPr>
          <w:color w:val="00004B"/>
        </w:rPr>
        <w:t xml:space="preserve"> bikash</w:t>
      </w:r>
      <w:r>
        <w:rPr>
          <w:color w:val="00008F"/>
        </w:rPr>
        <w:t xml:space="preserve"> ekaunt</w:t>
      </w:r>
      <w:r>
        <w:rPr>
          <w:color w:val="000058"/>
        </w:rPr>
        <w:t xml:space="preserve"> khulte</w:t>
      </w:r>
      <w:r>
        <w:rPr>
          <w:color w:val="000062"/>
        </w:rPr>
        <w:t xml:space="preserve"> parchi</w:t>
      </w:r>
      <w:r>
        <w:rPr>
          <w:color w:val="00006E"/>
        </w:rPr>
        <w:t xml:space="preserve"> ken</w:t>
      </w:r>
      <w:r>
        <w:br/>
      </w:r>
      <w:r>
        <w:rPr>
          <w:color w:val="000053"/>
        </w:rPr>
        <w:t xml:space="preserve"> account</w:t>
      </w:r>
      <w:r>
        <w:rPr>
          <w:color w:val="000094"/>
        </w:rPr>
        <w:t xml:space="preserve"> khulte</w:t>
      </w:r>
      <w:r>
        <w:rPr>
          <w:color w:val="00004C"/>
        </w:rPr>
        <w:t xml:space="preserve"> problem</w:t>
      </w:r>
      <w:r>
        <w:rPr>
          <w:color w:val="000052"/>
        </w:rPr>
        <w:t xml:space="preserve"> hocce</w:t>
      </w:r>
      <w:r>
        <w:rPr>
          <w:color w:val="000000"/>
        </w:rPr>
        <w:t xml:space="preserve"> kno</w:t>
      </w:r>
      <w:r>
        <w:rPr>
          <w:color w:val="400000"/>
        </w:rPr>
        <w:t xml:space="preserve"> ai</w:t>
      </w:r>
      <w:r>
        <w:rPr>
          <w:color w:val="000048"/>
        </w:rPr>
        <w:t xml:space="preserve"> sim</w:t>
      </w:r>
      <w:r>
        <w:rPr>
          <w:color w:val="430000"/>
        </w:rPr>
        <w:t xml:space="preserve"> diye</w:t>
      </w:r>
      <w:r>
        <w:rPr>
          <w:color w:val="000053"/>
        </w:rPr>
        <w:t xml:space="preserve"> account</w:t>
      </w:r>
      <w:r>
        <w:rPr>
          <w:color w:val="000094"/>
        </w:rPr>
        <w:t xml:space="preserve"> khulte</w:t>
      </w:r>
      <w:r>
        <w:rPr>
          <w:color w:val="000054"/>
        </w:rPr>
        <w:t xml:space="preserve"> parci</w:t>
      </w:r>
      <w:r>
        <w:rPr>
          <w:color w:val="00002F"/>
        </w:rPr>
        <w:t xml:space="preserve"> na</w:t>
      </w:r>
      <w:r>
        <w:br/>
      </w:r>
      <w:r>
        <w:rPr>
          <w:color w:val="420000"/>
        </w:rPr>
        <w:t xml:space="preserve"> amar</w:t>
      </w:r>
      <w:r>
        <w:rPr>
          <w:color w:val="00006C"/>
        </w:rPr>
        <w:t xml:space="preserve"> sim</w:t>
      </w:r>
      <w:r>
        <w:rPr>
          <w:color w:val="460000"/>
        </w:rPr>
        <w:t xml:space="preserve"> a</w:t>
      </w:r>
      <w:r>
        <w:rPr>
          <w:color w:val="00005D"/>
        </w:rPr>
        <w:t xml:space="preserve"> bikash</w:t>
      </w:r>
      <w:r>
        <w:rPr>
          <w:color w:val="00006D"/>
        </w:rPr>
        <w:t xml:space="preserve"> khulte</w:t>
      </w:r>
      <w:r>
        <w:rPr>
          <w:color w:val="000097"/>
        </w:rPr>
        <w:t xml:space="preserve"> parcina</w:t>
      </w:r>
      <w:r>
        <w:br/>
      </w:r>
      <w:r>
        <w:rPr>
          <w:color w:val="350000"/>
        </w:rPr>
        <w:t xml:space="preserve"> amar</w:t>
      </w:r>
      <w:r>
        <w:rPr>
          <w:color w:val="000050"/>
        </w:rPr>
        <w:t xml:space="preserve"> ei</w:t>
      </w:r>
      <w:r>
        <w:rPr>
          <w:color w:val="000085"/>
        </w:rPr>
        <w:t xml:space="preserve"> sime</w:t>
      </w:r>
      <w:r>
        <w:rPr>
          <w:color w:val="00002B"/>
        </w:rPr>
        <w:t xml:space="preserve"> bkash</w:t>
      </w:r>
      <w:r>
        <w:rPr>
          <w:color w:val="000097"/>
        </w:rPr>
        <w:t xml:space="preserve"> calo</w:t>
      </w:r>
      <w:r>
        <w:rPr>
          <w:color w:val="000062"/>
        </w:rPr>
        <w:t xml:space="preserve"> hocce</w:t>
      </w:r>
      <w:r>
        <w:rPr>
          <w:color w:val="000038"/>
        </w:rPr>
        <w:t xml:space="preserve"> na</w:t>
      </w:r>
      <w:r>
        <w:br/>
      </w:r>
      <w:r>
        <w:rPr>
          <w:color w:val="000000"/>
        </w:rPr>
        <w:t xml:space="preserve"> sir</w:t>
      </w:r>
      <w:r>
        <w:rPr>
          <w:color w:val="490000"/>
        </w:rPr>
        <w:t xml:space="preserve"> amar</w:t>
      </w:r>
      <w:r>
        <w:rPr>
          <w:color w:val="000093"/>
        </w:rPr>
        <w:t xml:space="preserve"> bkas</w:t>
      </w:r>
      <w:r>
        <w:rPr>
          <w:color w:val="7D0000"/>
        </w:rPr>
        <w:t xml:space="preserve"> hoy</w:t>
      </w:r>
      <w:r>
        <w:rPr>
          <w:color w:val="00004E"/>
        </w:rPr>
        <w:t xml:space="preserve"> na</w:t>
      </w:r>
      <w:r>
        <w:rPr>
          <w:color w:val="7D0000"/>
        </w:rPr>
        <w:t xml:space="preserve"> kano</w:t>
      </w:r>
      <w:r>
        <w:br/>
      </w:r>
      <w:r>
        <w:rPr>
          <w:color w:val="00008C"/>
        </w:rPr>
        <w:t xml:space="preserve"> vae</w:t>
      </w:r>
      <w:r>
        <w:rPr>
          <w:color w:val="2B0000"/>
        </w:rPr>
        <w:t xml:space="preserve"> ami</w:t>
      </w:r>
      <w:r>
        <w:rPr>
          <w:color w:val="000042"/>
        </w:rPr>
        <w:t xml:space="preserve"> bikash</w:t>
      </w:r>
      <w:r>
        <w:rPr>
          <w:color w:val="000081"/>
        </w:rPr>
        <w:t xml:space="preserve"> acoount</w:t>
      </w:r>
      <w:r>
        <w:rPr>
          <w:color w:val="00004D"/>
        </w:rPr>
        <w:t xml:space="preserve"> khulte</w:t>
      </w:r>
      <w:r>
        <w:rPr>
          <w:color w:val="000073"/>
        </w:rPr>
        <w:t xml:space="preserve"> partasi</w:t>
      </w:r>
      <w:r>
        <w:rPr>
          <w:color w:val="000032"/>
        </w:rPr>
        <w:t xml:space="preserve"> na</w:t>
      </w:r>
      <w:r>
        <w:br/>
      </w:r>
      <w:r>
        <w:rPr>
          <w:color w:val="400000"/>
        </w:rPr>
        <w:t xml:space="preserve"> amr</w:t>
      </w:r>
      <w:r>
        <w:rPr>
          <w:color w:val="4B0000"/>
        </w:rPr>
        <w:t xml:space="preserve"> ai</w:t>
      </w:r>
      <w:r>
        <w:rPr>
          <w:color w:val="000097"/>
        </w:rPr>
        <w:t xml:space="preserve"> nomber</w:t>
      </w:r>
      <w:r>
        <w:rPr>
          <w:color w:val="000057"/>
        </w:rPr>
        <w:t xml:space="preserve"> bikas</w:t>
      </w:r>
      <w:r>
        <w:rPr>
          <w:color w:val="00005B"/>
        </w:rPr>
        <w:t xml:space="preserve"> on</w:t>
      </w:r>
      <w:r>
        <w:rPr>
          <w:color w:val="7F0000"/>
        </w:rPr>
        <w:t xml:space="preserve"> hoccena</w:t>
      </w:r>
      <w:r>
        <w:br/>
      </w:r>
      <w:r>
        <w:rPr>
          <w:color w:val="1D0000"/>
        </w:rPr>
        <w:t xml:space="preserve"> ami</w:t>
      </w:r>
      <w:r>
        <w:rPr>
          <w:color w:val="000035"/>
        </w:rPr>
        <w:t xml:space="preserve"> bikas</w:t>
      </w:r>
      <w:r>
        <w:rPr>
          <w:color w:val="000000"/>
        </w:rPr>
        <w:t xml:space="preserve"> khulchi</w:t>
      </w:r>
      <w:r>
        <w:rPr>
          <w:color w:val="000000"/>
        </w:rPr>
        <w:t xml:space="preserve"> sob</w:t>
      </w:r>
      <w:r>
        <w:rPr>
          <w:color w:val="000047"/>
        </w:rPr>
        <w:t xml:space="preserve"> kisu</w:t>
      </w:r>
      <w:r>
        <w:rPr>
          <w:color w:val="000055"/>
        </w:rPr>
        <w:t xml:space="preserve"> sotik</w:t>
      </w:r>
      <w:r>
        <w:rPr>
          <w:color w:val="000038"/>
        </w:rPr>
        <w:t xml:space="preserve"> vabe</w:t>
      </w:r>
      <w:r>
        <w:rPr>
          <w:color w:val="430000"/>
        </w:rPr>
        <w:t xml:space="preserve"> deyar</w:t>
      </w:r>
      <w:r>
        <w:rPr>
          <w:color w:val="000038"/>
        </w:rPr>
        <w:t xml:space="preserve"> por</w:t>
      </w:r>
      <w:r>
        <w:rPr>
          <w:color w:val="370000"/>
        </w:rPr>
        <w:t xml:space="preserve"> o</w:t>
      </w:r>
      <w:r>
        <w:rPr>
          <w:color w:val="4D0000"/>
        </w:rPr>
        <w:t xml:space="preserve"> bolse</w:t>
      </w:r>
      <w:r>
        <w:rPr>
          <w:color w:val="000053"/>
        </w:rPr>
        <w:t xml:space="preserve"> dukkhito</w:t>
      </w:r>
      <w:r>
        <w:rPr>
          <w:color w:val="4D0000"/>
        </w:rPr>
        <w:t xml:space="preserve"> apnar</w:t>
      </w:r>
      <w:r>
        <w:rPr>
          <w:color w:val="000062"/>
        </w:rPr>
        <w:t xml:space="preserve"> rejistison</w:t>
      </w:r>
      <w:r>
        <w:rPr>
          <w:color w:val="3A0000"/>
        </w:rPr>
        <w:t xml:space="preserve"> hoi</w:t>
      </w:r>
      <w:r>
        <w:rPr>
          <w:color w:val="000034"/>
        </w:rPr>
        <w:t xml:space="preserve"> ni</w:t>
      </w:r>
      <w:r>
        <w:br/>
      </w:r>
      <w:r>
        <w:rPr>
          <w:color w:val="320000"/>
        </w:rPr>
        <w:t xml:space="preserve"> আমি</w:t>
      </w:r>
      <w:r>
        <w:rPr>
          <w:color w:val="00005E"/>
        </w:rPr>
        <w:t xml:space="preserve"> নতুন</w:t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60"/>
        </w:rPr>
        <w:t xml:space="preserve"> চালু</w:t>
      </w:r>
      <w:r>
        <w:rPr>
          <w:color w:val="A60000"/>
        </w:rPr>
        <w:t xml:space="preserve"> কোরতে</w:t>
      </w:r>
      <w:r>
        <w:rPr>
          <w:color w:val="000059"/>
        </w:rPr>
        <w:t xml:space="preserve"> পারছি</w:t>
      </w:r>
      <w:r>
        <w:rPr>
          <w:color w:val="00003C"/>
        </w:rPr>
        <w:t xml:space="preserve"> না</w:t>
      </w:r>
      <w:r>
        <w:br/>
      </w:r>
      <w:r>
        <w:rPr>
          <w:color w:val="2F0000"/>
        </w:rPr>
        <w:t xml:space="preserve"> আমি</w:t>
      </w:r>
      <w:r>
        <w:rPr>
          <w:color w:val="00006C"/>
        </w:rPr>
        <w:t xml:space="preserve"> সিমে</w:t>
      </w:r>
      <w:r>
        <w:rPr>
          <w:color w:val="00005A"/>
        </w:rPr>
        <w:t xml:space="preserve"> বিকাশ</w:t>
      </w:r>
      <w:r>
        <w:rPr>
          <w:color w:val="00005C"/>
        </w:rPr>
        <w:t xml:space="preserve"> করব</w:t>
      </w:r>
      <w:r>
        <w:rPr>
          <w:color w:val="6C0000"/>
        </w:rPr>
        <w:t xml:space="preserve"> তা</w:t>
      </w:r>
      <w:r>
        <w:rPr>
          <w:color w:val="00005A"/>
        </w:rPr>
        <w:t xml:space="preserve"> বিকাশ</w:t>
      </w:r>
      <w:r>
        <w:rPr>
          <w:color w:val="00005B"/>
        </w:rPr>
        <w:t xml:space="preserve"> চালু</w:t>
      </w:r>
      <w:r>
        <w:rPr>
          <w:color w:val="00004E"/>
        </w:rPr>
        <w:t xml:space="preserve"> হচ্ছে</w:t>
      </w:r>
      <w:r>
        <w:rPr>
          <w:color w:val="000039"/>
        </w:rPr>
        <w:t xml:space="preserve"> না</w:t>
      </w:r>
      <w:r>
        <w:rPr>
          <w:color w:val="000044"/>
        </w:rPr>
        <w:t xml:space="preserve"> কেন</w:t>
      </w:r>
      <w:r>
        <w:br/>
      </w:r>
      <w:r>
        <w:rPr>
          <w:color w:val="260000"/>
        </w:rPr>
        <w:t xml:space="preserve"> আমি</w:t>
      </w:r>
      <w:r>
        <w:rPr>
          <w:color w:val="8C0000"/>
        </w:rPr>
        <w:t xml:space="preserve"> সবি</w:t>
      </w:r>
      <w:r>
        <w:rPr>
          <w:color w:val="000074"/>
        </w:rPr>
        <w:t xml:space="preserve"> ঠিকই</w:t>
      </w:r>
      <w:r>
        <w:rPr>
          <w:color w:val="00005E"/>
        </w:rPr>
        <w:t xml:space="preserve"> দিলাম</w:t>
      </w:r>
      <w:r>
        <w:rPr>
          <w:color w:val="340000"/>
        </w:rPr>
        <w:t xml:space="preserve"> কিন্তু</w:t>
      </w:r>
      <w:r>
        <w:rPr>
          <w:color w:val="000057"/>
        </w:rPr>
        <w:t xml:space="preserve"> একাউন্টটি</w:t>
      </w:r>
      <w:r>
        <w:rPr>
          <w:color w:val="00003F"/>
        </w:rPr>
        <w:t xml:space="preserve"> হচ্ছে</w:t>
      </w:r>
      <w:r>
        <w:rPr>
          <w:color w:val="00002D"/>
        </w:rPr>
        <w:t xml:space="preserve"> না</w:t>
      </w:r>
      <w:r>
        <w:rPr>
          <w:color w:val="000043"/>
        </w:rPr>
        <w:t xml:space="preserve"> কেনো</w:t>
      </w:r>
      <w:r>
        <w:br/>
      </w:r>
      <w:r>
        <w:rPr>
          <w:color w:val="280000"/>
        </w:rPr>
        <w:t xml:space="preserve"> amr</w:t>
      </w:r>
      <w:r>
        <w:rPr>
          <w:color w:val="00001A"/>
        </w:rPr>
        <w:t xml:space="preserve"> bkash</w:t>
      </w:r>
      <w:r>
        <w:rPr>
          <w:color w:val="000026"/>
        </w:rPr>
        <w:t xml:space="preserve"> ta</w:t>
      </w:r>
      <w:r>
        <w:rPr>
          <w:color w:val="000040"/>
        </w:rPr>
        <w:t xml:space="preserve"> notun</w:t>
      </w:r>
      <w:r>
        <w:rPr>
          <w:color w:val="000023"/>
        </w:rPr>
        <w:t xml:space="preserve"> number</w:t>
      </w:r>
      <w:r>
        <w:rPr>
          <w:color w:val="000064"/>
        </w:rPr>
        <w:t xml:space="preserve"> diue</w:t>
      </w:r>
      <w:r>
        <w:rPr>
          <w:color w:val="000042"/>
        </w:rPr>
        <w:t xml:space="preserve"> khulbo</w:t>
      </w:r>
      <w:r>
        <w:rPr>
          <w:color w:val="00003D"/>
        </w:rPr>
        <w:t xml:space="preserve"> sob</w:t>
      </w:r>
      <w:r>
        <w:rPr>
          <w:color w:val="400000"/>
        </w:rPr>
        <w:t xml:space="preserve"> thik</w:t>
      </w:r>
      <w:r>
        <w:rPr>
          <w:color w:val="000050"/>
        </w:rPr>
        <w:t xml:space="preserve"> moto</w:t>
      </w:r>
      <w:r>
        <w:rPr>
          <w:color w:val="000000"/>
        </w:rPr>
        <w:t xml:space="preserve"> diyechi</w:t>
      </w:r>
      <w:r>
        <w:rPr>
          <w:color w:val="000000"/>
        </w:rPr>
        <w:t xml:space="preserve"> tobuo</w:t>
      </w:r>
      <w:r>
        <w:rPr>
          <w:color w:val="4D0000"/>
        </w:rPr>
        <w:t xml:space="preserve"> bolche</w:t>
      </w:r>
      <w:r>
        <w:rPr>
          <w:color w:val="000041"/>
        </w:rPr>
        <w:t xml:space="preserve"> sorry</w:t>
      </w:r>
      <w:r>
        <w:rPr>
          <w:color w:val="3A0000"/>
        </w:rPr>
        <w:t xml:space="preserve"> ektu</w:t>
      </w:r>
      <w:r>
        <w:rPr>
          <w:color w:val="00003B"/>
        </w:rPr>
        <w:t xml:space="preserve"> janaben</w:t>
      </w:r>
      <w:r>
        <w:rPr>
          <w:color w:val="00001E"/>
        </w:rPr>
        <w:t xml:space="preserve"> ki</w:t>
      </w:r>
      <w:r>
        <w:rPr>
          <w:color w:val="000037"/>
        </w:rPr>
        <w:t xml:space="preserve"> problem</w:t>
      </w:r>
      <w:r>
        <w:rPr>
          <w:color w:val="4D0000"/>
        </w:rPr>
        <w:t xml:space="preserve"> hoyse</w:t>
      </w:r>
      <w:r>
        <w:br/>
      </w:r>
      <w:r>
        <w:rPr>
          <w:color w:val="00005A"/>
        </w:rPr>
        <w:t xml:space="preserve"> why</w:t>
      </w:r>
      <w:r>
        <w:rPr>
          <w:color w:val="3B0000"/>
        </w:rPr>
        <w:t xml:space="preserve"> i</w:t>
      </w:r>
      <w:r>
        <w:rPr>
          <w:color w:val="00004D"/>
        </w:rPr>
        <w:t xml:space="preserve"> can</w:t>
      </w:r>
      <w:r>
        <w:rPr>
          <w:color w:val="000053"/>
        </w:rPr>
        <w:t xml:space="preserve"> not</w:t>
      </w:r>
      <w:r>
        <w:rPr>
          <w:color w:val="000053"/>
        </w:rPr>
        <w:t xml:space="preserve"> open</w:t>
      </w:r>
      <w:r>
        <w:rPr>
          <w:color w:val="00002C"/>
        </w:rPr>
        <w:t xml:space="preserve"> bkash</w:t>
      </w:r>
      <w:r>
        <w:rPr>
          <w:color w:val="620000"/>
        </w:rPr>
        <w:t xml:space="preserve"> with</w:t>
      </w:r>
      <w:r>
        <w:rPr>
          <w:color w:val="000040"/>
        </w:rPr>
        <w:t xml:space="preserve"> my</w:t>
      </w:r>
      <w:r>
        <w:rPr>
          <w:color w:val="000075"/>
        </w:rPr>
        <w:t xml:space="preserve"> gp</w:t>
      </w:r>
      <w:r>
        <w:rPr>
          <w:color w:val="00003C"/>
        </w:rPr>
        <w:t xml:space="preserve"> number</w:t>
      </w:r>
      <w:r>
        <w:br/>
      </w:r>
      <w:r>
        <w:rPr>
          <w:color w:val="000056"/>
        </w:rPr>
        <w:t xml:space="preserve"> সব</w:t>
      </w:r>
      <w:r>
        <w:rPr>
          <w:color w:val="520000"/>
        </w:rPr>
        <w:t xml:space="preserve"> কিছু</w:t>
      </w:r>
      <w:r>
        <w:rPr>
          <w:color w:val="000066"/>
        </w:rPr>
        <w:t xml:space="preserve"> দেয়ার</w:t>
      </w:r>
      <w:r>
        <w:rPr>
          <w:color w:val="670000"/>
        </w:rPr>
        <w:t xml:space="preserve"> পরেও</w:t>
      </w:r>
      <w:r>
        <w:rPr>
          <w:color w:val="000047"/>
        </w:rPr>
        <w:t xml:space="preserve"> কেনো</w:t>
      </w:r>
      <w:r>
        <w:rPr>
          <w:color w:val="000030"/>
        </w:rPr>
        <w:t xml:space="preserve"> একাউন্ট</w:t>
      </w:r>
      <w:r>
        <w:rPr>
          <w:color w:val="000084"/>
        </w:rPr>
        <w:t xml:space="preserve"> ক্রিয়েট</w:t>
      </w:r>
      <w:r>
        <w:rPr>
          <w:color w:val="000042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000052"/>
        </w:rPr>
        <w:t xml:space="preserve"> একাউন্ট</w:t>
      </w:r>
      <w:r>
        <w:rPr>
          <w:color w:val="000073"/>
        </w:rPr>
        <w:t xml:space="preserve"> খুলতে</w:t>
      </w:r>
      <w:r>
        <w:rPr>
          <w:color w:val="000079"/>
        </w:rPr>
        <w:t xml:space="preserve"> পারছি</w:t>
      </w:r>
      <w:r>
        <w:rPr>
          <w:color w:val="000051"/>
        </w:rPr>
        <w:t xml:space="preserve"> না</w:t>
      </w:r>
      <w:r>
        <w:rPr>
          <w:color w:val="480000"/>
        </w:rPr>
        <w:t xml:space="preserve"> কি</w:t>
      </w:r>
      <w:r>
        <w:rPr>
          <w:color w:val="000086"/>
        </w:rPr>
        <w:t xml:space="preserve"> সমস্যা</w:t>
      </w:r>
      <w:r>
        <w:br/>
      </w:r>
      <w:r>
        <w:rPr>
          <w:color w:val="440000"/>
        </w:rPr>
        <w:t xml:space="preserve"> amar</w:t>
      </w:r>
      <w:r>
        <w:rPr>
          <w:color w:val="000067"/>
        </w:rPr>
        <w:t xml:space="preserve"> ei</w:t>
      </w:r>
      <w:r>
        <w:rPr>
          <w:color w:val="00004C"/>
        </w:rPr>
        <w:t xml:space="preserve"> number</w:t>
      </w:r>
      <w:r>
        <w:rPr>
          <w:color w:val="000060"/>
        </w:rPr>
        <w:t xml:space="preserve"> bikash</w:t>
      </w:r>
      <w:r>
        <w:rPr>
          <w:color w:val="000070"/>
        </w:rPr>
        <w:t xml:space="preserve"> khulte</w:t>
      </w:r>
      <w:r>
        <w:rPr>
          <w:color w:val="000080"/>
        </w:rPr>
        <w:t xml:space="preserve"> parci</w:t>
      </w:r>
      <w:r>
        <w:rPr>
          <w:color w:val="000048"/>
        </w:rPr>
        <w:t xml:space="preserve"> na</w:t>
      </w:r>
      <w:r>
        <w:br/>
      </w:r>
      <w:r>
        <w:rPr>
          <w:color w:val="330000"/>
        </w:rPr>
        <w:t xml:space="preserve"> ami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7C"/>
        </w:rPr>
        <w:t xml:space="preserve"> kholte</w:t>
      </w:r>
      <w:r>
        <w:rPr>
          <w:color w:val="00004F"/>
        </w:rPr>
        <w:t xml:space="preserve"> chai</w:t>
      </w:r>
      <w:r>
        <w:rPr>
          <w:color w:val="6D0000"/>
        </w:rPr>
        <w:t xml:space="preserve"> kinto</w:t>
      </w:r>
      <w:r>
        <w:rPr>
          <w:color w:val="8E0000"/>
        </w:rPr>
        <w:t xml:space="preserve"> hoyche</w:t>
      </w:r>
      <w:r>
        <w:rPr>
          <w:color w:val="00003B"/>
        </w:rPr>
        <w:t xml:space="preserve"> na</w:t>
      </w:r>
      <w:r>
        <w:br/>
      </w:r>
      <w:r>
        <w:rPr>
          <w:color w:val="390000"/>
        </w:rPr>
        <w:t xml:space="preserve"> আমি</w:t>
      </w:r>
      <w:r>
        <w:rPr>
          <w:color w:val="520000"/>
        </w:rPr>
        <w:t xml:space="preserve"> এই</w:t>
      </w:r>
      <w:r>
        <w:rPr>
          <w:color w:val="000057"/>
        </w:rPr>
        <w:t xml:space="preserve"> নাম্বারে</w:t>
      </w:r>
      <w:r>
        <w:rPr>
          <w:color w:val="000037"/>
        </w:rPr>
        <w:t xml:space="preserve"> বিকাশ</w:t>
      </w:r>
      <w:r>
        <w:rPr>
          <w:color w:val="000062"/>
        </w:rPr>
        <w:t xml:space="preserve"> খুলতে</w:t>
      </w:r>
      <w:r>
        <w:rPr>
          <w:color w:val="000062"/>
        </w:rPr>
        <w:t xml:space="preserve"> চাচ্ছি</w:t>
      </w:r>
      <w:r>
        <w:rPr>
          <w:color w:val="000067"/>
        </w:rPr>
        <w:t xml:space="preserve"> কেনো</w:t>
      </w:r>
      <w:r>
        <w:rPr>
          <w:color w:val="00005F"/>
        </w:rPr>
        <w:t xml:space="preserve"> হচ্ছে</w:t>
      </w:r>
      <w:r>
        <w:rPr>
          <w:color w:val="000045"/>
        </w:rPr>
        <w:t xml:space="preserve"> না</w:t>
      </w:r>
      <w:r>
        <w:br/>
      </w:r>
      <w:r>
        <w:rPr>
          <w:color w:val="720000"/>
        </w:rPr>
        <w:t xml:space="preserve"> vi</w:t>
      </w:r>
      <w:r>
        <w:rPr>
          <w:color w:val="000054"/>
        </w:rPr>
        <w:t xml:space="preserve"> bikas</w:t>
      </w:r>
      <w:r>
        <w:rPr>
          <w:color w:val="830000"/>
        </w:rPr>
        <w:t xml:space="preserve"> ok</w:t>
      </w:r>
      <w:r>
        <w:rPr>
          <w:color w:val="8A0000"/>
        </w:rPr>
        <w:t xml:space="preserve"> hose</w:t>
      </w:r>
      <w:r>
        <w:rPr>
          <w:color w:val="000035"/>
        </w:rPr>
        <w:t xml:space="preserve"> na</w:t>
      </w:r>
      <w:r>
        <w:rPr>
          <w:color w:val="000049"/>
        </w:rPr>
        <w:t xml:space="preserve"> keno</w:t>
      </w:r>
      <w:r>
        <w:br/>
      </w:r>
      <w:r>
        <w:rPr>
          <w:color w:val="000041"/>
        </w:rPr>
        <w:t xml:space="preserve"> bkash</w:t>
      </w:r>
      <w:r>
        <w:rPr>
          <w:color w:val="000051"/>
        </w:rPr>
        <w:t xml:space="preserve"> একাউন্ট</w:t>
      </w:r>
      <w:r>
        <w:rPr>
          <w:color w:val="000072"/>
        </w:rPr>
        <w:t xml:space="preserve"> খুলতে</w:t>
      </w:r>
      <w:r>
        <w:rPr>
          <w:color w:val="000071"/>
        </w:rPr>
        <w:t xml:space="preserve"> চাচ্ছি</w:t>
      </w:r>
      <w:r>
        <w:rPr>
          <w:color w:val="00006E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60"/>
        </w:rPr>
        <w:t xml:space="preserve"> কেন</w:t>
      </w:r>
      <w:r>
        <w:br/>
      </w:r>
      <w:r>
        <w:rPr>
          <w:color w:val="610000"/>
        </w:rPr>
        <w:t xml:space="preserve"> hello</w:t>
      </w:r>
      <w:r>
        <w:rPr>
          <w:color w:val="430000"/>
        </w:rPr>
        <w:t xml:space="preserve"> amr</w:t>
      </w:r>
      <w:r>
        <w:rPr>
          <w:color w:val="00005B"/>
        </w:rPr>
        <w:t xml:space="preserve"> bikas</w:t>
      </w:r>
      <w:r>
        <w:rPr>
          <w:color w:val="000089"/>
        </w:rPr>
        <w:t xml:space="preserve"> acunt</w:t>
      </w:r>
      <w:r>
        <w:rPr>
          <w:color w:val="00005F"/>
        </w:rPr>
        <w:t xml:space="preserve"> on</w:t>
      </w:r>
      <w:r>
        <w:rPr>
          <w:color w:val="00006A"/>
        </w:rPr>
        <w:t xml:space="preserve"> hosse</w:t>
      </w:r>
      <w:r>
        <w:rPr>
          <w:color w:val="000039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9F"/>
        </w:rPr>
        <w:t xml:space="preserve"> im</w:t>
      </w:r>
      <w:r>
        <w:rPr>
          <w:color w:val="000085"/>
        </w:rPr>
        <w:t xml:space="preserve"> trying</w:t>
      </w:r>
      <w:r>
        <w:rPr>
          <w:color w:val="000046"/>
        </w:rPr>
        <w:t xml:space="preserve"> to</w:t>
      </w:r>
      <w:r>
        <w:rPr>
          <w:color w:val="00005E"/>
        </w:rPr>
        <w:t xml:space="preserve"> open</w:t>
      </w:r>
      <w:r>
        <w:rPr>
          <w:color w:val="000048"/>
        </w:rPr>
        <w:t xml:space="preserve"> my</w:t>
      </w:r>
      <w:r>
        <w:rPr>
          <w:color w:val="000032"/>
        </w:rPr>
        <w:t xml:space="preserve"> bkash</w:t>
      </w:r>
      <w:r>
        <w:br/>
      </w:r>
      <w:r>
        <w:rPr>
          <w:color w:val="420000"/>
        </w:rPr>
        <w:t xml:space="preserve"> vai</w:t>
      </w:r>
      <w:r>
        <w:rPr>
          <w:color w:val="00004B"/>
        </w:rPr>
        <w:t xml:space="preserve"> sob</w:t>
      </w:r>
      <w:r>
        <w:rPr>
          <w:color w:val="000058"/>
        </w:rPr>
        <w:t xml:space="preserve"> kisu</w:t>
      </w:r>
      <w:r>
        <w:rPr>
          <w:color w:val="00006E"/>
        </w:rPr>
        <w:t xml:space="preserve"> neoar</w:t>
      </w:r>
      <w:r>
        <w:rPr>
          <w:color w:val="000046"/>
        </w:rPr>
        <w:t xml:space="preserve"> por</w:t>
      </w:r>
      <w:r>
        <w:rPr>
          <w:color w:val="7A0000"/>
        </w:rPr>
        <w:t xml:space="preserve"> akh</w:t>
      </w:r>
      <w:r>
        <w:rPr>
          <w:color w:val="000060"/>
        </w:rPr>
        <w:t xml:space="preserve"> hossena</w:t>
      </w:r>
      <w:r>
        <w:rPr>
          <w:color w:val="00004A"/>
        </w:rPr>
        <w:t xml:space="preserve"> kn</w:t>
      </w:r>
      <w:r>
        <w:br/>
      </w:r>
      <w:r>
        <w:rPr>
          <w:color w:val="000086"/>
        </w:rPr>
        <w:t xml:space="preserve"> nambare</w:t>
      </w:r>
      <w:r>
        <w:rPr>
          <w:color w:val="00005C"/>
        </w:rPr>
        <w:t xml:space="preserve"> bikash</w:t>
      </w:r>
      <w:r>
        <w:rPr>
          <w:color w:val="0000C3"/>
        </w:rPr>
        <w:t xml:space="preserve"> hochena</w:t>
      </w:r>
      <w:r>
        <w:br/>
      </w:r>
      <w:r>
        <w:rPr>
          <w:color w:val="4B0000"/>
        </w:rPr>
        <w:t xml:space="preserve"> amar</w:t>
      </w:r>
      <w:r>
        <w:rPr>
          <w:color w:val="00003D"/>
        </w:rPr>
        <w:t xml:space="preserve"> bkash</w:t>
      </w:r>
      <w:r>
        <w:rPr>
          <w:color w:val="00007C"/>
        </w:rPr>
        <w:t xml:space="preserve"> khulte</w:t>
      </w:r>
      <w:r>
        <w:rPr>
          <w:color w:val="0000B7"/>
        </w:rPr>
        <w:t xml:space="preserve"> partaci</w:t>
      </w:r>
      <w:r>
        <w:rPr>
          <w:color w:val="00004F"/>
        </w:rPr>
        <w:t xml:space="preserve"> na</w:t>
      </w:r>
      <w:r>
        <w:br/>
      </w:r>
      <w:r>
        <w:rPr>
          <w:color w:val="30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B9"/>
        </w:rPr>
        <w:t xml:space="preserve"> চালু</w:t>
      </w:r>
      <w:r>
        <w:rPr>
          <w:color w:val="620000"/>
        </w:rPr>
        <w:t xml:space="preserve"> করি</w:t>
      </w:r>
      <w:r>
        <w:rPr>
          <w:color w:val="0000B9"/>
        </w:rPr>
        <w:t xml:space="preserve"> চালু</w:t>
      </w:r>
      <w:r>
        <w:rPr>
          <w:color w:val="5A0000"/>
        </w:rPr>
        <w:t xml:space="preserve"> হয়</w:t>
      </w:r>
      <w:r>
        <w:rPr>
          <w:color w:val="00003A"/>
        </w:rPr>
        <w:t xml:space="preserve"> না</w:t>
      </w:r>
      <w:r>
        <w:rPr>
          <w:color w:val="000045"/>
        </w:rPr>
        <w:t xml:space="preserve"> কেন</w:t>
      </w:r>
      <w:r>
        <w:br/>
      </w:r>
      <w:r>
        <w:rPr>
          <w:color w:val="000049"/>
        </w:rPr>
        <w:t xml:space="preserve"> নতুন</w:t>
      </w:r>
      <w:r>
        <w:rPr>
          <w:color w:val="390000"/>
        </w:rPr>
        <w:t xml:space="preserve"> করে</w:t>
      </w:r>
      <w:r>
        <w:rPr>
          <w:color w:val="00003D"/>
        </w:rPr>
        <w:t xml:space="preserve"> একটা</w:t>
      </w:r>
      <w:r>
        <w:rPr>
          <w:color w:val="000047"/>
        </w:rPr>
        <w:t xml:space="preserve"> বিকাশের</w:t>
      </w:r>
      <w:r>
        <w:rPr>
          <w:color w:val="00002F"/>
        </w:rPr>
        <w:t xml:space="preserve"> একাউন্ট</w:t>
      </w:r>
      <w:r>
        <w:rPr>
          <w:color w:val="000042"/>
        </w:rPr>
        <w:t xml:space="preserve"> খুলতে</w:t>
      </w:r>
      <w:r>
        <w:rPr>
          <w:color w:val="000037"/>
        </w:rPr>
        <w:t xml:space="preserve"> চাই</w:t>
      </w:r>
      <w:r>
        <w:rPr>
          <w:color w:val="350000"/>
        </w:rPr>
        <w:t xml:space="preserve"> কিন্তু</w:t>
      </w:r>
      <w:r>
        <w:rPr>
          <w:color w:val="490000"/>
        </w:rPr>
        <w:t xml:space="preserve"> হয়</w:t>
      </w:r>
      <w:r>
        <w:rPr>
          <w:color w:val="00002E"/>
        </w:rPr>
        <w:t xml:space="preserve"> না</w:t>
      </w:r>
      <w:r>
        <w:rPr>
          <w:color w:val="000038"/>
        </w:rPr>
        <w:t xml:space="preserve"> কেন</w:t>
      </w:r>
      <w:r>
        <w:rPr>
          <w:color w:val="00007C"/>
        </w:rPr>
        <w:t xml:space="preserve"> দুঃখীত</w:t>
      </w:r>
      <w:r>
        <w:rPr>
          <w:color w:val="5C0000"/>
        </w:rPr>
        <w:t xml:space="preserve"> বলে</w:t>
      </w:r>
      <w:r>
        <w:br/>
      </w:r>
      <w:r>
        <w:rPr>
          <w:color w:val="0000AA"/>
        </w:rPr>
        <w:t xml:space="preserve"> রেজিট্র্বশন</w:t>
      </w:r>
      <w:r>
        <w:rPr>
          <w:color w:val="000078"/>
        </w:rPr>
        <w:t xml:space="preserve"> ব্যর্থ</w:t>
      </w:r>
      <w:r>
        <w:rPr>
          <w:color w:val="00004C"/>
        </w:rPr>
        <w:t xml:space="preserve"> হচ্ছে</w:t>
      </w:r>
      <w:r>
        <w:rPr>
          <w:color w:val="310000"/>
        </w:rPr>
        <w:t xml:space="preserve"> কি</w:t>
      </w:r>
      <w:r>
        <w:rPr>
          <w:color w:val="730000"/>
        </w:rPr>
        <w:t xml:space="preserve"> কারনে</w:t>
      </w:r>
      <w:r>
        <w:br/>
      </w:r>
      <w:r>
        <w:rPr>
          <w:color w:val="00006F"/>
        </w:rPr>
        <w:t xml:space="preserve"> সালামআলায়কুম</w:t>
      </w:r>
      <w:r>
        <w:rPr>
          <w:color w:val="1E0000"/>
        </w:rPr>
        <w:t xml:space="preserve"> আমি</w:t>
      </w:r>
      <w:r>
        <w:rPr>
          <w:color w:val="00002F"/>
        </w:rPr>
        <w:t xml:space="preserve"> বিকাশে</w:t>
      </w:r>
      <w:r>
        <w:rPr>
          <w:color w:val="00002F"/>
        </w:rPr>
        <w:t xml:space="preserve"> একটা</w:t>
      </w:r>
      <w:r>
        <w:rPr>
          <w:color w:val="000024"/>
        </w:rPr>
        <w:t xml:space="preserve"> একাউন্ট</w:t>
      </w:r>
      <w:r>
        <w:rPr>
          <w:color w:val="000033"/>
        </w:rPr>
        <w:t xml:space="preserve"> খুলতে</w:t>
      </w:r>
      <w:r>
        <w:rPr>
          <w:color w:val="000047"/>
        </w:rPr>
        <w:t xml:space="preserve"> চাচ্ছিলাম</w:t>
      </w:r>
      <w:r>
        <w:rPr>
          <w:color w:val="00004E"/>
        </w:rPr>
        <w:t xml:space="preserve"> দুই</w:t>
      </w:r>
      <w:r>
        <w:rPr>
          <w:color w:val="00003E"/>
        </w:rPr>
        <w:t xml:space="preserve"> বার</w:t>
      </w:r>
      <w:r>
        <w:rPr>
          <w:color w:val="000044"/>
        </w:rPr>
        <w:t xml:space="preserve"> চেষ্টা</w:t>
      </w:r>
      <w:r>
        <w:rPr>
          <w:color w:val="380000"/>
        </w:rPr>
        <w:t xml:space="preserve"> করার</w:t>
      </w:r>
      <w:r>
        <w:rPr>
          <w:color w:val="4E0000"/>
        </w:rPr>
        <w:t xml:space="preserve"> পরেও</w:t>
      </w:r>
      <w:r>
        <w:rPr>
          <w:color w:val="000031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2E"/>
        </w:rPr>
        <w:t xml:space="preserve"> এখন</w:t>
      </w:r>
      <w:r>
        <w:rPr>
          <w:color w:val="1D0000"/>
        </w:rPr>
        <w:t xml:space="preserve"> আমার</w:t>
      </w:r>
      <w:r>
        <w:rPr>
          <w:color w:val="00005C"/>
        </w:rPr>
        <w:t xml:space="preserve"> করনিও</w:t>
      </w:r>
      <w:r>
        <w:rPr>
          <w:color w:val="000000"/>
        </w:rPr>
        <w:t xml:space="preserve"> কি</w:t>
      </w:r>
      <w:r>
        <w:br/>
      </w:r>
      <w:r>
        <w:rPr>
          <w:color w:val="000069"/>
        </w:rPr>
        <w:t xml:space="preserve"> লেখা</w:t>
      </w:r>
      <w:r>
        <w:rPr>
          <w:color w:val="5C0000"/>
        </w:rPr>
        <w:t xml:space="preserve"> আসছে</w:t>
      </w:r>
      <w:r>
        <w:rPr>
          <w:color w:val="000071"/>
        </w:rPr>
        <w:t xml:space="preserve"> ভেরিফিকেশন</w:t>
      </w:r>
      <w:r>
        <w:rPr>
          <w:color w:val="000062"/>
        </w:rPr>
        <w:t xml:space="preserve"> কোড</w:t>
      </w:r>
      <w:r>
        <w:rPr>
          <w:color w:val="000072"/>
        </w:rPr>
        <w:t xml:space="preserve"> ব্যর্থ</w:t>
      </w:r>
      <w:r>
        <w:rPr>
          <w:color w:val="620000"/>
        </w:rPr>
        <w:t xml:space="preserve"> হয়েছে</w:t>
      </w:r>
      <w:r>
        <w:br/>
      </w:r>
      <w:r>
        <w:rPr>
          <w:color w:val="2A0000"/>
        </w:rPr>
        <w:t xml:space="preserve"> আমার</w:t>
      </w:r>
      <w:r>
        <w:rPr>
          <w:color w:val="430000"/>
        </w:rPr>
        <w:t xml:space="preserve"> এ</w:t>
      </w:r>
      <w:r>
        <w:rPr>
          <w:color w:val="000075"/>
        </w:rPr>
        <w:t xml:space="preserve"> নামবারে</w:t>
      </w:r>
      <w:r>
        <w:rPr>
          <w:color w:val="000029"/>
        </w:rPr>
        <w:t xml:space="preserve"> বিকাশ</w:t>
      </w:r>
      <w:r>
        <w:rPr>
          <w:color w:val="00004A"/>
        </w:rPr>
        <w:t xml:space="preserve"> খুলতে</w:t>
      </w:r>
      <w:r>
        <w:rPr>
          <w:color w:val="00005B"/>
        </w:rPr>
        <w:t xml:space="preserve"> পারছিনা</w:t>
      </w:r>
      <w:r>
        <w:rPr>
          <w:color w:val="420000"/>
        </w:rPr>
        <w:t xml:space="preserve"> এর</w:t>
      </w:r>
      <w:r>
        <w:rPr>
          <w:color w:val="2E0000"/>
        </w:rPr>
        <w:t xml:space="preserve"> কি</w:t>
      </w:r>
      <w:r>
        <w:rPr>
          <w:color w:val="000096"/>
        </w:rPr>
        <w:t xml:space="preserve"> করোনিও</w:t>
      </w:r>
      <w:r>
        <w:br/>
      </w:r>
      <w:r>
        <w:rPr>
          <w:color w:val="340000"/>
        </w:rPr>
        <w:t xml:space="preserve"> আমার</w:t>
      </w:r>
      <w:r>
        <w:rPr>
          <w:color w:val="000062"/>
        </w:rPr>
        <w:t xml:space="preserve"> রেজিষ্টেশন</w:t>
      </w:r>
      <w:r>
        <w:rPr>
          <w:color w:val="000068"/>
        </w:rPr>
        <w:t xml:space="preserve"> টি</w:t>
      </w:r>
      <w:r>
        <w:rPr>
          <w:color w:val="000040"/>
        </w:rPr>
        <w:t xml:space="preserve"> সফল</w:t>
      </w:r>
      <w:r>
        <w:rPr>
          <w:color w:val="000020"/>
        </w:rPr>
        <w:t xml:space="preserve"> না</w:t>
      </w:r>
      <w:r>
        <w:rPr>
          <w:color w:val="000048"/>
        </w:rPr>
        <w:t xml:space="preserve"> হওয়ার</w:t>
      </w:r>
      <w:r>
        <w:rPr>
          <w:color w:val="00003F"/>
        </w:rPr>
        <w:t xml:space="preserve"> কারন</w:t>
      </w:r>
      <w:r>
        <w:rPr>
          <w:color w:val="000068"/>
        </w:rPr>
        <w:t xml:space="preserve"> টি</w:t>
      </w:r>
      <w:r>
        <w:rPr>
          <w:color w:val="000036"/>
        </w:rPr>
        <w:t xml:space="preserve"> জানাবেন</w:t>
      </w:r>
      <w:r>
        <w:rPr>
          <w:color w:val="340000"/>
        </w:rPr>
        <w:t xml:space="preserve"> আমার</w:t>
      </w:r>
      <w:r>
        <w:rPr>
          <w:color w:val="000041"/>
        </w:rPr>
        <w:t xml:space="preserve"> সকল</w:t>
      </w:r>
      <w:r>
        <w:rPr>
          <w:color w:val="00002D"/>
        </w:rPr>
        <w:t xml:space="preserve"> তথ্য</w:t>
      </w:r>
      <w:r>
        <w:rPr>
          <w:color w:val="00003F"/>
        </w:rPr>
        <w:t xml:space="preserve"> সঠিক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তার</w:t>
      </w:r>
      <w:r>
        <w:rPr>
          <w:color w:val="360000"/>
        </w:rPr>
        <w:t xml:space="preserve"> পর</w:t>
      </w:r>
      <w:r>
        <w:rPr>
          <w:color w:val="390000"/>
        </w:rPr>
        <w:t xml:space="preserve"> ও</w:t>
      </w:r>
      <w:r>
        <w:rPr>
          <w:color w:val="000026"/>
        </w:rPr>
        <w:t xml:space="preserve"> কেন</w:t>
      </w:r>
      <w:r>
        <w:rPr>
          <w:color w:val="00003E"/>
        </w:rPr>
        <w:t xml:space="preserve"> রেজিষ্ট্রেশন</w:t>
      </w:r>
      <w:r>
        <w:rPr>
          <w:color w:val="00002C"/>
        </w:rPr>
        <w:t xml:space="preserve"> হচ্ছে</w:t>
      </w:r>
      <w:r>
        <w:rPr>
          <w:color w:val="000020"/>
        </w:rPr>
        <w:t xml:space="preserve"> না</w:t>
      </w:r>
      <w:r>
        <w:br/>
      </w:r>
      <w:r>
        <w:rPr>
          <w:color w:val="0000B1"/>
        </w:rPr>
        <w:t xml:space="preserve"> accaun</w:t>
      </w:r>
      <w:r>
        <w:rPr>
          <w:color w:val="000061"/>
        </w:rPr>
        <w:t xml:space="preserve"> khulte</w:t>
      </w:r>
      <w:r>
        <w:rPr>
          <w:color w:val="000070"/>
        </w:rPr>
        <w:t xml:space="preserve"> parci</w:t>
      </w:r>
      <w:r>
        <w:rPr>
          <w:color w:val="00003E"/>
        </w:rPr>
        <w:t xml:space="preserve"> na</w:t>
      </w:r>
      <w:r>
        <w:rPr>
          <w:color w:val="000056"/>
        </w:rPr>
        <w:t xml:space="preserve"> keno</w:t>
      </w:r>
      <w:r>
        <w:br/>
      </w:r>
      <w:r>
        <w:rPr>
          <w:color w:val="00003F"/>
        </w:rPr>
        <w:t xml:space="preserve"> বিকাশ</w:t>
      </w:r>
      <w:r>
        <w:rPr>
          <w:color w:val="000050"/>
        </w:rPr>
        <w:t xml:space="preserve"> খোলার</w:t>
      </w:r>
      <w:r>
        <w:rPr>
          <w:color w:val="00005E"/>
        </w:rPr>
        <w:t xml:space="preserve"> সময়</w:t>
      </w:r>
      <w:r>
        <w:rPr>
          <w:color w:val="000057"/>
        </w:rPr>
        <w:t xml:space="preserve"> ছবি</w:t>
      </w:r>
      <w:r>
        <w:rPr>
          <w:color w:val="4D0000"/>
        </w:rPr>
        <w:t xml:space="preserve"> দেওয়ার</w:t>
      </w:r>
      <w:r>
        <w:rPr>
          <w:color w:val="440000"/>
        </w:rPr>
        <w:t xml:space="preserve"> পর</w:t>
      </w:r>
      <w:r>
        <w:rPr>
          <w:color w:val="00003F"/>
        </w:rPr>
        <w:t xml:space="preserve"> বিকাশ</w:t>
      </w:r>
      <w:r>
        <w:rPr>
          <w:color w:val="000076"/>
        </w:rPr>
        <w:t xml:space="preserve"> খোলছে</w:t>
      </w:r>
      <w:r>
        <w:rPr>
          <w:color w:val="000028"/>
        </w:rPr>
        <w:t xml:space="preserve"> না</w:t>
      </w:r>
      <w:r>
        <w:rPr>
          <w:color w:val="000033"/>
        </w:rPr>
        <w:t xml:space="preserve"> এখন</w:t>
      </w:r>
      <w:r>
        <w:rPr>
          <w:color w:val="000056"/>
        </w:rPr>
        <w:t xml:space="preserve"> করণীয়</w:t>
      </w:r>
      <w:r>
        <w:rPr>
          <w:color w:val="230000"/>
        </w:rPr>
        <w:t xml:space="preserve"> কি</w:t>
      </w:r>
      <w:r>
        <w:br/>
      </w:r>
      <w:r>
        <w:rPr>
          <w:color w:val="380000"/>
        </w:rPr>
        <w:t xml:space="preserve"> আমার</w:t>
      </w:r>
      <w:r>
        <w:rPr>
          <w:color w:val="00006E"/>
        </w:rPr>
        <w:t xml:space="preserve"> আইডি</w:t>
      </w:r>
      <w:r>
        <w:rPr>
          <w:color w:val="00006D"/>
        </w:rPr>
        <w:t xml:space="preserve"> কার্ড</w:t>
      </w:r>
      <w:r>
        <w:rPr>
          <w:color w:val="5F0000"/>
        </w:rPr>
        <w:t xml:space="preserve"> দিয়ে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8F"/>
        </w:rPr>
        <w:t xml:space="preserve"> হচ্ছেনা</w:t>
      </w:r>
      <w:r>
        <w:br/>
      </w:r>
      <w:r>
        <w:rPr>
          <w:color w:val="6A0000"/>
        </w:rPr>
        <w:t xml:space="preserve"> hello</w:t>
      </w:r>
      <w:r>
        <w:rPr>
          <w:color w:val="000063"/>
        </w:rPr>
        <w:t xml:space="preserve"> why</w:t>
      </w:r>
      <w:r>
        <w:rPr>
          <w:color w:val="410000"/>
        </w:rPr>
        <w:t xml:space="preserve"> i</w:t>
      </w:r>
      <w:r>
        <w:rPr>
          <w:color w:val="000074"/>
        </w:rPr>
        <w:t xml:space="preserve"> can't</w:t>
      </w:r>
      <w:r>
        <w:rPr>
          <w:color w:val="00007B"/>
        </w:rPr>
        <w:t xml:space="preserve"> create</w:t>
      </w:r>
      <w:r>
        <w:rPr>
          <w:color w:val="000047"/>
        </w:rPr>
        <w:t xml:space="preserve"> my</w:t>
      </w:r>
      <w:r>
        <w:rPr>
          <w:color w:val="000030"/>
        </w:rPr>
        <w:t xml:space="preserve"> bkash</w:t>
      </w:r>
      <w:r>
        <w:rPr>
          <w:color w:val="000037"/>
        </w:rPr>
        <w:t xml:space="preserve"> account</w:t>
      </w:r>
      <w:r>
        <w:br/>
      </w:r>
      <w:r>
        <w:rPr>
          <w:color w:val="550000"/>
        </w:rPr>
        <w:t xml:space="preserve"> amer</w:t>
      </w:r>
      <w:r>
        <w:rPr>
          <w:color w:val="000044"/>
        </w:rPr>
        <w:t xml:space="preserve"> bikash</w:t>
      </w:r>
      <w:r>
        <w:rPr>
          <w:color w:val="00008D"/>
        </w:rPr>
        <w:t xml:space="preserve"> acund</w:t>
      </w:r>
      <w:r>
        <w:rPr>
          <w:color w:val="000069"/>
        </w:rPr>
        <w:t xml:space="preserve"> kulte</w:t>
      </w:r>
      <w:r>
        <w:rPr>
          <w:color w:val="6B0000"/>
        </w:rPr>
        <w:t xml:space="preserve"> se</w:t>
      </w:r>
      <w:r>
        <w:rPr>
          <w:color w:val="000033"/>
        </w:rPr>
        <w:t xml:space="preserve"> na</w:t>
      </w:r>
      <w:r>
        <w:rPr>
          <w:color w:val="570000"/>
        </w:rPr>
        <w:t xml:space="preserve"> je</w:t>
      </w:r>
      <w:r>
        <w:br/>
      </w:r>
      <w:r>
        <w:rPr>
          <w:color w:val="000076"/>
        </w:rPr>
        <w:t xml:space="preserve"> অ্যাপ</w:t>
      </w:r>
      <w:r>
        <w:rPr>
          <w:color w:val="000048"/>
        </w:rPr>
        <w:t xml:space="preserve"> থেকে</w:t>
      </w:r>
      <w:r>
        <w:rPr>
          <w:color w:val="000078"/>
        </w:rPr>
        <w:t xml:space="preserve"> অ্যাকাউন্ট</w:t>
      </w:r>
      <w:r>
        <w:rPr>
          <w:color w:val="620000"/>
        </w:rPr>
        <w:t xml:space="preserve"> করা</w:t>
      </w:r>
      <w:r>
        <w:rPr>
          <w:color w:val="00007E"/>
        </w:rPr>
        <w:t xml:space="preserve"> যাচ্ছে</w:t>
      </w:r>
      <w:r>
        <w:rPr>
          <w:color w:val="000048"/>
        </w:rPr>
        <w:t xml:space="preserve"> না</w:t>
      </w:r>
      <w:r>
        <w:br/>
      </w:r>
      <w:r>
        <w:rPr>
          <w:color w:val="00005E"/>
        </w:rPr>
        <w:t xml:space="preserve"> বস</w:t>
      </w:r>
      <w:r>
        <w:rPr>
          <w:color w:val="00002D"/>
        </w:rPr>
        <w:t xml:space="preserve"> কেন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49"/>
        </w:rPr>
        <w:t xml:space="preserve"> খুলা</w:t>
      </w:r>
      <w:r>
        <w:rPr>
          <w:color w:val="000042"/>
        </w:rPr>
        <w:t xml:space="preserve"> যাচ্ছে</w:t>
      </w:r>
      <w:r>
        <w:rPr>
          <w:color w:val="000025"/>
        </w:rPr>
        <w:t xml:space="preserve"> না</w:t>
      </w:r>
      <w:r>
        <w:rPr>
          <w:color w:val="000044"/>
        </w:rPr>
        <w:t xml:space="preserve"> সব</w:t>
      </w:r>
      <w:r>
        <w:rPr>
          <w:color w:val="000035"/>
        </w:rPr>
        <w:t xml:space="preserve"> তথ্য</w:t>
      </w:r>
      <w:r>
        <w:rPr>
          <w:color w:val="00004B"/>
        </w:rPr>
        <w:t xml:space="preserve"> সঠিক</w:t>
      </w:r>
      <w:r>
        <w:rPr>
          <w:color w:val="00003E"/>
        </w:rPr>
        <w:t xml:space="preserve"> ভাবে</w:t>
      </w:r>
      <w:r>
        <w:rPr>
          <w:color w:val="490000"/>
        </w:rPr>
        <w:t xml:space="preserve"> দেওয়ার</w:t>
      </w:r>
      <w:r>
        <w:rPr>
          <w:color w:val="540000"/>
        </w:rPr>
        <w:t xml:space="preserve"> পরও</w:t>
      </w:r>
      <w:r>
        <w:rPr>
          <w:color w:val="000051"/>
        </w:rPr>
        <w:t xml:space="preserve"> দুঃখিত</w:t>
      </w:r>
      <w:r>
        <w:rPr>
          <w:color w:val="00003E"/>
        </w:rPr>
        <w:t xml:space="preserve"> আসে</w:t>
      </w:r>
      <w:r>
        <w:br/>
      </w:r>
      <w:r>
        <w:rPr>
          <w:color w:val="000077"/>
        </w:rPr>
        <w:t xml:space="preserve"> acca</w:t>
      </w:r>
      <w:r>
        <w:rPr>
          <w:color w:val="3E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7D"/>
        </w:rPr>
        <w:t xml:space="preserve"> accont</w:t>
      </w:r>
      <w:r>
        <w:rPr>
          <w:color w:val="000058"/>
        </w:rPr>
        <w:t xml:space="preserve"> khola</w:t>
      </w:r>
      <w:r>
        <w:rPr>
          <w:color w:val="000074"/>
        </w:rPr>
        <w:t xml:space="preserve"> jacce</w:t>
      </w:r>
      <w:r>
        <w:rPr>
          <w:color w:val="000035"/>
        </w:rPr>
        <w:t xml:space="preserve"> na</w:t>
      </w:r>
      <w:r>
        <w:rPr>
          <w:color w:val="000047"/>
        </w:rPr>
        <w:t xml:space="preserve"> kno</w:t>
      </w:r>
      <w:r>
        <w:br/>
      </w:r>
      <w:r>
        <w:rPr>
          <w:color w:val="250000"/>
        </w:rPr>
        <w:t xml:space="preserve"> আমি</w:t>
      </w:r>
      <w:r>
        <w:rPr>
          <w:color w:val="340000"/>
        </w:rPr>
        <w:t xml:space="preserve"> এই</w:t>
      </w:r>
      <w:r>
        <w:rPr>
          <w:color w:val="00004E"/>
        </w:rPr>
        <w:t xml:space="preserve"> অন্য</w:t>
      </w:r>
      <w:r>
        <w:rPr>
          <w:color w:val="00003A"/>
        </w:rPr>
        <w:t xml:space="preserve"> নাম্বার</w:t>
      </w:r>
      <w:r>
        <w:rPr>
          <w:color w:val="3D0000"/>
        </w:rPr>
        <w:t xml:space="preserve"> দিয়ে</w:t>
      </w:r>
      <w:r>
        <w:rPr>
          <w:color w:val="000023"/>
        </w:rPr>
        <w:t xml:space="preserve"> বিকাশ</w:t>
      </w:r>
      <w:r>
        <w:rPr>
          <w:color w:val="00003F"/>
        </w:rPr>
        <w:t xml:space="preserve"> খুলতে</w:t>
      </w:r>
      <w:r>
        <w:rPr>
          <w:color w:val="000084"/>
        </w:rPr>
        <w:t xml:space="preserve"> চাসসি</w:t>
      </w:r>
      <w:r>
        <w:rPr>
          <w:color w:val="000089"/>
        </w:rPr>
        <w:t xml:space="preserve"> দুংখিত</w:t>
      </w:r>
      <w:r>
        <w:rPr>
          <w:color w:val="00004D"/>
        </w:rPr>
        <w:t xml:space="preserve"> দেখাচ্ছে</w:t>
      </w:r>
      <w:r>
        <w:br/>
      </w:r>
      <w:r>
        <w:rPr>
          <w:color w:val="000067"/>
        </w:rPr>
        <w:t xml:space="preserve"> সরি</w:t>
      </w:r>
      <w:r>
        <w:rPr>
          <w:color w:val="230000"/>
        </w:rPr>
        <w:t xml:space="preserve"> আমি</w:t>
      </w:r>
      <w:r>
        <w:rPr>
          <w:color w:val="000042"/>
        </w:rPr>
        <w:t xml:space="preserve"> নতুন</w:t>
      </w:r>
      <w:r>
        <w:rPr>
          <w:color w:val="00002B"/>
        </w:rPr>
        <w:t xml:space="preserve"> একাউন্ট</w:t>
      </w:r>
      <w:r>
        <w:rPr>
          <w:color w:val="00003C"/>
        </w:rPr>
        <w:t xml:space="preserve"> খুলতে</w:t>
      </w:r>
      <w:r>
        <w:rPr>
          <w:color w:val="00003B"/>
        </w:rPr>
        <w:t xml:space="preserve"> চাচ্ছি</w:t>
      </w:r>
      <w:r>
        <w:rPr>
          <w:color w:val="00003A"/>
        </w:rPr>
        <w:t xml:space="preserve"> হচ্ছে</w:t>
      </w:r>
      <w:r>
        <w:rPr>
          <w:color w:val="00002A"/>
        </w:rPr>
        <w:t xml:space="preserve"> না</w:t>
      </w:r>
      <w:r>
        <w:rPr>
          <w:color w:val="000045"/>
        </w:rPr>
        <w:t xml:space="preserve"> সমস্যা</w:t>
      </w:r>
      <w:r>
        <w:rPr>
          <w:color w:val="000039"/>
        </w:rPr>
        <w:t xml:space="preserve"> টা</w:t>
      </w:r>
      <w:r>
        <w:rPr>
          <w:color w:val="250000"/>
        </w:rPr>
        <w:t xml:space="preserve"> কি</w:t>
      </w:r>
      <w:r>
        <w:rPr>
          <w:color w:val="550000"/>
        </w:rPr>
        <w:t xml:space="preserve"> দয়া</w:t>
      </w:r>
      <w:r>
        <w:rPr>
          <w:color w:val="330000"/>
        </w:rPr>
        <w:t xml:space="preserve"> করে</w:t>
      </w:r>
      <w:r>
        <w:rPr>
          <w:color w:val="490000"/>
        </w:rPr>
        <w:t xml:space="preserve"> যদি</w:t>
      </w:r>
      <w:r>
        <w:rPr>
          <w:color w:val="600000"/>
        </w:rPr>
        <w:t xml:space="preserve"> বলতেন</w:t>
      </w:r>
      <w:r>
        <w:br/>
      </w:r>
      <w:r>
        <w:rPr>
          <w:color w:val="3E0000"/>
        </w:rPr>
        <w:t xml:space="preserve"> sir</w:t>
      </w:r>
      <w:r>
        <w:rPr>
          <w:color w:val="280000"/>
        </w:rPr>
        <w:t xml:space="preserve"> ami</w:t>
      </w:r>
      <w:r>
        <w:rPr>
          <w:color w:val="000023"/>
        </w:rPr>
        <w:t xml:space="preserve"> bkash</w:t>
      </w:r>
      <w:r>
        <w:rPr>
          <w:color w:val="00003C"/>
        </w:rPr>
        <w:t xml:space="preserve"> app</w:t>
      </w:r>
      <w:r>
        <w:rPr>
          <w:color w:val="000056"/>
        </w:rPr>
        <w:t xml:space="preserve"> dia</w:t>
      </w:r>
      <w:r>
        <w:rPr>
          <w:color w:val="000028"/>
        </w:rPr>
        <w:t xml:space="preserve"> account</w:t>
      </w:r>
      <w:r>
        <w:rPr>
          <w:color w:val="00005F"/>
        </w:rPr>
        <w:t xml:space="preserve"> kholte</w:t>
      </w:r>
      <w:r>
        <w:rPr>
          <w:color w:val="00003D"/>
        </w:rPr>
        <w:t xml:space="preserve"> chai</w:t>
      </w:r>
      <w:r>
        <w:rPr>
          <w:color w:val="000029"/>
        </w:rPr>
        <w:t xml:space="preserve"> ki</w:t>
      </w:r>
      <w:r>
        <w:rPr>
          <w:color w:val="6F0000"/>
        </w:rPr>
        <w:t xml:space="preserve"> par</w:t>
      </w:r>
      <w:r>
        <w:rPr>
          <w:color w:val="000033"/>
        </w:rPr>
        <w:t xml:space="preserve"> ta</w:t>
      </w:r>
      <w:r>
        <w:rPr>
          <w:color w:val="00007D"/>
        </w:rPr>
        <w:t xml:space="preserve"> cina</w:t>
      </w:r>
      <w:r>
        <w:br/>
      </w:r>
      <w:r>
        <w:rPr>
          <w:color w:val="000040"/>
        </w:rPr>
        <w:t xml:space="preserve"> bikash</w:t>
      </w:r>
      <w:r>
        <w:rPr>
          <w:color w:val="00004F"/>
        </w:rPr>
        <w:t xml:space="preserve"> khola</w:t>
      </w:r>
      <w:r>
        <w:rPr>
          <w:color w:val="000069"/>
        </w:rPr>
        <w:t xml:space="preserve"> jacce</w:t>
      </w:r>
      <w:r>
        <w:rPr>
          <w:color w:val="000030"/>
        </w:rPr>
        <w:t xml:space="preserve"> na</w:t>
      </w:r>
      <w:r>
        <w:rPr>
          <w:color w:val="000040"/>
        </w:rPr>
        <w:t xml:space="preserve"> kno</w:t>
      </w:r>
      <w:r>
        <w:rPr>
          <w:color w:val="380000"/>
        </w:rPr>
        <w:t xml:space="preserve"> amr</w:t>
      </w:r>
      <w:r>
        <w:rPr>
          <w:color w:val="000034"/>
        </w:rPr>
        <w:t xml:space="preserve"> to</w:t>
      </w:r>
      <w:r>
        <w:rPr>
          <w:color w:val="000056"/>
        </w:rPr>
        <w:t xml:space="preserve"> sob</w:t>
      </w:r>
      <w:r>
        <w:rPr>
          <w:color w:val="6A0000"/>
        </w:rPr>
        <w:t xml:space="preserve"> tik</w:t>
      </w:r>
      <w:r>
        <w:rPr>
          <w:color w:val="00006E"/>
        </w:rPr>
        <w:t xml:space="preserve"> asia</w:t>
      </w:r>
      <w:r>
        <w:br/>
      </w:r>
      <w:r>
        <w:rPr>
          <w:color w:val="220000"/>
        </w:rPr>
        <w:t xml:space="preserve"> ami</w:t>
      </w:r>
      <w:r>
        <w:rPr>
          <w:color w:val="430000"/>
        </w:rPr>
        <w:t xml:space="preserve"> ame</w:t>
      </w:r>
      <w:r>
        <w:rPr>
          <w:color w:val="000029"/>
        </w:rPr>
        <w:t xml:space="preserve"> number</w:t>
      </w:r>
      <w:r>
        <w:rPr>
          <w:color w:val="270000"/>
        </w:rPr>
        <w:t xml:space="preserve"> a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3A"/>
        </w:rPr>
        <w:t xml:space="preserve"> open</w:t>
      </w:r>
      <w:r>
        <w:rPr>
          <w:color w:val="000035"/>
        </w:rPr>
        <w:t xml:space="preserve"> korbo</w:t>
      </w:r>
      <w:r>
        <w:rPr>
          <w:color w:val="000042"/>
        </w:rPr>
        <w:t xml:space="preserve"> apps</w:t>
      </w:r>
      <w:r>
        <w:rPr>
          <w:color w:val="000000"/>
        </w:rPr>
        <w:t xml:space="preserve"> dea</w:t>
      </w:r>
      <w:r>
        <w:rPr>
          <w:color w:val="000000"/>
        </w:rPr>
        <w:t xml:space="preserve"> but</w:t>
      </w:r>
      <w:r>
        <w:rPr>
          <w:color w:val="000035"/>
        </w:rPr>
        <w:t xml:space="preserve"> kono</w:t>
      </w:r>
      <w:r>
        <w:rPr>
          <w:color w:val="000074"/>
        </w:rPr>
        <w:t xml:space="preserve"> vhabei</w:t>
      </w:r>
      <w:r>
        <w:rPr>
          <w:color w:val="00005D"/>
        </w:rPr>
        <w:t xml:space="preserve"> reg</w:t>
      </w:r>
      <w:r>
        <w:rPr>
          <w:color w:val="000034"/>
        </w:rPr>
        <w:t xml:space="preserve"> kora</w:t>
      </w:r>
      <w:r>
        <w:rPr>
          <w:color w:val="000074"/>
        </w:rPr>
        <w:t xml:space="preserve"> jaitese</w:t>
      </w:r>
      <w:r>
        <w:rPr>
          <w:color w:val="000027"/>
        </w:rPr>
        <w:t xml:space="preserve"> na</w:t>
      </w:r>
      <w:r>
        <w:br/>
      </w:r>
      <w:r>
        <w:rPr>
          <w:color w:val="350000"/>
        </w:rPr>
        <w:t xml:space="preserve"> amr</w:t>
      </w:r>
      <w:r>
        <w:rPr>
          <w:color w:val="000041"/>
        </w:rPr>
        <w:t xml:space="preserve"> ei</w:t>
      </w:r>
      <w:r>
        <w:rPr>
          <w:color w:val="000085"/>
        </w:rPr>
        <w:t xml:space="preserve"> nabur</w:t>
      </w:r>
      <w:r>
        <w:rPr>
          <w:color w:val="2D0000"/>
        </w:rPr>
        <w:t xml:space="preserve"> a</w:t>
      </w:r>
      <w:r>
        <w:rPr>
          <w:color w:val="000023"/>
        </w:rPr>
        <w:t xml:space="preserve"> bkash</w:t>
      </w:r>
      <w:r>
        <w:rPr>
          <w:color w:val="00007D"/>
        </w:rPr>
        <w:t xml:space="preserve"> khultase</w:t>
      </w:r>
      <w:r>
        <w:rPr>
          <w:color w:val="00002D"/>
        </w:rPr>
        <w:t xml:space="preserve"> na</w:t>
      </w:r>
      <w:r>
        <w:rPr>
          <w:color w:val="000031"/>
        </w:rPr>
        <w:t xml:space="preserve"> to</w:t>
      </w:r>
      <w:r>
        <w:rPr>
          <w:color w:val="00004C"/>
        </w:rPr>
        <w:t xml:space="preserve"> ekhon</w:t>
      </w:r>
      <w:r>
        <w:rPr>
          <w:color w:val="270000"/>
        </w:rPr>
        <w:t xml:space="preserve"> ami</w:t>
      </w:r>
      <w:r>
        <w:rPr>
          <w:color w:val="000029"/>
        </w:rPr>
        <w:t xml:space="preserve"> ki</w:t>
      </w:r>
      <w:r>
        <w:rPr>
          <w:color w:val="320000"/>
        </w:rPr>
        <w:t xml:space="preserve"> korte</w:t>
      </w:r>
      <w:r>
        <w:rPr>
          <w:color w:val="000045"/>
        </w:rPr>
        <w:t xml:space="preserve"> pari</w:t>
      </w:r>
      <w:r>
        <w:br/>
      </w:r>
      <w:r>
        <w:rPr>
          <w:color w:val="45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9A"/>
        </w:rPr>
        <w:t xml:space="preserve"> registration</w:t>
      </w:r>
      <w:r>
        <w:rPr>
          <w:color w:val="990000"/>
        </w:rPr>
        <w:t xml:space="preserve"> hocche</w:t>
      </w:r>
      <w:r>
        <w:rPr>
          <w:color w:val="000059"/>
        </w:rPr>
        <w:t xml:space="preserve"> na</w:t>
      </w:r>
      <w:r>
        <w:br/>
      </w:r>
      <w:r>
        <w:rPr>
          <w:color w:val="370000"/>
        </w:rPr>
        <w:t xml:space="preserve"> এই</w:t>
      </w:r>
      <w:r>
        <w:rPr>
          <w:color w:val="00003A"/>
        </w:rPr>
        <w:t xml:space="preserve"> নাম্বারে</w:t>
      </w:r>
      <w:r>
        <w:rPr>
          <w:color w:val="000048"/>
        </w:rPr>
        <w:t xml:space="preserve"> নতুন</w:t>
      </w:r>
      <w:r>
        <w:rPr>
          <w:color w:val="000025"/>
        </w:rPr>
        <w:t xml:space="preserve"> বিকাশ</w:t>
      </w:r>
      <w:r>
        <w:rPr>
          <w:color w:val="690000"/>
        </w:rPr>
        <w:t xml:space="preserve"> করতেছি</w:t>
      </w:r>
      <w:r>
        <w:rPr>
          <w:color w:val="350000"/>
        </w:rPr>
        <w:t xml:space="preserve"> কিন্তু</w:t>
      </w:r>
      <w:r>
        <w:rPr>
          <w:color w:val="000064"/>
        </w:rPr>
        <w:t xml:space="preserve"> ভেরিফিকেশন</w:t>
      </w:r>
      <w:r>
        <w:rPr>
          <w:color w:val="00008F"/>
        </w:rPr>
        <w:t xml:space="preserve"> ব‍্যর্থ</w:t>
      </w:r>
      <w:r>
        <w:rPr>
          <w:color w:val="000040"/>
        </w:rPr>
        <w:t xml:space="preserve"> হচ্ছে</w:t>
      </w:r>
      <w:r>
        <w:rPr>
          <w:color w:val="000037"/>
        </w:rPr>
        <w:t xml:space="preserve"> কেন</w:t>
      </w:r>
      <w:r>
        <w:br/>
      </w:r>
      <w:r>
        <w:rPr>
          <w:color w:val="3B0000"/>
        </w:rPr>
        <w:t xml:space="preserve"> sir</w:t>
      </w:r>
      <w:r>
        <w:rPr>
          <w:color w:val="000027"/>
        </w:rPr>
        <w:t xml:space="preserve"> ki</w:t>
      </w:r>
      <w:r>
        <w:rPr>
          <w:color w:val="5B0000"/>
        </w:rPr>
        <w:t xml:space="preserve"> jnno</w:t>
      </w:r>
      <w:r>
        <w:rPr>
          <w:color w:val="0000C5"/>
        </w:rPr>
        <w:t xml:space="preserve"> ber</w:t>
      </w:r>
      <w:r>
        <w:rPr>
          <w:color w:val="0000C5"/>
        </w:rPr>
        <w:t xml:space="preserve"> ber</w:t>
      </w:r>
      <w:r>
        <w:rPr>
          <w:color w:val="00004E"/>
        </w:rPr>
        <w:t xml:space="preserve"> failed</w:t>
      </w:r>
      <w:r>
        <w:rPr>
          <w:color w:val="4E0000"/>
        </w:rPr>
        <w:t xml:space="preserve"> asa</w:t>
      </w:r>
      <w:r>
        <w:br/>
      </w:r>
      <w:r>
        <w:rPr>
          <w:color w:val="2A0000"/>
        </w:rPr>
        <w:t xml:space="preserve"> আমি</w:t>
      </w:r>
      <w:r>
        <w:rPr>
          <w:color w:val="00005C"/>
        </w:rPr>
        <w:t xml:space="preserve"> সব</w:t>
      </w:r>
      <w:r>
        <w:rPr>
          <w:color w:val="000047"/>
        </w:rPr>
        <w:t xml:space="preserve"> তথ্য</w:t>
      </w:r>
      <w:r>
        <w:rPr>
          <w:color w:val="620000"/>
        </w:rPr>
        <w:t xml:space="preserve"> দেওয়ার</w:t>
      </w:r>
      <w:r>
        <w:rPr>
          <w:color w:val="560000"/>
        </w:rPr>
        <w:t xml:space="preserve"> পর</w:t>
      </w:r>
      <w:r>
        <w:rPr>
          <w:color w:val="5A0000"/>
        </w:rPr>
        <w:t xml:space="preserve"> ও</w:t>
      </w:r>
      <w:r>
        <w:rPr>
          <w:color w:val="000070"/>
        </w:rPr>
        <w:t xml:space="preserve"> একটিভ</w:t>
      </w:r>
      <w:r>
        <w:rPr>
          <w:color w:val="360000"/>
        </w:rPr>
        <w:t xml:space="preserve"> করতে</w:t>
      </w:r>
      <w:r>
        <w:rPr>
          <w:color w:val="00004B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550000"/>
        </w:rPr>
        <w:t xml:space="preserve"> amr</w:t>
      </w:r>
      <w:r>
        <w:rPr>
          <w:color w:val="00003F"/>
        </w:rPr>
        <w:t xml:space="preserve"> account</w:t>
      </w:r>
      <w:r>
        <w:rPr>
          <w:color w:val="0000C3"/>
        </w:rPr>
        <w:t xml:space="preserve"> kholce</w:t>
      </w:r>
      <w:r>
        <w:rPr>
          <w:color w:val="000049"/>
        </w:rPr>
        <w:t xml:space="preserve"> na</w:t>
      </w:r>
      <w:r>
        <w:rPr>
          <w:color w:val="000064"/>
        </w:rPr>
        <w:t xml:space="preserve"> keno</w:t>
      </w:r>
      <w:r>
        <w:br/>
      </w:r>
      <w:r>
        <w:rPr>
          <w:color w:val="370000"/>
        </w:rPr>
        <w:t xml:space="preserve"> আমার</w:t>
      </w:r>
      <w:r>
        <w:rPr>
          <w:color w:val="000046"/>
        </w:rPr>
        <w:t xml:space="preserve"> একাউন্ট</w:t>
      </w:r>
      <w:r>
        <w:rPr>
          <w:color w:val="0000A1"/>
        </w:rPr>
        <w:t xml:space="preserve"> সম্পন্ন</w:t>
      </w:r>
      <w:r>
        <w:rPr>
          <w:color w:val="8B0000"/>
        </w:rPr>
        <w:t xml:space="preserve"> হয়</w:t>
      </w:r>
      <w:r>
        <w:rPr>
          <w:color w:val="000044"/>
        </w:rPr>
        <w:t xml:space="preserve"> না</w:t>
      </w:r>
      <w:r>
        <w:rPr>
          <w:color w:val="000052"/>
        </w:rPr>
        <w:t xml:space="preserve"> কেন</w:t>
      </w:r>
      <w:r>
        <w:br/>
      </w:r>
      <w:r>
        <w:rPr>
          <w:color w:val="000030"/>
        </w:rPr>
        <w:t xml:space="preserve"> account</w:t>
      </w:r>
      <w:r>
        <w:rPr>
          <w:color w:val="00003D"/>
        </w:rPr>
        <w:t xml:space="preserve"> ta</w:t>
      </w:r>
      <w:r>
        <w:rPr>
          <w:color w:val="000064"/>
        </w:rPr>
        <w:t xml:space="preserve"> khula</w:t>
      </w:r>
      <w:r>
        <w:rPr>
          <w:color w:val="5E0000"/>
        </w:rPr>
        <w:t xml:space="preserve"> hoi</w:t>
      </w:r>
      <w:r>
        <w:rPr>
          <w:color w:val="000049"/>
        </w:rPr>
        <w:t xml:space="preserve"> nai</w:t>
      </w:r>
      <w:r>
        <w:rPr>
          <w:color w:val="000031"/>
        </w:rPr>
        <w:t xml:space="preserve"> ki</w:t>
      </w:r>
      <w:r>
        <w:rPr>
          <w:color w:val="760000"/>
        </w:rPr>
        <w:t xml:space="preserve"> karone</w:t>
      </w:r>
      <w:r>
        <w:rPr>
          <w:color w:val="5D0000"/>
        </w:rPr>
        <w:t xml:space="preserve"> ektu</w:t>
      </w:r>
      <w:r>
        <w:rPr>
          <w:color w:val="00005F"/>
        </w:rPr>
        <w:t xml:space="preserve"> janaben</w:t>
      </w:r>
      <w:r>
        <w:br/>
      </w:r>
      <w:r>
        <w:rPr>
          <w:color w:val="330000"/>
        </w:rPr>
        <w:t xml:space="preserve"> কি</w:t>
      </w:r>
      <w:r>
        <w:rPr>
          <w:color w:val="7D0000"/>
        </w:rPr>
        <w:t xml:space="preserve"> কারণে</w:t>
      </w:r>
      <w:r>
        <w:rPr>
          <w:color w:val="00002D"/>
        </w:rPr>
        <w:t xml:space="preserve"> বিকাশ</w:t>
      </w:r>
      <w:r>
        <w:rPr>
          <w:color w:val="0000A9"/>
        </w:rPr>
        <w:t xml:space="preserve"> একান্ডন</w:t>
      </w:r>
      <w:r>
        <w:rPr>
          <w:color w:val="00006E"/>
        </w:rPr>
        <w:t xml:space="preserve"> হলো</w:t>
      </w:r>
      <w:r>
        <w:rPr>
          <w:color w:val="000039"/>
        </w:rPr>
        <w:t xml:space="preserve"> না</w:t>
      </w:r>
      <w:r>
        <w:br/>
      </w:r>
      <w:r>
        <w:rPr>
          <w:color w:val="55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00008D"/>
        </w:rPr>
        <w:t xml:space="preserve"> succs</w:t>
      </w:r>
      <w:r>
        <w:rPr>
          <w:color w:val="290000"/>
        </w:rPr>
        <w:t xml:space="preserve"> hoi</w:t>
      </w:r>
      <w:r>
        <w:rPr>
          <w:color w:val="440000"/>
        </w:rPr>
        <w:t xml:space="preserve"> tea</w:t>
      </w:r>
      <w:r>
        <w:rPr>
          <w:color w:val="000040"/>
        </w:rPr>
        <w:t xml:space="preserve"> cha</w:t>
      </w:r>
      <w:r>
        <w:rPr>
          <w:color w:val="000048"/>
        </w:rPr>
        <w:t xml:space="preserve"> na</w:t>
      </w:r>
      <w:r>
        <w:rPr>
          <w:color w:val="55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00008D"/>
        </w:rPr>
        <w:t xml:space="preserve"> succs</w:t>
      </w:r>
      <w:r>
        <w:rPr>
          <w:color w:val="000046"/>
        </w:rPr>
        <w:t xml:space="preserve"> hoiteaca</w:t>
      </w:r>
      <w:r>
        <w:rPr>
          <w:color w:val="000048"/>
        </w:rPr>
        <w:t xml:space="preserve"> na</w:t>
      </w:r>
      <w:r>
        <w:rPr>
          <w:color w:val="150000"/>
        </w:rPr>
        <w:t xml:space="preserve"> ami</w:t>
      </w:r>
      <w:r>
        <w:rPr>
          <w:color w:val="000015"/>
        </w:rPr>
        <w:t xml:space="preserve"> ki</w:t>
      </w:r>
      <w:r>
        <w:rPr>
          <w:color w:val="000020"/>
        </w:rPr>
        <w:t xml:space="preserve"> korbo</w:t>
      </w:r>
      <w:r>
        <w:rPr>
          <w:color w:val="260000"/>
        </w:rPr>
        <w:t xml:space="preserve"> vai</w:t>
      </w:r>
      <w:r>
        <w:rPr>
          <w:color w:val="550000"/>
        </w:rPr>
        <w:t xml:space="preserve"> amr</w:t>
      </w:r>
      <w:r>
        <w:rPr>
          <w:color w:val="000033"/>
        </w:rPr>
        <w:t xml:space="preserve"> accounts</w:t>
      </w:r>
      <w:r>
        <w:rPr>
          <w:color w:val="000046"/>
        </w:rPr>
        <w:t xml:space="preserve"> suces</w:t>
      </w:r>
      <w:r>
        <w:rPr>
          <w:color w:val="00003D"/>
        </w:rPr>
        <w:t xml:space="preserve"> hocha</w:t>
      </w:r>
      <w:r>
        <w:rPr>
          <w:color w:val="000048"/>
        </w:rPr>
        <w:t xml:space="preserve"> na</w:t>
      </w:r>
      <w:r>
        <w:br/>
      </w:r>
      <w:r>
        <w:rPr>
          <w:color w:val="3D0000"/>
        </w:rPr>
        <w:t xml:space="preserve"> amar</w:t>
      </w:r>
      <w:r>
        <w:rPr>
          <w:color w:val="00005D"/>
        </w:rPr>
        <w:t xml:space="preserve"> ei</w:t>
      </w:r>
      <w:r>
        <w:rPr>
          <w:color w:val="000044"/>
        </w:rPr>
        <w:t xml:space="preserve"> number</w:t>
      </w:r>
      <w:r>
        <w:rPr>
          <w:color w:val="000039"/>
        </w:rPr>
        <w:t xml:space="preserve"> account</w:t>
      </w:r>
      <w:r>
        <w:rPr>
          <w:color w:val="00006C"/>
        </w:rPr>
        <w:t xml:space="preserve"> khola</w:t>
      </w:r>
      <w:r>
        <w:rPr>
          <w:color w:val="00008E"/>
        </w:rPr>
        <w:t xml:space="preserve"> jacce</w:t>
      </w:r>
      <w:r>
        <w:rPr>
          <w:color w:val="000041"/>
        </w:rPr>
        <w:t xml:space="preserve"> na</w:t>
      </w:r>
      <w:r>
        <w:rPr>
          <w:color w:val="000059"/>
        </w:rPr>
        <w:t xml:space="preserve"> keno</w:t>
      </w:r>
      <w:r>
        <w:br/>
      </w:r>
      <w:r>
        <w:rPr>
          <w:color w:val="210000"/>
        </w:rPr>
        <w:t xml:space="preserve"> ami</w:t>
      </w:r>
      <w:r>
        <w:rPr>
          <w:color w:val="000048"/>
        </w:rPr>
        <w:t xml:space="preserve"> ekti</w:t>
      </w:r>
      <w:r>
        <w:rPr>
          <w:color w:val="00004B"/>
        </w:rPr>
        <w:t xml:space="preserve"> bksh</w:t>
      </w:r>
      <w:r>
        <w:rPr>
          <w:color w:val="000021"/>
        </w:rPr>
        <w:t xml:space="preserve"> account</w:t>
      </w:r>
      <w:r>
        <w:rPr>
          <w:color w:val="00004F"/>
        </w:rPr>
        <w:t xml:space="preserve"> kholte</w:t>
      </w:r>
      <w:r>
        <w:rPr>
          <w:color w:val="000056"/>
        </w:rPr>
        <w:t xml:space="preserve"> cassi</w:t>
      </w:r>
      <w:r>
        <w:rPr>
          <w:color w:val="460000"/>
        </w:rPr>
        <w:t xml:space="preserve"> kinto</w:t>
      </w:r>
      <w:r>
        <w:rPr>
          <w:color w:val="000032"/>
        </w:rPr>
        <w:t xml:space="preserve"> nid</w:t>
      </w:r>
      <w:r>
        <w:rPr>
          <w:color w:val="00006B"/>
        </w:rPr>
        <w:t xml:space="preserve"> registetion</w:t>
      </w:r>
      <w:r>
        <w:rPr>
          <w:color w:val="00005A"/>
        </w:rPr>
        <w:t xml:space="preserve"> success</w:t>
      </w:r>
      <w:r>
        <w:rPr>
          <w:color w:val="000046"/>
        </w:rPr>
        <w:t xml:space="preserve"> hosse</w:t>
      </w:r>
      <w:r>
        <w:rPr>
          <w:color w:val="00004D"/>
        </w:rPr>
        <w:t xml:space="preserve"> nh</w:t>
      </w:r>
      <w:r>
        <w:br/>
      </w:r>
      <w:r>
        <w:rPr>
          <w:color w:val="350000"/>
        </w:rPr>
        <w:t xml:space="preserve"> আমি</w:t>
      </w:r>
      <w:r>
        <w:rPr>
          <w:color w:val="000060"/>
        </w:rPr>
        <w:t xml:space="preserve"> একটি</w:t>
      </w:r>
      <w:r>
        <w:rPr>
          <w:color w:val="000041"/>
        </w:rPr>
        <w:t xml:space="preserve"> একাউন্ট</w:t>
      </w:r>
      <w:r>
        <w:rPr>
          <w:color w:val="000089"/>
        </w:rPr>
        <w:t xml:space="preserve"> খুলেছি</w:t>
      </w:r>
      <w:r>
        <w:rPr>
          <w:color w:val="490000"/>
        </w:rPr>
        <w:t xml:space="preserve"> কিন্তু</w:t>
      </w:r>
      <w:r>
        <w:rPr>
          <w:color w:val="00006B"/>
        </w:rPr>
        <w:t xml:space="preserve"> সমস্যা</w:t>
      </w:r>
      <w:r>
        <w:rPr>
          <w:color w:val="000070"/>
        </w:rPr>
        <w:t xml:space="preserve"> দেখাচ্ছে</w:t>
      </w:r>
      <w:r>
        <w:br/>
      </w:r>
      <w:r>
        <w:rPr>
          <w:color w:val="8F0000"/>
        </w:rPr>
        <w:t xml:space="preserve"> ওলাইকুম</w:t>
      </w:r>
      <w:r>
        <w:rPr>
          <w:color w:val="000000"/>
        </w:rPr>
        <w:t xml:space="preserve"> আসসালাম</w:t>
      </w:r>
      <w:r>
        <w:rPr>
          <w:color w:val="26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7C"/>
        </w:rPr>
        <w:t xml:space="preserve"> খুলতেছি</w:t>
      </w:r>
      <w:r>
        <w:rPr>
          <w:color w:val="340000"/>
        </w:rPr>
        <w:t xml:space="preserve"> কিন্তু</w:t>
      </w:r>
      <w:r>
        <w:rPr>
          <w:color w:val="00005A"/>
        </w:rPr>
        <w:t xml:space="preserve"> রেজিষ্ট্রেশন</w:t>
      </w:r>
      <w:r>
        <w:rPr>
          <w:color w:val="00005D"/>
        </w:rPr>
        <w:t xml:space="preserve"> সফল</w:t>
      </w:r>
      <w:r>
        <w:rPr>
          <w:color w:val="000040"/>
        </w:rPr>
        <w:t xml:space="preserve"> হচ্ছে</w:t>
      </w:r>
      <w:r>
        <w:rPr>
          <w:color w:val="00002E"/>
        </w:rPr>
        <w:t xml:space="preserve"> না</w:t>
      </w:r>
      <w:r>
        <w:br/>
      </w:r>
      <w:r>
        <w:rPr>
          <w:color w:val="000031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B9"/>
        </w:rPr>
        <w:t xml:space="preserve"> acitave</w:t>
      </w:r>
      <w:r>
        <w:rPr>
          <w:color w:val="6D0000"/>
        </w:rPr>
        <w:t xml:space="preserve"> hoi</w:t>
      </w:r>
      <w:r>
        <w:rPr>
          <w:color w:val="000072"/>
        </w:rPr>
        <w:t xml:space="preserve"> nah</w:t>
      </w:r>
      <w:r>
        <w:br/>
      </w:r>
      <w:r>
        <w:rPr>
          <w:color w:val="2D0000"/>
        </w:rPr>
        <w:t xml:space="preserve"> আমার</w:t>
      </w:r>
      <w:r>
        <w:rPr>
          <w:color w:val="00006D"/>
        </w:rPr>
        <w:t xml:space="preserve"> এনআইডি</w:t>
      </w:r>
      <w:r>
        <w:rPr>
          <w:color w:val="000076"/>
        </w:rPr>
        <w:t xml:space="preserve"> কাড</w:t>
      </w:r>
      <w:r>
        <w:rPr>
          <w:color w:val="4D0000"/>
        </w:rPr>
        <w:t xml:space="preserve"> দিয়ে</w:t>
      </w:r>
      <w:r>
        <w:rPr>
          <w:color w:val="00002C"/>
        </w:rPr>
        <w:t xml:space="preserve"> বিকাশ</w:t>
      </w:r>
      <w:r>
        <w:rPr>
          <w:color w:val="000055"/>
        </w:rPr>
        <w:t xml:space="preserve"> খোলা</w:t>
      </w:r>
      <w:r>
        <w:rPr>
          <w:color w:val="000082"/>
        </w:rPr>
        <w:t xml:space="preserve"> যাচ্ছেনা</w:t>
      </w:r>
      <w:r>
        <w:rPr>
          <w:color w:val="000043"/>
        </w:rPr>
        <w:t xml:space="preserve"> কেন</w:t>
      </w:r>
      <w:r>
        <w:br/>
      </w:r>
      <w:r>
        <w:rPr>
          <w:color w:val="520000"/>
        </w:rPr>
        <w:t xml:space="preserve"> vaiya</w:t>
      </w:r>
      <w:r>
        <w:rPr>
          <w:color w:val="2A0000"/>
        </w:rPr>
        <w:t xml:space="preserve"> amar</w:t>
      </w:r>
      <w:r>
        <w:rPr>
          <w:color w:val="000040"/>
        </w:rPr>
        <w:t xml:space="preserve"> akta</w:t>
      </w:r>
      <w:r>
        <w:rPr>
          <w:color w:val="00003B"/>
        </w:rPr>
        <w:t xml:space="preserve"> nid</w:t>
      </w:r>
      <w:r>
        <w:rPr>
          <w:color w:val="00007E"/>
        </w:rPr>
        <w:t xml:space="preserve"> cade</w:t>
      </w:r>
      <w:r>
        <w:rPr>
          <w:color w:val="540000"/>
        </w:rPr>
        <w:t xml:space="preserve"> diya</w:t>
      </w:r>
      <w:r>
        <w:rPr>
          <w:color w:val="000046"/>
        </w:rPr>
        <w:t xml:space="preserve"> bikas</w:t>
      </w:r>
      <w:r>
        <w:rPr>
          <w:color w:val="00004A"/>
        </w:rPr>
        <w:t xml:space="preserve"> khola</w:t>
      </w:r>
      <w:r>
        <w:rPr>
          <w:color w:val="000071"/>
        </w:rPr>
        <w:t xml:space="preserve"> jassa</w:t>
      </w:r>
      <w:r>
        <w:rPr>
          <w:color w:val="00002D"/>
        </w:rPr>
        <w:t xml:space="preserve"> na</w:t>
      </w:r>
      <w:r>
        <w:br/>
      </w:r>
      <w:r>
        <w:rPr>
          <w:color w:val="580000"/>
        </w:rPr>
        <w:t xml:space="preserve"> ai</w:t>
      </w:r>
      <w:r>
        <w:rPr>
          <w:color w:val="000044"/>
        </w:rPr>
        <w:t xml:space="preserve"> number</w:t>
      </w:r>
      <w:r>
        <w:rPr>
          <w:color w:val="000048"/>
        </w:rPr>
        <w:t xml:space="preserve"> theke</w:t>
      </w:r>
      <w:r>
        <w:rPr>
          <w:color w:val="000056"/>
        </w:rPr>
        <w:t xml:space="preserve"> bikash</w:t>
      </w:r>
      <w:r>
        <w:rPr>
          <w:color w:val="00008D"/>
        </w:rPr>
        <w:t xml:space="preserve"> khule</w:t>
      </w:r>
      <w:r>
        <w:rPr>
          <w:color w:val="000040"/>
        </w:rPr>
        <w:t xml:space="preserve"> na</w:t>
      </w:r>
      <w:r>
        <w:rPr>
          <w:color w:val="00007D"/>
        </w:rPr>
        <w:t xml:space="preserve"> ken</w:t>
      </w:r>
      <w:r>
        <w:br/>
      </w:r>
      <w:r>
        <w:rPr>
          <w:color w:val="410000"/>
        </w:rPr>
        <w:t xml:space="preserve"> ami</w:t>
      </w:r>
      <w:r>
        <w:rPr>
          <w:color w:val="000064"/>
        </w:rPr>
        <w:t xml:space="preserve"> kno</w:t>
      </w:r>
      <w:r>
        <w:rPr>
          <w:color w:val="000041"/>
        </w:rPr>
        <w:t xml:space="preserve"> account</w:t>
      </w:r>
      <w:r>
        <w:rPr>
          <w:color w:val="000098"/>
        </w:rPr>
        <w:t xml:space="preserve"> kulte</w:t>
      </w:r>
      <w:r>
        <w:rPr>
          <w:color w:val="000085"/>
        </w:rPr>
        <w:t xml:space="preserve"> parci</w:t>
      </w:r>
      <w:r>
        <w:rPr>
          <w:color w:val="00004A"/>
        </w:rPr>
        <w:t xml:space="preserve"> na</w:t>
      </w:r>
      <w:r>
        <w:br/>
      </w:r>
      <w:r>
        <w:rPr>
          <w:color w:val="6D0000"/>
        </w:rPr>
        <w:t xml:space="preserve"> iam</w:t>
      </w:r>
      <w:r>
        <w:rPr>
          <w:color w:val="000055"/>
        </w:rPr>
        <w:t xml:space="preserve"> trying</w:t>
      </w:r>
      <w:r>
        <w:rPr>
          <w:color w:val="00002D"/>
        </w:rPr>
        <w:t xml:space="preserve"> to</w:t>
      </w:r>
      <w:r>
        <w:rPr>
          <w:color w:val="000059"/>
        </w:rPr>
        <w:t xml:space="preserve"> register</w:t>
      </w:r>
      <w:r>
        <w:rPr>
          <w:color w:val="00003B"/>
        </w:rPr>
        <w:t xml:space="preserve"> in</w:t>
      </w:r>
      <w:r>
        <w:rPr>
          <w:color w:val="000020"/>
        </w:rPr>
        <w:t xml:space="preserve"> bkash</w:t>
      </w:r>
      <w:r>
        <w:rPr>
          <w:color w:val="2F0000"/>
        </w:rPr>
        <w:t xml:space="preserve"> but</w:t>
      </w:r>
      <w:r>
        <w:rPr>
          <w:color w:val="420000"/>
        </w:rPr>
        <w:t xml:space="preserve"> it</w:t>
      </w:r>
      <w:r>
        <w:rPr>
          <w:color w:val="380000"/>
        </w:rPr>
        <w:t xml:space="preserve"> is</w:t>
      </w:r>
      <w:r>
        <w:rPr>
          <w:color w:val="000056"/>
        </w:rPr>
        <w:t xml:space="preserve"> showing</w:t>
      </w:r>
      <w:r>
        <w:rPr>
          <w:color w:val="000074"/>
        </w:rPr>
        <w:t xml:space="preserve"> below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4C"/>
        </w:rPr>
        <w:t xml:space="preserve"> অ্যাকাউন্ট</w:t>
      </w:r>
      <w:r>
        <w:rPr>
          <w:color w:val="000040"/>
        </w:rPr>
        <w:t xml:space="preserve"> খুলতে</w:t>
      </w:r>
      <w:r>
        <w:rPr>
          <w:color w:val="000044"/>
        </w:rPr>
        <w:t xml:space="preserve"> পারছি</w:t>
      </w:r>
      <w:r>
        <w:rPr>
          <w:color w:val="00002D"/>
        </w:rPr>
        <w:t xml:space="preserve"> না</w:t>
      </w:r>
      <w:r>
        <w:rPr>
          <w:color w:val="000062"/>
        </w:rPr>
        <w:t xml:space="preserve"> শুধু</w:t>
      </w:r>
      <w:r>
        <w:rPr>
          <w:color w:val="00005B"/>
        </w:rPr>
        <w:t xml:space="preserve"> লেখা</w:t>
      </w:r>
      <w:r>
        <w:rPr>
          <w:color w:val="500000"/>
        </w:rPr>
        <w:t xml:space="preserve"> আসছে</w:t>
      </w:r>
      <w:r>
        <w:rPr>
          <w:color w:val="000062"/>
        </w:rPr>
        <w:t xml:space="preserve"> ভেরিফিকেশন</w:t>
      </w:r>
      <w:r>
        <w:rPr>
          <w:color w:val="000063"/>
        </w:rPr>
        <w:t xml:space="preserve"> ব্যর্থ</w:t>
      </w:r>
      <w:r>
        <w:br/>
      </w:r>
      <w:r>
        <w:rPr>
          <w:color w:val="280000"/>
        </w:rPr>
        <w:t xml:space="preserve"> আমার</w:t>
      </w:r>
      <w:r>
        <w:rPr>
          <w:color w:val="000033"/>
        </w:rPr>
        <w:t xml:space="preserve"> একাউন্ট</w:t>
      </w:r>
      <w:r>
        <w:rPr>
          <w:color w:val="000047"/>
        </w:rPr>
        <w:t xml:space="preserve"> খুলতে</w:t>
      </w:r>
      <w:r>
        <w:rPr>
          <w:color w:val="00007A"/>
        </w:rPr>
        <w:t xml:space="preserve"> ব্যার্থ</w:t>
      </w:r>
      <w:r>
        <w:rPr>
          <w:color w:val="000045"/>
        </w:rPr>
        <w:t xml:space="preserve"> হচ্ছে</w:t>
      </w:r>
      <w:r>
        <w:rPr>
          <w:color w:val="00003C"/>
        </w:rPr>
        <w:t xml:space="preserve"> কেন</w:t>
      </w:r>
      <w:r>
        <w:rPr>
          <w:color w:val="4D0000"/>
        </w:rPr>
        <w:t xml:space="preserve"> এটা</w:t>
      </w:r>
      <w:r>
        <w:rPr>
          <w:color w:val="2D0000"/>
        </w:rPr>
        <w:t xml:space="preserve"> কি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পারি</w:t>
      </w:r>
      <w:r>
        <w:rPr>
          <w:color w:val="650000"/>
        </w:rPr>
        <w:t xml:space="preserve"> দয়া</w:t>
      </w:r>
      <w:r>
        <w:rPr>
          <w:color w:val="3D0000"/>
        </w:rPr>
        <w:t xml:space="preserve"> করে</w:t>
      </w:r>
      <w:r>
        <w:br/>
      </w:r>
      <w:r>
        <w:rPr>
          <w:color w:val="00003C"/>
        </w:rPr>
        <w:t xml:space="preserve"> ei</w:t>
      </w:r>
      <w:r>
        <w:rPr>
          <w:color w:val="00002C"/>
        </w:rPr>
        <w:t xml:space="preserve"> number</w:t>
      </w:r>
      <w:r>
        <w:rPr>
          <w:color w:val="00002E"/>
        </w:rPr>
        <w:t xml:space="preserve"> e</w:t>
      </w:r>
      <w:r>
        <w:rPr>
          <w:color w:val="000038"/>
        </w:rPr>
        <w:t xml:space="preserve"> bikash</w:t>
      </w:r>
      <w:r>
        <w:rPr>
          <w:color w:val="000042"/>
        </w:rPr>
        <w:t xml:space="preserve"> khulte</w:t>
      </w:r>
      <w:r>
        <w:rPr>
          <w:color w:val="000053"/>
        </w:rPr>
        <w:t xml:space="preserve"> cacchi</w:t>
      </w:r>
      <w:r>
        <w:rPr>
          <w:color w:val="300000"/>
        </w:rPr>
        <w:t xml:space="preserve"> but</w:t>
      </w:r>
      <w:r>
        <w:rPr>
          <w:color w:val="000090"/>
        </w:rPr>
        <w:t xml:space="preserve"> bar</w:t>
      </w:r>
      <w:r>
        <w:rPr>
          <w:color w:val="000090"/>
        </w:rPr>
        <w:t xml:space="preserve"> bar</w:t>
      </w:r>
      <w:r>
        <w:rPr>
          <w:color w:val="000038"/>
        </w:rPr>
        <w:t xml:space="preserve"> nid</w:t>
      </w:r>
      <w:r>
        <w:rPr>
          <w:color w:val="000060"/>
        </w:rPr>
        <w:t xml:space="preserve"> faild</w:t>
      </w:r>
      <w:r>
        <w:rPr>
          <w:color w:val="000054"/>
        </w:rPr>
        <w:t xml:space="preserve"> dekhacche</w:t>
      </w:r>
      <w:r>
        <w:br/>
      </w:r>
      <w:r>
        <w:rPr>
          <w:color w:val="2C0000"/>
        </w:rPr>
        <w:t xml:space="preserve"> amar</w:t>
      </w:r>
      <w:r>
        <w:rPr>
          <w:color w:val="00003E"/>
        </w:rPr>
        <w:t xml:space="preserve"> nid</w:t>
      </w:r>
      <w:r>
        <w:rPr>
          <w:color w:val="7F0000"/>
        </w:rPr>
        <w:t xml:space="preserve"> deia</w:t>
      </w:r>
      <w:r>
        <w:rPr>
          <w:color w:val="000024"/>
        </w:rPr>
        <w:t xml:space="preserve"> bkash</w:t>
      </w:r>
      <w:r>
        <w:rPr>
          <w:color w:val="000079"/>
        </w:rPr>
        <w:t xml:space="preserve"> hocha</w:t>
      </w:r>
      <w:r>
        <w:rPr>
          <w:color w:val="00002F"/>
        </w:rPr>
        <w:t xml:space="preserve"> na</w:t>
      </w:r>
      <w:r>
        <w:rPr>
          <w:color w:val="4C0000"/>
        </w:rPr>
        <w:t xml:space="preserve"> kano</w:t>
      </w:r>
      <w:r>
        <w:rPr>
          <w:color w:val="290000"/>
        </w:rPr>
        <w:t xml:space="preserve"> ami</w:t>
      </w:r>
      <w:r>
        <w:rPr>
          <w:color w:val="00002A"/>
        </w:rPr>
        <w:t xml:space="preserve"> ki</w:t>
      </w:r>
      <w:r>
        <w:rPr>
          <w:color w:val="000064"/>
        </w:rPr>
        <w:t xml:space="preserve"> janta</w:t>
      </w:r>
      <w:r>
        <w:rPr>
          <w:color w:val="000048"/>
        </w:rPr>
        <w:t xml:space="preserve"> pari</w:t>
      </w:r>
      <w:r>
        <w:br/>
      </w:r>
      <w:r>
        <w:rPr>
          <w:color w:val="570000"/>
        </w:rPr>
        <w:t xml:space="preserve"> amar</w:t>
      </w:r>
      <w:r>
        <w:rPr>
          <w:color w:val="000048"/>
        </w:rPr>
        <w:t xml:space="preserve"> bkash</w:t>
      </w:r>
      <w:r>
        <w:rPr>
          <w:color w:val="0000B7"/>
        </w:rPr>
        <w:t xml:space="preserve"> accunt</w:t>
      </w:r>
      <w:r>
        <w:rPr>
          <w:color w:val="000000"/>
        </w:rPr>
        <w:t xml:space="preserve"> hoini</w:t>
      </w:r>
      <w:r>
        <w:rPr>
          <w:color w:val="000000"/>
        </w:rPr>
        <w:t xml:space="preserve"> kno</w:t>
      </w:r>
      <w:r>
        <w:rPr>
          <w:color w:val="000000"/>
        </w:rPr>
        <w:t xml:space="preserve"> bolben</w:t>
      </w:r>
      <w:r>
        <w:rPr>
          <w:color w:val="880000"/>
        </w:rPr>
        <w:t xml:space="preserve"> please</w:t>
      </w:r>
      <w:r>
        <w:br/>
      </w:r>
      <w:r>
        <w:rPr>
          <w:color w:val="00006D"/>
        </w:rPr>
        <w:t xml:space="preserve"> why</w:t>
      </w:r>
      <w:r>
        <w:rPr>
          <w:color w:val="470000"/>
        </w:rPr>
        <w:t xml:space="preserve"> i</w:t>
      </w:r>
      <w:r>
        <w:rPr>
          <w:color w:val="00007F"/>
        </w:rPr>
        <w:t xml:space="preserve"> can't</w:t>
      </w:r>
      <w:r>
        <w:rPr>
          <w:color w:val="000094"/>
        </w:rPr>
        <w:t xml:space="preserve"> register</w:t>
      </w:r>
      <w:r>
        <w:rPr>
          <w:color w:val="00004D"/>
        </w:rPr>
        <w:t xml:space="preserve"> my</w:t>
      </w:r>
      <w:r>
        <w:rPr>
          <w:color w:val="00003C"/>
        </w:rPr>
        <w:t xml:space="preserve"> account</w:t>
      </w:r>
      <w:r>
        <w:br/>
      </w:r>
      <w:r>
        <w:rPr>
          <w:color w:val="1F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000067"/>
        </w:rPr>
        <w:t xml:space="preserve"> রেজিস্টেশন</w:t>
      </w:r>
      <w:r>
        <w:rPr>
          <w:color w:val="280000"/>
        </w:rPr>
        <w:t xml:space="preserve"> করতে</w:t>
      </w:r>
      <w:r>
        <w:rPr>
          <w:color w:val="000071"/>
        </w:rPr>
        <w:t xml:space="preserve"> চাচ্ছি৷</w:t>
      </w:r>
      <w:r>
        <w:rPr>
          <w:color w:val="2B0000"/>
        </w:rPr>
        <w:t xml:space="preserve"> কিন্তু</w:t>
      </w:r>
      <w:r>
        <w:rPr>
          <w:color w:val="000045"/>
        </w:rPr>
        <w:t xml:space="preserve"> সব</w:t>
      </w:r>
      <w:r>
        <w:rPr>
          <w:color w:val="410000"/>
        </w:rPr>
        <w:t xml:space="preserve"> কিছু</w:t>
      </w:r>
      <w:r>
        <w:rPr>
          <w:color w:val="000075"/>
        </w:rPr>
        <w:t xml:space="preserve"> ফ্লাপ</w:t>
      </w:r>
      <w:r>
        <w:rPr>
          <w:color w:val="3B0000"/>
        </w:rPr>
        <w:t xml:space="preserve"> করার</w:t>
      </w:r>
      <w:r>
        <w:rPr>
          <w:color w:val="520000"/>
        </w:rPr>
        <w:t xml:space="preserve"> পরেও</w:t>
      </w:r>
      <w:r>
        <w:rPr>
          <w:color w:val="000034"/>
        </w:rPr>
        <w:t xml:space="preserve"> হচ্ছে</w:t>
      </w:r>
      <w:r>
        <w:rPr>
          <w:color w:val="000000"/>
        </w:rPr>
        <w:t xml:space="preserve"> না৷</w:t>
      </w:r>
      <w:r>
        <w:br/>
      </w:r>
      <w:r>
        <w:rPr>
          <w:color w:val="2F0000"/>
        </w:rPr>
        <w:t xml:space="preserve"> sir</w:t>
      </w:r>
      <w:r>
        <w:rPr>
          <w:color w:val="410000"/>
        </w:rPr>
        <w:t xml:space="preserve"> amar</w:t>
      </w:r>
      <w:r>
        <w:rPr>
          <w:color w:val="00002D"/>
        </w:rPr>
        <w:t xml:space="preserve"> nid</w:t>
      </w:r>
      <w:r>
        <w:rPr>
          <w:color w:val="00002F"/>
        </w:rPr>
        <w:t xml:space="preserve"> card</w:t>
      </w:r>
      <w:r>
        <w:rPr>
          <w:color w:val="5C0000"/>
        </w:rPr>
        <w:t xml:space="preserve"> deia</w:t>
      </w:r>
      <w:r>
        <w:rPr>
          <w:color w:val="00001A"/>
        </w:rPr>
        <w:t xml:space="preserve"> bkash</w:t>
      </w:r>
      <w:r>
        <w:rPr>
          <w:color w:val="0000B0"/>
        </w:rPr>
        <w:t xml:space="preserve"> hocha</w:t>
      </w:r>
      <w:r>
        <w:rPr>
          <w:color w:val="000022"/>
        </w:rPr>
        <w:t xml:space="preserve"> na</w:t>
      </w:r>
      <w:r>
        <w:rPr>
          <w:color w:val="1E0000"/>
        </w:rPr>
        <w:t xml:space="preserve"> ami</w:t>
      </w:r>
      <w:r>
        <w:rPr>
          <w:color w:val="000037"/>
        </w:rPr>
        <w:t xml:space="preserve"> akhon</w:t>
      </w:r>
      <w:r>
        <w:rPr>
          <w:color w:val="00001F"/>
        </w:rPr>
        <w:t xml:space="preserve"> ki</w:t>
      </w:r>
      <w:r>
        <w:rPr>
          <w:color w:val="00002E"/>
        </w:rPr>
        <w:t xml:space="preserve"> korbo</w:t>
      </w:r>
      <w:r>
        <w:rPr>
          <w:color w:val="410000"/>
        </w:rPr>
        <w:t xml:space="preserve"> amar</w:t>
      </w:r>
      <w:r>
        <w:rPr>
          <w:color w:val="000040"/>
        </w:rPr>
        <w:t xml:space="preserve"> phone</w:t>
      </w:r>
      <w:r>
        <w:rPr>
          <w:color w:val="000024"/>
        </w:rPr>
        <w:t xml:space="preserve"> number</w:t>
      </w:r>
      <w:r>
        <w:rPr>
          <w:color w:val="0000B0"/>
        </w:rPr>
        <w:t xml:space="preserve"> hocha</w:t>
      </w:r>
      <w:r>
        <w:br/>
      </w:r>
      <w:r>
        <w:rPr>
          <w:color w:val="000073"/>
        </w:rPr>
        <w:t xml:space="preserve"> why</w:t>
      </w:r>
      <w:r>
        <w:rPr>
          <w:color w:val="4C0000"/>
        </w:rPr>
        <w:t xml:space="preserve"> i</w:t>
      </w:r>
      <w:r>
        <w:rPr>
          <w:color w:val="000086"/>
        </w:rPr>
        <w:t xml:space="preserve"> can't</w:t>
      </w:r>
      <w:r>
        <w:rPr>
          <w:color w:val="00006A"/>
        </w:rPr>
        <w:t xml:space="preserve"> open</w:t>
      </w:r>
      <w:r>
        <w:rPr>
          <w:color w:val="000052"/>
        </w:rPr>
        <w:t xml:space="preserve"> my</w:t>
      </w:r>
      <w:r>
        <w:rPr>
          <w:color w:val="000061"/>
        </w:rPr>
        <w:t xml:space="preserve"> bikash</w:t>
      </w:r>
      <w:r>
        <w:rPr>
          <w:color w:val="000000"/>
        </w:rPr>
        <w:t xml:space="preserve"> account</w:t>
      </w:r>
      <w:r>
        <w:br/>
      </w:r>
      <w:r>
        <w:rPr>
          <w:color w:val="00004A"/>
        </w:rPr>
        <w:t xml:space="preserve"> new</w:t>
      </w:r>
      <w:r>
        <w:rPr>
          <w:color w:val="00008C"/>
        </w:rPr>
        <w:t xml:space="preserve"> kult</w:t>
      </w:r>
      <w:r>
        <w:rPr>
          <w:color w:val="000034"/>
        </w:rPr>
        <w:t xml:space="preserve"> e</w:t>
      </w:r>
      <w:r>
        <w:rPr>
          <w:color w:val="000080"/>
        </w:rPr>
        <w:t xml:space="preserve"> chaisilam</w:t>
      </w:r>
      <w:r>
        <w:rPr>
          <w:color w:val="360000"/>
        </w:rPr>
        <w:t xml:space="preserve"> but</w:t>
      </w:r>
      <w:r>
        <w:rPr>
          <w:color w:val="000056"/>
        </w:rPr>
        <w:t xml:space="preserve"> verification</w:t>
      </w:r>
      <w:r>
        <w:rPr>
          <w:color w:val="000064"/>
        </w:rPr>
        <w:t xml:space="preserve"> fail</w:t>
      </w:r>
      <w:r>
        <w:br/>
      </w:r>
      <w:r>
        <w:rPr>
          <w:color w:val="000036"/>
        </w:rPr>
        <w:t xml:space="preserve"> বিকাশ</w:t>
      </w:r>
      <w:r>
        <w:rPr>
          <w:color w:val="0000C7"/>
        </w:rPr>
        <w:t xml:space="preserve"> সটিক</w:t>
      </w:r>
      <w:r>
        <w:rPr>
          <w:color w:val="00007C"/>
        </w:rPr>
        <w:t xml:space="preserve"> হয়নি</w:t>
      </w:r>
      <w:r>
        <w:rPr>
          <w:color w:val="000052"/>
        </w:rPr>
        <w:t xml:space="preserve"> কেন</w:t>
      </w:r>
      <w:r>
        <w:br/>
      </w:r>
      <w:r>
        <w:rPr>
          <w:color w:val="250000"/>
        </w:rPr>
        <w:t xml:space="preserve"> আমি</w:t>
      </w:r>
      <w:r>
        <w:rPr>
          <w:color w:val="000046"/>
        </w:rPr>
        <w:t xml:space="preserve"> নতুন</w:t>
      </w:r>
      <w:r>
        <w:rPr>
          <w:color w:val="000023"/>
        </w:rPr>
        <w:t xml:space="preserve"> বিকাশ</w:t>
      </w:r>
      <w:r>
        <w:rPr>
          <w:color w:val="00006E"/>
        </w:rPr>
        <w:t xml:space="preserve"> একান্ট</w:t>
      </w:r>
      <w:r>
        <w:rPr>
          <w:color w:val="00003F"/>
        </w:rPr>
        <w:t xml:space="preserve"> খুলতে</w:t>
      </w:r>
      <w:r>
        <w:rPr>
          <w:color w:val="00007C"/>
        </w:rPr>
        <w:t xml:space="preserve"> ছাচ্ছি</w:t>
      </w:r>
      <w:r>
        <w:rPr>
          <w:color w:val="330000"/>
        </w:rPr>
        <w:t xml:space="preserve"> কিন্তু</w:t>
      </w:r>
      <w:r>
        <w:rPr>
          <w:color w:val="000062"/>
        </w:rPr>
        <w:t xml:space="preserve"> ব্যর্থ</w:t>
      </w:r>
      <w:r>
        <w:rPr>
          <w:color w:val="000074"/>
        </w:rPr>
        <w:t xml:space="preserve"> হচ্ছি</w:t>
      </w:r>
      <w:r>
        <w:br/>
      </w:r>
      <w:r>
        <w:rPr>
          <w:color w:val="340000"/>
        </w:rPr>
        <w:t xml:space="preserve"> ami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5D"/>
        </w:rPr>
        <w:t xml:space="preserve"> khulte</w:t>
      </w:r>
      <w:r>
        <w:rPr>
          <w:color w:val="00004F"/>
        </w:rPr>
        <w:t xml:space="preserve"> chai</w:t>
      </w:r>
      <w:r>
        <w:rPr>
          <w:color w:val="00006B"/>
        </w:rPr>
        <w:t xml:space="preserve"> failed</w:t>
      </w:r>
      <w:r>
        <w:rPr>
          <w:color w:val="0000AF"/>
        </w:rPr>
        <w:t xml:space="preserve"> astise</w:t>
      </w:r>
      <w:r>
        <w:rPr>
          <w:color w:val="000000"/>
        </w:rPr>
        <w:t xml:space="preserve"> kn</w:t>
      </w:r>
      <w:r>
        <w:br/>
      </w:r>
      <w:r>
        <w:rPr>
          <w:color w:val="2E0000"/>
        </w:rPr>
        <w:t xml:space="preserve"> আমি</w:t>
      </w:r>
      <w:r>
        <w:rPr>
          <w:color w:val="000054"/>
        </w:rPr>
        <w:t xml:space="preserve"> একটি</w:t>
      </w:r>
      <w:r>
        <w:rPr>
          <w:color w:val="000077"/>
        </w:rPr>
        <w:t xml:space="preserve"> আই</w:t>
      </w:r>
      <w:r>
        <w:rPr>
          <w:color w:val="00007B"/>
        </w:rPr>
        <w:t xml:space="preserve"> ডি</w:t>
      </w:r>
      <w:r>
        <w:rPr>
          <w:color w:val="000050"/>
        </w:rPr>
        <w:t xml:space="preserve"> খুলতে</w:t>
      </w:r>
      <w:r>
        <w:rPr>
          <w:color w:val="00004F"/>
        </w:rPr>
        <w:t xml:space="preserve"> চাচ্ছি</w:t>
      </w:r>
      <w:r>
        <w:rPr>
          <w:color w:val="400000"/>
        </w:rPr>
        <w:t xml:space="preserve"> কিন্তু</w:t>
      </w:r>
      <w:r>
        <w:rPr>
          <w:color w:val="00004D"/>
        </w:rPr>
        <w:t xml:space="preserve"> হচ্ছে</w:t>
      </w:r>
      <w:r>
        <w:rPr>
          <w:color w:val="00003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5D0000"/>
        </w:rPr>
        <w:t xml:space="preserve"> hi</w:t>
      </w:r>
      <w:r>
        <w:rPr>
          <w:color w:val="000061"/>
        </w:rPr>
        <w:t xml:space="preserve"> there</w:t>
      </w:r>
      <w:r>
        <w:rPr>
          <w:color w:val="370000"/>
        </w:rPr>
        <w:t xml:space="preserve"> i</w:t>
      </w:r>
      <w:r>
        <w:rPr>
          <w:color w:val="5E0000"/>
        </w:rPr>
        <w:t xml:space="preserve"> am</w:t>
      </w:r>
      <w:r>
        <w:rPr>
          <w:color w:val="000075"/>
        </w:rPr>
        <w:t xml:space="preserve"> getting</w:t>
      </w:r>
      <w:r>
        <w:rPr>
          <w:color w:val="000056"/>
        </w:rPr>
        <w:t xml:space="preserve"> problem</w:t>
      </w:r>
      <w:r>
        <w:rPr>
          <w:color w:val="00003A"/>
        </w:rPr>
        <w:t xml:space="preserve"> to</w:t>
      </w:r>
      <w:r>
        <w:rPr>
          <w:color w:val="00004E"/>
        </w:rPr>
        <w:t xml:space="preserve"> open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br/>
      </w:r>
      <w:r>
        <w:rPr>
          <w:color w:val="310000"/>
        </w:rPr>
        <w:t xml:space="preserve"> ami</w:t>
      </w:r>
      <w:r>
        <w:rPr>
          <w:color w:val="00006A"/>
        </w:rPr>
        <w:t xml:space="preserve"> notun</w:t>
      </w:r>
      <w:r>
        <w:rPr>
          <w:color w:val="000031"/>
        </w:rPr>
        <w:t xml:space="preserve"> account</w:t>
      </w:r>
      <w:r>
        <w:rPr>
          <w:color w:val="000058"/>
        </w:rPr>
        <w:t xml:space="preserve"> khulte</w:t>
      </w:r>
      <w:r>
        <w:rPr>
          <w:color w:val="850000"/>
        </w:rPr>
        <w:t xml:space="preserve"> partechi</w:t>
      </w:r>
      <w:r>
        <w:rPr>
          <w:color w:val="000073"/>
        </w:rPr>
        <w:t xml:space="preserve"> nh</w:t>
      </w:r>
      <w:r>
        <w:rPr>
          <w:color w:val="000064"/>
        </w:rPr>
        <w:t xml:space="preserve"> kn</w:t>
      </w:r>
      <w:r>
        <w:br/>
      </w:r>
      <w:r>
        <w:rPr>
          <w:color w:val="230000"/>
        </w:rPr>
        <w:t xml:space="preserve"> amr</w:t>
      </w:r>
      <w:r>
        <w:rPr>
          <w:color w:val="00002E"/>
        </w:rPr>
        <w:t xml:space="preserve"> new</w:t>
      </w:r>
      <w:r>
        <w:rPr>
          <w:color w:val="00002D"/>
        </w:rPr>
        <w:t xml:space="preserve"> sim</w:t>
      </w:r>
      <w:r>
        <w:rPr>
          <w:color w:val="000035"/>
        </w:rPr>
        <w:t xml:space="preserve"> thaka</w:t>
      </w:r>
      <w:r>
        <w:rPr>
          <w:color w:val="000017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3A"/>
        </w:rPr>
        <w:t xml:space="preserve"> khulbo</w:t>
      </w:r>
      <w:r>
        <w:rPr>
          <w:color w:val="000035"/>
        </w:rPr>
        <w:t xml:space="preserve"> sob</w:t>
      </w:r>
      <w:r>
        <w:rPr>
          <w:color w:val="000041"/>
        </w:rPr>
        <w:t xml:space="preserve"> kicu</w:t>
      </w:r>
      <w:r>
        <w:rPr>
          <w:color w:val="370000"/>
        </w:rPr>
        <w:t xml:space="preserve"> thik</w:t>
      </w:r>
      <w:r>
        <w:rPr>
          <w:color w:val="000046"/>
        </w:rPr>
        <w:t xml:space="preserve"> moto</w:t>
      </w:r>
      <w:r>
        <w:rPr>
          <w:color w:val="4B0000"/>
        </w:rPr>
        <w:t xml:space="preserve"> koraci</w:t>
      </w:r>
      <w:r>
        <w:rPr>
          <w:color w:val="220000"/>
        </w:rPr>
        <w:t xml:space="preserve"> but</w:t>
      </w:r>
      <w:r>
        <w:rPr>
          <w:color w:val="000043"/>
        </w:rPr>
        <w:t xml:space="preserve"> lekha</w:t>
      </w:r>
      <w:r>
        <w:rPr>
          <w:color w:val="4A0000"/>
        </w:rPr>
        <w:t xml:space="preserve"> asca</w:t>
      </w:r>
      <w:r>
        <w:rPr>
          <w:color w:val="000034"/>
        </w:rPr>
        <w:t xml:space="preserve"> account</w:t>
      </w:r>
      <w:r>
        <w:rPr>
          <w:color w:val="00003F"/>
        </w:rPr>
        <w:t xml:space="preserve"> sofol</w:t>
      </w:r>
      <w:r>
        <w:rPr>
          <w:color w:val="000044"/>
        </w:rPr>
        <w:t xml:space="preserve"> vaba</w:t>
      </w:r>
      <w:r>
        <w:rPr>
          <w:color w:val="00004B"/>
        </w:rPr>
        <w:t xml:space="preserve"> somponno</w:t>
      </w:r>
      <w:r>
        <w:rPr>
          <w:color w:val="00003B"/>
        </w:rPr>
        <w:t xml:space="preserve"> hoyni</w:t>
      </w:r>
      <w:r>
        <w:br/>
      </w:r>
      <w:r>
        <w:rPr>
          <w:color w:val="4A0000"/>
        </w:rPr>
        <w:t xml:space="preserve"> amr</w:t>
      </w:r>
      <w:r>
        <w:rPr>
          <w:color w:val="000064"/>
        </w:rPr>
        <w:t xml:space="preserve"> bikas</w:t>
      </w:r>
      <w:r>
        <w:rPr>
          <w:color w:val="000096"/>
        </w:rPr>
        <w:t xml:space="preserve"> reg</w:t>
      </w:r>
      <w:r>
        <w:rPr>
          <w:color w:val="970000"/>
        </w:rPr>
        <w:t xml:space="preserve"> hoyche</w:t>
      </w:r>
      <w:r>
        <w:rPr>
          <w:color w:val="00003F"/>
        </w:rPr>
        <w:t xml:space="preserve"> na</w:t>
      </w:r>
      <w:r>
        <w:br/>
      </w:r>
      <w:r>
        <w:rPr>
          <w:color w:val="3F0000"/>
        </w:rPr>
        <w:t xml:space="preserve"> i</w:t>
      </w:r>
      <w:r>
        <w:rPr>
          <w:color w:val="00006F"/>
        </w:rPr>
        <w:t xml:space="preserve"> can't</w:t>
      </w:r>
      <w:r>
        <w:rPr>
          <w:color w:val="000081"/>
        </w:rPr>
        <w:t xml:space="preserve"> register</w:t>
      </w:r>
      <w:r>
        <w:rPr>
          <w:color w:val="000044"/>
        </w:rPr>
        <w:t xml:space="preserve"> my</w:t>
      </w:r>
      <w:r>
        <w:rPr>
          <w:color w:val="00003F"/>
        </w:rPr>
        <w:t xml:space="preserve"> number</w:t>
      </w:r>
      <w:r>
        <w:rPr>
          <w:color w:val="650000"/>
        </w:rPr>
        <w:t xml:space="preserve"> and</w:t>
      </w:r>
      <w:r>
        <w:rPr>
          <w:color w:val="000058"/>
        </w:rPr>
        <w:t xml:space="preserve"> open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br/>
      </w:r>
      <w:r>
        <w:rPr>
          <w:color w:val="580000"/>
        </w:rPr>
        <w:t xml:space="preserve"> amar</w:t>
      </w:r>
      <w:r>
        <w:rPr>
          <w:color w:val="000052"/>
        </w:rPr>
        <w:t xml:space="preserve"> account</w:t>
      </w:r>
      <w:r>
        <w:rPr>
          <w:color w:val="A00000"/>
        </w:rPr>
        <w:t xml:space="preserve"> hocche</w:t>
      </w:r>
      <w:r>
        <w:rPr>
          <w:color w:val="00005D"/>
        </w:rPr>
        <w:t xml:space="preserve"> na</w:t>
      </w:r>
      <w:r>
        <w:rPr>
          <w:color w:val="00007D"/>
        </w:rPr>
        <w:t xml:space="preserve"> kno</w:t>
      </w:r>
      <w:r>
        <w:br/>
      </w:r>
      <w:r>
        <w:rPr>
          <w:color w:val="00003C"/>
        </w:rPr>
        <w:t xml:space="preserve"> now</w:t>
      </w:r>
      <w:r>
        <w:rPr>
          <w:color w:val="220000"/>
        </w:rPr>
        <w:t xml:space="preserve"> i</w:t>
      </w:r>
      <w:r>
        <w:rPr>
          <w:color w:val="000057"/>
        </w:rPr>
        <w:t xml:space="preserve"> took</w:t>
      </w:r>
      <w:r>
        <w:rPr>
          <w:color w:val="200000"/>
        </w:rPr>
        <w:t xml:space="preserve"> a</w:t>
      </w:r>
      <w:r>
        <w:rPr>
          <w:color w:val="00004E"/>
        </w:rPr>
        <w:t xml:space="preserve"> picture</w:t>
      </w:r>
      <w:r>
        <w:rPr>
          <w:color w:val="310000"/>
        </w:rPr>
        <w:t xml:space="preserve"> of</w:t>
      </w:r>
      <w:r>
        <w:rPr>
          <w:color w:val="000024"/>
        </w:rPr>
        <w:t xml:space="preserve"> my</w:t>
      </w:r>
      <w:r>
        <w:rPr>
          <w:color w:val="00002B"/>
        </w:rPr>
        <w:t xml:space="preserve"> nid</w:t>
      </w:r>
      <w:r>
        <w:rPr>
          <w:color w:val="00002D"/>
        </w:rPr>
        <w:t xml:space="preserve"> card</w:t>
      </w:r>
      <w:r>
        <w:rPr>
          <w:color w:val="360000"/>
        </w:rPr>
        <w:t xml:space="preserve"> and</w:t>
      </w:r>
      <w:r>
        <w:rPr>
          <w:color w:val="00003B"/>
        </w:rPr>
        <w:t xml:space="preserve"> sent</w:t>
      </w:r>
      <w:r>
        <w:rPr>
          <w:color w:val="690000"/>
        </w:rPr>
        <w:t xml:space="preserve"> it</w:t>
      </w:r>
      <w:r>
        <w:rPr>
          <w:color w:val="250000"/>
        </w:rPr>
        <w:t xml:space="preserve"> but</w:t>
      </w:r>
      <w:r>
        <w:rPr>
          <w:color w:val="690000"/>
        </w:rPr>
        <w:t xml:space="preserve"> it</w:t>
      </w:r>
      <w:r>
        <w:rPr>
          <w:color w:val="2D0000"/>
        </w:rPr>
        <w:t xml:space="preserve"> is</w:t>
      </w:r>
      <w:r>
        <w:rPr>
          <w:color w:val="000030"/>
        </w:rPr>
        <w:t xml:space="preserve"> not</w:t>
      </w:r>
      <w:r>
        <w:rPr>
          <w:color w:val="00004D"/>
        </w:rPr>
        <w:t xml:space="preserve"> being</w:t>
      </w:r>
      <w:r>
        <w:rPr>
          <w:color w:val="000059"/>
        </w:rPr>
        <w:t xml:space="preserve"> approved</w:t>
      </w:r>
      <w:r>
        <w:br/>
      </w:r>
      <w:r>
        <w:rPr>
          <w:color w:val="22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5E"/>
        </w:rPr>
        <w:t xml:space="preserve"> chobi</w:t>
      </w:r>
      <w:r>
        <w:rPr>
          <w:color w:val="3D0000"/>
        </w:rPr>
        <w:t xml:space="preserve"> and</w:t>
      </w:r>
      <w:r>
        <w:rPr>
          <w:color w:val="000057"/>
        </w:rPr>
        <w:t xml:space="preserve"> photo</w:t>
      </w:r>
      <w:r>
        <w:rPr>
          <w:color w:val="00005E"/>
        </w:rPr>
        <w:t xml:space="preserve"> upload</w:t>
      </w:r>
      <w:r>
        <w:rPr>
          <w:color w:val="00006A"/>
        </w:rPr>
        <w:t xml:space="preserve"> korrarpor</w:t>
      </w:r>
      <w:r>
        <w:rPr>
          <w:color w:val="000066"/>
        </w:rPr>
        <w:t xml:space="preserve"> succes</w:t>
      </w:r>
      <w:r>
        <w:rPr>
          <w:color w:val="5E0000"/>
        </w:rPr>
        <w:t xml:space="preserve"> hose</w:t>
      </w:r>
      <w:r>
        <w:rPr>
          <w:color w:val="000024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000052"/>
        </w:rPr>
        <w:t xml:space="preserve"> ei</w:t>
      </w:r>
      <w:r>
        <w:rPr>
          <w:color w:val="00004C"/>
        </w:rPr>
        <w:t xml:space="preserve"> nid</w:t>
      </w:r>
      <w:r>
        <w:rPr>
          <w:color w:val="810000"/>
        </w:rPr>
        <w:t xml:space="preserve"> die</w:t>
      </w:r>
      <w:r>
        <w:rPr>
          <w:color w:val="00002C"/>
        </w:rPr>
        <w:t xml:space="preserve"> bkash</w:t>
      </w:r>
      <w:r>
        <w:rPr>
          <w:color w:val="00006F"/>
        </w:rPr>
        <w:t xml:space="preserve"> krte</w:t>
      </w:r>
      <w:r>
        <w:rPr>
          <w:color w:val="00007B"/>
        </w:rPr>
        <w:t xml:space="preserve"> parsina</w:t>
      </w:r>
      <w:r>
        <w:rPr>
          <w:color w:val="00004D"/>
        </w:rPr>
        <w:t xml:space="preserve"> kno</w:t>
      </w:r>
      <w:r>
        <w:br/>
      </w:r>
      <w:r>
        <w:rPr>
          <w:color w:val="000044"/>
        </w:rPr>
        <w:t xml:space="preserve"> registration</w:t>
      </w:r>
      <w:r>
        <w:rPr>
          <w:color w:val="000054"/>
        </w:rPr>
        <w:t xml:space="preserve"> sofol</w:t>
      </w:r>
      <w:r>
        <w:rPr>
          <w:color w:val="000074"/>
        </w:rPr>
        <w:t xml:space="preserve"> jocce</w:t>
      </w:r>
      <w:r>
        <w:rPr>
          <w:color w:val="000027"/>
        </w:rPr>
        <w:t xml:space="preserve"> na</w:t>
      </w:r>
      <w:r>
        <w:rPr>
          <w:color w:val="5A0000"/>
        </w:rPr>
        <w:t xml:space="preserve"> sothik</w:t>
      </w:r>
      <w:r>
        <w:rPr>
          <w:color w:val="000074"/>
        </w:rPr>
        <w:t xml:space="preserve"> udentity</w:t>
      </w:r>
      <w:r>
        <w:rPr>
          <w:color w:val="000059"/>
        </w:rPr>
        <w:t xml:space="preserve"> dewar</w:t>
      </w:r>
      <w:r>
        <w:rPr>
          <w:color w:val="00005A"/>
        </w:rPr>
        <w:t xml:space="preserve"> poreo</w:t>
      </w:r>
      <w:r>
        <w:br/>
      </w:r>
      <w:r>
        <w:rPr>
          <w:color w:val="000060"/>
        </w:rPr>
        <w:t xml:space="preserve"> bikas</w:t>
      </w:r>
      <w:r>
        <w:rPr>
          <w:color w:val="000077"/>
        </w:rPr>
        <w:t xml:space="preserve"> khulbo</w:t>
      </w:r>
      <w:r>
        <w:rPr>
          <w:color w:val="460000"/>
        </w:rPr>
        <w:t xml:space="preserve"> but</w:t>
      </w:r>
      <w:r>
        <w:rPr>
          <w:color w:val="0000AC"/>
        </w:rPr>
        <w:t xml:space="preserve"> hoscena</w:t>
      </w:r>
      <w:r>
        <w:rPr>
          <w:color w:val="000052"/>
        </w:rPr>
        <w:t xml:space="preserve"> kno</w:t>
      </w:r>
      <w:r>
        <w:br/>
      </w:r>
      <w:r>
        <w:rPr>
          <w:color w:val="000089"/>
        </w:rPr>
        <w:t xml:space="preserve"> bekas</w:t>
      </w:r>
      <w:r>
        <w:rPr>
          <w:color w:val="000063"/>
        </w:rPr>
        <w:t xml:space="preserve"> khulte</w:t>
      </w:r>
      <w:r>
        <w:rPr>
          <w:color w:val="B30000"/>
        </w:rPr>
        <w:t xml:space="preserve"> parc</w:t>
      </w:r>
      <w:r>
        <w:rPr>
          <w:color w:val="00003F"/>
        </w:rPr>
        <w:t xml:space="preserve"> na</w:t>
      </w:r>
      <w:r>
        <w:br/>
      </w:r>
      <w:r>
        <w:rPr>
          <w:color w:val="330000"/>
        </w:rPr>
        <w:t xml:space="preserve"> আমি</w:t>
      </w:r>
      <w:r>
        <w:rPr>
          <w:color w:val="00005D"/>
        </w:rPr>
        <w:t xml:space="preserve"> একটি</w:t>
      </w:r>
      <w:r>
        <w:rPr>
          <w:color w:val="000031"/>
        </w:rPr>
        <w:t xml:space="preserve"> বিকাশ</w:t>
      </w:r>
      <w:r>
        <w:rPr>
          <w:color w:val="000093"/>
        </w:rPr>
        <w:t xml:space="preserve"> এ্যাকাউন্ট</w:t>
      </w:r>
      <w:r>
        <w:rPr>
          <w:color w:val="000058"/>
        </w:rPr>
        <w:t xml:space="preserve"> খুলতে</w:t>
      </w:r>
      <w:r>
        <w:rPr>
          <w:color w:val="00004A"/>
        </w:rPr>
        <w:t xml:space="preserve"> চাই</w:t>
      </w:r>
      <w:r>
        <w:rPr>
          <w:color w:val="460000"/>
        </w:rPr>
        <w:t xml:space="preserve"> কিন্তু</w:t>
      </w:r>
      <w:r>
        <w:rPr>
          <w:color w:val="000055"/>
        </w:rPr>
        <w:t xml:space="preserve"> হচ্ছে</w:t>
      </w:r>
      <w:r>
        <w:rPr>
          <w:color w:val="00003E"/>
        </w:rPr>
        <w:t xml:space="preserve"> না</w:t>
      </w:r>
      <w:r>
        <w:br/>
      </w:r>
      <w:r>
        <w:rPr>
          <w:color w:val="000087"/>
        </w:rPr>
        <w:t xml:space="preserve"> ekdom</w:t>
      </w:r>
      <w:r>
        <w:rPr>
          <w:color w:val="000071"/>
        </w:rPr>
        <w:t xml:space="preserve"> noton</w:t>
      </w:r>
      <w:r>
        <w:rPr>
          <w:color w:val="00003F"/>
        </w:rPr>
        <w:t xml:space="preserve"> nid</w:t>
      </w:r>
      <w:r>
        <w:rPr>
          <w:color w:val="440000"/>
        </w:rPr>
        <w:t xml:space="preserve"> diye</w:t>
      </w:r>
      <w:r>
        <w:rPr>
          <w:color w:val="00004B"/>
        </w:rPr>
        <w:t xml:space="preserve"> id</w:t>
      </w:r>
      <w:r>
        <w:rPr>
          <w:color w:val="000064"/>
        </w:rPr>
        <w:t xml:space="preserve"> kholte</w:t>
      </w:r>
      <w:r>
        <w:rPr>
          <w:color w:val="000053"/>
        </w:rPr>
        <w:t xml:space="preserve"> parchi</w:t>
      </w:r>
      <w:r>
        <w:rPr>
          <w:color w:val="000030"/>
        </w:rPr>
        <w:t xml:space="preserve"> na</w:t>
      </w:r>
      <w:r>
        <w:br/>
      </w:r>
      <w:r>
        <w:rPr>
          <w:color w:val="690000"/>
        </w:rPr>
        <w:t xml:space="preserve"> assalamu</w:t>
      </w:r>
      <w:r>
        <w:rPr>
          <w:color w:val="000000"/>
        </w:rPr>
        <w:t xml:space="preserve"> alikum</w:t>
      </w:r>
      <w:r>
        <w:rPr>
          <w:color w:val="000000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80"/>
        </w:rPr>
        <w:t xml:space="preserve"> resistration</w:t>
      </w:r>
      <w:r>
        <w:rPr>
          <w:color w:val="00002F"/>
        </w:rPr>
        <w:t xml:space="preserve"> e</w:t>
      </w:r>
      <w:r>
        <w:rPr>
          <w:color w:val="00004F"/>
        </w:rPr>
        <w:t xml:space="preserve"> verification</w:t>
      </w:r>
      <w:r>
        <w:rPr>
          <w:color w:val="000066"/>
        </w:rPr>
        <w:t xml:space="preserve"> bertho</w:t>
      </w:r>
      <w:r>
        <w:rPr>
          <w:color w:val="000080"/>
        </w:rPr>
        <w:t xml:space="preserve"> dekhcce</w:t>
      </w:r>
      <w:r>
        <w:rPr>
          <w:color w:val="000000"/>
        </w:rPr>
        <w:t xml:space="preserve"> kno</w:t>
      </w:r>
      <w:r>
        <w:br/>
      </w:r>
      <w:r>
        <w:rPr>
          <w:color w:val="000089"/>
        </w:rPr>
        <w:t xml:space="preserve"> nicher</w:t>
      </w:r>
      <w:r>
        <w:rPr>
          <w:color w:val="00004E"/>
        </w:rPr>
        <w:t xml:space="preserve"> id</w:t>
      </w:r>
      <w:r>
        <w:rPr>
          <w:color w:val="000064"/>
        </w:rPr>
        <w:t xml:space="preserve"> nmbr</w:t>
      </w:r>
      <w:r>
        <w:rPr>
          <w:color w:val="000038"/>
        </w:rPr>
        <w:t xml:space="preserve"> ta</w:t>
      </w:r>
      <w:r>
        <w:rPr>
          <w:color w:val="460000"/>
        </w:rPr>
        <w:t xml:space="preserve"> diye</w:t>
      </w:r>
      <w:r>
        <w:rPr>
          <w:color w:val="000026"/>
        </w:rPr>
        <w:t xml:space="preserve"> bkash</w:t>
      </w:r>
      <w:r>
        <w:rPr>
          <w:color w:val="000049"/>
        </w:rPr>
        <w:t xml:space="preserve"> open</w:t>
      </w:r>
      <w:r>
        <w:rPr>
          <w:color w:val="370000"/>
        </w:rPr>
        <w:t xml:space="preserve"> korte</w:t>
      </w:r>
      <w:r>
        <w:rPr>
          <w:color w:val="000060"/>
        </w:rPr>
        <w:t xml:space="preserve"> parsi</w:t>
      </w:r>
      <w:r>
        <w:rPr>
          <w:color w:val="000032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480000"/>
        </w:rPr>
        <w:t xml:space="preserve"> hello</w:t>
      </w:r>
      <w:r>
        <w:rPr>
          <w:color w:val="3A0000"/>
        </w:rPr>
        <w:t xml:space="preserve"> sir</w:t>
      </w:r>
      <w:r>
        <w:rPr>
          <w:color w:val="250000"/>
        </w:rPr>
        <w:t xml:space="preserve"> ami</w:t>
      </w:r>
      <w:r>
        <w:rPr>
          <w:color w:val="000025"/>
        </w:rPr>
        <w:t xml:space="preserve"> account</w:t>
      </w:r>
      <w:r>
        <w:rPr>
          <w:color w:val="00003E"/>
        </w:rPr>
        <w:t xml:space="preserve"> open</w:t>
      </w:r>
      <w:r>
        <w:rPr>
          <w:color w:val="420000"/>
        </w:rPr>
        <w:t xml:space="preserve"> korar</w:t>
      </w:r>
      <w:r>
        <w:rPr>
          <w:color w:val="000052"/>
        </w:rPr>
        <w:t xml:space="preserve"> try</w:t>
      </w:r>
      <w:r>
        <w:rPr>
          <w:color w:val="4B0000"/>
        </w:rPr>
        <w:t xml:space="preserve"> korchi</w:t>
      </w:r>
      <w:r>
        <w:rPr>
          <w:color w:val="300000"/>
        </w:rPr>
        <w:t xml:space="preserve"> but</w:t>
      </w:r>
      <w:r>
        <w:rPr>
          <w:color w:val="00004D"/>
        </w:rPr>
        <w:t xml:space="preserve"> verification</w:t>
      </w:r>
      <w:r>
        <w:rPr>
          <w:color w:val="000059"/>
        </w:rPr>
        <w:t xml:space="preserve"> fail</w:t>
      </w:r>
      <w:r>
        <w:rPr>
          <w:color w:val="720000"/>
        </w:rPr>
        <w:t xml:space="preserve"> hocceh</w:t>
      </w:r>
      <w:r>
        <w:rPr>
          <w:color w:val="00003A"/>
        </w:rPr>
        <w:t xml:space="preserve"> keno</w:t>
      </w:r>
      <w:r>
        <w:br/>
      </w:r>
      <w:r>
        <w:rPr>
          <w:color w:val="800000"/>
        </w:rPr>
        <w:t xml:space="preserve"> vai</w:t>
      </w:r>
      <w:r>
        <w:rPr>
          <w:color w:val="000047"/>
        </w:rPr>
        <w:t xml:space="preserve"> account</w:t>
      </w:r>
      <w:r>
        <w:rPr>
          <w:color w:val="000087"/>
        </w:rPr>
        <w:t xml:space="preserve"> khola</w:t>
      </w:r>
      <w:r>
        <w:rPr>
          <w:color w:val="000086"/>
        </w:rPr>
        <w:t xml:space="preserve"> jai</w:t>
      </w:r>
      <w:r>
        <w:rPr>
          <w:color w:val="000051"/>
        </w:rPr>
        <w:t xml:space="preserve"> na</w:t>
      </w:r>
      <w:r>
        <w:rPr>
          <w:color w:val="000000"/>
        </w:rPr>
        <w:t xml:space="preserve"> kan</w:t>
      </w:r>
      <w:r>
        <w:br/>
      </w:r>
      <w:r>
        <w:rPr>
          <w:color w:val="00009F"/>
        </w:rPr>
        <w:t xml:space="preserve"> রেজিস্ট্রেশন</w:t>
      </w:r>
      <w:r>
        <w:rPr>
          <w:color w:val="4F0000"/>
        </w:rPr>
        <w:t xml:space="preserve"> করতে</w:t>
      </w:r>
      <w:r>
        <w:rPr>
          <w:color w:val="00006E"/>
        </w:rPr>
        <w:t xml:space="preserve"> পারছি</w:t>
      </w:r>
      <w:r>
        <w:rPr>
          <w:color w:val="00004A"/>
        </w:rPr>
        <w:t xml:space="preserve"> না</w:t>
      </w:r>
      <w:r>
        <w:rPr>
          <w:color w:val="420000"/>
        </w:rPr>
        <w:t xml:space="preserve"> কি</w:t>
      </w:r>
      <w:r>
        <w:rPr>
          <w:color w:val="680000"/>
        </w:rPr>
        <w:t xml:space="preserve"> জন্য</w:t>
      </w:r>
      <w:r>
        <w:br/>
      </w:r>
      <w:r>
        <w:rPr>
          <w:color w:val="00005B"/>
        </w:rPr>
        <w:t xml:space="preserve"> একাউন্ট</w:t>
      </w:r>
      <w:r>
        <w:rPr>
          <w:color w:val="0000C0"/>
        </w:rPr>
        <w:t xml:space="preserve"> খুলছে</w:t>
      </w:r>
      <w:r>
        <w:rPr>
          <w:color w:val="000059"/>
        </w:rPr>
        <w:t xml:space="preserve"> না</w:t>
      </w:r>
      <w:r>
        <w:rPr>
          <w:color w:val="00006B"/>
        </w:rPr>
        <w:t xml:space="preserve"> কেন</w:t>
      </w:r>
      <w:r>
        <w:br/>
      </w:r>
      <w:r>
        <w:rPr>
          <w:color w:val="210000"/>
        </w:rPr>
        <w:t xml:space="preserve"> amar</w:t>
      </w:r>
      <w:r>
        <w:rPr>
          <w:color w:val="00002E"/>
        </w:rPr>
        <w:t xml:space="preserve"> nid</w:t>
      </w:r>
      <w:r>
        <w:rPr>
          <w:color w:val="000067"/>
        </w:rPr>
        <w:t xml:space="preserve"> virification</w:t>
      </w:r>
      <w:r>
        <w:rPr>
          <w:color w:val="440000"/>
        </w:rPr>
        <w:t xml:space="preserve"> has</w:t>
      </w:r>
      <w:r>
        <w:rPr>
          <w:color w:val="00003F"/>
        </w:rPr>
        <w:t xml:space="preserve"> failed</w:t>
      </w:r>
      <w:r>
        <w:rPr>
          <w:color w:val="330000"/>
        </w:rPr>
        <w:t xml:space="preserve"> please</w:t>
      </w:r>
      <w:r>
        <w:rPr>
          <w:color w:val="000044"/>
        </w:rPr>
        <w:t xml:space="preserve"> try</w:t>
      </w:r>
      <w:r>
        <w:rPr>
          <w:color w:val="00004D"/>
        </w:rPr>
        <w:t xml:space="preserve"> again</w:t>
      </w:r>
      <w:r>
        <w:rPr>
          <w:color w:val="00002D"/>
        </w:rPr>
        <w:t xml:space="preserve"> ase</w:t>
      </w:r>
      <w:r>
        <w:rPr>
          <w:color w:val="000077"/>
        </w:rPr>
        <w:t xml:space="preserve"> bar</w:t>
      </w:r>
      <w:r>
        <w:rPr>
          <w:color w:val="000077"/>
        </w:rPr>
        <w:t xml:space="preserve"> bar</w:t>
      </w:r>
      <w:r>
        <w:rPr>
          <w:color w:val="600000"/>
        </w:rPr>
        <w:t xml:space="preserve"> akho</w:t>
      </w:r>
      <w:r>
        <w:rPr>
          <w:color w:val="00001F"/>
        </w:rPr>
        <w:t xml:space="preserve"> ki</w:t>
      </w:r>
      <w:r>
        <w:rPr>
          <w:color w:val="00002F"/>
        </w:rPr>
        <w:t xml:space="preserve"> korbo</w:t>
      </w:r>
      <w:r>
        <w:br/>
      </w:r>
      <w:r>
        <w:rPr>
          <w:color w:val="260000"/>
        </w:rPr>
        <w:t xml:space="preserve"> ami</w:t>
      </w:r>
      <w:r>
        <w:rPr>
          <w:color w:val="000093"/>
        </w:rPr>
        <w:t xml:space="preserve"> por</w:t>
      </w:r>
      <w:r>
        <w:rPr>
          <w:color w:val="000093"/>
        </w:rPr>
        <w:t xml:space="preserve"> por</w:t>
      </w:r>
      <w:r>
        <w:rPr>
          <w:color w:val="00004A"/>
        </w:rPr>
        <w:t xml:space="preserve"> bar</w:t>
      </w:r>
      <w:r>
        <w:rPr>
          <w:color w:val="000026"/>
        </w:rPr>
        <w:t xml:space="preserve"> account</w:t>
      </w:r>
      <w:r>
        <w:rPr>
          <w:color w:val="000044"/>
        </w:rPr>
        <w:t xml:space="preserve"> khulte</w:t>
      </w:r>
      <w:r>
        <w:rPr>
          <w:color w:val="000081"/>
        </w:rPr>
        <w:t xml:space="preserve"> berthon</w:t>
      </w:r>
      <w:r>
        <w:rPr>
          <w:color w:val="000072"/>
        </w:rPr>
        <w:t xml:space="preserve"> hoisi</w:t>
      </w:r>
      <w:r>
        <w:br/>
      </w:r>
      <w:r>
        <w:rPr>
          <w:color w:val="000045"/>
        </w:rPr>
        <w:t xml:space="preserve"> বিকাশ</w:t>
      </w:r>
      <w:r>
        <w:rPr>
          <w:color w:val="000085"/>
        </w:rPr>
        <w:t xml:space="preserve"> খোলা</w:t>
      </w:r>
      <w:r>
        <w:rPr>
          <w:color w:val="00009A"/>
        </w:rPr>
        <w:t xml:space="preserve"> যাচ্ছে</w:t>
      </w:r>
      <w:r>
        <w:rPr>
          <w:color w:val="000057"/>
        </w:rPr>
        <w:t xml:space="preserve"> না</w:t>
      </w:r>
      <w:r>
        <w:rPr>
          <w:color w:val="000068"/>
        </w:rPr>
        <w:t xml:space="preserve"> কেন</w:t>
      </w:r>
      <w:r>
        <w:br/>
      </w:r>
      <w:r>
        <w:rPr>
          <w:color w:val="300000"/>
        </w:rPr>
        <w:t xml:space="preserve"> are</w:t>
      </w:r>
      <w:r>
        <w:rPr>
          <w:color w:val="260000"/>
        </w:rPr>
        <w:t xml:space="preserve"> vai</w:t>
      </w:r>
      <w:r>
        <w:rPr>
          <w:color w:val="170000"/>
        </w:rPr>
        <w:t xml:space="preserve"> amar</w:t>
      </w:r>
      <w:r>
        <w:rPr>
          <w:color w:val="000020"/>
        </w:rPr>
        <w:t xml:space="preserve"> nid</w:t>
      </w:r>
      <w:r>
        <w:rPr>
          <w:color w:val="000022"/>
        </w:rPr>
        <w:t xml:space="preserve"> card</w:t>
      </w:r>
      <w:r>
        <w:rPr>
          <w:color w:val="000033"/>
        </w:rPr>
        <w:t xml:space="preserve"> ager</w:t>
      </w:r>
      <w:r>
        <w:rPr>
          <w:color w:val="000076"/>
        </w:rPr>
        <w:t xml:space="preserve"> photo</w:t>
      </w:r>
      <w:r>
        <w:rPr>
          <w:color w:val="240000"/>
        </w:rPr>
        <w:t xml:space="preserve"> te</w:t>
      </w:r>
      <w:r>
        <w:rPr>
          <w:color w:val="000091"/>
        </w:rPr>
        <w:t xml:space="preserve"> dari</w:t>
      </w:r>
      <w:r>
        <w:rPr>
          <w:color w:val="000033"/>
        </w:rPr>
        <w:t xml:space="preserve"> silo</w:t>
      </w:r>
      <w:r>
        <w:rPr>
          <w:color w:val="000031"/>
        </w:rPr>
        <w:t xml:space="preserve"> na</w:t>
      </w:r>
      <w:r>
        <w:rPr>
          <w:color w:val="000027"/>
        </w:rPr>
        <w:t xml:space="preserve"> akhon</w:t>
      </w:r>
      <w:r>
        <w:rPr>
          <w:color w:val="000091"/>
        </w:rPr>
        <w:t xml:space="preserve"> dari</w:t>
      </w:r>
      <w:r>
        <w:rPr>
          <w:color w:val="000020"/>
        </w:rPr>
        <w:t xml:space="preserve"> ase</w:t>
      </w:r>
      <w:r>
        <w:rPr>
          <w:color w:val="210000"/>
        </w:rPr>
        <w:t xml:space="preserve"> ai</w:t>
      </w:r>
      <w:r>
        <w:rPr>
          <w:color w:val="230000"/>
        </w:rPr>
        <w:t xml:space="preserve"> jonno</w:t>
      </w:r>
      <w:r>
        <w:rPr>
          <w:color w:val="000076"/>
        </w:rPr>
        <w:t xml:space="preserve"> photo</w:t>
      </w:r>
      <w:r>
        <w:rPr>
          <w:color w:val="360000"/>
        </w:rPr>
        <w:t xml:space="preserve"> match</w:t>
      </w:r>
      <w:r>
        <w:rPr>
          <w:color w:val="000030"/>
        </w:rPr>
        <w:t xml:space="preserve"> korse</w:t>
      </w:r>
      <w:r>
        <w:rPr>
          <w:color w:val="000031"/>
        </w:rPr>
        <w:t xml:space="preserve"> na</w:t>
      </w:r>
      <w:r>
        <w:rPr>
          <w:color w:val="300000"/>
        </w:rPr>
        <w:t xml:space="preserve"> tahole</w:t>
      </w:r>
      <w:r>
        <w:rPr>
          <w:color w:val="000016"/>
        </w:rPr>
        <w:t xml:space="preserve"> ki</w:t>
      </w:r>
      <w:r>
        <w:rPr>
          <w:color w:val="000021"/>
        </w:rPr>
        <w:t xml:space="preserve"> korbo</w:t>
      </w:r>
      <w:r>
        <w:br/>
      </w:r>
      <w:r>
        <w:rPr>
          <w:color w:val="850000"/>
        </w:rPr>
        <w:t xml:space="preserve"> vi</w:t>
      </w:r>
      <w:r>
        <w:rPr>
          <w:color w:val="000030"/>
        </w:rPr>
        <w:t xml:space="preserve"> bkash</w:t>
      </w:r>
      <w:r>
        <w:rPr>
          <w:color w:val="0000B7"/>
        </w:rPr>
        <w:t xml:space="preserve"> khultca</w:t>
      </w:r>
      <w:r>
        <w:rPr>
          <w:color w:val="00003E"/>
        </w:rPr>
        <w:t xml:space="preserve"> na</w:t>
      </w:r>
      <w:r>
        <w:rPr>
          <w:color w:val="000054"/>
        </w:rPr>
        <w:t xml:space="preserve"> kno</w:t>
      </w:r>
      <w:r>
        <w:br/>
      </w:r>
      <w:r>
        <w:rPr>
          <w:color w:val="000068"/>
        </w:rPr>
        <w:t xml:space="preserve"> why</w:t>
      </w:r>
      <w:r>
        <w:rPr>
          <w:color w:val="0000A2"/>
        </w:rPr>
        <w:t xml:space="preserve"> reject</w:t>
      </w:r>
      <w:r>
        <w:rPr>
          <w:color w:val="00004A"/>
        </w:rPr>
        <w:t xml:space="preserve"> my</w:t>
      </w:r>
      <w:r>
        <w:rPr>
          <w:color w:val="000039"/>
        </w:rPr>
        <w:t xml:space="preserve"> account</w:t>
      </w:r>
      <w:r>
        <w:rPr>
          <w:color w:val="000089"/>
        </w:rPr>
        <w:t xml:space="preserve"> apply</w:t>
      </w:r>
      <w:r>
        <w:br/>
      </w:r>
      <w:r>
        <w:rPr>
          <w:color w:val="000031"/>
        </w:rPr>
        <w:t xml:space="preserve"> bkash</w:t>
      </w:r>
      <w:r>
        <w:rPr>
          <w:color w:val="0000B9"/>
        </w:rPr>
        <w:t xml:space="preserve"> regestrition</w:t>
      </w:r>
      <w:r>
        <w:rPr>
          <w:color w:val="000084"/>
        </w:rPr>
        <w:t xml:space="preserve"> fail</w:t>
      </w:r>
      <w:r>
        <w:rPr>
          <w:color w:val="660000"/>
        </w:rPr>
        <w:t xml:space="preserve"> kano</w:t>
      </w:r>
      <w:r>
        <w:br/>
      </w:r>
      <w:r>
        <w:rPr>
          <w:color w:val="200000"/>
        </w:rPr>
        <w:t xml:space="preserve"> আমি</w:t>
      </w:r>
      <w:r>
        <w:rPr>
          <w:color w:val="000077"/>
        </w:rPr>
        <w:t xml:space="preserve"> কয়েকবারই</w:t>
      </w:r>
      <w:r>
        <w:rPr>
          <w:color w:val="000055"/>
        </w:rPr>
        <w:t xml:space="preserve"> ছবি</w:t>
      </w:r>
      <w:r>
        <w:rPr>
          <w:color w:val="4A0000"/>
        </w:rPr>
        <w:t xml:space="preserve"> দিয়েছি</w:t>
      </w:r>
      <w:r>
        <w:rPr>
          <w:color w:val="2C0000"/>
        </w:rPr>
        <w:t xml:space="preserve"> কিন্তু</w:t>
      </w:r>
      <w:r>
        <w:rPr>
          <w:color w:val="000055"/>
        </w:rPr>
        <w:t xml:space="preserve"> বারবার</w:t>
      </w:r>
      <w:r>
        <w:rPr>
          <w:color w:val="00005F"/>
        </w:rPr>
        <w:t xml:space="preserve"> নেয়ার</w:t>
      </w:r>
      <w:r>
        <w:rPr>
          <w:color w:val="570000"/>
        </w:rPr>
        <w:t xml:space="preserve"> পরও</w:t>
      </w:r>
      <w:r>
        <w:rPr>
          <w:color w:val="00004D"/>
        </w:rPr>
        <w:t xml:space="preserve"> সফল</w:t>
      </w:r>
      <w:r>
        <w:rPr>
          <w:color w:val="000045"/>
        </w:rPr>
        <w:t xml:space="preserve"> হয়নি</w:t>
      </w:r>
      <w:r>
        <w:rPr>
          <w:color w:val="000000"/>
        </w:rPr>
        <w:t xml:space="preserve"> দেখাচ্ছে</w:t>
      </w:r>
      <w:r>
        <w:br/>
      </w:r>
      <w:r>
        <w:rPr>
          <w:color w:val="520000"/>
        </w:rPr>
        <w:t xml:space="preserve"> amar</w:t>
      </w:r>
      <w:r>
        <w:rPr>
          <w:color w:val="000043"/>
        </w:rPr>
        <w:t xml:space="preserve"> bkash</w:t>
      </w:r>
      <w:r>
        <w:rPr>
          <w:color w:val="C60000"/>
        </w:rPr>
        <w:t xml:space="preserve"> hocchena</w:t>
      </w:r>
      <w:r>
        <w:rPr>
          <w:color w:val="000077"/>
        </w:rPr>
        <w:t xml:space="preserve"> keno</w:t>
      </w:r>
      <w:r>
        <w:br/>
      </w:r>
      <w:r>
        <w:rPr>
          <w:color w:val="00008A"/>
        </w:rPr>
        <w:t xml:space="preserve"> why</w:t>
      </w:r>
      <w:r>
        <w:rPr>
          <w:color w:val="000062"/>
        </w:rPr>
        <w:t xml:space="preserve"> my</w:t>
      </w:r>
      <w:r>
        <w:rPr>
          <w:color w:val="00004C"/>
        </w:rPr>
        <w:t xml:space="preserve"> account</w:t>
      </w:r>
      <w:r>
        <w:rPr>
          <w:color w:val="770000"/>
        </w:rPr>
        <w:t xml:space="preserve"> is</w:t>
      </w:r>
      <w:r>
        <w:rPr>
          <w:color w:val="00007F"/>
        </w:rPr>
        <w:t xml:space="preserve"> not</w:t>
      </w:r>
      <w:r>
        <w:rPr>
          <w:color w:val="000000"/>
        </w:rPr>
        <w:t xml:space="preserve"> submitted</w:t>
      </w:r>
      <w:r>
        <w:br/>
      </w:r>
      <w:r>
        <w:rPr>
          <w:color w:val="4A0000"/>
        </w:rPr>
        <w:t xml:space="preserve"> hello</w:t>
      </w:r>
      <w:r>
        <w:rPr>
          <w:color w:val="00007B"/>
        </w:rPr>
        <w:t xml:space="preserve"> vay</w:t>
      </w:r>
      <w:r>
        <w:rPr>
          <w:color w:val="330000"/>
        </w:rPr>
        <w:t xml:space="preserve"> amr</w:t>
      </w:r>
      <w:r>
        <w:rPr>
          <w:color w:val="00003A"/>
        </w:rPr>
        <w:t xml:space="preserve"> bikash</w:t>
      </w:r>
      <w:r>
        <w:rPr>
          <w:color w:val="000026"/>
        </w:rPr>
        <w:t xml:space="preserve"> account</w:t>
      </w:r>
      <w:r>
        <w:rPr>
          <w:color w:val="000071"/>
        </w:rPr>
        <w:t xml:space="preserve"> registretion</w:t>
      </w:r>
      <w:r>
        <w:rPr>
          <w:color w:val="00003A"/>
        </w:rPr>
        <w:t xml:space="preserve"> kora</w:t>
      </w:r>
      <w:r>
        <w:rPr>
          <w:color w:val="000080"/>
        </w:rPr>
        <w:t xml:space="preserve"> jatsena</w:t>
      </w:r>
      <w:r>
        <w:rPr>
          <w:color w:val="00003C"/>
        </w:rPr>
        <w:t xml:space="preserve"> keno</w:t>
      </w:r>
      <w:r>
        <w:br/>
      </w:r>
      <w:r>
        <w:rPr>
          <w:color w:val="270000"/>
        </w:rPr>
        <w:t xml:space="preserve"> ami</w:t>
      </w:r>
      <w:r>
        <w:rPr>
          <w:color w:val="000055"/>
        </w:rPr>
        <w:t xml:space="preserve"> notun</w:t>
      </w:r>
      <w:r>
        <w:rPr>
          <w:color w:val="000023"/>
        </w:rPr>
        <w:t xml:space="preserve"> bkash</w:t>
      </w:r>
      <w:r>
        <w:rPr>
          <w:color w:val="000067"/>
        </w:rPr>
        <w:t xml:space="preserve"> khulta</w:t>
      </w:r>
      <w:r>
        <w:rPr>
          <w:color w:val="00007D"/>
        </w:rPr>
        <w:t xml:space="preserve"> jassi</w:t>
      </w:r>
      <w:r>
        <w:rPr>
          <w:color w:val="3E0000"/>
        </w:rPr>
        <w:t xml:space="preserve"> kintu</w:t>
      </w:r>
      <w:r>
        <w:rPr>
          <w:color w:val="00004E"/>
        </w:rPr>
        <w:t xml:space="preserve"> registration</w:t>
      </w:r>
      <w:r>
        <w:rPr>
          <w:color w:val="000060"/>
        </w:rPr>
        <w:t xml:space="preserve"> sofol</w:t>
      </w:r>
      <w:r>
        <w:rPr>
          <w:color w:val="000054"/>
        </w:rPr>
        <w:t xml:space="preserve"> hosse</w:t>
      </w:r>
      <w:r>
        <w:rPr>
          <w:color w:val="00002D"/>
        </w:rPr>
        <w:t xml:space="preserve"> na</w:t>
      </w:r>
      <w:r>
        <w:br/>
      </w:r>
      <w:r>
        <w:rPr>
          <w:color w:val="2D0000"/>
        </w:rPr>
        <w:t xml:space="preserve"> ami</w:t>
      </w:r>
      <w:r>
        <w:rPr>
          <w:color w:val="000028"/>
        </w:rPr>
        <w:t xml:space="preserve"> bkash</w:t>
      </w:r>
      <w:r>
        <w:rPr>
          <w:color w:val="000065"/>
        </w:rPr>
        <w:t xml:space="preserve"> ac</w:t>
      </w:r>
      <w:r>
        <w:rPr>
          <w:color w:val="000078"/>
        </w:rPr>
        <w:t xml:space="preserve"> kholbo</w:t>
      </w:r>
      <w:r>
        <w:rPr>
          <w:color w:val="3B0000"/>
        </w:rPr>
        <w:t xml:space="preserve"> but</w:t>
      </w:r>
      <w:r>
        <w:rPr>
          <w:color w:val="7E0000"/>
        </w:rPr>
        <w:t xml:space="preserve"> ok</w:t>
      </w:r>
      <w:r>
        <w:rPr>
          <w:color w:val="000078"/>
        </w:rPr>
        <w:t xml:space="preserve"> hosce</w:t>
      </w:r>
      <w:r>
        <w:rPr>
          <w:color w:val="000033"/>
        </w:rPr>
        <w:t xml:space="preserve"> na</w:t>
      </w:r>
      <w:r>
        <w:br/>
      </w:r>
      <w:r>
        <w:rPr>
          <w:color w:val="39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00"/>
        </w:rPr>
        <w:t xml:space="preserve"> জি</w:t>
      </w:r>
      <w:r>
        <w:rPr>
          <w:color w:val="2F0000"/>
        </w:rPr>
        <w:t xml:space="preserve"> আমি</w:t>
      </w:r>
      <w:r>
        <w:rPr>
          <w:color w:val="220000"/>
        </w:rPr>
        <w:t xml:space="preserve"> এই</w:t>
      </w:r>
      <w:r>
        <w:rPr>
          <w:color w:val="000037"/>
        </w:rPr>
        <w:t xml:space="preserve"> পর্যন্ত</w:t>
      </w:r>
      <w:r>
        <w:rPr>
          <w:color w:val="000032"/>
        </w:rPr>
        <w:t xml:space="preserve"> বার</w:t>
      </w:r>
      <w:r>
        <w:rPr>
          <w:color w:val="000036"/>
        </w:rPr>
        <w:t xml:space="preserve"> চেষ্টা</w:t>
      </w:r>
      <w:r>
        <w:rPr>
          <w:color w:val="280000"/>
        </w:rPr>
        <w:t xml:space="preserve"> করেছি</w:t>
      </w:r>
      <w:r>
        <w:rPr>
          <w:color w:val="000016"/>
        </w:rPr>
        <w:t xml:space="preserve"> বিকাশ</w:t>
      </w:r>
      <w:r>
        <w:rPr>
          <w:color w:val="000030"/>
        </w:rPr>
        <w:t xml:space="preserve"> অ্যাকাউন্ট</w:t>
      </w:r>
      <w:r>
        <w:rPr>
          <w:color w:val="000000"/>
        </w:rPr>
        <w:t xml:space="preserve"> খোলার</w:t>
      </w:r>
      <w:r>
        <w:rPr>
          <w:color w:val="2F0000"/>
        </w:rPr>
        <w:t xml:space="preserve"> আমি</w:t>
      </w:r>
      <w:r>
        <w:rPr>
          <w:color w:val="000034"/>
        </w:rPr>
        <w:t xml:space="preserve"> সব</w:t>
      </w:r>
      <w:r>
        <w:rPr>
          <w:color w:val="000055"/>
        </w:rPr>
        <w:t xml:space="preserve"> ইনফু</w:t>
      </w:r>
      <w:r>
        <w:rPr>
          <w:color w:val="000036"/>
        </w:rPr>
        <w:t xml:space="preserve"> ঠিক</w:t>
      </w:r>
      <w:r>
        <w:rPr>
          <w:color w:val="370000"/>
        </w:rPr>
        <w:t xml:space="preserve"> দেওয়ার</w:t>
      </w:r>
      <w:r>
        <w:rPr>
          <w:color w:val="3E0000"/>
        </w:rPr>
        <w:t xml:space="preserve"> পরেও</w:t>
      </w:r>
      <w:r>
        <w:rPr>
          <w:color w:val="000051"/>
        </w:rPr>
        <w:t xml:space="preserve"> প্রতিবার</w:t>
      </w:r>
      <w:r>
        <w:rPr>
          <w:color w:val="170000"/>
        </w:rPr>
        <w:t xml:space="preserve"> আমার</w:t>
      </w:r>
      <w:r>
        <w:rPr>
          <w:color w:val="00004A"/>
        </w:rPr>
        <w:t xml:space="preserve"> রিকুয়েষ্ট</w:t>
      </w:r>
      <w:r>
        <w:rPr>
          <w:color w:val="000058"/>
        </w:rPr>
        <w:t xml:space="preserve"> ডিক্লাইন</w:t>
      </w:r>
      <w:r>
        <w:rPr>
          <w:color w:val="270000"/>
        </w:rPr>
        <w:t xml:space="preserve"> করা</w:t>
      </w:r>
      <w:r>
        <w:rPr>
          <w:color w:val="000000"/>
        </w:rPr>
        <w:t xml:space="preserve"> হচ্ছে</w:t>
      </w:r>
      <w:r>
        <w:rPr>
          <w:color w:val="360000"/>
        </w:rPr>
        <w:t xml:space="preserve"> তা</w:t>
      </w:r>
      <w:r>
        <w:rPr>
          <w:color w:val="000000"/>
        </w:rPr>
        <w:t xml:space="preserve"> কেন্</w:t>
      </w:r>
      <w:r>
        <w:br/>
      </w:r>
      <w:r>
        <w:rPr>
          <w:color w:val="280000"/>
        </w:rPr>
        <w:t xml:space="preserve"> আমি</w:t>
      </w:r>
      <w:r>
        <w:rPr>
          <w:color w:val="000040"/>
        </w:rPr>
        <w:t xml:space="preserve"> একটা</w:t>
      </w:r>
      <w:r>
        <w:rPr>
          <w:color w:val="00005B"/>
        </w:rPr>
        <w:t xml:space="preserve"> বিকাস</w:t>
      </w:r>
      <w:r>
        <w:rPr>
          <w:color w:val="00004E"/>
        </w:rPr>
        <w:t xml:space="preserve"> আইডি</w:t>
      </w:r>
      <w:r>
        <w:rPr>
          <w:color w:val="000045"/>
        </w:rPr>
        <w:t xml:space="preserve"> খুলতে</w:t>
      </w:r>
      <w:r>
        <w:rPr>
          <w:color w:val="00005D"/>
        </w:rPr>
        <w:t xml:space="preserve"> চেষ্টা</w:t>
      </w:r>
      <w:r>
        <w:rPr>
          <w:color w:val="000085"/>
        </w:rPr>
        <w:t xml:space="preserve"> করতাছি</w:t>
      </w:r>
      <w:r>
        <w:rPr>
          <w:color w:val="370000"/>
        </w:rPr>
        <w:t xml:space="preserve"> কিন্তু</w:t>
      </w:r>
      <w:r>
        <w:rPr>
          <w:color w:val="000065"/>
        </w:rPr>
        <w:t xml:space="preserve"> হচ্ছেনা</w:t>
      </w:r>
      <w:r>
        <w:br/>
      </w:r>
      <w:r>
        <w:rPr>
          <w:color w:val="2D0000"/>
        </w:rPr>
        <w:t xml:space="preserve"> ami</w:t>
      </w:r>
      <w:r>
        <w:rPr>
          <w:color w:val="000064"/>
        </w:rPr>
        <w:t xml:space="preserve"> akti</w:t>
      </w:r>
      <w:r>
        <w:rPr>
          <w:color w:val="000028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52"/>
        </w:rPr>
        <w:t xml:space="preserve"> khulte</w:t>
      </w:r>
      <w:r>
        <w:rPr>
          <w:color w:val="000090"/>
        </w:rPr>
        <w:t xml:space="preserve"> chasce</w:t>
      </w:r>
      <w:r>
        <w:rPr>
          <w:color w:val="3C0000"/>
        </w:rPr>
        <w:t xml:space="preserve"> but</w:t>
      </w:r>
      <w:r>
        <w:rPr>
          <w:color w:val="00007A"/>
        </w:rPr>
        <w:t xml:space="preserve"> hosce</w:t>
      </w:r>
      <w:r>
        <w:rPr>
          <w:color w:val="000034"/>
        </w:rPr>
        <w:t xml:space="preserve"> na</w:t>
      </w:r>
      <w:r>
        <w:br/>
      </w:r>
      <w:r>
        <w:rPr>
          <w:color w:val="400000"/>
        </w:rPr>
        <w:t xml:space="preserve"> আমার</w:t>
      </w:r>
      <w:r>
        <w:rPr>
          <w:color w:val="000051"/>
        </w:rPr>
        <w:t xml:space="preserve"> একাউন্ট</w:t>
      </w:r>
      <w:r>
        <w:rPr>
          <w:color w:val="0000A4"/>
        </w:rPr>
        <w:t xml:space="preserve"> ওপেন</w:t>
      </w:r>
      <w:r>
        <w:rPr>
          <w:color w:val="0000A5"/>
        </w:rPr>
        <w:t xml:space="preserve"> হচ্ছেনা</w:t>
      </w:r>
      <w:r>
        <w:br/>
      </w:r>
      <w:r>
        <w:rPr>
          <w:color w:val="000036"/>
        </w:rPr>
        <w:t xml:space="preserve"> কেন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36"/>
        </w:rPr>
        <w:t xml:space="preserve"> কেন</w:t>
      </w:r>
      <w:r>
        <w:rPr>
          <w:color w:val="000058"/>
        </w:rPr>
        <w:t xml:space="preserve"> খুলা</w:t>
      </w:r>
      <w:r>
        <w:rPr>
          <w:color w:val="470000"/>
        </w:rPr>
        <w:t xml:space="preserve"> হয়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আমি</w:t>
      </w:r>
      <w:r>
        <w:rPr>
          <w:color w:val="000053"/>
        </w:rPr>
        <w:t xml:space="preserve"> সব</w:t>
      </w:r>
      <w:r>
        <w:rPr>
          <w:color w:val="4E0000"/>
        </w:rPr>
        <w:t xml:space="preserve"> কিছু</w:t>
      </w:r>
      <w:r>
        <w:rPr>
          <w:color w:val="4B0000"/>
        </w:rPr>
        <w:t xml:space="preserve"> তো</w:t>
      </w:r>
      <w:r>
        <w:rPr>
          <w:color w:val="00005B"/>
        </w:rPr>
        <w:t xml:space="preserve"> সঠিক</w:t>
      </w:r>
      <w:r>
        <w:rPr>
          <w:color w:val="870000"/>
        </w:rPr>
        <w:t xml:space="preserve"> দিতেছি</w:t>
      </w:r>
      <w:r>
        <w:br/>
      </w:r>
      <w:r>
        <w:rPr>
          <w:color w:val="340000"/>
        </w:rPr>
        <w:t xml:space="preserve"> ami</w:t>
      </w:r>
      <w:r>
        <w:rPr>
          <w:color w:val="000050"/>
        </w:rPr>
        <w:t xml:space="preserve"> bikash</w:t>
      </w:r>
      <w:r>
        <w:rPr>
          <w:color w:val="000035"/>
        </w:rPr>
        <w:t xml:space="preserve"> account</w:t>
      </w:r>
      <w:r>
        <w:rPr>
          <w:color w:val="00009C"/>
        </w:rPr>
        <w:t xml:space="preserve"> registretion</w:t>
      </w:r>
      <w:r>
        <w:rPr>
          <w:color w:val="430000"/>
        </w:rPr>
        <w:t xml:space="preserve"> korte</w:t>
      </w:r>
      <w:r>
        <w:rPr>
          <w:color w:val="000082"/>
        </w:rPr>
        <w:t xml:space="preserve"> parsina</w:t>
      </w:r>
      <w:r>
        <w:rPr>
          <w:color w:val="000053"/>
        </w:rPr>
        <w:t xml:space="preserve"> keno</w:t>
      </w:r>
      <w:r>
        <w:br/>
      </w:r>
      <w:r>
        <w:rPr>
          <w:color w:val="560000"/>
        </w:rPr>
        <w:t xml:space="preserve"> amar</w:t>
      </w:r>
      <w:r>
        <w:rPr>
          <w:color w:val="000046"/>
        </w:rPr>
        <w:t xml:space="preserve"> bkash</w:t>
      </w:r>
      <w:r>
        <w:rPr>
          <w:color w:val="00004F"/>
        </w:rPr>
        <w:t xml:space="preserve"> account</w:t>
      </w:r>
      <w:r>
        <w:rPr>
          <w:color w:val="00009C"/>
        </w:rPr>
        <w:t xml:space="preserve"> registration</w:t>
      </w:r>
      <w:r>
        <w:rPr>
          <w:color w:val="000092"/>
        </w:rPr>
        <w:t xml:space="preserve"> problem</w:t>
      </w:r>
      <w:r>
        <w:br/>
      </w:r>
      <w:r>
        <w:rPr>
          <w:color w:val="420000"/>
        </w:rPr>
        <w:t xml:space="preserve"> আমার</w:t>
      </w:r>
      <w:r>
        <w:rPr>
          <w:color w:val="0000B0"/>
        </w:rPr>
        <w:t xml:space="preserve"> ভেরিফিকেশন</w:t>
      </w:r>
      <w:r>
        <w:rPr>
          <w:color w:val="000071"/>
        </w:rPr>
        <w:t xml:space="preserve"> হচ্ছে</w:t>
      </w:r>
      <w:r>
        <w:rPr>
          <w:color w:val="000052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360000"/>
        </w:rPr>
        <w:t xml:space="preserve"> আমার</w:t>
      </w:r>
      <w:r>
        <w:rPr>
          <w:color w:val="00006A"/>
        </w:rPr>
        <w:t xml:space="preserve"> আইডি</w:t>
      </w:r>
      <w:r>
        <w:rPr>
          <w:color w:val="000069"/>
        </w:rPr>
        <w:t xml:space="preserve"> কার্ড</w:t>
      </w:r>
      <w:r>
        <w:rPr>
          <w:color w:val="5B0000"/>
        </w:rPr>
        <w:t xml:space="preserve"> দিয়ে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5F"/>
        </w:rPr>
        <w:t xml:space="preserve"> খুলতে</w:t>
      </w:r>
      <w:r>
        <w:rPr>
          <w:color w:val="000063"/>
        </w:rPr>
        <w:t xml:space="preserve"> পারছি</w:t>
      </w:r>
      <w:r>
        <w:rPr>
          <w:color w:val="000043"/>
        </w:rPr>
        <w:t xml:space="preserve"> না</w:t>
      </w:r>
      <w:r>
        <w:br/>
      </w:r>
      <w:r>
        <w:rPr>
          <w:color w:val="00004B"/>
        </w:rPr>
        <w:t xml:space="preserve"> ei</w:t>
      </w:r>
      <w:r>
        <w:rPr>
          <w:color w:val="000066"/>
        </w:rPr>
        <w:t xml:space="preserve"> nambare</w:t>
      </w:r>
      <w:r>
        <w:rPr>
          <w:color w:val="000028"/>
        </w:rPr>
        <w:t xml:space="preserve"> bkash</w:t>
      </w:r>
      <w:r>
        <w:rPr>
          <w:color w:val="00006E"/>
        </w:rPr>
        <w:t xml:space="preserve"> kholte</w:t>
      </w:r>
      <w:r>
        <w:rPr>
          <w:color w:val="000088"/>
        </w:rPr>
        <w:t xml:space="preserve"> parlam</w:t>
      </w:r>
      <w:r>
        <w:rPr>
          <w:color w:val="00005F"/>
        </w:rPr>
        <w:t xml:space="preserve"> nah</w:t>
      </w:r>
      <w:r>
        <w:rPr>
          <w:color w:val="540000"/>
        </w:rPr>
        <w:t xml:space="preserve"> kano</w:t>
      </w:r>
      <w:r>
        <w:br/>
      </w:r>
      <w:r>
        <w:rPr>
          <w:color w:val="360000"/>
        </w:rPr>
        <w:t xml:space="preserve"> ami</w:t>
      </w:r>
      <w:r>
        <w:rPr>
          <w:color w:val="000036"/>
        </w:rPr>
        <w:t xml:space="preserve"> account</w:t>
      </w:r>
      <w:r>
        <w:rPr>
          <w:color w:val="450000"/>
        </w:rPr>
        <w:t xml:space="preserve"> korte</w:t>
      </w:r>
      <w:r>
        <w:rPr>
          <w:color w:val="000091"/>
        </w:rPr>
        <w:t xml:space="preserve"> partasi</w:t>
      </w:r>
      <w:r>
        <w:rPr>
          <w:color w:val="000070"/>
        </w:rPr>
        <w:t xml:space="preserve"> nah</w:t>
      </w:r>
      <w:r>
        <w:rPr>
          <w:color w:val="000053"/>
        </w:rPr>
        <w:t xml:space="preserve"> kno</w:t>
      </w:r>
      <w:r>
        <w:rPr>
          <w:color w:val="000064"/>
        </w:rPr>
        <w:t xml:space="preserve"> problem</w:t>
      </w:r>
      <w:r>
        <w:rPr>
          <w:color w:val="000038"/>
        </w:rPr>
        <w:t xml:space="preserve"> ki</w:t>
      </w:r>
      <w:r>
        <w:br/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rPr>
          <w:color w:val="000090"/>
        </w:rPr>
        <w:t xml:space="preserve"> khula</w:t>
      </w:r>
      <w:r>
        <w:rPr>
          <w:color w:val="0000AB"/>
        </w:rPr>
        <w:t xml:space="preserve"> jacce</w:t>
      </w:r>
      <w:r>
        <w:rPr>
          <w:color w:val="00004E"/>
        </w:rPr>
        <w:t xml:space="preserve"> na</w:t>
      </w:r>
      <w:r>
        <w:rPr>
          <w:color w:val="000000"/>
        </w:rPr>
        <w:t xml:space="preserve"> know</w:t>
      </w:r>
      <w:r>
        <w:br/>
      </w:r>
      <w:r>
        <w:rPr>
          <w:color w:val="000060"/>
        </w:rPr>
        <w:t xml:space="preserve"> sokol</w:t>
      </w:r>
      <w:r>
        <w:rPr>
          <w:color w:val="00003C"/>
        </w:rPr>
        <w:t xml:space="preserve"> information</w:t>
      </w:r>
      <w:r>
        <w:rPr>
          <w:color w:val="5B0000"/>
        </w:rPr>
        <w:t xml:space="preserve"> sothik</w:t>
      </w:r>
      <w:r>
        <w:rPr>
          <w:color w:val="000072"/>
        </w:rPr>
        <w:t xml:space="preserve"> dekhanor</w:t>
      </w:r>
      <w:r>
        <w:rPr>
          <w:color w:val="00005C"/>
        </w:rPr>
        <w:t xml:space="preserve"> poreo</w:t>
      </w:r>
      <w:r>
        <w:rPr>
          <w:color w:val="000046"/>
        </w:rPr>
        <w:t xml:space="preserve"> registration</w:t>
      </w:r>
      <w:r>
        <w:rPr>
          <w:color w:val="000055"/>
        </w:rPr>
        <w:t xml:space="preserve"> sofol</w:t>
      </w:r>
      <w:r>
        <w:rPr>
          <w:color w:val="450000"/>
        </w:rPr>
        <w:t xml:space="preserve"> hocche</w:t>
      </w:r>
      <w:r>
        <w:rPr>
          <w:color w:val="000028"/>
        </w:rPr>
        <w:t xml:space="preserve"> na</w:t>
      </w:r>
      <w:r>
        <w:rPr>
          <w:color w:val="000038"/>
        </w:rPr>
        <w:t xml:space="preserve"> keno</w:t>
      </w:r>
      <w:r>
        <w:br/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50"/>
        </w:rPr>
        <w:t xml:space="preserve"> একাউন্ট</w:t>
      </w:r>
      <w:r>
        <w:rPr>
          <w:color w:val="000099"/>
        </w:rPr>
        <w:t xml:space="preserve"> রেজিষ্ট্রেশন</w:t>
      </w:r>
      <w:r>
        <w:rPr>
          <w:color w:val="00006C"/>
        </w:rPr>
        <w:t xml:space="preserve"> হচ্ছে</w:t>
      </w:r>
      <w:r>
        <w:rPr>
          <w:color w:val="00004F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000076"/>
        </w:rPr>
        <w:t xml:space="preserve"> একটা</w:t>
      </w:r>
      <w:r>
        <w:rPr>
          <w:color w:val="00005B"/>
        </w:rPr>
        <w:t xml:space="preserve"> একাউন্ট</w:t>
      </w:r>
      <w:r>
        <w:rPr>
          <w:color w:val="600000"/>
        </w:rPr>
        <w:t xml:space="preserve"> করতে</w:t>
      </w:r>
      <w:r>
        <w:rPr>
          <w:color w:val="000000"/>
        </w:rPr>
        <w:t xml:space="preserve"> চাইলাম</w:t>
      </w:r>
      <w:r>
        <w:rPr>
          <w:color w:val="000000"/>
        </w:rPr>
        <w:t xml:space="preserve"> বাট</w:t>
      </w:r>
      <w:r>
        <w:rPr>
          <w:color w:val="B60000"/>
        </w:rPr>
        <w:t xml:space="preserve"> হয়</w:t>
      </w:r>
      <w:r>
        <w:rPr>
          <w:color w:val="000000"/>
        </w:rPr>
        <w:t xml:space="preserve"> না</w:t>
      </w:r>
      <w:r>
        <w:br/>
      </w:r>
      <w:r>
        <w:rPr>
          <w:color w:val="3C0000"/>
        </w:rPr>
        <w:t xml:space="preserve"> আমি</w:t>
      </w:r>
      <w:r>
        <w:rPr>
          <w:color w:val="550000"/>
        </w:rPr>
        <w:t xml:space="preserve"> এই</w:t>
      </w:r>
      <w:r>
        <w:rPr>
          <w:color w:val="00005E"/>
        </w:rPr>
        <w:t xml:space="preserve"> নাম্বার</w:t>
      </w:r>
      <w:r>
        <w:rPr>
          <w:color w:val="5D0000"/>
        </w:rPr>
        <w:t xml:space="preserve"> এ</w:t>
      </w:r>
      <w:r>
        <w:rPr>
          <w:color w:val="000039"/>
        </w:rPr>
        <w:t xml:space="preserve"> বিকাশ</w:t>
      </w:r>
      <w:r>
        <w:rPr>
          <w:color w:val="000067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520000"/>
        </w:rPr>
        <w:t xml:space="preserve"> কিন্তু</w:t>
      </w:r>
      <w:r>
        <w:rPr>
          <w:color w:val="000064"/>
        </w:rPr>
        <w:t xml:space="preserve"> হচ্ছে</w:t>
      </w:r>
      <w:r>
        <w:rPr>
          <w:color w:val="00004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0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3C"/>
        </w:rPr>
        <w:t xml:space="preserve"> নতুন</w:t>
      </w:r>
      <w:r>
        <w:rPr>
          <w:color w:val="00004F"/>
        </w:rPr>
        <w:t xml:space="preserve"> একাউন্ট</w:t>
      </w:r>
      <w:r>
        <w:rPr>
          <w:color w:val="000072"/>
        </w:rPr>
        <w:t xml:space="preserve"> খুলুতে</w:t>
      </w:r>
      <w:r>
        <w:rPr>
          <w:color w:val="000037"/>
        </w:rPr>
        <w:t xml:space="preserve"> চাচ্ছি</w:t>
      </w:r>
      <w:r>
        <w:rPr>
          <w:color w:val="2C0000"/>
        </w:rPr>
        <w:t xml:space="preserve"> কিন্তু</w:t>
      </w:r>
      <w:r>
        <w:rPr>
          <w:color w:val="1F0000"/>
        </w:rPr>
        <w:t xml:space="preserve"> আমার</w:t>
      </w:r>
      <w:r>
        <w:rPr>
          <w:color w:val="00004F"/>
        </w:rPr>
        <w:t xml:space="preserve"> একাউন্ট</w:t>
      </w:r>
      <w:r>
        <w:rPr>
          <w:color w:val="00003F"/>
        </w:rPr>
        <w:t xml:space="preserve"> টি</w:t>
      </w:r>
      <w:r>
        <w:rPr>
          <w:color w:val="00004D"/>
        </w:rPr>
        <w:t xml:space="preserve"> সফল</w:t>
      </w:r>
      <w:r>
        <w:rPr>
          <w:color w:val="000035"/>
        </w:rPr>
        <w:t xml:space="preserve"> হচ্ছে</w:t>
      </w:r>
      <w:r>
        <w:rPr>
          <w:color w:val="000026"/>
        </w:rPr>
        <w:t xml:space="preserve"> না</w:t>
      </w:r>
      <w:r>
        <w:rPr>
          <w:color w:val="000068"/>
        </w:rPr>
        <w:t xml:space="preserve"> ক্যানো</w:t>
      </w:r>
      <w:r>
        <w:rPr>
          <w:color w:val="000035"/>
        </w:rPr>
        <w:t xml:space="preserve"> জানতে</w:t>
      </w:r>
      <w:r>
        <w:rPr>
          <w:color w:val="000036"/>
        </w:rPr>
        <w:t xml:space="preserve"> পারি</w:t>
      </w:r>
      <w:r>
        <w:rPr>
          <w:color w:val="220000"/>
        </w:rPr>
        <w:t xml:space="preserve"> কি</w:t>
      </w:r>
      <w:r>
        <w:br/>
      </w:r>
      <w:r>
        <w:rPr>
          <w:color w:val="1D0000"/>
        </w:rPr>
        <w:t xml:space="preserve"> আমি</w:t>
      </w:r>
      <w:r>
        <w:rPr>
          <w:color w:val="4C0000"/>
        </w:rPr>
        <w:t xml:space="preserve"> মাত্র</w:t>
      </w:r>
      <w:r>
        <w:rPr>
          <w:color w:val="000034"/>
        </w:rPr>
        <w:t xml:space="preserve"> একটি</w:t>
      </w:r>
      <w:r>
        <w:rPr>
          <w:color w:val="000037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00"/>
        </w:rPr>
        <w:t xml:space="preserve"> খুললাম</w:t>
      </w:r>
      <w:r>
        <w:rPr>
          <w:color w:val="270000"/>
        </w:rPr>
        <w:t xml:space="preserve"> কিন্তু</w:t>
      </w:r>
      <w:r>
        <w:rPr>
          <w:color w:val="420000"/>
        </w:rPr>
        <w:t xml:space="preserve"> তা</w:t>
      </w:r>
      <w:r>
        <w:rPr>
          <w:color w:val="000062"/>
        </w:rPr>
        <w:t xml:space="preserve"> সফলভাবে</w:t>
      </w:r>
      <w:r>
        <w:rPr>
          <w:color w:val="000052"/>
        </w:rPr>
        <w:t xml:space="preserve"> সম্পন্ন</w:t>
      </w:r>
      <w:r>
        <w:rPr>
          <w:color w:val="000030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1C0000"/>
        </w:rPr>
        <w:t xml:space="preserve"> আমার</w:t>
      </w:r>
      <w:r>
        <w:rPr>
          <w:color w:val="00003B"/>
        </w:rPr>
        <w:t xml:space="preserve"> মোবাইল</w:t>
      </w:r>
      <w:r>
        <w:rPr>
          <w:color w:val="00003F"/>
        </w:rPr>
        <w:t xml:space="preserve"> নম্বর</w:t>
      </w:r>
      <w:r>
        <w:rPr>
          <w:color w:val="290000"/>
        </w:rPr>
        <w:t xml:space="preserve"> এই</w:t>
      </w:r>
      <w:r>
        <w:rPr>
          <w:color w:val="000041"/>
        </w:rPr>
        <w:t xml:space="preserve"> নম্বরে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খোলার</w:t>
      </w:r>
      <w:r>
        <w:rPr>
          <w:color w:val="000042"/>
        </w:rPr>
        <w:t xml:space="preserve"> চেষ্টা</w:t>
      </w:r>
      <w:r>
        <w:rPr>
          <w:color w:val="310000"/>
        </w:rPr>
        <w:t xml:space="preserve"> করেছি</w:t>
      </w:r>
      <w:r>
        <w:br/>
      </w:r>
      <w:r>
        <w:rPr>
          <w:color w:val="0000AB"/>
        </w:rPr>
        <w:t xml:space="preserve"> accaount</w:t>
      </w:r>
      <w:r>
        <w:rPr>
          <w:color w:val="4C0000"/>
        </w:rPr>
        <w:t xml:space="preserve"> korte</w:t>
      </w:r>
      <w:r>
        <w:rPr>
          <w:color w:val="00009E"/>
        </w:rPr>
        <w:t xml:space="preserve"> parce</w:t>
      </w:r>
      <w:r>
        <w:rPr>
          <w:color w:val="000044"/>
        </w:rPr>
        <w:t xml:space="preserve"> na</w:t>
      </w:r>
      <w:r>
        <w:br/>
      </w:r>
      <w:r>
        <w:rPr>
          <w:color w:val="45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58"/>
        </w:rPr>
        <w:t xml:space="preserve"> একাউন্ট</w:t>
      </w:r>
      <w:r>
        <w:rPr>
          <w:color w:val="00007A"/>
        </w:rPr>
        <w:t xml:space="preserve"> খুলতে</w:t>
      </w:r>
      <w:r>
        <w:rPr>
          <w:color w:val="0000B4"/>
        </w:rPr>
        <w:t xml:space="preserve"> পারতেছিনা</w:t>
      </w:r>
      <w:r>
        <w:br/>
      </w:r>
      <w:r>
        <w:rPr>
          <w:color w:val="00006D"/>
        </w:rPr>
        <w:t xml:space="preserve"> এন</w:t>
      </w:r>
      <w:r>
        <w:rPr>
          <w:color w:val="000058"/>
        </w:rPr>
        <w:t xml:space="preserve"> আইডি</w:t>
      </w:r>
      <w:r>
        <w:rPr>
          <w:color w:val="000057"/>
        </w:rPr>
        <w:t xml:space="preserve"> কার্ড</w:t>
      </w:r>
      <w:r>
        <w:rPr>
          <w:color w:val="4C0000"/>
        </w:rPr>
        <w:t xml:space="preserve"> দিয়ে</w:t>
      </w:r>
      <w:r>
        <w:rPr>
          <w:color w:val="000038"/>
        </w:rPr>
        <w:t xml:space="preserve"> একাউন্ট</w:t>
      </w:r>
      <w:r>
        <w:rPr>
          <w:color w:val="00006B"/>
        </w:rPr>
        <w:t xml:space="preserve"> খুলা</w:t>
      </w:r>
      <w:r>
        <w:rPr>
          <w:color w:val="000061"/>
        </w:rPr>
        <w:t xml:space="preserve"> যাচ্ছে</w:t>
      </w:r>
      <w:r>
        <w:rPr>
          <w:color w:val="000037"/>
        </w:rPr>
        <w:t xml:space="preserve"> না</w:t>
      </w:r>
      <w:r>
        <w:rPr>
          <w:color w:val="000042"/>
        </w:rPr>
        <w:t xml:space="preserve"> কেন</w:t>
      </w:r>
      <w:r>
        <w:br/>
      </w:r>
      <w:r>
        <w:rPr>
          <w:color w:val="370000"/>
        </w:rPr>
        <w:t xml:space="preserve"> আমার</w:t>
      </w:r>
      <w:r>
        <w:rPr>
          <w:color w:val="000059"/>
        </w:rPr>
        <w:t xml:space="preserve"> নাম্বার</w:t>
      </w:r>
      <w:r>
        <w:rPr>
          <w:color w:val="7D0000"/>
        </w:rPr>
        <w:t xml:space="preserve"> দিয়ে</w:t>
      </w:r>
      <w:r>
        <w:rPr>
          <w:color w:val="000036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68"/>
        </w:rPr>
        <w:t xml:space="preserve"> খোলা</w:t>
      </w:r>
      <w:r>
        <w:rPr>
          <w:color w:val="000079"/>
        </w:rPr>
        <w:t xml:space="preserve"> যাচ্ছে</w:t>
      </w:r>
      <w:r>
        <w:rPr>
          <w:color w:val="000044"/>
        </w:rPr>
        <w:t xml:space="preserve"> না</w:t>
      </w:r>
      <w:r>
        <w:br/>
      </w:r>
      <w:r>
        <w:rPr>
          <w:color w:val="000039"/>
        </w:rPr>
        <w:t xml:space="preserve"> number</w:t>
      </w:r>
      <w:r>
        <w:rPr>
          <w:color w:val="00003C"/>
        </w:rPr>
        <w:t xml:space="preserve"> theke</w:t>
      </w:r>
      <w:r>
        <w:rPr>
          <w:color w:val="00002A"/>
        </w:rPr>
        <w:t xml:space="preserve"> bkash</w:t>
      </w:r>
      <w:r>
        <w:rPr>
          <w:color w:val="00002F"/>
        </w:rPr>
        <w:t xml:space="preserve"> account</w:t>
      </w:r>
      <w:r>
        <w:rPr>
          <w:color w:val="3C0000"/>
        </w:rPr>
        <w:t xml:space="preserve"> korte</w:t>
      </w:r>
      <w:r>
        <w:rPr>
          <w:color w:val="00009E"/>
        </w:rPr>
        <w:t xml:space="preserve"> chartesi</w:t>
      </w:r>
      <w:r>
        <w:rPr>
          <w:color w:val="3E0000"/>
        </w:rPr>
        <w:t xml:space="preserve"> but</w:t>
      </w:r>
      <w:r>
        <w:rPr>
          <w:color w:val="000087"/>
        </w:rPr>
        <w:t xml:space="preserve"> hoitese</w:t>
      </w:r>
      <w:r>
        <w:rPr>
          <w:color w:val="000036"/>
        </w:rPr>
        <w:t xml:space="preserve"> na</w:t>
      </w:r>
      <w:r>
        <w:br/>
      </w:r>
      <w:r>
        <w:rPr>
          <w:color w:val="000049"/>
        </w:rPr>
        <w:t xml:space="preserve"> একাউন্ট</w:t>
      </w:r>
      <w:r>
        <w:rPr>
          <w:color w:val="000072"/>
        </w:rPr>
        <w:t xml:space="preserve"> চালু</w:t>
      </w:r>
      <w:r>
        <w:rPr>
          <w:color w:val="0000C6"/>
        </w:rPr>
        <w:t xml:space="preserve"> হয়না</w:t>
      </w:r>
      <w:r>
        <w:rPr>
          <w:color w:val="000055"/>
        </w:rPr>
        <w:t xml:space="preserve"> কেন</w:t>
      </w:r>
      <w:r>
        <w:br/>
      </w:r>
      <w:r>
        <w:rPr>
          <w:color w:val="000000"/>
        </w:rPr>
        <w:t xml:space="preserve"> sorry</w:t>
      </w:r>
      <w:r>
        <w:rPr>
          <w:color w:val="4C0000"/>
        </w:rPr>
        <w:t xml:space="preserve"> we</w:t>
      </w:r>
      <w:r>
        <w:rPr>
          <w:color w:val="430000"/>
        </w:rPr>
        <w:t xml:space="preserve"> are</w:t>
      </w:r>
      <w:r>
        <w:rPr>
          <w:color w:val="000045"/>
        </w:rPr>
        <w:t xml:space="preserve"> unable</w:t>
      </w:r>
      <w:r>
        <w:rPr>
          <w:color w:val="000025"/>
        </w:rPr>
        <w:t xml:space="preserve"> to</w:t>
      </w:r>
      <w:r>
        <w:rPr>
          <w:color w:val="000050"/>
        </w:rPr>
        <w:t xml:space="preserve"> proceed</w:t>
      </w:r>
      <w:r>
        <w:rPr>
          <w:color w:val="3F0000"/>
        </w:rPr>
        <w:t xml:space="preserve"> your</w:t>
      </w:r>
      <w:r>
        <w:rPr>
          <w:color w:val="000035"/>
        </w:rPr>
        <w:t xml:space="preserve"> bkash</w:t>
      </w:r>
      <w:r>
        <w:rPr>
          <w:color w:val="00001E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320000"/>
        </w:rPr>
        <w:t xml:space="preserve"> please</w:t>
      </w:r>
      <w:r>
        <w:rPr>
          <w:color w:val="000051"/>
        </w:rPr>
        <w:t xml:space="preserve"> visit</w:t>
      </w:r>
      <w:r>
        <w:rPr>
          <w:color w:val="00004E"/>
        </w:rPr>
        <w:t xml:space="preserve"> nearest</w:t>
      </w:r>
      <w:r>
        <w:rPr>
          <w:color w:val="000035"/>
        </w:rPr>
        <w:t xml:space="preserve"> bkash</w:t>
      </w:r>
      <w:r>
        <w:rPr>
          <w:color w:val="000000"/>
        </w:rPr>
        <w:t xml:space="preserve"> center</w:t>
      </w:r>
      <w:r>
        <w:rPr>
          <w:color w:val="340000"/>
        </w:rPr>
        <w:t xml:space="preserve"> for</w:t>
      </w:r>
      <w:r>
        <w:rPr>
          <w:color w:val="000000"/>
        </w:rPr>
        <w:t xml:space="preserve"> help</w:t>
      </w:r>
      <w:r>
        <w:rPr>
          <w:color w:val="000041"/>
        </w:rPr>
        <w:t xml:space="preserve"> call</w:t>
      </w:r>
      <w:r>
        <w:rPr>
          <w:color w:val="480000"/>
        </w:rPr>
        <w:t xml:space="preserve"> এটার</w:t>
      </w:r>
      <w:r>
        <w:rPr>
          <w:color w:val="00004A"/>
        </w:rPr>
        <w:t xml:space="preserve"> মানে</w:t>
      </w:r>
      <w:r>
        <w:rPr>
          <w:color w:val="1D0000"/>
        </w:rPr>
        <w:t xml:space="preserve"> কি</w:t>
      </w:r>
      <w:r>
        <w:br/>
      </w:r>
      <w:r>
        <w:rPr>
          <w:color w:val="000056"/>
        </w:rPr>
        <w:t xml:space="preserve"> একাউন্ট</w:t>
      </w:r>
      <w:r>
        <w:rPr>
          <w:color w:val="000081"/>
        </w:rPr>
        <w:t xml:space="preserve"> খোলা</w:t>
      </w:r>
      <w:r>
        <w:rPr>
          <w:color w:val="0000AE"/>
        </w:rPr>
        <w:t xml:space="preserve"> হচ্ছেনা</w:t>
      </w:r>
      <w:r>
        <w:rPr>
          <w:color w:val="000065"/>
        </w:rPr>
        <w:t xml:space="preserve"> কেন</w:t>
      </w:r>
      <w:r>
        <w:br/>
      </w:r>
      <w:r>
        <w:rPr>
          <w:color w:val="22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480000"/>
        </w:rPr>
        <w:t xml:space="preserve"> ba</w:t>
      </w:r>
      <w:r>
        <w:rPr>
          <w:color w:val="000071"/>
        </w:rPr>
        <w:t xml:space="preserve"> id</w:t>
      </w:r>
      <w:r>
        <w:rPr>
          <w:color w:val="000032"/>
        </w:rPr>
        <w:t xml:space="preserve"> card</w:t>
      </w:r>
      <w:r>
        <w:rPr>
          <w:color w:val="330000"/>
        </w:rPr>
        <w:t xml:space="preserve"> diye</w:t>
      </w:r>
      <w:r>
        <w:rPr>
          <w:color w:val="1F0000"/>
        </w:rPr>
        <w:t xml:space="preserve"> ami</w:t>
      </w:r>
      <w:r>
        <w:rPr>
          <w:color w:val="000061"/>
        </w:rPr>
        <w:t xml:space="preserve"> bikash</w:t>
      </w:r>
      <w:r>
        <w:rPr>
          <w:color w:val="00005C"/>
        </w:rPr>
        <w:t xml:space="preserve"> khuli</w:t>
      </w:r>
      <w:r>
        <w:rPr>
          <w:color w:val="000000"/>
        </w:rPr>
        <w:t xml:space="preserve"> nai</w:t>
      </w:r>
      <w:r>
        <w:rPr>
          <w:color w:val="00003D"/>
        </w:rPr>
        <w:t xml:space="preserve"> ekhon</w:t>
      </w:r>
      <w:r>
        <w:rPr>
          <w:color w:val="000061"/>
        </w:rPr>
        <w:t xml:space="preserve"> bikash</w:t>
      </w:r>
      <w:r>
        <w:rPr>
          <w:color w:val="000071"/>
        </w:rPr>
        <w:t xml:space="preserve"> id</w:t>
      </w:r>
      <w:r>
        <w:rPr>
          <w:color w:val="280000"/>
        </w:rPr>
        <w:t xml:space="preserve"> korte</w:t>
      </w:r>
      <w:r>
        <w:rPr>
          <w:color w:val="000000"/>
        </w:rPr>
        <w:t xml:space="preserve"> caiteci</w:t>
      </w:r>
      <w:r>
        <w:rPr>
          <w:color w:val="000000"/>
        </w:rPr>
        <w:t xml:space="preserve"> kintu</w:t>
      </w:r>
      <w:r>
        <w:rPr>
          <w:color w:val="00005A"/>
        </w:rPr>
        <w:t xml:space="preserve"> hoitese</w:t>
      </w:r>
      <w:r>
        <w:rPr>
          <w:color w:val="000000"/>
        </w:rPr>
        <w:t xml:space="preserve"> na</w:t>
      </w:r>
      <w:r>
        <w:rPr>
          <w:color w:val="000000"/>
        </w:rPr>
        <w:t xml:space="preserve"> er</w:t>
      </w:r>
      <w:r>
        <w:rPr>
          <w:color w:val="000047"/>
        </w:rPr>
        <w:t xml:space="preserve"> karon</w:t>
      </w:r>
      <w:r>
        <w:rPr>
          <w:color w:val="000020"/>
        </w:rPr>
        <w:t xml:space="preserve"> ki</w:t>
      </w:r>
      <w:r>
        <w:br/>
      </w:r>
      <w:r>
        <w:rPr>
          <w:color w:val="420000"/>
        </w:rPr>
        <w:t xml:space="preserve"> amr</w:t>
      </w:r>
      <w:r>
        <w:rPr>
          <w:color w:val="000031"/>
        </w:rPr>
        <w:t xml:space="preserve"> account</w:t>
      </w:r>
      <w:r>
        <w:rPr>
          <w:color w:val="00003F"/>
        </w:rPr>
        <w:t xml:space="preserve"> ta</w:t>
      </w:r>
      <w:r>
        <w:rPr>
          <w:color w:val="000062"/>
        </w:rPr>
        <w:t xml:space="preserve"> active</w:t>
      </w:r>
      <w:r>
        <w:rPr>
          <w:color w:val="7E0000"/>
        </w:rPr>
        <w:t xml:space="preserve"> hocca</w:t>
      </w:r>
      <w:r>
        <w:rPr>
          <w:color w:val="000038"/>
        </w:rPr>
        <w:t xml:space="preserve"> na</w:t>
      </w:r>
      <w:r>
        <w:rPr>
          <w:color w:val="00009E"/>
        </w:rPr>
        <w:t xml:space="preserve"> knao</w:t>
      </w:r>
      <w:r>
        <w:br/>
      </w:r>
      <w:r>
        <w:rPr>
          <w:color w:val="1F0000"/>
        </w:rPr>
        <w:t xml:space="preserve"> ami</w:t>
      </w:r>
      <w:r>
        <w:rPr>
          <w:color w:val="00004C"/>
        </w:rPr>
        <w:t xml:space="preserve"> bks</w:t>
      </w:r>
      <w:r>
        <w:rPr>
          <w:color w:val="00002F"/>
        </w:rPr>
        <w:t xml:space="preserve"> app</w:t>
      </w:r>
      <w:r>
        <w:rPr>
          <w:color w:val="00006A"/>
        </w:rPr>
        <w:t xml:space="preserve"> kulce</w:t>
      </w:r>
      <w:r>
        <w:rPr>
          <w:color w:val="630000"/>
        </w:rPr>
        <w:t xml:space="preserve"> kentu</w:t>
      </w:r>
      <w:r>
        <w:rPr>
          <w:color w:val="00006A"/>
        </w:rPr>
        <w:t xml:space="preserve"> lasty</w:t>
      </w:r>
      <w:r>
        <w:rPr>
          <w:color w:val="000061"/>
        </w:rPr>
        <w:t xml:space="preserve"> geya</w:t>
      </w:r>
      <w:r>
        <w:rPr>
          <w:color w:val="340000"/>
        </w:rPr>
        <w:t xml:space="preserve"> ar</w:t>
      </w:r>
      <w:r>
        <w:rPr>
          <w:color w:val="000061"/>
        </w:rPr>
        <w:t xml:space="preserve"> hossy</w:t>
      </w:r>
      <w:r>
        <w:rPr>
          <w:color w:val="000024"/>
        </w:rPr>
        <w:t xml:space="preserve"> na</w:t>
      </w:r>
      <w:r>
        <w:br/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80"/>
        </w:rPr>
        <w:t xml:space="preserve"> khulce</w:t>
      </w:r>
      <w:r>
        <w:rPr>
          <w:color w:val="3D0000"/>
        </w:rPr>
        <w:t xml:space="preserve"> but</w:t>
      </w:r>
      <w:r>
        <w:rPr>
          <w:color w:val="00007F"/>
        </w:rPr>
        <w:t xml:space="preserve"> success</w:t>
      </w:r>
      <w:r>
        <w:rPr>
          <w:color w:val="00005C"/>
        </w:rPr>
        <w:t xml:space="preserve"> hocce</w:t>
      </w:r>
      <w:r>
        <w:rPr>
          <w:color w:val="000035"/>
        </w:rPr>
        <w:t xml:space="preserve"> na</w:t>
      </w:r>
      <w:r>
        <w:rPr>
          <w:color w:val="000056"/>
        </w:rPr>
        <w:t xml:space="preserve"> problem</w:t>
      </w:r>
      <w:r>
        <w:rPr>
          <w:color w:val="00003B"/>
        </w:rPr>
        <w:t xml:space="preserve"> ta</w:t>
      </w:r>
      <w:r>
        <w:rPr>
          <w:color w:val="000030"/>
        </w:rPr>
        <w:t xml:space="preserve"> ki</w:t>
      </w:r>
      <w:r>
        <w:br/>
      </w:r>
      <w:r>
        <w:rPr>
          <w:color w:val="32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78"/>
        </w:rPr>
        <w:t xml:space="preserve"> খুলা</w:t>
      </w:r>
      <w:r>
        <w:rPr>
          <w:color w:val="00006D"/>
        </w:rPr>
        <w:t xml:space="preserve"> যাচ্ছে</w:t>
      </w:r>
      <w:r>
        <w:rPr>
          <w:color w:val="00003E"/>
        </w:rPr>
        <w:t xml:space="preserve"> না</w:t>
      </w:r>
      <w:r>
        <w:rPr>
          <w:color w:val="00004A"/>
        </w:rPr>
        <w:t xml:space="preserve"> কেন</w:t>
      </w:r>
      <w:r>
        <w:rPr>
          <w:color w:val="490000"/>
        </w:rPr>
        <w:t xml:space="preserve"> এই</w:t>
      </w:r>
      <w:r>
        <w:rPr>
          <w:color w:val="000081"/>
        </w:rPr>
        <w:t xml:space="preserve"> নং</w:t>
      </w:r>
      <w:r>
        <w:br/>
      </w:r>
      <w:r>
        <w:rPr>
          <w:color w:val="000033"/>
        </w:rPr>
        <w:t xml:space="preserve"> bkash</w:t>
      </w:r>
      <w:r>
        <w:rPr>
          <w:color w:val="00008D"/>
        </w:rPr>
        <w:t xml:space="preserve"> accounts</w:t>
      </w:r>
      <w:r>
        <w:rPr>
          <w:color w:val="0000C2"/>
        </w:rPr>
        <w:t xml:space="preserve"> khultaca</w:t>
      </w:r>
      <w:r>
        <w:rPr>
          <w:color w:val="000042"/>
        </w:rPr>
        <w:t xml:space="preserve"> na</w:t>
      </w:r>
      <w:r>
        <w:br/>
      </w:r>
      <w:r>
        <w:rPr>
          <w:color w:val="00008E"/>
        </w:rPr>
        <w:t xml:space="preserve"> রেজিষ্ট্রেশন</w:t>
      </w:r>
      <w:r>
        <w:rPr>
          <w:color w:val="000093"/>
        </w:rPr>
        <w:t xml:space="preserve"> সফল</w:t>
      </w:r>
      <w:r>
        <w:rPr>
          <w:color w:val="000097"/>
        </w:rPr>
        <w:t xml:space="preserve"> হচ্ছেনা</w:t>
      </w:r>
      <w:r>
        <w:rPr>
          <w:color w:val="000000"/>
        </w:rPr>
        <w:t xml:space="preserve"> কেনো</w:t>
      </w:r>
      <w:r>
        <w:br/>
      </w:r>
      <w:r>
        <w:rPr>
          <w:color w:val="3D0000"/>
        </w:rPr>
        <w:t xml:space="preserve"> amar</w:t>
      </w:r>
      <w:r>
        <w:rPr>
          <w:color w:val="000057"/>
        </w:rPr>
        <w:t xml:space="preserve"> bikash</w:t>
      </w:r>
      <w:r>
        <w:rPr>
          <w:color w:val="000039"/>
        </w:rPr>
        <w:t xml:space="preserve"> account</w:t>
      </w:r>
      <w:r>
        <w:rPr>
          <w:color w:val="00008D"/>
        </w:rPr>
        <w:t xml:space="preserve"> kula</w:t>
      </w:r>
      <w:r>
        <w:rPr>
          <w:color w:val="950000"/>
        </w:rPr>
        <w:t xml:space="preserve"> hocchena</w:t>
      </w:r>
      <w:r>
        <w:rPr>
          <w:color w:val="00005A"/>
        </w:rPr>
        <w:t xml:space="preserve"> keno</w:t>
      </w:r>
      <w:r>
        <w:br/>
      </w:r>
      <w:r>
        <w:rPr>
          <w:color w:val="4C0000"/>
        </w:rPr>
        <w:t xml:space="preserve"> আমার</w:t>
      </w:r>
      <w:r>
        <w:rPr>
          <w:color w:val="00004B"/>
        </w:rPr>
        <w:t xml:space="preserve"> বিকাশ</w:t>
      </w:r>
      <w:r>
        <w:rPr>
          <w:color w:val="000060"/>
        </w:rPr>
        <w:t xml:space="preserve"> একাউন্ট</w:t>
      </w:r>
      <w:r>
        <w:rPr>
          <w:color w:val="940000"/>
        </w:rPr>
        <w:t xml:space="preserve"> হয়</w:t>
      </w:r>
      <w:r>
        <w:rPr>
          <w:color w:val="00005F"/>
        </w:rPr>
        <w:t xml:space="preserve"> না</w:t>
      </w:r>
      <w:r>
        <w:rPr>
          <w:color w:val="000071"/>
        </w:rPr>
        <w:t xml:space="preserve"> কেন</w:t>
      </w:r>
      <w:r>
        <w:br/>
      </w:r>
      <w:r>
        <w:rPr>
          <w:color w:val="0000A3"/>
        </w:rPr>
        <w:t xml:space="preserve"> what’s</w:t>
      </w:r>
      <w:r>
        <w:rPr>
          <w:color w:val="000044"/>
        </w:rPr>
        <w:t xml:space="preserve"> my</w:t>
      </w:r>
      <w:r>
        <w:rPr>
          <w:color w:val="000072"/>
        </w:rPr>
        <w:t xml:space="preserve"> bkas</w:t>
      </w:r>
      <w:r>
        <w:rPr>
          <w:color w:val="000035"/>
        </w:rPr>
        <w:t xml:space="preserve"> account</w:t>
      </w:r>
      <w:r>
        <w:rPr>
          <w:color w:val="000059"/>
        </w:rPr>
        <w:t xml:space="preserve"> open</w:t>
      </w:r>
      <w:r>
        <w:rPr>
          <w:color w:val="000062"/>
        </w:rPr>
        <w:t xml:space="preserve"> problem</w:t>
      </w:r>
      <w:r>
        <w:br/>
      </w:r>
      <w:r>
        <w:rPr>
          <w:color w:val="00004D"/>
        </w:rPr>
        <w:t xml:space="preserve"> account</w:t>
      </w:r>
      <w:r>
        <w:rPr>
          <w:color w:val="00009B"/>
        </w:rPr>
        <w:t xml:space="preserve"> active</w:t>
      </w:r>
      <w:r>
        <w:rPr>
          <w:color w:val="0000A3"/>
        </w:rPr>
        <w:t xml:space="preserve"> hosse</w:t>
      </w:r>
      <w:r>
        <w:rPr>
          <w:color w:val="000058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460000"/>
        </w:rPr>
        <w:t xml:space="preserve"> what</w:t>
      </w:r>
      <w:r>
        <w:rPr>
          <w:color w:val="000071"/>
        </w:rPr>
        <w:t xml:space="preserve"> happen</w:t>
      </w:r>
      <w:r>
        <w:rPr>
          <w:color w:val="00002D"/>
        </w:rPr>
        <w:t xml:space="preserve"> to</w:t>
      </w:r>
      <w:r>
        <w:rPr>
          <w:color w:val="00005D"/>
        </w:rPr>
        <w:t xml:space="preserve"> my</w:t>
      </w:r>
      <w:r>
        <w:rPr>
          <w:color w:val="00008E"/>
        </w:rPr>
        <w:t xml:space="preserve"> registration</w:t>
      </w:r>
      <w:r>
        <w:rPr>
          <w:color w:val="00005B"/>
        </w:rPr>
        <w:t xml:space="preserve"> what's</w:t>
      </w:r>
      <w:r>
        <w:rPr>
          <w:color w:val="000000"/>
        </w:rPr>
        <w:t xml:space="preserve"> wrong</w:t>
      </w:r>
      <w:r>
        <w:rPr>
          <w:color w:val="000041"/>
        </w:rPr>
        <w:t xml:space="preserve"> why</w:t>
      </w:r>
      <w:r>
        <w:rPr>
          <w:color w:val="00005D"/>
        </w:rPr>
        <w:t xml:space="preserve"> my</w:t>
      </w:r>
      <w:r>
        <w:rPr>
          <w:color w:val="00008E"/>
        </w:rPr>
        <w:t xml:space="preserve"> registration</w:t>
      </w:r>
      <w:r>
        <w:rPr>
          <w:color w:val="390000"/>
        </w:rPr>
        <w:t xml:space="preserve"> is</w:t>
      </w:r>
      <w:r>
        <w:rPr>
          <w:color w:val="000000"/>
        </w:rPr>
        <w:t xml:space="preserve"> cancelled</w:t>
      </w:r>
      <w:r>
        <w:br/>
      </w:r>
      <w:r>
        <w:rPr>
          <w:color w:val="000037"/>
        </w:rPr>
        <w:t xml:space="preserve"> বিকাশ</w:t>
      </w:r>
      <w:r>
        <w:rPr>
          <w:color w:val="000045"/>
        </w:rPr>
        <w:t xml:space="preserve"> না</w:t>
      </w:r>
      <w:r>
        <w:rPr>
          <w:color w:val="00008C"/>
        </w:rPr>
        <w:t xml:space="preserve"> খোলার</w:t>
      </w:r>
      <w:r>
        <w:rPr>
          <w:color w:val="940000"/>
        </w:rPr>
        <w:t xml:space="preserve"> কারণ</w:t>
      </w:r>
      <w:r>
        <w:rPr>
          <w:color w:val="7C0000"/>
        </w:rPr>
        <w:t xml:space="preserve"> কী</w:t>
      </w:r>
      <w:r>
        <w:br/>
      </w:r>
      <w:r>
        <w:rPr>
          <w:color w:val="4E0000"/>
        </w:rPr>
        <w:t xml:space="preserve"> অনেক</w:t>
      </w:r>
      <w:r>
        <w:rPr>
          <w:color w:val="000079"/>
        </w:rPr>
        <w:t xml:space="preserve"> ক্ষনধরে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5A"/>
        </w:rPr>
        <w:t xml:space="preserve"> খুলার</w:t>
      </w:r>
      <w:r>
        <w:rPr>
          <w:color w:val="00004B"/>
        </w:rPr>
        <w:t xml:space="preserve"> চেষ্টা</w:t>
      </w:r>
      <w:r>
        <w:rPr>
          <w:color w:val="000000"/>
        </w:rPr>
        <w:t xml:space="preserve"> করছি</w:t>
      </w:r>
      <w:r>
        <w:rPr>
          <w:color w:val="2D0000"/>
        </w:rPr>
        <w:t xml:space="preserve"> কিন্তু</w:t>
      </w:r>
      <w:r>
        <w:rPr>
          <w:color w:val="000037"/>
        </w:rPr>
        <w:t xml:space="preserve"> nid</w:t>
      </w:r>
      <w:r>
        <w:rPr>
          <w:color w:val="00004B"/>
        </w:rPr>
        <w:t xml:space="preserve"> verification</w:t>
      </w:r>
      <w:r>
        <w:rPr>
          <w:color w:val="500000"/>
        </w:rPr>
        <w:t xml:space="preserve"> has</w:t>
      </w:r>
      <w:r>
        <w:rPr>
          <w:color w:val="00004A"/>
        </w:rPr>
        <w:t xml:space="preserve"> failed</w:t>
      </w:r>
      <w:r>
        <w:rPr>
          <w:color w:val="000045"/>
        </w:rPr>
        <w:t xml:space="preserve"> দেখাচ্ছে</w:t>
      </w:r>
      <w:r>
        <w:br/>
      </w:r>
      <w:r>
        <w:rPr>
          <w:color w:val="000032"/>
        </w:rPr>
        <w:t xml:space="preserve"> number</w:t>
      </w:r>
      <w:r>
        <w:rPr>
          <w:color w:val="000036"/>
        </w:rPr>
        <w:t xml:space="preserve"> ta</w:t>
      </w:r>
      <w:r>
        <w:rPr>
          <w:color w:val="520000"/>
        </w:rPr>
        <w:t xml:space="preserve"> ektu</w:t>
      </w:r>
      <w:r>
        <w:rPr>
          <w:color w:val="000054"/>
        </w:rPr>
        <w:t xml:space="preserve"> check</w:t>
      </w:r>
      <w:r>
        <w:rPr>
          <w:color w:val="000063"/>
        </w:rPr>
        <w:t xml:space="preserve"> koren</w:t>
      </w:r>
      <w:r>
        <w:rPr>
          <w:color w:val="000055"/>
        </w:rPr>
        <w:t xml:space="preserve"> acount</w:t>
      </w:r>
      <w:r>
        <w:rPr>
          <w:color w:val="00004B"/>
        </w:rPr>
        <w:t xml:space="preserve"> khulte</w:t>
      </w:r>
      <w:r>
        <w:rPr>
          <w:color w:val="8D0000"/>
        </w:rPr>
        <w:t xml:space="preserve"> perchi</w:t>
      </w:r>
      <w:r>
        <w:rPr>
          <w:color w:val="000030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760000"/>
        </w:rPr>
        <w:t xml:space="preserve"> vai</w:t>
      </w:r>
      <w:r>
        <w:rPr>
          <w:color w:val="000046"/>
        </w:rPr>
        <w:t xml:space="preserve"> notun</w:t>
      </w:r>
      <w:r>
        <w:rPr>
          <w:color w:val="000021"/>
        </w:rPr>
        <w:t xml:space="preserve"> account</w:t>
      </w:r>
      <w:r>
        <w:rPr>
          <w:color w:val="00003A"/>
        </w:rPr>
        <w:t xml:space="preserve"> khulte</w:t>
      </w:r>
      <w:r>
        <w:rPr>
          <w:color w:val="000058"/>
        </w:rPr>
        <w:t xml:space="preserve"> chilam</w:t>
      </w:r>
      <w:r>
        <w:rPr>
          <w:color w:val="00003C"/>
        </w:rPr>
        <w:t xml:space="preserve"> akhon</w:t>
      </w:r>
      <w:r>
        <w:rPr>
          <w:color w:val="000051"/>
        </w:rPr>
        <w:t xml:space="preserve"> kula</w:t>
      </w:r>
      <w:r>
        <w:rPr>
          <w:color w:val="00003E"/>
        </w:rPr>
        <w:t xml:space="preserve"> jai</w:t>
      </w:r>
      <w:r>
        <w:rPr>
          <w:color w:val="000025"/>
        </w:rPr>
        <w:t xml:space="preserve"> na</w:t>
      </w:r>
      <w:r>
        <w:rPr>
          <w:color w:val="4D0000"/>
        </w:rPr>
        <w:t xml:space="preserve"> ji</w:t>
      </w:r>
      <w:r>
        <w:rPr>
          <w:color w:val="760000"/>
        </w:rPr>
        <w:t xml:space="preserve"> vai</w:t>
      </w:r>
      <w:r>
        <w:rPr>
          <w:color w:val="530000"/>
        </w:rPr>
        <w:t xml:space="preserve"> dekhen</w:t>
      </w:r>
      <w:r>
        <w:rPr>
          <w:color w:val="000022"/>
        </w:rPr>
        <w:t xml:space="preserve"> ki</w:t>
      </w:r>
      <w:r>
        <w:rPr>
          <w:color w:val="00003C"/>
        </w:rPr>
        <w:t xml:space="preserve"> problem</w:t>
      </w:r>
      <w:r>
        <w:br/>
      </w:r>
      <w:r>
        <w:rPr>
          <w:color w:val="450000"/>
        </w:rPr>
        <w:t xml:space="preserve"> আমার</w:t>
      </w:r>
      <w:r>
        <w:rPr>
          <w:color w:val="000057"/>
        </w:rPr>
        <w:t xml:space="preserve"> একাউন্ট</w:t>
      </w:r>
      <w:r>
        <w:rPr>
          <w:color w:val="0000D4"/>
        </w:rPr>
        <w:t xml:space="preserve"> খুলতেছে</w:t>
      </w:r>
      <w:r>
        <w:rPr>
          <w:color w:val="000055"/>
        </w:rPr>
        <w:t xml:space="preserve"> না</w:t>
      </w:r>
      <w:r>
        <w:br/>
      </w:r>
      <w:r>
        <w:rPr>
          <w:color w:val="4E0000"/>
        </w:rPr>
        <w:t xml:space="preserve"> আমার</w:t>
      </w:r>
      <w:r>
        <w:rPr>
          <w:color w:val="000062"/>
        </w:rPr>
        <w:t xml:space="preserve"> একাউন্ট</w:t>
      </w:r>
      <w:r>
        <w:rPr>
          <w:color w:val="000089"/>
        </w:rPr>
        <w:t xml:space="preserve"> খুলতে</w:t>
      </w:r>
      <w:r>
        <w:rPr>
          <w:color w:val="000090"/>
        </w:rPr>
        <w:t xml:space="preserve"> পারছি</w:t>
      </w:r>
      <w:r>
        <w:rPr>
          <w:color w:val="000060"/>
        </w:rPr>
        <w:t xml:space="preserve"> না</w:t>
      </w:r>
      <w:r>
        <w:br/>
      </w:r>
      <w:r>
        <w:rPr>
          <w:color w:val="340000"/>
        </w:rPr>
        <w:t xml:space="preserve"> i</w:t>
      </w:r>
      <w:r>
        <w:rPr>
          <w:color w:val="00005C"/>
        </w:rPr>
        <w:t xml:space="preserve"> can't</w:t>
      </w:r>
      <w:r>
        <w:rPr>
          <w:color w:val="000049"/>
        </w:rPr>
        <w:t xml:space="preserve"> open</w:t>
      </w:r>
      <w:r>
        <w:rPr>
          <w:color w:val="000026"/>
        </w:rPr>
        <w:t xml:space="preserve"> bkash</w:t>
      </w:r>
      <w:r>
        <w:rPr>
          <w:color w:val="000000"/>
        </w:rPr>
        <w:t xml:space="preserve"> acoount</w:t>
      </w:r>
      <w:r>
        <w:rPr>
          <w:color w:val="6C0000"/>
        </w:rPr>
        <w:t xml:space="preserve"> tried</w:t>
      </w:r>
      <w:r>
        <w:rPr>
          <w:color w:val="4C0000"/>
        </w:rPr>
        <w:t xml:space="preserve"> for</w:t>
      </w:r>
      <w:r>
        <w:rPr>
          <w:color w:val="00007F"/>
        </w:rPr>
        <w:t xml:space="preserve"> twice</w:t>
      </w:r>
      <w:r>
        <w:rPr>
          <w:color w:val="390000"/>
        </w:rPr>
        <w:t xml:space="preserve"> but</w:t>
      </w:r>
      <w:r>
        <w:rPr>
          <w:color w:val="000000"/>
        </w:rPr>
        <w:t xml:space="preserve"> failed</w:t>
      </w:r>
      <w:r>
        <w:rPr>
          <w:color w:val="540000"/>
        </w:rPr>
        <w:t xml:space="preserve"> what</w:t>
      </w:r>
      <w:r>
        <w:rPr>
          <w:color w:val="000036"/>
        </w:rPr>
        <w:t xml:space="preserve"> to</w:t>
      </w:r>
      <w:r>
        <w:rPr>
          <w:color w:val="000000"/>
        </w:rPr>
        <w:t xml:space="preserve"> do</w:t>
      </w:r>
      <w:r>
        <w:br/>
      </w:r>
      <w:r>
        <w:rPr>
          <w:color w:val="510000"/>
        </w:rPr>
        <w:t xml:space="preserve"> amar</w:t>
      </w:r>
      <w:r>
        <w:rPr>
          <w:color w:val="000043"/>
        </w:rPr>
        <w:t xml:space="preserve"> bkash</w:t>
      </w:r>
      <w:r>
        <w:rPr>
          <w:color w:val="000077"/>
        </w:rPr>
        <w:t xml:space="preserve"> keno</w:t>
      </w:r>
      <w:r>
        <w:rPr>
          <w:color w:val="0000C6"/>
        </w:rPr>
        <w:t xml:space="preserve"> hossena</w:t>
      </w:r>
      <w:r>
        <w:br/>
      </w:r>
      <w:r>
        <w:rPr>
          <w:color w:val="5A0000"/>
        </w:rPr>
        <w:t xml:space="preserve"> আমার</w:t>
      </w:r>
      <w:r>
        <w:rPr>
          <w:color w:val="000058"/>
        </w:rPr>
        <w:t xml:space="preserve"> বিকাশ</w:t>
      </w:r>
      <w:r>
        <w:rPr>
          <w:color w:val="000071"/>
        </w:rPr>
        <w:t xml:space="preserve"> একাউন্ট</w:t>
      </w:r>
      <w:r>
        <w:rPr>
          <w:color w:val="000099"/>
        </w:rPr>
        <w:t xml:space="preserve"> হচ্ছে</w:t>
      </w:r>
      <w:r>
        <w:rPr>
          <w:color w:val="00006F"/>
        </w:rPr>
        <w:t xml:space="preserve"> না</w:t>
      </w:r>
      <w:r>
        <w:br/>
      </w:r>
      <w:r>
        <w:rPr>
          <w:color w:val="600000"/>
        </w:rPr>
        <w:t xml:space="preserve"> amer</w:t>
      </w:r>
      <w:r>
        <w:rPr>
          <w:color w:val="000072"/>
        </w:rPr>
        <w:t xml:space="preserve"> accunt</w:t>
      </w:r>
      <w:r>
        <w:rPr>
          <w:color w:val="00007C"/>
        </w:rPr>
        <w:t xml:space="preserve"> kola</w:t>
      </w:r>
      <w:r>
        <w:rPr>
          <w:color w:val="830000"/>
        </w:rPr>
        <w:t xml:space="preserve"> hocca</w:t>
      </w:r>
      <w:r>
        <w:rPr>
          <w:color w:val="00003A"/>
        </w:rPr>
        <w:t xml:space="preserve"> na</w:t>
      </w:r>
      <w:r>
        <w:rPr>
          <w:color w:val="00004E"/>
        </w:rPr>
        <w:t xml:space="preserve"> kno</w:t>
      </w:r>
      <w:r>
        <w:br/>
      </w:r>
      <w:r>
        <w:rPr>
          <w:color w:val="000039"/>
        </w:rPr>
        <w:t xml:space="preserve"> বিকাশ</w:t>
      </w:r>
      <w:r>
        <w:rPr>
          <w:color w:val="000067"/>
        </w:rPr>
        <w:t xml:space="preserve"> খুলতে</w:t>
      </w:r>
      <w:r>
        <w:rPr>
          <w:color w:val="0000B8"/>
        </w:rPr>
        <w:t xml:space="preserve"> পারতাছি</w:t>
      </w:r>
      <w:r>
        <w:rPr>
          <w:color w:val="000049"/>
        </w:rPr>
        <w:t xml:space="preserve"> না</w:t>
      </w:r>
      <w:r>
        <w:rPr>
          <w:color w:val="00006C"/>
        </w:rPr>
        <w:t xml:space="preserve"> কেনো</w:t>
      </w:r>
      <w:r>
        <w:br/>
      </w:r>
      <w:r>
        <w:rPr>
          <w:color w:val="000000"/>
        </w:rPr>
        <w:t xml:space="preserve"> আমি</w:t>
      </w:r>
      <w:r>
        <w:rPr>
          <w:color w:val="000065"/>
        </w:rPr>
        <w:t xml:space="preserve"> কেন</w:t>
      </w:r>
      <w:r>
        <w:rPr>
          <w:color w:val="000043"/>
        </w:rPr>
        <w:t xml:space="preserve"> বিকাশ</w:t>
      </w:r>
      <w:r>
        <w:rPr>
          <w:color w:val="000078"/>
        </w:rPr>
        <w:t xml:space="preserve"> খুলতে</w:t>
      </w:r>
      <w:r>
        <w:rPr>
          <w:color w:val="0000A9"/>
        </w:rPr>
        <w:t xml:space="preserve"> পারতেছি</w:t>
      </w:r>
      <w:r>
        <w:rPr>
          <w:color w:val="000054"/>
        </w:rPr>
        <w:t xml:space="preserve"> না</w:t>
      </w:r>
      <w:r>
        <w:br/>
      </w:r>
      <w:r>
        <w:rPr>
          <w:color w:val="280000"/>
        </w:rPr>
        <w:t xml:space="preserve"> আমার</w:t>
      </w:r>
      <w:r>
        <w:rPr>
          <w:color w:val="000098"/>
        </w:rPr>
        <w:t xml:space="preserve"> ভেরিবিকশন</w:t>
      </w:r>
      <w:r>
        <w:rPr>
          <w:color w:val="000098"/>
        </w:rPr>
        <w:t xml:space="preserve"> বেথ</w:t>
      </w:r>
      <w:r>
        <w:rPr>
          <w:color w:val="720000"/>
        </w:rPr>
        <w:t xml:space="preserve"> হয়ছে</w:t>
      </w:r>
      <w:r>
        <w:rPr>
          <w:color w:val="00003B"/>
        </w:rPr>
        <w:t xml:space="preserve"> কেন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65"/>
        </w:rPr>
        <w:t xml:space="preserve"> টা</w:t>
      </w:r>
      <w:r>
        <w:rPr>
          <w:color w:val="0000B8"/>
        </w:rPr>
        <w:t xml:space="preserve"> খুলতেছে</w:t>
      </w:r>
      <w:r>
        <w:rPr>
          <w:color w:val="00004A"/>
        </w:rPr>
        <w:t xml:space="preserve"> না</w:t>
      </w:r>
      <w:r>
        <w:rPr>
          <w:color w:val="000059"/>
        </w:rPr>
        <w:t xml:space="preserve"> কেন</w:t>
      </w:r>
      <w:r>
        <w:br/>
      </w:r>
      <w:r>
        <w:rPr>
          <w:color w:val="4A0000"/>
        </w:rPr>
        <w:t xml:space="preserve"> apu</w:t>
      </w:r>
      <w:r>
        <w:rPr>
          <w:color w:val="25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33"/>
        </w:rPr>
        <w:t xml:space="preserve"> app</w:t>
      </w:r>
      <w:r>
        <w:rPr>
          <w:color w:val="000046"/>
        </w:rPr>
        <w:t xml:space="preserve"> take</w:t>
      </w:r>
      <w:r>
        <w:rPr>
          <w:color w:val="000043"/>
        </w:rPr>
        <w:t xml:space="preserve"> registration</w:t>
      </w:r>
      <w:r>
        <w:rPr>
          <w:color w:val="360000"/>
        </w:rPr>
        <w:t xml:space="preserve"> korle</w:t>
      </w:r>
      <w:r>
        <w:rPr>
          <w:color w:val="000067"/>
        </w:rPr>
        <w:t xml:space="preserve"> berto</w:t>
      </w:r>
      <w:r>
        <w:rPr>
          <w:color w:val="000073"/>
        </w:rPr>
        <w:t xml:space="preserve"> janaitase</w:t>
      </w:r>
      <w:r>
        <w:rPr>
          <w:color w:val="5D0000"/>
        </w:rPr>
        <w:t xml:space="preserve"> atar</w:t>
      </w:r>
      <w:r>
        <w:rPr>
          <w:color w:val="00004D"/>
        </w:rPr>
        <w:t xml:space="preserve"> karon</w:t>
      </w:r>
      <w:r>
        <w:rPr>
          <w:color w:val="00002C"/>
        </w:rPr>
        <w:t xml:space="preserve"> ta</w:t>
      </w:r>
      <w:r>
        <w:rPr>
          <w:color w:val="000023"/>
        </w:rPr>
        <w:t xml:space="preserve"> ki</w:t>
      </w:r>
      <w:r>
        <w:br/>
      </w:r>
      <w:r>
        <w:rPr>
          <w:color w:val="290000"/>
        </w:rPr>
        <w:t xml:space="preserve"> আমি</w:t>
      </w:r>
      <w:r>
        <w:rPr>
          <w:color w:val="00004A"/>
        </w:rPr>
        <w:t xml:space="preserve"> একটি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64"/>
        </w:rPr>
        <w:t xml:space="preserve"> খোলার</w:t>
      </w:r>
      <w:r>
        <w:rPr>
          <w:color w:val="00005E"/>
        </w:rPr>
        <w:t xml:space="preserve"> চেষ্টা</w:t>
      </w:r>
      <w:r>
        <w:rPr>
          <w:color w:val="000000"/>
        </w:rPr>
        <w:t xml:space="preserve"> করছি</w:t>
      </w:r>
      <w:r>
        <w:rPr>
          <w:color w:val="380000"/>
        </w:rPr>
        <w:t xml:space="preserve"> কিন্তু</w:t>
      </w:r>
      <w:r>
        <w:rPr>
          <w:color w:val="000000"/>
        </w:rPr>
        <w:t xml:space="preserve"> বার</w:t>
      </w:r>
      <w:r>
        <w:rPr>
          <w:color w:val="000078"/>
        </w:rPr>
        <w:t xml:space="preserve"> ব্যার্থ</w:t>
      </w:r>
      <w:r>
        <w:rPr>
          <w:color w:val="000000"/>
        </w:rPr>
        <w:t xml:space="preserve"> হয়েছি</w:t>
      </w:r>
      <w:r>
        <w:rPr>
          <w:color w:val="00003F"/>
        </w:rPr>
        <w:t xml:space="preserve"> এখন</w:t>
      </w:r>
      <w:r>
        <w:rPr>
          <w:color w:val="280000"/>
        </w:rPr>
        <w:t xml:space="preserve"> আমার</w:t>
      </w:r>
      <w:r>
        <w:rPr>
          <w:color w:val="00006B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000069"/>
        </w:rPr>
        <w:t xml:space="preserve"> bkas</w:t>
      </w:r>
      <w:r>
        <w:rPr>
          <w:color w:val="0000A4"/>
        </w:rPr>
        <w:t xml:space="preserve"> acuot</w:t>
      </w:r>
      <w:r>
        <w:rPr>
          <w:color w:val="00007F"/>
        </w:rPr>
        <w:t xml:space="preserve"> khulta</w:t>
      </w:r>
      <w:r>
        <w:rPr>
          <w:color w:val="000055"/>
        </w:rPr>
        <w:t xml:space="preserve"> pari</w:t>
      </w:r>
      <w:r>
        <w:rPr>
          <w:color w:val="000038"/>
        </w:rPr>
        <w:t xml:space="preserve"> na</w:t>
      </w:r>
      <w:r>
        <w:br/>
      </w:r>
      <w:r>
        <w:rPr>
          <w:color w:val="370000"/>
        </w:rPr>
        <w:t xml:space="preserve"> আমি</w:t>
      </w:r>
      <w:r>
        <w:rPr>
          <w:color w:val="000063"/>
        </w:rPr>
        <w:t xml:space="preserve"> একটি</w:t>
      </w:r>
      <w:r>
        <w:rPr>
          <w:color w:val="000068"/>
        </w:rPr>
        <w:t xml:space="preserve"> নতুন</w:t>
      </w:r>
      <w:r>
        <w:rPr>
          <w:color w:val="000043"/>
        </w:rPr>
        <w:t xml:space="preserve"> একাউন্ট</w:t>
      </w:r>
      <w:r>
        <w:rPr>
          <w:color w:val="00005E"/>
        </w:rPr>
        <w:t xml:space="preserve"> খুলতে</w:t>
      </w:r>
      <w:r>
        <w:rPr>
          <w:color w:val="00005E"/>
        </w:rPr>
        <w:t xml:space="preserve"> চাচ্ছি</w:t>
      </w:r>
      <w:r>
        <w:rPr>
          <w:color w:val="4B0000"/>
        </w:rPr>
        <w:t xml:space="preserve"> কিন্তু</w:t>
      </w:r>
      <w:r>
        <w:rPr>
          <w:color w:val="00005B"/>
        </w:rPr>
        <w:t xml:space="preserve"> হচ্ছে</w:t>
      </w:r>
      <w:r>
        <w:rPr>
          <w:color w:val="000042"/>
        </w:rPr>
        <w:t xml:space="preserve"> না</w:t>
      </w:r>
      <w:r>
        <w:br/>
      </w:r>
      <w:r>
        <w:rPr>
          <w:color w:val="340000"/>
        </w:rPr>
        <w:t xml:space="preserve"> ami</w:t>
      </w:r>
      <w:r>
        <w:rPr>
          <w:color w:val="0000B1"/>
        </w:rPr>
        <w:t xml:space="preserve"> acknt</w:t>
      </w:r>
      <w:r>
        <w:rPr>
          <w:color w:val="00007B"/>
        </w:rPr>
        <w:t xml:space="preserve"> kulte</w:t>
      </w:r>
      <w:r>
        <w:rPr>
          <w:color w:val="00006C"/>
        </w:rPr>
        <w:t xml:space="preserve"> parci</w:t>
      </w:r>
      <w:r>
        <w:rPr>
          <w:color w:val="00003C"/>
        </w:rPr>
        <w:t xml:space="preserve"> na</w:t>
      </w:r>
      <w:r>
        <w:br/>
      </w:r>
      <w:r>
        <w:rPr>
          <w:color w:val="310000"/>
        </w:rPr>
        <w:t xml:space="preserve"> ami</w:t>
      </w:r>
      <w:r>
        <w:rPr>
          <w:color w:val="00003D"/>
        </w:rPr>
        <w:t xml:space="preserve"> to</w:t>
      </w:r>
      <w:r>
        <w:rPr>
          <w:color w:val="000065"/>
        </w:rPr>
        <w:t xml:space="preserve"> sob</w:t>
      </w:r>
      <w:r>
        <w:rPr>
          <w:color w:val="000077"/>
        </w:rPr>
        <w:t xml:space="preserve"> kisu</w:t>
      </w:r>
      <w:r>
        <w:rPr>
          <w:color w:val="000000"/>
        </w:rPr>
        <w:t xml:space="preserve"> korlam</w:t>
      </w:r>
      <w:r>
        <w:rPr>
          <w:color w:val="00003D"/>
        </w:rPr>
        <w:t xml:space="preserve"> to</w:t>
      </w:r>
      <w:r>
        <w:rPr>
          <w:color w:val="000061"/>
        </w:rPr>
        <w:t xml:space="preserve"> registration</w:t>
      </w:r>
      <w:r>
        <w:rPr>
          <w:color w:val="00007D"/>
        </w:rPr>
        <w:t xml:space="preserve"> hossa</w:t>
      </w:r>
      <w:r>
        <w:rPr>
          <w:color w:val="000038"/>
        </w:rPr>
        <w:t xml:space="preserve"> na</w:t>
      </w:r>
      <w:r>
        <w:rPr>
          <w:color w:val="00004B"/>
        </w:rPr>
        <w:t xml:space="preserve"> kno</w:t>
      </w:r>
      <w:r>
        <w:br/>
      </w:r>
      <w:r>
        <w:rPr>
          <w:color w:val="000000"/>
        </w:rPr>
        <w:t xml:space="preserve"> sar</w:t>
      </w:r>
      <w:r>
        <w:rPr>
          <w:color w:val="660000"/>
        </w:rPr>
        <w:t xml:space="preserve"> amr</w:t>
      </w:r>
      <w:r>
        <w:rPr>
          <w:color w:val="000043"/>
        </w:rPr>
        <w:t xml:space="preserve"> bkash</w:t>
      </w:r>
      <w:r>
        <w:rPr>
          <w:color w:val="00004C"/>
        </w:rPr>
        <w:t xml:space="preserve"> account</w:t>
      </w:r>
      <w:r>
        <w:rPr>
          <w:color w:val="000097"/>
        </w:rPr>
        <w:t xml:space="preserve"> hocce</w:t>
      </w:r>
      <w:r>
        <w:rPr>
          <w:color w:val="000057"/>
        </w:rPr>
        <w:t xml:space="preserve"> na</w:t>
      </w:r>
      <w:r>
        <w:rPr>
          <w:color w:val="000074"/>
        </w:rPr>
        <w:t xml:space="preserve"> kno</w:t>
      </w:r>
      <w:r>
        <w:br/>
      </w:r>
      <w:r>
        <w:rPr>
          <w:color w:val="000033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82"/>
        </w:rPr>
        <w:t xml:space="preserve"> create</w:t>
      </w:r>
      <w:r>
        <w:rPr>
          <w:color w:val="0000C2"/>
        </w:rPr>
        <w:t xml:space="preserve"> hojsay</w:t>
      </w:r>
      <w:r>
        <w:rPr>
          <w:color w:val="000042"/>
        </w:rPr>
        <w:t xml:space="preserve"> na</w:t>
      </w:r>
      <w:r>
        <w:br/>
      </w:r>
      <w:r>
        <w:rPr>
          <w:color w:val="410000"/>
        </w:rPr>
        <w:t xml:space="preserve"> i</w:t>
      </w:r>
      <w:r>
        <w:rPr>
          <w:color w:val="000073"/>
        </w:rPr>
        <w:t xml:space="preserve"> can't</w:t>
      </w:r>
      <w:r>
        <w:rPr>
          <w:color w:val="000092"/>
        </w:rPr>
        <w:t xml:space="preserve"> creat</w:t>
      </w:r>
      <w:r>
        <w:rPr>
          <w:color w:val="000046"/>
        </w:rPr>
        <w:t xml:space="preserve"> my</w:t>
      </w:r>
      <w:r>
        <w:rPr>
          <w:color w:val="000086"/>
        </w:rPr>
        <w:t xml:space="preserve"> bekash</w:t>
      </w:r>
      <w:r>
        <w:rPr>
          <w:color w:val="000036"/>
        </w:rPr>
        <w:t xml:space="preserve"> account</w:t>
      </w:r>
      <w:r>
        <w:br/>
      </w:r>
      <w:r>
        <w:rPr>
          <w:color w:val="2D0000"/>
        </w:rPr>
        <w:t xml:space="preserve"> এই</w:t>
      </w:r>
      <w:r>
        <w:rPr>
          <w:color w:val="000058"/>
        </w:rPr>
        <w:t xml:space="preserve"> জাতীয়</w:t>
      </w:r>
      <w:r>
        <w:rPr>
          <w:color w:val="000058"/>
        </w:rPr>
        <w:t xml:space="preserve"> পত্র</w:t>
      </w:r>
      <w:r>
        <w:rPr>
          <w:color w:val="340000"/>
        </w:rPr>
        <w:t xml:space="preserve"> দিয়ে</w:t>
      </w:r>
      <w:r>
        <w:rPr>
          <w:color w:val="350000"/>
        </w:rPr>
        <w:t xml:space="preserve"> কোন</w:t>
      </w:r>
      <w:r>
        <w:rPr>
          <w:color w:val="00003C"/>
        </w:rPr>
        <w:t xml:space="preserve"> বিকাশ</w:t>
      </w:r>
      <w:r>
        <w:rPr>
          <w:color w:val="00004D"/>
        </w:rPr>
        <w:t xml:space="preserve"> একাউন্ট</w:t>
      </w:r>
      <w:r>
        <w:rPr>
          <w:color w:val="00003A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1F0000"/>
        </w:rPr>
        <w:t xml:space="preserve"> আমি</w:t>
      </w:r>
      <w:r>
        <w:rPr>
          <w:color w:val="000030"/>
        </w:rPr>
        <w:t xml:space="preserve"> এখন</w:t>
      </w:r>
      <w:r>
        <w:rPr>
          <w:color w:val="00003C"/>
        </w:rPr>
        <w:t xml:space="preserve"> বিকাশ</w:t>
      </w:r>
      <w:r>
        <w:rPr>
          <w:color w:val="00004D"/>
        </w:rPr>
        <w:t xml:space="preserve"> একাউন্ট</w:t>
      </w:r>
      <w:r>
        <w:rPr>
          <w:color w:val="000036"/>
        </w:rPr>
        <w:t xml:space="preserve"> খুলতে</w:t>
      </w:r>
      <w:r>
        <w:rPr>
          <w:color w:val="4B0000"/>
        </w:rPr>
        <w:t xml:space="preserve"> গিয়ে</w:t>
      </w:r>
      <w:r>
        <w:rPr>
          <w:color w:val="000053"/>
        </w:rPr>
        <w:t xml:space="preserve"> ব্যর্থ</w:t>
      </w:r>
      <w:r>
        <w:rPr>
          <w:color w:val="000062"/>
        </w:rPr>
        <w:t xml:space="preserve"> হচ্ছি</w:t>
      </w:r>
      <w:r>
        <w:br/>
      </w:r>
      <w:r>
        <w:rPr>
          <w:color w:val="00004A"/>
        </w:rPr>
        <w:t xml:space="preserve"> account</w:t>
      </w:r>
      <w:r>
        <w:rPr>
          <w:color w:val="0000B8"/>
        </w:rPr>
        <w:t xml:space="preserve"> calu</w:t>
      </w:r>
      <w:r>
        <w:rPr>
          <w:color w:val="870000"/>
        </w:rPr>
        <w:t xml:space="preserve"> hoy</w:t>
      </w:r>
      <w:r>
        <w:rPr>
          <w:color w:val="000054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40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51"/>
        </w:rPr>
        <w:t xml:space="preserve"> একাউন্ট</w:t>
      </w:r>
      <w:r>
        <w:rPr>
          <w:color w:val="000079"/>
        </w:rPr>
        <w:t xml:space="preserve"> খোলা</w:t>
      </w:r>
      <w:r>
        <w:rPr>
          <w:color w:val="00008C"/>
        </w:rPr>
        <w:t xml:space="preserve"> যাচ্ছে</w:t>
      </w:r>
      <w:r>
        <w:rPr>
          <w:color w:val="00004F"/>
        </w:rPr>
        <w:t xml:space="preserve"> না</w:t>
      </w:r>
      <w:r>
        <w:rPr>
          <w:color w:val="00005F"/>
        </w:rPr>
        <w:t xml:space="preserve"> কেন</w:t>
      </w:r>
      <w:r>
        <w:br/>
      </w:r>
      <w:r>
        <w:rPr>
          <w:color w:val="00004D"/>
        </w:rPr>
        <w:t xml:space="preserve"> একাউন্ট</w:t>
      </w:r>
      <w:r>
        <w:rPr>
          <w:color w:val="000074"/>
        </w:rPr>
        <w:t xml:space="preserve"> খোলা</w:t>
      </w:r>
      <w:r>
        <w:rPr>
          <w:color w:val="B00000"/>
        </w:rPr>
        <w:t xml:space="preserve"> গেল</w:t>
      </w:r>
      <w:r>
        <w:rPr>
          <w:color w:val="00004C"/>
        </w:rPr>
        <w:t xml:space="preserve"> না</w:t>
      </w:r>
      <w:r>
        <w:rPr>
          <w:color w:val="00005B"/>
        </w:rPr>
        <w:t xml:space="preserve"> কেন</w:t>
      </w:r>
      <w:r>
        <w:br/>
      </w:r>
      <w:r>
        <w:rPr>
          <w:color w:val="0000B8"/>
        </w:rPr>
        <w:t xml:space="preserve"> একাওন</w:t>
      </w:r>
      <w:r>
        <w:rPr>
          <w:color w:val="0000B0"/>
        </w:rPr>
        <w:t xml:space="preserve"> খুলছেনা</w:t>
      </w:r>
      <w:r>
        <w:br/>
      </w:r>
      <w:r>
        <w:rPr>
          <w:color w:val="000050"/>
        </w:rPr>
        <w:t xml:space="preserve"> app</w:t>
      </w:r>
      <w:r>
        <w:rPr>
          <w:color w:val="00003A"/>
        </w:rPr>
        <w:t xml:space="preserve"> থেকে</w:t>
      </w:r>
      <w:r>
        <w:rPr>
          <w:color w:val="0000B3"/>
        </w:rPr>
        <w:t xml:space="preserve"> অন‍্যান‍্য</w:t>
      </w:r>
      <w:r>
        <w:rPr>
          <w:color w:val="000049"/>
        </w:rPr>
        <w:t xml:space="preserve"> নাম্বারে</w:t>
      </w:r>
      <w:r>
        <w:rPr>
          <w:color w:val="000035"/>
        </w:rPr>
        <w:t xml:space="preserve"> account</w:t>
      </w:r>
      <w:r>
        <w:rPr>
          <w:color w:val="3E0000"/>
        </w:rPr>
        <w:t xml:space="preserve"> করতে</w:t>
      </w:r>
      <w:r>
        <w:rPr>
          <w:color w:val="000056"/>
        </w:rPr>
        <w:t xml:space="preserve"> পারছি</w:t>
      </w:r>
      <w:r>
        <w:rPr>
          <w:color w:val="00003A"/>
        </w:rPr>
        <w:t xml:space="preserve"> না</w:t>
      </w:r>
      <w:r>
        <w:br/>
      </w:r>
      <w:r>
        <w:rPr>
          <w:color w:val="00004C"/>
        </w:rPr>
        <w:t xml:space="preserve"> account</w:t>
      </w:r>
      <w:r>
        <w:rPr>
          <w:color w:val="0000AB"/>
        </w:rPr>
        <w:t xml:space="preserve"> create</w:t>
      </w:r>
      <w:r>
        <w:rPr>
          <w:color w:val="950000"/>
        </w:rPr>
        <w:t xml:space="preserve"> hocche</w:t>
      </w:r>
      <w:r>
        <w:rPr>
          <w:color w:val="000057"/>
        </w:rPr>
        <w:t xml:space="preserve"> na</w:t>
      </w:r>
      <w:r>
        <w:br/>
      </w:r>
      <w:r>
        <w:rPr>
          <w:color w:val="3B0000"/>
        </w:rPr>
        <w:t xml:space="preserve"> আমার</w:t>
      </w:r>
      <w:r>
        <w:rPr>
          <w:color w:val="00004A"/>
        </w:rPr>
        <w:t xml:space="preserve"> একাউন্ট</w:t>
      </w:r>
      <w:r>
        <w:rPr>
          <w:color w:val="0000E0"/>
        </w:rPr>
        <w:t xml:space="preserve"> খেতেছে</w:t>
      </w:r>
      <w:r>
        <w:rPr>
          <w:color w:val="000049"/>
        </w:rPr>
        <w:t xml:space="preserve"> না</w:t>
      </w:r>
      <w:r>
        <w:br/>
      </w:r>
      <w:r>
        <w:rPr>
          <w:color w:val="4A0000"/>
        </w:rPr>
        <w:t xml:space="preserve"> amr</w:t>
      </w:r>
      <w:r>
        <w:rPr>
          <w:color w:val="000037"/>
        </w:rPr>
        <w:t xml:space="preserve"> account</w:t>
      </w:r>
      <w:r>
        <w:rPr>
          <w:color w:val="0000B9"/>
        </w:rPr>
        <w:t xml:space="preserve"> filled</w:t>
      </w:r>
      <w:r>
        <w:rPr>
          <w:color w:val="000093"/>
        </w:rPr>
        <w:t xml:space="preserve"> hoisa</w:t>
      </w:r>
      <w:r>
        <w:br/>
      </w:r>
      <w:r>
        <w:rPr>
          <w:color w:val="310000"/>
        </w:rPr>
        <w:t xml:space="preserve"> আমার</w:t>
      </w:r>
      <w:r>
        <w:rPr>
          <w:color w:val="000071"/>
        </w:rPr>
        <w:t xml:space="preserve"> বিকাস</w:t>
      </w:r>
      <w:r>
        <w:rPr>
          <w:color w:val="00003E"/>
        </w:rPr>
        <w:t xml:space="preserve"> একাউন্ট</w:t>
      </w:r>
      <w:r>
        <w:rPr>
          <w:color w:val="000075"/>
        </w:rPr>
        <w:t xml:space="preserve"> রেজিষ্ট্রেশন</w:t>
      </w:r>
      <w:r>
        <w:rPr>
          <w:color w:val="000079"/>
        </w:rPr>
        <w:t xml:space="preserve"> সফল</w:t>
      </w:r>
      <w:r>
        <w:rPr>
          <w:color w:val="00006D"/>
        </w:rPr>
        <w:t xml:space="preserve"> হয়নি</w:t>
      </w:r>
      <w:r>
        <w:rPr>
          <w:color w:val="000048"/>
        </w:rPr>
        <w:t xml:space="preserve"> কেন</w:t>
      </w:r>
      <w:r>
        <w:br/>
      </w:r>
      <w:r>
        <w:rPr>
          <w:color w:val="440000"/>
        </w:rPr>
        <w:t xml:space="preserve"> amar</w:t>
      </w:r>
      <w:r>
        <w:rPr>
          <w:color w:val="0000A9"/>
        </w:rPr>
        <w:t xml:space="preserve"> biksh</w:t>
      </w:r>
      <w:r>
        <w:rPr>
          <w:color w:val="0000A1"/>
        </w:rPr>
        <w:t xml:space="preserve"> hossa</w:t>
      </w:r>
      <w:r>
        <w:rPr>
          <w:color w:val="000048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40"/>
        </w:rPr>
        <w:t xml:space="preserve"> bkash</w:t>
      </w:r>
      <w:r>
        <w:rPr>
          <w:color w:val="000079"/>
        </w:rPr>
        <w:t xml:space="preserve"> open</w:t>
      </w:r>
      <w:r>
        <w:rPr>
          <w:color w:val="840000"/>
        </w:rPr>
        <w:t xml:space="preserve"> hoy</w:t>
      </w:r>
      <w:r>
        <w:rPr>
          <w:color w:val="000052"/>
        </w:rPr>
        <w:t xml:space="preserve"> na</w:t>
      </w:r>
      <w:r>
        <w:rPr>
          <w:color w:val="000092"/>
        </w:rPr>
        <w:t xml:space="preserve"> kn</w:t>
      </w:r>
      <w:r>
        <w:br/>
      </w:r>
      <w:r>
        <w:rPr>
          <w:color w:val="560000"/>
        </w:rPr>
        <w:t xml:space="preserve"> sir</w:t>
      </w:r>
      <w:r>
        <w:rPr>
          <w:color w:val="360000"/>
        </w:rPr>
        <w:t xml:space="preserve"> ami</w:t>
      </w:r>
      <w:r>
        <w:rPr>
          <w:color w:val="000054"/>
        </w:rPr>
        <w:t xml:space="preserve"> bikash</w:t>
      </w:r>
      <w:r>
        <w:rPr>
          <w:color w:val="000070"/>
        </w:rPr>
        <w:t xml:space="preserve"> acount</w:t>
      </w:r>
      <w:r>
        <w:rPr>
          <w:color w:val="000080"/>
        </w:rPr>
        <w:t xml:space="preserve"> kulte</w:t>
      </w:r>
      <w:r>
        <w:rPr>
          <w:color w:val="000087"/>
        </w:rPr>
        <w:t xml:space="preserve"> parsina</w:t>
      </w:r>
      <w:r>
        <w:br/>
      </w:r>
      <w:r>
        <w:rPr>
          <w:color w:val="00004F"/>
        </w:rPr>
        <w:t xml:space="preserve"> bkash</w:t>
      </w:r>
      <w:r>
        <w:rPr>
          <w:color w:val="0000DB"/>
        </w:rPr>
        <w:t xml:space="preserve"> kola</w:t>
      </w:r>
      <w:r>
        <w:rPr>
          <w:color w:val="000066"/>
        </w:rPr>
        <w:t xml:space="preserve"> na</w:t>
      </w:r>
      <w:r>
        <w:br/>
      </w:r>
      <w:r>
        <w:rPr>
          <w:color w:val="4C0000"/>
        </w:rPr>
        <w:t xml:space="preserve"> এই</w:t>
      </w:r>
      <w:r>
        <w:rPr>
          <w:color w:val="000050"/>
        </w:rPr>
        <w:t xml:space="preserve"> নাম্বারে</w:t>
      </w:r>
      <w:r>
        <w:rPr>
          <w:color w:val="000033"/>
        </w:rPr>
        <w:t xml:space="preserve"> বিকাশ</w:t>
      </w:r>
      <w:r>
        <w:rPr>
          <w:color w:val="0000B5"/>
        </w:rPr>
        <w:t xml:space="preserve"> খলা</w:t>
      </w:r>
      <w:r>
        <w:rPr>
          <w:color w:val="000071"/>
        </w:rPr>
        <w:t xml:space="preserve"> যাচ্ছে</w:t>
      </w:r>
      <w:r>
        <w:rPr>
          <w:color w:val="000040"/>
        </w:rPr>
        <w:t xml:space="preserve"> না</w:t>
      </w:r>
      <w:r>
        <w:br/>
      </w:r>
      <w:r>
        <w:rPr>
          <w:color w:val="850000"/>
        </w:rPr>
        <w:t xml:space="preserve"> ami</w:t>
      </w:r>
      <w:r>
        <w:rPr>
          <w:color w:val="000086"/>
        </w:rPr>
        <w:t xml:space="preserve"> account</w:t>
      </w:r>
      <w:r>
        <w:rPr>
          <w:color w:val="AA0000"/>
        </w:rPr>
        <w:t xml:space="preserve"> korte</w:t>
      </w:r>
      <w:r>
        <w:rPr>
          <w:color w:val="000000"/>
        </w:rPr>
        <w:t xml:space="preserve"> parchina</w:t>
      </w:r>
      <w:r>
        <w:br/>
      </w:r>
      <w:r>
        <w:rPr>
          <w:color w:val="370000"/>
        </w:rPr>
        <w:t xml:space="preserve"> amar</w:t>
      </w:r>
      <w:r>
        <w:rPr>
          <w:color w:val="000097"/>
        </w:rPr>
        <w:t xml:space="preserve"> acoount</w:t>
      </w:r>
      <w:r>
        <w:rPr>
          <w:color w:val="AB0000"/>
        </w:rPr>
        <w:t xml:space="preserve"> hoccen</w:t>
      </w:r>
      <w:r>
        <w:rPr>
          <w:color w:val="00003A"/>
        </w:rPr>
        <w:t xml:space="preserve"> na</w:t>
      </w:r>
      <w:r>
        <w:rPr>
          <w:color w:val="00004E"/>
        </w:rPr>
        <w:t xml:space="preserve"> kno</w:t>
      </w:r>
      <w:r>
        <w:br/>
      </w:r>
      <w:r>
        <w:rPr>
          <w:color w:val="1F0000"/>
        </w:rPr>
        <w:t xml:space="preserve"> amr</w:t>
      </w:r>
      <w:r>
        <w:rPr>
          <w:color w:val="000014"/>
        </w:rPr>
        <w:t xml:space="preserve"> bkash</w:t>
      </w:r>
      <w:r>
        <w:rPr>
          <w:color w:val="000017"/>
        </w:rPr>
        <w:t xml:space="preserve"> account</w:t>
      </w:r>
      <w:r>
        <w:rPr>
          <w:color w:val="00001D"/>
        </w:rPr>
        <w:t xml:space="preserve"> ta</w:t>
      </w:r>
      <w:r>
        <w:rPr>
          <w:color w:val="000058"/>
        </w:rPr>
        <w:t xml:space="preserve"> khola</w:t>
      </w:r>
      <w:r>
        <w:rPr>
          <w:color w:val="370000"/>
        </w:rPr>
        <w:t xml:space="preserve"> aca</w:t>
      </w:r>
      <w:r>
        <w:rPr>
          <w:color w:val="320000"/>
        </w:rPr>
        <w:t xml:space="preserve"> kina</w:t>
      </w:r>
      <w:r>
        <w:rPr>
          <w:color w:val="350000"/>
        </w:rPr>
        <w:t xml:space="preserve"> ba</w:t>
      </w:r>
      <w:r>
        <w:rPr>
          <w:color w:val="000031"/>
        </w:rPr>
        <w:t xml:space="preserve"> kon</w:t>
      </w:r>
      <w:r>
        <w:rPr>
          <w:color w:val="000023"/>
        </w:rPr>
        <w:t xml:space="preserve"> nid</w:t>
      </w:r>
      <w:r>
        <w:rPr>
          <w:color w:val="000025"/>
        </w:rPr>
        <w:t xml:space="preserve"> card</w:t>
      </w:r>
      <w:r>
        <w:rPr>
          <w:color w:val="320000"/>
        </w:rPr>
        <w:t xml:space="preserve"> diya</w:t>
      </w:r>
      <w:r>
        <w:rPr>
          <w:color w:val="000058"/>
        </w:rPr>
        <w:t xml:space="preserve"> khola</w:t>
      </w:r>
      <w:r>
        <w:rPr>
          <w:color w:val="000032"/>
        </w:rPr>
        <w:t xml:space="preserve"> seta</w:t>
      </w:r>
      <w:r>
        <w:rPr>
          <w:color w:val="00004B"/>
        </w:rPr>
        <w:t xml:space="preserve"> dakha</w:t>
      </w:r>
      <w:r>
        <w:rPr>
          <w:color w:val="000028"/>
        </w:rPr>
        <w:t xml:space="preserve"> jabe</w:t>
      </w:r>
      <w:r>
        <w:rPr>
          <w:color w:val="000046"/>
        </w:rPr>
        <w:t xml:space="preserve"> kivabay</w:t>
      </w:r>
      <w:r>
        <w:rPr>
          <w:color w:val="170000"/>
        </w:rPr>
        <w:t xml:space="preserve"> ami</w:t>
      </w:r>
      <w:r>
        <w:rPr>
          <w:color w:val="00004E"/>
        </w:rPr>
        <w:t xml:space="preserve"> registoin</w:t>
      </w:r>
      <w:r>
        <w:rPr>
          <w:color w:val="1D0000"/>
        </w:rPr>
        <w:t xml:space="preserve"> korte</w:t>
      </w:r>
      <w:r>
        <w:rPr>
          <w:color w:val="000044"/>
        </w:rPr>
        <w:t xml:space="preserve"> gale</w:t>
      </w:r>
      <w:r>
        <w:rPr>
          <w:color w:val="410000"/>
        </w:rPr>
        <w:t xml:space="preserve"> tao</w:t>
      </w:r>
      <w:r>
        <w:rPr>
          <w:color w:val="00004E"/>
        </w:rPr>
        <w:t xml:space="preserve"> hoccr</w:t>
      </w:r>
      <w:r>
        <w:rPr>
          <w:color w:val="00001A"/>
        </w:rPr>
        <w:t xml:space="preserve"> na</w:t>
      </w:r>
      <w:r>
        <w:br/>
      </w:r>
      <w:r>
        <w:rPr>
          <w:color w:val="000083"/>
        </w:rPr>
        <w:t xml:space="preserve"> সার</w:t>
      </w:r>
      <w:r>
        <w:rPr>
          <w:color w:val="0000A8"/>
        </w:rPr>
        <w:t xml:space="preserve"> একাওন</w:t>
      </w:r>
      <w:r>
        <w:rPr>
          <w:color w:val="620000"/>
        </w:rPr>
        <w:t xml:space="preserve"> হয়</w:t>
      </w:r>
      <w:r>
        <w:rPr>
          <w:color w:val="00003E"/>
        </w:rPr>
        <w:t xml:space="preserve"> না</w:t>
      </w:r>
      <w:r>
        <w:rPr>
          <w:color w:val="00004B"/>
        </w:rPr>
        <w:t xml:space="preserve"> কেন</w:t>
      </w:r>
      <w:r>
        <w:br/>
      </w:r>
      <w:r>
        <w:rPr>
          <w:color w:val="490000"/>
        </w:rPr>
        <w:t xml:space="preserve"> আমি</w:t>
      </w:r>
      <w:r>
        <w:rPr>
          <w:color w:val="00005A"/>
        </w:rPr>
        <w:t xml:space="preserve"> একাউন্ট</w:t>
      </w:r>
      <w:r>
        <w:rPr>
          <w:color w:val="000087"/>
        </w:rPr>
        <w:t xml:space="preserve"> করবো</w:t>
      </w:r>
      <w:r>
        <w:rPr>
          <w:color w:val="640000"/>
        </w:rPr>
        <w:t xml:space="preserve"> কিন্তু</w:t>
      </w:r>
      <w:r>
        <w:rPr>
          <w:color w:val="00007A"/>
        </w:rPr>
        <w:t xml:space="preserve"> হচ্ছে</w:t>
      </w:r>
      <w:r>
        <w:rPr>
          <w:color w:val="000058"/>
        </w:rPr>
        <w:t xml:space="preserve"> না</w:t>
      </w:r>
      <w:r>
        <w:br/>
      </w:r>
      <w:r>
        <w:rPr>
          <w:color w:val="000060"/>
        </w:rPr>
        <w:t xml:space="preserve"> বাসাই</w:t>
      </w:r>
      <w:r>
        <w:rPr>
          <w:color w:val="5A0000"/>
        </w:rPr>
        <w:t xml:space="preserve"> বসে</w:t>
      </w:r>
      <w:r>
        <w:rPr>
          <w:color w:val="000019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2E"/>
        </w:rPr>
        <w:t xml:space="preserve"> খুলতে</w:t>
      </w:r>
      <w:r>
        <w:rPr>
          <w:color w:val="000030"/>
        </w:rPr>
        <w:t xml:space="preserve"> পারছি</w:t>
      </w:r>
      <w:r>
        <w:rPr>
          <w:color w:val="000041"/>
        </w:rPr>
        <w:t xml:space="preserve"> না</w:t>
      </w:r>
      <w:r>
        <w:rPr>
          <w:color w:val="000042"/>
        </w:rPr>
        <w:t xml:space="preserve"> সকল</w:t>
      </w:r>
      <w:r>
        <w:rPr>
          <w:color w:val="00002E"/>
        </w:rPr>
        <w:t xml:space="preserve"> তথ্য</w:t>
      </w:r>
      <w:r>
        <w:rPr>
          <w:color w:val="00004B"/>
        </w:rPr>
        <w:t xml:space="preserve"> দিচ্ছি</w:t>
      </w:r>
      <w:r>
        <w:rPr>
          <w:color w:val="000055"/>
        </w:rPr>
        <w:t xml:space="preserve"> তবুও</w:t>
      </w:r>
      <w:r>
        <w:rPr>
          <w:color w:val="00002D"/>
        </w:rPr>
        <w:t xml:space="preserve"> হচ্ছে</w:t>
      </w:r>
      <w:r>
        <w:rPr>
          <w:color w:val="000041"/>
        </w:rPr>
        <w:t xml:space="preserve"> না</w:t>
      </w:r>
      <w:r>
        <w:rPr>
          <w:color w:val="000044"/>
        </w:rPr>
        <w:t xml:space="preserve"> সাহায্য</w:t>
      </w:r>
      <w:r>
        <w:rPr>
          <w:color w:val="430000"/>
        </w:rPr>
        <w:t xml:space="preserve"> করুন</w:t>
      </w:r>
      <w:r>
        <w:rPr>
          <w:color w:val="420000"/>
        </w:rPr>
        <w:t xml:space="preserve"> দয়া</w:t>
      </w:r>
      <w:r>
        <w:rPr>
          <w:color w:val="280000"/>
        </w:rPr>
        <w:t xml:space="preserve"> করে</w:t>
      </w:r>
      <w:r>
        <w:br/>
      </w:r>
      <w:r>
        <w:rPr>
          <w:color w:val="00005B"/>
        </w:rPr>
        <w:t xml:space="preserve"> why</w:t>
      </w:r>
      <w:r>
        <w:rPr>
          <w:color w:val="3B0000"/>
        </w:rPr>
        <w:t xml:space="preserve"> i</w:t>
      </w:r>
      <w:r>
        <w:rPr>
          <w:color w:val="00006A"/>
        </w:rPr>
        <w:t xml:space="preserve"> can't</w:t>
      </w:r>
      <w:r>
        <w:rPr>
          <w:color w:val="000082"/>
        </w:rPr>
        <w:t xml:space="preserve"> registered</w:t>
      </w:r>
      <w:r>
        <w:rPr>
          <w:color w:val="000040"/>
        </w:rPr>
        <w:t xml:space="preserve"> my</w:t>
      </w:r>
      <w:r>
        <w:rPr>
          <w:color w:val="000032"/>
        </w:rPr>
        <w:t xml:space="preserve"> account</w:t>
      </w:r>
      <w:r>
        <w:rPr>
          <w:color w:val="000052"/>
        </w:rPr>
        <w:t xml:space="preserve"> in</w:t>
      </w:r>
      <w:r>
        <w:rPr>
          <w:color w:val="690000"/>
        </w:rPr>
        <w:t xml:space="preserve"> your</w:t>
      </w:r>
      <w:r>
        <w:rPr>
          <w:color w:val="000000"/>
        </w:rPr>
        <w:t xml:space="preserve"> app</w:t>
      </w:r>
      <w:r>
        <w:br/>
      </w:r>
      <w:r>
        <w:rPr>
          <w:color w:val="000089"/>
        </w:rPr>
        <w:t xml:space="preserve"> new</w:t>
      </w:r>
      <w:r>
        <w:rPr>
          <w:color w:val="0000C3"/>
        </w:rPr>
        <w:t xml:space="preserve"> acaunt</w:t>
      </w:r>
      <w:r>
        <w:rPr>
          <w:color w:val="000000"/>
        </w:rPr>
        <w:t xml:space="preserve"> korlam</w:t>
      </w:r>
      <w:r>
        <w:rPr>
          <w:color w:val="000000"/>
        </w:rPr>
        <w:t xml:space="preserve"> hosse</w:t>
      </w:r>
      <w:r>
        <w:rPr>
          <w:color w:val="000058"/>
        </w:rPr>
        <w:t xml:space="preserve"> na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EF"/>
        </w:rPr>
        <w:t xml:space="preserve"> খসেনা</w:t>
      </w:r>
      <w:r>
        <w:br/>
      </w:r>
      <w:r>
        <w:rPr>
          <w:color w:val="390000"/>
        </w:rPr>
        <w:t xml:space="preserve"> আমার</w:t>
      </w:r>
      <w:r>
        <w:rPr>
          <w:color w:val="000070"/>
        </w:rPr>
        <w:t xml:space="preserve"> আইডি</w:t>
      </w:r>
      <w:r>
        <w:rPr>
          <w:color w:val="610000"/>
        </w:rPr>
        <w:t xml:space="preserve"> দিয়ে</w:t>
      </w:r>
      <w:r>
        <w:rPr>
          <w:color w:val="000048"/>
        </w:rPr>
        <w:t xml:space="preserve"> একাউন্ট</w:t>
      </w:r>
      <w:r>
        <w:rPr>
          <w:color w:val="000070"/>
        </w:rPr>
        <w:t xml:space="preserve"> চালু</w:t>
      </w:r>
      <w:r>
        <w:rPr>
          <w:color w:val="000061"/>
        </w:rPr>
        <w:t xml:space="preserve"> হচ্ছে</w:t>
      </w:r>
      <w:r>
        <w:rPr>
          <w:color w:val="000046"/>
        </w:rPr>
        <w:t xml:space="preserve"> না</w:t>
      </w:r>
      <w:r>
        <w:rPr>
          <w:color w:val="000054"/>
        </w:rPr>
        <w:t xml:space="preserve"> কেন</w:t>
      </w:r>
      <w:r>
        <w:br/>
      </w:r>
      <w:r>
        <w:rPr>
          <w:color w:val="1F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4D"/>
        </w:rPr>
        <w:t xml:space="preserve"> খোলার</w:t>
      </w:r>
      <w:r>
        <w:rPr>
          <w:color w:val="00004D"/>
        </w:rPr>
        <w:t xml:space="preserve"> সকল</w:t>
      </w:r>
      <w:r>
        <w:rPr>
          <w:color w:val="000075"/>
        </w:rPr>
        <w:t xml:space="preserve"> কার্যক্রম</w:t>
      </w:r>
      <w:r>
        <w:rPr>
          <w:color w:val="000063"/>
        </w:rPr>
        <w:t xml:space="preserve"> সঠিকভাবে</w:t>
      </w:r>
      <w:r>
        <w:rPr>
          <w:color w:val="000061"/>
        </w:rPr>
        <w:t xml:space="preserve"> সম্পূর্ণ</w:t>
      </w:r>
      <w:r>
        <w:rPr>
          <w:color w:val="000000"/>
        </w:rPr>
        <w:t xml:space="preserve"> করলাম</w:t>
      </w:r>
      <w:r>
        <w:rPr>
          <w:color w:val="2B0000"/>
        </w:rPr>
        <w:t xml:space="preserve"> কিন্তু</w:t>
      </w:r>
      <w:r>
        <w:rPr>
          <w:color w:val="00004E"/>
        </w:rPr>
        <w:t xml:space="preserve"> একাউন্ট</w:t>
      </w:r>
      <w:r>
        <w:rPr>
          <w:color w:val="000036"/>
        </w:rPr>
        <w:t xml:space="preserve"> খুলতে</w:t>
      </w:r>
      <w:r>
        <w:rPr>
          <w:color w:val="000053"/>
        </w:rPr>
        <w:t xml:space="preserve"> ব্যর্থ</w:t>
      </w:r>
      <w:r>
        <w:br/>
      </w:r>
      <w:r>
        <w:rPr>
          <w:color w:val="00002B"/>
        </w:rPr>
        <w:t xml:space="preserve"> ki</w:t>
      </w:r>
      <w:r>
        <w:rPr>
          <w:color w:val="000067"/>
        </w:rPr>
        <w:t xml:space="preserve"> somossa</w:t>
      </w:r>
      <w:r>
        <w:rPr>
          <w:color w:val="00005D"/>
        </w:rPr>
        <w:t xml:space="preserve"> hoice</w:t>
      </w:r>
      <w:r>
        <w:rPr>
          <w:color w:val="390000"/>
        </w:rPr>
        <w:t xml:space="preserve"> amr</w:t>
      </w:r>
      <w:r>
        <w:rPr>
          <w:color w:val="00005F"/>
        </w:rPr>
        <w:t xml:space="preserve"> accunt</w:t>
      </w:r>
      <w:r>
        <w:rPr>
          <w:color w:val="760000"/>
        </w:rPr>
        <w:t xml:space="preserve"> khole</w:t>
      </w:r>
      <w:r>
        <w:rPr>
          <w:color w:val="000062"/>
        </w:rPr>
        <w:t xml:space="preserve"> nh</w:t>
      </w:r>
      <w:r>
        <w:rPr>
          <w:color w:val="000056"/>
        </w:rPr>
        <w:t xml:space="preserve"> kn</w:t>
      </w:r>
      <w:r>
        <w:br/>
      </w:r>
      <w:r>
        <w:rPr>
          <w:color w:val="350000"/>
        </w:rPr>
        <w:t xml:space="preserve"> amr</w:t>
      </w:r>
      <w:r>
        <w:rPr>
          <w:color w:val="00005A"/>
        </w:rPr>
        <w:t xml:space="preserve"> accunt</w:t>
      </w:r>
      <w:r>
        <w:rPr>
          <w:color w:val="7B0000"/>
        </w:rPr>
        <w:t xml:space="preserve"> eii</w:t>
      </w:r>
      <w:r>
        <w:rPr>
          <w:color w:val="500000"/>
        </w:rPr>
        <w:t xml:space="preserve"> aktu</w:t>
      </w:r>
      <w:r>
        <w:rPr>
          <w:color w:val="000076"/>
        </w:rPr>
        <w:t xml:space="preserve"> prb</w:t>
      </w:r>
      <w:r>
        <w:rPr>
          <w:color w:val="000086"/>
        </w:rPr>
        <w:t xml:space="preserve"> hoicee</w:t>
      </w:r>
      <w:r>
        <w:br/>
      </w:r>
      <w:r>
        <w:rPr>
          <w:color w:val="0000BF"/>
        </w:rPr>
        <w:t xml:space="preserve"> ভেরিপিকেশন</w:t>
      </w:r>
      <w:r>
        <w:rPr>
          <w:color w:val="00008C"/>
        </w:rPr>
        <w:t xml:space="preserve"> হয়না</w:t>
      </w:r>
      <w:r>
        <w:rPr>
          <w:color w:val="00005C"/>
        </w:rPr>
        <w:t xml:space="preserve"> কেনো</w:t>
      </w:r>
      <w:r>
        <w:br/>
      </w:r>
      <w:r>
        <w:rPr>
          <w:color w:val="1E0000"/>
        </w:rPr>
        <w:t xml:space="preserve"> amar</w:t>
      </w:r>
      <w:r>
        <w:rPr>
          <w:color w:val="00002A"/>
        </w:rPr>
        <w:t xml:space="preserve"> nid</w:t>
      </w:r>
      <w:r>
        <w:rPr>
          <w:color w:val="5B0000"/>
        </w:rPr>
        <w:t xml:space="preserve"> diye</w:t>
      </w:r>
      <w:r>
        <w:rPr>
          <w:color w:val="000031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3A"/>
        </w:rPr>
        <w:t xml:space="preserve"> khula</w:t>
      </w:r>
      <w:r>
        <w:rPr>
          <w:color w:val="000000"/>
        </w:rPr>
        <w:t xml:space="preserve"> jacchena</w:t>
      </w:r>
      <w:r>
        <w:rPr>
          <w:color w:val="380000"/>
        </w:rPr>
        <w:t xml:space="preserve"> eta</w:t>
      </w:r>
      <w:r>
        <w:rPr>
          <w:color w:val="5B0000"/>
        </w:rPr>
        <w:t xml:space="preserve"> diye</w:t>
      </w:r>
      <w:r>
        <w:rPr>
          <w:color w:val="2E0000"/>
        </w:rPr>
        <w:t xml:space="preserve"> ar</w:t>
      </w:r>
      <w:r>
        <w:rPr>
          <w:color w:val="00002B"/>
        </w:rPr>
        <w:t xml:space="preserve"> kono</w:t>
      </w:r>
      <w:r>
        <w:rPr>
          <w:color w:val="000031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00"/>
        </w:rPr>
        <w:t xml:space="preserve"> nei</w:t>
      </w:r>
      <w:r>
        <w:rPr>
          <w:color w:val="000058"/>
        </w:rPr>
        <w:t xml:space="preserve"> tarporeo</w:t>
      </w:r>
      <w:r>
        <w:rPr>
          <w:color w:val="000044"/>
        </w:rPr>
        <w:t xml:space="preserve"> somossa</w:t>
      </w:r>
      <w:r>
        <w:rPr>
          <w:color w:val="000046"/>
        </w:rPr>
        <w:t xml:space="preserve"> dekhay</w:t>
      </w:r>
      <w:r>
        <w:rPr>
          <w:color w:val="00005A"/>
        </w:rPr>
        <w:t xml:space="preserve"> onekbar</w:t>
      </w:r>
      <w:r>
        <w:rPr>
          <w:color w:val="00003D"/>
        </w:rPr>
        <w:t xml:space="preserve"> try</w:t>
      </w:r>
      <w:r>
        <w:rPr>
          <w:color w:val="320000"/>
        </w:rPr>
        <w:t xml:space="preserve"> korar</w:t>
      </w:r>
      <w:r>
        <w:rPr>
          <w:color w:val="000035"/>
        </w:rPr>
        <w:t xml:space="preserve"> por</w:t>
      </w:r>
      <w:r>
        <w:rPr>
          <w:color w:val="350000"/>
        </w:rPr>
        <w:t xml:space="preserve"> o</w:t>
      </w:r>
      <w:r>
        <w:br/>
      </w:r>
      <w:r>
        <w:rPr>
          <w:color w:val="0000A6"/>
        </w:rPr>
        <w:t xml:space="preserve"> registration</w:t>
      </w:r>
      <w:r>
        <w:rPr>
          <w:color w:val="0000A7"/>
        </w:rPr>
        <w:t xml:space="preserve"> hocce</w:t>
      </w:r>
      <w:r>
        <w:rPr>
          <w:color w:val="000060"/>
        </w:rPr>
        <w:t xml:space="preserve"> na</w:t>
      </w:r>
      <w:r>
        <w:br/>
      </w:r>
      <w:r>
        <w:rPr>
          <w:color w:val="000045"/>
        </w:rPr>
        <w:t xml:space="preserve"> bkas</w:t>
      </w:r>
      <w:r>
        <w:rPr>
          <w:color w:val="000030"/>
        </w:rPr>
        <w:t xml:space="preserve"> app</w:t>
      </w:r>
      <w:r>
        <w:rPr>
          <w:color w:val="000000"/>
        </w:rPr>
        <w:t xml:space="preserve"> khulchi</w:t>
      </w:r>
      <w:r>
        <w:rPr>
          <w:color w:val="000000"/>
        </w:rPr>
        <w:t xml:space="preserve"> sob</w:t>
      </w:r>
      <w:r>
        <w:rPr>
          <w:color w:val="000059"/>
        </w:rPr>
        <w:t xml:space="preserve"> chesta</w:t>
      </w:r>
      <w:r>
        <w:rPr>
          <w:color w:val="000000"/>
        </w:rPr>
        <w:t xml:space="preserve"> korchi</w:t>
      </w:r>
      <w:r>
        <w:rPr>
          <w:color w:val="000000"/>
        </w:rPr>
        <w:t xml:space="preserve"> kintu</w:t>
      </w:r>
      <w:r>
        <w:rPr>
          <w:color w:val="000020"/>
        </w:rPr>
        <w:t xml:space="preserve"> account</w:t>
      </w:r>
      <w:r>
        <w:rPr>
          <w:color w:val="000063"/>
        </w:rPr>
        <w:t xml:space="preserve"> khulchena</w:t>
      </w:r>
      <w:r>
        <w:rPr>
          <w:color w:val="000041"/>
        </w:rPr>
        <w:t xml:space="preserve"> kn</w:t>
      </w:r>
      <w:r>
        <w:rPr>
          <w:color w:val="00007D"/>
        </w:rPr>
        <w:t xml:space="preserve"> bar</w:t>
      </w:r>
      <w:r>
        <w:rPr>
          <w:color w:val="00007D"/>
        </w:rPr>
        <w:t xml:space="preserve"> bar</w:t>
      </w:r>
      <w:r>
        <w:rPr>
          <w:color w:val="00005B"/>
        </w:rPr>
        <w:t xml:space="preserve"> dukkhito</w:t>
      </w:r>
      <w:r>
        <w:rPr>
          <w:color w:val="000059"/>
        </w:rPr>
        <w:t xml:space="preserve"> dekhache</w:t>
      </w:r>
      <w:r>
        <w:rPr>
          <w:color w:val="000031"/>
        </w:rPr>
        <w:t xml:space="preserve"> kno</w:t>
      </w:r>
      <w:r>
        <w:br/>
      </w:r>
      <w:r>
        <w:rPr>
          <w:color w:val="1C0000"/>
        </w:rPr>
        <w:t xml:space="preserve"> আমার</w:t>
      </w:r>
      <w:r>
        <w:rPr>
          <w:color w:val="000031"/>
        </w:rPr>
        <w:t xml:space="preserve"> nid</w:t>
      </w:r>
      <w:r>
        <w:rPr>
          <w:color w:val="00002E"/>
        </w:rPr>
        <w:t xml:space="preserve"> নাম্বার</w:t>
      </w:r>
      <w:r>
        <w:rPr>
          <w:color w:val="300000"/>
        </w:rPr>
        <w:t xml:space="preserve"> দিয়ে</w:t>
      </w:r>
      <w:r>
        <w:rPr>
          <w:color w:val="00001C"/>
        </w:rPr>
        <w:t xml:space="preserve"> বিকাশ</w:t>
      </w:r>
      <w:r>
        <w:rPr>
          <w:color w:val="00004A"/>
        </w:rPr>
        <w:t xml:space="preserve"> অ্যাপে</w:t>
      </w:r>
      <w:r>
        <w:rPr>
          <w:color w:val="000037"/>
        </w:rPr>
        <w:t xml:space="preserve"> নতুন</w:t>
      </w:r>
      <w:r>
        <w:rPr>
          <w:color w:val="000024"/>
        </w:rPr>
        <w:t xml:space="preserve"> একাউন্ট</w:t>
      </w:r>
      <w:r>
        <w:rPr>
          <w:color w:val="000032"/>
        </w:rPr>
        <w:t xml:space="preserve"> খুলতে</w:t>
      </w:r>
      <w:r>
        <w:rPr>
          <w:color w:val="000057"/>
        </w:rPr>
        <w:t xml:space="preserve"> যাচ্ছি</w:t>
      </w:r>
      <w:r>
        <w:rPr>
          <w:color w:val="280000"/>
        </w:rPr>
        <w:t xml:space="preserve"> কিন্তু</w:t>
      </w:r>
      <w:r>
        <w:rPr>
          <w:color w:val="000030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5C"/>
        </w:rPr>
        <w:t xml:space="preserve"> কনফার্মেশন</w:t>
      </w:r>
      <w:r>
        <w:rPr>
          <w:color w:val="000060"/>
        </w:rPr>
        <w:t xml:space="preserve"> মেসেজে</w:t>
      </w:r>
      <w:r>
        <w:rPr>
          <w:color w:val="000056"/>
        </w:rPr>
        <w:t xml:space="preserve"> সরি</w:t>
      </w:r>
      <w:r>
        <w:rPr>
          <w:color w:val="000000"/>
        </w:rPr>
        <w:t xml:space="preserve"> দেখাচ্ছে</w:t>
      </w:r>
      <w:r>
        <w:rPr>
          <w:color w:val="00004C"/>
        </w:rPr>
        <w:t xml:space="preserve"> করণীয়</w:t>
      </w:r>
      <w:r>
        <w:rPr>
          <w:color w:val="1F0000"/>
        </w:rPr>
        <w:t xml:space="preserve"> কি</w:t>
      </w:r>
      <w:r>
        <w:br/>
      </w:r>
      <w:r>
        <w:rPr>
          <w:color w:val="000067"/>
        </w:rPr>
        <w:t xml:space="preserve"> একাউন্ট</w:t>
      </w:r>
      <w:r>
        <w:rPr>
          <w:color w:val="000090"/>
        </w:rPr>
        <w:t xml:space="preserve"> খুলতে</w:t>
      </w:r>
      <w:r>
        <w:rPr>
          <w:color w:val="000097"/>
        </w:rPr>
        <w:t xml:space="preserve"> পারছি</w:t>
      </w:r>
      <w:r>
        <w:rPr>
          <w:color w:val="000065"/>
        </w:rPr>
        <w:t xml:space="preserve"> না</w:t>
      </w:r>
      <w:r>
        <w:br/>
      </w:r>
      <w:r>
        <w:rPr>
          <w:color w:val="00004A"/>
        </w:rPr>
        <w:t xml:space="preserve"> বিকাশ</w:t>
      </w:r>
      <w:r>
        <w:rPr>
          <w:color w:val="000060"/>
        </w:rPr>
        <w:t xml:space="preserve"> একাউন্ট</w:t>
      </w:r>
      <w:r>
        <w:rPr>
          <w:color w:val="0000CA"/>
        </w:rPr>
        <w:t xml:space="preserve"> খুলছে</w:t>
      </w:r>
      <w:r>
        <w:rPr>
          <w:color w:val="00005E"/>
        </w:rPr>
        <w:t xml:space="preserve"> না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99"/>
        </w:rPr>
        <w:t xml:space="preserve"> এতাউন্ট</w:t>
      </w:r>
      <w:r>
        <w:rPr>
          <w:color w:val="00009F"/>
        </w:rPr>
        <w:t xml:space="preserve"> খুলতেরকেন</w:t>
      </w:r>
      <w:r>
        <w:rPr>
          <w:color w:val="000055"/>
        </w:rPr>
        <w:t xml:space="preserve"> সমস্যা</w:t>
      </w:r>
      <w:r>
        <w:rPr>
          <w:color w:val="000047"/>
        </w:rPr>
        <w:t xml:space="preserve"> হচ্ছে</w:t>
      </w:r>
      <w:r>
        <w:br/>
      </w:r>
      <w:r>
        <w:rPr>
          <w:color w:val="2E0000"/>
        </w:rPr>
        <w:t xml:space="preserve"> amar</w:t>
      </w:r>
      <w:r>
        <w:rPr>
          <w:color w:val="000041"/>
        </w:rPr>
        <w:t xml:space="preserve"> nid</w:t>
      </w:r>
      <w:r>
        <w:rPr>
          <w:color w:val="450000"/>
        </w:rPr>
        <w:t xml:space="preserve"> diye</w:t>
      </w:r>
      <w:r>
        <w:rPr>
          <w:color w:val="00002B"/>
        </w:rPr>
        <w:t xml:space="preserve"> account</w:t>
      </w:r>
      <w:r>
        <w:rPr>
          <w:color w:val="000075"/>
        </w:rPr>
        <w:t xml:space="preserve"> khulse</w:t>
      </w:r>
      <w:r>
        <w:rPr>
          <w:color w:val="000031"/>
        </w:rPr>
        <w:t xml:space="preserve"> na</w:t>
      </w:r>
      <w:r>
        <w:rPr>
          <w:color w:val="540000"/>
        </w:rPr>
        <w:t xml:space="preserve"> ektu</w:t>
      </w:r>
      <w:r>
        <w:rPr>
          <w:color w:val="000056"/>
        </w:rPr>
        <w:t xml:space="preserve"> check</w:t>
      </w:r>
      <w:r>
        <w:rPr>
          <w:color w:val="6E0000"/>
        </w:rPr>
        <w:t xml:space="preserve"> korben</w:t>
      </w:r>
      <w:r>
        <w:rPr>
          <w:color w:val="5F0000"/>
        </w:rPr>
        <w:t xml:space="preserve"> pls</w:t>
      </w:r>
      <w:r>
        <w:br/>
      </w:r>
      <w:r>
        <w:rPr>
          <w:color w:val="380000"/>
        </w:rPr>
        <w:t xml:space="preserve"> আমার</w:t>
      </w:r>
      <w:r>
        <w:rPr>
          <w:color w:val="000046"/>
        </w:rPr>
        <w:t xml:space="preserve"> একাউন্ট</w:t>
      </w:r>
      <w:r>
        <w:rPr>
          <w:color w:val="0000BD"/>
        </w:rPr>
        <w:t xml:space="preserve"> সাকসেস</w:t>
      </w:r>
      <w:r>
        <w:rPr>
          <w:color w:val="00005F"/>
        </w:rPr>
        <w:t xml:space="preserve"> হচ্ছে</w:t>
      </w:r>
      <w:r>
        <w:rPr>
          <w:color w:val="000045"/>
        </w:rPr>
        <w:t xml:space="preserve"> না</w:t>
      </w:r>
      <w:r>
        <w:rPr>
          <w:color w:val="000053"/>
        </w:rPr>
        <w:t xml:space="preserve"> কেন</w:t>
      </w:r>
      <w:r>
        <w:br/>
      </w:r>
      <w:r>
        <w:rPr>
          <w:color w:val="970000"/>
        </w:rPr>
        <w:t xml:space="preserve"> আামার</w:t>
      </w:r>
      <w:r>
        <w:rPr>
          <w:color w:val="00002E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46"/>
        </w:rPr>
        <w:t xml:space="preserve"> কেন</w:t>
      </w:r>
      <w:r>
        <w:rPr>
          <w:color w:val="00009A"/>
        </w:rPr>
        <w:t xml:space="preserve"> খোলে</w:t>
      </w:r>
      <w:r>
        <w:rPr>
          <w:color w:val="000055"/>
        </w:rPr>
        <w:t xml:space="preserve"> নাই</w:t>
      </w:r>
      <w:r>
        <w:br/>
      </w:r>
      <w:r>
        <w:rPr>
          <w:color w:val="390000"/>
        </w:rPr>
        <w:t xml:space="preserve"> i</w:t>
      </w:r>
      <w:r>
        <w:rPr>
          <w:color w:val="00004A"/>
        </w:rPr>
        <w:t xml:space="preserve"> can</w:t>
      </w:r>
      <w:r>
        <w:rPr>
          <w:color w:val="000050"/>
        </w:rPr>
        <w:t xml:space="preserve"> not</w:t>
      </w:r>
      <w:r>
        <w:rPr>
          <w:color w:val="000050"/>
        </w:rPr>
        <w:t xml:space="preserve"> open</w:t>
      </w:r>
      <w:r>
        <w:rPr>
          <w:color w:val="370000"/>
        </w:rPr>
        <w:t xml:space="preserve"> a</w:t>
      </w:r>
      <w:r>
        <w:rPr>
          <w:color w:val="000067"/>
        </w:rPr>
        <w:t xml:space="preserve"> bkas</w:t>
      </w:r>
      <w:r>
        <w:rPr>
          <w:color w:val="000030"/>
        </w:rPr>
        <w:t xml:space="preserve"> account</w:t>
      </w:r>
      <w:r>
        <w:rPr>
          <w:color w:val="590000"/>
        </w:rPr>
        <w:t xml:space="preserve"> plz</w:t>
      </w:r>
      <w:r>
        <w:rPr>
          <w:color w:val="530000"/>
        </w:rPr>
        <w:t xml:space="preserve"> help</w:t>
      </w:r>
      <w:r>
        <w:rPr>
          <w:color w:val="510000"/>
        </w:rPr>
        <w:t xml:space="preserve"> me</w:t>
      </w:r>
      <w:r>
        <w:rPr>
          <w:color w:val="4B0000"/>
        </w:rPr>
        <w:t xml:space="preserve"> sir</w:t>
      </w:r>
      <w:r>
        <w:br/>
      </w:r>
      <w:r>
        <w:rPr>
          <w:color w:val="4E0000"/>
        </w:rPr>
        <w:t xml:space="preserve"> এই</w:t>
      </w:r>
      <w:r>
        <w:rPr>
          <w:color w:val="00006A"/>
        </w:rPr>
        <w:t xml:space="preserve"> আইডি</w:t>
      </w:r>
      <w:r>
        <w:rPr>
          <w:color w:val="790000"/>
        </w:rPr>
        <w:t xml:space="preserve"> দিয়ে</w:t>
      </w:r>
      <w:r>
        <w:rPr>
          <w:color w:val="000035"/>
        </w:rPr>
        <w:t xml:space="preserve"> বিকাশ</w:t>
      </w:r>
      <w:r>
        <w:rPr>
          <w:color w:val="00005E"/>
        </w:rPr>
        <w:t xml:space="preserve"> খুলতে</w:t>
      </w:r>
      <w:r>
        <w:rPr>
          <w:color w:val="000063"/>
        </w:rPr>
        <w:t xml:space="preserve"> পারছি</w:t>
      </w:r>
      <w:r>
        <w:rPr>
          <w:color w:val="000042"/>
        </w:rPr>
        <w:t xml:space="preserve"> না</w:t>
      </w:r>
      <w:r>
        <w:rPr>
          <w:color w:val="000050"/>
        </w:rPr>
        <w:t xml:space="preserve"> কেন</w:t>
      </w:r>
      <w:r>
        <w:br/>
      </w:r>
      <w:r>
        <w:rPr>
          <w:color w:val="000026"/>
        </w:rPr>
        <w:t xml:space="preserve"> ki</w:t>
      </w:r>
      <w:r>
        <w:rPr>
          <w:color w:val="00006F"/>
        </w:rPr>
        <w:t xml:space="preserve"> prb</w:t>
      </w:r>
      <w:r>
        <w:rPr>
          <w:color w:val="490000"/>
        </w:rPr>
        <w:t xml:space="preserve"> hocche</w:t>
      </w:r>
      <w:r>
        <w:rPr>
          <w:color w:val="00006C"/>
        </w:rPr>
        <w:t xml:space="preserve"> bujte</w:t>
      </w:r>
      <w:r>
        <w:rPr>
          <w:color w:val="000095"/>
        </w:rPr>
        <w:t xml:space="preserve"> parchi</w:t>
      </w:r>
      <w:r>
        <w:rPr>
          <w:color w:val="00002B"/>
        </w:rPr>
        <w:t xml:space="preserve"> na</w:t>
      </w:r>
      <w:r>
        <w:rPr>
          <w:color w:val="000000"/>
        </w:rPr>
        <w:t xml:space="preserve"> account</w:t>
      </w:r>
      <w:r>
        <w:rPr>
          <w:color w:val="00003F"/>
        </w:rPr>
        <w:t xml:space="preserve"> open</w:t>
      </w:r>
      <w:r>
        <w:rPr>
          <w:color w:val="4B0000"/>
        </w:rPr>
        <w:t xml:space="preserve"> korta</w:t>
      </w:r>
      <w:r>
        <w:rPr>
          <w:color w:val="000095"/>
        </w:rPr>
        <w:t xml:space="preserve"> parchi</w:t>
      </w:r>
      <w:r>
        <w:rPr>
          <w:color w:val="00002B"/>
        </w:rPr>
        <w:t xml:space="preserve"> na</w:t>
      </w:r>
      <w:r>
        <w:br/>
      </w:r>
      <w:r>
        <w:rPr>
          <w:color w:val="420000"/>
        </w:rPr>
        <w:t xml:space="preserve"> ai</w:t>
      </w:r>
      <w:r>
        <w:rPr>
          <w:color w:val="000078"/>
        </w:rPr>
        <w:t xml:space="preserve"> nb</w:t>
      </w:r>
      <w:r>
        <w:rPr>
          <w:color w:val="450000"/>
        </w:rPr>
        <w:t xml:space="preserve"> diye</w:t>
      </w:r>
      <w:r>
        <w:rPr>
          <w:color w:val="000067"/>
        </w:rPr>
        <w:t xml:space="preserve"> bks</w:t>
      </w:r>
      <w:r>
        <w:rPr>
          <w:color w:val="00002A"/>
        </w:rPr>
        <w:t xml:space="preserve"> account</w:t>
      </w:r>
      <w:r>
        <w:rPr>
          <w:color w:val="00004C"/>
        </w:rPr>
        <w:t xml:space="preserve"> khulte</w:t>
      </w:r>
      <w:r>
        <w:rPr>
          <w:color w:val="000064"/>
        </w:rPr>
        <w:t xml:space="preserve"> chacci</w:t>
      </w:r>
      <w:r>
        <w:rPr>
          <w:color w:val="380000"/>
        </w:rPr>
        <w:t xml:space="preserve"> but</w:t>
      </w:r>
      <w:r>
        <w:rPr>
          <w:color w:val="000055"/>
        </w:rPr>
        <w:t xml:space="preserve"> hocce</w:t>
      </w:r>
      <w:r>
        <w:rPr>
          <w:color w:val="000031"/>
        </w:rPr>
        <w:t xml:space="preserve"> na</w:t>
      </w:r>
      <w:r>
        <w:br/>
      </w:r>
      <w:r>
        <w:rPr>
          <w:color w:val="390000"/>
        </w:rPr>
        <w:t xml:space="preserve"> আমার</w:t>
      </w:r>
      <w:r>
        <w:rPr>
          <w:color w:val="000048"/>
        </w:rPr>
        <w:t xml:space="preserve"> একাউন্ট</w:t>
      </w:r>
      <w:r>
        <w:rPr>
          <w:color w:val="0000CC"/>
        </w:rPr>
        <w:t xml:space="preserve"> রেজিস্ট্রার</w:t>
      </w:r>
      <w:r>
        <w:rPr>
          <w:color w:val="000061"/>
        </w:rPr>
        <w:t xml:space="preserve"> হচ্ছে</w:t>
      </w:r>
      <w:r>
        <w:rPr>
          <w:color w:val="000047"/>
        </w:rPr>
        <w:t xml:space="preserve"> না</w:t>
      </w:r>
      <w:r>
        <w:br/>
      </w:r>
      <w:r>
        <w:rPr>
          <w:color w:val="500000"/>
        </w:rPr>
        <w:t xml:space="preserve"> ame</w:t>
      </w:r>
      <w:r>
        <w:rPr>
          <w:color w:val="000085"/>
        </w:rPr>
        <w:t xml:space="preserve"> bakis</w:t>
      </w:r>
      <w:r>
        <w:rPr>
          <w:color w:val="000056"/>
        </w:rPr>
        <w:t xml:space="preserve"> akon</w:t>
      </w:r>
      <w:r>
        <w:rPr>
          <w:color w:val="7E0000"/>
        </w:rPr>
        <w:t xml:space="preserve"> kolta</w:t>
      </w:r>
      <w:r>
        <w:rPr>
          <w:color w:val="00007A"/>
        </w:rPr>
        <w:t xml:space="preserve"> partase</w:t>
      </w:r>
      <w:r>
        <w:rPr>
          <w:color w:val="00002F"/>
        </w:rPr>
        <w:t xml:space="preserve"> na</w:t>
      </w:r>
      <w:r>
        <w:br/>
      </w:r>
      <w:r>
        <w:rPr>
          <w:color w:val="3F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00006D"/>
        </w:rPr>
        <w:t xml:space="preserve"> খুলতে</w:t>
      </w:r>
      <w:r>
        <w:rPr>
          <w:color w:val="00006C"/>
        </w:rPr>
        <w:t xml:space="preserve"> চাচ্ছি</w:t>
      </w:r>
      <w:r>
        <w:rPr>
          <w:color w:val="00009E"/>
        </w:rPr>
        <w:t xml:space="preserve"> হচ্ছেনা</w:t>
      </w:r>
      <w:r>
        <w:rPr>
          <w:color w:val="00005B"/>
        </w:rPr>
        <w:t xml:space="preserve"> কেন</w:t>
      </w:r>
      <w:r>
        <w:br/>
      </w:r>
      <w:r>
        <w:rPr>
          <w:color w:val="00003D"/>
        </w:rPr>
        <w:t xml:space="preserve"> বিকাশ</w:t>
      </w:r>
      <w:r>
        <w:rPr>
          <w:color w:val="0000D1"/>
        </w:rPr>
        <w:t xml:space="preserve"> রেজিস্টেশন</w:t>
      </w:r>
      <w:r>
        <w:rPr>
          <w:color w:val="00006A"/>
        </w:rPr>
        <w:t xml:space="preserve"> হচ্ছে</w:t>
      </w:r>
      <w:r>
        <w:rPr>
          <w:color w:val="00004D"/>
        </w:rPr>
        <w:t xml:space="preserve"> না</w:t>
      </w:r>
      <w:r>
        <w:br/>
      </w:r>
      <w:r>
        <w:rPr>
          <w:color w:val="420000"/>
        </w:rPr>
        <w:t xml:space="preserve"> আমি</w:t>
      </w:r>
      <w:r>
        <w:rPr>
          <w:color w:val="00005F"/>
        </w:rPr>
        <w:t xml:space="preserve"> কেন</w:t>
      </w:r>
      <w:r>
        <w:rPr>
          <w:color w:val="000086"/>
        </w:rPr>
        <w:t xml:space="preserve"> অ্যাকাউন্ট</w:t>
      </w:r>
      <w:r>
        <w:rPr>
          <w:color w:val="000071"/>
        </w:rPr>
        <w:t xml:space="preserve"> খুলতে</w:t>
      </w:r>
      <w:r>
        <w:rPr>
          <w:color w:val="000077"/>
        </w:rPr>
        <w:t xml:space="preserve"> পারছি</w:t>
      </w:r>
      <w:r>
        <w:rPr>
          <w:color w:val="00004F"/>
        </w:rPr>
        <w:t xml:space="preserve"> না</w:t>
      </w:r>
      <w:r>
        <w:br/>
      </w:r>
      <w:r>
        <w:rPr>
          <w:color w:val="000078"/>
        </w:rPr>
        <w:t xml:space="preserve"> bolci</w:t>
      </w:r>
      <w:r>
        <w:rPr>
          <w:color w:val="520000"/>
        </w:rPr>
        <w:t xml:space="preserve"> j</w:t>
      </w:r>
      <w:r>
        <w:rPr>
          <w:color w:val="270000"/>
        </w:rPr>
        <w:t xml:space="preserve"> ami</w:t>
      </w:r>
      <w:r>
        <w:rPr>
          <w:color w:val="000027"/>
        </w:rPr>
        <w:t xml:space="preserve"> account</w:t>
      </w:r>
      <w:r>
        <w:rPr>
          <w:color w:val="000071"/>
        </w:rPr>
        <w:t xml:space="preserve"> khulci</w:t>
      </w:r>
      <w:r>
        <w:rPr>
          <w:color w:val="000032"/>
        </w:rPr>
        <w:t xml:space="preserve"> ta</w:t>
      </w:r>
      <w:r>
        <w:rPr>
          <w:color w:val="00004E"/>
        </w:rPr>
        <w:t xml:space="preserve"> hocce</w:t>
      </w:r>
      <w:r>
        <w:rPr>
          <w:color w:val="00002C"/>
        </w:rPr>
        <w:t xml:space="preserve"> na</w:t>
      </w:r>
      <w:r>
        <w:rPr>
          <w:color w:val="000083"/>
        </w:rPr>
        <w:t xml:space="preserve"> kanen</w:t>
      </w:r>
      <w:r>
        <w:br/>
      </w:r>
      <w:r>
        <w:rPr>
          <w:color w:val="250000"/>
        </w:rPr>
        <w:t xml:space="preserve"> ami</w:t>
      </w:r>
      <w:r>
        <w:rPr>
          <w:color w:val="000048"/>
        </w:rPr>
        <w:t xml:space="preserve"> apps</w:t>
      </w:r>
      <w:r>
        <w:rPr>
          <w:color w:val="000051"/>
        </w:rPr>
        <w:t xml:space="preserve"> dia</w:t>
      </w:r>
      <w:r>
        <w:rPr>
          <w:color w:val="000039"/>
        </w:rPr>
        <w:t xml:space="preserve"> bikash</w:t>
      </w:r>
      <w:r>
        <w:rPr>
          <w:color w:val="000025"/>
        </w:rPr>
        <w:t xml:space="preserve"> account</w:t>
      </w:r>
      <w:r>
        <w:rPr>
          <w:color w:val="00007E"/>
        </w:rPr>
        <w:t xml:space="preserve"> khultasilam</w:t>
      </w:r>
      <w:r>
        <w:rPr>
          <w:color w:val="6C0000"/>
        </w:rPr>
        <w:t xml:space="preserve"> bat</w:t>
      </w:r>
      <w:r>
        <w:rPr>
          <w:color w:val="00007E"/>
        </w:rPr>
        <w:t xml:space="preserve"> khulsana</w:t>
      </w:r>
      <w:r>
        <w:rPr>
          <w:color w:val="000039"/>
        </w:rPr>
        <w:t xml:space="preserve"> kno</w:t>
      </w:r>
      <w:r>
        <w:br/>
      </w:r>
      <w:r>
        <w:rPr>
          <w:color w:val="00001E"/>
        </w:rPr>
        <w:t xml:space="preserve"> বিকাশ</w:t>
      </w:r>
      <w:r>
        <w:rPr>
          <w:color w:val="00005A"/>
        </w:rPr>
        <w:t xml:space="preserve"> একাউন্ড</w:t>
      </w:r>
      <w:r>
        <w:rPr>
          <w:color w:val="000051"/>
        </w:rPr>
        <w:t xml:space="preserve"> খুলছে</w:t>
      </w:r>
      <w:r>
        <w:rPr>
          <w:color w:val="00004C"/>
        </w:rPr>
        <w:t xml:space="preserve"> না</w:t>
      </w:r>
      <w:r>
        <w:rPr>
          <w:color w:val="000045"/>
        </w:rPr>
        <w:t xml:space="preserve"> সব</w:t>
      </w:r>
      <w:r>
        <w:rPr>
          <w:color w:val="410000"/>
        </w:rPr>
        <w:t xml:space="preserve"> কিছু</w:t>
      </w:r>
      <w:r>
        <w:rPr>
          <w:color w:val="00004B"/>
        </w:rPr>
        <w:t xml:space="preserve"> সঠিক</w:t>
      </w:r>
      <w:r>
        <w:rPr>
          <w:color w:val="000061"/>
        </w:rPr>
        <w:t xml:space="preserve"> থাকার</w:t>
      </w:r>
      <w:r>
        <w:rPr>
          <w:color w:val="410000"/>
        </w:rPr>
        <w:t xml:space="preserve"> পর</w:t>
      </w:r>
      <w:r>
        <w:rPr>
          <w:color w:val="440000"/>
        </w:rPr>
        <w:t xml:space="preserve"> ও</w:t>
      </w:r>
      <w:r>
        <w:rPr>
          <w:color w:val="000055"/>
        </w:rPr>
        <w:t xml:space="preserve"> সাবমিট</w:t>
      </w:r>
      <w:r>
        <w:rPr>
          <w:color w:val="000034"/>
        </w:rPr>
        <w:t xml:space="preserve"> হচ্ছে</w:t>
      </w:r>
      <w:r>
        <w:rPr>
          <w:color w:val="00004C"/>
        </w:rPr>
        <w:t xml:space="preserve"> না</w:t>
      </w:r>
      <w:r>
        <w:br/>
      </w:r>
      <w:r>
        <w:rPr>
          <w:color w:val="640000"/>
        </w:rPr>
        <w:t xml:space="preserve"> sir</w:t>
      </w:r>
      <w:r>
        <w:rPr>
          <w:color w:val="32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A"/>
        </w:rPr>
        <w:t xml:space="preserve"> bikas</w:t>
      </w:r>
      <w:r>
        <w:rPr>
          <w:color w:val="00006B"/>
        </w:rPr>
        <w:t xml:space="preserve"> ragestion</w:t>
      </w:r>
      <w:r>
        <w:rPr>
          <w:color w:val="530000"/>
        </w:rPr>
        <w:t xml:space="preserve"> hocca</w:t>
      </w:r>
      <w:r>
        <w:rPr>
          <w:color w:val="000024"/>
        </w:rPr>
        <w:t xml:space="preserve"> na</w:t>
      </w:r>
      <w:r>
        <w:rPr>
          <w:color w:val="00006B"/>
        </w:rPr>
        <w:t xml:space="preserve"> nko</w:t>
      </w:r>
      <w:r>
        <w:rPr>
          <w:color w:val="640000"/>
        </w:rPr>
        <w:t xml:space="preserve"> sir</w:t>
      </w:r>
      <w:r>
        <w:rPr>
          <w:color w:val="00006B"/>
        </w:rPr>
        <w:t xml:space="preserve"> dakban</w:t>
      </w:r>
      <w:r>
        <w:rPr>
          <w:color w:val="400000"/>
        </w:rPr>
        <w:t xml:space="preserve"> aktu</w:t>
      </w:r>
      <w:r>
        <w:br/>
      </w:r>
      <w:r>
        <w:rPr>
          <w:color w:val="250000"/>
        </w:rPr>
        <w:t xml:space="preserve"> আমি</w:t>
      </w:r>
      <w:r>
        <w:rPr>
          <w:color w:val="00003E"/>
        </w:rPr>
        <w:t xml:space="preserve"> nid</w:t>
      </w:r>
      <w:r>
        <w:rPr>
          <w:color w:val="000041"/>
        </w:rPr>
        <w:t xml:space="preserve"> card</w:t>
      </w:r>
      <w:r>
        <w:rPr>
          <w:color w:val="7A0000"/>
        </w:rPr>
        <w:t xml:space="preserve"> দিয়ে</w:t>
      </w:r>
      <w:r>
        <w:rPr>
          <w:color w:val="240000"/>
        </w:rPr>
        <w:t xml:space="preserve"> আমার</w:t>
      </w:r>
      <w:r>
        <w:rPr>
          <w:color w:val="00002D"/>
        </w:rPr>
        <w:t xml:space="preserve"> একাউন্ট</w:t>
      </w:r>
      <w:r>
        <w:rPr>
          <w:color w:val="00003F"/>
        </w:rPr>
        <w:t xml:space="preserve"> খুলতে</w:t>
      </w:r>
      <w:r>
        <w:rPr>
          <w:color w:val="00003F"/>
        </w:rPr>
        <w:t xml:space="preserve"> চাচ্ছি</w:t>
      </w:r>
      <w:r>
        <w:rPr>
          <w:color w:val="000023"/>
        </w:rPr>
        <w:t xml:space="preserve"> বিকাশ</w:t>
      </w:r>
      <w:r>
        <w:rPr>
          <w:color w:val="00005E"/>
        </w:rPr>
        <w:t xml:space="preserve"> এপস</w:t>
      </w:r>
      <w:r>
        <w:rPr>
          <w:color w:val="7A0000"/>
        </w:rPr>
        <w:t xml:space="preserve"> দিয়ে</w:t>
      </w:r>
      <w:r>
        <w:rPr>
          <w:color w:val="560000"/>
        </w:rPr>
        <w:t xml:space="preserve"> বাট</w:t>
      </w:r>
      <w:r>
        <w:rPr>
          <w:color w:val="00003D"/>
        </w:rPr>
        <w:t xml:space="preserve"> হচ্ছে</w:t>
      </w:r>
      <w:r>
        <w:rPr>
          <w:color w:val="00002C"/>
        </w:rPr>
        <w:t xml:space="preserve"> না</w:t>
      </w:r>
      <w:r>
        <w:rPr>
          <w:color w:val="320000"/>
        </w:rPr>
        <w:t xml:space="preserve"> কিন্তু</w:t>
      </w:r>
      <w:r>
        <w:rPr>
          <w:color w:val="000035"/>
        </w:rPr>
        <w:t xml:space="preserve"> কেন</w:t>
      </w:r>
      <w:r>
        <w:br/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47"/>
        </w:rPr>
        <w:t xml:space="preserve"> খুলতে</w:t>
      </w:r>
      <w:r>
        <w:rPr>
          <w:color w:val="000065"/>
        </w:rPr>
        <w:t xml:space="preserve"> পারতেছি</w:t>
      </w:r>
      <w:r>
        <w:rPr>
          <w:color w:val="000032"/>
        </w:rPr>
        <w:t xml:space="preserve"> না</w:t>
      </w:r>
      <w:r>
        <w:rPr>
          <w:color w:val="00009B"/>
        </w:rPr>
        <w:t xml:space="preserve"> ভেরিফেকেশন</w:t>
      </w:r>
      <w:r>
        <w:rPr>
          <w:color w:val="000076"/>
        </w:rPr>
        <w:t xml:space="preserve"> ফেইল</w:t>
      </w:r>
      <w:r>
        <w:rPr>
          <w:color w:val="000045"/>
        </w:rPr>
        <w:t xml:space="preserve"> হচ্ছে</w:t>
      </w:r>
      <w:r>
        <w:br/>
      </w:r>
      <w:r>
        <w:rPr>
          <w:color w:val="000033"/>
        </w:rPr>
        <w:t xml:space="preserve"> bkash</w:t>
      </w:r>
      <w:r>
        <w:rPr>
          <w:color w:val="6B0000"/>
        </w:rPr>
        <w:t xml:space="preserve"> hoy</w:t>
      </w:r>
      <w:r>
        <w:rPr>
          <w:color w:val="000042"/>
        </w:rPr>
        <w:t xml:space="preserve"> na</w:t>
      </w:r>
      <w:r>
        <w:rPr>
          <w:color w:val="000059"/>
        </w:rPr>
        <w:t xml:space="preserve"> kno</w:t>
      </w:r>
      <w:r>
        <w:rPr>
          <w:color w:val="0000C3"/>
        </w:rPr>
        <w:t xml:space="preserve"> ragistioen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একাউন্ট</w:t>
      </w:r>
      <w:r>
        <w:rPr>
          <w:color w:val="0000CB"/>
        </w:rPr>
        <w:t xml:space="preserve"> খুছে</w:t>
      </w:r>
      <w:r>
        <w:rPr>
          <w:color w:val="000046"/>
        </w:rPr>
        <w:t xml:space="preserve"> না</w:t>
      </w:r>
      <w:r>
        <w:rPr>
          <w:color w:val="000054"/>
        </w:rPr>
        <w:t xml:space="preserve"> কেন</w:t>
      </w:r>
      <w:r>
        <w:br/>
      </w:r>
      <w:r>
        <w:rPr>
          <w:color w:val="230000"/>
        </w:rPr>
        <w:t xml:space="preserve"> আমি</w:t>
      </w:r>
      <w:r>
        <w:rPr>
          <w:color w:val="000038"/>
        </w:rPr>
        <w:t xml:space="preserve"> একটা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3C"/>
        </w:rPr>
        <w:t xml:space="preserve"> খুলতে</w:t>
      </w:r>
      <w:r>
        <w:rPr>
          <w:color w:val="00003C"/>
        </w:rPr>
        <w:t xml:space="preserve"> চাচ্ছি</w:t>
      </w:r>
      <w:r>
        <w:rPr>
          <w:color w:val="320000"/>
        </w:rPr>
        <w:t xml:space="preserve"> এই</w:t>
      </w:r>
      <w:r>
        <w:rPr>
          <w:color w:val="000035"/>
        </w:rPr>
        <w:t xml:space="preserve"> নাম্বারে</w:t>
      </w:r>
      <w:r>
        <w:rPr>
          <w:color w:val="300000"/>
        </w:rPr>
        <w:t xml:space="preserve"> কিন্তু</w:t>
      </w:r>
      <w:r>
        <w:rPr>
          <w:color w:val="00003A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560000"/>
        </w:rPr>
        <w:t xml:space="preserve"> দয়া</w:t>
      </w:r>
      <w:r>
        <w:rPr>
          <w:color w:val="340000"/>
        </w:rPr>
        <w:t xml:space="preserve"> করে</w:t>
      </w:r>
      <w:r>
        <w:rPr>
          <w:color w:val="4A0000"/>
        </w:rPr>
        <w:t xml:space="preserve"> যদি</w:t>
      </w:r>
      <w:r>
        <w:rPr>
          <w:color w:val="430000"/>
        </w:rPr>
        <w:t xml:space="preserve"> একটু</w:t>
      </w:r>
      <w:r>
        <w:rPr>
          <w:color w:val="000064"/>
        </w:rPr>
        <w:t xml:space="preserve"> সহযোগিতা</w:t>
      </w:r>
      <w:r>
        <w:rPr>
          <w:color w:val="5B0000"/>
        </w:rPr>
        <w:t xml:space="preserve"> করেন</w:t>
      </w:r>
      <w:r>
        <w:br/>
      </w:r>
      <w:r>
        <w:rPr>
          <w:color w:val="230000"/>
        </w:rPr>
        <w:t xml:space="preserve"> আমি</w:t>
      </w:r>
      <w:r>
        <w:rPr>
          <w:color w:val="000084"/>
        </w:rPr>
        <w:t xml:space="preserve"> মবুকল</w:t>
      </w:r>
      <w:r>
        <w:rPr>
          <w:color w:val="000000"/>
        </w:rPr>
        <w:t xml:space="preserve"> হোসেন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66"/>
        </w:rPr>
        <w:t xml:space="preserve"> নিবন্ধন</w:t>
      </w:r>
      <w:r>
        <w:rPr>
          <w:color w:val="4B0000"/>
        </w:rPr>
        <w:t xml:space="preserve"> করলাম</w:t>
      </w:r>
      <w:r>
        <w:rPr>
          <w:color w:val="300000"/>
        </w:rPr>
        <w:t xml:space="preserve"> কিন্তু</w:t>
      </w:r>
      <w:r>
        <w:rPr>
          <w:color w:val="000053"/>
        </w:rPr>
        <w:t xml:space="preserve"> হলো</w:t>
      </w:r>
      <w:r>
        <w:rPr>
          <w:color w:val="000000"/>
        </w:rPr>
        <w:t xml:space="preserve"> না</w:t>
      </w:r>
      <w:r>
        <w:rPr>
          <w:color w:val="000084"/>
        </w:rPr>
        <w:t xml:space="preserve"> দুঃখ</w:t>
      </w:r>
      <w:r>
        <w:rPr>
          <w:color w:val="000000"/>
        </w:rPr>
        <w:t xml:space="preserve"> বলছে</w:t>
      </w:r>
      <w:r>
        <w:br/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3D0000"/>
        </w:rPr>
        <w:t xml:space="preserve"> করতে</w:t>
      </w:r>
      <w:r>
        <w:rPr>
          <w:color w:val="720000"/>
        </w:rPr>
        <w:t xml:space="preserve"> গিয়ে</w:t>
      </w:r>
      <w:r>
        <w:rPr>
          <w:color w:val="00007B"/>
        </w:rPr>
        <w:t xml:space="preserve"> ভেরিফিকেশন</w:t>
      </w:r>
      <w:r>
        <w:rPr>
          <w:color w:val="000087"/>
        </w:rPr>
        <w:t xml:space="preserve"> ফেইল</w:t>
      </w:r>
      <w:r>
        <w:rPr>
          <w:color w:val="00005E"/>
        </w:rPr>
        <w:t xml:space="preserve"> আসে</w:t>
      </w:r>
      <w:r>
        <w:br/>
      </w:r>
      <w:r>
        <w:rPr>
          <w:color w:val="2C0000"/>
        </w:rPr>
        <w:t xml:space="preserve"> amar</w:t>
      </w:r>
      <w:r>
        <w:rPr>
          <w:color w:val="000051"/>
        </w:rPr>
        <w:t xml:space="preserve"> registration</w:t>
      </w:r>
      <w:r>
        <w:rPr>
          <w:color w:val="00005F"/>
        </w:rPr>
        <w:t xml:space="preserve"> successful</w:t>
      </w:r>
      <w:r>
        <w:rPr>
          <w:color w:val="000052"/>
        </w:rPr>
        <w:t xml:space="preserve"> hocce</w:t>
      </w:r>
      <w:r>
        <w:rPr>
          <w:color w:val="00002F"/>
        </w:rPr>
        <w:t xml:space="preserve"> na</w:t>
      </w:r>
      <w:r>
        <w:rPr>
          <w:color w:val="00003F"/>
        </w:rPr>
        <w:t xml:space="preserve"> kno</w:t>
      </w:r>
      <w:r>
        <w:rPr>
          <w:color w:val="00007C"/>
        </w:rPr>
        <w:t xml:space="preserve"> jnte</w:t>
      </w:r>
      <w:r>
        <w:rPr>
          <w:color w:val="000047"/>
        </w:rPr>
        <w:t xml:space="preserve"> pari</w:t>
      </w:r>
      <w:r>
        <w:rPr>
          <w:color w:val="740000"/>
        </w:rPr>
        <w:t xml:space="preserve"> boss</w:t>
      </w:r>
      <w:r>
        <w:br/>
      </w:r>
      <w:r>
        <w:rPr>
          <w:color w:val="300000"/>
        </w:rPr>
        <w:t xml:space="preserve"> amar</w:t>
      </w:r>
      <w:r>
        <w:rPr>
          <w:color w:val="00004A"/>
        </w:rPr>
        <w:t xml:space="preserve"> akta</w:t>
      </w:r>
      <w:r>
        <w:rPr>
          <w:color w:val="00008E"/>
        </w:rPr>
        <w:t xml:space="preserve"> numb</w:t>
      </w:r>
      <w:r>
        <w:rPr>
          <w:color w:val="330000"/>
        </w:rPr>
        <w:t xml:space="preserve"> a</w:t>
      </w:r>
      <w:r>
        <w:rPr>
          <w:color w:val="000028"/>
        </w:rPr>
        <w:t xml:space="preserve"> bkash</w:t>
      </w:r>
      <w:r>
        <w:rPr>
          <w:color w:val="00004C"/>
        </w:rPr>
        <w:t xml:space="preserve"> open</w:t>
      </w:r>
      <w:r>
        <w:rPr>
          <w:color w:val="000073"/>
        </w:rPr>
        <w:t xml:space="preserve"> hossa</w:t>
      </w:r>
      <w:r>
        <w:rPr>
          <w:color w:val="000045"/>
        </w:rPr>
        <w:t xml:space="preserve"> kno</w:t>
      </w:r>
      <w:r>
        <w:rPr>
          <w:color w:val="5C0000"/>
        </w:rPr>
        <w:t xml:space="preserve"> jodi</w:t>
      </w:r>
      <w:r>
        <w:rPr>
          <w:color w:val="000000"/>
        </w:rPr>
        <w:t xml:space="preserve"> boltan</w:t>
      </w:r>
      <w:r>
        <w:br/>
      </w:r>
      <w:r>
        <w:rPr>
          <w:color w:val="000091"/>
        </w:rPr>
        <w:t xml:space="preserve"> অ্যাপস</w:t>
      </w:r>
      <w:r>
        <w:rPr>
          <w:color w:val="000043"/>
        </w:rPr>
        <w:t xml:space="preserve"> থেকে</w:t>
      </w:r>
      <w:r>
        <w:rPr>
          <w:color w:val="000044"/>
        </w:rPr>
        <w:t xml:space="preserve"> একাউন্ট</w:t>
      </w:r>
      <w:r>
        <w:rPr>
          <w:color w:val="00005F"/>
        </w:rPr>
        <w:t xml:space="preserve"> খুলতে</w:t>
      </w:r>
      <w:r>
        <w:rPr>
          <w:color w:val="00004F"/>
        </w:rPr>
        <w:t xml:space="preserve"> চাই</w:t>
      </w:r>
      <w:r>
        <w:rPr>
          <w:color w:val="4C0000"/>
        </w:rPr>
        <w:t xml:space="preserve"> কিন্তু</w:t>
      </w:r>
      <w:r>
        <w:rPr>
          <w:color w:val="00005C"/>
        </w:rPr>
        <w:t xml:space="preserve"> হচ্ছে</w:t>
      </w:r>
      <w:r>
        <w:rPr>
          <w:color w:val="000043"/>
        </w:rPr>
        <w:t xml:space="preserve"> না</w:t>
      </w:r>
      <w:r>
        <w:br/>
      </w:r>
      <w:r>
        <w:rPr>
          <w:color w:val="00004F"/>
        </w:rPr>
        <w:t xml:space="preserve"> সব</w:t>
      </w:r>
      <w:r>
        <w:rPr>
          <w:color w:val="4B0000"/>
        </w:rPr>
        <w:t xml:space="preserve"> কিছু</w:t>
      </w:r>
      <w:r>
        <w:rPr>
          <w:color w:val="000052"/>
        </w:rPr>
        <w:t xml:space="preserve"> ঠিক</w:t>
      </w:r>
      <w:r>
        <w:rPr>
          <w:color w:val="000086"/>
        </w:rPr>
        <w:t xml:space="preserve"> ঠাক</w:t>
      </w:r>
      <w:r>
        <w:rPr>
          <w:color w:val="00005A"/>
        </w:rPr>
        <w:t xml:space="preserve"> দিলাম</w:t>
      </w:r>
      <w:r>
        <w:rPr>
          <w:color w:val="310000"/>
        </w:rPr>
        <w:t xml:space="preserve"> কিন্তু</w:t>
      </w:r>
      <w:r>
        <w:rPr>
          <w:color w:val="00005A"/>
        </w:rPr>
        <w:t xml:space="preserve"> ওপেন</w:t>
      </w:r>
      <w:r>
        <w:rPr>
          <w:color w:val="000054"/>
        </w:rPr>
        <w:t xml:space="preserve"> হলো</w:t>
      </w:r>
      <w:r>
        <w:rPr>
          <w:color w:val="00002B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50000"/>
        </w:rPr>
        <w:t xml:space="preserve"> ami</w:t>
      </w:r>
      <w:r>
        <w:rPr>
          <w:color w:val="3A0000"/>
        </w:rPr>
        <w:t xml:space="preserve"> amar</w:t>
      </w:r>
      <w:r>
        <w:rPr>
          <w:color w:val="000060"/>
        </w:rPr>
        <w:t xml:space="preserve"> id</w:t>
      </w:r>
      <w:r>
        <w:rPr>
          <w:color w:val="740000"/>
        </w:rPr>
        <w:t xml:space="preserve"> diya</w:t>
      </w:r>
      <w:r>
        <w:rPr>
          <w:color w:val="000052"/>
        </w:rPr>
        <w:t xml:space="preserve"> bikash</w:t>
      </w:r>
      <w:r>
        <w:rPr>
          <w:color w:val="00005A"/>
        </w:rPr>
        <w:t xml:space="preserve"> open</w:t>
      </w:r>
      <w:r>
        <w:rPr>
          <w:color w:val="450000"/>
        </w:rPr>
        <w:t xml:space="preserve"> korte</w:t>
      </w:r>
      <w:r>
        <w:rPr>
          <w:color w:val="00006E"/>
        </w:rPr>
        <w:t xml:space="preserve"> parci</w:t>
      </w:r>
      <w:r>
        <w:rPr>
          <w:color w:val="00003D"/>
        </w:rPr>
        <w:t xml:space="preserve"> na</w:t>
      </w:r>
      <w:r>
        <w:br/>
      </w:r>
      <w:r>
        <w:rPr>
          <w:color w:val="250000"/>
        </w:rPr>
        <w:t xml:space="preserve"> আমি</w:t>
      </w:r>
      <w:r>
        <w:rPr>
          <w:color w:val="000045"/>
        </w:rPr>
        <w:t xml:space="preserve"> নতুন</w:t>
      </w:r>
      <w:r>
        <w:rPr>
          <w:color w:val="000042"/>
        </w:rPr>
        <w:t xml:space="preserve"> একটি</w:t>
      </w:r>
      <w:r>
        <w:rPr>
          <w:color w:val="00005B"/>
        </w:rPr>
        <w:t xml:space="preserve"> একাউন্ট</w:t>
      </w:r>
      <w:r>
        <w:rPr>
          <w:color w:val="00003F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কিন্তু</w:t>
      </w:r>
      <w:r>
        <w:rPr>
          <w:color w:val="470000"/>
        </w:rPr>
        <w:t xml:space="preserve"> কোনো</w:t>
      </w:r>
      <w:r>
        <w:rPr>
          <w:color w:val="790000"/>
        </w:rPr>
        <w:t xml:space="preserve"> ভাবেই</w:t>
      </w:r>
      <w:r>
        <w:rPr>
          <w:color w:val="00005B"/>
        </w:rPr>
        <w:t xml:space="preserve"> একাউন্ট</w:t>
      </w:r>
      <w:r>
        <w:rPr>
          <w:color w:val="000044"/>
        </w:rPr>
        <w:t xml:space="preserve"> খোলা</w:t>
      </w:r>
      <w:r>
        <w:rPr>
          <w:color w:val="00004E"/>
        </w:rPr>
        <w:t xml:space="preserve"> যাচ্ছে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এখন</w:t>
      </w:r>
      <w:r>
        <w:rPr>
          <w:color w:val="240000"/>
        </w:rPr>
        <w:t xml:space="preserve"> আমার</w:t>
      </w:r>
      <w:r>
        <w:rPr>
          <w:color w:val="000062"/>
        </w:rPr>
        <w:t xml:space="preserve"> করনীয়</w:t>
      </w:r>
      <w:r>
        <w:rPr>
          <w:color w:val="000000"/>
        </w:rPr>
        <w:t xml:space="preserve"> কী</w:t>
      </w:r>
      <w:r>
        <w:br/>
      </w:r>
      <w:r>
        <w:rPr>
          <w:color w:val="2F0000"/>
        </w:rPr>
        <w:t xml:space="preserve"> amar</w:t>
      </w:r>
      <w:r>
        <w:rPr>
          <w:color w:val="00006B"/>
        </w:rPr>
        <w:t xml:space="preserve"> accounts</w:t>
      </w:r>
      <w:r>
        <w:rPr>
          <w:color w:val="000038"/>
        </w:rPr>
        <w:t xml:space="preserve"> ta</w:t>
      </w:r>
      <w:r>
        <w:rPr>
          <w:color w:val="00004A"/>
        </w:rPr>
        <w:t xml:space="preserve"> open</w:t>
      </w:r>
      <w:r>
        <w:rPr>
          <w:color w:val="380000"/>
        </w:rPr>
        <w:t xml:space="preserve"> korte</w:t>
      </w:r>
      <w:r>
        <w:rPr>
          <w:color w:val="000058"/>
        </w:rPr>
        <w:t xml:space="preserve"> parchi</w:t>
      </w:r>
      <w:r>
        <w:rPr>
          <w:color w:val="000032"/>
        </w:rPr>
        <w:t xml:space="preserve"> na</w:t>
      </w:r>
      <w:r>
        <w:rPr>
          <w:color w:val="510000"/>
        </w:rPr>
        <w:t xml:space="preserve"> kano</w:t>
      </w:r>
      <w:r>
        <w:rPr>
          <w:color w:val="590000"/>
        </w:rPr>
        <w:t xml:space="preserve"> aktu</w:t>
      </w:r>
      <w:r>
        <w:rPr>
          <w:color w:val="770000"/>
        </w:rPr>
        <w:t xml:space="preserve"> dekben</w:t>
      </w:r>
      <w:r>
        <w:br/>
      </w:r>
      <w:r>
        <w:rPr>
          <w:color w:val="5F0000"/>
        </w:rPr>
        <w:t xml:space="preserve"> আসসালামু</w:t>
      </w:r>
      <w:r>
        <w:rPr>
          <w:color w:val="5F0000"/>
        </w:rPr>
        <w:t xml:space="preserve"> আলাইকুম</w:t>
      </w:r>
      <w:r>
        <w:rPr>
          <w:color w:val="000000"/>
        </w:rPr>
        <w:t xml:space="preserve"> স্যার</w:t>
      </w:r>
      <w:r>
        <w:rPr>
          <w:color w:val="280000"/>
        </w:rPr>
        <w:t xml:space="preserve"> আমি</w:t>
      </w:r>
      <w:r>
        <w:rPr>
          <w:color w:val="00003F"/>
        </w:rPr>
        <w:t xml:space="preserve"> একটা</w:t>
      </w:r>
      <w:r>
        <w:rPr>
          <w:color w:val="000031"/>
        </w:rPr>
        <w:t xml:space="preserve"> একাউন্ট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57"/>
        </w:rPr>
        <w:t xml:space="preserve"> সব</w:t>
      </w:r>
      <w:r>
        <w:rPr>
          <w:color w:val="530000"/>
        </w:rPr>
        <w:t xml:space="preserve"> কিছু</w:t>
      </w:r>
      <w:r>
        <w:rPr>
          <w:color w:val="00005B"/>
        </w:rPr>
        <w:t xml:space="preserve"> ঠিক</w:t>
      </w:r>
      <w:r>
        <w:rPr>
          <w:color w:val="000039"/>
        </w:rPr>
        <w:t xml:space="preserve"> আছে</w:t>
      </w:r>
      <w:r>
        <w:rPr>
          <w:color w:val="360000"/>
        </w:rPr>
        <w:t xml:space="preserve"> কিন্তু</w:t>
      </w:r>
      <w:r>
        <w:rPr>
          <w:color w:val="000042"/>
        </w:rPr>
        <w:t xml:space="preserve"> হচ্ছে</w:t>
      </w:r>
      <w:r>
        <w:rPr>
          <w:color w:val="000030"/>
        </w:rPr>
        <w:t xml:space="preserve"> না</w:t>
      </w:r>
      <w:r>
        <w:br/>
      </w:r>
      <w:r>
        <w:rPr>
          <w:color w:val="470000"/>
        </w:rPr>
        <w:t xml:space="preserve"> ami</w:t>
      </w:r>
      <w:r>
        <w:rPr>
          <w:color w:val="00006D"/>
        </w:rPr>
        <w:t xml:space="preserve"> bikash</w:t>
      </w:r>
      <w:r>
        <w:rPr>
          <w:color w:val="5B0000"/>
        </w:rPr>
        <w:t xml:space="preserve"> korte</w:t>
      </w:r>
      <w:r>
        <w:rPr>
          <w:color w:val="0000A3"/>
        </w:rPr>
        <w:t xml:space="preserve"> parchina</w:t>
      </w:r>
      <w:r>
        <w:rPr>
          <w:color w:val="000070"/>
        </w:rPr>
        <w:t xml:space="preserve"> keno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5F"/>
        </w:rPr>
        <w:t xml:space="preserve"> খুলছে</w:t>
      </w:r>
      <w:r>
        <w:rPr>
          <w:color w:val="00002C"/>
        </w:rPr>
        <w:t xml:space="preserve"> না</w:t>
      </w:r>
      <w:r>
        <w:rPr>
          <w:color w:val="3E0000"/>
        </w:rPr>
        <w:t xml:space="preserve"> কোন</w:t>
      </w:r>
      <w:r>
        <w:rPr>
          <w:color w:val="00009A"/>
        </w:rPr>
        <w:t xml:space="preserve"> বার</w:t>
      </w:r>
      <w:r>
        <w:rPr>
          <w:color w:val="00009A"/>
        </w:rPr>
        <w:t xml:space="preserve"> বার</w:t>
      </w:r>
      <w:r>
        <w:rPr>
          <w:color w:val="00007D"/>
        </w:rPr>
        <w:t xml:space="preserve"> সমেস্যা</w:t>
      </w:r>
      <w:r>
        <w:rPr>
          <w:color w:val="570000"/>
        </w:rPr>
        <w:t xml:space="preserve"> বলছে</w:t>
      </w:r>
      <w:r>
        <w:br/>
      </w:r>
      <w:r>
        <w:rPr>
          <w:color w:val="260000"/>
        </w:rPr>
        <w:t xml:space="preserve"> আমার</w:t>
      </w:r>
      <w:r>
        <w:rPr>
          <w:color w:val="00003E"/>
        </w:rPr>
        <w:t xml:space="preserve"> একটা</w:t>
      </w:r>
      <w:r>
        <w:rPr>
          <w:color w:val="000025"/>
        </w:rPr>
        <w:t xml:space="preserve"> বিকাশ</w:t>
      </w:r>
      <w:r>
        <w:rPr>
          <w:color w:val="000061"/>
        </w:rPr>
        <w:t xml:space="preserve"> খুলবো</w:t>
      </w:r>
      <w:r>
        <w:rPr>
          <w:color w:val="350000"/>
        </w:rPr>
        <w:t xml:space="preserve"> কিন্তু</w:t>
      </w:r>
      <w:r>
        <w:rPr>
          <w:color w:val="0000A4"/>
        </w:rPr>
        <w:t xml:space="preserve"> বার</w:t>
      </w:r>
      <w:r>
        <w:rPr>
          <w:color w:val="0000A4"/>
        </w:rPr>
        <w:t xml:space="preserve"> বার</w:t>
      </w:r>
      <w:r>
        <w:rPr>
          <w:color w:val="00004E"/>
        </w:rPr>
        <w:t xml:space="preserve"> সমস্যা</w:t>
      </w:r>
      <w:r>
        <w:rPr>
          <w:color w:val="000061"/>
        </w:rPr>
        <w:t xml:space="preserve"> দেখায়</w:t>
      </w:r>
      <w:r>
        <w:rPr>
          <w:color w:val="000038"/>
        </w:rPr>
        <w:t xml:space="preserve"> কেন</w:t>
      </w:r>
      <w:r>
        <w:br/>
      </w:r>
      <w:r>
        <w:rPr>
          <w:color w:val="000043"/>
        </w:rPr>
        <w:t xml:space="preserve"> বিকাশ</w:t>
      </w:r>
      <w:r>
        <w:rPr>
          <w:color w:val="00004E"/>
        </w:rPr>
        <w:t xml:space="preserve"> account</w:t>
      </w:r>
      <w:r>
        <w:rPr>
          <w:color w:val="0000E8"/>
        </w:rPr>
        <w:t xml:space="preserve"> খুলতেছেনা</w:t>
      </w:r>
      <w:r>
        <w:br/>
      </w:r>
      <w:r>
        <w:rPr>
          <w:color w:val="000058"/>
        </w:rPr>
        <w:t xml:space="preserve"> কিছুক্ষণ</w:t>
      </w:r>
      <w:r>
        <w:rPr>
          <w:color w:val="650000"/>
        </w:rPr>
        <w:t xml:space="preserve"> আগেই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50"/>
        </w:rPr>
        <w:t xml:space="preserve"> খোলার</w:t>
      </w:r>
      <w:r>
        <w:rPr>
          <w:color w:val="380000"/>
        </w:rPr>
        <w:t xml:space="preserve"> জন্য</w:t>
      </w:r>
      <w:r>
        <w:rPr>
          <w:color w:val="2F0000"/>
        </w:rPr>
        <w:t xml:space="preserve"> এই</w:t>
      </w:r>
      <w:r>
        <w:rPr>
          <w:color w:val="000032"/>
        </w:rPr>
        <w:t xml:space="preserve"> নাম্বারে</w:t>
      </w:r>
      <w:r>
        <w:rPr>
          <w:color w:val="00004C"/>
        </w:rPr>
        <w:t xml:space="preserve"> চেষ্টা</w:t>
      </w:r>
      <w:r>
        <w:rPr>
          <w:color w:val="380000"/>
        </w:rPr>
        <w:t xml:space="preserve"> করেছি</w:t>
      </w:r>
      <w:r>
        <w:rPr>
          <w:color w:val="2D0000"/>
        </w:rPr>
        <w:t xml:space="preserve"> কিন্তু</w:t>
      </w:r>
      <w:r>
        <w:rPr>
          <w:color w:val="000050"/>
        </w:rPr>
        <w:t xml:space="preserve"> সফল</w:t>
      </w:r>
      <w:r>
        <w:rPr>
          <w:color w:val="00006E"/>
        </w:rPr>
        <w:t xml:space="preserve"> হয়না</w:t>
      </w:r>
      <w:r>
        <w:br/>
      </w:r>
      <w:r>
        <w:rPr>
          <w:color w:val="580000"/>
        </w:rPr>
        <w:t xml:space="preserve"> hi</w:t>
      </w:r>
      <w:r>
        <w:rPr>
          <w:color w:val="270000"/>
        </w:rPr>
        <w:t xml:space="preserve"> আমি</w:t>
      </w:r>
      <w:r>
        <w:rPr>
          <w:color w:val="00003F"/>
        </w:rPr>
        <w:t xml:space="preserve"> একটা</w:t>
      </w:r>
      <w:r>
        <w:rPr>
          <w:color w:val="000026"/>
        </w:rPr>
        <w:t xml:space="preserve"> বিকাশ</w:t>
      </w:r>
      <w:r>
        <w:rPr>
          <w:color w:val="000044"/>
        </w:rPr>
        <w:t xml:space="preserve"> খুলতে</w:t>
      </w:r>
      <w:r>
        <w:rPr>
          <w:color w:val="000075"/>
        </w:rPr>
        <w:t xml:space="preserve"> চাইছিলাম</w:t>
      </w:r>
      <w:r>
        <w:rPr>
          <w:color w:val="650000"/>
        </w:rPr>
        <w:t xml:space="preserve"> কিন্তুু</w:t>
      </w:r>
      <w:r>
        <w:rPr>
          <w:color w:val="000077"/>
        </w:rPr>
        <w:t xml:space="preserve"> খুলতেছে</w:t>
      </w:r>
      <w:r>
        <w:rPr>
          <w:color w:val="000030"/>
        </w:rPr>
        <w:t xml:space="preserve"> না</w:t>
      </w:r>
      <w:r>
        <w:rPr>
          <w:color w:val="000047"/>
        </w:rPr>
        <w:t xml:space="preserve"> কেনো</w:t>
      </w:r>
      <w:r>
        <w:br/>
      </w:r>
      <w:r>
        <w:rPr>
          <w:color w:val="310000"/>
        </w:rPr>
        <w:t xml:space="preserve"> amar</w:t>
      </w:r>
      <w:r>
        <w:rPr>
          <w:color w:val="000052"/>
        </w:rPr>
        <w:t xml:space="preserve"> id</w:t>
      </w:r>
      <w:r>
        <w:rPr>
          <w:color w:val="000049"/>
        </w:rPr>
        <w:t xml:space="preserve"> card</w:t>
      </w:r>
      <w:r>
        <w:rPr>
          <w:color w:val="4B0000"/>
        </w:rPr>
        <w:t xml:space="preserve"> diye</w:t>
      </w:r>
      <w:r>
        <w:rPr>
          <w:color w:val="000014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4A"/>
        </w:rPr>
        <w:t xml:space="preserve"> kholche</w:t>
      </w:r>
      <w:r>
        <w:rPr>
          <w:color w:val="000035"/>
        </w:rPr>
        <w:t xml:space="preserve"> na</w:t>
      </w:r>
      <w:r>
        <w:rPr>
          <w:color w:val="000000"/>
        </w:rPr>
        <w:t xml:space="preserve"> keno</w:t>
      </w:r>
      <w:r>
        <w:rPr>
          <w:color w:val="2E0000"/>
        </w:rPr>
        <w:t xml:space="preserve"> ami</w:t>
      </w:r>
      <w:r>
        <w:rPr>
          <w:color w:val="000059"/>
        </w:rPr>
        <w:t xml:space="preserve"> bar</w:t>
      </w:r>
      <w:r>
        <w:rPr>
          <w:color w:val="000059"/>
        </w:rPr>
        <w:t xml:space="preserve"> bar</w:t>
      </w:r>
      <w:r>
        <w:rPr>
          <w:color w:val="00004D"/>
        </w:rPr>
        <w:t xml:space="preserve"> chests</w:t>
      </w:r>
      <w:r>
        <w:rPr>
          <w:color w:val="290000"/>
        </w:rPr>
        <w:t xml:space="preserve"> korar</w:t>
      </w:r>
      <w:r>
        <w:rPr>
          <w:color w:val="00003C"/>
        </w:rPr>
        <w:t xml:space="preserve"> poreo</w:t>
      </w:r>
      <w:r>
        <w:rPr>
          <w:color w:val="2D0000"/>
        </w:rPr>
        <w:t xml:space="preserve"> hocche</w:t>
      </w:r>
      <w:r>
        <w:rPr>
          <w:color w:val="000035"/>
        </w:rPr>
        <w:t xml:space="preserve"> na</w:t>
      </w:r>
      <w:r>
        <w:rPr>
          <w:color w:val="000000"/>
        </w:rPr>
        <w:t xml:space="preserve"> keno</w:t>
      </w:r>
      <w:r>
        <w:rPr>
          <w:color w:val="2E0000"/>
        </w:rPr>
        <w:t xml:space="preserve"> ami</w:t>
      </w:r>
      <w:r>
        <w:rPr>
          <w:color w:val="1D0000"/>
        </w:rPr>
        <w:t xml:space="preserve"> er</w:t>
      </w:r>
      <w:r>
        <w:rPr>
          <w:color w:val="2B0000"/>
        </w:rPr>
        <w:t xml:space="preserve"> age</w:t>
      </w:r>
      <w:r>
        <w:rPr>
          <w:color w:val="310000"/>
        </w:rPr>
        <w:t xml:space="preserve"> amar</w:t>
      </w:r>
      <w:r>
        <w:rPr>
          <w:color w:val="000052"/>
        </w:rPr>
        <w:t xml:space="preserve"> id</w:t>
      </w:r>
      <w:r>
        <w:rPr>
          <w:color w:val="000049"/>
        </w:rPr>
        <w:t xml:space="preserve"> card</w:t>
      </w:r>
      <w:r>
        <w:rPr>
          <w:color w:val="4B0000"/>
        </w:rPr>
        <w:t xml:space="preserve"> diye</w:t>
      </w:r>
      <w:r>
        <w:rPr>
          <w:color w:val="000023"/>
        </w:rPr>
        <w:t xml:space="preserve"> kono</w:t>
      </w:r>
      <w:r>
        <w:rPr>
          <w:color w:val="00002E"/>
        </w:rPr>
        <w:t xml:space="preserve"> account</w:t>
      </w:r>
      <w:r>
        <w:rPr>
          <w:color w:val="00004D"/>
        </w:rPr>
        <w:t xml:space="preserve"> khulini</w:t>
      </w:r>
      <w:r>
        <w:br/>
      </w:r>
      <w:r>
        <w:rPr>
          <w:color w:val="00009F"/>
        </w:rPr>
        <w:t xml:space="preserve"> bikhas</w:t>
      </w:r>
      <w:r>
        <w:rPr>
          <w:color w:val="00006A"/>
        </w:rPr>
        <w:t xml:space="preserve"> khola</w:t>
      </w:r>
      <w:r>
        <w:rPr>
          <w:color w:val="000069"/>
        </w:rPr>
        <w:t xml:space="preserve"> jai</w:t>
      </w:r>
      <w:r>
        <w:rPr>
          <w:color w:val="000040"/>
        </w:rPr>
        <w:t xml:space="preserve"> na</w:t>
      </w:r>
      <w:r>
        <w:rPr>
          <w:color w:val="000071"/>
        </w:rPr>
        <w:t xml:space="preserve"> kn</w:t>
      </w:r>
      <w:r>
        <w:br/>
      </w:r>
      <w:r>
        <w:rPr>
          <w:color w:val="000062"/>
        </w:rPr>
        <w:t xml:space="preserve"> একাউন্ট</w:t>
      </w:r>
      <w:r>
        <w:rPr>
          <w:color w:val="840000"/>
        </w:rPr>
        <w:t xml:space="preserve"> করা</w:t>
      </w:r>
      <w:r>
        <w:rPr>
          <w:color w:val="0000A9"/>
        </w:rPr>
        <w:t xml:space="preserve"> যাচ্ছে</w:t>
      </w:r>
      <w:r>
        <w:rPr>
          <w:color w:val="000060"/>
        </w:rPr>
        <w:t xml:space="preserve"> না</w:t>
      </w:r>
      <w:r>
        <w:br/>
      </w:r>
      <w:r>
        <w:rPr>
          <w:color w:val="000040"/>
        </w:rPr>
        <w:t xml:space="preserve"> bkash</w:t>
      </w:r>
      <w:r>
        <w:rPr>
          <w:color w:val="00006F"/>
        </w:rPr>
        <w:t xml:space="preserve"> kno</w:t>
      </w:r>
      <w:r>
        <w:rPr>
          <w:color w:val="00008F"/>
        </w:rPr>
        <w:t xml:space="preserve"> registration</w:t>
      </w:r>
      <w:r>
        <w:rPr>
          <w:color w:val="8F0000"/>
        </w:rPr>
        <w:t xml:space="preserve"> hocche</w:t>
      </w:r>
      <w:r>
        <w:rPr>
          <w:color w:val="000053"/>
        </w:rPr>
        <w:t xml:space="preserve"> na</w:t>
      </w:r>
      <w:r>
        <w:br/>
      </w:r>
      <w:r>
        <w:rPr>
          <w:color w:val="00003F"/>
        </w:rPr>
        <w:t xml:space="preserve"> bkash</w:t>
      </w:r>
      <w:r>
        <w:rPr>
          <w:color w:val="000048"/>
        </w:rPr>
        <w:t xml:space="preserve"> account</w:t>
      </w:r>
      <w:r>
        <w:rPr>
          <w:color w:val="0000BF"/>
        </w:rPr>
        <w:t xml:space="preserve"> hoica</w:t>
      </w:r>
      <w:r>
        <w:rPr>
          <w:color w:val="000052"/>
        </w:rPr>
        <w:t xml:space="preserve"> na</w:t>
      </w:r>
      <w:r>
        <w:rPr>
          <w:color w:val="00006E"/>
        </w:rPr>
        <w:t xml:space="preserve"> kno</w:t>
      </w:r>
      <w:r>
        <w:br/>
      </w:r>
      <w:r>
        <w:rPr>
          <w:color w:val="000046"/>
        </w:rPr>
        <w:t xml:space="preserve"> বিকাশ</w:t>
      </w:r>
      <w:r>
        <w:rPr>
          <w:color w:val="00008D"/>
        </w:rPr>
        <w:t xml:space="preserve"> চালু</w:t>
      </w:r>
      <w:r>
        <w:rPr>
          <w:color w:val="0000C7"/>
        </w:rPr>
        <w:t xml:space="preserve"> হয়না</w:t>
      </w:r>
      <w:r>
        <w:br/>
      </w:r>
      <w:r>
        <w:rPr>
          <w:color w:val="3C0000"/>
        </w:rPr>
        <w:t xml:space="preserve"> ami</w:t>
      </w:r>
      <w:r>
        <w:rPr>
          <w:color w:val="00006D"/>
        </w:rPr>
        <w:t xml:space="preserve"> bikas</w:t>
      </w:r>
      <w:r>
        <w:rPr>
          <w:color w:val="000090"/>
        </w:rPr>
        <w:t xml:space="preserve"> kholte</w:t>
      </w:r>
      <w:r>
        <w:rPr>
          <w:color w:val="000078"/>
        </w:rPr>
        <w:t xml:space="preserve"> parchi</w:t>
      </w:r>
      <w:r>
        <w:rPr>
          <w:color w:val="000045"/>
        </w:rPr>
        <w:t xml:space="preserve"> na</w:t>
      </w:r>
      <w:r>
        <w:rPr>
          <w:color w:val="00005F"/>
        </w:rPr>
        <w:t xml:space="preserve"> keno</w:t>
      </w:r>
      <w:r>
        <w:br/>
      </w:r>
      <w:r>
        <w:rPr>
          <w:color w:val="00002B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56"/>
        </w:rPr>
        <w:t xml:space="preserve"> khulte</w:t>
      </w:r>
      <w:r>
        <w:rPr>
          <w:color w:val="000075"/>
        </w:rPr>
        <w:t xml:space="preserve"> partesi</w:t>
      </w:r>
      <w:r>
        <w:rPr>
          <w:color w:val="000037"/>
        </w:rPr>
        <w:t xml:space="preserve"> na</w:t>
      </w:r>
      <w:r>
        <w:rPr>
          <w:color w:val="00004F"/>
        </w:rPr>
        <w:t xml:space="preserve"> ei</w:t>
      </w:r>
      <w:r>
        <w:rPr>
          <w:color w:val="000055"/>
        </w:rPr>
        <w:t xml:space="preserve"> sim</w:t>
      </w:r>
      <w:r>
        <w:rPr>
          <w:color w:val="680000"/>
        </w:rPr>
        <w:t xml:space="preserve"> diya</w:t>
      </w:r>
      <w:r>
        <w:rPr>
          <w:color w:val="000059"/>
        </w:rPr>
        <w:t xml:space="preserve"> problem</w:t>
      </w:r>
      <w:r>
        <w:rPr>
          <w:color w:val="00003E"/>
        </w:rPr>
        <w:t xml:space="preserve"> ta</w:t>
      </w:r>
      <w:r>
        <w:rPr>
          <w:color w:val="000000"/>
        </w:rPr>
        <w:t xml:space="preserve"> ki</w:t>
      </w:r>
      <w:r>
        <w:br/>
      </w:r>
      <w:r>
        <w:rPr>
          <w:color w:val="450000"/>
        </w:rPr>
        <w:t xml:space="preserve"> ami</w:t>
      </w:r>
      <w:r>
        <w:rPr>
          <w:color w:val="00003D"/>
        </w:rPr>
        <w:t xml:space="preserve"> bkash</w:t>
      </w:r>
      <w:r>
        <w:rPr>
          <w:color w:val="000088"/>
        </w:rPr>
        <w:t xml:space="preserve"> registration</w:t>
      </w:r>
      <w:r>
        <w:rPr>
          <w:color w:val="580000"/>
        </w:rPr>
        <w:t xml:space="preserve"> korte</w:t>
      </w:r>
      <w:r>
        <w:rPr>
          <w:color w:val="000099"/>
        </w:rPr>
        <w:t xml:space="preserve"> parsi</w:t>
      </w:r>
      <w:r>
        <w:rPr>
          <w:color w:val="00004F"/>
        </w:rPr>
        <w:t xml:space="preserve"> na</w:t>
      </w:r>
      <w:r>
        <w:br/>
      </w:r>
      <w:r>
        <w:rPr>
          <w:color w:val="430000"/>
        </w:rPr>
        <w:t xml:space="preserve"> ami</w:t>
      </w:r>
      <w:r>
        <w:rPr>
          <w:color w:val="00003B"/>
        </w:rPr>
        <w:t xml:space="preserve"> bkash</w:t>
      </w:r>
      <w:r>
        <w:rPr>
          <w:color w:val="000043"/>
        </w:rPr>
        <w:t xml:space="preserve"> account</w:t>
      </w:r>
      <w:r>
        <w:rPr>
          <w:color w:val="000078"/>
        </w:rPr>
        <w:t xml:space="preserve"> khulte</w:t>
      </w:r>
      <w:r>
        <w:rPr>
          <w:color w:val="0000B2"/>
        </w:rPr>
        <w:t xml:space="preserve"> parce</w:t>
      </w:r>
      <w:r>
        <w:rPr>
          <w:color w:val="00004D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1C0000"/>
        </w:rPr>
        <w:t xml:space="preserve"> ami</w:t>
      </w:r>
      <w:r>
        <w:rPr>
          <w:color w:val="000019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4C"/>
        </w:rPr>
        <w:t xml:space="preserve"> reg</w:t>
      </w:r>
      <w:r>
        <w:rPr>
          <w:color w:val="5B0000"/>
        </w:rPr>
        <w:t xml:space="preserve"> kirbo</w:t>
      </w:r>
      <w:r>
        <w:rPr>
          <w:color w:val="250000"/>
        </w:rPr>
        <w:t xml:space="preserve"> but</w:t>
      </w:r>
      <w:r>
        <w:rPr>
          <w:color w:val="00003D"/>
        </w:rPr>
        <w:t xml:space="preserve"> sorry</w:t>
      </w:r>
      <w:r>
        <w:rPr>
          <w:color w:val="000041"/>
        </w:rPr>
        <w:t xml:space="preserve"> show</w:t>
      </w:r>
      <w:r>
        <w:rPr>
          <w:color w:val="470000"/>
        </w:rPr>
        <w:t xml:space="preserve"> kre</w:t>
      </w:r>
      <w:r>
        <w:rPr>
          <w:color w:val="000058"/>
        </w:rPr>
        <w:t xml:space="preserve"> schol</w:t>
      </w:r>
      <w:r>
        <w:rPr>
          <w:color w:val="00005E"/>
        </w:rPr>
        <w:t xml:space="preserve"> infi</w:t>
      </w:r>
      <w:r>
        <w:rPr>
          <w:color w:val="00003E"/>
        </w:rPr>
        <w:t xml:space="preserve"> info</w:t>
      </w:r>
      <w:r>
        <w:rPr>
          <w:color w:val="560000"/>
        </w:rPr>
        <w:t xml:space="preserve"> diyar</w:t>
      </w:r>
      <w:r>
        <w:rPr>
          <w:color w:val="000036"/>
        </w:rPr>
        <w:t xml:space="preserve"> por</w:t>
      </w:r>
      <w:r>
        <w:rPr>
          <w:color w:val="350000"/>
        </w:rPr>
        <w:t xml:space="preserve"> o</w:t>
      </w:r>
      <w:r>
        <w:br/>
      </w:r>
      <w:r>
        <w:rPr>
          <w:color w:val="410000"/>
        </w:rPr>
        <w:t xml:space="preserve"> vaiya</w:t>
      </w:r>
      <w:r>
        <w:rPr>
          <w:color w:val="210000"/>
        </w:rPr>
        <w:t xml:space="preserve"> amar</w:t>
      </w:r>
      <w:r>
        <w:rPr>
          <w:color w:val="000037"/>
        </w:rPr>
        <w:t xml:space="preserve"> id</w:t>
      </w:r>
      <w:r>
        <w:rPr>
          <w:color w:val="000028"/>
        </w:rPr>
        <w:t xml:space="preserve"> ta</w:t>
      </w:r>
      <w:r>
        <w:rPr>
          <w:color w:val="550000"/>
        </w:rPr>
        <w:t xml:space="preserve"> hoyche</w:t>
      </w:r>
      <w:r>
        <w:rPr>
          <w:color w:val="000023"/>
        </w:rPr>
        <w:t xml:space="preserve"> na</w:t>
      </w:r>
      <w:r>
        <w:rPr>
          <w:color w:val="000031"/>
        </w:rPr>
        <w:t xml:space="preserve"> keno</w:t>
      </w:r>
      <w:r>
        <w:rPr>
          <w:color w:val="510000"/>
        </w:rPr>
        <w:t xml:space="preserve"> apnar</w:t>
      </w:r>
      <w:r>
        <w:rPr>
          <w:color w:val="000061"/>
        </w:rPr>
        <w:t xml:space="preserve"> kaje</w:t>
      </w:r>
      <w:r>
        <w:rPr>
          <w:color w:val="1F0000"/>
        </w:rPr>
        <w:t xml:space="preserve"> ami</w:t>
      </w:r>
      <w:r>
        <w:rPr>
          <w:color w:val="00004E"/>
        </w:rPr>
        <w:t xml:space="preserve"> kicu</w:t>
      </w:r>
      <w:r>
        <w:rPr>
          <w:color w:val="000068"/>
        </w:rPr>
        <w:t xml:space="preserve"> hep</w:t>
      </w:r>
      <w:r>
        <w:rPr>
          <w:color w:val="000061"/>
        </w:rPr>
        <w:t xml:space="preserve"> caichi</w:t>
      </w:r>
      <w:r>
        <w:br/>
      </w:r>
      <w:r>
        <w:rPr>
          <w:color w:val="8F0000"/>
        </w:rPr>
        <w:t xml:space="preserve"> আামার</w:t>
      </w:r>
      <w:r>
        <w:rPr>
          <w:color w:val="00002C"/>
        </w:rPr>
        <w:t xml:space="preserve"> বিকাশ</w:t>
      </w:r>
      <w:r>
        <w:rPr>
          <w:color w:val="00008F"/>
        </w:rPr>
        <w:t xml:space="preserve"> খুলছেনা</w:t>
      </w:r>
      <w:r>
        <w:rPr>
          <w:color w:val="920000"/>
        </w:rPr>
        <w:t xml:space="preserve"> কনো</w:t>
      </w:r>
      <w:r>
        <w:br/>
      </w:r>
      <w:r>
        <w:rPr>
          <w:color w:val="500000"/>
        </w:rPr>
        <w:t xml:space="preserve"> আমি</w:t>
      </w:r>
      <w:r>
        <w:rPr>
          <w:color w:val="000062"/>
        </w:rPr>
        <w:t xml:space="preserve"> একাউন্ট</w:t>
      </w:r>
      <w:r>
        <w:rPr>
          <w:color w:val="000089"/>
        </w:rPr>
        <w:t xml:space="preserve"> খুলতে</w:t>
      </w:r>
      <w:r>
        <w:rPr>
          <w:color w:val="00008F"/>
        </w:rPr>
        <w:t xml:space="preserve"> পারছি</w:t>
      </w:r>
      <w:r>
        <w:rPr>
          <w:color w:val="000060"/>
        </w:rPr>
        <w:t xml:space="preserve"> না</w:t>
      </w:r>
      <w:r>
        <w:br/>
      </w:r>
      <w:r>
        <w:rPr>
          <w:color w:val="000034"/>
        </w:rPr>
        <w:t xml:space="preserve"> বিকাশ</w:t>
      </w:r>
      <w:r>
        <w:rPr>
          <w:color w:val="000068"/>
        </w:rPr>
        <w:t xml:space="preserve"> চালু</w:t>
      </w:r>
      <w:r>
        <w:rPr>
          <w:color w:val="660000"/>
        </w:rPr>
        <w:t xml:space="preserve"> হয়</w:t>
      </w:r>
      <w:r>
        <w:rPr>
          <w:color w:val="0000C9"/>
        </w:rPr>
        <w:t xml:space="preserve"> হয়ছেনা</w:t>
      </w:r>
      <w:r>
        <w:br/>
      </w:r>
      <w:r>
        <w:rPr>
          <w:color w:val="320000"/>
        </w:rPr>
        <w:t xml:space="preserve"> একটু</w:t>
      </w:r>
      <w:r>
        <w:rPr>
          <w:color w:val="330000"/>
        </w:rPr>
        <w:t xml:space="preserve"> আগে</w:t>
      </w:r>
      <w:r>
        <w:rPr>
          <w:color w:val="1A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19"/>
        </w:rPr>
        <w:t xml:space="preserve"> বিকাশ</w:t>
      </w:r>
      <w:r>
        <w:rPr>
          <w:color w:val="000062"/>
        </w:rPr>
        <w:t xml:space="preserve"> এ্যাকউন্ট</w:t>
      </w:r>
      <w:r>
        <w:rPr>
          <w:color w:val="00002D"/>
        </w:rPr>
        <w:t xml:space="preserve"> খুলতে</w:t>
      </w:r>
      <w:r>
        <w:rPr>
          <w:color w:val="000000"/>
        </w:rPr>
        <w:t xml:space="preserve"> চাইছিলাম</w:t>
      </w:r>
      <w:r>
        <w:rPr>
          <w:color w:val="3E0000"/>
        </w:rPr>
        <w:t xml:space="preserve"> বাট</w:t>
      </w:r>
      <w:r>
        <w:rPr>
          <w:color w:val="00003A"/>
        </w:rPr>
        <w:t xml:space="preserve"> সব</w:t>
      </w:r>
      <w:r>
        <w:rPr>
          <w:color w:val="370000"/>
        </w:rPr>
        <w:t xml:space="preserve"> কিছু</w:t>
      </w:r>
      <w:r>
        <w:rPr>
          <w:color w:val="000040"/>
        </w:rPr>
        <w:t xml:space="preserve"> সফল</w:t>
      </w:r>
      <w:r>
        <w:rPr>
          <w:color w:val="000048"/>
        </w:rPr>
        <w:t xml:space="preserve"> হওয়ার</w:t>
      </w:r>
      <w:r>
        <w:rPr>
          <w:color w:val="360000"/>
        </w:rPr>
        <w:t xml:space="preserve"> পর</w:t>
      </w:r>
      <w:r>
        <w:rPr>
          <w:color w:val="000040"/>
        </w:rPr>
        <w:t xml:space="preserve"> sorry</w:t>
      </w:r>
      <w:r>
        <w:rPr>
          <w:color w:val="3F0000"/>
        </w:rPr>
        <w:t xml:space="preserve"> বলে</w:t>
      </w:r>
      <w:r>
        <w:rPr>
          <w:color w:val="00003E"/>
        </w:rPr>
        <w:t xml:space="preserve"> মেসেজ</w:t>
      </w:r>
      <w:r>
        <w:rPr>
          <w:color w:val="000000"/>
        </w:rPr>
        <w:t xml:space="preserve"> আসে</w:t>
      </w:r>
      <w:r>
        <w:rPr>
          <w:color w:val="280000"/>
        </w:rPr>
        <w:t xml:space="preserve"> এর</w:t>
      </w:r>
      <w:r>
        <w:rPr>
          <w:color w:val="000046"/>
        </w:rPr>
        <w:t xml:space="preserve"> উপায়</w:t>
      </w:r>
      <w:r>
        <w:rPr>
          <w:color w:val="390000"/>
        </w:rPr>
        <w:t xml:space="preserve"> কী</w:t>
      </w:r>
      <w:r>
        <w:br/>
      </w:r>
      <w:r>
        <w:rPr>
          <w:color w:val="000067"/>
        </w:rPr>
        <w:t xml:space="preserve"> bksh</w:t>
      </w:r>
      <w:r>
        <w:rPr>
          <w:color w:val="00002E"/>
        </w:rPr>
        <w:t xml:space="preserve"> account</w:t>
      </w:r>
      <w:r>
        <w:rPr>
          <w:color w:val="000051"/>
        </w:rPr>
        <w:t xml:space="preserve"> khulte</w:t>
      </w:r>
      <w:r>
        <w:rPr>
          <w:color w:val="00006B"/>
        </w:rPr>
        <w:t xml:space="preserve"> chacci</w:t>
      </w:r>
      <w:r>
        <w:rPr>
          <w:color w:val="870000"/>
        </w:rPr>
        <w:t xml:space="preserve"> hcce</w:t>
      </w:r>
      <w:r>
        <w:rPr>
          <w:color w:val="000034"/>
        </w:rPr>
        <w:t xml:space="preserve"> na</w:t>
      </w:r>
      <w:r>
        <w:rPr>
          <w:color w:val="000000"/>
        </w:rPr>
        <w:t xml:space="preserve"> kno</w:t>
      </w:r>
      <w:r>
        <w:rPr>
          <w:color w:val="000000"/>
        </w:rPr>
        <w:t xml:space="preserve"> sorry</w:t>
      </w:r>
      <w:r>
        <w:rPr>
          <w:color w:val="700000"/>
        </w:rPr>
        <w:t xml:space="preserve"> asce</w:t>
      </w:r>
      <w:r>
        <w:br/>
      </w:r>
      <w:r>
        <w:rPr>
          <w:color w:val="00008C"/>
        </w:rPr>
        <w:t xml:space="preserve"> বিকাস</w:t>
      </w:r>
      <w:r>
        <w:rPr>
          <w:color w:val="0000C1"/>
        </w:rPr>
        <w:t xml:space="preserve"> খুলছেনা</w:t>
      </w:r>
      <w:r>
        <w:rPr>
          <w:color w:val="00005A"/>
        </w:rPr>
        <w:t xml:space="preserve"> কেন</w:t>
      </w:r>
      <w:r>
        <w:br/>
      </w:r>
      <w:r>
        <w:rPr>
          <w:color w:val="000087"/>
        </w:rPr>
        <w:t xml:space="preserve"> বিকাস</w:t>
      </w:r>
      <w:r>
        <w:rPr>
          <w:color w:val="00004A"/>
        </w:rPr>
        <w:t xml:space="preserve"> একাউন্ট</w:t>
      </w:r>
      <w:r>
        <w:rPr>
          <w:color w:val="00006F"/>
        </w:rPr>
        <w:t xml:space="preserve"> খোলা</w:t>
      </w:r>
      <w:r>
        <w:rPr>
          <w:color w:val="0000A9"/>
        </w:rPr>
        <w:t xml:space="preserve"> যাচ্ছেনা</w:t>
      </w:r>
      <w:r>
        <w:rPr>
          <w:color w:val="000000"/>
        </w:rPr>
        <w:t xml:space="preserve"> কেন</w:t>
      </w:r>
      <w:r>
        <w:br/>
      </w:r>
      <w:r>
        <w:rPr>
          <w:color w:val="700000"/>
        </w:rPr>
        <w:t xml:space="preserve"> amer</w:t>
      </w:r>
      <w:r>
        <w:rPr>
          <w:color w:val="00003B"/>
        </w:rPr>
        <w:t xml:space="preserve"> account</w:t>
      </w:r>
      <w:r>
        <w:rPr>
          <w:color w:val="000086"/>
        </w:rPr>
        <w:t xml:space="preserve"> submit</w:t>
      </w:r>
      <w:r>
        <w:rPr>
          <w:color w:val="750000"/>
        </w:rPr>
        <w:t xml:space="preserve"> hoi</w:t>
      </w:r>
      <w:r>
        <w:rPr>
          <w:color w:val="000044"/>
        </w:rPr>
        <w:t xml:space="preserve"> na</w:t>
      </w:r>
      <w:r>
        <w:rPr>
          <w:color w:val="6D0000"/>
        </w:rPr>
        <w:t xml:space="preserve"> kano</w:t>
      </w:r>
      <w:r>
        <w:br/>
      </w:r>
      <w:r>
        <w:rPr>
          <w:color w:val="3E0000"/>
        </w:rPr>
        <w:t xml:space="preserve"> আমার</w:t>
      </w:r>
      <w:r>
        <w:rPr>
          <w:color w:val="00006A"/>
        </w:rPr>
        <w:t xml:space="preserve"> nid</w:t>
      </w:r>
      <w:r>
        <w:rPr>
          <w:color w:val="690000"/>
        </w:rPr>
        <w:t xml:space="preserve"> দিয়ে</w:t>
      </w:r>
      <w:r>
        <w:rPr>
          <w:color w:val="00003C"/>
        </w:rPr>
        <w:t xml:space="preserve"> বিকাশ</w:t>
      </w:r>
      <w:r>
        <w:rPr>
          <w:color w:val="690000"/>
        </w:rPr>
        <w:t xml:space="preserve"> করা</w:t>
      </w:r>
      <w:r>
        <w:rPr>
          <w:color w:val="000086"/>
        </w:rPr>
        <w:t xml:space="preserve"> যাচ্ছে</w:t>
      </w:r>
      <w:r>
        <w:rPr>
          <w:color w:val="00004C"/>
        </w:rPr>
        <w:t xml:space="preserve"> না</w:t>
      </w:r>
      <w:r>
        <w:br/>
      </w:r>
      <w:r>
        <w:rPr>
          <w:color w:val="000096"/>
        </w:rPr>
        <w:t xml:space="preserve"> acount</w:t>
      </w:r>
      <w:r>
        <w:rPr>
          <w:color w:val="0000BB"/>
        </w:rPr>
        <w:t xml:space="preserve"> hossa</w:t>
      </w:r>
      <w:r>
        <w:rPr>
          <w:color w:val="000054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2C0000"/>
        </w:rPr>
        <w:t xml:space="preserve"> আমি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4B"/>
        </w:rPr>
        <w:t xml:space="preserve"> খুলতে</w:t>
      </w:r>
      <w:r>
        <w:rPr>
          <w:color w:val="00006B"/>
        </w:rPr>
        <w:t xml:space="preserve"> পারতেছি</w:t>
      </w:r>
      <w:r>
        <w:rPr>
          <w:color w:val="000035"/>
        </w:rPr>
        <w:t xml:space="preserve"> না</w:t>
      </w:r>
      <w:r>
        <w:rPr>
          <w:color w:val="000042"/>
        </w:rPr>
        <w:t xml:space="preserve"> নাম্বারে</w:t>
      </w:r>
      <w:r>
        <w:rPr>
          <w:color w:val="00009E"/>
        </w:rPr>
        <w:t xml:space="preserve"> ফিল</w:t>
      </w:r>
      <w:r>
        <w:rPr>
          <w:color w:val="00005D"/>
        </w:rPr>
        <w:t xml:space="preserve"> দেখাচ্ছে</w:t>
      </w:r>
      <w:r>
        <w:br/>
      </w:r>
      <w:r>
        <w:rPr>
          <w:color w:val="350000"/>
        </w:rPr>
        <w:t xml:space="preserve"> amar</w:t>
      </w:r>
      <w:r>
        <w:rPr>
          <w:color w:val="00006A"/>
        </w:rPr>
        <w:t xml:space="preserve"> bkas</w:t>
      </w:r>
      <w:r>
        <w:rPr>
          <w:color w:val="0000A6"/>
        </w:rPr>
        <w:t xml:space="preserve"> occhena</w:t>
      </w:r>
      <w:r>
        <w:rPr>
          <w:color w:val="980000"/>
        </w:rPr>
        <w:t xml:space="preserve"> kne</w:t>
      </w:r>
      <w:r>
        <w:br/>
      </w:r>
      <w:r>
        <w:rPr>
          <w:color w:val="440000"/>
        </w:rPr>
        <w:t xml:space="preserve"> জ্বি</w:t>
      </w:r>
      <w:r>
        <w:rPr>
          <w:color w:val="000040"/>
        </w:rPr>
        <w:t xml:space="preserve"> অামি</w:t>
      </w:r>
      <w:r>
        <w:rPr>
          <w:color w:val="000044"/>
        </w:rPr>
        <w:t xml:space="preserve"> নিউ</w:t>
      </w:r>
      <w:r>
        <w:rPr>
          <w:color w:val="00001B"/>
        </w:rPr>
        <w:t xml:space="preserve"> একাউন্ট</w:t>
      </w:r>
      <w:r>
        <w:rPr>
          <w:color w:val="000026"/>
        </w:rPr>
        <w:t xml:space="preserve"> খুলতে</w:t>
      </w:r>
      <w:r>
        <w:rPr>
          <w:color w:val="000035"/>
        </w:rPr>
        <w:t xml:space="preserve"> চাচ্ছিলাম</w:t>
      </w:r>
      <w:r>
        <w:rPr>
          <w:color w:val="340000"/>
        </w:rPr>
        <w:t xml:space="preserve"> বাট</w:t>
      </w:r>
      <w:r>
        <w:rPr>
          <w:color w:val="000031"/>
        </w:rPr>
        <w:t xml:space="preserve"> সব</w:t>
      </w:r>
      <w:r>
        <w:rPr>
          <w:color w:val="000050"/>
        </w:rPr>
        <w:t xml:space="preserve"> কীছু</w:t>
      </w:r>
      <w:r>
        <w:rPr>
          <w:color w:val="290000"/>
        </w:rPr>
        <w:t xml:space="preserve"> হয়ে</w:t>
      </w:r>
      <w:r>
        <w:rPr>
          <w:color w:val="4E0000"/>
        </w:rPr>
        <w:t xml:space="preserve"> গেলেও</w:t>
      </w:r>
      <w:r>
        <w:rPr>
          <w:color w:val="00004B"/>
        </w:rPr>
        <w:t xml:space="preserve"> শেষের</w:t>
      </w:r>
      <w:r>
        <w:rPr>
          <w:color w:val="000054"/>
        </w:rPr>
        <w:t xml:space="preserve"> টুকুতে</w:t>
      </w:r>
      <w:r>
        <w:rPr>
          <w:color w:val="000054"/>
        </w:rPr>
        <w:t xml:space="preserve"> অার</w:t>
      </w:r>
      <w:r>
        <w:rPr>
          <w:color w:val="000050"/>
        </w:rPr>
        <w:t xml:space="preserve"> অাসে</w:t>
      </w:r>
      <w:r>
        <w:rPr>
          <w:color w:val="000000"/>
        </w:rPr>
        <w:t xml:space="preserve"> নাহ</w:t>
      </w:r>
      <w:r>
        <w:br/>
      </w:r>
      <w:r>
        <w:rPr>
          <w:color w:val="280000"/>
        </w:rPr>
        <w:t xml:space="preserve"> ami</w:t>
      </w:r>
      <w:r>
        <w:rPr>
          <w:color w:val="000024"/>
        </w:rPr>
        <w:t xml:space="preserve"> bkash</w:t>
      </w:r>
      <w:r>
        <w:rPr>
          <w:color w:val="000051"/>
        </w:rPr>
        <w:t xml:space="preserve"> account</w:t>
      </w:r>
      <w:r>
        <w:rPr>
          <w:color w:val="000048"/>
        </w:rPr>
        <w:t xml:space="preserve"> khulte</w:t>
      </w:r>
      <w:r>
        <w:rPr>
          <w:color w:val="000076"/>
        </w:rPr>
        <w:t xml:space="preserve"> chaschi</w:t>
      </w:r>
      <w:r>
        <w:rPr>
          <w:color w:val="4D0000"/>
        </w:rPr>
        <w:t xml:space="preserve"> amer</w:t>
      </w:r>
      <w:r>
        <w:rPr>
          <w:color w:val="000051"/>
        </w:rPr>
        <w:t xml:space="preserve"> account</w:t>
      </w:r>
      <w:r>
        <w:rPr>
          <w:color w:val="00006E"/>
        </w:rPr>
        <w:t xml:space="preserve"> success</w:t>
      </w:r>
      <w:r>
        <w:rPr>
          <w:color w:val="00006B"/>
        </w:rPr>
        <w:t xml:space="preserve"> hosce</w:t>
      </w:r>
      <w:r>
        <w:rPr>
          <w:color w:val="00002E"/>
        </w:rPr>
        <w:t xml:space="preserve"> na</w:t>
      </w:r>
      <w:r>
        <w:rPr>
          <w:color w:val="00003F"/>
        </w:rPr>
        <w:t xml:space="preserve"> keno</w:t>
      </w:r>
      <w:r>
        <w:br/>
      </w:r>
      <w:r>
        <w:rPr>
          <w:color w:val="4C0000"/>
        </w:rPr>
        <w:t xml:space="preserve"> vai</w:t>
      </w:r>
      <w:r>
        <w:rPr>
          <w:color w:val="420000"/>
        </w:rPr>
        <w:t xml:space="preserve"> ai</w:t>
      </w:r>
      <w:r>
        <w:rPr>
          <w:color w:val="000033"/>
        </w:rPr>
        <w:t xml:space="preserve"> number</w:t>
      </w:r>
      <w:r>
        <w:rPr>
          <w:color w:val="00004A"/>
        </w:rPr>
        <w:t xml:space="preserve"> ti</w:t>
      </w:r>
      <w:r>
        <w:rPr>
          <w:color w:val="000025"/>
        </w:rPr>
        <w:t xml:space="preserve"> bkash</w:t>
      </w:r>
      <w:r>
        <w:rPr>
          <w:color w:val="8F0000"/>
        </w:rPr>
        <w:t xml:space="preserve"> hoccse</w:t>
      </w:r>
      <w:r>
        <w:rPr>
          <w:color w:val="000030"/>
        </w:rPr>
        <w:t xml:space="preserve"> na</w:t>
      </w:r>
      <w:r>
        <w:rPr>
          <w:color w:val="5F0000"/>
        </w:rPr>
        <w:t xml:space="preserve"> k</w:t>
      </w:r>
      <w:r>
        <w:rPr>
          <w:color w:val="000071"/>
        </w:rPr>
        <w:t xml:space="preserve"> koronio</w:t>
      </w:r>
      <w:r>
        <w:br/>
      </w:r>
      <w:r>
        <w:rPr>
          <w:color w:val="3A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92"/>
        </w:rPr>
        <w:t xml:space="preserve"> creat</w:t>
      </w:r>
      <w:r>
        <w:rPr>
          <w:color w:val="AF0000"/>
        </w:rPr>
        <w:t xml:space="preserve"> hosee</w:t>
      </w:r>
      <w:r>
        <w:rPr>
          <w:color w:val="00003E"/>
        </w:rPr>
        <w:t xml:space="preserve"> na</w:t>
      </w:r>
      <w:r>
        <w:br/>
      </w:r>
      <w:r>
        <w:rPr>
          <w:color w:val="000048"/>
        </w:rPr>
        <w:t xml:space="preserve"> ei</w:t>
      </w:r>
      <w:r>
        <w:rPr>
          <w:color w:val="000035"/>
        </w:rPr>
        <w:t xml:space="preserve"> number</w:t>
      </w:r>
      <w:r>
        <w:rPr>
          <w:color w:val="000060"/>
        </w:rPr>
        <w:t xml:space="preserve"> dia</w:t>
      </w:r>
      <w:r>
        <w:rPr>
          <w:color w:val="000043"/>
        </w:rPr>
        <w:t xml:space="preserve"> bikash</w:t>
      </w:r>
      <w:r>
        <w:rPr>
          <w:color w:val="00007B"/>
        </w:rPr>
        <w:t xml:space="preserve"> accoun</w:t>
      </w:r>
      <w:r>
        <w:rPr>
          <w:color w:val="00004F"/>
        </w:rPr>
        <w:t xml:space="preserve"> khulte</w:t>
      </w:r>
      <w:r>
        <w:rPr>
          <w:color w:val="000076"/>
        </w:rPr>
        <w:t xml:space="preserve"> partasi</w:t>
      </w:r>
      <w:r>
        <w:rPr>
          <w:color w:val="000033"/>
        </w:rPr>
        <w:t xml:space="preserve"> na</w:t>
      </w:r>
      <w:r>
        <w:rPr>
          <w:color w:val="000046"/>
        </w:rPr>
        <w:t xml:space="preserve"> keno</w:t>
      </w:r>
      <w:r>
        <w:br/>
      </w:r>
      <w:r>
        <w:rPr>
          <w:color w:val="000054"/>
        </w:rPr>
        <w:t xml:space="preserve"> একাউন্ট</w:t>
      </w:r>
      <w:r>
        <w:rPr>
          <w:color w:val="0000C3"/>
        </w:rPr>
        <w:t xml:space="preserve"> নিবন্ধন</w:t>
      </w:r>
      <w:r>
        <w:rPr>
          <w:color w:val="000071"/>
        </w:rPr>
        <w:t xml:space="preserve"> হচ্ছে</w:t>
      </w:r>
      <w:r>
        <w:rPr>
          <w:color w:val="000052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510000"/>
        </w:rPr>
        <w:t xml:space="preserve"> আমি</w:t>
      </w:r>
      <w:r>
        <w:rPr>
          <w:color w:val="000063"/>
        </w:rPr>
        <w:t xml:space="preserve"> একাউন্ট</w:t>
      </w:r>
      <w:r>
        <w:rPr>
          <w:color w:val="00008B"/>
        </w:rPr>
        <w:t xml:space="preserve"> খুলতে</w:t>
      </w:r>
      <w:r>
        <w:rPr>
          <w:color w:val="0000AA"/>
        </w:rPr>
        <w:t xml:space="preserve"> পারছিনা</w:t>
      </w:r>
      <w:r>
        <w:rPr>
          <w:color w:val="000000"/>
        </w:rPr>
        <w:t xml:space="preserve"> কেনো</w:t>
      </w:r>
      <w:r>
        <w:br/>
      </w:r>
      <w:r>
        <w:rPr>
          <w:color w:val="420000"/>
        </w:rPr>
        <w:t xml:space="preserve"> amr</w:t>
      </w:r>
      <w:r>
        <w:rPr>
          <w:color w:val="000057"/>
        </w:rPr>
        <w:t xml:space="preserve"> id</w:t>
      </w:r>
      <w:r>
        <w:rPr>
          <w:color w:val="000055"/>
        </w:rPr>
        <w:t xml:space="preserve"> ti</w:t>
      </w:r>
      <w:r>
        <w:rPr>
          <w:color w:val="0000A4"/>
        </w:rPr>
        <w:t xml:space="preserve"> ragetation</w:t>
      </w:r>
      <w:r>
        <w:rPr>
          <w:color w:val="000061"/>
        </w:rPr>
        <w:t xml:space="preserve"> hocce</w:t>
      </w:r>
      <w:r>
        <w:rPr>
          <w:color w:val="000038"/>
        </w:rPr>
        <w:t xml:space="preserve"> na</w:t>
      </w:r>
      <w:r>
        <w:rPr>
          <w:color w:val="00004B"/>
        </w:rPr>
        <w:t xml:space="preserve"> kno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C6"/>
        </w:rPr>
        <w:t xml:space="preserve"> খোলে</w:t>
      </w:r>
      <w:r>
        <w:rPr>
          <w:color w:val="00004B"/>
        </w:rPr>
        <w:t xml:space="preserve"> না</w:t>
      </w:r>
      <w:r>
        <w:rPr>
          <w:color w:val="000070"/>
        </w:rPr>
        <w:t xml:space="preserve"> কেনো</w:t>
      </w:r>
      <w:r>
        <w:br/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52"/>
        </w:rPr>
        <w:t xml:space="preserve"> accunt</w:t>
      </w:r>
      <w:r>
        <w:rPr>
          <w:color w:val="000057"/>
        </w:rPr>
        <w:t xml:space="preserve"> kholte</w:t>
      </w:r>
      <w:r>
        <w:rPr>
          <w:color w:val="000048"/>
        </w:rPr>
        <w:t xml:space="preserve"> parchi</w:t>
      </w:r>
      <w:r>
        <w:rPr>
          <w:color w:val="000029"/>
        </w:rPr>
        <w:t xml:space="preserve"> na</w:t>
      </w:r>
      <w:r>
        <w:rPr>
          <w:color w:val="000072"/>
        </w:rPr>
        <w:t xml:space="preserve"> veryfication</w:t>
      </w:r>
      <w:r>
        <w:rPr>
          <w:color w:val="00007A"/>
        </w:rPr>
        <w:t xml:space="preserve"> hacche</w:t>
      </w:r>
      <w:r>
        <w:rPr>
          <w:color w:val="720000"/>
        </w:rPr>
        <w:t xml:space="preserve"> ma</w:t>
      </w:r>
      <w:r>
        <w:br/>
      </w:r>
      <w:r>
        <w:rPr>
          <w:color w:val="4A0000"/>
        </w:rPr>
        <w:t xml:space="preserve"> amr</w:t>
      </w:r>
      <w:r>
        <w:rPr>
          <w:color w:val="000031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75"/>
        </w:rPr>
        <w:t xml:space="preserve"> khula</w:t>
      </w:r>
      <w:r>
        <w:rPr>
          <w:color w:val="0000A7"/>
        </w:rPr>
        <w:t xml:space="preserve"> shofol</w:t>
      </w:r>
      <w:r>
        <w:rPr>
          <w:color w:val="6D0000"/>
        </w:rPr>
        <w:t xml:space="preserve"> hocche</w:t>
      </w:r>
      <w:r>
        <w:rPr>
          <w:color w:val="000000"/>
        </w:rPr>
        <w:t xml:space="preserve"> keno</w:t>
      </w:r>
      <w:r>
        <w:br/>
      </w:r>
      <w:r>
        <w:rPr>
          <w:color w:val="4F0000"/>
        </w:rPr>
        <w:t xml:space="preserve"> আমার</w:t>
      </w:r>
      <w:r>
        <w:rPr>
          <w:color w:val="000063"/>
        </w:rPr>
        <w:t xml:space="preserve"> একাউন্ট</w:t>
      </w:r>
      <w:r>
        <w:rPr>
          <w:color w:val="000086"/>
        </w:rPr>
        <w:t xml:space="preserve"> হচ্ছে</w:t>
      </w:r>
      <w:r>
        <w:rPr>
          <w:color w:val="000061"/>
        </w:rPr>
        <w:t xml:space="preserve"> না</w:t>
      </w:r>
      <w:r>
        <w:rPr>
          <w:color w:val="000091"/>
        </w:rPr>
        <w:t xml:space="preserve"> কেনো</w:t>
      </w:r>
      <w:r>
        <w:br/>
      </w:r>
      <w:r>
        <w:rPr>
          <w:color w:val="200000"/>
        </w:rPr>
        <w:t xml:space="preserve"> আমার</w:t>
      </w:r>
      <w:r>
        <w:rPr>
          <w:color w:val="2F0000"/>
        </w:rPr>
        <w:t xml:space="preserve"> এই</w:t>
      </w:r>
      <w:r>
        <w:rPr>
          <w:color w:val="000032"/>
        </w:rPr>
        <w:t xml:space="preserve"> নাম্বারে</w:t>
      </w:r>
      <w:r>
        <w:rPr>
          <w:color w:val="00001F"/>
        </w:rPr>
        <w:t xml:space="preserve"> বিকাশ</w:t>
      </w:r>
      <w:r>
        <w:rPr>
          <w:color w:val="00005B"/>
        </w:rPr>
        <w:t xml:space="preserve"> ভেরিফাই</w:t>
      </w:r>
      <w:r>
        <w:rPr>
          <w:color w:val="000059"/>
        </w:rPr>
        <w:t xml:space="preserve"> হয়না</w:t>
      </w:r>
      <w:r>
        <w:rPr>
          <w:color w:val="4E0000"/>
        </w:rPr>
        <w:t xml:space="preserve"> অনেক</w:t>
      </w:r>
      <w:r>
        <w:rPr>
          <w:color w:val="000045"/>
        </w:rPr>
        <w:t xml:space="preserve"> বার</w:t>
      </w:r>
      <w:r>
        <w:rPr>
          <w:color w:val="00007A"/>
        </w:rPr>
        <w:t xml:space="preserve"> ডাই</w:t>
      </w:r>
      <w:r>
        <w:rPr>
          <w:color w:val="3D0000"/>
        </w:rPr>
        <w:t xml:space="preserve"> করছি</w:t>
      </w:r>
      <w:r>
        <w:rPr>
          <w:color w:val="390000"/>
        </w:rPr>
        <w:t xml:space="preserve"> sir</w:t>
      </w:r>
      <w:r>
        <w:rPr>
          <w:color w:val="230000"/>
        </w:rPr>
        <w:t xml:space="preserve"> কি</w:t>
      </w:r>
      <w:r>
        <w:rPr>
          <w:color w:val="000042"/>
        </w:rPr>
        <w:t xml:space="preserve"> সমস্যা</w:t>
      </w:r>
      <w:r>
        <w:rPr>
          <w:color w:val="000036"/>
        </w:rPr>
        <w:t xml:space="preserve"> হচ্ছে</w:t>
      </w:r>
      <w:r>
        <w:br/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3F"/>
        </w:rPr>
        <w:t xml:space="preserve"> khulte</w:t>
      </w:r>
      <w:r>
        <w:rPr>
          <w:color w:val="000052"/>
        </w:rPr>
        <w:t xml:space="preserve"> chassi</w:t>
      </w:r>
      <w:r>
        <w:rPr>
          <w:color w:val="230000"/>
        </w:rPr>
        <w:t xml:space="preserve"> ami</w:t>
      </w:r>
      <w:r>
        <w:rPr>
          <w:color w:val="370000"/>
        </w:rPr>
        <w:t xml:space="preserve"> kintu</w:t>
      </w:r>
      <w:r>
        <w:rPr>
          <w:color w:val="000089"/>
        </w:rPr>
        <w:t xml:space="preserve"> bar</w:t>
      </w:r>
      <w:r>
        <w:rPr>
          <w:color w:val="000089"/>
        </w:rPr>
        <w:t xml:space="preserve"> bar</w:t>
      </w:r>
      <w:r>
        <w:rPr>
          <w:color w:val="000045"/>
        </w:rPr>
        <w:t xml:space="preserve"> registration</w:t>
      </w:r>
      <w:r>
        <w:rPr>
          <w:color w:val="000063"/>
        </w:rPr>
        <w:t xml:space="preserve"> bartho</w:t>
      </w:r>
      <w:r>
        <w:rPr>
          <w:color w:val="000076"/>
        </w:rPr>
        <w:t xml:space="preserve"> dekhsse</w:t>
      </w:r>
      <w:r>
        <w:br/>
      </w:r>
      <w:r>
        <w:rPr>
          <w:color w:val="390000"/>
        </w:rPr>
        <w:t xml:space="preserve"> amr</w:t>
      </w:r>
      <w:r>
        <w:rPr>
          <w:color w:val="000045"/>
        </w:rPr>
        <w:t xml:space="preserve"> ei</w:t>
      </w:r>
      <w:r>
        <w:rPr>
          <w:color w:val="000033"/>
        </w:rPr>
        <w:t xml:space="preserve"> number</w:t>
      </w:r>
      <w:r>
        <w:rPr>
          <w:color w:val="000034"/>
        </w:rPr>
        <w:t xml:space="preserve"> e</w:t>
      </w:r>
      <w:r>
        <w:rPr>
          <w:color w:val="000025"/>
        </w:rPr>
        <w:t xml:space="preserve"> bkash</w:t>
      </w:r>
      <w:r>
        <w:rPr>
          <w:color w:val="00003F"/>
        </w:rPr>
        <w:t xml:space="preserve"> app</w:t>
      </w:r>
      <w:r>
        <w:rPr>
          <w:color w:val="440000"/>
        </w:rPr>
        <w:t xml:space="preserve"> diye</w:t>
      </w:r>
      <w:r>
        <w:rPr>
          <w:color w:val="00002A"/>
        </w:rPr>
        <w:t xml:space="preserve"> account</w:t>
      </w:r>
      <w:r>
        <w:rPr>
          <w:color w:val="00004B"/>
        </w:rPr>
        <w:t xml:space="preserve"> khulte</w:t>
      </w:r>
      <w:r>
        <w:rPr>
          <w:color w:val="00005F"/>
        </w:rPr>
        <w:t xml:space="preserve"> cacchi</w:t>
      </w:r>
      <w:r>
        <w:rPr>
          <w:color w:val="420000"/>
        </w:rPr>
        <w:t xml:space="preserve"> kintu</w:t>
      </w:r>
      <w:r>
        <w:rPr>
          <w:color w:val="00008E"/>
        </w:rPr>
        <w:t xml:space="preserve"> khulteche</w:t>
      </w:r>
      <w:r>
        <w:rPr>
          <w:color w:val="000000"/>
        </w:rPr>
        <w:t xml:space="preserve"> na</w:t>
      </w:r>
      <w:r>
        <w:br/>
      </w:r>
      <w:r>
        <w:rPr>
          <w:color w:val="00002F"/>
        </w:rPr>
        <w:t xml:space="preserve"> bkash</w:t>
      </w:r>
      <w:r>
        <w:rPr>
          <w:color w:val="000059"/>
        </w:rPr>
        <w:t xml:space="preserve"> open</w:t>
      </w:r>
      <w:r>
        <w:rPr>
          <w:color w:val="440000"/>
        </w:rPr>
        <w:t xml:space="preserve"> korte</w:t>
      </w:r>
      <w:r>
        <w:rPr>
          <w:color w:val="000079"/>
        </w:rPr>
        <w:t xml:space="preserve"> parchina</w:t>
      </w:r>
      <w:r>
        <w:rPr>
          <w:color w:val="000000"/>
        </w:rPr>
        <w:t xml:space="preserve"> ceno</w:t>
      </w:r>
      <w:r>
        <w:rPr>
          <w:color w:val="920000"/>
        </w:rPr>
        <w:t xml:space="preserve"> ae</w:t>
      </w:r>
      <w:r>
        <w:rPr>
          <w:color w:val="000076"/>
        </w:rPr>
        <w:t xml:space="preserve"> nambare</w:t>
      </w:r>
      <w:r>
        <w:br/>
      </w:r>
      <w:r>
        <w:rPr>
          <w:color w:val="450000"/>
        </w:rPr>
        <w:t xml:space="preserve"> i</w:t>
      </w:r>
      <w:r>
        <w:rPr>
          <w:color w:val="000059"/>
        </w:rPr>
        <w:t xml:space="preserve"> can</w:t>
      </w:r>
      <w:r>
        <w:rPr>
          <w:color w:val="000061"/>
        </w:rPr>
        <w:t xml:space="preserve"> not</w:t>
      </w:r>
      <w:r>
        <w:rPr>
          <w:color w:val="00008F"/>
        </w:rPr>
        <w:t xml:space="preserve"> register</w:t>
      </w:r>
      <w:r>
        <w:rPr>
          <w:color w:val="00004B"/>
        </w:rPr>
        <w:t xml:space="preserve"> my</w:t>
      </w:r>
      <w:r>
        <w:rPr>
          <w:color w:val="000066"/>
        </w:rPr>
        <w:t xml:space="preserve"> new</w:t>
      </w:r>
      <w:r>
        <w:rPr>
          <w:color w:val="000033"/>
        </w:rPr>
        <w:t xml:space="preserve"> bkash</w:t>
      </w:r>
      <w:r>
        <w:rPr>
          <w:color w:val="00003A"/>
        </w:rPr>
        <w:t xml:space="preserve"> account</w:t>
      </w:r>
      <w:r>
        <w:br/>
      </w:r>
      <w:r>
        <w:rPr>
          <w:color w:val="450000"/>
        </w:rPr>
        <w:t xml:space="preserve"> amr</w:t>
      </w:r>
      <w:r>
        <w:rPr>
          <w:color w:val="000033"/>
        </w:rPr>
        <w:t xml:space="preserve"> account</w:t>
      </w:r>
      <w:r>
        <w:rPr>
          <w:color w:val="00006C"/>
        </w:rPr>
        <w:t xml:space="preserve"> khula</w:t>
      </w:r>
      <w:r>
        <w:rPr>
          <w:color w:val="0000AC"/>
        </w:rPr>
        <w:t xml:space="preserve"> jatse</w:t>
      </w:r>
      <w:r>
        <w:rPr>
          <w:color w:val="00003B"/>
        </w:rPr>
        <w:t xml:space="preserve"> na</w:t>
      </w:r>
      <w:r>
        <w:rPr>
          <w:color w:val="6F0000"/>
        </w:rPr>
        <w:t xml:space="preserve"> apu</w:t>
      </w:r>
      <w:r>
        <w:br/>
      </w:r>
      <w:r>
        <w:rPr>
          <w:color w:val="000022"/>
        </w:rPr>
        <w:t xml:space="preserve"> বিকাশ</w:t>
      </w:r>
      <w:r>
        <w:rPr>
          <w:color w:val="000041"/>
        </w:rPr>
        <w:t xml:space="preserve"> খোলা</w:t>
      </w:r>
      <w:r>
        <w:rPr>
          <w:color w:val="00004C"/>
        </w:rPr>
        <w:t xml:space="preserve"> যাচ্ছে</w:t>
      </w:r>
      <w:r>
        <w:rPr>
          <w:color w:val="00002B"/>
        </w:rPr>
        <w:t xml:space="preserve"> না</w:t>
      </w:r>
      <w:r>
        <w:rPr>
          <w:color w:val="000040"/>
        </w:rPr>
        <w:t xml:space="preserve"> কেনো</w:t>
      </w:r>
      <w:r>
        <w:rPr>
          <w:color w:val="230000"/>
        </w:rPr>
        <w:t xml:space="preserve"> আমি</w:t>
      </w:r>
      <w:r>
        <w:rPr>
          <w:color w:val="00006E"/>
        </w:rPr>
        <w:t xml:space="preserve"> বিকশ</w:t>
      </w:r>
      <w:r>
        <w:rPr>
          <w:color w:val="00003D"/>
        </w:rPr>
        <w:t xml:space="preserve"> খুলতে</w:t>
      </w:r>
      <w:r>
        <w:rPr>
          <w:color w:val="000057"/>
        </w:rPr>
        <w:t xml:space="preserve"> চায়</w:t>
      </w:r>
      <w:r>
        <w:rPr>
          <w:color w:val="000080"/>
        </w:rPr>
        <w:t xml:space="preserve"> কীছু</w:t>
      </w:r>
      <w:r>
        <w:rPr>
          <w:color w:val="500000"/>
        </w:rPr>
        <w:t xml:space="preserve"> বলেন</w:t>
      </w:r>
      <w:r>
        <w:br/>
      </w:r>
      <w:r>
        <w:rPr>
          <w:color w:val="530000"/>
        </w:rPr>
        <w:t xml:space="preserve"> vaiya</w:t>
      </w:r>
      <w:r>
        <w:rPr>
          <w:color w:val="270000"/>
        </w:rPr>
        <w:t xml:space="preserve"> ami</w:t>
      </w:r>
      <w:r>
        <w:rPr>
          <w:color w:val="000045"/>
        </w:rPr>
        <w:t xml:space="preserve"> new</w:t>
      </w:r>
      <w:r>
        <w:rPr>
          <w:color w:val="000023"/>
        </w:rPr>
        <w:t xml:space="preserve"> bkash</w:t>
      </w:r>
      <w:r>
        <w:rPr>
          <w:color w:val="000060"/>
        </w:rPr>
        <w:t xml:space="preserve"> accounts</w:t>
      </w:r>
      <w:r>
        <w:rPr>
          <w:color w:val="000046"/>
        </w:rPr>
        <w:t xml:space="preserve"> khulte</w:t>
      </w:r>
      <w:r>
        <w:rPr>
          <w:color w:val="000058"/>
        </w:rPr>
        <w:t xml:space="preserve"> cacchi</w:t>
      </w:r>
      <w:r>
        <w:rPr>
          <w:color w:val="00003B"/>
        </w:rPr>
        <w:t xml:space="preserve"> app</w:t>
      </w:r>
      <w:r>
        <w:rPr>
          <w:color w:val="000032"/>
        </w:rPr>
        <w:t xml:space="preserve"> theke</w:t>
      </w:r>
      <w:r>
        <w:rPr>
          <w:color w:val="330000"/>
        </w:rPr>
        <w:t xml:space="preserve"> but</w:t>
      </w:r>
      <w:r>
        <w:rPr>
          <w:color w:val="000056"/>
        </w:rPr>
        <w:t xml:space="preserve"> sorry</w:t>
      </w:r>
      <w:r>
        <w:rPr>
          <w:color w:val="00006D"/>
        </w:rPr>
        <w:t xml:space="preserve"> dekhache</w:t>
      </w:r>
      <w:r>
        <w:br/>
      </w:r>
      <w:r>
        <w:rPr>
          <w:color w:val="000046"/>
        </w:rPr>
        <w:t xml:space="preserve"> bikash</w:t>
      </w:r>
      <w:r>
        <w:rPr>
          <w:color w:val="000033"/>
        </w:rPr>
        <w:t xml:space="preserve"> একাউন্ট</w:t>
      </w:r>
      <w:r>
        <w:rPr>
          <w:color w:val="000064"/>
        </w:rPr>
        <w:t xml:space="preserve"> সফল</w:t>
      </w:r>
      <w:r>
        <w:rPr>
          <w:color w:val="000045"/>
        </w:rPr>
        <w:t xml:space="preserve"> হচ্ছে</w:t>
      </w:r>
      <w:r>
        <w:rPr>
          <w:color w:val="000032"/>
        </w:rPr>
        <w:t xml:space="preserve"> না</w:t>
      </w:r>
      <w:r>
        <w:rPr>
          <w:color w:val="00005A"/>
        </w:rPr>
        <w:t xml:space="preserve"> সব</w:t>
      </w:r>
      <w:r>
        <w:rPr>
          <w:color w:val="520000"/>
        </w:rPr>
        <w:t xml:space="preserve"> তো</w:t>
      </w:r>
      <w:r>
        <w:rPr>
          <w:color w:val="00005E"/>
        </w:rPr>
        <w:t xml:space="preserve"> ঠিক</w:t>
      </w:r>
      <w:r>
        <w:rPr>
          <w:color w:val="000052"/>
        </w:rPr>
        <w:t xml:space="preserve"> ভাবে</w:t>
      </w:r>
      <w:r>
        <w:rPr>
          <w:color w:val="5F0000"/>
        </w:rPr>
        <w:t xml:space="preserve"> দিয়েছি</w:t>
      </w:r>
      <w:r>
        <w:br/>
      </w:r>
      <w:r>
        <w:rPr>
          <w:color w:val="270000"/>
        </w:rPr>
        <w:t xml:space="preserve"> আমি</w:t>
      </w:r>
      <w:r>
        <w:rPr>
          <w:color w:val="000047"/>
        </w:rPr>
        <w:t xml:space="preserve"> একটি</w:t>
      </w:r>
      <w:r>
        <w:rPr>
          <w:color w:val="000025"/>
        </w:rPr>
        <w:t xml:space="preserve"> বিকাশ</w:t>
      </w:r>
      <w:r>
        <w:rPr>
          <w:color w:val="000060"/>
        </w:rPr>
        <w:t xml:space="preserve"> একাউন্ট</w:t>
      </w:r>
      <w:r>
        <w:rPr>
          <w:color w:val="000043"/>
        </w:rPr>
        <w:t xml:space="preserve"> খুলতে</w:t>
      </w:r>
      <w:r>
        <w:rPr>
          <w:color w:val="000043"/>
        </w:rPr>
        <w:t xml:space="preserve"> চাচ্ছি</w:t>
      </w:r>
      <w:r>
        <w:rPr>
          <w:color w:val="4D0000"/>
        </w:rPr>
        <w:t xml:space="preserve"> তো</w:t>
      </w:r>
      <w:r>
        <w:rPr>
          <w:color w:val="5D0000"/>
        </w:rPr>
        <w:t xml:space="preserve"> বলছে</w:t>
      </w:r>
      <w:r>
        <w:rPr>
          <w:color w:val="4B0000"/>
        </w:rPr>
        <w:t xml:space="preserve"> যে</w:t>
      </w:r>
      <w:r>
        <w:rPr>
          <w:color w:val="000000"/>
        </w:rPr>
        <w:t xml:space="preserve"> দুঃখীত</w:t>
      </w:r>
      <w:r>
        <w:rPr>
          <w:color w:val="610000"/>
        </w:rPr>
        <w:t xml:space="preserve"> আপনার</w:t>
      </w:r>
      <w:r>
        <w:rPr>
          <w:color w:val="000060"/>
        </w:rPr>
        <w:t xml:space="preserve"> একাউন্ট</w:t>
      </w:r>
      <w:r>
        <w:rPr>
          <w:color w:val="00005C"/>
        </w:rPr>
        <w:t xml:space="preserve"> রেজিষ্ট্রেশন</w:t>
      </w:r>
      <w:r>
        <w:rPr>
          <w:color w:val="000000"/>
        </w:rPr>
        <w:t xml:space="preserve"> হয়নি</w:t>
      </w:r>
      <w:r>
        <w:br/>
      </w:r>
      <w:r>
        <w:rPr>
          <w:color w:val="3D0000"/>
        </w:rPr>
        <w:t xml:space="preserve"> আমি</w:t>
      </w:r>
      <w:r>
        <w:rPr>
          <w:color w:val="3C0000"/>
        </w:rPr>
        <w:t xml:space="preserve"> আমার</w:t>
      </w:r>
      <w:r>
        <w:rPr>
          <w:color w:val="000079"/>
        </w:rPr>
        <w:t xml:space="preserve"> id</w:t>
      </w:r>
      <w:r>
        <w:rPr>
          <w:color w:val="650000"/>
        </w:rPr>
        <w:t xml:space="preserve"> দিয়ে</w:t>
      </w:r>
      <w:r>
        <w:rPr>
          <w:color w:val="00003A"/>
        </w:rPr>
        <w:t xml:space="preserve"> বিকাশ</w:t>
      </w:r>
      <w:r>
        <w:rPr>
          <w:color w:val="000069"/>
        </w:rPr>
        <w:t xml:space="preserve"> খুলতে</w:t>
      </w:r>
      <w:r>
        <w:rPr>
          <w:color w:val="00006E"/>
        </w:rPr>
        <w:t xml:space="preserve"> পারছি</w:t>
      </w:r>
      <w:r>
        <w:rPr>
          <w:color w:val="00004A"/>
        </w:rPr>
        <w:t xml:space="preserve"> না</w:t>
      </w:r>
      <w:r>
        <w:br/>
      </w:r>
      <w:r>
        <w:rPr>
          <w:color w:val="230000"/>
        </w:rPr>
        <w:t xml:space="preserve"> ami</w:t>
      </w:r>
      <w:r>
        <w:rPr>
          <w:color w:val="260000"/>
        </w:rPr>
        <w:t xml:space="preserve"> amar</w:t>
      </w:r>
      <w:r>
        <w:rPr>
          <w:color w:val="000046"/>
        </w:rPr>
        <w:t xml:space="preserve"> account</w:t>
      </w:r>
      <w:r>
        <w:rPr>
          <w:color w:val="0000BD"/>
        </w:rPr>
        <w:t xml:space="preserve"> creat</w:t>
      </w:r>
      <w:r>
        <w:rPr>
          <w:color w:val="460000"/>
        </w:rPr>
        <w:t xml:space="preserve"> korta</w:t>
      </w:r>
      <w:r>
        <w:rPr>
          <w:color w:val="000047"/>
        </w:rPr>
        <w:t xml:space="preserve"> parci</w:t>
      </w:r>
      <w:r>
        <w:rPr>
          <w:color w:val="000028"/>
        </w:rPr>
        <w:t xml:space="preserve"> na</w:t>
      </w:r>
      <w:r>
        <w:rPr>
          <w:color w:val="2A0000"/>
        </w:rPr>
        <w:t xml:space="preserve"> i</w:t>
      </w:r>
      <w:r>
        <w:rPr>
          <w:color w:val="00004A"/>
        </w:rPr>
        <w:t xml:space="preserve"> can't</w:t>
      </w:r>
      <w:r>
        <w:rPr>
          <w:color w:val="0000BD"/>
        </w:rPr>
        <w:t xml:space="preserve"> creat</w:t>
      </w:r>
      <w:r>
        <w:rPr>
          <w:color w:val="00002D"/>
        </w:rPr>
        <w:t xml:space="preserve"> my</w:t>
      </w:r>
      <w:r>
        <w:rPr>
          <w:color w:val="000046"/>
        </w:rPr>
        <w:t xml:space="preserve"> account</w:t>
      </w:r>
      <w:r>
        <w:br/>
      </w:r>
      <w:r>
        <w:rPr>
          <w:color w:val="3F0000"/>
        </w:rPr>
        <w:t xml:space="preserve"> আমি</w:t>
      </w:r>
      <w:r>
        <w:rPr>
          <w:color w:val="000076"/>
        </w:rPr>
        <w:t xml:space="preserve"> নতুন</w:t>
      </w:r>
      <w:r>
        <w:rPr>
          <w:color w:val="00003C"/>
        </w:rPr>
        <w:t xml:space="preserve"> বিকাশ</w:t>
      </w:r>
      <w:r>
        <w:rPr>
          <w:color w:val="00004D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84"/>
        </w:rPr>
        <w:t xml:space="preserve"> পারছিনা</w:t>
      </w:r>
      <w:r>
        <w:rPr>
          <w:color w:val="00005A"/>
        </w:rPr>
        <w:t xml:space="preserve"> কেন</w:t>
      </w:r>
      <w:r>
        <w:br/>
      </w:r>
      <w:r>
        <w:rPr>
          <w:color w:val="4B0000"/>
        </w:rPr>
        <w:t xml:space="preserve"> এই</w:t>
      </w:r>
      <w:r>
        <w:rPr>
          <w:color w:val="00004F"/>
        </w:rPr>
        <w:t xml:space="preserve"> নাম্বারে</w:t>
      </w:r>
      <w:r>
        <w:rPr>
          <w:color w:val="000032"/>
        </w:rPr>
        <w:t xml:space="preserve"> বিকাশ</w:t>
      </w:r>
      <w:r>
        <w:rPr>
          <w:color w:val="00004B"/>
        </w:rPr>
        <w:t xml:space="preserve"> কেন</w:t>
      </w:r>
      <w:r>
        <w:rPr>
          <w:color w:val="0000A2"/>
        </w:rPr>
        <w:t xml:space="preserve"> খুলছেনা</w:t>
      </w:r>
      <w:r>
        <w:rPr>
          <w:color w:val="380000"/>
        </w:rPr>
        <w:t xml:space="preserve"> কি</w:t>
      </w:r>
      <w:r>
        <w:rPr>
          <w:color w:val="00007A"/>
        </w:rPr>
        <w:t xml:space="preserve"> হলো</w:t>
      </w:r>
      <w:r>
        <w:br/>
      </w:r>
      <w:r>
        <w:rPr>
          <w:color w:val="660000"/>
        </w:rPr>
        <w:t xml:space="preserve"> at</w:t>
      </w:r>
      <w:r>
        <w:rPr>
          <w:color w:val="000064"/>
        </w:rPr>
        <w:t xml:space="preserve"> ken</w:t>
      </w:r>
      <w:r>
        <w:rPr>
          <w:color w:val="000098"/>
        </w:rPr>
        <w:t xml:space="preserve"> rejitson</w:t>
      </w:r>
      <w:r>
        <w:rPr>
          <w:color w:val="870000"/>
        </w:rPr>
        <w:t xml:space="preserve"> hose</w:t>
      </w:r>
      <w:r>
        <w:rPr>
          <w:color w:val="000034"/>
        </w:rPr>
        <w:t xml:space="preserve"> na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asslamualaikum</w:t>
      </w:r>
      <w:r>
        <w:rPr>
          <w:color w:val="000000"/>
        </w:rPr>
        <w:t xml:space="preserve"> amr</w:t>
      </w:r>
      <w:r>
        <w:rPr>
          <w:color w:val="00003D"/>
        </w:rPr>
        <w:t xml:space="preserve"> account</w:t>
      </w:r>
      <w:r>
        <w:rPr>
          <w:color w:val="00006A"/>
        </w:rPr>
        <w:t xml:space="preserve"> ti</w:t>
      </w:r>
      <w:r>
        <w:rPr>
          <w:color w:val="000096"/>
        </w:rPr>
        <w:t xml:space="preserve"> kula</w:t>
      </w:r>
      <w:r>
        <w:rPr>
          <w:color w:val="000096"/>
        </w:rPr>
        <w:t xml:space="preserve"> jasse</w:t>
      </w:r>
      <w:r>
        <w:rPr>
          <w:color w:val="000045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2F0000"/>
        </w:rPr>
        <w:t xml:space="preserve"> amar</w:t>
      </w:r>
      <w:r>
        <w:rPr>
          <w:color w:val="00004D"/>
        </w:rPr>
        <w:t xml:space="preserve"> id</w:t>
      </w:r>
      <w:r>
        <w:rPr>
          <w:color w:val="460000"/>
        </w:rPr>
        <w:t xml:space="preserve"> diye</w:t>
      </w:r>
      <w:r>
        <w:rPr>
          <w:color w:val="000026"/>
        </w:rPr>
        <w:t xml:space="preserve"> bkash</w:t>
      </w:r>
      <w:r>
        <w:rPr>
          <w:color w:val="00008C"/>
        </w:rPr>
        <w:t xml:space="preserve"> hona</w:t>
      </w:r>
      <w:r>
        <w:rPr>
          <w:color w:val="000044"/>
        </w:rPr>
        <w:t xml:space="preserve"> keno</w:t>
      </w:r>
      <w:r>
        <w:rPr>
          <w:color w:val="000041"/>
        </w:rPr>
        <w:t xml:space="preserve"> app</w:t>
      </w:r>
      <w:r>
        <w:rPr>
          <w:color w:val="000092"/>
        </w:rPr>
        <w:t xml:space="preserve"> teake</w:t>
      </w:r>
      <w:r>
        <w:br/>
      </w:r>
      <w:r>
        <w:rPr>
          <w:color w:val="000064"/>
        </w:rPr>
        <w:t xml:space="preserve"> bakash</w:t>
      </w:r>
      <w:r>
        <w:rPr>
          <w:color w:val="000024"/>
        </w:rPr>
        <w:t xml:space="preserve"> account</w:t>
      </w:r>
      <w:r>
        <w:rPr>
          <w:color w:val="000069"/>
        </w:rPr>
        <w:t xml:space="preserve"> nije</w:t>
      </w:r>
      <w:r>
        <w:rPr>
          <w:color w:val="000055"/>
        </w:rPr>
        <w:t xml:space="preserve"> kulte</w:t>
      </w:r>
      <w:r>
        <w:rPr>
          <w:color w:val="000058"/>
        </w:rPr>
        <w:t xml:space="preserve"> cacci</w:t>
      </w:r>
      <w:r>
        <w:rPr>
          <w:color w:val="2F0000"/>
        </w:rPr>
        <w:t xml:space="preserve"> but</w:t>
      </w:r>
      <w:r>
        <w:rPr>
          <w:color w:val="000058"/>
        </w:rPr>
        <w:t xml:space="preserve"> partesi</w:t>
      </w:r>
      <w:r>
        <w:rPr>
          <w:color w:val="000029"/>
        </w:rPr>
        <w:t xml:space="preserve"> na</w:t>
      </w:r>
      <w:r>
        <w:rPr>
          <w:color w:val="00004B"/>
        </w:rPr>
        <w:t xml:space="preserve"> failed</w:t>
      </w:r>
      <w:r>
        <w:rPr>
          <w:color w:val="000062"/>
        </w:rPr>
        <w:t xml:space="preserve"> dekay</w:t>
      </w:r>
      <w:r>
        <w:br/>
      </w:r>
      <w:r>
        <w:rPr>
          <w:color w:val="3C0000"/>
        </w:rPr>
        <w:t xml:space="preserve"> ami</w:t>
      </w:r>
      <w:r>
        <w:rPr>
          <w:color w:val="000066"/>
        </w:rPr>
        <w:t xml:space="preserve"> hasina</w:t>
      </w:r>
      <w:r>
        <w:rPr>
          <w:color w:val="00005F"/>
        </w:rPr>
        <w:t xml:space="preserve"> hossain</w:t>
      </w:r>
      <w:r>
        <w:rPr>
          <w:color w:val="3C0000"/>
        </w:rPr>
        <w:t xml:space="preserve"> ami</w:t>
      </w:r>
      <w:r>
        <w:rPr>
          <w:color w:val="00001B"/>
        </w:rPr>
        <w:t xml:space="preserve"> bkash</w:t>
      </w:r>
      <w:r>
        <w:rPr>
          <w:color w:val="00004A"/>
        </w:rPr>
        <w:t xml:space="preserve"> accout</w:t>
      </w:r>
      <w:r>
        <w:rPr>
          <w:color w:val="000066"/>
        </w:rPr>
        <w:t xml:space="preserve"> open</w:t>
      </w:r>
      <w:r>
        <w:rPr>
          <w:color w:val="27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0"/>
        </w:rPr>
        <w:t xml:space="preserve"> dui</w:t>
      </w:r>
      <w:r>
        <w:rPr>
          <w:color w:val="00003B"/>
        </w:rPr>
        <w:t xml:space="preserve"> bar</w:t>
      </w:r>
      <w:r>
        <w:rPr>
          <w:color w:val="000043"/>
        </w:rPr>
        <w:t xml:space="preserve"> try</w:t>
      </w:r>
      <w:r>
        <w:rPr>
          <w:color w:val="390000"/>
        </w:rPr>
        <w:t xml:space="preserve"> o</w:t>
      </w:r>
      <w:r>
        <w:rPr>
          <w:color w:val="3A0000"/>
        </w:rPr>
        <w:t xml:space="preserve"> korechi</w:t>
      </w:r>
      <w:r>
        <w:rPr>
          <w:color w:val="2F0000"/>
        </w:rPr>
        <w:t xml:space="preserve"> kintu</w:t>
      </w:r>
      <w:r>
        <w:rPr>
          <w:color w:val="000066"/>
        </w:rPr>
        <w:t xml:space="preserve"> open</w:t>
      </w:r>
      <w:r>
        <w:rPr>
          <w:color w:val="4F0000"/>
        </w:rPr>
        <w:t xml:space="preserve"> hocchena</w:t>
      </w:r>
      <w:r>
        <w:br/>
      </w:r>
      <w:r>
        <w:rPr>
          <w:color w:val="000072"/>
        </w:rPr>
        <w:t xml:space="preserve"> accha</w:t>
      </w:r>
      <w:r>
        <w:rPr>
          <w:color w:val="350000"/>
        </w:rPr>
        <w:t xml:space="preserve"> amar</w:t>
      </w:r>
      <w:r>
        <w:rPr>
          <w:color w:val="000058"/>
        </w:rPr>
        <w:t xml:space="preserve"> id</w:t>
      </w:r>
      <w:r>
        <w:rPr>
          <w:color w:val="00004E"/>
        </w:rPr>
        <w:t xml:space="preserve"> card</w:t>
      </w:r>
      <w:r>
        <w:rPr>
          <w:color w:val="000081"/>
        </w:rPr>
        <w:t xml:space="preserve"> verify</w:t>
      </w:r>
      <w:r>
        <w:rPr>
          <w:color w:val="610000"/>
        </w:rPr>
        <w:t xml:space="preserve"> hocche</w:t>
      </w:r>
      <w:r>
        <w:rPr>
          <w:color w:val="000038"/>
        </w:rPr>
        <w:t xml:space="preserve"> na</w:t>
      </w:r>
      <w:r>
        <w:rPr>
          <w:color w:val="00004B"/>
        </w:rPr>
        <w:t xml:space="preserve"> kno</w:t>
      </w:r>
      <w:r>
        <w:br/>
      </w:r>
      <w:r>
        <w:rPr>
          <w:color w:val="4B0000"/>
        </w:rPr>
        <w:t xml:space="preserve"> ai</w:t>
      </w:r>
      <w:r>
        <w:rPr>
          <w:color w:val="0000A3"/>
        </w:rPr>
        <w:t xml:space="preserve"> simtai</w:t>
      </w:r>
      <w:r>
        <w:rPr>
          <w:color w:val="00002B"/>
        </w:rPr>
        <w:t xml:space="preserve"> bkash</w:t>
      </w:r>
      <w:r>
        <w:rPr>
          <w:color w:val="00008C"/>
        </w:rPr>
        <w:t xml:space="preserve"> hosca</w:t>
      </w:r>
      <w:r>
        <w:rPr>
          <w:color w:val="000037"/>
        </w:rPr>
        <w:t xml:space="preserve"> na</w:t>
      </w:r>
      <w:r>
        <w:rPr>
          <w:color w:val="590000"/>
        </w:rPr>
        <w:t xml:space="preserve"> kano</w:t>
      </w:r>
      <w:r>
        <w:br/>
      </w:r>
      <w:r>
        <w:rPr>
          <w:color w:val="440000"/>
        </w:rPr>
        <w:t xml:space="preserve"> amar</w:t>
      </w:r>
      <w:r>
        <w:rPr>
          <w:color w:val="00004F"/>
        </w:rPr>
        <w:t xml:space="preserve"> to</w:t>
      </w:r>
      <w:r>
        <w:rPr>
          <w:color w:val="000072"/>
        </w:rPr>
        <w:t xml:space="preserve"> bikas</w:t>
      </w:r>
      <w:r>
        <w:rPr>
          <w:color w:val="000071"/>
        </w:rPr>
        <w:t xml:space="preserve"> khulte</w:t>
      </w:r>
      <w:r>
        <w:rPr>
          <w:color w:val="960000"/>
        </w:rPr>
        <w:t xml:space="preserve"> se</w:t>
      </w:r>
      <w:r>
        <w:rPr>
          <w:color w:val="000048"/>
        </w:rPr>
        <w:t xml:space="preserve"> na</w:t>
      </w:r>
      <w:r>
        <w:br/>
      </w:r>
      <w:r>
        <w:rPr>
          <w:color w:val="000044"/>
        </w:rPr>
        <w:t xml:space="preserve"> বিকাশ</w:t>
      </w:r>
      <w:r>
        <w:rPr>
          <w:color w:val="000058"/>
        </w:rPr>
        <w:t xml:space="preserve"> একাউন্ট</w:t>
      </w:r>
      <w:r>
        <w:rPr>
          <w:color w:val="000067"/>
        </w:rPr>
        <w:t xml:space="preserve"> কেন</w:t>
      </w:r>
      <w:r>
        <w:rPr>
          <w:color w:val="0000B9"/>
        </w:rPr>
        <w:t xml:space="preserve"> খুলছে</w:t>
      </w:r>
      <w:r>
        <w:rPr>
          <w:color w:val="000056"/>
        </w:rPr>
        <w:t xml:space="preserve"> না</w:t>
      </w:r>
      <w:r>
        <w:br/>
      </w:r>
      <w:r>
        <w:rPr>
          <w:color w:val="300000"/>
        </w:rPr>
        <w:t xml:space="preserve"> i</w:t>
      </w:r>
      <w:r>
        <w:rPr>
          <w:color w:val="510000"/>
        </w:rPr>
        <w:t xml:space="preserve"> am</w:t>
      </w:r>
      <w:r>
        <w:rPr>
          <w:color w:val="700000"/>
        </w:rPr>
        <w:t xml:space="preserve"> facing</w:t>
      </w:r>
      <w:r>
        <w:rPr>
          <w:color w:val="5F0000"/>
        </w:rPr>
        <w:t xml:space="preserve"> some</w:t>
      </w:r>
      <w:r>
        <w:rPr>
          <w:color w:val="000079"/>
        </w:rPr>
        <w:t xml:space="preserve"> trouble</w:t>
      </w:r>
      <w:r>
        <w:rPr>
          <w:color w:val="000032"/>
        </w:rPr>
        <w:t xml:space="preserve"> to</w:t>
      </w:r>
      <w:r>
        <w:rPr>
          <w:color w:val="00005A"/>
        </w:rPr>
        <w:t xml:space="preserve"> create</w:t>
      </w:r>
      <w:r>
        <w:rPr>
          <w:color w:val="2E0000"/>
        </w:rPr>
        <w:t xml:space="preserve"> a</w:t>
      </w:r>
      <w:r>
        <w:rPr>
          <w:color w:val="000047"/>
        </w:rPr>
        <w:t xml:space="preserve"> new</w:t>
      </w:r>
      <w:r>
        <w:rPr>
          <w:color w:val="000028"/>
        </w:rPr>
        <w:t xml:space="preserve"> account</w:t>
      </w:r>
      <w:r>
        <w:br/>
      </w:r>
      <w:r>
        <w:rPr>
          <w:color w:val="5D0000"/>
        </w:rPr>
        <w:t xml:space="preserve"> whats</w:t>
      </w:r>
      <w:r>
        <w:rPr>
          <w:color w:val="370000"/>
        </w:rPr>
        <w:t xml:space="preserve"> the</w:t>
      </w:r>
      <w:r>
        <w:rPr>
          <w:color w:val="000041"/>
        </w:rPr>
        <w:t xml:space="preserve"> problem</w:t>
      </w:r>
      <w:r>
        <w:rPr>
          <w:color w:val="450000"/>
        </w:rPr>
        <w:t xml:space="preserve"> with</w:t>
      </w:r>
      <w:r>
        <w:rPr>
          <w:color w:val="00002D"/>
        </w:rPr>
        <w:t xml:space="preserve"> my</w:t>
      </w:r>
      <w:r>
        <w:rPr>
          <w:color w:val="000000"/>
        </w:rPr>
        <w:t xml:space="preserve"> nid</w:t>
      </w:r>
      <w:r>
        <w:rPr>
          <w:color w:val="2A0000"/>
        </w:rPr>
        <w:t xml:space="preserve"> i</w:t>
      </w:r>
      <w:r>
        <w:rPr>
          <w:color w:val="470000"/>
        </w:rPr>
        <w:t xml:space="preserve"> am</w:t>
      </w:r>
      <w:r>
        <w:rPr>
          <w:color w:val="00003B"/>
        </w:rPr>
        <w:t xml:space="preserve"> not</w:t>
      </w:r>
      <w:r>
        <w:rPr>
          <w:color w:val="00005F"/>
        </w:rPr>
        <w:t xml:space="preserve"> being</w:t>
      </w:r>
      <w:r>
        <w:rPr>
          <w:color w:val="000056"/>
        </w:rPr>
        <w:t xml:space="preserve"> able</w:t>
      </w:r>
      <w:r>
        <w:rPr>
          <w:color w:val="00002B"/>
        </w:rPr>
        <w:t xml:space="preserve"> to</w:t>
      </w:r>
      <w:r>
        <w:rPr>
          <w:color w:val="000056"/>
        </w:rPr>
        <w:t xml:space="preserve"> register</w:t>
      </w:r>
      <w:r>
        <w:rPr>
          <w:color w:val="00004B"/>
        </w:rPr>
        <w:t xml:space="preserve"> phone</w:t>
      </w:r>
      <w:r>
        <w:rPr>
          <w:color w:val="000000"/>
        </w:rPr>
        <w:t xml:space="preserve"> number</w:t>
      </w:r>
      <w:r>
        <w:br/>
      </w:r>
      <w:r>
        <w:rPr>
          <w:color w:val="000000"/>
        </w:rPr>
        <w:t xml:space="preserve"> i</w:t>
      </w:r>
      <w:r>
        <w:rPr>
          <w:color w:val="000000"/>
        </w:rPr>
        <w:t xml:space="preserve"> m</w:t>
      </w:r>
      <w:r>
        <w:rPr>
          <w:color w:val="00005E"/>
        </w:rPr>
        <w:t xml:space="preserve"> trying</w:t>
      </w:r>
      <w:r>
        <w:rPr>
          <w:color w:val="000031"/>
        </w:rPr>
        <w:t xml:space="preserve"> to</w:t>
      </w:r>
      <w:r>
        <w:rPr>
          <w:color w:val="000042"/>
        </w:rPr>
        <w:t xml:space="preserve"> open</w:t>
      </w:r>
      <w:r>
        <w:rPr>
          <w:color w:val="000023"/>
        </w:rPr>
        <w:t xml:space="preserve"> bkash</w:t>
      </w:r>
      <w:r>
        <w:rPr>
          <w:color w:val="000027"/>
        </w:rPr>
        <w:t xml:space="preserve"> account</w:t>
      </w:r>
      <w:r>
        <w:rPr>
          <w:color w:val="4E0000"/>
        </w:rPr>
        <w:t xml:space="preserve"> with</w:t>
      </w:r>
      <w:r>
        <w:rPr>
          <w:color w:val="000033"/>
        </w:rPr>
        <w:t xml:space="preserve"> my</w:t>
      </w:r>
      <w:r>
        <w:rPr>
          <w:color w:val="00003C"/>
        </w:rPr>
        <w:t xml:space="preserve"> nid</w:t>
      </w:r>
      <w:r>
        <w:rPr>
          <w:color w:val="000042"/>
        </w:rPr>
        <w:t xml:space="preserve"> from</w:t>
      </w:r>
      <w:r>
        <w:rPr>
          <w:color w:val="000000"/>
        </w:rPr>
        <w:t xml:space="preserve"> app</w:t>
      </w:r>
      <w:r>
        <w:rPr>
          <w:color w:val="000048"/>
        </w:rPr>
        <w:t xml:space="preserve"> why</w:t>
      </w:r>
      <w:r>
        <w:rPr>
          <w:color w:val="000000"/>
        </w:rPr>
        <w:t xml:space="preserve"> it</w:t>
      </w:r>
      <w:r>
        <w:rPr>
          <w:color w:val="000000"/>
        </w:rPr>
        <w:t xml:space="preserve"> s</w:t>
      </w:r>
      <w:r>
        <w:rPr>
          <w:color w:val="000085"/>
        </w:rPr>
        <w:t xml:space="preserve"> sayong</w:t>
      </w:r>
      <w:r>
        <w:rPr>
          <w:color w:val="000051"/>
        </w:rPr>
        <w:t xml:space="preserve"> failed</w:t>
      </w:r>
      <w:r>
        <w:br/>
      </w:r>
      <w:r>
        <w:rPr>
          <w:color w:val="520000"/>
        </w:rPr>
        <w:t xml:space="preserve"> এই</w:t>
      </w:r>
      <w:r>
        <w:rPr>
          <w:color w:val="00005A"/>
        </w:rPr>
        <w:t xml:space="preserve"> নাম্বার</w:t>
      </w:r>
      <w:r>
        <w:rPr>
          <w:color w:val="5F0000"/>
        </w:rPr>
        <w:t xml:space="preserve"> দিয়ে</w:t>
      </w:r>
      <w:r>
        <w:rPr>
          <w:color w:val="000037"/>
        </w:rPr>
        <w:t xml:space="preserve"> বিকাশ</w:t>
      </w:r>
      <w:r>
        <w:rPr>
          <w:color w:val="000086"/>
        </w:rPr>
        <w:t xml:space="preserve"> খুলা</w:t>
      </w:r>
      <w:r>
        <w:rPr>
          <w:color w:val="00007A"/>
        </w:rPr>
        <w:t xml:space="preserve"> যাচ্ছে</w:t>
      </w:r>
      <w:r>
        <w:rPr>
          <w:color w:val="000045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46"/>
        </w:rPr>
        <w:t xml:space="preserve"> problem</w:t>
      </w:r>
      <w:r>
        <w:rPr>
          <w:color w:val="690000"/>
        </w:rPr>
        <w:t xml:space="preserve"> tah</w:t>
      </w:r>
      <w:r>
        <w:rPr>
          <w:color w:val="650000"/>
        </w:rPr>
        <w:t xml:space="preserve"> kih</w:t>
      </w:r>
      <w:r>
        <w:rPr>
          <w:color w:val="00007F"/>
        </w:rPr>
        <w:t xml:space="preserve"> regrstre</w:t>
      </w:r>
      <w:r>
        <w:rPr>
          <w:color w:val="00004E"/>
        </w:rPr>
        <w:t xml:space="preserve"> nah</w:t>
      </w:r>
      <w:r>
        <w:rPr>
          <w:color w:val="00007F"/>
        </w:rPr>
        <w:t xml:space="preserve"> howare</w:t>
      </w:r>
      <w:r>
        <w:br/>
      </w:r>
      <w:r>
        <w:rPr>
          <w:color w:val="3A0000"/>
        </w:rPr>
        <w:t xml:space="preserve"> আমার</w:t>
      </w:r>
      <w:r>
        <w:rPr>
          <w:color w:val="0000C6"/>
        </w:rPr>
        <w:t xml:space="preserve"> আইডিটা</w:t>
      </w:r>
      <w:r>
        <w:rPr>
          <w:color w:val="000062"/>
        </w:rPr>
        <w:t xml:space="preserve"> হচ্ছে</w:t>
      </w:r>
      <w:r>
        <w:rPr>
          <w:color w:val="000047"/>
        </w:rPr>
        <w:t xml:space="preserve"> না</w:t>
      </w:r>
      <w:r>
        <w:rPr>
          <w:color w:val="000055"/>
        </w:rPr>
        <w:t xml:space="preserve"> কেন</w:t>
      </w:r>
      <w:r>
        <w:br/>
      </w:r>
      <w:r>
        <w:rPr>
          <w:color w:val="3F0000"/>
        </w:rPr>
        <w:t xml:space="preserve"> sir</w:t>
      </w:r>
      <w:r>
        <w:rPr>
          <w:color w:val="360000"/>
        </w:rPr>
        <w:t xml:space="preserve"> amr</w:t>
      </w:r>
      <w:r>
        <w:rPr>
          <w:color w:val="00003D"/>
        </w:rPr>
        <w:t xml:space="preserve"> bikash</w:t>
      </w:r>
      <w:r>
        <w:rPr>
          <w:color w:val="000052"/>
        </w:rPr>
        <w:t xml:space="preserve"> acount</w:t>
      </w:r>
      <w:r>
        <w:rPr>
          <w:color w:val="000062"/>
        </w:rPr>
        <w:t xml:space="preserve"> kola</w:t>
      </w:r>
      <w:r>
        <w:rPr>
          <w:color w:val="000087"/>
        </w:rPr>
        <w:t xml:space="preserve"> jas</w:t>
      </w:r>
      <w:r>
        <w:rPr>
          <w:color w:val="000073"/>
        </w:rPr>
        <w:t xml:space="preserve"> say</w:t>
      </w:r>
      <w:r>
        <w:rPr>
          <w:color w:val="00002E"/>
        </w:rPr>
        <w:t xml:space="preserve"> na</w:t>
      </w:r>
      <w:r>
        <w:rPr>
          <w:color w:val="00003E"/>
        </w:rPr>
        <w:t xml:space="preserve"> kno</w:t>
      </w:r>
      <w:r>
        <w:br/>
      </w:r>
      <w:r>
        <w:rPr>
          <w:color w:val="470000"/>
        </w:rPr>
        <w:t xml:space="preserve"> এই</w:t>
      </w:r>
      <w:r>
        <w:rPr>
          <w:color w:val="00004C"/>
        </w:rPr>
        <w:t xml:space="preserve"> নাম্বারে</w:t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000056"/>
        </w:rPr>
        <w:t xml:space="preserve"> খুলতে</w:t>
      </w:r>
      <w:r>
        <w:rPr>
          <w:color w:val="000056"/>
        </w:rPr>
        <w:t xml:space="preserve"> চাচ্ছি</w:t>
      </w:r>
      <w:r>
        <w:rPr>
          <w:color w:val="000082"/>
        </w:rPr>
        <w:t xml:space="preserve"> রেজিস্ট্রেশন</w:t>
      </w:r>
      <w:r>
        <w:rPr>
          <w:color w:val="000048"/>
        </w:rPr>
        <w:t xml:space="preserve"> কেন</w:t>
      </w:r>
      <w:r>
        <w:rPr>
          <w:color w:val="000053"/>
        </w:rPr>
        <w:t xml:space="preserve"> হচ্ছে</w:t>
      </w:r>
      <w:r>
        <w:rPr>
          <w:color w:val="00003C"/>
        </w:rPr>
        <w:t xml:space="preserve"> না</w:t>
      </w:r>
      <w:r>
        <w:br/>
      </w:r>
      <w:r>
        <w:rPr>
          <w:color w:val="42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53"/>
        </w:rPr>
        <w:t xml:space="preserve"> একাউন্ট</w:t>
      </w:r>
      <w:r>
        <w:rPr>
          <w:color w:val="00007C"/>
        </w:rPr>
        <w:t xml:space="preserve"> খোলা</w:t>
      </w:r>
      <w:r>
        <w:rPr>
          <w:color w:val="000070"/>
        </w:rPr>
        <w:t xml:space="preserve"> হচ্ছে</w:t>
      </w:r>
      <w:r>
        <w:rPr>
          <w:color w:val="000051"/>
        </w:rPr>
        <w:t xml:space="preserve"> না</w:t>
      </w:r>
      <w:r>
        <w:rPr>
          <w:color w:val="000079"/>
        </w:rPr>
        <w:t xml:space="preserve"> কেনো</w:t>
      </w:r>
      <w:r>
        <w:br/>
      </w:r>
      <w:r>
        <w:rPr>
          <w:color w:val="000040"/>
        </w:rPr>
        <w:t xml:space="preserve"> app</w:t>
      </w:r>
      <w:r>
        <w:rPr>
          <w:color w:val="00005C"/>
        </w:rPr>
        <w:t xml:space="preserve"> deya</w:t>
      </w:r>
      <w:r>
        <w:rPr>
          <w:color w:val="00002A"/>
        </w:rPr>
        <w:t xml:space="preserve"> account</w:t>
      </w:r>
      <w:r>
        <w:rPr>
          <w:color w:val="000085"/>
        </w:rPr>
        <w:t xml:space="preserve"> kullam</w:t>
      </w:r>
      <w:r>
        <w:rPr>
          <w:color w:val="00006F"/>
        </w:rPr>
        <w:t xml:space="preserve"> hoilo</w:t>
      </w:r>
      <w:r>
        <w:rPr>
          <w:color w:val="00008E"/>
        </w:rPr>
        <w:t xml:space="preserve"> kanan</w:t>
      </w:r>
      <w:r>
        <w:br/>
      </w:r>
      <w:r>
        <w:rPr>
          <w:color w:val="7F0000"/>
        </w:rPr>
        <w:t xml:space="preserve"> এই</w:t>
      </w:r>
      <w:r>
        <w:rPr>
          <w:color w:val="000055"/>
        </w:rPr>
        <w:t xml:space="preserve"> আইডি</w:t>
      </w:r>
      <w:r>
        <w:rPr>
          <w:color w:val="600000"/>
        </w:rPr>
        <w:t xml:space="preserve"> এবং</w:t>
      </w:r>
      <w:r>
        <w:rPr>
          <w:color w:val="7F0000"/>
        </w:rPr>
        <w:t xml:space="preserve"> এই</w:t>
      </w:r>
      <w:r>
        <w:rPr>
          <w:color w:val="000046"/>
        </w:rPr>
        <w:t xml:space="preserve"> নাম্বার</w:t>
      </w:r>
      <w:r>
        <w:rPr>
          <w:color w:val="4A0000"/>
        </w:rPr>
        <w:t xml:space="preserve"> দিয়ে</w:t>
      </w:r>
      <w:r>
        <w:rPr>
          <w:color w:val="000037"/>
        </w:rPr>
        <w:t xml:space="preserve"> একাউন্ট</w:t>
      </w:r>
      <w:r>
        <w:rPr>
          <w:color w:val="000052"/>
        </w:rPr>
        <w:t xml:space="preserve"> খোলা</w:t>
      </w:r>
      <w:r>
        <w:rPr>
          <w:color w:val="00005E"/>
        </w:rPr>
        <w:t xml:space="preserve"> যাচ্ছে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E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000054"/>
        </w:rPr>
        <w:t xml:space="preserve"> খুলার</w:t>
      </w:r>
      <w:r>
        <w:rPr>
          <w:color w:val="000046"/>
        </w:rPr>
        <w:t xml:space="preserve"> চেষ্টা</w:t>
      </w:r>
      <w:r>
        <w:rPr>
          <w:color w:val="000064"/>
        </w:rPr>
        <w:t xml:space="preserve"> করতাছি</w:t>
      </w:r>
      <w:r>
        <w:rPr>
          <w:color w:val="2A0000"/>
        </w:rPr>
        <w:t xml:space="preserve"> কিন্তু</w:t>
      </w:r>
      <w:r>
        <w:rPr>
          <w:color w:val="000068"/>
        </w:rPr>
        <w:t xml:space="preserve"> সবই</w:t>
      </w:r>
      <w:r>
        <w:rPr>
          <w:color w:val="000046"/>
        </w:rPr>
        <w:t xml:space="preserve"> ঠিক</w:t>
      </w:r>
      <w:r>
        <w:rPr>
          <w:color w:val="00002C"/>
        </w:rPr>
        <w:t xml:space="preserve"> আছে</w:t>
      </w:r>
      <w:r>
        <w:rPr>
          <w:color w:val="590000"/>
        </w:rPr>
        <w:t xml:space="preserve"> তাও</w:t>
      </w:r>
      <w:r>
        <w:rPr>
          <w:color w:val="000062"/>
        </w:rPr>
        <w:t xml:space="preserve"> দুঃখীত</w:t>
      </w:r>
      <w:r>
        <w:rPr>
          <w:color w:val="00002C"/>
        </w:rPr>
        <w:t xml:space="preserve"> কেন</w:t>
      </w:r>
      <w:r>
        <w:rPr>
          <w:color w:val="000000"/>
        </w:rPr>
        <w:t xml:space="preserve"> বলতাছে</w:t>
      </w:r>
      <w:r>
        <w:br/>
      </w:r>
      <w:r>
        <w:rPr>
          <w:color w:val="40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50"/>
        </w:rPr>
        <w:t xml:space="preserve"> একাউন্ট</w:t>
      </w:r>
      <w:r>
        <w:rPr>
          <w:color w:val="0000A9"/>
        </w:rPr>
        <w:t xml:space="preserve"> ভেরিফিকেশন</w:t>
      </w:r>
      <w:r>
        <w:rPr>
          <w:color w:val="7B0000"/>
        </w:rPr>
        <w:t xml:space="preserve"> হয়</w:t>
      </w:r>
      <w:r>
        <w:rPr>
          <w:color w:val="00004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10000"/>
        </w:rPr>
        <w:t xml:space="preserve"> apu</w:t>
      </w:r>
      <w:r>
        <w:rPr>
          <w:color w:val="00004C"/>
        </w:rPr>
        <w:t xml:space="preserve"> onk</w:t>
      </w:r>
      <w:r>
        <w:rPr>
          <w:color w:val="000043"/>
        </w:rPr>
        <w:t xml:space="preserve"> try</w:t>
      </w:r>
      <w:r>
        <w:rPr>
          <w:color w:val="570000"/>
        </w:rPr>
        <w:t xml:space="preserve"> krchi</w:t>
      </w:r>
      <w:r>
        <w:rPr>
          <w:color w:val="3F0000"/>
        </w:rPr>
        <w:t xml:space="preserve"> bt</w:t>
      </w:r>
      <w:r>
        <w:rPr>
          <w:color w:val="000076"/>
        </w:rPr>
        <w:t xml:space="preserve"> bar</w:t>
      </w:r>
      <w:r>
        <w:rPr>
          <w:color w:val="000076"/>
        </w:rPr>
        <w:t xml:space="preserve"> bar</w:t>
      </w:r>
      <w:r>
        <w:rPr>
          <w:color w:val="000048"/>
        </w:rPr>
        <w:t xml:space="preserve"> fail</w:t>
      </w:r>
      <w:r>
        <w:rPr>
          <w:color w:val="3B0000"/>
        </w:rPr>
        <w:t xml:space="preserve"> hocche</w:t>
      </w:r>
      <w:r>
        <w:rPr>
          <w:color w:val="3B0000"/>
        </w:rPr>
        <w:t xml:space="preserve"> ektu</w:t>
      </w:r>
      <w:r>
        <w:rPr>
          <w:color w:val="340000"/>
        </w:rPr>
        <w:t xml:space="preserve"> help</w:t>
      </w:r>
      <w:r>
        <w:rPr>
          <w:color w:val="620000"/>
        </w:rPr>
        <w:t xml:space="preserve"> krn</w:t>
      </w:r>
      <w:r>
        <w:br/>
      </w:r>
      <w:r>
        <w:rPr>
          <w:color w:val="510000"/>
        </w:rPr>
        <w:t xml:space="preserve"> vai</w:t>
      </w:r>
      <w:r>
        <w:rPr>
          <w:color w:val="310000"/>
        </w:rPr>
        <w:t xml:space="preserve"> amar</w:t>
      </w:r>
      <w:r>
        <w:rPr>
          <w:color w:val="000045"/>
        </w:rPr>
        <w:t xml:space="preserve"> bikash</w:t>
      </w:r>
      <w:r>
        <w:rPr>
          <w:color w:val="00003A"/>
        </w:rPr>
        <w:t xml:space="preserve"> ta</w:t>
      </w:r>
      <w:r>
        <w:rPr>
          <w:color w:val="00002E"/>
        </w:rPr>
        <w:t xml:space="preserve"> ki</w:t>
      </w:r>
      <w:r>
        <w:rPr>
          <w:color w:val="000078"/>
        </w:rPr>
        <w:t xml:space="preserve"> hoica</w:t>
      </w:r>
      <w:r>
        <w:rPr>
          <w:color w:val="000098"/>
        </w:rPr>
        <w:t xml:space="preserve"> hoaca</w:t>
      </w:r>
      <w:r>
        <w:rPr>
          <w:color w:val="000034"/>
        </w:rPr>
        <w:t xml:space="preserve"> na</w:t>
      </w:r>
      <w:r>
        <w:rPr>
          <w:color w:val="000045"/>
        </w:rPr>
        <w:t xml:space="preserve"> kno</w:t>
      </w:r>
      <w:r>
        <w:br/>
      </w:r>
      <w:r>
        <w:rPr>
          <w:color w:val="1D0000"/>
        </w:rPr>
        <w:t xml:space="preserve"> amar</w:t>
      </w:r>
      <w:r>
        <w:rPr>
          <w:color w:val="2A0000"/>
        </w:rPr>
        <w:t xml:space="preserve"> ai</w:t>
      </w:r>
      <w:r>
        <w:rPr>
          <w:color w:val="000021"/>
        </w:rPr>
        <w:t xml:space="preserve"> number</w:t>
      </w:r>
      <w:r>
        <w:rPr>
          <w:color w:val="820000"/>
        </w:rPr>
        <w:t xml:space="preserve"> tai</w:t>
      </w:r>
      <w:r>
        <w:rPr>
          <w:color w:val="000029"/>
        </w:rPr>
        <w:t xml:space="preserve"> bikash</w:t>
      </w:r>
      <w:r>
        <w:rPr>
          <w:color w:val="00003D"/>
        </w:rPr>
        <w:t xml:space="preserve"> khulbo</w:t>
      </w:r>
      <w:r>
        <w:rPr>
          <w:color w:val="000038"/>
        </w:rPr>
        <w:t xml:space="preserve"> sob</w:t>
      </w:r>
      <w:r>
        <w:rPr>
          <w:color w:val="000042"/>
        </w:rPr>
        <w:t xml:space="preserve"> kisu</w:t>
      </w:r>
      <w:r>
        <w:rPr>
          <w:color w:val="00005C"/>
        </w:rPr>
        <w:t xml:space="preserve"> discy</w:t>
      </w:r>
      <w:r>
        <w:rPr>
          <w:color w:val="380000"/>
        </w:rPr>
        <w:t xml:space="preserve"> bt</w:t>
      </w:r>
      <w:r>
        <w:rPr>
          <w:color w:val="00004F"/>
        </w:rPr>
        <w:t xml:space="preserve"> hosca</w:t>
      </w:r>
      <w:r>
        <w:rPr>
          <w:color w:val="00001F"/>
        </w:rPr>
        <w:t xml:space="preserve"> na</w:t>
      </w:r>
      <w:r>
        <w:rPr>
          <w:color w:val="00001C"/>
        </w:rPr>
        <w:t xml:space="preserve"> ki</w:t>
      </w:r>
      <w:r>
        <w:rPr>
          <w:color w:val="00002A"/>
        </w:rPr>
        <w:t xml:space="preserve"> korbo</w:t>
      </w:r>
      <w:r>
        <w:rPr>
          <w:color w:val="370000"/>
        </w:rPr>
        <w:t xml:space="preserve"> aktu</w:t>
      </w:r>
      <w:r>
        <w:rPr>
          <w:color w:val="820000"/>
        </w:rPr>
        <w:t xml:space="preserve"> tai</w:t>
      </w:r>
      <w:r>
        <w:rPr>
          <w:color w:val="500000"/>
        </w:rPr>
        <w:t xml:space="preserve"> bolan</w:t>
      </w:r>
      <w:r>
        <w:br/>
      </w:r>
      <w:r>
        <w:rPr>
          <w:color w:val="8A0000"/>
        </w:rPr>
        <w:t xml:space="preserve"> wanted</w:t>
      </w:r>
      <w:r>
        <w:rPr>
          <w:color w:val="000041"/>
        </w:rPr>
        <w:t xml:space="preserve"> to</w:t>
      </w:r>
      <w:r>
        <w:rPr>
          <w:color w:val="000067"/>
        </w:rPr>
        <w:t xml:space="preserve"> registration</w:t>
      </w:r>
      <w:r>
        <w:rPr>
          <w:color w:val="000034"/>
        </w:rPr>
        <w:t xml:space="preserve"> account</w:t>
      </w:r>
      <w:r>
        <w:rPr>
          <w:color w:val="440000"/>
        </w:rPr>
        <w:t xml:space="preserve"> but</w:t>
      </w:r>
      <w:r>
        <w:rPr>
          <w:color w:val="000098"/>
        </w:rPr>
        <w:t xml:space="preserve"> said</w:t>
      </w:r>
      <w:r>
        <w:rPr>
          <w:color w:val="000000"/>
        </w:rPr>
        <w:t xml:space="preserve"> unable</w:t>
      </w:r>
      <w:r>
        <w:br/>
      </w:r>
      <w:r>
        <w:rPr>
          <w:color w:val="00008B"/>
        </w:rPr>
        <w:t xml:space="preserve"> খুলতে</w:t>
      </w:r>
      <w:r>
        <w:rPr>
          <w:color w:val="0000AA"/>
        </w:rPr>
        <w:t xml:space="preserve"> পারছিনা</w:t>
      </w:r>
      <w:r>
        <w:rPr>
          <w:color w:val="510000"/>
        </w:rPr>
        <w:t xml:space="preserve"> আমি</w:t>
      </w:r>
      <w:r>
        <w:rPr>
          <w:color w:val="000063"/>
        </w:rPr>
        <w:t xml:space="preserve"> একাউন্ট</w:t>
      </w:r>
      <w:r>
        <w:br/>
      </w:r>
      <w:r>
        <w:rPr>
          <w:color w:val="000046"/>
        </w:rPr>
        <w:t xml:space="preserve"> bkash</w:t>
      </w:r>
      <w:r>
        <w:rPr>
          <w:color w:val="00004F"/>
        </w:rPr>
        <w:t xml:space="preserve"> account</w:t>
      </w:r>
      <w:r>
        <w:rPr>
          <w:color w:val="0000D6"/>
        </w:rPr>
        <w:t xml:space="preserve"> খুলতেছে</w:t>
      </w:r>
      <w:r>
        <w:rPr>
          <w:color w:val="000056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90000"/>
        </w:rPr>
        <w:t xml:space="preserve"> আমি</w:t>
      </w:r>
      <w:r>
        <w:rPr>
          <w:color w:val="000041"/>
        </w:rPr>
        <w:t xml:space="preserve"> একটা</w:t>
      </w:r>
      <w:r>
        <w:rPr>
          <w:color w:val="000079"/>
        </w:rPr>
        <w:t xml:space="preserve"> একাউনট</w:t>
      </w:r>
      <w:r>
        <w:rPr>
          <w:color w:val="000086"/>
        </w:rPr>
        <w:t xml:space="preserve"> খুলতেছি</w:t>
      </w:r>
      <w:r>
        <w:rPr>
          <w:color w:val="00009A"/>
        </w:rPr>
        <w:t xml:space="preserve"> হছছে</w:t>
      </w:r>
      <w:r>
        <w:rPr>
          <w:color w:val="000032"/>
        </w:rPr>
        <w:t xml:space="preserve"> না</w:t>
      </w:r>
      <w:r>
        <w:br/>
      </w:r>
      <w:r>
        <w:rPr>
          <w:color w:val="000050"/>
        </w:rPr>
        <w:t xml:space="preserve"> number</w:t>
      </w:r>
      <w:r>
        <w:rPr>
          <w:color w:val="000055"/>
        </w:rPr>
        <w:t xml:space="preserve"> theke</w:t>
      </w:r>
      <w:r>
        <w:rPr>
          <w:color w:val="000084"/>
        </w:rPr>
        <w:t xml:space="preserve"> registration</w:t>
      </w:r>
      <w:r>
        <w:rPr>
          <w:color w:val="830000"/>
        </w:rPr>
        <w:t xml:space="preserve"> hocche</w:t>
      </w:r>
      <w:r>
        <w:rPr>
          <w:color w:val="00004C"/>
        </w:rPr>
        <w:t xml:space="preserve"> na</w:t>
      </w:r>
      <w:r>
        <w:rPr>
          <w:color w:val="000066"/>
        </w:rPr>
        <w:t xml:space="preserve"> kno</w:t>
      </w:r>
      <w:r>
        <w:br/>
      </w:r>
      <w:r>
        <w:rPr>
          <w:color w:val="2F0000"/>
        </w:rPr>
        <w:t xml:space="preserve"> but</w:t>
      </w:r>
      <w:r>
        <w:rPr>
          <w:color w:val="000056"/>
        </w:rPr>
        <w:t xml:space="preserve"> when</w:t>
      </w:r>
      <w:r>
        <w:rPr>
          <w:color w:val="2B0000"/>
        </w:rPr>
        <w:t xml:space="preserve"> i</w:t>
      </w:r>
      <w:r>
        <w:rPr>
          <w:color w:val="5A0000"/>
        </w:rPr>
        <w:t xml:space="preserve"> tried</w:t>
      </w:r>
      <w:r>
        <w:rPr>
          <w:color w:val="00002D"/>
        </w:rPr>
        <w:t xml:space="preserve"> to</w:t>
      </w:r>
      <w:r>
        <w:rPr>
          <w:color w:val="00003C"/>
        </w:rPr>
        <w:t xml:space="preserve"> open</w:t>
      </w:r>
      <w:r>
        <w:rPr>
          <w:color w:val="290000"/>
        </w:rPr>
        <w:t xml:space="preserve"> a</w:t>
      </w:r>
      <w:r>
        <w:rPr>
          <w:color w:val="000040"/>
        </w:rPr>
        <w:t xml:space="preserve"> new</w:t>
      </w:r>
      <w:r>
        <w:rPr>
          <w:color w:val="000024"/>
        </w:rPr>
        <w:t xml:space="preserve"> account</w:t>
      </w:r>
      <w:r>
        <w:rPr>
          <w:color w:val="4E0000"/>
        </w:rPr>
        <w:t xml:space="preserve"> by</w:t>
      </w:r>
      <w:r>
        <w:rPr>
          <w:color w:val="00002E"/>
        </w:rPr>
        <w:t xml:space="preserve"> my</w:t>
      </w:r>
      <w:r>
        <w:rPr>
          <w:color w:val="000036"/>
        </w:rPr>
        <w:t xml:space="preserve"> nid</w:t>
      </w:r>
      <w:r>
        <w:rPr>
          <w:color w:val="420000"/>
        </w:rPr>
        <w:t xml:space="preserve"> it</w:t>
      </w:r>
      <w:r>
        <w:rPr>
          <w:color w:val="5E0000"/>
        </w:rPr>
        <w:t xml:space="preserve"> shows</w:t>
      </w:r>
      <w:r>
        <w:rPr>
          <w:color w:val="000000"/>
        </w:rPr>
        <w:t xml:space="preserve"> failed</w:t>
      </w:r>
      <w:r>
        <w:rPr>
          <w:color w:val="3C0000"/>
        </w:rPr>
        <w:t xml:space="preserve"> please</w:t>
      </w:r>
      <w:r>
        <w:rPr>
          <w:color w:val="3E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000050"/>
        </w:rPr>
        <w:t xml:space="preserve"> number</w:t>
      </w:r>
      <w:r>
        <w:rPr>
          <w:color w:val="000055"/>
        </w:rPr>
        <w:t xml:space="preserve"> theke</w:t>
      </w:r>
      <w:r>
        <w:rPr>
          <w:color w:val="000083"/>
        </w:rPr>
        <w:t xml:space="preserve"> registration</w:t>
      </w:r>
      <w:r>
        <w:rPr>
          <w:color w:val="000084"/>
        </w:rPr>
        <w:t xml:space="preserve"> hocce</w:t>
      </w:r>
      <w:r>
        <w:rPr>
          <w:color w:val="00004C"/>
        </w:rPr>
        <w:t xml:space="preserve"> na</w:t>
      </w:r>
      <w:r>
        <w:rPr>
          <w:color w:val="000066"/>
        </w:rPr>
        <w:t xml:space="preserve"> kno</w:t>
      </w:r>
      <w:r>
        <w:br/>
      </w:r>
      <w:r>
        <w:rPr>
          <w:color w:val="210000"/>
        </w:rPr>
        <w:t xml:space="preserve"> আমার</w:t>
      </w:r>
      <w:r>
        <w:rPr>
          <w:color w:val="00004B"/>
        </w:rPr>
        <w:t xml:space="preserve"> সব</w:t>
      </w:r>
      <w:r>
        <w:rPr>
          <w:color w:val="00006F"/>
        </w:rPr>
        <w:t xml:space="preserve"> ডিটেলস</w:t>
      </w:r>
      <w:r>
        <w:rPr>
          <w:color w:val="00006D"/>
        </w:rPr>
        <w:t xml:space="preserve"> দেবার</w:t>
      </w:r>
      <w:r>
        <w:rPr>
          <w:color w:val="590000"/>
        </w:rPr>
        <w:t xml:space="preserve"> পরেও</w:t>
      </w:r>
      <w:r>
        <w:rPr>
          <w:color w:val="000042"/>
        </w:rPr>
        <w:t xml:space="preserve"> আইডি</w:t>
      </w:r>
      <w:r>
        <w:rPr>
          <w:color w:val="00003A"/>
        </w:rPr>
        <w:t xml:space="preserve"> খুলতে</w:t>
      </w:r>
      <w:r>
        <w:rPr>
          <w:color w:val="00003D"/>
        </w:rPr>
        <w:t xml:space="preserve"> পারছি</w:t>
      </w:r>
      <w:r>
        <w:rPr>
          <w:color w:val="000029"/>
        </w:rPr>
        <w:t xml:space="preserve"> না</w:t>
      </w:r>
      <w:r>
        <w:rPr>
          <w:color w:val="00006F"/>
        </w:rPr>
        <w:t xml:space="preserve"> ক্যানো</w:t>
      </w:r>
      <w:r>
        <w:br/>
      </w:r>
      <w:r>
        <w:rPr>
          <w:color w:val="520000"/>
        </w:rPr>
        <w:t xml:space="preserve"> হেলো</w:t>
      </w:r>
      <w:r>
        <w:rPr>
          <w:color w:val="3D0000"/>
        </w:rPr>
        <w:t xml:space="preserve"> that</w:t>
      </w:r>
      <w:r>
        <w:rPr>
          <w:color w:val="2E0000"/>
        </w:rPr>
        <w:t xml:space="preserve"> is</w:t>
      </w:r>
      <w:r>
        <w:rPr>
          <w:color w:val="00004C"/>
        </w:rPr>
        <w:t xml:space="preserve"> my</w:t>
      </w:r>
      <w:r>
        <w:rPr>
          <w:color w:val="000023"/>
        </w:rPr>
        <w:t xml:space="preserve"> number</w:t>
      </w:r>
      <w:r>
        <w:rPr>
          <w:color w:val="000046"/>
        </w:rPr>
        <w:t xml:space="preserve"> trying</w:t>
      </w:r>
      <w:r>
        <w:rPr>
          <w:color w:val="000024"/>
        </w:rPr>
        <w:t xml:space="preserve"> to</w:t>
      </w:r>
      <w:r>
        <w:rPr>
          <w:color w:val="000031"/>
        </w:rPr>
        <w:t xml:space="preserve"> open</w:t>
      </w:r>
      <w:r>
        <w:rPr>
          <w:color w:val="410000"/>
        </w:rPr>
        <w:t xml:space="preserve"> an</w:t>
      </w:r>
      <w:r>
        <w:rPr>
          <w:color w:val="00001D"/>
        </w:rPr>
        <w:t xml:space="preserve"> account</w:t>
      </w:r>
      <w:r>
        <w:rPr>
          <w:color w:val="3F0000"/>
        </w:rPr>
        <w:t xml:space="preserve"> by</w:t>
      </w:r>
      <w:r>
        <w:rPr>
          <w:color w:val="00004C"/>
        </w:rPr>
        <w:t xml:space="preserve"> my</w:t>
      </w:r>
      <w:r>
        <w:rPr>
          <w:color w:val="00002C"/>
        </w:rPr>
        <w:t xml:space="preserve"> nid</w:t>
      </w:r>
      <w:r>
        <w:rPr>
          <w:color w:val="260000"/>
        </w:rPr>
        <w:t xml:space="preserve"> but</w:t>
      </w:r>
      <w:r>
        <w:rPr>
          <w:color w:val="000050"/>
        </w:rPr>
        <w:t xml:space="preserve"> can’t</w:t>
      </w:r>
      <w:r>
        <w:rPr>
          <w:color w:val="000036"/>
        </w:rPr>
        <w:t xml:space="preserve"> need</w:t>
      </w:r>
      <w:r>
        <w:rPr>
          <w:color w:val="210000"/>
        </w:rPr>
        <w:t xml:space="preserve"> a</w:t>
      </w:r>
      <w:r>
        <w:rPr>
          <w:color w:val="000053"/>
        </w:rPr>
        <w:t xml:space="preserve"> solution</w:t>
      </w:r>
      <w:r>
        <w:rPr>
          <w:color w:val="000031"/>
        </w:rPr>
        <w:t xml:space="preserve"> from</w:t>
      </w:r>
      <w:r>
        <w:rPr>
          <w:color w:val="3A0000"/>
        </w:rPr>
        <w:t xml:space="preserve"> you</w:t>
      </w:r>
      <w:r>
        <w:br/>
      </w:r>
      <w:r>
        <w:rPr>
          <w:color w:val="520000"/>
        </w:rPr>
        <w:t xml:space="preserve"> ভাই</w:t>
      </w:r>
      <w:r>
        <w:rPr>
          <w:color w:val="160000"/>
        </w:rPr>
        <w:t xml:space="preserve"> আমি</w:t>
      </w:r>
      <w:r>
        <w:rPr>
          <w:color w:val="2A0000"/>
        </w:rPr>
        <w:t xml:space="preserve"> আগে</w:t>
      </w:r>
      <w:r>
        <w:rPr>
          <w:color w:val="000015"/>
        </w:rPr>
        <w:t xml:space="preserve"> বিকাশ</w:t>
      </w:r>
      <w:r>
        <w:rPr>
          <w:color w:val="00002C"/>
        </w:rPr>
        <w:t xml:space="preserve"> অ্যাকাউন্ট</w:t>
      </w:r>
      <w:r>
        <w:rPr>
          <w:color w:val="000039"/>
        </w:rPr>
        <w:t xml:space="preserve"> খুলছে</w:t>
      </w:r>
      <w:r>
        <w:rPr>
          <w:color w:val="00002E"/>
        </w:rPr>
        <w:t xml:space="preserve"> কিনা</w:t>
      </w:r>
      <w:r>
        <w:rPr>
          <w:color w:val="000045"/>
        </w:rPr>
        <w:t xml:space="preserve"> জানিনা</w:t>
      </w:r>
      <w:r>
        <w:rPr>
          <w:color w:val="1E0000"/>
        </w:rPr>
        <w:t xml:space="preserve"> কিন্তু</w:t>
      </w:r>
      <w:r>
        <w:rPr>
          <w:color w:val="000043"/>
        </w:rPr>
        <w:t xml:space="preserve"> এখন</w:t>
      </w:r>
      <w:r>
        <w:rPr>
          <w:color w:val="00001B"/>
        </w:rPr>
        <w:t xml:space="preserve"> একাউন্ট</w:t>
      </w:r>
      <w:r>
        <w:rPr>
          <w:color w:val="000025"/>
        </w:rPr>
        <w:t xml:space="preserve"> খুলতে</w:t>
      </w:r>
      <w:r>
        <w:rPr>
          <w:color w:val="310000"/>
        </w:rPr>
        <w:t xml:space="preserve"> গেলে</w:t>
      </w:r>
      <w:r>
        <w:rPr>
          <w:color w:val="00003A"/>
        </w:rPr>
        <w:t xml:space="preserve"> বারবার</w:t>
      </w:r>
      <w:r>
        <w:rPr>
          <w:color w:val="00004C"/>
        </w:rPr>
        <w:t xml:space="preserve"> খালি</w:t>
      </w:r>
      <w:r>
        <w:rPr>
          <w:color w:val="00002E"/>
        </w:rPr>
        <w:t xml:space="preserve"> দেখাচ্ছে</w:t>
      </w:r>
      <w:r>
        <w:rPr>
          <w:color w:val="000082"/>
        </w:rPr>
        <w:t xml:space="preserve"> সরি</w:t>
      </w:r>
      <w:r>
        <w:rPr>
          <w:color w:val="000082"/>
        </w:rPr>
        <w:t xml:space="preserve"> সরি</w:t>
      </w:r>
      <w:r>
        <w:rPr>
          <w:color w:val="000043"/>
        </w:rPr>
        <w:t xml:space="preserve"> এখন</w:t>
      </w:r>
      <w:r>
        <w:rPr>
          <w:color w:val="520000"/>
        </w:rPr>
        <w:t xml:space="preserve"> ভাই</w:t>
      </w:r>
      <w:r>
        <w:rPr>
          <w:color w:val="170000"/>
        </w:rPr>
        <w:t xml:space="preserve"> কি</w:t>
      </w:r>
      <w:r>
        <w:rPr>
          <w:color w:val="240000"/>
        </w:rPr>
        <w:t xml:space="preserve"> করা</w:t>
      </w:r>
      <w:r>
        <w:rPr>
          <w:color w:val="000033"/>
        </w:rPr>
        <w:t xml:space="preserve"> যায়</w:t>
      </w:r>
      <w:r>
        <w:br/>
      </w:r>
      <w:r>
        <w:rPr>
          <w:color w:val="270000"/>
        </w:rPr>
        <w:t xml:space="preserve"> ami</w:t>
      </w:r>
      <w:r>
        <w:rPr>
          <w:color w:val="350000"/>
        </w:rPr>
        <w:t xml:space="preserve"> amr</w:t>
      </w:r>
      <w:r>
        <w:rPr>
          <w:color w:val="000055"/>
        </w:rPr>
        <w:t xml:space="preserve"> notun</w:t>
      </w:r>
      <w:r>
        <w:rPr>
          <w:color w:val="000046"/>
        </w:rPr>
        <w:t xml:space="preserve"> sim</w:t>
      </w:r>
      <w:r>
        <w:rPr>
          <w:color w:val="2D0000"/>
        </w:rPr>
        <w:t xml:space="preserve"> a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61"/>
        </w:rPr>
        <w:t xml:space="preserve"> khular</w:t>
      </w:r>
      <w:r>
        <w:rPr>
          <w:color w:val="000058"/>
        </w:rPr>
        <w:t xml:space="preserve"> try</w:t>
      </w:r>
      <w:r>
        <w:rPr>
          <w:color w:val="510000"/>
        </w:rPr>
        <w:t xml:space="preserve"> korchi</w:t>
      </w:r>
      <w:r>
        <w:rPr>
          <w:color w:val="340000"/>
        </w:rPr>
        <w:t xml:space="preserve"> but</w:t>
      </w:r>
      <w:r>
        <w:rPr>
          <w:color w:val="00005C"/>
        </w:rPr>
        <w:t xml:space="preserve"> unable</w:t>
      </w:r>
      <w:r>
        <w:rPr>
          <w:color w:val="00005A"/>
        </w:rPr>
        <w:t xml:space="preserve"> dekhacche</w:t>
      </w:r>
      <w:r>
        <w:br/>
      </w:r>
      <w:r>
        <w:rPr>
          <w:color w:val="270000"/>
        </w:rPr>
        <w:t xml:space="preserve"> আমি</w:t>
      </w:r>
      <w:r>
        <w:rPr>
          <w:color w:val="00002F"/>
        </w:rPr>
        <w:t xml:space="preserve"> একাউন্ট</w:t>
      </w:r>
      <w:r>
        <w:rPr>
          <w:color w:val="000042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350000"/>
        </w:rPr>
        <w:t xml:space="preserve"> কিন্তু</w:t>
      </w:r>
      <w:r>
        <w:rPr>
          <w:color w:val="000090"/>
        </w:rPr>
        <w:t xml:space="preserve"> হচ্ছক</w:t>
      </w:r>
      <w:r>
        <w:rPr>
          <w:color w:val="00005E"/>
        </w:rPr>
        <w:t xml:space="preserve"> না</w:t>
      </w:r>
      <w:r>
        <w:rPr>
          <w:color w:val="2A0000"/>
        </w:rPr>
        <w:t xml:space="preserve"> কি</w:t>
      </w:r>
      <w:r>
        <w:rPr>
          <w:color w:val="00004D"/>
        </w:rPr>
        <w:t xml:space="preserve"> সমস্যা</w:t>
      </w:r>
      <w:r>
        <w:rPr>
          <w:color w:val="00007F"/>
        </w:rPr>
        <w:t xml:space="preserve"> বুঝতেছি</w:t>
      </w:r>
      <w:r>
        <w:rPr>
          <w:color w:val="00005E"/>
        </w:rPr>
        <w:t xml:space="preserve"> না</w:t>
      </w:r>
      <w:r>
        <w:br/>
      </w:r>
      <w:r>
        <w:rPr>
          <w:color w:val="43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000042"/>
        </w:rPr>
        <w:t xml:space="preserve"> ভাবে</w:t>
      </w:r>
      <w:r>
        <w:rPr>
          <w:color w:val="000029"/>
        </w:rPr>
        <w:t xml:space="preserve"> একাউন্ট</w:t>
      </w:r>
      <w:r>
        <w:rPr>
          <w:color w:val="00005A"/>
        </w:rPr>
        <w:t xml:space="preserve"> খুলব</w:t>
      </w:r>
      <w:r>
        <w:rPr>
          <w:color w:val="430000"/>
        </w:rPr>
        <w:t xml:space="preserve"> আমি</w:t>
      </w:r>
      <w:r>
        <w:rPr>
          <w:color w:val="000058"/>
        </w:rPr>
        <w:t xml:space="preserve"> দুই</w:t>
      </w:r>
      <w:r>
        <w:rPr>
          <w:color w:val="000046"/>
        </w:rPr>
        <w:t xml:space="preserve"> বার</w:t>
      </w:r>
      <w:r>
        <w:rPr>
          <w:color w:val="00007D"/>
        </w:rPr>
        <w:t xml:space="preserve"> চেশটা</w:t>
      </w:r>
      <w:r>
        <w:rPr>
          <w:color w:val="3E0000"/>
        </w:rPr>
        <w:t xml:space="preserve"> করছি</w:t>
      </w:r>
      <w:r>
        <w:rPr>
          <w:color w:val="2E0000"/>
        </w:rPr>
        <w:t xml:space="preserve"> কিন্তু</w:t>
      </w:r>
      <w:r>
        <w:rPr>
          <w:color w:val="000064"/>
        </w:rPr>
        <w:t xml:space="preserve"> হয়নাই</w:t>
      </w:r>
      <w:r>
        <w:br/>
      </w:r>
      <w:r>
        <w:rPr>
          <w:color w:val="380000"/>
        </w:rPr>
        <w:t xml:space="preserve"> amar</w:t>
      </w:r>
      <w:r>
        <w:rPr>
          <w:color w:val="000034"/>
        </w:rPr>
        <w:t xml:space="preserve"> account</w:t>
      </w:r>
      <w:r>
        <w:rPr>
          <w:color w:val="000057"/>
        </w:rPr>
        <w:t xml:space="preserve"> vericikifion</w:t>
      </w:r>
      <w:r>
        <w:rPr>
          <w:color w:val="4F0000"/>
        </w:rPr>
        <w:t xml:space="preserve"> hoyar</w:t>
      </w:r>
      <w:r>
        <w:rPr>
          <w:color w:val="4A0000"/>
        </w:rPr>
        <w:t xml:space="preserve"> poro</w:t>
      </w:r>
      <w:r>
        <w:rPr>
          <w:color w:val="000069"/>
        </w:rPr>
        <w:t xml:space="preserve"> kn</w:t>
      </w:r>
      <w:r>
        <w:rPr>
          <w:color w:val="000096"/>
        </w:rPr>
        <w:t xml:space="preserve"> hy</w:t>
      </w:r>
      <w:r>
        <w:rPr>
          <w:color w:val="00003B"/>
        </w:rPr>
        <w:t xml:space="preserve"> na</w:t>
      </w:r>
      <w:r>
        <w:rPr>
          <w:color w:val="380000"/>
        </w:rPr>
        <w:t xml:space="preserve"> amar</w:t>
      </w:r>
      <w:r>
        <w:rPr>
          <w:color w:val="00002E"/>
        </w:rPr>
        <w:t xml:space="preserve"> new</w:t>
      </w:r>
      <w:r>
        <w:rPr>
          <w:color w:val="000034"/>
        </w:rPr>
        <w:t xml:space="preserve"> account</w:t>
      </w:r>
      <w:r>
        <w:rPr>
          <w:color w:val="000096"/>
        </w:rPr>
        <w:t xml:space="preserve"> hy</w:t>
      </w:r>
      <w:r>
        <w:rPr>
          <w:color w:val="00003B"/>
        </w:rPr>
        <w:t xml:space="preserve"> na</w:t>
      </w:r>
      <w:r>
        <w:rPr>
          <w:color w:val="000069"/>
        </w:rPr>
        <w:t xml:space="preserve"> kn</w:t>
      </w:r>
      <w:r>
        <w:br/>
      </w:r>
      <w:r>
        <w:rPr>
          <w:color w:val="000023"/>
        </w:rPr>
        <w:t xml:space="preserve"> বিকাশ</w:t>
      </w:r>
      <w:r>
        <w:rPr>
          <w:color w:val="000088"/>
        </w:rPr>
        <w:t xml:space="preserve"> খুললো</w:t>
      </w:r>
      <w:r>
        <w:rPr>
          <w:color w:val="000058"/>
        </w:rPr>
        <w:t xml:space="preserve"> না</w:t>
      </w:r>
      <w:r>
        <w:rPr>
          <w:color w:val="000041"/>
        </w:rPr>
        <w:t xml:space="preserve"> কেনো</w:t>
      </w:r>
      <w:r>
        <w:rPr>
          <w:color w:val="000058"/>
        </w:rPr>
        <w:t xml:space="preserve"> না</w:t>
      </w:r>
      <w:r>
        <w:rPr>
          <w:color w:val="00005F"/>
        </w:rPr>
        <w:t xml:space="preserve"> খুললে</w:t>
      </w:r>
      <w:r>
        <w:rPr>
          <w:color w:val="320000"/>
        </w:rPr>
        <w:t xml:space="preserve"> কিন্তু</w:t>
      </w:r>
      <w:r>
        <w:rPr>
          <w:color w:val="000070"/>
        </w:rPr>
        <w:t xml:space="preserve"> নগদ</w:t>
      </w:r>
      <w:r>
        <w:rPr>
          <w:color w:val="00005B"/>
        </w:rPr>
        <w:t xml:space="preserve"> খুলবো</w:t>
      </w:r>
      <w:r>
        <w:br/>
      </w:r>
      <w:r>
        <w:rPr>
          <w:color w:val="000066"/>
        </w:rPr>
        <w:t xml:space="preserve"> id</w:t>
      </w:r>
      <w:r>
        <w:rPr>
          <w:color w:val="720000"/>
        </w:rPr>
        <w:t xml:space="preserve"> eta</w:t>
      </w:r>
      <w:r>
        <w:rPr>
          <w:color w:val="0000C0"/>
        </w:rPr>
        <w:t xml:space="preserve"> netasa</w:t>
      </w:r>
      <w:r>
        <w:rPr>
          <w:color w:val="000041"/>
        </w:rPr>
        <w:t xml:space="preserve"> na</w:t>
      </w:r>
      <w:r>
        <w:rPr>
          <w:color w:val="000000"/>
        </w:rPr>
        <w:t xml:space="preserve"> kaa</w:t>
      </w:r>
      <w:r>
        <w:br/>
      </w:r>
      <w:r>
        <w:rPr>
          <w:color w:val="330000"/>
        </w:rPr>
        <w:t xml:space="preserve"> amar</w:t>
      </w:r>
      <w:r>
        <w:rPr>
          <w:color w:val="000048"/>
        </w:rPr>
        <w:t xml:space="preserve"> bikash</w:t>
      </w:r>
      <w:r>
        <w:rPr>
          <w:color w:val="00002F"/>
        </w:rPr>
        <w:t xml:space="preserve"> account</w:t>
      </w:r>
      <w:r>
        <w:rPr>
          <w:color w:val="00009F"/>
        </w:rPr>
        <w:t xml:space="preserve"> regisyration</w:t>
      </w:r>
      <w:r>
        <w:rPr>
          <w:color w:val="000060"/>
        </w:rPr>
        <w:t xml:space="preserve"> kn</w:t>
      </w:r>
      <w:r>
        <w:rPr>
          <w:color w:val="000048"/>
        </w:rPr>
        <w:t xml:space="preserve"> kora</w:t>
      </w:r>
      <w:r>
        <w:rPr>
          <w:color w:val="00006C"/>
        </w:rPr>
        <w:t xml:space="preserve"> jacche</w:t>
      </w:r>
      <w:r>
        <w:rPr>
          <w:color w:val="000036"/>
        </w:rPr>
        <w:t xml:space="preserve"> na</w:t>
      </w:r>
      <w:r>
        <w:br/>
      </w:r>
      <w:r>
        <w:rPr>
          <w:color w:val="000043"/>
        </w:rPr>
        <w:t xml:space="preserve"> new</w:t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30"/>
        </w:rPr>
        <w:t xml:space="preserve"> ta</w:t>
      </w:r>
      <w:r>
        <w:rPr>
          <w:color w:val="000047"/>
        </w:rPr>
        <w:t xml:space="preserve"> khola</w:t>
      </w:r>
      <w:r>
        <w:rPr>
          <w:color w:val="000056"/>
        </w:rPr>
        <w:t xml:space="preserve"> jacche</w:t>
      </w:r>
      <w:r>
        <w:rPr>
          <w:color w:val="00002B"/>
        </w:rPr>
        <w:t xml:space="preserve"> na</w:t>
      </w:r>
      <w:r>
        <w:rPr>
          <w:color w:val="000000"/>
        </w:rPr>
        <w:t xml:space="preserve"> keno</w:t>
      </w:r>
      <w:r>
        <w:rPr>
          <w:color w:val="000045"/>
        </w:rPr>
        <w:t xml:space="preserve"> problem</w:t>
      </w:r>
      <w:r>
        <w:rPr>
          <w:color w:val="000000"/>
        </w:rPr>
        <w:t xml:space="preserve"> kiser</w:t>
      </w:r>
      <w:r>
        <w:rPr>
          <w:color w:val="00007A"/>
        </w:rPr>
        <w:t xml:space="preserve"> taratari</w:t>
      </w:r>
      <w:r>
        <w:rPr>
          <w:color w:val="00005A"/>
        </w:rPr>
        <w:t xml:space="preserve"> janan</w:t>
      </w:r>
      <w:r>
        <w:rPr>
          <w:color w:val="720000"/>
        </w:rPr>
        <w:t xml:space="preserve"> plesse</w:t>
      </w:r>
      <w:r>
        <w:br/>
      </w:r>
      <w:r>
        <w:rPr>
          <w:color w:val="4C0000"/>
        </w:rPr>
        <w:t xml:space="preserve"> amar</w:t>
      </w:r>
      <w:r>
        <w:rPr>
          <w:color w:val="000093"/>
        </w:rPr>
        <w:t xml:space="preserve"> verification</w:t>
      </w:r>
      <w:r>
        <w:rPr>
          <w:color w:val="000083"/>
        </w:rPr>
        <w:t xml:space="preserve"> problem</w:t>
      </w:r>
      <w:r>
        <w:rPr>
          <w:color w:val="00008D"/>
        </w:rPr>
        <w:t xml:space="preserve"> hocce</w:t>
      </w:r>
      <w:r>
        <w:br/>
      </w:r>
      <w:r>
        <w:rPr>
          <w:color w:val="000054"/>
        </w:rPr>
        <w:t xml:space="preserve"> বিকাশ</w:t>
      </w:r>
      <w:r>
        <w:rPr>
          <w:color w:val="000097"/>
        </w:rPr>
        <w:t xml:space="preserve"> খুলতে</w:t>
      </w:r>
      <w:r>
        <w:rPr>
          <w:color w:val="0000BA"/>
        </w:rPr>
        <w:t xml:space="preserve"> পারছিনা</w:t>
      </w:r>
      <w:r>
        <w:br/>
      </w:r>
      <w:r>
        <w:rPr>
          <w:color w:val="1F0000"/>
        </w:rPr>
        <w:t xml:space="preserve"> আমি</w:t>
      </w:r>
      <w:r>
        <w:rPr>
          <w:color w:val="00003C"/>
        </w:rPr>
        <w:t xml:space="preserve"> নতুন</w:t>
      </w:r>
      <w:r>
        <w:rPr>
          <w:color w:val="000039"/>
        </w:rPr>
        <w:t xml:space="preserve"> একটি</w:t>
      </w:r>
      <w:r>
        <w:rPr>
          <w:color w:val="000081"/>
        </w:rPr>
        <w:t xml:space="preserve"> অ্যাকাউন্ট</w:t>
      </w:r>
      <w:r>
        <w:rPr>
          <w:color w:val="000036"/>
        </w:rPr>
        <w:t xml:space="preserve"> খুলতে</w:t>
      </w:r>
      <w:r>
        <w:rPr>
          <w:color w:val="000063"/>
        </w:rPr>
        <w:t xml:space="preserve"> চাচ্চি</w:t>
      </w:r>
      <w:r>
        <w:rPr>
          <w:color w:val="2B0000"/>
        </w:rPr>
        <w:t xml:space="preserve"> কিন্তু</w:t>
      </w:r>
      <w:r>
        <w:rPr>
          <w:color w:val="000081"/>
        </w:rPr>
        <w:t xml:space="preserve"> অ্যাকাউন্ট</w:t>
      </w:r>
      <w:r>
        <w:rPr>
          <w:color w:val="000067"/>
        </w:rPr>
        <w:t xml:space="preserve"> রেজিস্ট্রেশান</w:t>
      </w:r>
      <w:r>
        <w:rPr>
          <w:color w:val="00005A"/>
        </w:rPr>
        <w:t xml:space="preserve"> ফেইল</w:t>
      </w:r>
      <w:r>
        <w:rPr>
          <w:color w:val="3A0000"/>
        </w:rPr>
        <w:t xml:space="preserve"> হয়ে</w:t>
      </w:r>
      <w:r>
        <w:rPr>
          <w:color w:val="3A0000"/>
        </w:rPr>
        <w:t xml:space="preserve"> যায়</w:t>
      </w:r>
      <w:r>
        <w:br/>
      </w:r>
      <w:r>
        <w:rPr>
          <w:color w:val="000062"/>
        </w:rPr>
        <w:t xml:space="preserve"> bikas</w:t>
      </w:r>
      <w:r>
        <w:rPr>
          <w:color w:val="00006A"/>
        </w:rPr>
        <w:t xml:space="preserve"> registration</w:t>
      </w:r>
      <w:r>
        <w:rPr>
          <w:color w:val="00006F"/>
        </w:rPr>
        <w:t xml:space="preserve"> failed</w:t>
      </w:r>
      <w:r>
        <w:rPr>
          <w:color w:val="000092"/>
        </w:rPr>
        <w:t xml:space="preserve"> dekay</w:t>
      </w:r>
      <w:r>
        <w:rPr>
          <w:color w:val="630000"/>
        </w:rPr>
        <w:t xml:space="preserve"> kano</w:t>
      </w:r>
      <w:r>
        <w:br/>
      </w:r>
      <w:r>
        <w:rPr>
          <w:color w:val="000079"/>
        </w:rPr>
        <w:t xml:space="preserve"> why</w:t>
      </w:r>
      <w:r>
        <w:rPr>
          <w:color w:val="00006F"/>
        </w:rPr>
        <w:t xml:space="preserve"> not</w:t>
      </w:r>
      <w:r>
        <w:rPr>
          <w:color w:val="0000A4"/>
        </w:rPr>
        <w:t xml:space="preserve"> register</w:t>
      </w:r>
      <w:r>
        <w:rPr>
          <w:color w:val="000056"/>
        </w:rPr>
        <w:t xml:space="preserve"> my</w:t>
      </w:r>
      <w:r>
        <w:rPr>
          <w:color w:val="00003B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1B0000"/>
        </w:rPr>
        <w:t xml:space="preserve"> আমি</w:t>
      </w:r>
      <w:r>
        <w:rPr>
          <w:color w:val="00003C"/>
        </w:rPr>
        <w:t xml:space="preserve"> সব</w:t>
      </w:r>
      <w:r>
        <w:rPr>
          <w:color w:val="390000"/>
        </w:rPr>
        <w:t xml:space="preserve"> কিছু</w:t>
      </w:r>
      <w:r>
        <w:rPr>
          <w:color w:val="000042"/>
        </w:rPr>
        <w:t xml:space="preserve"> সঠিক</w:t>
      </w:r>
      <w:r>
        <w:rPr>
          <w:color w:val="400000"/>
        </w:rPr>
        <w:t xml:space="preserve"> দেওয়ার</w:t>
      </w:r>
      <w:r>
        <w:rPr>
          <w:color w:val="4A0000"/>
        </w:rPr>
        <w:t xml:space="preserve"> পরও</w:t>
      </w:r>
      <w:r>
        <w:rPr>
          <w:color w:val="000022"/>
        </w:rPr>
        <w:t xml:space="preserve"> একাউন্ট</w:t>
      </w:r>
      <w:r>
        <w:rPr>
          <w:color w:val="000040"/>
        </w:rPr>
        <w:t xml:space="preserve"> রেজিষ্ট্রেশন</w:t>
      </w:r>
      <w:r>
        <w:rPr>
          <w:color w:val="000021"/>
        </w:rPr>
        <w:t xml:space="preserve"> না</w:t>
      </w:r>
      <w:r>
        <w:rPr>
          <w:color w:val="00004B"/>
        </w:rPr>
        <w:t xml:space="preserve"> হওয়ার</w:t>
      </w:r>
      <w:r>
        <w:rPr>
          <w:color w:val="000042"/>
        </w:rPr>
        <w:t xml:space="preserve"> কারন</w:t>
      </w:r>
      <w:r>
        <w:rPr>
          <w:color w:val="1D0000"/>
        </w:rPr>
        <w:t xml:space="preserve"> কি</w:t>
      </w:r>
      <w:r>
        <w:rPr>
          <w:color w:val="00002D"/>
        </w:rPr>
        <w:t xml:space="preserve"> জানতে</w:t>
      </w:r>
      <w:r>
        <w:rPr>
          <w:color w:val="000000"/>
        </w:rPr>
        <w:t xml:space="preserve"> পারি</w:t>
      </w:r>
      <w:r>
        <w:rPr>
          <w:color w:val="000051"/>
        </w:rPr>
        <w:t xml:space="preserve"> দুইবার</w:t>
      </w:r>
      <w:r>
        <w:rPr>
          <w:color w:val="00003F"/>
        </w:rPr>
        <w:t xml:space="preserve"> চেষ্টা</w:t>
      </w:r>
      <w:r>
        <w:rPr>
          <w:color w:val="2E0000"/>
        </w:rPr>
        <w:t xml:space="preserve"> করেছি</w:t>
      </w:r>
      <w:r>
        <w:rPr>
          <w:color w:val="660000"/>
        </w:rPr>
        <w:t xml:space="preserve"> ইতোমধ্যে</w:t>
      </w:r>
      <w:r>
        <w:br/>
      </w:r>
      <w:r>
        <w:rPr>
          <w:color w:val="00008C"/>
        </w:rPr>
        <w:t xml:space="preserve"> বারবার</w:t>
      </w:r>
      <w:r>
        <w:rPr>
          <w:color w:val="00005A"/>
        </w:rPr>
        <w:t xml:space="preserve"> তথ্য</w:t>
      </w:r>
      <w:r>
        <w:rPr>
          <w:color w:val="000082"/>
        </w:rPr>
        <w:t xml:space="preserve"> দিচ্ছে</w:t>
      </w:r>
      <w:r>
        <w:rPr>
          <w:color w:val="490000"/>
        </w:rPr>
        <w:t xml:space="preserve"> কিন্তু</w:t>
      </w:r>
      <w:r>
        <w:rPr>
          <w:color w:val="000033"/>
        </w:rPr>
        <w:t xml:space="preserve"> বিকাশ</w:t>
      </w:r>
      <w:r>
        <w:rPr>
          <w:color w:val="000058"/>
        </w:rPr>
        <w:t xml:space="preserve"> হচ্ছে</w:t>
      </w:r>
      <w:r>
        <w:rPr>
          <w:color w:val="000040"/>
        </w:rPr>
        <w:t xml:space="preserve"> না</w:t>
      </w:r>
      <w:r>
        <w:br/>
      </w:r>
      <w:r>
        <w:rPr>
          <w:color w:val="370000"/>
        </w:rPr>
        <w:t xml:space="preserve"> আমার</w:t>
      </w:r>
      <w:r>
        <w:rPr>
          <w:color w:val="00006D"/>
        </w:rPr>
        <w:t xml:space="preserve"> আইডি</w:t>
      </w:r>
      <w:r>
        <w:rPr>
          <w:color w:val="00006C"/>
        </w:rPr>
        <w:t xml:space="preserve"> কার্ড</w:t>
      </w:r>
      <w:r>
        <w:rPr>
          <w:color w:val="5E0000"/>
        </w:rPr>
        <w:t xml:space="preserve"> দিয়ে</w:t>
      </w:r>
      <w:r>
        <w:rPr>
          <w:color w:val="000036"/>
        </w:rPr>
        <w:t xml:space="preserve"> বিকাশ</w:t>
      </w:r>
      <w:r>
        <w:rPr>
          <w:color w:val="000093"/>
        </w:rPr>
        <w:t xml:space="preserve"> খুলছে</w:t>
      </w:r>
      <w:r>
        <w:rPr>
          <w:color w:val="000044"/>
        </w:rPr>
        <w:t xml:space="preserve"> না</w:t>
      </w:r>
      <w:r>
        <w:br/>
      </w:r>
      <w:r>
        <w:rPr>
          <w:color w:val="00003A"/>
        </w:rPr>
        <w:t xml:space="preserve"> bkash</w:t>
      </w:r>
      <w:r>
        <w:rPr>
          <w:color w:val="0000B2"/>
        </w:rPr>
        <w:t xml:space="preserve"> reg</w:t>
      </w:r>
      <w:r>
        <w:rPr>
          <w:color w:val="0000AC"/>
        </w:rPr>
        <w:t xml:space="preserve"> hossena</w:t>
      </w:r>
      <w:r>
        <w:br/>
      </w:r>
      <w:r>
        <w:rPr>
          <w:color w:val="00002C"/>
        </w:rPr>
        <w:t xml:space="preserve"> bikash</w:t>
      </w:r>
      <w:r>
        <w:rPr>
          <w:color w:val="000039"/>
        </w:rPr>
        <w:t xml:space="preserve"> registration</w:t>
      </w:r>
      <w:r>
        <w:rPr>
          <w:color w:val="250000"/>
        </w:rPr>
        <w:t xml:space="preserve"> korte</w:t>
      </w:r>
      <w:r>
        <w:rPr>
          <w:color w:val="490000"/>
        </w:rPr>
        <w:t xml:space="preserve"> kan</w:t>
      </w:r>
      <w:r>
        <w:rPr>
          <w:color w:val="4E0000"/>
        </w:rPr>
        <w:t xml:space="preserve"> jani</w:t>
      </w:r>
      <w:r>
        <w:rPr>
          <w:color w:val="000070"/>
        </w:rPr>
        <w:t xml:space="preserve"> bar</w:t>
      </w:r>
      <w:r>
        <w:rPr>
          <w:color w:val="000070"/>
        </w:rPr>
        <w:t xml:space="preserve"> bar</w:t>
      </w:r>
      <w:r>
        <w:rPr>
          <w:color w:val="00005D"/>
        </w:rPr>
        <w:t xml:space="preserve"> fel</w:t>
      </w:r>
      <w:r>
        <w:rPr>
          <w:color w:val="000048"/>
        </w:rPr>
        <w:t xml:space="preserve"> dekhasse</w:t>
      </w:r>
      <w:r>
        <w:rPr>
          <w:color w:val="380000"/>
        </w:rPr>
        <w:t xml:space="preserve"> ektu</w:t>
      </w:r>
      <w:r>
        <w:rPr>
          <w:color w:val="320000"/>
        </w:rPr>
        <w:t xml:space="preserve"> help</w:t>
      </w:r>
      <w:r>
        <w:rPr>
          <w:color w:val="4A0000"/>
        </w:rPr>
        <w:t xml:space="preserve"> korben</w:t>
      </w:r>
      <w:r>
        <w:rPr>
          <w:color w:val="00005D"/>
        </w:rPr>
        <w:t xml:space="preserve"> pless</w:t>
      </w:r>
      <w:r>
        <w:br/>
      </w:r>
      <w:r>
        <w:rPr>
          <w:color w:val="200000"/>
        </w:rPr>
        <w:t xml:space="preserve"> আমি</w:t>
      </w:r>
      <w:r>
        <w:rPr>
          <w:color w:val="650000"/>
        </w:rPr>
        <w:t xml:space="preserve"> পরপর</w:t>
      </w:r>
      <w:r>
        <w:rPr>
          <w:color w:val="000063"/>
        </w:rPr>
        <w:t xml:space="preserve"> দুটি</w:t>
      </w:r>
      <w:r>
        <w:rPr>
          <w:color w:val="00003E"/>
        </w:rPr>
        <w:t xml:space="preserve"> আইডি</w:t>
      </w:r>
      <w:r>
        <w:rPr>
          <w:color w:val="00003D"/>
        </w:rPr>
        <w:t xml:space="preserve"> কার্ড</w:t>
      </w:r>
      <w:r>
        <w:rPr>
          <w:color w:val="350000"/>
        </w:rPr>
        <w:t xml:space="preserve"> দিয়ে</w:t>
      </w:r>
      <w:r>
        <w:rPr>
          <w:color w:val="00004A"/>
        </w:rPr>
        <w:t xml:space="preserve"> চেষ্টা</w:t>
      </w:r>
      <w:r>
        <w:rPr>
          <w:color w:val="440000"/>
        </w:rPr>
        <w:t xml:space="preserve"> করলাম</w:t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3D0000"/>
        </w:rPr>
        <w:t xml:space="preserve"> করার</w:t>
      </w:r>
      <w:r>
        <w:rPr>
          <w:color w:val="370000"/>
        </w:rPr>
        <w:t xml:space="preserve"> জন্য</w:t>
      </w:r>
      <w:r>
        <w:rPr>
          <w:color w:val="00004E"/>
        </w:rPr>
        <w:t xml:space="preserve"> সফল</w:t>
      </w:r>
      <w:r>
        <w:rPr>
          <w:color w:val="00004B"/>
        </w:rPr>
        <w:t xml:space="preserve"> হলো</w:t>
      </w:r>
      <w:r>
        <w:rPr>
          <w:color w:val="00002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20000"/>
        </w:rPr>
        <w:t xml:space="preserve"> ami</w:t>
      </w:r>
      <w:r>
        <w:rPr>
          <w:color w:val="00004A"/>
        </w:rPr>
        <w:t xml:space="preserve"> akti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3C"/>
        </w:rPr>
        <w:t xml:space="preserve"> khulte</w:t>
      </w:r>
      <w:r>
        <w:rPr>
          <w:color w:val="000046"/>
        </w:rPr>
        <w:t xml:space="preserve"> chacchi</w:t>
      </w:r>
      <w:r>
        <w:rPr>
          <w:color w:val="350000"/>
        </w:rPr>
        <w:t xml:space="preserve"> kintu</w:t>
      </w:r>
      <w:r>
        <w:rPr>
          <w:color w:val="000044"/>
        </w:rPr>
        <w:t xml:space="preserve"> set</w:t>
      </w:r>
      <w:r>
        <w:rPr>
          <w:color w:val="000047"/>
        </w:rPr>
        <w:t xml:space="preserve"> khula</w:t>
      </w:r>
      <w:r>
        <w:rPr>
          <w:color w:val="000061"/>
        </w:rPr>
        <w:t xml:space="preserve"> jacchena</w:t>
      </w:r>
      <w:r>
        <w:rPr>
          <w:color w:val="000034"/>
        </w:rPr>
        <w:t xml:space="preserve"> kno</w:t>
      </w:r>
      <w:r>
        <w:rPr>
          <w:color w:val="000056"/>
        </w:rPr>
        <w:t xml:space="preserve"> amon</w:t>
      </w:r>
      <w:r>
        <w:rPr>
          <w:color w:val="00002B"/>
        </w:rPr>
        <w:t xml:space="preserve"> ta</w:t>
      </w:r>
      <w:r>
        <w:rPr>
          <w:color w:val="000072"/>
        </w:rPr>
        <w:t xml:space="preserve"> hoccge</w:t>
      </w:r>
      <w:r>
        <w:br/>
      </w:r>
      <w:r>
        <w:rPr>
          <w:color w:val="1B0000"/>
        </w:rPr>
        <w:t xml:space="preserve"> আমি</w:t>
      </w:r>
      <w:r>
        <w:rPr>
          <w:color w:val="270000"/>
        </w:rPr>
        <w:t xml:space="preserve"> এই</w:t>
      </w:r>
      <w:r>
        <w:rPr>
          <w:color w:val="000039"/>
        </w:rPr>
        <w:t xml:space="preserve"> সিম</w:t>
      </w:r>
      <w:r>
        <w:rPr>
          <w:color w:val="2B0000"/>
        </w:rPr>
        <w:t xml:space="preserve"> এ</w:t>
      </w:r>
      <w:r>
        <w:rPr>
          <w:color w:val="000034"/>
        </w:rPr>
        <w:t xml:space="preserve"> বিকাশ</w:t>
      </w:r>
      <w:r>
        <w:rPr>
          <w:color w:val="00002F"/>
        </w:rPr>
        <w:t xml:space="preserve"> খুলতে</w:t>
      </w:r>
      <w:r>
        <w:rPr>
          <w:color w:val="00002F"/>
        </w:rPr>
        <w:t xml:space="preserve"> চাচ্ছি</w:t>
      </w:r>
      <w:r>
        <w:rPr>
          <w:color w:val="250000"/>
        </w:rPr>
        <w:t xml:space="preserve"> কিন্তু</w:t>
      </w:r>
      <w:r>
        <w:rPr>
          <w:color w:val="00005B"/>
        </w:rPr>
        <w:t xml:space="preserve"> হচ্ছে</w:t>
      </w:r>
      <w:r>
        <w:rPr>
          <w:color w:val="000021"/>
        </w:rPr>
        <w:t xml:space="preserve"> না</w:t>
      </w:r>
      <w:r>
        <w:rPr>
          <w:color w:val="1A0000"/>
        </w:rPr>
        <w:t xml:space="preserve"> আমার</w:t>
      </w:r>
      <w:r>
        <w:rPr>
          <w:color w:val="000035"/>
        </w:rPr>
        <w:t xml:space="preserve"> আইডি</w:t>
      </w:r>
      <w:r>
        <w:rPr>
          <w:color w:val="000045"/>
        </w:rPr>
        <w:t xml:space="preserve"> নং</w:t>
      </w:r>
      <w:r>
        <w:rPr>
          <w:color w:val="000066"/>
        </w:rPr>
        <w:t xml:space="preserve"> অনেক্ক্ষণ</w:t>
      </w:r>
      <w:r>
        <w:rPr>
          <w:color w:val="00004D"/>
        </w:rPr>
        <w:t xml:space="preserve"> ধরে</w:t>
      </w:r>
      <w:r>
        <w:rPr>
          <w:color w:val="00003F"/>
        </w:rPr>
        <w:t xml:space="preserve"> চেষ্টা</w:t>
      </w:r>
      <w:r>
        <w:rPr>
          <w:color w:val="4A0000"/>
        </w:rPr>
        <w:t xml:space="preserve"> করতেছি</w:t>
      </w:r>
      <w:r>
        <w:rPr>
          <w:color w:val="450000"/>
        </w:rPr>
        <w:t xml:space="preserve"> কিন্তুু</w:t>
      </w:r>
      <w:r>
        <w:rPr>
          <w:color w:val="00005B"/>
        </w:rPr>
        <w:t xml:space="preserve"> হচ্ছে</w:t>
      </w:r>
      <w:r>
        <w:rPr>
          <w:color w:val="000021"/>
        </w:rPr>
        <w:t xml:space="preserve"> না</w:t>
      </w:r>
      <w:r>
        <w:rPr>
          <w:color w:val="000034"/>
        </w:rPr>
        <w:t xml:space="preserve"> বিকাশ</w:t>
      </w:r>
      <w:r>
        <w:br/>
      </w:r>
      <w:r>
        <w:rPr>
          <w:color w:val="250000"/>
        </w:rPr>
        <w:t xml:space="preserve"> ami</w:t>
      </w:r>
      <w:r>
        <w:rPr>
          <w:color w:val="000048"/>
        </w:rPr>
        <w:t xml:space="preserve"> bar</w:t>
      </w:r>
      <w:r>
        <w:rPr>
          <w:color w:val="000021"/>
        </w:rPr>
        <w:t xml:space="preserve"> bkash</w:t>
      </w:r>
      <w:r>
        <w:rPr>
          <w:color w:val="000038"/>
        </w:rPr>
        <w:t xml:space="preserve"> app</w:t>
      </w:r>
      <w:r>
        <w:rPr>
          <w:color w:val="00002F"/>
        </w:rPr>
        <w:t xml:space="preserve"> theke</w:t>
      </w:r>
      <w:r>
        <w:rPr>
          <w:color w:val="000025"/>
        </w:rPr>
        <w:t xml:space="preserve"> account</w:t>
      </w:r>
      <w:r>
        <w:rPr>
          <w:color w:val="000042"/>
        </w:rPr>
        <w:t xml:space="preserve"> khulte</w:t>
      </w:r>
      <w:r>
        <w:rPr>
          <w:color w:val="000072"/>
        </w:rPr>
        <w:t xml:space="preserve"> cesta</w:t>
      </w:r>
      <w:r>
        <w:rPr>
          <w:color w:val="6A0000"/>
        </w:rPr>
        <w:t xml:space="preserve"> kortechi</w:t>
      </w:r>
      <w:r>
        <w:rPr>
          <w:color w:val="310000"/>
        </w:rPr>
        <w:t xml:space="preserve"> but</w:t>
      </w:r>
      <w:r>
        <w:rPr>
          <w:color w:val="680000"/>
        </w:rPr>
        <w:t xml:space="preserve"> hosche</w:t>
      </w:r>
      <w:r>
        <w:rPr>
          <w:color w:val="00002A"/>
        </w:rPr>
        <w:t xml:space="preserve"> na</w:t>
      </w:r>
      <w:r>
        <w:rPr>
          <w:color w:val="000026"/>
        </w:rPr>
        <w:t xml:space="preserve"> ki</w:t>
      </w:r>
      <w:r>
        <w:rPr>
          <w:color w:val="000044"/>
        </w:rPr>
        <w:t xml:space="preserve"> problem</w:t>
      </w:r>
      <w:r>
        <w:br/>
      </w:r>
      <w:r>
        <w:rPr>
          <w:color w:val="000040"/>
        </w:rPr>
        <w:t xml:space="preserve"> can</w:t>
      </w:r>
      <w:r>
        <w:rPr>
          <w:color w:val="530000"/>
        </w:rPr>
        <w:t xml:space="preserve"> you</w:t>
      </w:r>
      <w:r>
        <w:rPr>
          <w:color w:val="000047"/>
        </w:rPr>
        <w:t xml:space="preserve"> information</w:t>
      </w:r>
      <w:r>
        <w:rPr>
          <w:color w:val="000056"/>
        </w:rPr>
        <w:t xml:space="preserve"> about</w:t>
      </w:r>
      <w:r>
        <w:rPr>
          <w:color w:val="000036"/>
        </w:rPr>
        <w:t xml:space="preserve"> my</w:t>
      </w:r>
      <w:r>
        <w:rPr>
          <w:color w:val="00004D"/>
        </w:rPr>
        <w:t xml:space="preserve"> problem</w:t>
      </w:r>
      <w:r>
        <w:rPr>
          <w:color w:val="2D0000"/>
        </w:rPr>
        <w:t xml:space="preserve"> amar</w:t>
      </w:r>
      <w:r>
        <w:rPr>
          <w:color w:val="000040"/>
        </w:rPr>
        <w:t xml:space="preserve"> bikash</w:t>
      </w:r>
      <w:r>
        <w:rPr>
          <w:color w:val="00002A"/>
        </w:rPr>
        <w:t xml:space="preserve"> account</w:t>
      </w:r>
      <w:r>
        <w:rPr>
          <w:color w:val="00004B"/>
        </w:rPr>
        <w:t xml:space="preserve"> khulte</w:t>
      </w:r>
      <w:r>
        <w:rPr>
          <w:color w:val="000087"/>
        </w:rPr>
        <w:t xml:space="preserve"> particina</w:t>
      </w:r>
      <w:r>
        <w:br/>
      </w:r>
      <w:r>
        <w:rPr>
          <w:color w:val="5C0000"/>
        </w:rPr>
        <w:t xml:space="preserve"> amer</w:t>
      </w:r>
      <w:r>
        <w:rPr>
          <w:color w:val="000081"/>
        </w:rPr>
        <w:t xml:space="preserve"> biksh</w:t>
      </w:r>
      <w:r>
        <w:rPr>
          <w:color w:val="000030"/>
        </w:rPr>
        <w:t xml:space="preserve"> account</w:t>
      </w:r>
      <w:r>
        <w:rPr>
          <w:color w:val="000081"/>
        </w:rPr>
        <w:t xml:space="preserve"> kolte</w:t>
      </w:r>
      <w:r>
        <w:rPr>
          <w:color w:val="00006B"/>
        </w:rPr>
        <w:t xml:space="preserve"> parsi</w:t>
      </w:r>
      <w:r>
        <w:rPr>
          <w:color w:val="000037"/>
        </w:rPr>
        <w:t xml:space="preserve"> na</w:t>
      </w:r>
      <w:r>
        <w:rPr>
          <w:color w:val="00004C"/>
        </w:rPr>
        <w:t xml:space="preserve"> keno</w:t>
      </w:r>
      <w:r>
        <w:br/>
      </w:r>
      <w:r>
        <w:rPr>
          <w:color w:val="3D0000"/>
        </w:rPr>
        <w:t xml:space="preserve"> amar</w:t>
      </w:r>
      <w:r>
        <w:rPr>
          <w:color w:val="000066"/>
        </w:rPr>
        <w:t xml:space="preserve"> bikas</w:t>
      </w:r>
      <w:r>
        <w:rPr>
          <w:color w:val="0000BD"/>
        </w:rPr>
        <w:t xml:space="preserve"> kolsa</w:t>
      </w:r>
      <w:r>
        <w:rPr>
          <w:color w:val="000040"/>
        </w:rPr>
        <w:t xml:space="preserve"> na</w:t>
      </w:r>
      <w:r>
        <w:rPr>
          <w:color w:val="670000"/>
        </w:rPr>
        <w:t xml:space="preserve"> kano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A8"/>
        </w:rPr>
        <w:t xml:space="preserve"> খলতে</w:t>
      </w:r>
      <w:r>
        <w:rPr>
          <w:color w:val="930000"/>
        </w:rPr>
        <w:t xml:space="preserve"> ছে</w:t>
      </w:r>
      <w:r>
        <w:rPr>
          <w:color w:val="000039"/>
        </w:rPr>
        <w:t xml:space="preserve"> না</w:t>
      </w:r>
      <w:r>
        <w:rPr>
          <w:color w:val="000054"/>
        </w:rPr>
        <w:t xml:space="preserve"> কেনো</w:t>
      </w:r>
      <w:r>
        <w:br/>
      </w:r>
      <w:r>
        <w:rPr>
          <w:color w:val="000039"/>
        </w:rPr>
        <w:t xml:space="preserve"> বিকাশ</w:t>
      </w:r>
      <w:r>
        <w:rPr>
          <w:color w:val="000066"/>
        </w:rPr>
        <w:t xml:space="preserve"> খুলতে</w:t>
      </w:r>
      <w:r>
        <w:rPr>
          <w:color w:val="0000C4"/>
        </w:rPr>
        <w:t xml:space="preserve"> পারলাম</w:t>
      </w:r>
      <w:r>
        <w:rPr>
          <w:color w:val="000048"/>
        </w:rPr>
        <w:t xml:space="preserve"> না</w:t>
      </w:r>
      <w:r>
        <w:rPr>
          <w:color w:val="000056"/>
        </w:rPr>
        <w:t xml:space="preserve"> কেন</w:t>
      </w:r>
      <w:r>
        <w:br/>
      </w:r>
      <w:r>
        <w:rPr>
          <w:color w:val="3A0000"/>
        </w:rPr>
        <w:t xml:space="preserve"> amar</w:t>
      </w:r>
      <w:r>
        <w:rPr>
          <w:color w:val="000051"/>
        </w:rPr>
        <w:t xml:space="preserve"> nid</w:t>
      </w:r>
      <w:r>
        <w:rPr>
          <w:color w:val="810000"/>
        </w:rPr>
        <w:t xml:space="preserve"> dea</w:t>
      </w:r>
      <w:r>
        <w:rPr>
          <w:color w:val="000035"/>
        </w:rPr>
        <w:t xml:space="preserve"> account</w:t>
      </w:r>
      <w:r>
        <w:rPr>
          <w:color w:val="000093"/>
        </w:rPr>
        <w:t xml:space="preserve"> khulce</w:t>
      </w:r>
      <w:r>
        <w:rPr>
          <w:color w:val="00003D"/>
        </w:rPr>
        <w:t xml:space="preserve"> na</w:t>
      </w:r>
      <w:r>
        <w:rPr>
          <w:color w:val="620000"/>
        </w:rPr>
        <w:t xml:space="preserve"> kano</w:t>
      </w:r>
      <w:r>
        <w:br/>
      </w:r>
      <w:r>
        <w:rPr>
          <w:color w:val="0000A6"/>
        </w:rPr>
        <w:t xml:space="preserve"> l</w:t>
      </w:r>
      <w:r>
        <w:rPr>
          <w:color w:val="000053"/>
        </w:rPr>
        <w:t xml:space="preserve"> can</w:t>
      </w:r>
      <w:r>
        <w:rPr>
          <w:color w:val="00005B"/>
        </w:rPr>
        <w:t xml:space="preserve"> not</w:t>
      </w:r>
      <w:r>
        <w:rPr>
          <w:color w:val="00005B"/>
        </w:rPr>
        <w:t xml:space="preserve"> open</w:t>
      </w:r>
      <w:r>
        <w:rPr>
          <w:color w:val="000074"/>
        </w:rPr>
        <w:t xml:space="preserve"> bkas</w:t>
      </w:r>
      <w:r>
        <w:br/>
      </w:r>
      <w:r>
        <w:rPr>
          <w:color w:val="28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A4"/>
        </w:rPr>
        <w:t xml:space="preserve"> অ্যাকাউন্ট</w:t>
      </w:r>
      <w:r>
        <w:rPr>
          <w:color w:val="00008B"/>
        </w:rPr>
        <w:t xml:space="preserve"> খুলতে</w:t>
      </w:r>
      <w:r>
        <w:rPr>
          <w:color w:val="000045"/>
        </w:rPr>
        <w:t xml:space="preserve"> চাচ্ছি</w:t>
      </w:r>
      <w:r>
        <w:rPr>
          <w:color w:val="370000"/>
        </w:rPr>
        <w:t xml:space="preserve"> কিন্তু</w:t>
      </w:r>
      <w:r>
        <w:rPr>
          <w:color w:val="0000A4"/>
        </w:rPr>
        <w:t xml:space="preserve"> অ্যাকাউন্ট</w:t>
      </w:r>
      <w:r>
        <w:rPr>
          <w:color w:val="00008B"/>
        </w:rPr>
        <w:t xml:space="preserve"> খুলতে</w:t>
      </w:r>
      <w:r>
        <w:rPr>
          <w:color w:val="000048"/>
        </w:rPr>
        <w:t xml:space="preserve"> পারছি</w:t>
      </w:r>
      <w:r>
        <w:rPr>
          <w:color w:val="000030"/>
        </w:rPr>
        <w:t xml:space="preserve"> না</w:t>
      </w:r>
      <w:r>
        <w:br/>
      </w:r>
      <w:r>
        <w:rPr>
          <w:color w:val="000044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C9"/>
        </w:rPr>
        <w:t xml:space="preserve"> hossena</w:t>
      </w:r>
      <w:r>
        <w:rPr>
          <w:color w:val="000075"/>
        </w:rPr>
        <w:t xml:space="preserve"> kno</w:t>
      </w:r>
      <w:r>
        <w:br/>
      </w:r>
      <w:r>
        <w:rPr>
          <w:color w:val="000087"/>
        </w:rPr>
        <w:t xml:space="preserve"> আইডি</w:t>
      </w:r>
      <w:r>
        <w:rPr>
          <w:color w:val="000078"/>
        </w:rPr>
        <w:t xml:space="preserve"> খুলতে</w:t>
      </w:r>
      <w:r>
        <w:rPr>
          <w:color w:val="000093"/>
        </w:rPr>
        <w:t xml:space="preserve"> পারছিনা</w:t>
      </w:r>
      <w:r>
        <w:rPr>
          <w:color w:val="000065"/>
        </w:rPr>
        <w:t xml:space="preserve"> কেন</w:t>
      </w:r>
      <w:r>
        <w:br/>
      </w:r>
      <w:r>
        <w:rPr>
          <w:color w:val="3B0000"/>
        </w:rPr>
        <w:t xml:space="preserve"> amr</w:t>
      </w:r>
      <w:r>
        <w:rPr>
          <w:color w:val="000042"/>
        </w:rPr>
        <w:t xml:space="preserve"> nid</w:t>
      </w:r>
      <w:r>
        <w:rPr>
          <w:color w:val="470000"/>
        </w:rPr>
        <w:t xml:space="preserve"> diye</w:t>
      </w:r>
      <w:r>
        <w:rPr>
          <w:color w:val="000043"/>
        </w:rPr>
        <w:t xml:space="preserve"> bikash</w:t>
      </w:r>
      <w:r>
        <w:rPr>
          <w:color w:val="000093"/>
        </w:rPr>
        <w:t xml:space="preserve"> revistration</w:t>
      </w:r>
      <w:r>
        <w:rPr>
          <w:color w:val="000057"/>
        </w:rPr>
        <w:t xml:space="preserve"> hocce</w:t>
      </w:r>
      <w:r>
        <w:rPr>
          <w:color w:val="000000"/>
        </w:rPr>
        <w:t xml:space="preserve"> na</w:t>
      </w:r>
      <w:r>
        <w:rPr>
          <w:color w:val="510000"/>
        </w:rPr>
        <w:t xml:space="preserve"> plz</w:t>
      </w:r>
      <w:r>
        <w:rPr>
          <w:color w:val="4C0000"/>
        </w:rPr>
        <w:t xml:space="preserve"> help</w:t>
      </w:r>
      <w:r>
        <w:rPr>
          <w:color w:val="4A0000"/>
        </w:rPr>
        <w:t xml:space="preserve"> me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A6"/>
        </w:rPr>
        <w:t xml:space="preserve"> খুলছে</w:t>
      </w:r>
      <w:r>
        <w:rPr>
          <w:color w:val="00004D"/>
        </w:rPr>
        <w:t xml:space="preserve"> না</w:t>
      </w:r>
      <w:r>
        <w:rPr>
          <w:color w:val="00005D"/>
        </w:rPr>
        <w:t xml:space="preserve"> কেন</w:t>
      </w:r>
      <w:r>
        <w:rPr>
          <w:color w:val="790000"/>
        </w:rPr>
        <w:t xml:space="preserve"> ভাই</w:t>
      </w:r>
      <w:r>
        <w:br/>
      </w:r>
      <w:r>
        <w:rPr>
          <w:color w:val="00009E"/>
        </w:rPr>
        <w:t xml:space="preserve"> reg</w:t>
      </w:r>
      <w:r>
        <w:rPr>
          <w:color w:val="000074"/>
        </w:rPr>
        <w:t xml:space="preserve"> hocce</w:t>
      </w:r>
      <w:r>
        <w:rPr>
          <w:color w:val="000043"/>
        </w:rPr>
        <w:t xml:space="preserve"> na</w:t>
      </w:r>
      <w:r>
        <w:rPr>
          <w:color w:val="00002C"/>
        </w:rPr>
        <w:t xml:space="preserve"> kno</w:t>
      </w:r>
      <w:r>
        <w:rPr>
          <w:color w:val="000033"/>
        </w:rPr>
        <w:t xml:space="preserve"> new</w:t>
      </w:r>
      <w:r>
        <w:rPr>
          <w:color w:val="00009E"/>
        </w:rPr>
        <w:t xml:space="preserve"> reg</w:t>
      </w:r>
      <w:r>
        <w:rPr>
          <w:color w:val="250000"/>
        </w:rPr>
        <w:t xml:space="preserve"> korte</w:t>
      </w:r>
      <w:r>
        <w:rPr>
          <w:color w:val="000044"/>
        </w:rPr>
        <w:t xml:space="preserve"> chacci</w:t>
      </w:r>
      <w:r>
        <w:rPr>
          <w:color w:val="260000"/>
        </w:rPr>
        <w:t xml:space="preserve"> but</w:t>
      </w:r>
      <w:r>
        <w:rPr>
          <w:color w:val="000074"/>
        </w:rPr>
        <w:t xml:space="preserve"> hocce</w:t>
      </w:r>
      <w:r>
        <w:rPr>
          <w:color w:val="000043"/>
        </w:rPr>
        <w:t xml:space="preserve"> na</w:t>
      </w:r>
      <w:r>
        <w:rPr>
          <w:color w:val="00001E"/>
        </w:rPr>
        <w:t xml:space="preserve"> ki</w:t>
      </w:r>
      <w:r>
        <w:rPr>
          <w:color w:val="00005B"/>
        </w:rPr>
        <w:t xml:space="preserve"> problm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9E"/>
        </w:rPr>
        <w:t xml:space="preserve"> খোলব</w:t>
      </w:r>
      <w:r>
        <w:rPr>
          <w:color w:val="3E0000"/>
        </w:rPr>
        <w:t xml:space="preserve"> কিন্তু</w:t>
      </w:r>
      <w:r>
        <w:rPr>
          <w:color w:val="000093"/>
        </w:rPr>
        <w:t xml:space="preserve"> হছেনা</w:t>
      </w:r>
      <w:r>
        <w:rPr>
          <w:color w:val="310000"/>
        </w:rPr>
        <w:t xml:space="preserve"> কি</w:t>
      </w:r>
      <w:r>
        <w:rPr>
          <w:color w:val="000059"/>
        </w:rPr>
        <w:t xml:space="preserve"> করব</w:t>
      </w:r>
      <w:r>
        <w:br/>
      </w:r>
      <w:r>
        <w:rPr>
          <w:color w:val="00006D"/>
        </w:rPr>
        <w:t xml:space="preserve"> notun</w:t>
      </w:r>
      <w:r>
        <w:rPr>
          <w:color w:val="000033"/>
        </w:rPr>
        <w:t xml:space="preserve"> account</w:t>
      </w:r>
      <w:r>
        <w:rPr>
          <w:color w:val="000071"/>
        </w:rPr>
        <w:t xml:space="preserve"> khulbo</w:t>
      </w:r>
      <w:r>
        <w:rPr>
          <w:color w:val="430000"/>
        </w:rPr>
        <w:t xml:space="preserve"> but</w:t>
      </w:r>
      <w:r>
        <w:rPr>
          <w:color w:val="AB0000"/>
        </w:rPr>
        <w:t xml:space="preserve"> hochse</w:t>
      </w:r>
      <w:r>
        <w:rPr>
          <w:color w:val="00003A"/>
        </w:rPr>
        <w:t xml:space="preserve"> na</w:t>
      </w:r>
      <w:r>
        <w:br/>
      </w:r>
      <w:r>
        <w:rPr>
          <w:color w:val="000063"/>
        </w:rPr>
        <w:t xml:space="preserve"> why</w:t>
      </w:r>
      <w:r>
        <w:rPr>
          <w:color w:val="000073"/>
        </w:rPr>
        <w:t xml:space="preserve"> can't</w:t>
      </w:r>
      <w:r>
        <w:rPr>
          <w:color w:val="0000B7"/>
        </w:rPr>
        <w:t xml:space="preserve"> rejestart</w:t>
      </w:r>
      <w:r>
        <w:rPr>
          <w:color w:val="000046"/>
        </w:rPr>
        <w:t xml:space="preserve"> my</w:t>
      </w:r>
      <w:r>
        <w:rPr>
          <w:color w:val="000036"/>
        </w:rPr>
        <w:t xml:space="preserve"> account</w:t>
      </w:r>
      <w:r>
        <w:br/>
      </w:r>
      <w:r>
        <w:rPr>
          <w:color w:val="000099"/>
        </w:rPr>
        <w:t xml:space="preserve"> acaunt</w:t>
      </w:r>
      <w:r>
        <w:rPr>
          <w:color w:val="0000BF"/>
        </w:rPr>
        <w:t xml:space="preserve"> hoscha</w:t>
      </w:r>
      <w:r>
        <w:rPr>
          <w:color w:val="000045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850000"/>
        </w:rPr>
        <w:t xml:space="preserve"> hello</w:t>
      </w:r>
      <w:r>
        <w:rPr>
          <w:color w:val="4A0000"/>
        </w:rPr>
        <w:t xml:space="preserve"> amar</w:t>
      </w:r>
      <w:r>
        <w:rPr>
          <w:color w:val="000079"/>
        </w:rPr>
        <w:t xml:space="preserve"> new</w:t>
      </w:r>
      <w:r>
        <w:rPr>
          <w:color w:val="000044"/>
        </w:rPr>
        <w:t xml:space="preserve"> account</w:t>
      </w:r>
      <w:r>
        <w:rPr>
          <w:color w:val="7E0000"/>
        </w:rPr>
        <w:t xml:space="preserve"> hoy</w:t>
      </w:r>
      <w:r>
        <w:rPr>
          <w:color w:val="00004E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290000"/>
        </w:rPr>
        <w:t xml:space="preserve"> ami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49"/>
        </w:rPr>
        <w:t xml:space="preserve"> khulte</w:t>
      </w:r>
      <w:r>
        <w:rPr>
          <w:color w:val="00006B"/>
        </w:rPr>
        <w:t xml:space="preserve"> cassi</w:t>
      </w:r>
      <w:r>
        <w:rPr>
          <w:color w:val="360000"/>
        </w:rPr>
        <w:t xml:space="preserve"> but</w:t>
      </w:r>
      <w:r>
        <w:rPr>
          <w:color w:val="0000A0"/>
        </w:rPr>
        <w:t xml:space="preserve"> bar</w:t>
      </w:r>
      <w:r>
        <w:rPr>
          <w:color w:val="0000A0"/>
        </w:rPr>
        <w:t xml:space="preserve"> bar</w:t>
      </w:r>
      <w:r>
        <w:rPr>
          <w:color w:val="000033"/>
        </w:rPr>
        <w:t xml:space="preserve"> e</w:t>
      </w:r>
      <w:r>
        <w:rPr>
          <w:color w:val="00006E"/>
        </w:rPr>
        <w:t xml:space="preserve"> bertho</w:t>
      </w:r>
      <w:r>
        <w:rPr>
          <w:color w:val="000000"/>
        </w:rPr>
        <w:t xml:space="preserve"> hocci</w:t>
      </w:r>
      <w:r>
        <w:br/>
      </w:r>
      <w:r>
        <w:rPr>
          <w:color w:val="000067"/>
        </w:rPr>
        <w:t xml:space="preserve"> my</w:t>
      </w:r>
      <w:r>
        <w:rPr>
          <w:color w:val="000031"/>
        </w:rPr>
        <w:t xml:space="preserve"> problem</w:t>
      </w:r>
      <w:r>
        <w:rPr>
          <w:color w:val="00003A"/>
        </w:rPr>
        <w:t xml:space="preserve"> sorry</w:t>
      </w:r>
      <w:r>
        <w:rPr>
          <w:color w:val="00003D"/>
        </w:rPr>
        <w:t xml:space="preserve"> unable</w:t>
      </w:r>
      <w:r>
        <w:rPr>
          <w:color w:val="000042"/>
        </w:rPr>
        <w:t xml:space="preserve"> to</w:t>
      </w:r>
      <w:r>
        <w:rPr>
          <w:color w:val="000059"/>
        </w:rPr>
        <w:t xml:space="preserve"> open</w:t>
      </w:r>
      <w:r>
        <w:rPr>
          <w:color w:val="000067"/>
        </w:rPr>
        <w:t xml:space="preserve"> my</w:t>
      </w:r>
      <w:r>
        <w:rPr>
          <w:color w:val="00001A"/>
        </w:rPr>
        <w:t xml:space="preserve"> account</w:t>
      </w:r>
      <w:r>
        <w:rPr>
          <w:color w:val="2C0000"/>
        </w:rPr>
        <w:t xml:space="preserve"> please</w:t>
      </w:r>
      <w:r>
        <w:rPr>
          <w:color w:val="370000"/>
        </w:rPr>
        <w:t xml:space="preserve"> tell</w:t>
      </w:r>
      <w:r>
        <w:rPr>
          <w:color w:val="00002A"/>
        </w:rPr>
        <w:t xml:space="preserve"> how</w:t>
      </w:r>
      <w:r>
        <w:rPr>
          <w:color w:val="000029"/>
        </w:rPr>
        <w:t xml:space="preserve"> can</w:t>
      </w:r>
      <w:r>
        <w:rPr>
          <w:color w:val="400000"/>
        </w:rPr>
        <w:t xml:space="preserve"> i</w:t>
      </w:r>
      <w:r>
        <w:rPr>
          <w:color w:val="000041"/>
        </w:rPr>
        <w:t xml:space="preserve"> solve</w:t>
      </w:r>
      <w:r>
        <w:rPr>
          <w:color w:val="310000"/>
        </w:rPr>
        <w:t xml:space="preserve"> it</w:t>
      </w:r>
      <w:r>
        <w:rPr>
          <w:color w:val="400000"/>
        </w:rPr>
        <w:t xml:space="preserve"> i</w:t>
      </w:r>
      <w:r>
        <w:rPr>
          <w:color w:val="00003D"/>
        </w:rPr>
        <w:t xml:space="preserve"> cant</w:t>
      </w:r>
      <w:r>
        <w:rPr>
          <w:color w:val="000059"/>
        </w:rPr>
        <w:t xml:space="preserve"> open</w:t>
      </w:r>
      <w:r>
        <w:rPr>
          <w:color w:val="1E0000"/>
        </w:rPr>
        <w:t xml:space="preserve"> a</w:t>
      </w:r>
      <w:r>
        <w:rPr>
          <w:color w:val="00002F"/>
        </w:rPr>
        <w:t xml:space="preserve"> new</w:t>
      </w:r>
      <w:r>
        <w:rPr>
          <w:color w:val="00001A"/>
        </w:rPr>
        <w:t xml:space="preserve"> account</w:t>
      </w:r>
      <w:r>
        <w:rPr>
          <w:color w:val="000042"/>
        </w:rPr>
        <w:t xml:space="preserve"> to</w:t>
      </w:r>
      <w:r>
        <w:rPr>
          <w:color w:val="000067"/>
        </w:rPr>
        <w:t xml:space="preserve"> my</w:t>
      </w:r>
      <w:r>
        <w:rPr>
          <w:color w:val="00003E"/>
        </w:rPr>
        <w:t xml:space="preserve"> gp</w:t>
      </w:r>
      <w:r>
        <w:rPr>
          <w:color w:val="000020"/>
        </w:rPr>
        <w:t xml:space="preserve"> number</w:t>
      </w:r>
      <w:r>
        <w:br/>
      </w:r>
      <w:r>
        <w:rPr>
          <w:color w:val="00003C"/>
        </w:rPr>
        <w:t xml:space="preserve"> বিকাশ</w:t>
      </w:r>
      <w:r>
        <w:rPr>
          <w:color w:val="000093"/>
        </w:rPr>
        <w:t xml:space="preserve"> খুলা</w:t>
      </w:r>
      <w:r>
        <w:rPr>
          <w:color w:val="0000B0"/>
        </w:rPr>
        <w:t xml:space="preserve"> যাচ্ছেনা</w:t>
      </w:r>
      <w:r>
        <w:rPr>
          <w:color w:val="00005B"/>
        </w:rPr>
        <w:t xml:space="preserve"> কেন</w:t>
      </w:r>
      <w:r>
        <w:br/>
      </w:r>
      <w:r>
        <w:rPr>
          <w:color w:val="000084"/>
        </w:rPr>
        <w:t xml:space="preserve"> cobi</w:t>
      </w:r>
      <w:r>
        <w:rPr>
          <w:color w:val="000084"/>
        </w:rPr>
        <w:t xml:space="preserve"> tulce</w:t>
      </w:r>
      <w:r>
        <w:rPr>
          <w:color w:val="330000"/>
        </w:rPr>
        <w:t xml:space="preserve"> but</w:t>
      </w:r>
      <w:r>
        <w:rPr>
          <w:color w:val="00007F"/>
        </w:rPr>
        <w:t xml:space="preserve"> aprove</w:t>
      </w:r>
      <w:r>
        <w:rPr>
          <w:color w:val="680000"/>
        </w:rPr>
        <w:t xml:space="preserve"> hoccena</w:t>
      </w:r>
      <w:r>
        <w:br/>
      </w:r>
      <w:r>
        <w:rPr>
          <w:color w:val="1E0000"/>
        </w:rPr>
        <w:t xml:space="preserve"> ami</w:t>
      </w:r>
      <w:r>
        <w:rPr>
          <w:color w:val="000067"/>
        </w:rPr>
        <w:t xml:space="preserve"> beaksh</w:t>
      </w:r>
      <w:r>
        <w:rPr>
          <w:color w:val="000067"/>
        </w:rPr>
        <w:t xml:space="preserve"> khuta</w:t>
      </w:r>
      <w:r>
        <w:rPr>
          <w:color w:val="000087"/>
        </w:rPr>
        <w:t xml:space="preserve"> parsi</w:t>
      </w:r>
      <w:r>
        <w:rPr>
          <w:color w:val="000046"/>
        </w:rPr>
        <w:t xml:space="preserve"> na</w:t>
      </w:r>
      <w:r>
        <w:rPr>
          <w:color w:val="380000"/>
        </w:rPr>
        <w:t xml:space="preserve"> kano</w:t>
      </w:r>
      <w:r>
        <w:rPr>
          <w:color w:val="00004F"/>
        </w:rPr>
        <w:t xml:space="preserve"> khulta</w:t>
      </w:r>
      <w:r>
        <w:rPr>
          <w:color w:val="000087"/>
        </w:rPr>
        <w:t xml:space="preserve"> parsi</w:t>
      </w:r>
      <w:r>
        <w:rPr>
          <w:color w:val="000046"/>
        </w:rPr>
        <w:t xml:space="preserve"> na</w:t>
      </w:r>
      <w:r>
        <w:rPr>
          <w:color w:val="00001F"/>
        </w:rPr>
        <w:t xml:space="preserve"> ki</w:t>
      </w:r>
      <w:r>
        <w:rPr>
          <w:color w:val="00005E"/>
        </w:rPr>
        <w:t xml:space="preserve"> problam</w:t>
      </w:r>
      <w:r>
        <w:br/>
      </w:r>
      <w:r>
        <w:rPr>
          <w:color w:val="3C0000"/>
        </w:rPr>
        <w:t xml:space="preserve"> amar</w:t>
      </w:r>
      <w:r>
        <w:rPr>
          <w:color w:val="000089"/>
        </w:rPr>
        <w:t xml:space="preserve"> accaunt</w:t>
      </w:r>
      <w:r>
        <w:rPr>
          <w:color w:val="0000AF"/>
        </w:rPr>
        <w:t xml:space="preserve"> khulca</w:t>
      </w:r>
      <w:r>
        <w:rPr>
          <w:color w:val="000040"/>
        </w:rPr>
        <w:t xml:space="preserve"> na</w:t>
      </w:r>
      <w:r>
        <w:rPr>
          <w:color w:val="000055"/>
        </w:rPr>
        <w:t xml:space="preserve"> kno</w:t>
      </w:r>
      <w:r>
        <w:br/>
      </w:r>
      <w:r>
        <w:rPr>
          <w:color w:val="000030"/>
        </w:rPr>
        <w:t xml:space="preserve"> বিকাশ</w:t>
      </w:r>
      <w:r>
        <w:rPr>
          <w:color w:val="0000BD"/>
        </w:rPr>
        <w:t xml:space="preserve"> একাঊনট</w:t>
      </w:r>
      <w:r>
        <w:rPr>
          <w:color w:val="00005E"/>
        </w:rPr>
        <w:t xml:space="preserve"> খোলা</w:t>
      </w:r>
      <w:r>
        <w:rPr>
          <w:color w:val="000049"/>
        </w:rPr>
        <w:t xml:space="preserve"> কেন</w:t>
      </w:r>
      <w:r>
        <w:rPr>
          <w:color w:val="00006E"/>
        </w:rPr>
        <w:t xml:space="preserve"> হয়নি</w:t>
      </w:r>
      <w:r>
        <w:br/>
      </w:r>
      <w:r>
        <w:rPr>
          <w:color w:val="590000"/>
        </w:rPr>
        <w:t xml:space="preserve"> amr</w:t>
      </w:r>
      <w:r>
        <w:rPr>
          <w:color w:val="000065"/>
        </w:rPr>
        <w:t xml:space="preserve"> bikash</w:t>
      </w:r>
      <w:r>
        <w:rPr>
          <w:color w:val="000042"/>
        </w:rPr>
        <w:t xml:space="preserve"> account</w:t>
      </w:r>
      <w:r>
        <w:rPr>
          <w:color w:val="000082"/>
        </w:rPr>
        <w:t xml:space="preserve"> registration</w:t>
      </w:r>
      <w:r>
        <w:rPr>
          <w:color w:val="00008B"/>
        </w:rPr>
        <w:t xml:space="preserve"> hosse</w:t>
      </w:r>
      <w:r>
        <w:rPr>
          <w:color w:val="00004C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530000"/>
        </w:rPr>
        <w:t xml:space="preserve"> amer</w:t>
      </w:r>
      <w:r>
        <w:rPr>
          <w:color w:val="00004D"/>
        </w:rPr>
        <w:t xml:space="preserve"> sim</w:t>
      </w:r>
      <w:r>
        <w:rPr>
          <w:color w:val="00005F"/>
        </w:rPr>
        <w:t xml:space="preserve"> dia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4E"/>
        </w:rPr>
        <w:t xml:space="preserve"> khulte</w:t>
      </w:r>
      <w:r>
        <w:rPr>
          <w:color w:val="000000"/>
        </w:rPr>
        <w:t xml:space="preserve"> chai</w:t>
      </w:r>
      <w:r>
        <w:rPr>
          <w:color w:val="390000"/>
        </w:rPr>
        <w:t xml:space="preserve"> but</w:t>
      </w:r>
      <w:r>
        <w:rPr>
          <w:color w:val="000064"/>
        </w:rPr>
        <w:t xml:space="preserve"> submit</w:t>
      </w:r>
      <w:r>
        <w:rPr>
          <w:color w:val="000082"/>
        </w:rPr>
        <w:t xml:space="preserve"> nisce</w:t>
      </w:r>
      <w:r>
        <w:rPr>
          <w:color w:val="000032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2C0000"/>
        </w:rPr>
        <w:t xml:space="preserve"> amar</w:t>
      </w:r>
      <w:r>
        <w:rPr>
          <w:color w:val="400000"/>
        </w:rPr>
        <w:t xml:space="preserve"> ai</w:t>
      </w:r>
      <w:r>
        <w:rPr>
          <w:color w:val="000067"/>
        </w:rPr>
        <w:t xml:space="preserve"> numbar</w:t>
      </w:r>
      <w:r>
        <w:rPr>
          <w:color w:val="2F0000"/>
        </w:rPr>
        <w:t xml:space="preserve"> a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4E"/>
        </w:rPr>
        <w:t xml:space="preserve"> khola</w:t>
      </w:r>
      <w:r>
        <w:rPr>
          <w:color w:val="000065"/>
        </w:rPr>
        <w:t xml:space="preserve"> jasse</w:t>
      </w:r>
      <w:r>
        <w:rPr>
          <w:color w:val="00002F"/>
        </w:rPr>
        <w:t xml:space="preserve"> na</w:t>
      </w:r>
      <w:r>
        <w:rPr>
          <w:color w:val="770000"/>
        </w:rPr>
        <w:t xml:space="preserve"> plese</w:t>
      </w:r>
      <w:r>
        <w:rPr>
          <w:color w:val="470000"/>
        </w:rPr>
        <w:t xml:space="preserve"> help</w:t>
      </w:r>
      <w:r>
        <w:rPr>
          <w:color w:val="450000"/>
        </w:rPr>
        <w:t xml:space="preserve"> me</w:t>
      </w:r>
      <w:r>
        <w:br/>
      </w:r>
      <w:r>
        <w:rPr>
          <w:color w:val="000060"/>
        </w:rPr>
        <w:t xml:space="preserve"> একটা</w:t>
      </w:r>
      <w:r>
        <w:rPr>
          <w:color w:val="000073"/>
        </w:rPr>
        <w:t xml:space="preserve"> নতুন</w:t>
      </w:r>
      <w:r>
        <w:rPr>
          <w:color w:val="00003A"/>
        </w:rPr>
        <w:t xml:space="preserve"> বিকাশ</w:t>
      </w:r>
      <w:r>
        <w:rPr>
          <w:color w:val="000098"/>
        </w:rPr>
        <w:t xml:space="preserve"> খুলবো</w:t>
      </w:r>
      <w:r>
        <w:rPr>
          <w:color w:val="000065"/>
        </w:rPr>
        <w:t xml:space="preserve"> হচ্ছে</w:t>
      </w:r>
      <w:r>
        <w:rPr>
          <w:color w:val="000049"/>
        </w:rPr>
        <w:t xml:space="preserve"> না</w:t>
      </w:r>
      <w:r>
        <w:br/>
      </w:r>
      <w:r>
        <w:rPr>
          <w:color w:val="2B0000"/>
        </w:rPr>
        <w:t xml:space="preserve"> ami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6E"/>
        </w:rPr>
        <w:t xml:space="preserve"> kholar</w:t>
      </w:r>
      <w:r>
        <w:rPr>
          <w:color w:val="000090"/>
        </w:rPr>
        <w:t xml:space="preserve"> cheshta</w:t>
      </w:r>
      <w:r>
        <w:rPr>
          <w:color w:val="000082"/>
        </w:rPr>
        <w:t xml:space="preserve"> kortesi</w:t>
      </w:r>
      <w:r>
        <w:rPr>
          <w:color w:val="540000"/>
        </w:rPr>
        <w:t xml:space="preserve"> hocche</w:t>
      </w:r>
      <w:r>
        <w:rPr>
          <w:color w:val="000031"/>
        </w:rPr>
        <w:t xml:space="preserve"> na</w:t>
      </w:r>
      <w:r>
        <w:br/>
      </w:r>
      <w:r>
        <w:rPr>
          <w:color w:val="390000"/>
        </w:rPr>
        <w:t xml:space="preserve"> আমার</w:t>
      </w:r>
      <w:r>
        <w:rPr>
          <w:color w:val="000071"/>
        </w:rPr>
        <w:t xml:space="preserve"> আইডি</w:t>
      </w:r>
      <w:r>
        <w:rPr>
          <w:color w:val="610000"/>
        </w:rPr>
        <w:t xml:space="preserve"> দিয়ে</w:t>
      </w:r>
      <w:r>
        <w:rPr>
          <w:color w:val="000038"/>
        </w:rPr>
        <w:t xml:space="preserve"> বিকাশ</w:t>
      </w:r>
      <w:r>
        <w:rPr>
          <w:color w:val="00006C"/>
        </w:rPr>
        <w:t xml:space="preserve"> খোলা</w:t>
      </w:r>
      <w:r>
        <w:rPr>
          <w:color w:val="6C0000"/>
        </w:rPr>
        <w:t xml:space="preserve"> যায়</w:t>
      </w:r>
      <w:r>
        <w:rPr>
          <w:color w:val="000047"/>
        </w:rPr>
        <w:t xml:space="preserve"> না</w:t>
      </w:r>
      <w:r>
        <w:rPr>
          <w:color w:val="000055"/>
        </w:rPr>
        <w:t xml:space="preserve"> কেন</w:t>
      </w:r>
      <w:r>
        <w:br/>
      </w:r>
      <w:r>
        <w:rPr>
          <w:color w:val="360000"/>
        </w:rPr>
        <w:t xml:space="preserve"> আমার</w:t>
      </w:r>
      <w:r>
        <w:rPr>
          <w:color w:val="000044"/>
        </w:rPr>
        <w:t xml:space="preserve"> একাউন্ট</w:t>
      </w:r>
      <w:r>
        <w:rPr>
          <w:color w:val="000066"/>
        </w:rPr>
        <w:t xml:space="preserve"> খোলা</w:t>
      </w:r>
      <w:r>
        <w:rPr>
          <w:color w:val="0000CE"/>
        </w:rPr>
        <w:t xml:space="preserve"> যাইতাছে</w:t>
      </w:r>
      <w:r>
        <w:rPr>
          <w:color w:val="000043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250000"/>
        </w:rPr>
        <w:t xml:space="preserve"> ami</w:t>
      </w:r>
      <w:r>
        <w:rPr>
          <w:color w:val="00005B"/>
        </w:rPr>
        <w:t xml:space="preserve"> ak</w:t>
      </w:r>
      <w:r>
        <w:rPr>
          <w:color w:val="000030"/>
        </w:rPr>
        <w:t xml:space="preserve"> ta</w:t>
      </w:r>
      <w:r>
        <w:rPr>
          <w:color w:val="000043"/>
        </w:rPr>
        <w:t xml:space="preserve"> new</w:t>
      </w:r>
      <w:r>
        <w:rPr>
          <w:color w:val="000055"/>
        </w:rPr>
        <w:t xml:space="preserve"> accunt</w:t>
      </w:r>
      <w:r>
        <w:rPr>
          <w:color w:val="00007F"/>
        </w:rPr>
        <w:t xml:space="preserve"> open</w:t>
      </w:r>
      <w:r>
        <w:rPr>
          <w:color w:val="00003A"/>
        </w:rPr>
        <w:t xml:space="preserve"> korbo</w:t>
      </w:r>
      <w:r>
        <w:rPr>
          <w:color w:val="00007E"/>
        </w:rPr>
        <w:t xml:space="preserve"> konto</w:t>
      </w:r>
      <w:r>
        <w:rPr>
          <w:color w:val="00007F"/>
        </w:rPr>
        <w:t xml:space="preserve"> open</w:t>
      </w:r>
      <w:r>
        <w:rPr>
          <w:color w:val="00003C"/>
        </w:rPr>
        <w:t xml:space="preserve"> how</w:t>
      </w:r>
      <w:r>
        <w:rPr>
          <w:color w:val="00002B"/>
        </w:rPr>
        <w:t xml:space="preserve"> na</w:t>
      </w:r>
      <w:r>
        <w:br/>
      </w:r>
      <w:r>
        <w:rPr>
          <w:color w:val="250000"/>
        </w:rPr>
        <w:t xml:space="preserve"> আমি</w:t>
      </w:r>
      <w:r>
        <w:rPr>
          <w:color w:val="00003B"/>
        </w:rPr>
        <w:t xml:space="preserve"> একটা</w:t>
      </w:r>
      <w:r>
        <w:rPr>
          <w:color w:val="000024"/>
        </w:rPr>
        <w:t xml:space="preserve"> বিকাশ</w:t>
      </w:r>
      <w:r>
        <w:rPr>
          <w:color w:val="000086"/>
        </w:rPr>
        <w:t xml:space="preserve"> আডি</w:t>
      </w:r>
      <w:r>
        <w:rPr>
          <w:color w:val="000040"/>
        </w:rPr>
        <w:t xml:space="preserve"> খুলতে</w:t>
      </w:r>
      <w:r>
        <w:rPr>
          <w:color w:val="000069"/>
        </w:rPr>
        <w:t xml:space="preserve"> চাইছি</w:t>
      </w:r>
      <w:r>
        <w:rPr>
          <w:color w:val="6B0000"/>
        </w:rPr>
        <w:t xml:space="preserve"> কিনতু</w:t>
      </w:r>
      <w:r>
        <w:rPr>
          <w:color w:val="000074"/>
        </w:rPr>
        <w:t xml:space="preserve"> খুলছেনা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83"/>
        </w:rPr>
        <w:t xml:space="preserve"> খুলছে</w:t>
      </w:r>
      <w:r>
        <w:rPr>
          <w:color w:val="00003D"/>
        </w:rPr>
        <w:t xml:space="preserve"> না</w:t>
      </w:r>
      <w:r>
        <w:rPr>
          <w:color w:val="BC0000"/>
        </w:rPr>
        <w:t xml:space="preserve"> করন</w:t>
      </w:r>
      <w:r>
        <w:br/>
      </w:r>
      <w:r>
        <w:rPr>
          <w:color w:val="770000"/>
        </w:rPr>
        <w:t xml:space="preserve"> sir</w:t>
      </w:r>
      <w:r>
        <w:rPr>
          <w:color w:val="290000"/>
        </w:rPr>
        <w:t xml:space="preserve"> amar</w:t>
      </w:r>
      <w:r>
        <w:rPr>
          <w:color w:val="000042"/>
        </w:rPr>
        <w:t xml:space="preserve"> ekta</w:t>
      </w:r>
      <w:r>
        <w:rPr>
          <w:color w:val="000026"/>
        </w:rPr>
        <w:t xml:space="preserve"> account</w:t>
      </w:r>
      <w:r>
        <w:rPr>
          <w:color w:val="00005A"/>
        </w:rPr>
        <w:t xml:space="preserve"> kholte</w:t>
      </w:r>
      <w:r>
        <w:rPr>
          <w:color w:val="000077"/>
        </w:rPr>
        <w:t xml:space="preserve"> caici</w:t>
      </w:r>
      <w:r>
        <w:rPr>
          <w:color w:val="000072"/>
        </w:rPr>
        <w:t xml:space="preserve"> kin</w:t>
      </w:r>
      <w:r>
        <w:rPr>
          <w:color w:val="00004B"/>
        </w:rPr>
        <w:t xml:space="preserve"> hocce</w:t>
      </w:r>
      <w:r>
        <w:rPr>
          <w:color w:val="00002B"/>
        </w:rPr>
        <w:t xml:space="preserve"> na</w:t>
      </w:r>
      <w:r>
        <w:rPr>
          <w:color w:val="770000"/>
        </w:rPr>
        <w:t xml:space="preserve"> sir</w:t>
      </w:r>
      <w:r>
        <w:br/>
      </w:r>
      <w:r>
        <w:rPr>
          <w:color w:val="360000"/>
        </w:rPr>
        <w:t xml:space="preserve"> আমার</w:t>
      </w:r>
      <w:r>
        <w:rPr>
          <w:color w:val="4F0000"/>
        </w:rPr>
        <w:t xml:space="preserve"> এই</w:t>
      </w:r>
      <w:r>
        <w:rPr>
          <w:color w:val="00007E"/>
        </w:rPr>
        <w:t xml:space="preserve"> সিমে</w:t>
      </w:r>
      <w:r>
        <w:rPr>
          <w:color w:val="000035"/>
        </w:rPr>
        <w:t xml:space="preserve"> বিকাশ</w:t>
      </w:r>
      <w:r>
        <w:rPr>
          <w:color w:val="00005F"/>
        </w:rPr>
        <w:t xml:space="preserve"> খুলতে</w:t>
      </w:r>
      <w:r>
        <w:rPr>
          <w:color w:val="00005E"/>
        </w:rPr>
        <w:t xml:space="preserve"> চাচ্ছি</w:t>
      </w:r>
      <w:r>
        <w:rPr>
          <w:color w:val="4C0000"/>
        </w:rPr>
        <w:t xml:space="preserve"> কিন্তু</w:t>
      </w:r>
      <w:r>
        <w:rPr>
          <w:color w:val="00005C"/>
        </w:rPr>
        <w:t xml:space="preserve"> হচ্ছে</w:t>
      </w:r>
      <w:r>
        <w:rPr>
          <w:color w:val="000043"/>
        </w:rPr>
        <w:t xml:space="preserve"> না</w:t>
      </w:r>
      <w:r>
        <w:br/>
      </w:r>
      <w:r>
        <w:rPr>
          <w:color w:val="540000"/>
        </w:rPr>
        <w:t xml:space="preserve"> আমার</w:t>
      </w:r>
      <w:r>
        <w:rPr>
          <w:color w:val="000069"/>
        </w:rPr>
        <w:t xml:space="preserve"> একাউন্ট</w:t>
      </w:r>
      <w:r>
        <w:rPr>
          <w:color w:val="00008F"/>
        </w:rPr>
        <w:t xml:space="preserve"> হচ্ছে</w:t>
      </w:r>
      <w:r>
        <w:rPr>
          <w:color w:val="000067"/>
        </w:rPr>
        <w:t xml:space="preserve"> না</w:t>
      </w:r>
      <w:r>
        <w:rPr>
          <w:color w:val="00007C"/>
        </w:rPr>
        <w:t xml:space="preserve"> কেন</w:t>
      </w:r>
      <w:r>
        <w:br/>
      </w:r>
      <w:r>
        <w:rPr>
          <w:color w:val="00008E"/>
        </w:rPr>
        <w:t xml:space="preserve"> অ্যাকাউন্ট</w:t>
      </w:r>
      <w:r>
        <w:rPr>
          <w:color w:val="000073"/>
        </w:rPr>
        <w:t xml:space="preserve"> টা</w:t>
      </w:r>
      <w:r>
        <w:rPr>
          <w:color w:val="000075"/>
        </w:rPr>
        <w:t xml:space="preserve"> হচ্ছে</w:t>
      </w:r>
      <w:r>
        <w:rPr>
          <w:color w:val="000055"/>
        </w:rPr>
        <w:t xml:space="preserve"> না</w:t>
      </w:r>
      <w:r>
        <w:rPr>
          <w:color w:val="000065"/>
        </w:rPr>
        <w:t xml:space="preserve"> কেন</w:t>
      </w:r>
      <w:r>
        <w:br/>
      </w:r>
      <w:r>
        <w:rPr>
          <w:color w:val="00008D"/>
        </w:rPr>
        <w:t xml:space="preserve"> dia</w:t>
      </w:r>
      <w:r>
        <w:rPr>
          <w:color w:val="00003A"/>
        </w:rPr>
        <w:t xml:space="preserve"> bkash</w:t>
      </w:r>
      <w:r>
        <w:rPr>
          <w:color w:val="000041"/>
        </w:rPr>
        <w:t xml:space="preserve"> account</w:t>
      </w:r>
      <w:r>
        <w:rPr>
          <w:color w:val="00006E"/>
        </w:rPr>
        <w:t xml:space="preserve"> open</w:t>
      </w:r>
      <w:r>
        <w:rPr>
          <w:color w:val="540000"/>
        </w:rPr>
        <w:t xml:space="preserve"> korte</w:t>
      </w:r>
      <w:r>
        <w:rPr>
          <w:color w:val="000085"/>
        </w:rPr>
        <w:t xml:space="preserve"> parci</w:t>
      </w:r>
      <w:r>
        <w:rPr>
          <w:color w:val="000000"/>
        </w:rPr>
        <w:t xml:space="preserve"> na</w:t>
      </w:r>
      <w:r>
        <w:br/>
      </w:r>
      <w:r>
        <w:rPr>
          <w:color w:val="00002C"/>
        </w:rPr>
        <w:t xml:space="preserve"> bkash</w:t>
      </w:r>
      <w:r>
        <w:rPr>
          <w:color w:val="0000A6"/>
        </w:rPr>
        <w:t xml:space="preserve"> kultase</w:t>
      </w:r>
      <w:r>
        <w:rPr>
          <w:color w:val="4D0000"/>
        </w:rPr>
        <w:t xml:space="preserve"> kintu</w:t>
      </w:r>
      <w:r>
        <w:rPr>
          <w:color w:val="00007E"/>
        </w:rPr>
        <w:t xml:space="preserve"> hossa</w:t>
      </w:r>
      <w:r>
        <w:rPr>
          <w:color w:val="000073"/>
        </w:rPr>
        <w:t xml:space="preserve"> nh</w:t>
      </w:r>
      <w:r>
        <w:br/>
      </w:r>
      <w:r>
        <w:rPr>
          <w:color w:val="00003D"/>
        </w:rPr>
        <w:t xml:space="preserve"> account</w:t>
      </w:r>
      <w:r>
        <w:rPr>
          <w:color w:val="00004E"/>
        </w:rPr>
        <w:t xml:space="preserve"> ta</w:t>
      </w:r>
      <w:r>
        <w:rPr>
          <w:color w:val="0000CC"/>
        </w:rPr>
        <w:t xml:space="preserve"> kholtese</w:t>
      </w:r>
      <w:r>
        <w:rPr>
          <w:color w:val="000045"/>
        </w:rPr>
        <w:t xml:space="preserve"> na</w:t>
      </w:r>
      <w:r>
        <w:rPr>
          <w:color w:val="00005D"/>
        </w:rPr>
        <w:t xml:space="preserve"> kno</w:t>
      </w:r>
      <w:r>
        <w:br/>
      </w:r>
      <w:r>
        <w:rPr>
          <w:color w:val="000038"/>
        </w:rPr>
        <w:t xml:space="preserve"> বিকাশ</w:t>
      </w:r>
      <w:r>
        <w:rPr>
          <w:color w:val="000048"/>
        </w:rPr>
        <w:t xml:space="preserve"> একাউন্ট</w:t>
      </w:r>
      <w:r>
        <w:rPr>
          <w:color w:val="000065"/>
        </w:rPr>
        <w:t xml:space="preserve"> খুলতে</w:t>
      </w:r>
      <w:r>
        <w:rPr>
          <w:color w:val="850000"/>
        </w:rPr>
        <w:t xml:space="preserve"> গেলে</w:t>
      </w:r>
      <w:r>
        <w:rPr>
          <w:color w:val="3F0000"/>
        </w:rPr>
        <w:t xml:space="preserve"> কি</w:t>
      </w:r>
      <w:r>
        <w:rPr>
          <w:color w:val="610000"/>
        </w:rPr>
        <w:t xml:space="preserve"> করা</w:t>
      </w:r>
      <w:r>
        <w:rPr>
          <w:color w:val="000079"/>
        </w:rPr>
        <w:t xml:space="preserve"> লাগবে</w:t>
      </w:r>
      <w:r>
        <w:br/>
      </w:r>
      <w:r>
        <w:rPr>
          <w:color w:val="6E0000"/>
        </w:rPr>
        <w:t xml:space="preserve"> sothik</w:t>
      </w:r>
      <w:r>
        <w:rPr>
          <w:color w:val="000057"/>
        </w:rPr>
        <w:t xml:space="preserve"> tottho</w:t>
      </w:r>
      <w:r>
        <w:rPr>
          <w:color w:val="610000"/>
        </w:rPr>
        <w:t xml:space="preserve"> deyar</w:t>
      </w:r>
      <w:r>
        <w:rPr>
          <w:color w:val="00006F"/>
        </w:rPr>
        <w:t xml:space="preserve"> poreo</w:t>
      </w:r>
      <w:r>
        <w:rPr>
          <w:color w:val="000026"/>
        </w:rPr>
        <w:t xml:space="preserve"> bkash</w:t>
      </w:r>
      <w:r>
        <w:rPr>
          <w:color w:val="8A0000"/>
        </w:rPr>
        <w:t xml:space="preserve"> hcche</w:t>
      </w:r>
      <w:r>
        <w:rPr>
          <w:color w:val="000031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200000"/>
        </w:rPr>
        <w:t xml:space="preserve"> আমি</w:t>
      </w:r>
      <w:r>
        <w:rPr>
          <w:color w:val="00003D"/>
        </w:rPr>
        <w:t xml:space="preserve"> নতুন</w:t>
      </w:r>
      <w:r>
        <w:rPr>
          <w:color w:val="00001F"/>
        </w:rPr>
        <w:t xml:space="preserve"> বিকাশ</w:t>
      </w:r>
      <w:r>
        <w:rPr>
          <w:color w:val="290000"/>
        </w:rPr>
        <w:t xml:space="preserve"> করতে</w:t>
      </w:r>
      <w:r>
        <w:rPr>
          <w:color w:val="00006E"/>
        </w:rPr>
        <w:t xml:space="preserve"> চাইতেছে</w:t>
      </w:r>
      <w:r>
        <w:rPr>
          <w:color w:val="000031"/>
        </w:rPr>
        <w:t xml:space="preserve"> এখন</w:t>
      </w:r>
      <w:r>
        <w:rPr>
          <w:color w:val="1F0000"/>
        </w:rPr>
        <w:t xml:space="preserve"> আমার</w:t>
      </w:r>
      <w:r>
        <w:rPr>
          <w:color w:val="00006E"/>
        </w:rPr>
        <w:t xml:space="preserve"> আব্বুর</w:t>
      </w:r>
      <w:r>
        <w:rPr>
          <w:color w:val="00003E"/>
        </w:rPr>
        <w:t xml:space="preserve"> আইডি</w:t>
      </w:r>
      <w:r>
        <w:rPr>
          <w:color w:val="00003D"/>
        </w:rPr>
        <w:t xml:space="preserve"> কার্ড</w:t>
      </w:r>
      <w:r>
        <w:rPr>
          <w:color w:val="470000"/>
        </w:rPr>
        <w:t xml:space="preserve"> দিয়ে</w:t>
      </w:r>
      <w:r>
        <w:rPr>
          <w:color w:val="000070"/>
        </w:rPr>
        <w:t xml:space="preserve"> ইচ্ছে</w:t>
      </w:r>
      <w:r>
        <w:rPr>
          <w:color w:val="000035"/>
        </w:rPr>
        <w:t xml:space="preserve"> হচ্ছে</w:t>
      </w:r>
      <w:r>
        <w:rPr>
          <w:color w:val="000027"/>
        </w:rPr>
        <w:t xml:space="preserve"> না</w:t>
      </w:r>
      <w:r>
        <w:br/>
      </w:r>
      <w:r>
        <w:rPr>
          <w:color w:val="260000"/>
        </w:rPr>
        <w:t xml:space="preserve"> আমি</w:t>
      </w:r>
      <w:r>
        <w:rPr>
          <w:color w:val="000049"/>
        </w:rPr>
        <w:t xml:space="preserve"> বিকাশ</w:t>
      </w:r>
      <w:r>
        <w:rPr>
          <w:color w:val="00006F"/>
        </w:rPr>
        <w:t xml:space="preserve"> এপে</w:t>
      </w:r>
      <w:r>
        <w:rPr>
          <w:color w:val="000049"/>
        </w:rPr>
        <w:t xml:space="preserve"> বিকাশ</w:t>
      </w:r>
      <w:r>
        <w:rPr>
          <w:color w:val="00004A"/>
        </w:rPr>
        <w:t xml:space="preserve"> চালু</w:t>
      </w:r>
      <w:r>
        <w:rPr>
          <w:color w:val="310000"/>
        </w:rPr>
        <w:t xml:space="preserve"> করতে</w:t>
      </w:r>
      <w:r>
        <w:rPr>
          <w:color w:val="00008E"/>
        </w:rPr>
        <w:t xml:space="preserve"> ব্যথ্</w:t>
      </w:r>
      <w:r>
        <w:rPr>
          <w:color w:val="000078"/>
        </w:rPr>
        <w:t xml:space="preserve"> হচ্ছি</w:t>
      </w:r>
      <w:r>
        <w:rPr>
          <w:color w:val="000037"/>
        </w:rPr>
        <w:t xml:space="preserve"> কেন</w:t>
      </w:r>
      <w:r>
        <w:br/>
      </w:r>
      <w:r>
        <w:rPr>
          <w:color w:val="1C0000"/>
        </w:rPr>
        <w:t xml:space="preserve"> আমি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69"/>
        </w:rPr>
        <w:t xml:space="preserve"> খুলতাছি</w:t>
      </w:r>
      <w:r>
        <w:rPr>
          <w:color w:val="00003E"/>
        </w:rPr>
        <w:t xml:space="preserve"> সব</w:t>
      </w:r>
      <w:r>
        <w:rPr>
          <w:color w:val="3B0000"/>
        </w:rPr>
        <w:t xml:space="preserve"> কিছু</w:t>
      </w:r>
      <w:r>
        <w:rPr>
          <w:color w:val="000051"/>
        </w:rPr>
        <w:t xml:space="preserve"> সম্পন্ন</w:t>
      </w:r>
      <w:r>
        <w:rPr>
          <w:color w:val="000069"/>
        </w:rPr>
        <w:t xml:space="preserve"> হয়েন</w:t>
      </w:r>
      <w:r>
        <w:rPr>
          <w:color w:val="530000"/>
        </w:rPr>
        <w:t xml:space="preserve"> তাও</w:t>
      </w:r>
      <w:r>
        <w:rPr>
          <w:color w:val="00005B"/>
        </w:rPr>
        <w:t xml:space="preserve"> দুঃখীত</w:t>
      </w:r>
      <w:r>
        <w:rPr>
          <w:color w:val="590000"/>
        </w:rPr>
        <w:t xml:space="preserve"> বলতাছে</w:t>
      </w:r>
      <w:r>
        <w:rPr>
          <w:color w:val="000033"/>
        </w:rPr>
        <w:t xml:space="preserve"> কেনো</w:t>
      </w:r>
      <w:r>
        <w:br/>
      </w:r>
      <w:r>
        <w:rPr>
          <w:color w:val="450000"/>
        </w:rPr>
        <w:t xml:space="preserve"> এই</w:t>
      </w:r>
      <w:r>
        <w:rPr>
          <w:color w:val="00005D"/>
        </w:rPr>
        <w:t xml:space="preserve"> আইডি</w:t>
      </w:r>
      <w:r>
        <w:rPr>
          <w:color w:val="00005C"/>
        </w:rPr>
        <w:t xml:space="preserve"> কার্ড</w:t>
      </w:r>
      <w:r>
        <w:rPr>
          <w:color w:val="500000"/>
        </w:rPr>
        <w:t xml:space="preserve"> দিয়ে</w:t>
      </w:r>
      <w:r>
        <w:rPr>
          <w:color w:val="510000"/>
        </w:rPr>
        <w:t xml:space="preserve"> কোন</w:t>
      </w:r>
      <w:r>
        <w:rPr>
          <w:color w:val="00002E"/>
        </w:rPr>
        <w:t xml:space="preserve"> বিকাশ</w:t>
      </w:r>
      <w:r>
        <w:rPr>
          <w:color w:val="000071"/>
        </w:rPr>
        <w:t xml:space="preserve"> রেজিষ্ট্রেশন</w:t>
      </w:r>
      <w:r>
        <w:rPr>
          <w:color w:val="3E0000"/>
        </w:rPr>
        <w:t xml:space="preserve"> করতে</w:t>
      </w:r>
      <w:r>
        <w:rPr>
          <w:color w:val="000057"/>
        </w:rPr>
        <w:t xml:space="preserve"> পারছি</w:t>
      </w:r>
      <w:r>
        <w:rPr>
          <w:color w:val="00003A"/>
        </w:rPr>
        <w:t xml:space="preserve"> না</w:t>
      </w:r>
      <w:r>
        <w:br/>
      </w:r>
      <w:r>
        <w:rPr>
          <w:color w:val="000000"/>
        </w:rPr>
        <w:t xml:space="preserve"> hello</w:t>
      </w:r>
      <w:r>
        <w:rPr>
          <w:color w:val="210000"/>
        </w:rPr>
        <w:t xml:space="preserve"> ami</w:t>
      </w:r>
      <w:r>
        <w:rPr>
          <w:color w:val="230000"/>
        </w:rPr>
        <w:t xml:space="preserve"> amar</w:t>
      </w:r>
      <w:r>
        <w:rPr>
          <w:color w:val="00005A"/>
        </w:rPr>
        <w:t xml:space="preserve"> ammur</w:t>
      </w:r>
      <w:r>
        <w:rPr>
          <w:color w:val="000039"/>
        </w:rPr>
        <w:t xml:space="preserve"> ekta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3A"/>
        </w:rPr>
        <w:t xml:space="preserve"> khulte</w:t>
      </w:r>
      <w:r>
        <w:rPr>
          <w:color w:val="000000"/>
        </w:rPr>
        <w:t xml:space="preserve"> chassilam</w:t>
      </w:r>
      <w:r>
        <w:rPr>
          <w:color w:val="000044"/>
        </w:rPr>
        <w:t xml:space="preserve"> verification</w:t>
      </w:r>
      <w:r>
        <w:rPr>
          <w:color w:val="250000"/>
        </w:rPr>
        <w:t xml:space="preserve"> a</w:t>
      </w:r>
      <w:r>
        <w:rPr>
          <w:color w:val="000062"/>
        </w:rPr>
        <w:t xml:space="preserve"> chobi</w:t>
      </w:r>
      <w:r>
        <w:rPr>
          <w:color w:val="00006A"/>
        </w:rPr>
        <w:t xml:space="preserve"> tolar</w:t>
      </w:r>
      <w:r>
        <w:rPr>
          <w:color w:val="00003F"/>
        </w:rPr>
        <w:t xml:space="preserve"> por</w:t>
      </w:r>
      <w:r>
        <w:rPr>
          <w:color w:val="000044"/>
        </w:rPr>
        <w:t xml:space="preserve"> verification</w:t>
      </w:r>
      <w:r>
        <w:rPr>
          <w:color w:val="000037"/>
        </w:rPr>
        <w:t xml:space="preserve"> not</w:t>
      </w:r>
      <w:r>
        <w:rPr>
          <w:color w:val="00004C"/>
        </w:rPr>
        <w:t xml:space="preserve"> successful</w:t>
      </w:r>
      <w:r>
        <w:rPr>
          <w:color w:val="00004B"/>
        </w:rPr>
        <w:t xml:space="preserve"> dekhacche</w:t>
      </w:r>
      <w:r>
        <w:br/>
      </w:r>
      <w:r>
        <w:rPr>
          <w:color w:val="1E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000054"/>
        </w:rPr>
        <w:t xml:space="preserve"> খুলার</w:t>
      </w:r>
      <w:r>
        <w:rPr>
          <w:color w:val="000046"/>
        </w:rPr>
        <w:t xml:space="preserve"> চেষ্টা</w:t>
      </w:r>
      <w:r>
        <w:rPr>
          <w:color w:val="380000"/>
        </w:rPr>
        <w:t xml:space="preserve"> করছি</w:t>
      </w:r>
      <w:r>
        <w:rPr>
          <w:color w:val="000068"/>
        </w:rPr>
        <w:t xml:space="preserve"> সবই</w:t>
      </w:r>
      <w:r>
        <w:rPr>
          <w:color w:val="000045"/>
        </w:rPr>
        <w:t xml:space="preserve"> ঠিক</w:t>
      </w:r>
      <w:r>
        <w:rPr>
          <w:color w:val="00002C"/>
        </w:rPr>
        <w:t xml:space="preserve"> আছে</w:t>
      </w:r>
      <w:r>
        <w:rPr>
          <w:color w:val="590000"/>
        </w:rPr>
        <w:t xml:space="preserve"> তাও</w:t>
      </w:r>
      <w:r>
        <w:rPr>
          <w:color w:val="00002C"/>
        </w:rPr>
        <w:t xml:space="preserve"> কেন</w:t>
      </w:r>
      <w:r>
        <w:rPr>
          <w:color w:val="000061"/>
        </w:rPr>
        <w:t xml:space="preserve"> দুঃখীত</w:t>
      </w:r>
      <w:r>
        <w:rPr>
          <w:color w:val="5F0000"/>
        </w:rPr>
        <w:t xml:space="preserve"> বলতাছে</w:t>
      </w:r>
      <w:r>
        <w:br/>
      </w:r>
      <w:r>
        <w:rPr>
          <w:color w:val="4B0000"/>
        </w:rPr>
        <w:t xml:space="preserve"> আমার</w:t>
      </w:r>
      <w:r>
        <w:rPr>
          <w:color w:val="000049"/>
        </w:rPr>
        <w:t xml:space="preserve"> বিকাশ</w:t>
      </w:r>
      <w:r>
        <w:rPr>
          <w:color w:val="00005E"/>
        </w:rPr>
        <w:t xml:space="preserve"> একাউন্ট</w:t>
      </w:r>
      <w:r>
        <w:rPr>
          <w:color w:val="000083"/>
        </w:rPr>
        <w:t xml:space="preserve"> খুলতে</w:t>
      </w:r>
      <w:r>
        <w:rPr>
          <w:color w:val="00008A"/>
        </w:rPr>
        <w:t xml:space="preserve"> পারছি</w:t>
      </w:r>
      <w:r>
        <w:rPr>
          <w:color w:val="00005C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740000"/>
        </w:rPr>
        <w:t xml:space="preserve"> vaii</w:t>
      </w:r>
      <w:r>
        <w:rPr>
          <w:color w:val="410000"/>
        </w:rPr>
        <w:t xml:space="preserve"> amer</w:t>
      </w:r>
      <w:r>
        <w:rPr>
          <w:color w:val="000022"/>
        </w:rPr>
        <w:t xml:space="preserve"> account</w:t>
      </w:r>
      <w:r>
        <w:rPr>
          <w:color w:val="000067"/>
        </w:rPr>
        <w:t xml:space="preserve"> verified</w:t>
      </w:r>
      <w:r>
        <w:rPr>
          <w:color w:val="440000"/>
        </w:rPr>
        <w:t xml:space="preserve"> hocche</w:t>
      </w:r>
      <w:r>
        <w:rPr>
          <w:color w:val="000027"/>
        </w:rPr>
        <w:t xml:space="preserve"> na</w:t>
      </w:r>
      <w:r>
        <w:rPr>
          <w:color w:val="00005E"/>
        </w:rPr>
        <w:t xml:space="preserve"> sokol</w:t>
      </w:r>
      <w:r>
        <w:rPr>
          <w:color w:val="00003B"/>
        </w:rPr>
        <w:t xml:space="preserve"> information</w:t>
      </w:r>
      <w:r>
        <w:rPr>
          <w:color w:val="000058"/>
        </w:rPr>
        <w:t xml:space="preserve"> dewar</w:t>
      </w:r>
      <w:r>
        <w:rPr>
          <w:color w:val="000042"/>
        </w:rPr>
        <w:t xml:space="preserve"> por</w:t>
      </w:r>
      <w:r>
        <w:rPr>
          <w:color w:val="410000"/>
        </w:rPr>
        <w:t xml:space="preserve"> o</w:t>
      </w:r>
      <w:r>
        <w:br/>
      </w:r>
      <w:r>
        <w:rPr>
          <w:color w:val="000030"/>
        </w:rPr>
        <w:t xml:space="preserve"> new</w:t>
      </w:r>
      <w:r>
        <w:rPr>
          <w:color w:val="00001B"/>
        </w:rPr>
        <w:t xml:space="preserve"> account</w:t>
      </w:r>
      <w:r>
        <w:rPr>
          <w:color w:val="000056"/>
        </w:rPr>
        <w:t xml:space="preserve"> kullam</w:t>
      </w:r>
      <w:r>
        <w:rPr>
          <w:color w:val="000063"/>
        </w:rPr>
        <w:t xml:space="preserve"> bikas</w:t>
      </w:r>
      <w:r>
        <w:rPr>
          <w:color w:val="000035"/>
        </w:rPr>
        <w:t xml:space="preserve"> apps</w:t>
      </w:r>
      <w:r>
        <w:rPr>
          <w:color w:val="000023"/>
        </w:rPr>
        <w:t xml:space="preserve"> theke</w:t>
      </w:r>
      <w:r>
        <w:rPr>
          <w:color w:val="000063"/>
        </w:rPr>
        <w:t xml:space="preserve"> bikas</w:t>
      </w:r>
      <w:r>
        <w:rPr>
          <w:color w:val="3B0000"/>
        </w:rPr>
        <w:t xml:space="preserve"> thik</w:t>
      </w:r>
      <w:r>
        <w:rPr>
          <w:color w:val="00004A"/>
        </w:rPr>
        <w:t xml:space="preserve"> moto</w:t>
      </w:r>
      <w:r>
        <w:rPr>
          <w:color w:val="00005C"/>
        </w:rPr>
        <w:t xml:space="preserve"> kullo</w:t>
      </w:r>
      <w:r>
        <w:rPr>
          <w:color w:val="3B0000"/>
        </w:rPr>
        <w:t xml:space="preserve"> kina</w:t>
      </w:r>
      <w:r>
        <w:rPr>
          <w:color w:val="00002A"/>
        </w:rPr>
        <w:t xml:space="preserve"> kono</w:t>
      </w:r>
      <w:r>
        <w:rPr>
          <w:color w:val="000039"/>
        </w:rPr>
        <w:t xml:space="preserve"> sms</w:t>
      </w:r>
      <w:r>
        <w:rPr>
          <w:color w:val="000042"/>
        </w:rPr>
        <w:t xml:space="preserve"> aslo</w:t>
      </w:r>
      <w:r>
        <w:rPr>
          <w:color w:val="00001F"/>
        </w:rPr>
        <w:t xml:space="preserve"> na</w:t>
      </w:r>
      <w:r>
        <w:rPr>
          <w:color w:val="00005C"/>
        </w:rPr>
        <w:t xml:space="preserve"> confarmation</w:t>
      </w:r>
      <w:r>
        <w:br/>
      </w:r>
      <w:r>
        <w:rPr>
          <w:color w:val="24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5E"/>
        </w:rPr>
        <w:t xml:space="preserve"> create</w:t>
      </w:r>
      <w:r>
        <w:rPr>
          <w:color w:val="300000"/>
        </w:rPr>
        <w:t xml:space="preserve"> করতে</w:t>
      </w:r>
      <w:r>
        <w:rPr>
          <w:color w:val="00006F"/>
        </w:rPr>
        <w:t xml:space="preserve"> দুইবার</w:t>
      </w:r>
      <w:r>
        <w:rPr>
          <w:color w:val="000074"/>
        </w:rPr>
        <w:t xml:space="preserve"> চেস্টা</w:t>
      </w:r>
      <w:r>
        <w:rPr>
          <w:color w:val="400000"/>
        </w:rPr>
        <w:t xml:space="preserve"> করেছি</w:t>
      </w:r>
      <w:r>
        <w:rPr>
          <w:color w:val="330000"/>
        </w:rPr>
        <w:t xml:space="preserve"> কিন্তু</w:t>
      </w:r>
      <w:r>
        <w:rPr>
          <w:color w:val="000063"/>
        </w:rPr>
        <w:t xml:space="preserve"> ব্যর্থ</w:t>
      </w:r>
      <w:r>
        <w:rPr>
          <w:color w:val="00004F"/>
        </w:rPr>
        <w:t xml:space="preserve"> দেখাচ্ছে</w:t>
      </w:r>
      <w:r>
        <w:rPr>
          <w:color w:val="000000"/>
        </w:rPr>
        <w:t xml:space="preserve"> কেনো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3F"/>
        </w:rPr>
        <w:t xml:space="preserve"> account</w:t>
      </w:r>
      <w:r>
        <w:rPr>
          <w:color w:val="0000A3"/>
        </w:rPr>
        <w:t xml:space="preserve"> কেন</w:t>
      </w:r>
      <w:r>
        <w:rPr>
          <w:color w:val="00006D"/>
        </w:rPr>
        <w:t xml:space="preserve"> চালু</w:t>
      </w:r>
      <w:r>
        <w:rPr>
          <w:color w:val="6B0000"/>
        </w:rPr>
        <w:t xml:space="preserve"> হয়</w:t>
      </w:r>
      <w:r>
        <w:rPr>
          <w:color w:val="000044"/>
        </w:rPr>
        <w:t xml:space="preserve"> না</w:t>
      </w:r>
      <w:r>
        <w:rPr>
          <w:color w:val="0000A3"/>
        </w:rPr>
        <w:t xml:space="preserve"> কেন</w:t>
      </w:r>
      <w:r>
        <w:br/>
      </w:r>
      <w:r>
        <w:rPr>
          <w:color w:val="390000"/>
        </w:rPr>
        <w:t xml:space="preserve"> আমি</w:t>
      </w:r>
      <w:r>
        <w:rPr>
          <w:color w:val="000036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B8"/>
        </w:rPr>
        <w:t xml:space="preserve"> খুলতেছি</w:t>
      </w:r>
      <w:r>
        <w:rPr>
          <w:color w:val="4E0000"/>
        </w:rPr>
        <w:t xml:space="preserve"> কিন্তু</w:t>
      </w:r>
      <w:r>
        <w:rPr>
          <w:color w:val="00005E"/>
        </w:rPr>
        <w:t xml:space="preserve"> হচ্ছে</w:t>
      </w:r>
      <w:r>
        <w:rPr>
          <w:color w:val="000044"/>
        </w:rPr>
        <w:t xml:space="preserve"> না</w:t>
      </w:r>
      <w:r>
        <w:br/>
      </w:r>
      <w:r>
        <w:rPr>
          <w:color w:val="2E0000"/>
        </w:rPr>
        <w:t xml:space="preserve"> এই</w:t>
      </w:r>
      <w:r>
        <w:rPr>
          <w:color w:val="000048"/>
        </w:rPr>
        <w:t xml:space="preserve"> নম্বরে</w:t>
      </w:r>
      <w:r>
        <w:rPr>
          <w:color w:val="00003C"/>
        </w:rPr>
        <w:t xml:space="preserve"> নতুন</w:t>
      </w:r>
      <w:r>
        <w:rPr>
          <w:color w:val="00001E"/>
        </w:rPr>
        <w:t xml:space="preserve"> বিকাশ</w:t>
      </w:r>
      <w:r>
        <w:rPr>
          <w:color w:val="00004F"/>
        </w:rPr>
        <w:t xml:space="preserve"> একাউন্ট</w:t>
      </w:r>
      <w:r>
        <w:rPr>
          <w:color w:val="3C0000"/>
        </w:rPr>
        <w:t xml:space="preserve"> করার</w:t>
      </w:r>
      <w:r>
        <w:rPr>
          <w:color w:val="360000"/>
        </w:rPr>
        <w:t xml:space="preserve"> জন্য</w:t>
      </w:r>
      <w:r>
        <w:rPr>
          <w:color w:val="3D0000"/>
        </w:rPr>
        <w:t xml:space="preserve"> একটু</w:t>
      </w:r>
      <w:r>
        <w:rPr>
          <w:color w:val="620000"/>
        </w:rPr>
        <w:t xml:space="preserve"> আগেই</w:t>
      </w:r>
      <w:r>
        <w:rPr>
          <w:color w:val="00004A"/>
        </w:rPr>
        <w:t xml:space="preserve"> চেষ্টা</w:t>
      </w:r>
      <w:r>
        <w:rPr>
          <w:color w:val="2F0000"/>
        </w:rPr>
        <w:t xml:space="preserve"> করে</w:t>
      </w:r>
      <w:r>
        <w:rPr>
          <w:color w:val="000056"/>
        </w:rPr>
        <w:t xml:space="preserve"> দেখলাম</w:t>
      </w:r>
      <w:r>
        <w:rPr>
          <w:color w:val="00004F"/>
        </w:rPr>
        <w:t xml:space="preserve"> একাউন্ট</w:t>
      </w:r>
      <w:r>
        <w:rPr>
          <w:color w:val="350000"/>
        </w:rPr>
        <w:t xml:space="preserve"> করা</w:t>
      </w:r>
      <w:r>
        <w:rPr>
          <w:color w:val="000044"/>
        </w:rPr>
        <w:t xml:space="preserve"> যাচ্ছে</w:t>
      </w:r>
      <w:r>
        <w:rPr>
          <w:color w:val="000027"/>
        </w:rPr>
        <w:t xml:space="preserve"> না</w:t>
      </w:r>
      <w:r>
        <w:rPr>
          <w:color w:val="00002E"/>
        </w:rPr>
        <w:t xml:space="preserve"> কেন</w:t>
      </w:r>
      <w:r>
        <w:br/>
      </w:r>
      <w:r>
        <w:rPr>
          <w:color w:val="570000"/>
        </w:rPr>
        <w:t xml:space="preserve"> এই</w:t>
      </w:r>
      <w:r>
        <w:rPr>
          <w:color w:val="00005C"/>
        </w:rPr>
        <w:t xml:space="preserve"> নাম্বারে</w:t>
      </w:r>
      <w:r>
        <w:rPr>
          <w:color w:val="00004B"/>
        </w:rPr>
        <w:t xml:space="preserve"> একাউন্ট</w:t>
      </w:r>
      <w:r>
        <w:rPr>
          <w:color w:val="00008F"/>
        </w:rPr>
        <w:t xml:space="preserve"> খুলা</w:t>
      </w:r>
      <w:r>
        <w:rPr>
          <w:color w:val="000082"/>
        </w:rPr>
        <w:t xml:space="preserve"> যাচ্ছে</w:t>
      </w:r>
      <w:r>
        <w:rPr>
          <w:color w:val="00004A"/>
        </w:rPr>
        <w:t xml:space="preserve"> না</w:t>
      </w:r>
      <w:r>
        <w:br/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000068"/>
        </w:rPr>
        <w:t xml:space="preserve"> খুলতে</w:t>
      </w:r>
      <w:r>
        <w:rPr>
          <w:color w:val="000068"/>
        </w:rPr>
        <w:t xml:space="preserve"> চাচ্ছি</w:t>
      </w:r>
      <w:r>
        <w:rPr>
          <w:color w:val="530000"/>
        </w:rPr>
        <w:t xml:space="preserve"> কিন্তু</w:t>
      </w:r>
      <w:r>
        <w:rPr>
          <w:color w:val="0000A5"/>
        </w:rPr>
        <w:t xml:space="preserve"> হয়না</w:t>
      </w:r>
      <w:r>
        <w:rPr>
          <w:color w:val="000000"/>
        </w:rPr>
        <w:t xml:space="preserve"> কেন</w:t>
      </w:r>
      <w:r>
        <w:br/>
      </w:r>
      <w:r>
        <w:rPr>
          <w:color w:val="340000"/>
        </w:rPr>
        <w:t xml:space="preserve"> আমার</w:t>
      </w:r>
      <w:r>
        <w:rPr>
          <w:color w:val="00007B"/>
        </w:rPr>
        <w:t xml:space="preserve"> সিমে</w:t>
      </w:r>
      <w:r>
        <w:rPr>
          <w:color w:val="000042"/>
        </w:rPr>
        <w:t xml:space="preserve"> একাউন্ট</w:t>
      </w:r>
      <w:r>
        <w:rPr>
          <w:color w:val="00007E"/>
        </w:rPr>
        <w:t xml:space="preserve"> খুলা</w:t>
      </w:r>
      <w:r>
        <w:rPr>
          <w:color w:val="000072"/>
        </w:rPr>
        <w:t xml:space="preserve"> যাচ্ছে</w:t>
      </w:r>
      <w:r>
        <w:rPr>
          <w:color w:val="000041"/>
        </w:rPr>
        <w:t xml:space="preserve"> না</w:t>
      </w:r>
      <w:r>
        <w:rPr>
          <w:color w:val="000060"/>
        </w:rPr>
        <w:t xml:space="preserve"> কেনো</w:t>
      </w:r>
      <w:r>
        <w:br/>
      </w:r>
      <w:r>
        <w:rPr>
          <w:color w:val="000058"/>
        </w:rPr>
        <w:t xml:space="preserve"> bekash</w:t>
      </w:r>
      <w:r>
        <w:rPr>
          <w:color w:val="000024"/>
        </w:rPr>
        <w:t xml:space="preserve"> account</w:t>
      </w:r>
      <w:r>
        <w:rPr>
          <w:color w:val="000044"/>
        </w:rPr>
        <w:t xml:space="preserve"> khola</w:t>
      </w:r>
      <w:r>
        <w:rPr>
          <w:color w:val="000078"/>
        </w:rPr>
        <w:t xml:space="preserve"> jacna</w:t>
      </w:r>
      <w:r>
        <w:rPr>
          <w:color w:val="000029"/>
        </w:rPr>
        <w:t xml:space="preserve"> na</w:t>
      </w:r>
      <w:r>
        <w:rPr>
          <w:color w:val="000000"/>
        </w:rPr>
        <w:t xml:space="preserve"> kno</w:t>
      </w:r>
      <w:r>
        <w:rPr>
          <w:color w:val="000000"/>
        </w:rPr>
        <w:t xml:space="preserve"> sob</w:t>
      </w:r>
      <w:r>
        <w:rPr>
          <w:color w:val="00003D"/>
        </w:rPr>
        <w:t xml:space="preserve"> information</w:t>
      </w:r>
      <w:r>
        <w:rPr>
          <w:color w:val="000073"/>
        </w:rPr>
        <w:t xml:space="preserve"> daoar</w:t>
      </w:r>
      <w:r>
        <w:rPr>
          <w:color w:val="000044"/>
        </w:rPr>
        <w:t xml:space="preserve"> por</w:t>
      </w:r>
      <w:r>
        <w:rPr>
          <w:color w:val="000054"/>
        </w:rPr>
        <w:t xml:space="preserve"> bola</w:t>
      </w:r>
      <w:r>
        <w:rPr>
          <w:color w:val="00004E"/>
        </w:rPr>
        <w:t xml:space="preserve"> sorry</w:t>
      </w:r>
      <w:r>
        <w:br/>
      </w:r>
      <w:r>
        <w:rPr>
          <w:color w:val="000030"/>
        </w:rPr>
        <w:t xml:space="preserve"> bkash</w:t>
      </w:r>
      <w:r>
        <w:rPr>
          <w:color w:val="000094"/>
        </w:rPr>
        <w:t xml:space="preserve"> acunt</w:t>
      </w:r>
      <w:r>
        <w:rPr>
          <w:color w:val="0000B6"/>
        </w:rPr>
        <w:t xml:space="preserve"> khultache</w:t>
      </w:r>
      <w:r>
        <w:rPr>
          <w:color w:val="00003E"/>
        </w:rPr>
        <w:t xml:space="preserve"> na</w:t>
      </w:r>
      <w:r>
        <w:rPr>
          <w:color w:val="3A0000"/>
        </w:rPr>
        <w:t xml:space="preserve"> amar</w:t>
      </w:r>
      <w:r>
        <w:br/>
      </w:r>
      <w:r>
        <w:rPr>
          <w:color w:val="490000"/>
        </w:rPr>
        <w:t xml:space="preserve"> amr</w:t>
      </w:r>
      <w:r>
        <w:rPr>
          <w:color w:val="00006B"/>
        </w:rPr>
        <w:t xml:space="preserve"> registration</w:t>
      </w:r>
      <w:r>
        <w:rPr>
          <w:color w:val="0000A4"/>
        </w:rPr>
        <w:t xml:space="preserve"> berto</w:t>
      </w:r>
      <w:r>
        <w:rPr>
          <w:color w:val="760000"/>
        </w:rPr>
        <w:t xml:space="preserve"> holo</w:t>
      </w:r>
      <w:r>
        <w:rPr>
          <w:color w:val="000053"/>
        </w:rPr>
        <w:t xml:space="preserve"> kno</w:t>
      </w:r>
      <w:r>
        <w:br/>
      </w:r>
      <w:r>
        <w:rPr>
          <w:color w:val="00003A"/>
        </w:rPr>
        <w:t xml:space="preserve"> সব</w:t>
      </w:r>
      <w:r>
        <w:rPr>
          <w:color w:val="00003F"/>
        </w:rPr>
        <w:t xml:space="preserve"> process</w:t>
      </w:r>
      <w:r>
        <w:rPr>
          <w:color w:val="00004C"/>
        </w:rPr>
        <w:t xml:space="preserve"> complete</w:t>
      </w:r>
      <w:r>
        <w:rPr>
          <w:color w:val="320000"/>
        </w:rPr>
        <w:t xml:space="preserve"> করার</w:t>
      </w:r>
      <w:r>
        <w:rPr>
          <w:color w:val="370000"/>
        </w:rPr>
        <w:t xml:space="preserve"> পর</w:t>
      </w:r>
      <w:r>
        <w:rPr>
          <w:color w:val="000040"/>
        </w:rPr>
        <w:t xml:space="preserve"> লেখা</w:t>
      </w:r>
      <w:r>
        <w:rPr>
          <w:color w:val="4C0000"/>
        </w:rPr>
        <w:t xml:space="preserve"> আসতে</w:t>
      </w:r>
      <w:r>
        <w:rPr>
          <w:color w:val="540000"/>
        </w:rPr>
        <w:t xml:space="preserve"> ছে</w:t>
      </w:r>
      <w:r>
        <w:rPr>
          <w:color w:val="330000"/>
        </w:rPr>
        <w:t xml:space="preserve"> যে</w:t>
      </w:r>
      <w:r>
        <w:rPr>
          <w:color w:val="4B0000"/>
        </w:rPr>
        <w:t xml:space="preserve"> we</w:t>
      </w:r>
      <w:r>
        <w:rPr>
          <w:color w:val="420000"/>
        </w:rPr>
        <w:t xml:space="preserve"> are</w:t>
      </w:r>
      <w:r>
        <w:rPr>
          <w:color w:val="000044"/>
        </w:rPr>
        <w:t xml:space="preserve"> unable</w:t>
      </w:r>
      <w:r>
        <w:rPr>
          <w:color w:val="000056"/>
        </w:rPr>
        <w:t xml:space="preserve"> processed</w:t>
      </w:r>
      <w:r>
        <w:rPr>
          <w:color w:val="3E0000"/>
        </w:rPr>
        <w:t xml:space="preserve"> your</w:t>
      </w:r>
      <w:r>
        <w:rPr>
          <w:color w:val="000000"/>
        </w:rPr>
        <w:t xml:space="preserve"> registration</w:t>
      </w:r>
      <w:r>
        <w:rPr>
          <w:color w:val="000000"/>
        </w:rPr>
        <w:t xml:space="preserve"> why</w:t>
      </w:r>
      <w:r>
        <w:br/>
      </w:r>
      <w:r>
        <w:rPr>
          <w:color w:val="400000"/>
        </w:rPr>
        <w:t xml:space="preserve"> ame</w:t>
      </w:r>
      <w:r>
        <w:rPr>
          <w:color w:val="000036"/>
        </w:rPr>
        <w:t xml:space="preserve"> akta</w:t>
      </w:r>
      <w:r>
        <w:rPr>
          <w:color w:val="00001D"/>
        </w:rPr>
        <w:t xml:space="preserve"> bkash</w:t>
      </w:r>
      <w:r>
        <w:rPr>
          <w:color w:val="000057"/>
        </w:rPr>
        <w:t xml:space="preserve"> kolte</w:t>
      </w:r>
      <w:r>
        <w:rPr>
          <w:color w:val="000054"/>
        </w:rPr>
        <w:t xml:space="preserve"> sai</w:t>
      </w:r>
      <w:r>
        <w:rPr>
          <w:color w:val="4E0000"/>
        </w:rPr>
        <w:t xml:space="preserve"> se</w:t>
      </w:r>
      <w:r>
        <w:rPr>
          <w:color w:val="450000"/>
        </w:rPr>
        <w:t xml:space="preserve"> kinto</w:t>
      </w:r>
      <w:r>
        <w:rPr>
          <w:color w:val="000044"/>
        </w:rPr>
        <w:t xml:space="preserve"> sob</w:t>
      </w:r>
      <w:r>
        <w:rPr>
          <w:color w:val="00006A"/>
        </w:rPr>
        <w:t xml:space="preserve"> keso</w:t>
      </w:r>
      <w:r>
        <w:rPr>
          <w:color w:val="3B0000"/>
        </w:rPr>
        <w:t xml:space="preserve"> korar</w:t>
      </w:r>
      <w:r>
        <w:rPr>
          <w:color w:val="00003F"/>
        </w:rPr>
        <w:t xml:space="preserve"> por</w:t>
      </w:r>
      <w:r>
        <w:rPr>
          <w:color w:val="000056"/>
        </w:rPr>
        <w:t xml:space="preserve"> hossena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6E"/>
        </w:rPr>
        <w:t xml:space="preserve"> খুলতে</w:t>
      </w:r>
      <w:r>
        <w:rPr>
          <w:color w:val="0000B2"/>
        </w:rPr>
        <w:t xml:space="preserve"> পারিনা</w:t>
      </w:r>
      <w:r>
        <w:rPr>
          <w:color w:val="000073"/>
        </w:rPr>
        <w:t xml:space="preserve"> কেনো</w:t>
      </w:r>
      <w:r>
        <w:br/>
      </w:r>
      <w:r>
        <w:rPr>
          <w:color w:val="3A0000"/>
        </w:rPr>
        <w:t xml:space="preserve"> ame</w:t>
      </w:r>
      <w:r>
        <w:rPr>
          <w:color w:val="000032"/>
        </w:rPr>
        <w:t xml:space="preserve"> akta</w:t>
      </w:r>
      <w:r>
        <w:rPr>
          <w:color w:val="00001A"/>
        </w:rPr>
        <w:t xml:space="preserve"> bkash</w:t>
      </w:r>
      <w:r>
        <w:rPr>
          <w:color w:val="000050"/>
        </w:rPr>
        <w:t xml:space="preserve"> kolte</w:t>
      </w:r>
      <w:r>
        <w:rPr>
          <w:color w:val="00004D"/>
        </w:rPr>
        <w:t xml:space="preserve"> sai</w:t>
      </w:r>
      <w:r>
        <w:rPr>
          <w:color w:val="470000"/>
        </w:rPr>
        <w:t xml:space="preserve"> se</w:t>
      </w:r>
      <w:r>
        <w:rPr>
          <w:color w:val="3F0000"/>
        </w:rPr>
        <w:t xml:space="preserve"> kinto</w:t>
      </w:r>
      <w:r>
        <w:rPr>
          <w:color w:val="00003E"/>
        </w:rPr>
        <w:t xml:space="preserve"> sob</w:t>
      </w:r>
      <w:r>
        <w:rPr>
          <w:color w:val="000061"/>
        </w:rPr>
        <w:t xml:space="preserve"> keso</w:t>
      </w:r>
      <w:r>
        <w:rPr>
          <w:color w:val="360000"/>
        </w:rPr>
        <w:t xml:space="preserve"> korar</w:t>
      </w:r>
      <w:r>
        <w:rPr>
          <w:color w:val="000039"/>
        </w:rPr>
        <w:t xml:space="preserve"> por</w:t>
      </w:r>
      <w:r>
        <w:rPr>
          <w:color w:val="00004F"/>
        </w:rPr>
        <w:t xml:space="preserve"> hossena</w:t>
      </w:r>
      <w:r>
        <w:rPr>
          <w:color w:val="000042"/>
        </w:rPr>
        <w:t xml:space="preserve"> sorry</w:t>
      </w:r>
      <w:r>
        <w:rPr>
          <w:color w:val="4E0000"/>
        </w:rPr>
        <w:t xml:space="preserve"> bolse</w:t>
      </w:r>
      <w:r>
        <w:br/>
      </w:r>
      <w:r>
        <w:rPr>
          <w:color w:val="470000"/>
        </w:rPr>
        <w:t xml:space="preserve"> ami</w:t>
      </w:r>
      <w:r>
        <w:rPr>
          <w:color w:val="00006D"/>
        </w:rPr>
        <w:t xml:space="preserve"> bikash</w:t>
      </w:r>
      <w:r>
        <w:rPr>
          <w:color w:val="00007F"/>
        </w:rPr>
        <w:t xml:space="preserve"> khulte</w:t>
      </w:r>
      <w:r>
        <w:rPr>
          <w:color w:val="00009E"/>
        </w:rPr>
        <w:t xml:space="preserve"> parsi</w:t>
      </w:r>
      <w:r>
        <w:rPr>
          <w:color w:val="000052"/>
        </w:rPr>
        <w:t xml:space="preserve"> na</w:t>
      </w:r>
      <w:r>
        <w:br/>
      </w:r>
      <w:r>
        <w:rPr>
          <w:color w:val="000039"/>
        </w:rPr>
        <w:t xml:space="preserve"> সব</w:t>
      </w:r>
      <w:r>
        <w:rPr>
          <w:color w:val="00003E"/>
        </w:rPr>
        <w:t xml:space="preserve"> process</w:t>
      </w:r>
      <w:r>
        <w:rPr>
          <w:color w:val="00004B"/>
        </w:rPr>
        <w:t xml:space="preserve"> complete</w:t>
      </w:r>
      <w:r>
        <w:rPr>
          <w:color w:val="310000"/>
        </w:rPr>
        <w:t xml:space="preserve"> করার</w:t>
      </w:r>
      <w:r>
        <w:rPr>
          <w:color w:val="360000"/>
        </w:rPr>
        <w:t xml:space="preserve"> পর</w:t>
      </w:r>
      <w:r>
        <w:rPr>
          <w:color w:val="00003F"/>
        </w:rPr>
        <w:t xml:space="preserve"> লেখা</w:t>
      </w:r>
      <w:r>
        <w:rPr>
          <w:color w:val="4B0000"/>
        </w:rPr>
        <w:t xml:space="preserve"> আসতে</w:t>
      </w:r>
      <w:r>
        <w:rPr>
          <w:color w:val="520000"/>
        </w:rPr>
        <w:t xml:space="preserve"> ছে</w:t>
      </w:r>
      <w:r>
        <w:rPr>
          <w:color w:val="490000"/>
        </w:rPr>
        <w:t xml:space="preserve"> we</w:t>
      </w:r>
      <w:r>
        <w:rPr>
          <w:color w:val="410000"/>
        </w:rPr>
        <w:t xml:space="preserve"> are</w:t>
      </w:r>
      <w:r>
        <w:rPr>
          <w:color w:val="000043"/>
        </w:rPr>
        <w:t xml:space="preserve"> unable</w:t>
      </w:r>
      <w:r>
        <w:rPr>
          <w:color w:val="000024"/>
        </w:rPr>
        <w:t xml:space="preserve"> to</w:t>
      </w:r>
      <w:r>
        <w:rPr>
          <w:color w:val="000055"/>
        </w:rPr>
        <w:t xml:space="preserve"> processed</w:t>
      </w:r>
      <w:r>
        <w:rPr>
          <w:color w:val="3D0000"/>
        </w:rPr>
        <w:t xml:space="preserve"> your</w:t>
      </w:r>
      <w:r>
        <w:rPr>
          <w:color w:val="00001A"/>
        </w:rPr>
        <w:t xml:space="preserve"> bkash</w:t>
      </w:r>
      <w:r>
        <w:rPr>
          <w:color w:val="000000"/>
        </w:rPr>
        <w:t xml:space="preserve"> registration</w:t>
      </w:r>
      <w:r>
        <w:rPr>
          <w:color w:val="000000"/>
        </w:rPr>
        <w:t xml:space="preserve"> why</w:t>
      </w:r>
      <w:r>
        <w:rPr>
          <w:color w:val="320000"/>
        </w:rPr>
        <w:t xml:space="preserve"> help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48"/>
        </w:rPr>
        <w:t xml:space="preserve"> একাউন্ট</w:t>
      </w:r>
      <w:r>
        <w:rPr>
          <w:color w:val="0000DB"/>
        </w:rPr>
        <w:t xml:space="preserve"> খুলতাছে</w:t>
      </w:r>
      <w:r>
        <w:rPr>
          <w:color w:val="000047"/>
        </w:rPr>
        <w:t xml:space="preserve"> না</w:t>
      </w:r>
      <w:r>
        <w:br/>
      </w:r>
      <w:r>
        <w:rPr>
          <w:color w:val="460000"/>
        </w:rPr>
        <w:t xml:space="preserve"> এই</w:t>
      </w:r>
      <w:r>
        <w:rPr>
          <w:color w:val="00004D"/>
        </w:rPr>
        <w:t xml:space="preserve"> নাম্বার</w:t>
      </w:r>
      <w:r>
        <w:rPr>
          <w:color w:val="4C0000"/>
        </w:rPr>
        <w:t xml:space="preserve"> এ</w:t>
      </w:r>
      <w:r>
        <w:rPr>
          <w:color w:val="00003C"/>
        </w:rPr>
        <w:t xml:space="preserve"> একাউন্ট</w:t>
      </w:r>
      <w:r>
        <w:rPr>
          <w:color w:val="000054"/>
        </w:rPr>
        <w:t xml:space="preserve"> খুলতে</w:t>
      </w:r>
      <w:r>
        <w:rPr>
          <w:color w:val="00009D"/>
        </w:rPr>
        <w:t xml:space="preserve"> পারিনি</w:t>
      </w:r>
      <w:r>
        <w:rPr>
          <w:color w:val="000062"/>
        </w:rPr>
        <w:t xml:space="preserve"> সমস্যা</w:t>
      </w:r>
      <w:r>
        <w:rPr>
          <w:color w:val="35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00004F"/>
        </w:rPr>
        <w:t xml:space="preserve"> সব</w:t>
      </w:r>
      <w:r>
        <w:rPr>
          <w:color w:val="00003D"/>
        </w:rPr>
        <w:t xml:space="preserve"> তথ্য</w:t>
      </w:r>
      <w:r>
        <w:rPr>
          <w:color w:val="00007D"/>
        </w:rPr>
        <w:t xml:space="preserve"> সটিক</w:t>
      </w:r>
      <w:r>
        <w:rPr>
          <w:color w:val="560000"/>
        </w:rPr>
        <w:t xml:space="preserve"> বলে</w:t>
      </w:r>
      <w:r>
        <w:rPr>
          <w:color w:val="000000"/>
        </w:rPr>
        <w:t xml:space="preserve"> গন্ন</w:t>
      </w:r>
      <w:r>
        <w:rPr>
          <w:color w:val="24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65"/>
        </w:rPr>
        <w:t xml:space="preserve"> খোলতে</w:t>
      </w:r>
      <w:r>
        <w:rPr>
          <w:color w:val="00007D"/>
        </w:rPr>
        <w:t xml:space="preserve"> পারচি</w:t>
      </w:r>
      <w:r>
        <w:rPr>
          <w:color w:val="00002B"/>
        </w:rPr>
        <w:t xml:space="preserve"> না</w:t>
      </w:r>
      <w:r>
        <w:br/>
      </w:r>
      <w:r>
        <w:rPr>
          <w:color w:val="000052"/>
        </w:rPr>
        <w:t xml:space="preserve"> নিয়ম</w:t>
      </w:r>
      <w:r>
        <w:rPr>
          <w:color w:val="000079"/>
        </w:rPr>
        <w:t xml:space="preserve"> অনুযায়ি</w:t>
      </w:r>
      <w:r>
        <w:rPr>
          <w:color w:val="00005E"/>
        </w:rPr>
        <w:t xml:space="preserve"> সবকিছু</w:t>
      </w:r>
      <w:r>
        <w:rPr>
          <w:color w:val="000079"/>
        </w:rPr>
        <w:t xml:space="preserve"> বসাচ্ছি</w:t>
      </w:r>
      <w:r>
        <w:rPr>
          <w:color w:val="2D0000"/>
        </w:rPr>
        <w:t xml:space="preserve"> কিন্তু</w:t>
      </w:r>
      <w:r>
        <w:rPr>
          <w:color w:val="00001F"/>
        </w:rPr>
        <w:t xml:space="preserve"> বিকাশ</w:t>
      </w:r>
      <w:r>
        <w:rPr>
          <w:color w:val="000079"/>
        </w:rPr>
        <w:t xml:space="preserve"> খুলচ্ছে</w:t>
      </w:r>
      <w:r>
        <w:rPr>
          <w:color w:val="000027"/>
        </w:rPr>
        <w:t xml:space="preserve"> না</w:t>
      </w:r>
      <w:r>
        <w:br/>
      </w:r>
      <w:r>
        <w:rPr>
          <w:color w:val="00003A"/>
        </w:rPr>
        <w:t xml:space="preserve"> বিকাশ</w:t>
      </w:r>
      <w:r>
        <w:rPr>
          <w:color w:val="0000C4"/>
        </w:rPr>
        <w:t xml:space="preserve"> খুলতেছি</w:t>
      </w:r>
      <w:r>
        <w:rPr>
          <w:color w:val="000064"/>
        </w:rPr>
        <w:t xml:space="preserve"> হচ্ছে</w:t>
      </w:r>
      <w:r>
        <w:rPr>
          <w:color w:val="000049"/>
        </w:rPr>
        <w:t xml:space="preserve"> না</w:t>
      </w:r>
      <w:r>
        <w:rPr>
          <w:color w:val="000057"/>
        </w:rPr>
        <w:t xml:space="preserve"> কেন</w:t>
      </w:r>
      <w:r>
        <w:br/>
      </w:r>
      <w:r>
        <w:rPr>
          <w:color w:val="00007D"/>
        </w:rPr>
        <w:t xml:space="preserve"> bikash</w:t>
      </w:r>
      <w:r>
        <w:rPr>
          <w:color w:val="0000A2"/>
        </w:rPr>
        <w:t xml:space="preserve"> registration</w:t>
      </w:r>
      <w:r>
        <w:rPr>
          <w:color w:val="000097"/>
        </w:rPr>
        <w:t xml:space="preserve"> problem</w:t>
      </w:r>
      <w:r>
        <w:br/>
      </w:r>
      <w:r>
        <w:rPr>
          <w:color w:val="460000"/>
        </w:rPr>
        <w:t xml:space="preserve"> এই</w:t>
      </w:r>
      <w:r>
        <w:rPr>
          <w:color w:val="000087"/>
        </w:rPr>
        <w:t xml:space="preserve"> সিমটি</w:t>
      </w:r>
      <w:r>
        <w:rPr>
          <w:color w:val="6C0000"/>
        </w:rPr>
        <w:t xml:space="preserve"> দিয়ে</w:t>
      </w:r>
      <w:r>
        <w:rPr>
          <w:color w:val="00002F"/>
        </w:rPr>
        <w:t xml:space="preserve"> বিকাশ</w:t>
      </w:r>
      <w:r>
        <w:rPr>
          <w:color w:val="00005A"/>
        </w:rPr>
        <w:t xml:space="preserve"> খোলা</w:t>
      </w:r>
      <w:r>
        <w:rPr>
          <w:color w:val="000068"/>
        </w:rPr>
        <w:t xml:space="preserve"> যাচ্ছে</w:t>
      </w:r>
      <w:r>
        <w:rPr>
          <w:color w:val="00003B"/>
        </w:rPr>
        <w:t xml:space="preserve"> না</w:t>
      </w:r>
      <w:r>
        <w:rPr>
          <w:color w:val="000047"/>
        </w:rPr>
        <w:t xml:space="preserve"> কেন</w:t>
      </w:r>
      <w:r>
        <w:br/>
      </w:r>
      <w:r>
        <w:rPr>
          <w:color w:val="2A0000"/>
        </w:rPr>
        <w:t xml:space="preserve"> আমি</w:t>
      </w:r>
      <w:r>
        <w:rPr>
          <w:color w:val="000043"/>
        </w:rPr>
        <w:t xml:space="preserve"> একটা</w:t>
      </w:r>
      <w:r>
        <w:rPr>
          <w:color w:val="000028"/>
        </w:rPr>
        <w:t xml:space="preserve"> বিকাশ</w:t>
      </w:r>
      <w:r>
        <w:rPr>
          <w:color w:val="000092"/>
        </w:rPr>
        <w:t xml:space="preserve"> খুলতে</w:t>
      </w:r>
      <w:r>
        <w:rPr>
          <w:color w:val="00008C"/>
        </w:rPr>
        <w:t xml:space="preserve"> চাছি</w:t>
      </w:r>
      <w:r>
        <w:rPr>
          <w:color w:val="3A0000"/>
        </w:rPr>
        <w:t xml:space="preserve"> কিন্তু</w:t>
      </w:r>
      <w:r>
        <w:rPr>
          <w:color w:val="000092"/>
        </w:rPr>
        <w:t xml:space="preserve"> খুলতে</w:t>
      </w:r>
      <w:r>
        <w:rPr>
          <w:color w:val="00004C"/>
        </w:rPr>
        <w:t xml:space="preserve"> পারছি</w:t>
      </w:r>
      <w:r>
        <w:rPr>
          <w:color w:val="000033"/>
        </w:rPr>
        <w:t xml:space="preserve"> না</w:t>
      </w:r>
      <w:r>
        <w:rPr>
          <w:color w:val="00003D"/>
        </w:rPr>
        <w:t xml:space="preserve"> কেন</w:t>
      </w:r>
      <w:r>
        <w:br/>
      </w:r>
      <w:r>
        <w:rPr>
          <w:color w:val="000046"/>
        </w:rPr>
        <w:t xml:space="preserve"> বিকাশ</w:t>
      </w:r>
      <w:r>
        <w:rPr>
          <w:color w:val="000095"/>
        </w:rPr>
        <w:t xml:space="preserve"> অ্যাকাউন্ট</w:t>
      </w:r>
      <w:r>
        <w:rPr>
          <w:color w:val="860000"/>
        </w:rPr>
        <w:t xml:space="preserve"> হয়ে</w:t>
      </w:r>
      <w:r>
        <w:rPr>
          <w:color w:val="000059"/>
        </w:rPr>
        <w:t xml:space="preserve"> না</w:t>
      </w:r>
      <w:r>
        <w:rPr>
          <w:color w:val="00006A"/>
        </w:rPr>
        <w:t xml:space="preserve"> কেন</w:t>
      </w:r>
      <w:r>
        <w:br/>
      </w:r>
      <w:r>
        <w:rPr>
          <w:color w:val="500000"/>
        </w:rPr>
        <w:t xml:space="preserve"> আমি</w:t>
      </w:r>
      <w:r>
        <w:rPr>
          <w:color w:val="000062"/>
        </w:rPr>
        <w:t xml:space="preserve"> একাউন্ট</w:t>
      </w:r>
      <w:r>
        <w:rPr>
          <w:color w:val="000089"/>
        </w:rPr>
        <w:t xml:space="preserve"> খুলতে</w:t>
      </w:r>
      <w:r>
        <w:rPr>
          <w:color w:val="00008F"/>
        </w:rPr>
        <w:t xml:space="preserve"> পারছি</w:t>
      </w:r>
      <w:r>
        <w:rPr>
          <w:color w:val="000060"/>
        </w:rPr>
        <w:t xml:space="preserve"> না</w:t>
      </w:r>
      <w:r>
        <w:br/>
      </w:r>
      <w:r>
        <w:rPr>
          <w:color w:val="560000"/>
        </w:rPr>
        <w:t xml:space="preserve"> ভাইয়া</w:t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56"/>
        </w:rPr>
        <w:t xml:space="preserve"> registration</w:t>
      </w:r>
      <w:r>
        <w:rPr>
          <w:color w:val="000059"/>
        </w:rPr>
        <w:t xml:space="preserve"> failed</w:t>
      </w:r>
      <w:r>
        <w:rPr>
          <w:color w:val="000062"/>
        </w:rPr>
        <w:t xml:space="preserve"> দেখায়</w:t>
      </w:r>
      <w:r>
        <w:rPr>
          <w:color w:val="000039"/>
        </w:rPr>
        <w:t xml:space="preserve"> কেন</w:t>
      </w:r>
      <w:r>
        <w:rPr>
          <w:color w:val="4A0000"/>
        </w:rPr>
        <w:t xml:space="preserve"> একটু</w:t>
      </w:r>
      <w:r>
        <w:rPr>
          <w:color w:val="000064"/>
        </w:rPr>
        <w:t xml:space="preserve"> বলতে</w:t>
      </w:r>
      <w:r>
        <w:rPr>
          <w:color w:val="650000"/>
        </w:rPr>
        <w:t xml:space="preserve"> পারবেন</w:t>
      </w:r>
      <w:r>
        <w:br/>
      </w:r>
      <w:r>
        <w:rPr>
          <w:color w:val="00003A"/>
        </w:rPr>
        <w:t xml:space="preserve"> bkash</w:t>
      </w:r>
      <w:r>
        <w:rPr>
          <w:color w:val="0000AD"/>
        </w:rPr>
        <w:t xml:space="preserve"> verify</w:t>
      </w:r>
      <w:r>
        <w:rPr>
          <w:color w:val="790000"/>
        </w:rPr>
        <w:t xml:space="preserve"> hoy</w:t>
      </w:r>
      <w:r>
        <w:rPr>
          <w:color w:val="00004C"/>
        </w:rPr>
        <w:t xml:space="preserve"> na</w:t>
      </w:r>
      <w:r>
        <w:rPr>
          <w:color w:val="000068"/>
        </w:rPr>
        <w:t xml:space="preserve"> keno</w:t>
      </w:r>
      <w:r>
        <w:br/>
      </w:r>
      <w:r>
        <w:rPr>
          <w:color w:val="400000"/>
        </w:rPr>
        <w:t xml:space="preserve"> ami</w:t>
      </w:r>
      <w:r>
        <w:rPr>
          <w:color w:val="000074"/>
        </w:rPr>
        <w:t xml:space="preserve"> bikas</w:t>
      </w:r>
      <w:r>
        <w:rPr>
          <w:color w:val="000095"/>
        </w:rPr>
        <w:t xml:space="preserve"> kulte</w:t>
      </w:r>
      <w:r>
        <w:rPr>
          <w:color w:val="00009E"/>
        </w:rPr>
        <w:t xml:space="preserve"> parsina</w:t>
      </w:r>
      <w:r>
        <w:br/>
      </w:r>
      <w:r>
        <w:rPr>
          <w:color w:val="440000"/>
        </w:rPr>
        <w:t xml:space="preserve"> amar</w:t>
      </w:r>
      <w:r>
        <w:rPr>
          <w:color w:val="00003F"/>
        </w:rPr>
        <w:t xml:space="preserve"> account</w:t>
      </w:r>
      <w:r>
        <w:rPr>
          <w:color w:val="000084"/>
        </w:rPr>
        <w:t xml:space="preserve"> khula</w:t>
      </w:r>
      <w:r>
        <w:rPr>
          <w:color w:val="00009B"/>
        </w:rPr>
        <w:t xml:space="preserve"> jasse</w:t>
      </w:r>
      <w:r>
        <w:rPr>
          <w:color w:val="000048"/>
        </w:rPr>
        <w:t xml:space="preserve"> na</w:t>
      </w:r>
      <w:r>
        <w:rPr>
          <w:color w:val="000060"/>
        </w:rPr>
        <w:t xml:space="preserve"> kno</w:t>
      </w:r>
      <w:r>
        <w:br/>
      </w:r>
      <w:r>
        <w:rPr>
          <w:color w:val="000046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7D"/>
        </w:rPr>
        <w:t xml:space="preserve"> খুলতে</w:t>
      </w:r>
      <w:r>
        <w:rPr>
          <w:color w:val="000083"/>
        </w:rPr>
        <w:t xml:space="preserve"> পারছি</w:t>
      </w:r>
      <w:r>
        <w:rPr>
          <w:color w:val="000058"/>
        </w:rPr>
        <w:t xml:space="preserve"> না</w:t>
      </w:r>
      <w:r>
        <w:rPr>
          <w:color w:val="000069"/>
        </w:rPr>
        <w:t xml:space="preserve"> কেন</w:t>
      </w:r>
      <w:r>
        <w:br/>
      </w:r>
      <w:r>
        <w:rPr>
          <w:color w:val="000038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71"/>
        </w:rPr>
        <w:t xml:space="preserve"> khulte</w:t>
      </w:r>
      <w:r>
        <w:rPr>
          <w:color w:val="000081"/>
        </w:rPr>
        <w:t xml:space="preserve"> parci</w:t>
      </w:r>
      <w:r>
        <w:rPr>
          <w:color w:val="000000"/>
        </w:rPr>
        <w:t xml:space="preserve"> na</w:t>
      </w:r>
      <w:r>
        <w:rPr>
          <w:color w:val="000000"/>
        </w:rPr>
        <w:t xml:space="preserve"> problem</w:t>
      </w:r>
      <w:r>
        <w:rPr>
          <w:color w:val="0000A7"/>
        </w:rPr>
        <w:t xml:space="preserve"> kiser</w:t>
      </w:r>
      <w:r>
        <w:br/>
      </w:r>
      <w:r>
        <w:rPr>
          <w:color w:val="000046"/>
        </w:rPr>
        <w:t xml:space="preserve"> একাউন্ট</w:t>
      </w:r>
      <w:r>
        <w:rPr>
          <w:color w:val="0000BF"/>
        </w:rPr>
        <w:t xml:space="preserve"> ক্রিয়েট</w:t>
      </w:r>
      <w:r>
        <w:rPr>
          <w:color w:val="6C0000"/>
        </w:rPr>
        <w:t xml:space="preserve"> হয়</w:t>
      </w:r>
      <w:r>
        <w:rPr>
          <w:color w:val="000045"/>
        </w:rPr>
        <w:t xml:space="preserve"> না</w:t>
      </w:r>
      <w:r>
        <w:rPr>
          <w:color w:val="000052"/>
        </w:rPr>
        <w:t xml:space="preserve"> কেন</w:t>
      </w:r>
      <w:r>
        <w:br/>
      </w:r>
      <w:r>
        <w:rPr>
          <w:color w:val="530000"/>
        </w:rPr>
        <w:t xml:space="preserve"> ভাই</w:t>
      </w:r>
      <w:r>
        <w:rPr>
          <w:color w:val="2C0000"/>
        </w:rPr>
        <w:t xml:space="preserve"> আমি</w:t>
      </w:r>
      <w:r>
        <w:rPr>
          <w:color w:val="000036"/>
        </w:rPr>
        <w:t xml:space="preserve"> একাউন্ট</w:t>
      </w:r>
      <w:r>
        <w:rPr>
          <w:color w:val="0000A3"/>
        </w:rPr>
        <w:t xml:space="preserve"> খুলতি</w:t>
      </w:r>
      <w:r>
        <w:rPr>
          <w:color w:val="000099"/>
        </w:rPr>
        <w:t xml:space="preserve"> পারতিছি</w:t>
      </w:r>
      <w:r>
        <w:rPr>
          <w:color w:val="000035"/>
        </w:rPr>
        <w:t xml:space="preserve"> না</w:t>
      </w:r>
      <w:r>
        <w:br/>
      </w:r>
      <w:r>
        <w:rPr>
          <w:color w:val="000045"/>
        </w:rPr>
        <w:t xml:space="preserve"> বিকাশ</w:t>
      </w:r>
      <w:r>
        <w:rPr>
          <w:color w:val="000085"/>
        </w:rPr>
        <w:t xml:space="preserve"> খোলা</w:t>
      </w:r>
      <w:r>
        <w:rPr>
          <w:color w:val="00009A"/>
        </w:rPr>
        <w:t xml:space="preserve"> যাচ্ছে</w:t>
      </w:r>
      <w:r>
        <w:rPr>
          <w:color w:val="000057"/>
        </w:rPr>
        <w:t xml:space="preserve"> না</w:t>
      </w:r>
      <w:r>
        <w:rPr>
          <w:color w:val="000068"/>
        </w:rPr>
        <w:t xml:space="preserve"> কেন</w:t>
      </w:r>
      <w:r>
        <w:br/>
      </w:r>
      <w:r>
        <w:rPr>
          <w:color w:val="000043"/>
        </w:rPr>
        <w:t xml:space="preserve"> account</w:t>
      </w:r>
      <w:r>
        <w:rPr>
          <w:color w:val="0000A4"/>
        </w:rPr>
        <w:t xml:space="preserve"> kola</w:t>
      </w:r>
      <w:r>
        <w:rPr>
          <w:color w:val="00007E"/>
        </w:rPr>
        <w:t xml:space="preserve"> jai</w:t>
      </w:r>
      <w:r>
        <w:rPr>
          <w:color w:val="00004D"/>
        </w:rPr>
        <w:t xml:space="preserve"> na</w:t>
      </w:r>
      <w:r>
        <w:rPr>
          <w:color w:val="00006A"/>
        </w:rPr>
        <w:t xml:space="preserve"> keno</w:t>
      </w:r>
      <w:r>
        <w:br/>
      </w:r>
      <w:r>
        <w:rPr>
          <w:color w:val="440000"/>
        </w:rPr>
        <w:t xml:space="preserve"> ami</w:t>
      </w:r>
      <w:r>
        <w:rPr>
          <w:color w:val="00006A"/>
        </w:rPr>
        <w:t xml:space="preserve"> kno</w:t>
      </w:r>
      <w:r>
        <w:rPr>
          <w:color w:val="00003D"/>
        </w:rPr>
        <w:t xml:space="preserve"> bkash</w:t>
      </w:r>
      <w:r>
        <w:rPr>
          <w:color w:val="000045"/>
        </w:rPr>
        <w:t xml:space="preserve"> account</w:t>
      </w:r>
      <w:r>
        <w:rPr>
          <w:color w:val="00007B"/>
        </w:rPr>
        <w:t xml:space="preserve"> khulte</w:t>
      </w:r>
      <w:r>
        <w:rPr>
          <w:color w:val="000089"/>
        </w:rPr>
        <w:t xml:space="preserve"> parchi</w:t>
      </w:r>
      <w:r>
        <w:rPr>
          <w:color w:val="00004F"/>
        </w:rPr>
        <w:t xml:space="preserve"> na</w:t>
      </w:r>
      <w:r>
        <w:br/>
      </w:r>
      <w:r>
        <w:rPr>
          <w:color w:val="1D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64"/>
        </w:rPr>
        <w:t xml:space="preserve"> অ্যকাউন্ট</w:t>
      </w:r>
      <w:r>
        <w:rPr>
          <w:color w:val="000037"/>
        </w:rPr>
        <w:t xml:space="preserve"> খোলা</w:t>
      </w:r>
      <w:r>
        <w:rPr>
          <w:color w:val="00004A"/>
        </w:rPr>
        <w:t xml:space="preserve"> সম্ভব</w:t>
      </w:r>
      <w:r>
        <w:rPr>
          <w:color w:val="000063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4F"/>
        </w:rPr>
        <w:t xml:space="preserve"> বারবার</w:t>
      </w:r>
      <w:r>
        <w:rPr>
          <w:color w:val="00004D"/>
        </w:rPr>
        <w:t xml:space="preserve"> ভেরিফিকেশন</w:t>
      </w:r>
      <w:r>
        <w:rPr>
          <w:color w:val="000043"/>
        </w:rPr>
        <w:t xml:space="preserve"> কোড</w:t>
      </w:r>
      <w:r>
        <w:rPr>
          <w:color w:val="540000"/>
        </w:rPr>
        <w:t xml:space="preserve"> আসার</w:t>
      </w:r>
      <w:r>
        <w:rPr>
          <w:color w:val="000042"/>
        </w:rPr>
        <w:t xml:space="preserve"> সময়</w:t>
      </w:r>
      <w:r>
        <w:rPr>
          <w:color w:val="00004F"/>
        </w:rPr>
        <w:t xml:space="preserve"> ব্যর্থ</w:t>
      </w:r>
      <w:r>
        <w:rPr>
          <w:color w:val="000063"/>
        </w:rPr>
        <w:t xml:space="preserve"> হচ্ছে</w:t>
      </w:r>
      <w:r>
        <w:br/>
      </w:r>
      <w:r>
        <w:rPr>
          <w:color w:val="610000"/>
        </w:rPr>
        <w:t xml:space="preserve"> amr</w:t>
      </w:r>
      <w:r>
        <w:rPr>
          <w:color w:val="000049"/>
        </w:rPr>
        <w:t xml:space="preserve"> account</w:t>
      </w:r>
      <w:r>
        <w:rPr>
          <w:color w:val="0000DF"/>
        </w:rPr>
        <w:t xml:space="preserve"> khulchena</w:t>
      </w:r>
      <w:r>
        <w:rPr>
          <w:color w:val="000000"/>
        </w:rPr>
        <w:t xml:space="preserve"> kno</w:t>
      </w:r>
      <w:r>
        <w:br/>
      </w:r>
      <w:r>
        <w:rPr>
          <w:color w:val="410000"/>
        </w:rPr>
        <w:t xml:space="preserve"> আমি</w:t>
      </w:r>
      <w:r>
        <w:rPr>
          <w:color w:val="00003E"/>
        </w:rPr>
        <w:t xml:space="preserve"> বিকাশ</w:t>
      </w:r>
      <w:r>
        <w:rPr>
          <w:color w:val="0000A2"/>
        </w:rPr>
        <w:t xml:space="preserve"> ওপেন</w:t>
      </w:r>
      <w:r>
        <w:rPr>
          <w:color w:val="7B0000"/>
        </w:rPr>
        <w:t xml:space="preserve"> হয়</w:t>
      </w:r>
      <w:r>
        <w:rPr>
          <w:color w:val="00004F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1E0000"/>
        </w:rPr>
        <w:t xml:space="preserve"> আমার</w:t>
      </w:r>
      <w:r>
        <w:rPr>
          <w:color w:val="00003B"/>
        </w:rPr>
        <w:t xml:space="preserve"> নতুন</w:t>
      </w:r>
      <w:r>
        <w:rPr>
          <w:color w:val="2E0000"/>
        </w:rPr>
        <w:t xml:space="preserve"> করে</w:t>
      </w:r>
      <w:r>
        <w:rPr>
          <w:color w:val="000075"/>
        </w:rPr>
        <w:t xml:space="preserve"> রেজিঃ</w:t>
      </w:r>
      <w:r>
        <w:rPr>
          <w:color w:val="000045"/>
        </w:rPr>
        <w:t xml:space="preserve"> সব</w:t>
      </w:r>
      <w:r>
        <w:rPr>
          <w:color w:val="410000"/>
        </w:rPr>
        <w:t xml:space="preserve"> কিছু</w:t>
      </w:r>
      <w:r>
        <w:rPr>
          <w:color w:val="000048"/>
        </w:rPr>
        <w:t xml:space="preserve"> ঠিক</w:t>
      </w:r>
      <w:r>
        <w:rPr>
          <w:color w:val="00002D"/>
        </w:rPr>
        <w:t xml:space="preserve"> আছে</w:t>
      </w:r>
      <w:r>
        <w:rPr>
          <w:color w:val="000053"/>
        </w:rPr>
        <w:t xml:space="preserve"> ছবি</w:t>
      </w:r>
      <w:r>
        <w:rPr>
          <w:color w:val="000070"/>
        </w:rPr>
        <w:t xml:space="preserve"> আপলোড</w:t>
      </w:r>
      <w:r>
        <w:rPr>
          <w:color w:val="280000"/>
        </w:rPr>
        <w:t xml:space="preserve"> করতে</w:t>
      </w:r>
      <w:r>
        <w:rPr>
          <w:color w:val="00003F"/>
        </w:rPr>
        <w:t xml:space="preserve"> সমস্যা</w:t>
      </w:r>
      <w:r>
        <w:rPr>
          <w:color w:val="000034"/>
        </w:rPr>
        <w:t xml:space="preserve"> হচ্ছে</w:t>
      </w:r>
      <w:r>
        <w:br/>
      </w:r>
      <w:r>
        <w:rPr>
          <w:color w:val="000052"/>
        </w:rPr>
        <w:t xml:space="preserve"> cannot</w:t>
      </w:r>
      <w:r>
        <w:rPr>
          <w:color w:val="000055"/>
        </w:rPr>
        <w:t xml:space="preserve"> register</w:t>
      </w:r>
      <w:r>
        <w:rPr>
          <w:color w:val="000063"/>
        </w:rPr>
        <w:t xml:space="preserve"> even</w:t>
      </w:r>
      <w:r>
        <w:rPr>
          <w:color w:val="680000"/>
        </w:rPr>
        <w:t xml:space="preserve"> though</w:t>
      </w:r>
      <w:r>
        <w:rPr>
          <w:color w:val="290000"/>
        </w:rPr>
        <w:t xml:space="preserve"> i</w:t>
      </w:r>
      <w:r>
        <w:rPr>
          <w:color w:val="3D0000"/>
        </w:rPr>
        <w:t xml:space="preserve"> have</w:t>
      </w:r>
      <w:r>
        <w:rPr>
          <w:color w:val="00003F"/>
        </w:rPr>
        <w:t xml:space="preserve"> no</w:t>
      </w:r>
      <w:r>
        <w:rPr>
          <w:color w:val="000063"/>
        </w:rPr>
        <w:t xml:space="preserve"> other</w:t>
      </w:r>
      <w:r>
        <w:rPr>
          <w:color w:val="000022"/>
        </w:rPr>
        <w:t xml:space="preserve"> account</w:t>
      </w:r>
      <w:r>
        <w:rPr>
          <w:color w:val="440000"/>
        </w:rPr>
        <w:t xml:space="preserve"> with</w:t>
      </w:r>
      <w:r>
        <w:rPr>
          <w:color w:val="00002C"/>
        </w:rPr>
        <w:t xml:space="preserve"> my</w:t>
      </w:r>
      <w:r>
        <w:rPr>
          <w:color w:val="000034"/>
        </w:rPr>
        <w:t xml:space="preserve"> nid</w:t>
      </w:r>
      <w:r>
        <w:br/>
      </w:r>
      <w:r>
        <w:rPr>
          <w:color w:val="43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A2"/>
        </w:rPr>
        <w:t xml:space="preserve"> রেজিষ্ট্রেশন</w:t>
      </w:r>
      <w:r>
        <w:rPr>
          <w:color w:val="0000AC"/>
        </w:rPr>
        <w:t xml:space="preserve"> হচ্ছেনা</w:t>
      </w:r>
      <w:r>
        <w:br/>
      </w:r>
      <w:r>
        <w:rPr>
          <w:color w:val="000052"/>
        </w:rPr>
        <w:t xml:space="preserve"> নতুন</w:t>
      </w:r>
      <w:r>
        <w:rPr>
          <w:color w:val="00002A"/>
        </w:rPr>
        <w:t xml:space="preserve"> বিকাশ</w:t>
      </w:r>
      <w:r>
        <w:rPr>
          <w:color w:val="000000"/>
        </w:rPr>
        <w:t xml:space="preserve"> খুলতেছি</w:t>
      </w:r>
      <w:r>
        <w:rPr>
          <w:color w:val="6F0000"/>
        </w:rPr>
        <w:t xml:space="preserve"> কিন্তুু</w:t>
      </w:r>
      <w:r>
        <w:rPr>
          <w:color w:val="000049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72"/>
        </w:rPr>
        <w:t xml:space="preserve"> ভেরিফিকেশন</w:t>
      </w:r>
      <w:r>
        <w:rPr>
          <w:color w:val="000073"/>
        </w:rPr>
        <w:t xml:space="preserve"> ব্যর্থ</w:t>
      </w:r>
      <w:r>
        <w:rPr>
          <w:color w:val="00006E"/>
        </w:rPr>
        <w:t xml:space="preserve"> দেখায়</w:t>
      </w:r>
      <w:r>
        <w:br/>
      </w:r>
      <w:r>
        <w:rPr>
          <w:color w:val="3A0000"/>
        </w:rPr>
        <w:t xml:space="preserve"> amr</w:t>
      </w:r>
      <w:r>
        <w:rPr>
          <w:color w:val="000042"/>
        </w:rPr>
        <w:t xml:space="preserve"> nid</w:t>
      </w:r>
      <w:r>
        <w:rPr>
          <w:color w:val="000034"/>
        </w:rPr>
        <w:t xml:space="preserve"> number</w:t>
      </w:r>
      <w:r>
        <w:rPr>
          <w:color w:val="00006F"/>
        </w:rPr>
        <w:t xml:space="preserve"> dewar</w:t>
      </w:r>
      <w:r>
        <w:rPr>
          <w:color w:val="000053"/>
        </w:rPr>
        <w:t xml:space="preserve"> por</w:t>
      </w:r>
      <w:r>
        <w:rPr>
          <w:color w:val="520000"/>
        </w:rPr>
        <w:t xml:space="preserve"> o</w:t>
      </w:r>
      <w:r>
        <w:rPr>
          <w:color w:val="000045"/>
        </w:rPr>
        <w:t xml:space="preserve"> keno</w:t>
      </w:r>
      <w:r>
        <w:rPr>
          <w:color w:val="000072"/>
        </w:rPr>
        <w:t xml:space="preserve"> registered</w:t>
      </w:r>
      <w:r>
        <w:rPr>
          <w:color w:val="000057"/>
        </w:rPr>
        <w:t xml:space="preserve"> hocce</w:t>
      </w:r>
      <w:r>
        <w:rPr>
          <w:color w:val="000032"/>
        </w:rPr>
        <w:t xml:space="preserve"> na</w:t>
      </w:r>
      <w:r>
        <w:br/>
      </w:r>
      <w:r>
        <w:rPr>
          <w:color w:val="00003B"/>
        </w:rPr>
        <w:t xml:space="preserve"> account</w:t>
      </w:r>
      <w:r>
        <w:rPr>
          <w:color w:val="00005A"/>
        </w:rPr>
        <w:t xml:space="preserve"> kno</w:t>
      </w:r>
      <w:r>
        <w:rPr>
          <w:color w:val="0000C5"/>
        </w:rPr>
        <w:t xml:space="preserve"> khultey</w:t>
      </w:r>
      <w:r>
        <w:rPr>
          <w:color w:val="000078"/>
        </w:rPr>
        <w:t xml:space="preserve"> parci</w:t>
      </w:r>
      <w:r>
        <w:rPr>
          <w:color w:val="000000"/>
        </w:rPr>
        <w:t xml:space="preserve"> na</w:t>
      </w:r>
      <w:r>
        <w:br/>
      </w:r>
      <w:r>
        <w:rPr>
          <w:color w:val="44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B5"/>
        </w:rPr>
        <w:t xml:space="preserve"> খুলছে</w:t>
      </w:r>
      <w:r>
        <w:rPr>
          <w:color w:val="000054"/>
        </w:rPr>
        <w:t xml:space="preserve"> না</w:t>
      </w:r>
      <w:r>
        <w:rPr>
          <w:color w:val="00007D"/>
        </w:rPr>
        <w:t xml:space="preserve"> কেনো</w:t>
      </w:r>
      <w:r>
        <w:br/>
      </w:r>
      <w:r>
        <w:rPr>
          <w:color w:val="2C0000"/>
        </w:rPr>
        <w:t xml:space="preserve"> আমার</w:t>
      </w:r>
      <w:r>
        <w:rPr>
          <w:color w:val="000048"/>
        </w:rPr>
        <w:t xml:space="preserve"> একটা</w:t>
      </w:r>
      <w:r>
        <w:rPr>
          <w:color w:val="000038"/>
        </w:rPr>
        <w:t xml:space="preserve"> একাউন্ট</w:t>
      </w:r>
      <w:r>
        <w:rPr>
          <w:color w:val="0000A8"/>
        </w:rPr>
        <w:t xml:space="preserve"> খোলা</w:t>
      </w:r>
      <w:r>
        <w:rPr>
          <w:color w:val="000000"/>
        </w:rPr>
        <w:t xml:space="preserve"> লাগবে</w:t>
      </w:r>
      <w:r>
        <w:rPr>
          <w:color w:val="000000"/>
        </w:rPr>
        <w:t xml:space="preserve"> কিন্তু</w:t>
      </w:r>
      <w:r>
        <w:rPr>
          <w:color w:val="00002B"/>
        </w:rPr>
        <w:t xml:space="preserve"> বিকাশ</w:t>
      </w:r>
      <w:r>
        <w:rPr>
          <w:color w:val="00005B"/>
        </w:rPr>
        <w:t xml:space="preserve"> অ্যাপ</w:t>
      </w:r>
      <w:r>
        <w:rPr>
          <w:color w:val="000037"/>
        </w:rPr>
        <w:t xml:space="preserve"> থেকে</w:t>
      </w:r>
      <w:r>
        <w:rPr>
          <w:color w:val="0000A8"/>
        </w:rPr>
        <w:t xml:space="preserve"> খোলা</w:t>
      </w:r>
      <w:r>
        <w:rPr>
          <w:color w:val="000061"/>
        </w:rPr>
        <w:t xml:space="preserve"> যাচ্ছে</w:t>
      </w:r>
      <w:r>
        <w:rPr>
          <w:color w:val="000037"/>
        </w:rPr>
        <w:t xml:space="preserve"> না</w:t>
      </w:r>
      <w:r>
        <w:br/>
      </w:r>
      <w:r>
        <w:rPr>
          <w:color w:val="310000"/>
        </w:rPr>
        <w:t xml:space="preserve"> amar</w:t>
      </w:r>
      <w:r>
        <w:rPr>
          <w:color w:val="000062"/>
        </w:rPr>
        <w:t xml:space="preserve"> notun</w:t>
      </w:r>
      <w:r>
        <w:rPr>
          <w:color w:val="000062"/>
        </w:rPr>
        <w:t xml:space="preserve"> bkas</w:t>
      </w:r>
      <w:r>
        <w:rPr>
          <w:color w:val="000093"/>
        </w:rPr>
        <w:t xml:space="preserve"> akund</w:t>
      </w:r>
      <w:r>
        <w:rPr>
          <w:color w:val="000077"/>
        </w:rPr>
        <w:t xml:space="preserve"> hossena</w:t>
      </w:r>
      <w:r>
        <w:rPr>
          <w:color w:val="540000"/>
        </w:rPr>
        <w:t xml:space="preserve"> kano</w:t>
      </w:r>
      <w:r>
        <w:br/>
      </w:r>
      <w:r>
        <w:rPr>
          <w:color w:val="000052"/>
        </w:rPr>
        <w:t xml:space="preserve"> new</w:t>
      </w:r>
      <w:r>
        <w:rPr>
          <w:color w:val="000087"/>
        </w:rPr>
        <w:t xml:space="preserve"> akount</w:t>
      </w:r>
      <w:r>
        <w:rPr>
          <w:color w:val="000071"/>
        </w:rPr>
        <w:t xml:space="preserve"> kola</w:t>
      </w:r>
      <w:r>
        <w:rPr>
          <w:color w:val="00009B"/>
        </w:rPr>
        <w:t xml:space="preserve"> gassa</w:t>
      </w:r>
      <w:r>
        <w:rPr>
          <w:color w:val="000035"/>
        </w:rPr>
        <w:t xml:space="preserve"> na</w:t>
      </w:r>
      <w:r>
        <w:br/>
      </w:r>
      <w:r>
        <w:rPr>
          <w:color w:val="510000"/>
        </w:rPr>
        <w:t xml:space="preserve"> amar</w:t>
      </w:r>
      <w:r>
        <w:rPr>
          <w:color w:val="000042"/>
        </w:rPr>
        <w:t xml:space="preserve"> bkash</w:t>
      </w:r>
      <w:r>
        <w:rPr>
          <w:color w:val="00004B"/>
        </w:rPr>
        <w:t xml:space="preserve"> account</w:t>
      </w:r>
      <w:r>
        <w:rPr>
          <w:color w:val="000086"/>
        </w:rPr>
        <w:t xml:space="preserve"> khulte</w:t>
      </w:r>
      <w:r>
        <w:rPr>
          <w:color w:val="000096"/>
        </w:rPr>
        <w:t xml:space="preserve"> parchi</w:t>
      </w:r>
      <w:r>
        <w:rPr>
          <w:color w:val="000056"/>
        </w:rPr>
        <w:t xml:space="preserve"> na</w:t>
      </w:r>
      <w:r>
        <w:br/>
      </w:r>
      <w:r>
        <w:rPr>
          <w:color w:val="450000"/>
        </w:rPr>
        <w:t xml:space="preserve"> amar</w:t>
      </w:r>
      <w:r>
        <w:rPr>
          <w:color w:val="000074"/>
        </w:rPr>
        <w:t xml:space="preserve"> bikas</w:t>
      </w:r>
      <w:r>
        <w:rPr>
          <w:color w:val="0000D7"/>
        </w:rPr>
        <w:t xml:space="preserve"> khulteacena</w:t>
      </w:r>
      <w:r>
        <w:br/>
      </w:r>
      <w:r>
        <w:rPr>
          <w:color w:val="51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C2"/>
        </w:rPr>
        <w:t xml:space="preserve"> রেজিষ্ট্রেশন</w:t>
      </w:r>
      <w:r>
        <w:rPr>
          <w:color w:val="000077"/>
        </w:rPr>
        <w:t xml:space="preserve"> কেন</w:t>
      </w:r>
      <w:r>
        <w:rPr>
          <w:color w:val="000000"/>
        </w:rPr>
        <w:t xml:space="preserve"> হয়নি</w:t>
      </w:r>
      <w:r>
        <w:br/>
      </w:r>
      <w:r>
        <w:rPr>
          <w:color w:val="000041"/>
        </w:rPr>
        <w:t xml:space="preserve"> bkash</w:t>
      </w:r>
      <w:r>
        <w:rPr>
          <w:color w:val="0000B1"/>
        </w:rPr>
        <w:t xml:space="preserve"> kholte</w:t>
      </w:r>
      <w:r>
        <w:rPr>
          <w:color w:val="000094"/>
        </w:rPr>
        <w:t xml:space="preserve"> parchi</w:t>
      </w:r>
      <w:r>
        <w:rPr>
          <w:color w:val="000055"/>
        </w:rPr>
        <w:t xml:space="preserve"> na</w:t>
      </w:r>
      <w:r>
        <w:br/>
      </w:r>
      <w:r>
        <w:rPr>
          <w:color w:val="380000"/>
        </w:rPr>
        <w:t xml:space="preserve"> amar</w:t>
      </w:r>
      <w:r>
        <w:rPr>
          <w:color w:val="000082"/>
        </w:rPr>
        <w:t xml:space="preserve"> bekas</w:t>
      </w:r>
      <w:r>
        <w:rPr>
          <w:color w:val="000081"/>
        </w:rPr>
        <w:t xml:space="preserve"> kula</w:t>
      </w:r>
      <w:r>
        <w:rPr>
          <w:color w:val="7B0000"/>
        </w:rPr>
        <w:t xml:space="preserve"> ji</w:t>
      </w:r>
      <w:r>
        <w:rPr>
          <w:color w:val="00003C"/>
        </w:rPr>
        <w:t xml:space="preserve"> na</w:t>
      </w:r>
      <w:r>
        <w:rPr>
          <w:color w:val="600000"/>
        </w:rPr>
        <w:t xml:space="preserve"> kano</w:t>
      </w:r>
      <w:r>
        <w:br/>
      </w:r>
      <w:r>
        <w:rPr>
          <w:color w:val="320000"/>
        </w:rPr>
        <w:t xml:space="preserve"> আমি</w:t>
      </w:r>
      <w:r>
        <w:rPr>
          <w:color w:val="000030"/>
        </w:rPr>
        <w:t xml:space="preserve"> বিকাশ</w:t>
      </w:r>
      <w:r>
        <w:rPr>
          <w:color w:val="000056"/>
        </w:rPr>
        <w:t xml:space="preserve"> খুলতে</w:t>
      </w:r>
      <w:r>
        <w:rPr>
          <w:color w:val="0000A1"/>
        </w:rPr>
        <w:t xml:space="preserve"> চাইতাছি</w:t>
      </w:r>
      <w:r>
        <w:rPr>
          <w:color w:val="000096"/>
        </w:rPr>
        <w:t xml:space="preserve"> হইতেছে</w:t>
      </w:r>
      <w:r>
        <w:rPr>
          <w:color w:val="00003D"/>
        </w:rPr>
        <w:t xml:space="preserve"> না</w:t>
      </w:r>
      <w:r>
        <w:br/>
      </w:r>
      <w:r>
        <w:rPr>
          <w:color w:val="290000"/>
        </w:rPr>
        <w:t xml:space="preserve"> কি</w:t>
      </w:r>
      <w:r>
        <w:rPr>
          <w:color w:val="610000"/>
        </w:rPr>
        <w:t xml:space="preserve"> কারনে</w:t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8F"/>
        </w:rPr>
        <w:t xml:space="preserve"> একাওন্ড</w:t>
      </w:r>
      <w:r>
        <w:rPr>
          <w:color w:val="000064"/>
        </w:rPr>
        <w:t xml:space="preserve"> খুলছে</w:t>
      </w:r>
      <w:r>
        <w:rPr>
          <w:color w:val="00002E"/>
        </w:rPr>
        <w:t xml:space="preserve"> না</w:t>
      </w:r>
      <w:r>
        <w:rPr>
          <w:color w:val="5D0000"/>
        </w:rPr>
        <w:t xml:space="preserve"> দয়া</w:t>
      </w:r>
      <w:r>
        <w:rPr>
          <w:color w:val="390000"/>
        </w:rPr>
        <w:t xml:space="preserve"> করে</w:t>
      </w:r>
      <w:r>
        <w:rPr>
          <w:color w:val="00004E"/>
        </w:rPr>
        <w:t xml:space="preserve"> জানাবেন</w:t>
      </w:r>
      <w:r>
        <w:br/>
      </w:r>
      <w:r>
        <w:rPr>
          <w:color w:val="220000"/>
        </w:rPr>
        <w:t xml:space="preserve"> আমি</w:t>
      </w:r>
      <w:r>
        <w:rPr>
          <w:color w:val="000040"/>
        </w:rPr>
        <w:t xml:space="preserve"> নতুন</w:t>
      </w:r>
      <w:r>
        <w:rPr>
          <w:color w:val="000020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3B"/>
        </w:rPr>
        <w:t xml:space="preserve"> খুলতে</w:t>
      </w:r>
      <w:r>
        <w:rPr>
          <w:color w:val="00004F"/>
        </w:rPr>
        <w:t xml:space="preserve"> চেষ্টা</w:t>
      </w:r>
      <w:r>
        <w:rPr>
          <w:color w:val="5D0000"/>
        </w:rPr>
        <w:t xml:space="preserve"> করতেছি</w:t>
      </w:r>
      <w:r>
        <w:rPr>
          <w:color w:val="2F0000"/>
        </w:rPr>
        <w:t xml:space="preserve"> কিন্তু</w:t>
      </w:r>
      <w:r>
        <w:rPr>
          <w:color w:val="000055"/>
        </w:rPr>
        <w:t xml:space="preserve"> সম্ভব</w:t>
      </w:r>
      <w:r>
        <w:rPr>
          <w:color w:val="000039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যদি</w:t>
      </w:r>
      <w:r>
        <w:rPr>
          <w:color w:val="410000"/>
        </w:rPr>
        <w:t xml:space="preserve"> একটু</w:t>
      </w:r>
      <w:r>
        <w:rPr>
          <w:color w:val="000056"/>
        </w:rPr>
        <w:t xml:space="preserve"> সাহায্য</w:t>
      </w:r>
      <w:r>
        <w:rPr>
          <w:color w:val="390000"/>
        </w:rPr>
        <w:t xml:space="preserve"> করলে</w:t>
      </w:r>
      <w:r>
        <w:rPr>
          <w:color w:val="650000"/>
        </w:rPr>
        <w:t xml:space="preserve"> ভালো</w:t>
      </w:r>
      <w:r>
        <w:rPr>
          <w:color w:val="000000"/>
        </w:rPr>
        <w:t xml:space="preserve"> হয়</w:t>
      </w:r>
      <w:r>
        <w:br/>
      </w:r>
      <w:r>
        <w:rPr>
          <w:color w:val="000073"/>
        </w:rPr>
        <w:t xml:space="preserve"> registration</w:t>
      </w:r>
      <w:r>
        <w:rPr>
          <w:color w:val="000043"/>
        </w:rPr>
        <w:t xml:space="preserve"> na</w:t>
      </w:r>
      <w:r>
        <w:rPr>
          <w:color w:val="0000A1"/>
        </w:rPr>
        <w:t xml:space="preserve"> howar</w:t>
      </w:r>
      <w:r>
        <w:rPr>
          <w:color w:val="000084"/>
        </w:rPr>
        <w:t xml:space="preserve"> karon</w:t>
      </w:r>
      <w:r>
        <w:rPr>
          <w:color w:val="00003C"/>
        </w:rPr>
        <w:t xml:space="preserve"> ki</w:t>
      </w:r>
      <w:r>
        <w:br/>
      </w:r>
      <w:r>
        <w:rPr>
          <w:color w:val="550000"/>
        </w:rPr>
        <w:t xml:space="preserve"> ai</w:t>
      </w:r>
      <w:r>
        <w:rPr>
          <w:color w:val="000041"/>
        </w:rPr>
        <w:t xml:space="preserve"> number</w:t>
      </w:r>
      <w:r>
        <w:rPr>
          <w:color w:val="3E0000"/>
        </w:rPr>
        <w:t xml:space="preserve"> a</w:t>
      </w:r>
      <w:r>
        <w:rPr>
          <w:color w:val="000030"/>
        </w:rPr>
        <w:t xml:space="preserve"> bkash</w:t>
      </w:r>
      <w:r>
        <w:rPr>
          <w:color w:val="00007F"/>
        </w:rPr>
        <w:t xml:space="preserve"> kulte</w:t>
      </w:r>
      <w:r>
        <w:rPr>
          <w:color w:val="00008C"/>
        </w:rPr>
        <w:t xml:space="preserve"> parteci</w:t>
      </w:r>
      <w:r>
        <w:rPr>
          <w:color w:val="00003E"/>
        </w:rPr>
        <w:t xml:space="preserve"> na</w:t>
      </w:r>
      <w:r>
        <w:rPr>
          <w:color w:val="000055"/>
        </w:rPr>
        <w:t xml:space="preserve"> keno</w:t>
      </w:r>
      <w:r>
        <w:br/>
      </w:r>
      <w:r>
        <w:rPr>
          <w:color w:val="3E0000"/>
        </w:rPr>
        <w:t xml:space="preserve"> ami</w:t>
      </w:r>
      <w:r>
        <w:rPr>
          <w:color w:val="00006E"/>
        </w:rPr>
        <w:t xml:space="preserve"> new</w:t>
      </w:r>
      <w:r>
        <w:rPr>
          <w:color w:val="00003E"/>
        </w:rPr>
        <w:t xml:space="preserve"> account</w:t>
      </w:r>
      <w:r>
        <w:rPr>
          <w:color w:val="00006F"/>
        </w:rPr>
        <w:t xml:space="preserve"> khulte</w:t>
      </w:r>
      <w:r>
        <w:rPr>
          <w:color w:val="0000A5"/>
        </w:rPr>
        <w:t xml:space="preserve"> parce</w:t>
      </w:r>
      <w:r>
        <w:rPr>
          <w:color w:val="000047"/>
        </w:rPr>
        <w:t xml:space="preserve"> na</w:t>
      </w:r>
      <w:r>
        <w:br/>
      </w:r>
      <w:r>
        <w:rPr>
          <w:color w:val="000041"/>
        </w:rPr>
        <w:t xml:space="preserve"> why</w:t>
      </w:r>
      <w:r>
        <w:rPr>
          <w:color w:val="00004C"/>
        </w:rPr>
        <w:t xml:space="preserve"> can't</w:t>
      </w:r>
      <w:r>
        <w:rPr>
          <w:color w:val="2A0000"/>
        </w:rPr>
        <w:t xml:space="preserve"> i</w:t>
      </w:r>
      <w:r>
        <w:rPr>
          <w:color w:val="00003C"/>
        </w:rPr>
        <w:t xml:space="preserve"> open</w:t>
      </w:r>
      <w:r>
        <w:rPr>
          <w:color w:val="00002E"/>
        </w:rPr>
        <w:t xml:space="preserve"> my</w:t>
      </w:r>
      <w:r>
        <w:rPr>
          <w:color w:val="00001F"/>
        </w:rPr>
        <w:t xml:space="preserve"> bkash</w:t>
      </w:r>
      <w:r>
        <w:rPr>
          <w:color w:val="000048"/>
        </w:rPr>
        <w:t xml:space="preserve"> account</w:t>
      </w:r>
      <w:r>
        <w:rPr>
          <w:color w:val="00004A"/>
        </w:rPr>
        <w:t xml:space="preserve"> sob</w:t>
      </w:r>
      <w:r>
        <w:rPr>
          <w:color w:val="00003D"/>
        </w:rPr>
        <w:t xml:space="preserve"> information</w:t>
      </w:r>
      <w:r>
        <w:rPr>
          <w:color w:val="00005B"/>
        </w:rPr>
        <w:t xml:space="preserve"> dewar</w:t>
      </w:r>
      <w:r>
        <w:rPr>
          <w:color w:val="000044"/>
        </w:rPr>
        <w:t xml:space="preserve"> por</w:t>
      </w:r>
      <w:r>
        <w:rPr>
          <w:color w:val="430000"/>
        </w:rPr>
        <w:t xml:space="preserve"> o</w:t>
      </w:r>
      <w:r>
        <w:rPr>
          <w:color w:val="000048"/>
        </w:rPr>
        <w:t xml:space="preserve"> account</w:t>
      </w:r>
      <w:r>
        <w:rPr>
          <w:color w:val="00004B"/>
        </w:rPr>
        <w:t xml:space="preserve"> khula</w:t>
      </w:r>
      <w:r>
        <w:rPr>
          <w:color w:val="000051"/>
        </w:rPr>
        <w:t xml:space="preserve"> jacche</w:t>
      </w:r>
      <w:r>
        <w:rPr>
          <w:color w:val="000029"/>
        </w:rPr>
        <w:t xml:space="preserve"> na</w:t>
      </w:r>
      <w:r>
        <w:br/>
      </w:r>
      <w:r>
        <w:rPr>
          <w:color w:val="000065"/>
        </w:rPr>
        <w:t xml:space="preserve"> কেন</w:t>
      </w:r>
      <w:r>
        <w:rPr>
          <w:color w:val="460000"/>
        </w:rPr>
        <w:t xml:space="preserve"> আমি</w:t>
      </w:r>
      <w:r>
        <w:rPr>
          <w:color w:val="000043"/>
        </w:rPr>
        <w:t xml:space="preserve"> বিকাশ</w:t>
      </w:r>
      <w:r>
        <w:rPr>
          <w:color w:val="000056"/>
        </w:rPr>
        <w:t xml:space="preserve"> একাউন্ট</w:t>
      </w:r>
      <w:r>
        <w:rPr>
          <w:color w:val="000078"/>
        </w:rPr>
        <w:t xml:space="preserve"> খুলতে</w:t>
      </w:r>
      <w:r>
        <w:rPr>
          <w:color w:val="00007E"/>
        </w:rPr>
        <w:t xml:space="preserve"> পারছি</w:t>
      </w:r>
      <w:r>
        <w:rPr>
          <w:color w:val="000054"/>
        </w:rPr>
        <w:t xml:space="preserve"> না</w:t>
      </w:r>
      <w:r>
        <w:br/>
      </w:r>
      <w:r>
        <w:rPr>
          <w:color w:val="32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56"/>
        </w:rPr>
        <w:t xml:space="preserve"> খুলতে</w:t>
      </w:r>
      <w:r>
        <w:rPr>
          <w:color w:val="000079"/>
        </w:rPr>
        <w:t xml:space="preserve"> সফল</w:t>
      </w:r>
      <w:r>
        <w:rPr>
          <w:color w:val="780000"/>
        </w:rPr>
        <w:t xml:space="preserve"> হতে</w:t>
      </w:r>
      <w:r>
        <w:rPr>
          <w:color w:val="00005A"/>
        </w:rPr>
        <w:t xml:space="preserve"> পারছি</w:t>
      </w:r>
      <w:r>
        <w:rPr>
          <w:color w:val="00003C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000000"/>
        </w:rPr>
        <w:t xml:space="preserve"> হেল্প</w:t>
      </w:r>
      <w:r>
        <w:rPr>
          <w:color w:val="000056"/>
        </w:rPr>
        <w:t xml:space="preserve"> চাচ্ছি</w:t>
      </w:r>
      <w:r>
        <w:br/>
      </w:r>
      <w:r>
        <w:rPr>
          <w:color w:val="000025"/>
        </w:rPr>
        <w:t xml:space="preserve"> বিকাশ</w:t>
      </w:r>
      <w:r>
        <w:rPr>
          <w:color w:val="00005B"/>
        </w:rPr>
        <w:t xml:space="preserve"> খুলা</w:t>
      </w:r>
      <w:r>
        <w:rPr>
          <w:color w:val="000091"/>
        </w:rPr>
        <w:t xml:space="preserve"> জায়তেছেনা</w:t>
      </w:r>
      <w:r>
        <w:rPr>
          <w:color w:val="000038"/>
        </w:rPr>
        <w:t xml:space="preserve"> কেন</w:t>
      </w:r>
      <w:r>
        <w:rPr>
          <w:color w:val="00008C"/>
        </w:rPr>
        <w:t xml:space="preserve"> ছরি</w:t>
      </w:r>
      <w:r>
        <w:rPr>
          <w:color w:val="680000"/>
        </w:rPr>
        <w:t xml:space="preserve"> বলতেছে</w:t>
      </w:r>
      <w:r>
        <w:br/>
      </w:r>
      <w:r>
        <w:rPr>
          <w:color w:val="440000"/>
        </w:rPr>
        <w:t xml:space="preserve"> এই</w:t>
      </w:r>
      <w:r>
        <w:rPr>
          <w:color w:val="00004B"/>
        </w:rPr>
        <w:t xml:space="preserve"> নাম্বার</w:t>
      </w:r>
      <w:r>
        <w:rPr>
          <w:color w:val="00003B"/>
        </w:rPr>
        <w:t xml:space="preserve"> একাউন্ট</w:t>
      </w:r>
      <w:r>
        <w:rPr>
          <w:color w:val="0000AC"/>
        </w:rPr>
        <w:t xml:space="preserve"> খোলছে</w:t>
      </w:r>
      <w:r>
        <w:rPr>
          <w:color w:val="00003A"/>
        </w:rPr>
        <w:t xml:space="preserve"> না</w:t>
      </w:r>
      <w:r>
        <w:rPr>
          <w:color w:val="7B0000"/>
        </w:rPr>
        <w:t xml:space="preserve"> কারণ</w:t>
      </w:r>
      <w:r>
        <w:rPr>
          <w:color w:val="340000"/>
        </w:rPr>
        <w:t xml:space="preserve"> কি</w:t>
      </w:r>
      <w:r>
        <w:br/>
      </w:r>
      <w:r>
        <w:rPr>
          <w:color w:val="00005D"/>
        </w:rPr>
        <w:t xml:space="preserve"> why</w:t>
      </w:r>
      <w:r>
        <w:rPr>
          <w:color w:val="000079"/>
        </w:rPr>
        <w:t xml:space="preserve"> cannot</w:t>
      </w:r>
      <w:r>
        <w:rPr>
          <w:color w:val="000056"/>
        </w:rPr>
        <w:t xml:space="preserve"> open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72"/>
        </w:rPr>
        <w:t xml:space="preserve"> namber</w:t>
      </w:r>
      <w:r>
        <w:rPr>
          <w:color w:val="630000"/>
        </w:rPr>
        <w:t xml:space="preserve"> hello</w:t>
      </w:r>
      <w:r>
        <w:rPr>
          <w:color w:val="500000"/>
        </w:rPr>
        <w:t xml:space="preserve"> sir</w:t>
      </w:r>
      <w:r>
        <w:br/>
      </w:r>
      <w:r>
        <w:rPr>
          <w:color w:val="470000"/>
        </w:rPr>
        <w:t xml:space="preserve"> vai</w:t>
      </w:r>
      <w:r>
        <w:rPr>
          <w:color w:val="000028"/>
        </w:rPr>
        <w:t xml:space="preserve"> account</w:t>
      </w:r>
      <w:r>
        <w:rPr>
          <w:color w:val="000053"/>
        </w:rPr>
        <w:t xml:space="preserve"> khula</w:t>
      </w:r>
      <w:r>
        <w:rPr>
          <w:color w:val="00005E"/>
        </w:rPr>
        <w:t xml:space="preserve"> ses</w:t>
      </w:r>
      <w:r>
        <w:rPr>
          <w:color w:val="000080"/>
        </w:rPr>
        <w:t xml:space="preserve"> tobu</w:t>
      </w:r>
      <w:r>
        <w:rPr>
          <w:color w:val="4B0000"/>
        </w:rPr>
        <w:t xml:space="preserve"> o</w:t>
      </w:r>
      <w:r>
        <w:rPr>
          <w:color w:val="000052"/>
        </w:rPr>
        <w:t xml:space="preserve"> verification</w:t>
      </w:r>
      <w:r>
        <w:rPr>
          <w:color w:val="560000"/>
        </w:rPr>
        <w:t xml:space="preserve"> holo</w:t>
      </w:r>
      <w:r>
        <w:rPr>
          <w:color w:val="00002D"/>
        </w:rPr>
        <w:t xml:space="preserve"> na</w:t>
      </w:r>
      <w:r>
        <w:rPr>
          <w:color w:val="00003D"/>
        </w:rPr>
        <w:t xml:space="preserve"> kno</w:t>
      </w:r>
      <w:r>
        <w:br/>
      </w:r>
      <w:r>
        <w:rPr>
          <w:color w:val="270000"/>
        </w:rPr>
        <w:t xml:space="preserve"> ami</w:t>
      </w:r>
      <w:r>
        <w:rPr>
          <w:color w:val="000058"/>
        </w:rPr>
        <w:t xml:space="preserve"> bksh</w:t>
      </w:r>
      <w:r>
        <w:rPr>
          <w:color w:val="00007E"/>
        </w:rPr>
        <w:t xml:space="preserve"> kulci</w:t>
      </w:r>
      <w:r>
        <w:rPr>
          <w:color w:val="330000"/>
        </w:rPr>
        <w:t xml:space="preserve"> but</w:t>
      </w:r>
      <w:r>
        <w:rPr>
          <w:color w:val="000083"/>
        </w:rPr>
        <w:t xml:space="preserve"> hos</w:t>
      </w:r>
      <w:r>
        <w:rPr>
          <w:color w:val="770000"/>
        </w:rPr>
        <w:t xml:space="preserve"> ca</w:t>
      </w:r>
      <w:r>
        <w:rPr>
          <w:color w:val="00002C"/>
        </w:rPr>
        <w:t xml:space="preserve"> na</w:t>
      </w:r>
      <w:r>
        <w:rPr>
          <w:color w:val="00003B"/>
        </w:rPr>
        <w:t xml:space="preserve"> kno</w:t>
      </w:r>
      <w:r>
        <w:br/>
      </w:r>
      <w:r>
        <w:rPr>
          <w:color w:val="00003F"/>
        </w:rPr>
        <w:t xml:space="preserve"> একাউন্ট</w:t>
      </w:r>
      <w:r>
        <w:rPr>
          <w:color w:val="00005E"/>
        </w:rPr>
        <w:t xml:space="preserve"> খোলা</w:t>
      </w:r>
      <w:r>
        <w:rPr>
          <w:color w:val="00006D"/>
        </w:rPr>
        <w:t xml:space="preserve"> যাচ্ছে</w:t>
      </w:r>
      <w:r>
        <w:rPr>
          <w:color w:val="00003E"/>
        </w:rPr>
        <w:t xml:space="preserve"> না</w:t>
      </w:r>
      <w:r>
        <w:rPr>
          <w:color w:val="0000BE"/>
        </w:rPr>
        <w:t xml:space="preserve"> ক‍েন</w:t>
      </w:r>
      <w:r>
        <w:br/>
      </w:r>
      <w:r>
        <w:rPr>
          <w:color w:val="000038"/>
        </w:rPr>
        <w:t xml:space="preserve"> bkash</w:t>
      </w:r>
      <w:r>
        <w:rPr>
          <w:color w:val="000040"/>
        </w:rPr>
        <w:t xml:space="preserve"> account</w:t>
      </w:r>
      <w:r>
        <w:rPr>
          <w:color w:val="000086"/>
        </w:rPr>
        <w:t xml:space="preserve"> khula</w:t>
      </w:r>
      <w:r>
        <w:rPr>
          <w:color w:val="00009D"/>
        </w:rPr>
        <w:t xml:space="preserve"> jasse</w:t>
      </w:r>
      <w:r>
        <w:rPr>
          <w:color w:val="000049"/>
        </w:rPr>
        <w:t xml:space="preserve"> na</w:t>
      </w:r>
      <w:r>
        <w:rPr>
          <w:color w:val="000061"/>
        </w:rPr>
        <w:t xml:space="preserve"> kno</w:t>
      </w:r>
      <w:r>
        <w:br/>
      </w:r>
      <w:r>
        <w:rPr>
          <w:color w:val="000000"/>
        </w:rPr>
        <w:t xml:space="preserve"> নম্বরে</w:t>
      </w:r>
      <w:r>
        <w:rPr>
          <w:color w:val="00003F"/>
        </w:rPr>
        <w:t xml:space="preserve"> বিকাশ</w:t>
      </w:r>
      <w:r>
        <w:rPr>
          <w:color w:val="000071"/>
        </w:rPr>
        <w:t xml:space="preserve"> খুলতে</w:t>
      </w:r>
      <w:r>
        <w:rPr>
          <w:color w:val="000070"/>
        </w:rPr>
        <w:t xml:space="preserve"> চাচ্ছি</w:t>
      </w:r>
      <w:r>
        <w:rPr>
          <w:color w:val="5A0000"/>
        </w:rPr>
        <w:t xml:space="preserve"> কিন্তু</w:t>
      </w:r>
      <w:r>
        <w:rPr>
          <w:color w:val="00006D"/>
        </w:rPr>
        <w:t xml:space="preserve"> হচ্ছে</w:t>
      </w:r>
      <w:r>
        <w:rPr>
          <w:color w:val="00004F"/>
        </w:rPr>
        <w:t xml:space="preserve"> না</w:t>
      </w:r>
      <w:r>
        <w:rPr>
          <w:color w:val="00005F"/>
        </w:rPr>
        <w:t xml:space="preserve"> কেন</w:t>
      </w:r>
      <w:r>
        <w:br/>
      </w:r>
      <w:r>
        <w:rPr>
          <w:color w:val="2E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4F"/>
        </w:rPr>
        <w:t xml:space="preserve"> খুলতে</w:t>
      </w:r>
      <w:r>
        <w:rPr>
          <w:color w:val="00006F"/>
        </w:rPr>
        <w:t xml:space="preserve"> পারতেছি</w:t>
      </w:r>
      <w:r>
        <w:rPr>
          <w:color w:val="000037"/>
        </w:rPr>
        <w:t xml:space="preserve"> না</w:t>
      </w:r>
      <w:r>
        <w:rPr>
          <w:color w:val="000078"/>
        </w:rPr>
        <w:t xml:space="preserve"> দুঃখিত</w:t>
      </w:r>
      <w:r>
        <w:rPr>
          <w:color w:val="000061"/>
        </w:rPr>
        <w:t xml:space="preserve"> দেখাচ্ছে</w:t>
      </w:r>
      <w:r>
        <w:rPr>
          <w:color w:val="000042"/>
        </w:rPr>
        <w:t xml:space="preserve"> কেন</w:t>
      </w:r>
      <w:r>
        <w:rPr>
          <w:color w:val="560000"/>
        </w:rPr>
        <w:t xml:space="preserve"> ভাই</w:t>
      </w:r>
      <w:r>
        <w:br/>
      </w:r>
      <w:r>
        <w:rPr>
          <w:color w:val="300000"/>
        </w:rPr>
        <w:t xml:space="preserve"> আমার</w:t>
      </w:r>
      <w:r>
        <w:rPr>
          <w:color w:val="000070"/>
        </w:rPr>
        <w:t xml:space="preserve"> বিকাস</w:t>
      </w:r>
      <w:r>
        <w:rPr>
          <w:color w:val="0000AD"/>
        </w:rPr>
        <w:t xml:space="preserve"> কোলা</w:t>
      </w:r>
      <w:r>
        <w:rPr>
          <w:color w:val="00006A"/>
        </w:rPr>
        <w:t xml:space="preserve"> যাচ্ছে</w:t>
      </w:r>
      <w:r>
        <w:rPr>
          <w:color w:val="00003C"/>
        </w:rPr>
        <w:t xml:space="preserve"> না</w:t>
      </w:r>
      <w:r>
        <w:rPr>
          <w:color w:val="000048"/>
        </w:rPr>
        <w:t xml:space="preserve"> কেন</w:t>
      </w:r>
      <w:r>
        <w:br/>
      </w:r>
      <w:r>
        <w:rPr>
          <w:color w:val="000000"/>
        </w:rPr>
        <w:t xml:space="preserve"> আসসালামুয়ালাইকুম</w:t>
      </w:r>
      <w:r>
        <w:rPr>
          <w:color w:val="00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84"/>
        </w:rPr>
        <w:t xml:space="preserve"> একাউন্ট</w:t>
      </w:r>
      <w:r>
        <w:rPr>
          <w:color w:val="00004E"/>
        </w:rPr>
        <w:t xml:space="preserve"> কেন</w:t>
      </w:r>
      <w:r>
        <w:rPr>
          <w:color w:val="00008C"/>
        </w:rPr>
        <w:t xml:space="preserve"> খুলছে</w:t>
      </w:r>
      <w:r>
        <w:rPr>
          <w:color w:val="000000"/>
        </w:rPr>
        <w:t xml:space="preserve"> না</w:t>
      </w:r>
      <w:r>
        <w:rPr>
          <w:color w:val="000065"/>
        </w:rPr>
        <w:t xml:space="preserve"> নতুন</w:t>
      </w:r>
      <w:r>
        <w:rPr>
          <w:color w:val="000084"/>
        </w:rPr>
        <w:t xml:space="preserve"> একাউন্ট</w:t>
      </w:r>
      <w:r>
        <w:rPr>
          <w:color w:val="00005C"/>
        </w:rPr>
        <w:t xml:space="preserve"> খুলতে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9D0000"/>
        </w:rPr>
        <w:t xml:space="preserve"> শুভ</w:t>
      </w:r>
      <w:r>
        <w:rPr>
          <w:color w:val="000000"/>
        </w:rPr>
        <w:t xml:space="preserve"> সকাল</w:t>
      </w:r>
      <w:r>
        <w:rPr>
          <w:color w:val="470000"/>
        </w:rPr>
        <w:t xml:space="preserve"> এই</w:t>
      </w:r>
      <w:r>
        <w:rPr>
          <w:color w:val="00004E"/>
        </w:rPr>
        <w:t xml:space="preserve"> নাম্বার</w:t>
      </w:r>
      <w:r>
        <w:rPr>
          <w:color w:val="00003C"/>
        </w:rPr>
        <w:t xml:space="preserve"> থেকে</w:t>
      </w:r>
      <w:r>
        <w:rPr>
          <w:color w:val="00002F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000055"/>
        </w:rPr>
        <w:t xml:space="preserve"> খুলতে</w:t>
      </w:r>
      <w:r>
        <w:rPr>
          <w:color w:val="000059"/>
        </w:rPr>
        <w:t xml:space="preserve"> পারছি</w:t>
      </w:r>
      <w:r>
        <w:rPr>
          <w:color w:val="00003C"/>
        </w:rPr>
        <w:t xml:space="preserve"> না</w:t>
      </w:r>
      <w:r>
        <w:br/>
      </w:r>
      <w:r>
        <w:rPr>
          <w:color w:val="540000"/>
        </w:rPr>
        <w:t xml:space="preserve"> আমার</w:t>
      </w:r>
      <w:r>
        <w:rPr>
          <w:color w:val="000069"/>
        </w:rPr>
        <w:t xml:space="preserve"> একাউন্ট</w:t>
      </w:r>
      <w:r>
        <w:rPr>
          <w:color w:val="00008F"/>
        </w:rPr>
        <w:t xml:space="preserve"> হচ্ছে</w:t>
      </w:r>
      <w:r>
        <w:rPr>
          <w:color w:val="000067"/>
        </w:rPr>
        <w:t xml:space="preserve"> না</w:t>
      </w:r>
      <w:r>
        <w:rPr>
          <w:color w:val="00007C"/>
        </w:rPr>
        <w:t xml:space="preserve"> কেন</w:t>
      </w:r>
      <w:r>
        <w:br/>
      </w:r>
      <w:r>
        <w:rPr>
          <w:color w:val="000031"/>
        </w:rPr>
        <w:t xml:space="preserve"> account</w:t>
      </w:r>
      <w:r>
        <w:rPr>
          <w:color w:val="00006E"/>
        </w:rPr>
        <w:t xml:space="preserve"> create</w:t>
      </w:r>
      <w:r>
        <w:rPr>
          <w:color w:val="8E0000"/>
        </w:rPr>
        <w:t xml:space="preserve"> hoite</w:t>
      </w:r>
      <w:r>
        <w:rPr>
          <w:color w:val="910000"/>
        </w:rPr>
        <w:t xml:space="preserve"> che</w:t>
      </w:r>
      <w:r>
        <w:rPr>
          <w:color w:val="000038"/>
        </w:rPr>
        <w:t xml:space="preserve"> na</w:t>
      </w:r>
      <w:r>
        <w:rPr>
          <w:color w:val="00004B"/>
        </w:rPr>
        <w:t xml:space="preserve"> kno</w:t>
      </w:r>
      <w:r>
        <w:br/>
      </w:r>
      <w:r>
        <w:rPr>
          <w:color w:val="000077"/>
        </w:rPr>
        <w:t xml:space="preserve"> অ্যাকাউন্ট</w:t>
      </w:r>
      <w:r>
        <w:rPr>
          <w:color w:val="000065"/>
        </w:rPr>
        <w:t xml:space="preserve"> খুলতে</w:t>
      </w:r>
      <w:r>
        <w:rPr>
          <w:color w:val="0000AF"/>
        </w:rPr>
        <w:t xml:space="preserve"> প্রবলেম</w:t>
      </w:r>
      <w:r>
        <w:rPr>
          <w:color w:val="000062"/>
        </w:rPr>
        <w:t xml:space="preserve"> হচ্ছে</w:t>
      </w:r>
      <w:r>
        <w:br/>
      </w:r>
      <w:r>
        <w:rPr>
          <w:color w:val="2C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22"/>
        </w:rPr>
        <w:t xml:space="preserve"> নাম্বার</w:t>
      </w:r>
      <w:r>
        <w:rPr>
          <w:color w:val="00001A"/>
        </w:rPr>
        <w:t xml:space="preserve"> থেকে</w:t>
      </w:r>
      <w:r>
        <w:rPr>
          <w:color w:val="00003F"/>
        </w:rPr>
        <w:t xml:space="preserve"> বিকাশ</w:t>
      </w:r>
      <w:r>
        <w:rPr>
          <w:color w:val="000025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3C0000"/>
        </w:rPr>
        <w:t xml:space="preserve"> কিন্তু</w:t>
      </w:r>
      <w:r>
        <w:rPr>
          <w:color w:val="000000"/>
        </w:rPr>
        <w:t xml:space="preserve"> পারছিনা</w:t>
      </w:r>
      <w:r>
        <w:rPr>
          <w:color w:val="280000"/>
        </w:rPr>
        <w:t xml:space="preserve"> আমাকে</w:t>
      </w:r>
      <w:r>
        <w:rPr>
          <w:color w:val="370000"/>
        </w:rPr>
        <w:t xml:space="preserve"> বলা</w:t>
      </w:r>
      <w:r>
        <w:rPr>
          <w:color w:val="000053"/>
        </w:rPr>
        <w:t xml:space="preserve"> হয়েছে</w:t>
      </w:r>
      <w:r>
        <w:rPr>
          <w:color w:val="290000"/>
        </w:rPr>
        <w:t xml:space="preserve"> যে</w:t>
      </w:r>
      <w:r>
        <w:rPr>
          <w:color w:val="400000"/>
        </w:rPr>
        <w:t xml:space="preserve"> আমার</w:t>
      </w:r>
      <w:r>
        <w:rPr>
          <w:color w:val="000049"/>
        </w:rPr>
        <w:t xml:space="preserve"> nid</w:t>
      </w:r>
      <w:r>
        <w:rPr>
          <w:color w:val="240000"/>
        </w:rPr>
        <w:t xml:space="preserve"> দিয়ে</w:t>
      </w:r>
      <w:r>
        <w:rPr>
          <w:color w:val="00003F"/>
        </w:rPr>
        <w:t xml:space="preserve"> বিকাশ</w:t>
      </w:r>
      <w:r>
        <w:rPr>
          <w:color w:val="000028"/>
        </w:rPr>
        <w:t xml:space="preserve"> খোলা</w:t>
      </w:r>
      <w:r>
        <w:rPr>
          <w:color w:val="000053"/>
        </w:rPr>
        <w:t xml:space="preserve"> হয়েছে</w:t>
      </w:r>
      <w:r>
        <w:rPr>
          <w:color w:val="3C0000"/>
        </w:rPr>
        <w:t xml:space="preserve"> কিন্তু</w:t>
      </w:r>
      <w:r>
        <w:rPr>
          <w:color w:val="400000"/>
        </w:rPr>
        <w:t xml:space="preserve"> আমার</w:t>
      </w:r>
      <w:r>
        <w:rPr>
          <w:color w:val="000051"/>
        </w:rPr>
        <w:t xml:space="preserve"> জানামতে</w:t>
      </w:r>
      <w:r>
        <w:rPr>
          <w:color w:val="2C0000"/>
        </w:rPr>
        <w:t xml:space="preserve"> আমি</w:t>
      </w:r>
      <w:r>
        <w:rPr>
          <w:color w:val="4A0000"/>
        </w:rPr>
        <w:t xml:space="preserve"> কখনো</w:t>
      </w:r>
      <w:r>
        <w:rPr>
          <w:color w:val="210000"/>
        </w:rPr>
        <w:t xml:space="preserve"> এর</w:t>
      </w:r>
      <w:r>
        <w:rPr>
          <w:color w:val="2A0000"/>
        </w:rPr>
        <w:t xml:space="preserve"> আগে</w:t>
      </w:r>
      <w:r>
        <w:rPr>
          <w:color w:val="1F0000"/>
        </w:rPr>
        <w:t xml:space="preserve"> এই</w:t>
      </w:r>
      <w:r>
        <w:rPr>
          <w:color w:val="000049"/>
        </w:rPr>
        <w:t xml:space="preserve"> nid</w:t>
      </w:r>
      <w:r>
        <w:rPr>
          <w:color w:val="000030"/>
        </w:rPr>
        <w:t xml:space="preserve"> ব্যবহার</w:t>
      </w:r>
      <w:r>
        <w:rPr>
          <w:color w:val="200000"/>
        </w:rPr>
        <w:t xml:space="preserve"> করে</w:t>
      </w:r>
      <w:r>
        <w:rPr>
          <w:color w:val="00003F"/>
        </w:rPr>
        <w:t xml:space="preserve"> বিকাশ</w:t>
      </w:r>
      <w:r>
        <w:rPr>
          <w:color w:val="000043"/>
        </w:rPr>
        <w:t xml:space="preserve"> খুলি</w:t>
      </w:r>
      <w:r>
        <w:rPr>
          <w:color w:val="00002D"/>
        </w:rPr>
        <w:t xml:space="preserve"> নি</w:t>
      </w:r>
      <w:r>
        <w:br/>
      </w:r>
      <w:r>
        <w:rPr>
          <w:color w:val="340000"/>
        </w:rPr>
        <w:t xml:space="preserve"> আমি</w:t>
      </w:r>
      <w:r>
        <w:rPr>
          <w:color w:val="000064"/>
        </w:rPr>
        <w:t xml:space="preserve"> বিকাশ</w:t>
      </w:r>
      <w:r>
        <w:rPr>
          <w:color w:val="000068"/>
        </w:rPr>
        <w:t xml:space="preserve"> অ্যাপ</w:t>
      </w:r>
      <w:r>
        <w:rPr>
          <w:color w:val="560000"/>
        </w:rPr>
        <w:t xml:space="preserve"> দিয়ে</w:t>
      </w:r>
      <w:r>
        <w:rPr>
          <w:color w:val="000064"/>
        </w:rPr>
        <w:t xml:space="preserve"> বিকাশ</w:t>
      </w:r>
      <w:r>
        <w:rPr>
          <w:color w:val="000092"/>
        </w:rPr>
        <w:t xml:space="preserve"> খোলতে</w:t>
      </w:r>
      <w:r>
        <w:rPr>
          <w:color w:val="00006E"/>
        </w:rPr>
        <w:t xml:space="preserve"> পারছিনা</w:t>
      </w:r>
      <w:r>
        <w:br/>
      </w:r>
      <w:r>
        <w:rPr>
          <w:color w:val="330000"/>
        </w:rPr>
        <w:t xml:space="preserve"> i</w:t>
      </w:r>
      <w:r>
        <w:rPr>
          <w:color w:val="000048"/>
        </w:rPr>
        <w:t xml:space="preserve"> want</w:t>
      </w:r>
      <w:r>
        <w:rPr>
          <w:color w:val="000036"/>
        </w:rPr>
        <w:t xml:space="preserve"> to</w:t>
      </w:r>
      <w:r>
        <w:rPr>
          <w:color w:val="000061"/>
        </w:rPr>
        <w:t xml:space="preserve"> create</w:t>
      </w:r>
      <w:r>
        <w:rPr>
          <w:color w:val="310000"/>
        </w:rPr>
        <w:t xml:space="preserve"> a</w:t>
      </w:r>
      <w:r>
        <w:rPr>
          <w:color w:val="00004C"/>
        </w:rPr>
        <w:t xml:space="preserve"> new</w:t>
      </w:r>
      <w:r>
        <w:rPr>
          <w:color w:val="00002B"/>
        </w:rPr>
        <w:t xml:space="preserve"> account</w:t>
      </w:r>
      <w:r>
        <w:rPr>
          <w:color w:val="380000"/>
        </w:rPr>
        <w:t xml:space="preserve"> but</w:t>
      </w:r>
      <w:r>
        <w:rPr>
          <w:color w:val="000062"/>
        </w:rPr>
        <w:t xml:space="preserve"> cant</w:t>
      </w:r>
      <w:r>
        <w:rPr>
          <w:color w:val="540000"/>
        </w:rPr>
        <w:t xml:space="preserve"> do</w:t>
      </w:r>
      <w:r>
        <w:rPr>
          <w:color w:val="590000"/>
        </w:rPr>
        <w:t xml:space="preserve"> that</w:t>
      </w:r>
      <w:r>
        <w:rPr>
          <w:color w:val="00004E"/>
        </w:rPr>
        <w:t xml:space="preserve"> why</w:t>
      </w:r>
      <w:r>
        <w:br/>
      </w:r>
      <w:r>
        <w:rPr>
          <w:color w:val="0000B5"/>
        </w:rPr>
        <w:t xml:space="preserve"> acacunt</w:t>
      </w:r>
      <w:r>
        <w:rPr>
          <w:color w:val="00005A"/>
        </w:rPr>
        <w:t xml:space="preserve"> open</w:t>
      </w:r>
      <w:r>
        <w:rPr>
          <w:color w:val="000071"/>
        </w:rPr>
        <w:t xml:space="preserve"> hosse</w:t>
      </w:r>
      <w:r>
        <w:rPr>
          <w:color w:val="00003D"/>
        </w:rPr>
        <w:t xml:space="preserve"> na</w:t>
      </w:r>
      <w:r>
        <w:rPr>
          <w:color w:val="000055"/>
        </w:rPr>
        <w:t xml:space="preserve"> keno</w:t>
      </w:r>
      <w:r>
        <w:br/>
      </w:r>
      <w:r>
        <w:rPr>
          <w:color w:val="000040"/>
        </w:rPr>
        <w:t xml:space="preserve"> bikas</w:t>
      </w:r>
      <w:r>
        <w:rPr>
          <w:color w:val="0000DE"/>
        </w:rPr>
        <w:t xml:space="preserve"> khultese</w:t>
      </w:r>
      <w:r>
        <w:rPr>
          <w:color w:val="000028"/>
        </w:rPr>
        <w:t xml:space="preserve"> na</w:t>
      </w:r>
      <w:r>
        <w:rPr>
          <w:color w:val="000000"/>
        </w:rPr>
        <w:t xml:space="preserve"> kn</w:t>
      </w:r>
      <w:r>
        <w:rPr>
          <w:color w:val="00004C"/>
        </w:rPr>
        <w:t xml:space="preserve"> notun</w:t>
      </w:r>
      <w:r>
        <w:rPr>
          <w:color w:val="00003F"/>
        </w:rPr>
        <w:t xml:space="preserve"> id</w:t>
      </w:r>
      <w:r>
        <w:rPr>
          <w:color w:val="0000DE"/>
        </w:rPr>
        <w:t xml:space="preserve"> khultese</w:t>
      </w:r>
      <w:r>
        <w:br/>
      </w:r>
      <w:r>
        <w:rPr>
          <w:color w:val="570000"/>
        </w:rPr>
        <w:t xml:space="preserve"> sir</w:t>
      </w:r>
      <w:r>
        <w:rPr>
          <w:color w:val="4B0000"/>
        </w:rPr>
        <w:t xml:space="preserve"> amr</w:t>
      </w:r>
      <w:r>
        <w:rPr>
          <w:color w:val="000055"/>
        </w:rPr>
        <w:t xml:space="preserve"> bikash</w:t>
      </w:r>
      <w:r>
        <w:rPr>
          <w:color w:val="000038"/>
        </w:rPr>
        <w:t xml:space="preserve"> account</w:t>
      </w:r>
      <w:r>
        <w:rPr>
          <w:color w:val="00007D"/>
        </w:rPr>
        <w:t xml:space="preserve"> create</w:t>
      </w:r>
      <w:r>
        <w:rPr>
          <w:color w:val="000076"/>
        </w:rPr>
        <w:t xml:space="preserve"> hosse</w:t>
      </w:r>
      <w:r>
        <w:rPr>
          <w:color w:val="000040"/>
        </w:rPr>
        <w:t xml:space="preserve"> na</w:t>
      </w:r>
      <w:r>
        <w:rPr>
          <w:color w:val="000055"/>
        </w:rPr>
        <w:t xml:space="preserve"> kno</w:t>
      </w:r>
      <w:r>
        <w:br/>
      </w:r>
      <w:r>
        <w:rPr>
          <w:color w:val="390000"/>
        </w:rPr>
        <w:t xml:space="preserve"> আমার</w:t>
      </w:r>
      <w:r>
        <w:rPr>
          <w:color w:val="000048"/>
        </w:rPr>
        <w:t xml:space="preserve"> একাউন্ট</w:t>
      </w:r>
      <w:r>
        <w:rPr>
          <w:color w:val="000089"/>
        </w:rPr>
        <w:t xml:space="preserve"> রেজিষ্ট্রেশন</w:t>
      </w:r>
      <w:r>
        <w:rPr>
          <w:color w:val="00008E"/>
        </w:rPr>
        <w:t xml:space="preserve"> সফল</w:t>
      </w:r>
      <w:r>
        <w:rPr>
          <w:color w:val="6F0000"/>
        </w:rPr>
        <w:t xml:space="preserve"> হয়</w:t>
      </w:r>
      <w:r>
        <w:rPr>
          <w:color w:val="000046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000000"/>
        </w:rPr>
        <w:t xml:space="preserve"> কি</w:t>
      </w:r>
      <w:r>
        <w:rPr>
          <w:color w:val="000000"/>
        </w:rPr>
        <w:t xml:space="preserve"> সমস্যা</w:t>
      </w:r>
      <w:r>
        <w:br/>
      </w:r>
      <w:r>
        <w:rPr>
          <w:color w:val="23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44"/>
        </w:rPr>
        <w:t xml:space="preserve"> verification</w:t>
      </w:r>
      <w:r>
        <w:rPr>
          <w:color w:val="00002A"/>
        </w:rPr>
        <w:t xml:space="preserve"> ta</w:t>
      </w:r>
      <w:r>
        <w:rPr>
          <w:color w:val="00007F"/>
        </w:rPr>
        <w:t xml:space="preserve"> bar</w:t>
      </w:r>
      <w:r>
        <w:rPr>
          <w:color w:val="00007F"/>
        </w:rPr>
        <w:t xml:space="preserve"> bar</w:t>
      </w:r>
      <w:r>
        <w:rPr>
          <w:color w:val="000043"/>
        </w:rPr>
        <w:t xml:space="preserve"> failed</w:t>
      </w:r>
      <w:r>
        <w:rPr>
          <w:color w:val="00006E"/>
        </w:rPr>
        <w:t xml:space="preserve"> dekhachhe</w:t>
      </w:r>
      <w:r>
        <w:rPr>
          <w:color w:val="3F0000"/>
        </w:rPr>
        <w:t xml:space="preserve"> what</w:t>
      </w:r>
      <w:r>
        <w:rPr>
          <w:color w:val="00004F"/>
        </w:rPr>
        <w:t xml:space="preserve"> should</w:t>
      </w:r>
      <w:r>
        <w:rPr>
          <w:color w:val="270000"/>
        </w:rPr>
        <w:t xml:space="preserve"> i</w:t>
      </w:r>
      <w:r>
        <w:rPr>
          <w:color w:val="400000"/>
        </w:rPr>
        <w:t xml:space="preserve"> do</w:t>
      </w:r>
      <w:r>
        <w:rPr>
          <w:color w:val="000036"/>
        </w:rPr>
        <w:t xml:space="preserve"> in</w:t>
      </w:r>
      <w:r>
        <w:rPr>
          <w:color w:val="410000"/>
        </w:rPr>
        <w:t xml:space="preserve"> this</w:t>
      </w:r>
      <w:r>
        <w:rPr>
          <w:color w:val="000000"/>
        </w:rPr>
        <w:t xml:space="preserve"> case</w:t>
      </w:r>
      <w:r>
        <w:br/>
      </w:r>
      <w:r>
        <w:rPr>
          <w:color w:val="420000"/>
        </w:rPr>
        <w:t xml:space="preserve"> ami</w:t>
      </w:r>
      <w:r>
        <w:rPr>
          <w:color w:val="00003B"/>
        </w:rPr>
        <w:t xml:space="preserve"> bkash</w:t>
      </w:r>
      <w:r>
        <w:rPr>
          <w:color w:val="000087"/>
        </w:rPr>
        <w:t xml:space="preserve"> acount</w:t>
      </w:r>
      <w:r>
        <w:rPr>
          <w:color w:val="000077"/>
        </w:rPr>
        <w:t xml:space="preserve"> khulte</w:t>
      </w:r>
      <w:r>
        <w:rPr>
          <w:color w:val="000088"/>
        </w:rPr>
        <w:t xml:space="preserve"> parci</w:t>
      </w:r>
      <w:r>
        <w:rPr>
          <w:color w:val="00004C"/>
        </w:rPr>
        <w:t xml:space="preserve"> na</w:t>
      </w:r>
      <w:r>
        <w:br/>
      </w:r>
      <w:r>
        <w:rPr>
          <w:color w:val="550000"/>
        </w:rPr>
        <w:t xml:space="preserve"> ai</w:t>
      </w:r>
      <w:r>
        <w:rPr>
          <w:color w:val="000041"/>
        </w:rPr>
        <w:t xml:space="preserve"> number</w:t>
      </w:r>
      <w:r>
        <w:rPr>
          <w:color w:val="3E0000"/>
        </w:rPr>
        <w:t xml:space="preserve"> a</w:t>
      </w:r>
      <w:r>
        <w:rPr>
          <w:color w:val="000030"/>
        </w:rPr>
        <w:t xml:space="preserve"> bkash</w:t>
      </w:r>
      <w:r>
        <w:rPr>
          <w:color w:val="000073"/>
        </w:rPr>
        <w:t xml:space="preserve"> khula</w:t>
      </w:r>
      <w:r>
        <w:rPr>
          <w:color w:val="0000B7"/>
        </w:rPr>
        <w:t xml:space="preserve"> jachsena</w:t>
      </w:r>
      <w:r>
        <w:br/>
      </w:r>
      <w:r>
        <w:rPr>
          <w:color w:val="000054"/>
        </w:rPr>
        <w:t xml:space="preserve"> bikas</w:t>
      </w:r>
      <w:r>
        <w:rPr>
          <w:color w:val="000060"/>
        </w:rPr>
        <w:t xml:space="preserve"> sob</w:t>
      </w:r>
      <w:r>
        <w:rPr>
          <w:color w:val="00006C"/>
        </w:rPr>
        <w:t xml:space="preserve"> kichu</w:t>
      </w:r>
      <w:r>
        <w:rPr>
          <w:color w:val="820000"/>
        </w:rPr>
        <w:t xml:space="preserve"> ok</w:t>
      </w:r>
      <w:r>
        <w:rPr>
          <w:color w:val="820000"/>
        </w:rPr>
        <w:t xml:space="preserve"> hosche</w:t>
      </w:r>
      <w:r>
        <w:rPr>
          <w:color w:val="000035"/>
        </w:rPr>
        <w:t xml:space="preserve"> na</w:t>
      </w:r>
      <w:r>
        <w:br/>
      </w:r>
      <w:r>
        <w:rPr>
          <w:color w:val="37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5B"/>
        </w:rPr>
        <w:t xml:space="preserve"> id</w:t>
      </w:r>
      <w:r>
        <w:rPr>
          <w:color w:val="000098"/>
        </w:rPr>
        <w:t xml:space="preserve"> registion</w:t>
      </w:r>
      <w:r>
        <w:rPr>
          <w:color w:val="000086"/>
        </w:rPr>
        <w:t xml:space="preserve"> hoche</w:t>
      </w:r>
      <w:r>
        <w:rPr>
          <w:color w:val="00003B"/>
        </w:rPr>
        <w:t xml:space="preserve"> na</w:t>
      </w:r>
      <w:r>
        <w:rPr>
          <w:color w:val="000051"/>
        </w:rPr>
        <w:t xml:space="preserve"> keno</w:t>
      </w:r>
      <w:r>
        <w:br/>
      </w:r>
      <w:r>
        <w:rPr>
          <w:color w:val="850000"/>
        </w:rPr>
        <w:t xml:space="preserve"> sar</w:t>
      </w:r>
      <w:r>
        <w:rPr>
          <w:color w:val="370000"/>
        </w:rPr>
        <w:t xml:space="preserve"> amar</w:t>
      </w:r>
      <w:r>
        <w:rPr>
          <w:color w:val="00008B"/>
        </w:rPr>
        <w:t xml:space="preserve"> acunt</w:t>
      </w:r>
      <w:r>
        <w:rPr>
          <w:color w:val="860000"/>
        </w:rPr>
        <w:t xml:space="preserve"> hoccena</w:t>
      </w:r>
      <w:r>
        <w:rPr>
          <w:color w:val="000050"/>
        </w:rPr>
        <w:t xml:space="preserve"> keno</w:t>
      </w:r>
      <w:r>
        <w:br/>
      </w:r>
      <w:r>
        <w:rPr>
          <w:color w:val="00005A"/>
        </w:rPr>
        <w:t xml:space="preserve"> সব</w:t>
      </w:r>
      <w:r>
        <w:rPr>
          <w:color w:val="000046"/>
        </w:rPr>
        <w:t xml:space="preserve"> তথ্য</w:t>
      </w:r>
      <w:r>
        <w:rPr>
          <w:color w:val="00005E"/>
        </w:rPr>
        <w:t xml:space="preserve"> ঠিক</w:t>
      </w:r>
      <w:r>
        <w:rPr>
          <w:color w:val="00006B"/>
        </w:rPr>
        <w:t xml:space="preserve"> দেয়ার</w:t>
      </w:r>
      <w:r>
        <w:rPr>
          <w:color w:val="6C0000"/>
        </w:rPr>
        <w:t xml:space="preserve"> পরেও</w:t>
      </w:r>
      <w:r>
        <w:rPr>
          <w:color w:val="000033"/>
        </w:rPr>
        <w:t xml:space="preserve"> একাউন্ট</w:t>
      </w:r>
      <w:r>
        <w:rPr>
          <w:color w:val="000061"/>
        </w:rPr>
        <w:t xml:space="preserve"> রেজিষ্ট্রেশন</w:t>
      </w:r>
      <w:r>
        <w:rPr>
          <w:color w:val="000045"/>
        </w:rPr>
        <w:t xml:space="preserve"> হচ্ছে</w:t>
      </w:r>
      <w:r>
        <w:rPr>
          <w:color w:val="000032"/>
        </w:rPr>
        <w:t xml:space="preserve"> না</w:t>
      </w:r>
      <w:r>
        <w:br/>
      </w:r>
      <w:r>
        <w:rPr>
          <w:color w:val="3F0000"/>
        </w:rPr>
        <w:t xml:space="preserve"> sir</w:t>
      </w:r>
      <w:r>
        <w:rPr>
          <w:color w:val="360000"/>
        </w:rPr>
        <w:t xml:space="preserve"> amr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48"/>
        </w:rPr>
        <w:t xml:space="preserve"> khulte</w:t>
      </w:r>
      <w:r>
        <w:rPr>
          <w:color w:val="000064"/>
        </w:rPr>
        <w:t xml:space="preserve"> parsina</w:t>
      </w:r>
      <w:r>
        <w:rPr>
          <w:color w:val="00003D"/>
        </w:rPr>
        <w:t xml:space="preserve"> nid</w:t>
      </w:r>
      <w:r>
        <w:rPr>
          <w:color w:val="000054"/>
        </w:rPr>
        <w:t xml:space="preserve"> verification</w:t>
      </w:r>
      <w:r>
        <w:rPr>
          <w:color w:val="000061"/>
        </w:rPr>
        <w:t xml:space="preserve"> fail</w:t>
      </w:r>
      <w:r>
        <w:rPr>
          <w:color w:val="000089"/>
        </w:rPr>
        <w:t xml:space="preserve"> delhasse</w:t>
      </w:r>
      <w:r>
        <w:br/>
      </w:r>
      <w:r>
        <w:rPr>
          <w:color w:val="000034"/>
        </w:rPr>
        <w:t xml:space="preserve"> bkash</w:t>
      </w:r>
      <w:r>
        <w:rPr>
          <w:color w:val="000067"/>
        </w:rPr>
        <w:t xml:space="preserve"> new</w:t>
      </w:r>
      <w:r>
        <w:rPr>
          <w:color w:val="0000A4"/>
        </w:rPr>
        <w:t xml:space="preserve"> registation</w:t>
      </w:r>
      <w:r>
        <w:rPr>
          <w:color w:val="4B0000"/>
        </w:rPr>
        <w:t xml:space="preserve"> korte</w:t>
      </w:r>
      <w:r>
        <w:rPr>
          <w:color w:val="000077"/>
        </w:rPr>
        <w:t xml:space="preserve"> parci</w:t>
      </w:r>
      <w:r>
        <w:rPr>
          <w:color w:val="000043"/>
        </w:rPr>
        <w:t xml:space="preserve"> na</w:t>
      </w:r>
      <w:r>
        <w:br/>
      </w:r>
      <w:r>
        <w:rPr>
          <w:color w:val="00007F"/>
        </w:rPr>
        <w:t xml:space="preserve"> অনেকবার</w:t>
      </w:r>
      <w:r>
        <w:rPr>
          <w:color w:val="00005A"/>
        </w:rPr>
        <w:t xml:space="preserve"> চেষ্টা</w:t>
      </w:r>
      <w:r>
        <w:rPr>
          <w:color w:val="6E0000"/>
        </w:rPr>
        <w:t xml:space="preserve"> করেও</w:t>
      </w:r>
      <w:r>
        <w:rPr>
          <w:color w:val="260000"/>
        </w:rPr>
        <w:t xml:space="preserve"> আমার</w:t>
      </w:r>
      <w:r>
        <w:rPr>
          <w:color w:val="00005B"/>
        </w:rPr>
        <w:t xml:space="preserve"> রেজিষ্ট্রেশন</w:t>
      </w:r>
      <w:r>
        <w:rPr>
          <w:color w:val="00005E"/>
        </w:rPr>
        <w:t xml:space="preserve"> সফল</w:t>
      </w:r>
      <w:r>
        <w:rPr>
          <w:color w:val="000061"/>
        </w:rPr>
        <w:t xml:space="preserve"> হচ্ছেনা</w:t>
      </w:r>
      <w:r>
        <w:rPr>
          <w:color w:val="000000"/>
        </w:rPr>
        <w:t xml:space="preserve"> কেনো</w:t>
      </w:r>
      <w:r>
        <w:br/>
      </w:r>
      <w:r>
        <w:rPr>
          <w:color w:val="000049"/>
        </w:rPr>
        <w:t xml:space="preserve"> i'm</w:t>
      </w:r>
      <w:r>
        <w:rPr>
          <w:color w:val="000043"/>
        </w:rPr>
        <w:t xml:space="preserve"> trying</w:t>
      </w:r>
      <w:r>
        <w:rPr>
          <w:color w:val="000047"/>
        </w:rPr>
        <w:t xml:space="preserve"> to</w:t>
      </w:r>
      <w:r>
        <w:rPr>
          <w:color w:val="000060"/>
        </w:rPr>
        <w:t xml:space="preserve"> open</w:t>
      </w:r>
      <w:r>
        <w:rPr>
          <w:color w:val="200000"/>
        </w:rPr>
        <w:t xml:space="preserve"> a</w:t>
      </w:r>
      <w:r>
        <w:rPr>
          <w:color w:val="000032"/>
        </w:rPr>
        <w:t xml:space="preserve"> new</w:t>
      </w:r>
      <w:r>
        <w:rPr>
          <w:color w:val="00001C"/>
        </w:rPr>
        <w:t xml:space="preserve"> account</w:t>
      </w:r>
      <w:r>
        <w:rPr>
          <w:color w:val="00005F"/>
        </w:rPr>
        <w:t xml:space="preserve"> applying</w:t>
      </w:r>
      <w:r>
        <w:rPr>
          <w:color w:val="000040"/>
        </w:rPr>
        <w:t xml:space="preserve"> all</w:t>
      </w:r>
      <w:r>
        <w:rPr>
          <w:color w:val="000059"/>
        </w:rPr>
        <w:t xml:space="preserve"> steps</w:t>
      </w:r>
      <w:r>
        <w:rPr>
          <w:color w:val="250000"/>
        </w:rPr>
        <w:t xml:space="preserve"> but</w:t>
      </w:r>
      <w:r>
        <w:rPr>
          <w:color w:val="420000"/>
        </w:rPr>
        <w:t xml:space="preserve"> still</w:t>
      </w:r>
      <w:r>
        <w:rPr>
          <w:color w:val="000044"/>
        </w:rPr>
        <w:t xml:space="preserve"> showing</w:t>
      </w:r>
      <w:r>
        <w:rPr>
          <w:color w:val="000041"/>
        </w:rPr>
        <w:t xml:space="preserve"> unable</w:t>
      </w:r>
      <w:r>
        <w:rPr>
          <w:color w:val="000047"/>
        </w:rPr>
        <w:t xml:space="preserve"> to</w:t>
      </w:r>
      <w:r>
        <w:rPr>
          <w:color w:val="000060"/>
        </w:rPr>
        <w:t xml:space="preserve"> open</w:t>
      </w:r>
      <w:r>
        <w:br/>
      </w:r>
      <w:r>
        <w:rPr>
          <w:color w:val="9D0000"/>
        </w:rPr>
        <w:t xml:space="preserve"> bay</w:t>
      </w:r>
      <w:r>
        <w:rPr>
          <w:color w:val="000066"/>
        </w:rPr>
        <w:t xml:space="preserve"> acount</w:t>
      </w:r>
      <w:r>
        <w:rPr>
          <w:color w:val="5C0000"/>
        </w:rPr>
        <w:t xml:space="preserve"> hoy</w:t>
      </w:r>
      <w:r>
        <w:rPr>
          <w:color w:val="000059"/>
        </w:rPr>
        <w:t xml:space="preserve"> ni</w:t>
      </w:r>
      <w:r>
        <w:rPr>
          <w:color w:val="00004F"/>
        </w:rPr>
        <w:t xml:space="preserve"> keno</w:t>
      </w:r>
      <w:r>
        <w:rPr>
          <w:color w:val="540000"/>
        </w:rPr>
        <w:t xml:space="preserve"> please</w:t>
      </w:r>
      <w:r>
        <w:rPr>
          <w:color w:val="000000"/>
        </w:rPr>
        <w:t xml:space="preserve"> help</w:t>
      </w:r>
      <w:r>
        <w:br/>
      </w:r>
      <w:r>
        <w:rPr>
          <w:color w:val="000078"/>
        </w:rPr>
        <w:t xml:space="preserve"> why</w:t>
      </w:r>
      <w:r>
        <w:rPr>
          <w:color w:val="000042"/>
        </w:rPr>
        <w:t xml:space="preserve"> account</w:t>
      </w:r>
      <w:r>
        <w:rPr>
          <w:color w:val="00006F"/>
        </w:rPr>
        <w:t xml:space="preserve"> not</w:t>
      </w:r>
      <w:r>
        <w:rPr>
          <w:color w:val="0000B6"/>
        </w:rPr>
        <w:t xml:space="preserve"> opening</w:t>
      </w:r>
      <w:r>
        <w:br/>
      </w:r>
      <w:r>
        <w:rPr>
          <w:color w:val="230000"/>
        </w:rPr>
        <w:t xml:space="preserve"> ami</w:t>
      </w:r>
      <w:r>
        <w:rPr>
          <w:color w:val="00001F"/>
        </w:rPr>
        <w:t xml:space="preserve"> bkash</w:t>
      </w:r>
      <w:r>
        <w:rPr>
          <w:color w:val="000024"/>
        </w:rPr>
        <w:t xml:space="preserve"> ki</w:t>
      </w:r>
      <w:r>
        <w:rPr>
          <w:color w:val="6F0000"/>
        </w:rPr>
        <w:t xml:space="preserve"> vabea</w:t>
      </w:r>
      <w:r>
        <w:rPr>
          <w:color w:val="00004F"/>
        </w:rPr>
        <w:t xml:space="preserve"> khulbo</w:t>
      </w:r>
      <w:r>
        <w:rPr>
          <w:color w:val="000049"/>
        </w:rPr>
        <w:t xml:space="preserve"> sob</w:t>
      </w:r>
      <w:r>
        <w:rPr>
          <w:color w:val="000059"/>
        </w:rPr>
        <w:t xml:space="preserve"> kicu</w:t>
      </w:r>
      <w:r>
        <w:rPr>
          <w:color w:val="540000"/>
        </w:rPr>
        <w:t xml:space="preserve"> dey</w:t>
      </w:r>
      <w:r>
        <w:rPr>
          <w:color w:val="370000"/>
        </w:rPr>
        <w:t xml:space="preserve"> kintu</w:t>
      </w:r>
      <w:r>
        <w:rPr>
          <w:color w:val="000077"/>
        </w:rPr>
        <w:t xml:space="preserve"> khulea</w:t>
      </w:r>
      <w:r>
        <w:rPr>
          <w:color w:val="000028"/>
        </w:rPr>
        <w:t xml:space="preserve"> na</w:t>
      </w:r>
      <w:r>
        <w:rPr>
          <w:color w:val="000038"/>
        </w:rPr>
        <w:t xml:space="preserve"> keno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টা</w:t>
      </w:r>
      <w:r>
        <w:rPr>
          <w:color w:val="000043"/>
        </w:rPr>
        <w:t xml:space="preserve"> বিকাস</w:t>
      </w:r>
      <w:r>
        <w:rPr>
          <w:color w:val="000064"/>
        </w:rPr>
        <w:t xml:space="preserve"> একাউট</w:t>
      </w:r>
      <w:r>
        <w:rPr>
          <w:color w:val="000049"/>
        </w:rPr>
        <w:t xml:space="preserve"> খোলার</w:t>
      </w:r>
      <w:r>
        <w:rPr>
          <w:color w:val="00006B"/>
        </w:rPr>
        <w:t xml:space="preserve"> চেসটা</w:t>
      </w:r>
      <w:r>
        <w:rPr>
          <w:color w:val="00006F"/>
        </w:rPr>
        <w:t xml:space="preserve"> কোরতেছি</w:t>
      </w:r>
      <w:r>
        <w:rPr>
          <w:color w:val="560000"/>
        </w:rPr>
        <w:t xml:space="preserve"> কিনতু</w:t>
      </w:r>
      <w:r>
        <w:rPr>
          <w:color w:val="00006F"/>
        </w:rPr>
        <w:t xml:space="preserve"> খুতেছেনা</w:t>
      </w:r>
      <w:r>
        <w:br/>
      </w:r>
      <w:r>
        <w:rPr>
          <w:color w:val="3E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C1"/>
        </w:rPr>
        <w:t xml:space="preserve"> ragistration</w:t>
      </w:r>
      <w:r>
        <w:rPr>
          <w:color w:val="000073"/>
        </w:rPr>
        <w:t xml:space="preserve"> hocce</w:t>
      </w:r>
      <w:r>
        <w:rPr>
          <w:color w:val="000042"/>
        </w:rPr>
        <w:t xml:space="preserve"> na</w:t>
      </w:r>
      <w:r>
        <w:br/>
      </w:r>
      <w:r>
        <w:rPr>
          <w:color w:val="00008A"/>
        </w:rPr>
        <w:t xml:space="preserve"> bro</w:t>
      </w:r>
      <w:r>
        <w:rPr>
          <w:color w:val="370000"/>
        </w:rPr>
        <w:t xml:space="preserve"> amar</w:t>
      </w:r>
      <w:r>
        <w:rPr>
          <w:color w:val="00004E"/>
        </w:rPr>
        <w:t xml:space="preserve"> bikash</w:t>
      </w:r>
      <w:r>
        <w:rPr>
          <w:color w:val="000097"/>
        </w:rPr>
        <w:t xml:space="preserve"> registion</w:t>
      </w:r>
      <w:r>
        <w:rPr>
          <w:color w:val="640000"/>
        </w:rPr>
        <w:t xml:space="preserve"> hocche</w:t>
      </w:r>
      <w:r>
        <w:rPr>
          <w:color w:val="00003A"/>
        </w:rPr>
        <w:t xml:space="preserve"> na</w:t>
      </w:r>
      <w:r>
        <w:br/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41"/>
        </w:rPr>
        <w:t xml:space="preserve"> খুলতে</w:t>
      </w:r>
      <w:r>
        <w:rPr>
          <w:color w:val="000057"/>
        </w:rPr>
        <w:t xml:space="preserve"> চেষ্টা</w:t>
      </w:r>
      <w:r>
        <w:rPr>
          <w:color w:val="670000"/>
        </w:rPr>
        <w:t xml:space="preserve"> করতেছি</w:t>
      </w:r>
      <w:r>
        <w:rPr>
          <w:color w:val="00006A"/>
        </w:rPr>
        <w:t xml:space="preserve"> একাউন</w:t>
      </w:r>
      <w:r>
        <w:rPr>
          <w:color w:val="000058"/>
        </w:rPr>
        <w:t xml:space="preserve"> খুলা</w:t>
      </w:r>
      <w:r>
        <w:rPr>
          <w:color w:val="000084"/>
        </w:rPr>
        <w:t xml:space="preserve"> যাইতেছে</w:t>
      </w:r>
      <w:r>
        <w:rPr>
          <w:color w:val="00002E"/>
        </w:rPr>
        <w:t xml:space="preserve"> না</w:t>
      </w:r>
      <w:r>
        <w:br/>
      </w:r>
      <w:r>
        <w:rPr>
          <w:color w:val="00006C"/>
        </w:rPr>
        <w:t xml:space="preserve"> via</w:t>
      </w:r>
      <w:r>
        <w:rPr>
          <w:color w:val="380000"/>
        </w:rPr>
        <w:t xml:space="preserve"> amr</w:t>
      </w:r>
      <w:r>
        <w:rPr>
          <w:color w:val="00004B"/>
        </w:rPr>
        <w:t xml:space="preserve"> id</w:t>
      </w:r>
      <w:r>
        <w:rPr>
          <w:color w:val="000042"/>
        </w:rPr>
        <w:t xml:space="preserve"> card</w:t>
      </w:r>
      <w:r>
        <w:rPr>
          <w:color w:val="650000"/>
        </w:rPr>
        <w:t xml:space="preserve"> dea</w:t>
      </w:r>
      <w:r>
        <w:rPr>
          <w:color w:val="00002A"/>
        </w:rPr>
        <w:t xml:space="preserve"> account</w:t>
      </w:r>
      <w:r>
        <w:rPr>
          <w:color w:val="000071"/>
        </w:rPr>
        <w:t xml:space="preserve"> creat</w:t>
      </w:r>
      <w:r>
        <w:rPr>
          <w:color w:val="00006F"/>
        </w:rPr>
        <w:t xml:space="preserve"> hosce</w:t>
      </w:r>
      <w:r>
        <w:rPr>
          <w:color w:val="000030"/>
        </w:rPr>
        <w:t xml:space="preserve"> na</w:t>
      </w:r>
      <w:r>
        <w:br/>
      </w:r>
      <w:r>
        <w:rPr>
          <w:color w:val="510000"/>
        </w:rPr>
        <w:t xml:space="preserve"> amar</w:t>
      </w:r>
      <w:r>
        <w:rPr>
          <w:color w:val="00004C"/>
        </w:rPr>
        <w:t xml:space="preserve"> account</w:t>
      </w:r>
      <w:r>
        <w:rPr>
          <w:color w:val="000095"/>
        </w:rPr>
        <w:t xml:space="preserve"> registration</w:t>
      </w:r>
      <w:r>
        <w:rPr>
          <w:color w:val="000096"/>
        </w:rPr>
        <w:t xml:space="preserve"> hocce</w:t>
      </w:r>
      <w:r>
        <w:rPr>
          <w:color w:val="000056"/>
        </w:rPr>
        <w:t xml:space="preserve"> na</w:t>
      </w:r>
      <w:r>
        <w:br/>
      </w:r>
      <w:r>
        <w:rPr>
          <w:color w:val="560000"/>
        </w:rPr>
        <w:t xml:space="preserve"> amr</w:t>
      </w:r>
      <w:r>
        <w:rPr>
          <w:color w:val="000039"/>
        </w:rPr>
        <w:t xml:space="preserve"> bkash</w:t>
      </w:r>
      <w:r>
        <w:rPr>
          <w:color w:val="000040"/>
        </w:rPr>
        <w:t xml:space="preserve"> account</w:t>
      </w:r>
      <w:r>
        <w:rPr>
          <w:color w:val="760000"/>
        </w:rPr>
        <w:t xml:space="preserve"> kano</w:t>
      </w:r>
      <w:r>
        <w:rPr>
          <w:color w:val="0000AF"/>
        </w:rPr>
        <w:t xml:space="preserve"> khulse</w:t>
      </w:r>
      <w:r>
        <w:rPr>
          <w:color w:val="000049"/>
        </w:rPr>
        <w:t xml:space="preserve"> na</w:t>
      </w:r>
      <w:r>
        <w:br/>
      </w:r>
      <w:r>
        <w:rPr>
          <w:color w:val="380000"/>
        </w:rPr>
        <w:t xml:space="preserve"> amar</w:t>
      </w:r>
      <w:r>
        <w:rPr>
          <w:color w:val="000079"/>
        </w:rPr>
        <w:t xml:space="preserve"> nambar</w:t>
      </w:r>
      <w:r>
        <w:rPr>
          <w:color w:val="550000"/>
        </w:rPr>
        <w:t xml:space="preserve"> diye</w:t>
      </w:r>
      <w:r>
        <w:rPr>
          <w:color w:val="00002E"/>
        </w:rPr>
        <w:t xml:space="preserve"> bkash</w:t>
      </w:r>
      <w:r>
        <w:rPr>
          <w:color w:val="00007D"/>
        </w:rPr>
        <w:t xml:space="preserve"> kholte</w:t>
      </w:r>
      <w:r>
        <w:rPr>
          <w:color w:val="000069"/>
        </w:rPr>
        <w:t xml:space="preserve"> parchi</w:t>
      </w:r>
      <w:r>
        <w:rPr>
          <w:color w:val="00003C"/>
        </w:rPr>
        <w:t xml:space="preserve"> na</w:t>
      </w:r>
      <w:r>
        <w:rPr>
          <w:color w:val="000053"/>
        </w:rPr>
        <w:t xml:space="preserve"> keno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8E"/>
        </w:rPr>
        <w:t xml:space="preserve"> খুলছে</w:t>
      </w:r>
      <w:r>
        <w:rPr>
          <w:color w:val="000042"/>
        </w:rPr>
        <w:t xml:space="preserve"> না</w:t>
      </w:r>
      <w:r>
        <w:rPr>
          <w:color w:val="000091"/>
        </w:rPr>
        <w:t xml:space="preserve"> ব্যর্থ</w:t>
      </w:r>
      <w:r>
        <w:rPr>
          <w:color w:val="000073"/>
        </w:rPr>
        <w:t xml:space="preserve"> দেখাচ্ছে</w:t>
      </w:r>
      <w:r>
        <w:br/>
      </w:r>
      <w:r>
        <w:rPr>
          <w:color w:val="000080"/>
        </w:rPr>
        <w:t xml:space="preserve"> apnike</w:t>
      </w:r>
      <w:r>
        <w:rPr>
          <w:color w:val="610000"/>
        </w:rPr>
        <w:t xml:space="preserve"> dekhben</w:t>
      </w:r>
      <w:r>
        <w:rPr>
          <w:color w:val="290000"/>
        </w:rPr>
        <w:t xml:space="preserve"> amar</w:t>
      </w:r>
      <w:r>
        <w:rPr>
          <w:color w:val="000080"/>
        </w:rPr>
        <w:t xml:space="preserve"> akaot</w:t>
      </w:r>
      <w:r>
        <w:rPr>
          <w:color w:val="00007B"/>
        </w:rPr>
        <w:t xml:space="preserve"> kholche</w:t>
      </w:r>
      <w:r>
        <w:rPr>
          <w:color w:val="00002B"/>
        </w:rPr>
        <w:t xml:space="preserve"> na</w:t>
      </w:r>
      <w:r>
        <w:rPr>
          <w:color w:val="00003C"/>
        </w:rPr>
        <w:t xml:space="preserve"> keno</w:t>
      </w:r>
      <w:r>
        <w:br/>
      </w:r>
      <w:r>
        <w:rPr>
          <w:color w:val="310000"/>
        </w:rPr>
        <w:t xml:space="preserve"> আমি</w:t>
      </w:r>
      <w:r>
        <w:rPr>
          <w:color w:val="450000"/>
        </w:rPr>
        <w:t xml:space="preserve"> এই</w:t>
      </w:r>
      <w:r>
        <w:rPr>
          <w:color w:val="00005E"/>
        </w:rPr>
        <w:t xml:space="preserve"> আইডি</w:t>
      </w:r>
      <w:r>
        <w:rPr>
          <w:color w:val="00007B"/>
        </w:rPr>
        <w:t xml:space="preserve"> কাড</w:t>
      </w:r>
      <w:r>
        <w:rPr>
          <w:color w:val="510000"/>
        </w:rPr>
        <w:t xml:space="preserve"> দিয়ে</w:t>
      </w:r>
      <w:r>
        <w:rPr>
          <w:color w:val="350000"/>
        </w:rPr>
        <w:t xml:space="preserve"> কি</w:t>
      </w:r>
      <w:r>
        <w:rPr>
          <w:color w:val="00002E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3F0000"/>
        </w:rPr>
        <w:t xml:space="preserve"> করতে</w:t>
      </w:r>
      <w:r>
        <w:rPr>
          <w:color w:val="000067"/>
        </w:rPr>
        <w:t xml:space="preserve"> পারব</w:t>
      </w:r>
      <w:r>
        <w:rPr>
          <w:color w:val="00003B"/>
        </w:rPr>
        <w:t xml:space="preserve"> না</w:t>
      </w:r>
      <w:r>
        <w:br/>
      </w:r>
      <w:r>
        <w:rPr>
          <w:color w:val="000000"/>
        </w:rPr>
        <w:t xml:space="preserve"> amar</w:t>
      </w:r>
      <w:r>
        <w:rPr>
          <w:color w:val="6E0000"/>
        </w:rPr>
        <w:t xml:space="preserve"> ay</w:t>
      </w:r>
      <w:r>
        <w:rPr>
          <w:color w:val="000039"/>
        </w:rPr>
        <w:t xml:space="preserve"> number</w:t>
      </w:r>
      <w:r>
        <w:rPr>
          <w:color w:val="000091"/>
        </w:rPr>
        <w:t xml:space="preserve"> bkass</w:t>
      </w:r>
      <w:r>
        <w:rPr>
          <w:color w:val="00007E"/>
        </w:rPr>
        <w:t xml:space="preserve"> kolte</w:t>
      </w:r>
      <w:r>
        <w:rPr>
          <w:color w:val="000061"/>
        </w:rPr>
        <w:t xml:space="preserve"> parci</w:t>
      </w:r>
      <w:r>
        <w:rPr>
          <w:color w:val="000036"/>
        </w:rPr>
        <w:t xml:space="preserve"> na</w:t>
      </w:r>
      <w:r>
        <w:br/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D5"/>
        </w:rPr>
        <w:t xml:space="preserve"> খুলচে</w:t>
      </w:r>
      <w:r>
        <w:rPr>
          <w:color w:val="000048"/>
        </w:rPr>
        <w:t xml:space="preserve"> না</w:t>
      </w:r>
      <w:r>
        <w:rPr>
          <w:color w:val="000056"/>
        </w:rPr>
        <w:t xml:space="preserve"> কেন</w:t>
      </w:r>
      <w:r>
        <w:br/>
      </w:r>
      <w:r>
        <w:rPr>
          <w:color w:val="550000"/>
        </w:rPr>
        <w:t xml:space="preserve"> ai</w:t>
      </w:r>
      <w:r>
        <w:rPr>
          <w:color w:val="000079"/>
        </w:rPr>
        <w:t xml:space="preserve"> namber</w:t>
      </w:r>
      <w:r>
        <w:rPr>
          <w:color w:val="3E0000"/>
        </w:rPr>
        <w:t xml:space="preserve"> a</w:t>
      </w:r>
      <w:r>
        <w:rPr>
          <w:color w:val="00006B"/>
        </w:rPr>
        <w:t xml:space="preserve"> registration</w:t>
      </w:r>
      <w:r>
        <w:rPr>
          <w:color w:val="990000"/>
        </w:rPr>
        <w:t xml:space="preserve"> hoccha</w:t>
      </w:r>
      <w:r>
        <w:rPr>
          <w:color w:val="00003E"/>
        </w:rPr>
        <w:t xml:space="preserve"> na</w:t>
      </w:r>
      <w:r>
        <w:br/>
      </w:r>
      <w:r>
        <w:rPr>
          <w:color w:val="570000"/>
        </w:rPr>
        <w:t xml:space="preserve"> আমার</w:t>
      </w:r>
      <w:r>
        <w:rPr>
          <w:color w:val="000055"/>
        </w:rPr>
        <w:t xml:space="preserve"> বিকাশ</w:t>
      </w:r>
      <w:r>
        <w:rPr>
          <w:color w:val="000094"/>
        </w:rPr>
        <w:t xml:space="preserve"> হচ্ছে</w:t>
      </w:r>
      <w:r>
        <w:rPr>
          <w:color w:val="00006B"/>
        </w:rPr>
        <w:t xml:space="preserve"> না</w:t>
      </w:r>
      <w:r>
        <w:rPr>
          <w:color w:val="000080"/>
        </w:rPr>
        <w:t xml:space="preserve"> কেন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63"/>
        </w:rPr>
        <w:t xml:space="preserve"> খোলা</w:t>
      </w:r>
      <w:r>
        <w:rPr>
          <w:color w:val="0000C9"/>
        </w:rPr>
        <w:t xml:space="preserve"> যাছছে</w:t>
      </w:r>
      <w:r>
        <w:rPr>
          <w:color w:val="000041"/>
        </w:rPr>
        <w:t xml:space="preserve"> না</w:t>
      </w:r>
      <w:r>
        <w:br/>
      </w:r>
      <w:r>
        <w:rPr>
          <w:color w:val="440000"/>
        </w:rPr>
        <w:t xml:space="preserve"> আমি</w:t>
      </w:r>
      <w:r>
        <w:rPr>
          <w:color w:val="000040"/>
        </w:rPr>
        <w:t xml:space="preserve"> বিকাশ</w:t>
      </w:r>
      <w:r>
        <w:rPr>
          <w:color w:val="000053"/>
        </w:rPr>
        <w:t xml:space="preserve"> একাউন্ট</w:t>
      </w:r>
      <w:r>
        <w:rPr>
          <w:color w:val="570000"/>
        </w:rPr>
        <w:t xml:space="preserve"> করতে</w:t>
      </w:r>
      <w:r>
        <w:rPr>
          <w:color w:val="000074"/>
        </w:rPr>
        <w:t xml:space="preserve"> চাচ্ছি</w:t>
      </w:r>
      <w:r>
        <w:rPr>
          <w:color w:val="5D0000"/>
        </w:rPr>
        <w:t xml:space="preserve"> কিন্তু</w:t>
      </w:r>
      <w:r>
        <w:rPr>
          <w:color w:val="000070"/>
        </w:rPr>
        <w:t xml:space="preserve"> হচ্ছে</w:t>
      </w:r>
      <w:r>
        <w:rPr>
          <w:color w:val="000051"/>
        </w:rPr>
        <w:t xml:space="preserve"> না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62"/>
        </w:rPr>
        <w:t xml:space="preserve"> নতুন</w:t>
      </w:r>
      <w:r>
        <w:rPr>
          <w:color w:val="4D0000"/>
        </w:rPr>
        <w:t xml:space="preserve"> করে</w:t>
      </w:r>
      <w:r>
        <w:rPr>
          <w:color w:val="000092"/>
        </w:rPr>
        <w:t xml:space="preserve"> খোলতে</w:t>
      </w:r>
      <w:r>
        <w:rPr>
          <w:color w:val="00004B"/>
        </w:rPr>
        <w:t xml:space="preserve"> চাই</w:t>
      </w:r>
      <w:r>
        <w:rPr>
          <w:color w:val="510000"/>
        </w:rPr>
        <w:t xml:space="preserve"> এ</w:t>
      </w:r>
      <w:r>
        <w:rPr>
          <w:color w:val="00004F"/>
        </w:rPr>
        <w:t xml:space="preserve"> নাম্বারে</w:t>
      </w:r>
      <w:r>
        <w:br/>
      </w:r>
      <w:r>
        <w:rPr>
          <w:color w:val="340000"/>
        </w:rPr>
        <w:t xml:space="preserve"> এই</w:t>
      </w:r>
      <w:r>
        <w:rPr>
          <w:color w:val="000088"/>
        </w:rPr>
        <w:t xml:space="preserve"> নাম্বাার</w:t>
      </w:r>
      <w:r>
        <w:rPr>
          <w:color w:val="3C0000"/>
        </w:rPr>
        <w:t xml:space="preserve"> দিয়ে</w:t>
      </w:r>
      <w:r>
        <w:rPr>
          <w:color w:val="000088"/>
        </w:rPr>
        <w:t xml:space="preserve"> রেজিেস্টেেশন</w:t>
      </w:r>
      <w:r>
        <w:rPr>
          <w:color w:val="000088"/>
        </w:rPr>
        <w:t xml:space="preserve"> হচ্ছেে</w:t>
      </w:r>
      <w:r>
        <w:rPr>
          <w:color w:val="000035"/>
        </w:rPr>
        <w:t xml:space="preserve"> কেন</w:t>
      </w:r>
      <w:r>
        <w:br/>
      </w:r>
      <w:r>
        <w:rPr>
          <w:color w:val="420000"/>
        </w:rPr>
        <w:t xml:space="preserve"> amar</w:t>
      </w:r>
      <w:r>
        <w:rPr>
          <w:color w:val="000079"/>
        </w:rPr>
        <w:t xml:space="preserve"> registration</w:t>
      </w:r>
      <w:r>
        <w:rPr>
          <w:color w:val="000093"/>
        </w:rPr>
        <w:t xml:space="preserve"> fail</w:t>
      </w:r>
      <w:r>
        <w:rPr>
          <w:color w:val="00009B"/>
        </w:rPr>
        <w:t xml:space="preserve"> dekhay</w:t>
      </w:r>
      <w:r>
        <w:br/>
      </w:r>
      <w:r>
        <w:rPr>
          <w:color w:val="000070"/>
        </w:rPr>
        <w:t xml:space="preserve"> bi</w:t>
      </w:r>
      <w:r>
        <w:rPr>
          <w:color w:val="000070"/>
        </w:rPr>
        <w:t xml:space="preserve"> jan</w:t>
      </w:r>
      <w:r>
        <w:rPr>
          <w:color w:val="450000"/>
        </w:rPr>
        <w:t xml:space="preserve"> amer</w:t>
      </w:r>
      <w:r>
        <w:rPr>
          <w:color w:val="000020"/>
        </w:rPr>
        <w:t xml:space="preserve"> bkash</w:t>
      </w:r>
      <w:r>
        <w:rPr>
          <w:color w:val="00002C"/>
        </w:rPr>
        <w:t xml:space="preserve"> number</w:t>
      </w:r>
      <w:r>
        <w:rPr>
          <w:color w:val="00005F"/>
        </w:rPr>
        <w:t xml:space="preserve"> korty</w:t>
      </w:r>
      <w:r>
        <w:rPr>
          <w:color w:val="000037"/>
        </w:rPr>
        <w:t xml:space="preserve"> chai</w:t>
      </w:r>
      <w:r>
        <w:rPr>
          <w:color w:val="2F0000"/>
        </w:rPr>
        <w:t xml:space="preserve"> but</w:t>
      </w:r>
      <w:r>
        <w:rPr>
          <w:color w:val="00006C"/>
        </w:rPr>
        <w:t xml:space="preserve"> hoytase</w:t>
      </w:r>
      <w:r>
        <w:rPr>
          <w:color w:val="00004B"/>
        </w:rPr>
        <w:t xml:space="preserve"> nah</w:t>
      </w:r>
      <w:r>
        <w:br/>
      </w:r>
      <w:r>
        <w:rPr>
          <w:color w:val="490000"/>
        </w:rPr>
        <w:t xml:space="preserve"> আমি</w:t>
      </w:r>
      <w:r>
        <w:rPr>
          <w:color w:val="4F0000"/>
        </w:rPr>
        <w:t xml:space="preserve"> কি</w:t>
      </w:r>
      <w:r>
        <w:rPr>
          <w:color w:val="000046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9B"/>
        </w:rPr>
        <w:t xml:space="preserve"> পারব</w:t>
      </w:r>
      <w:r>
        <w:rPr>
          <w:color w:val="000000"/>
        </w:rPr>
        <w:t xml:space="preserve"> না</w:t>
      </w:r>
      <w:r>
        <w:br/>
      </w:r>
      <w:r>
        <w:rPr>
          <w:color w:val="000077"/>
        </w:rPr>
        <w:t xml:space="preserve"> bikas</w:t>
      </w:r>
      <w:r>
        <w:rPr>
          <w:color w:val="0000D4"/>
        </w:rPr>
        <w:t xml:space="preserve"> kultece</w:t>
      </w:r>
      <w:r>
        <w:rPr>
          <w:color w:val="00004B"/>
        </w:rPr>
        <w:t xml:space="preserve"> na</w:t>
      </w:r>
      <w:r>
        <w:br/>
      </w:r>
      <w:r>
        <w:rPr>
          <w:color w:val="470000"/>
        </w:rPr>
        <w:t xml:space="preserve"> amar</w:t>
      </w:r>
      <w:r>
        <w:rPr>
          <w:color w:val="670000"/>
        </w:rPr>
        <w:t xml:space="preserve"> ai</w:t>
      </w:r>
      <w:r>
        <w:rPr>
          <w:color w:val="000050"/>
        </w:rPr>
        <w:t xml:space="preserve"> number</w:t>
      </w:r>
      <w:r>
        <w:rPr>
          <w:color w:val="4C0000"/>
        </w:rPr>
        <w:t xml:space="preserve"> a</w:t>
      </w:r>
      <w:r>
        <w:rPr>
          <w:color w:val="00003B"/>
        </w:rPr>
        <w:t xml:space="preserve"> bkash</w:t>
      </w:r>
      <w:r>
        <w:rPr>
          <w:color w:val="000042"/>
        </w:rPr>
        <w:t xml:space="preserve"> account</w:t>
      </w:r>
      <w:r>
        <w:rPr>
          <w:color w:val="550000"/>
        </w:rPr>
        <w:t xml:space="preserve"> korte</w:t>
      </w:r>
      <w:r>
        <w:rPr>
          <w:color w:val="000093"/>
        </w:rPr>
        <w:t xml:space="preserve"> parsi</w:t>
      </w:r>
      <w:r>
        <w:rPr>
          <w:color w:val="000000"/>
        </w:rPr>
        <w:t xml:space="preserve"> na</w:t>
      </w:r>
      <w:r>
        <w:br/>
      </w:r>
      <w:r>
        <w:rPr>
          <w:color w:val="350000"/>
        </w:rPr>
        <w:t xml:space="preserve"> ami</w:t>
      </w:r>
      <w:r>
        <w:rPr>
          <w:color w:val="00005E"/>
        </w:rPr>
        <w:t xml:space="preserve"> new</w:t>
      </w:r>
      <w:r>
        <w:rPr>
          <w:color w:val="000051"/>
        </w:rPr>
        <w:t xml:space="preserve"> bikash</w:t>
      </w:r>
      <w:r>
        <w:rPr>
          <w:color w:val="000059"/>
        </w:rPr>
        <w:t xml:space="preserve"> open</w:t>
      </w:r>
      <w:r>
        <w:rPr>
          <w:color w:val="440000"/>
        </w:rPr>
        <w:t xml:space="preserve"> korte</w:t>
      </w:r>
      <w:r>
        <w:rPr>
          <w:color w:val="000077"/>
        </w:rPr>
        <w:t xml:space="preserve"> cacchi</w:t>
      </w:r>
      <w:r>
        <w:rPr>
          <w:color w:val="450000"/>
        </w:rPr>
        <w:t xml:space="preserve"> but</w:t>
      </w:r>
      <w:r>
        <w:rPr>
          <w:color w:val="680000"/>
        </w:rPr>
        <w:t xml:space="preserve"> hocche</w:t>
      </w:r>
      <w:r>
        <w:rPr>
          <w:color w:val="00003D"/>
        </w:rPr>
        <w:t xml:space="preserve"> na</w:t>
      </w:r>
      <w:r>
        <w:br/>
      </w:r>
      <w:r>
        <w:rPr>
          <w:color w:val="620000"/>
        </w:rPr>
        <w:t xml:space="preserve"> ay</w:t>
      </w:r>
      <w:r>
        <w:rPr>
          <w:color w:val="00007B"/>
        </w:rPr>
        <w:t xml:space="preserve"> nambara</w:t>
      </w:r>
      <w:r>
        <w:rPr>
          <w:color w:val="000041"/>
        </w:rPr>
        <w:t xml:space="preserve"> bikash</w:t>
      </w:r>
      <w:r>
        <w:rPr>
          <w:color w:val="000075"/>
        </w:rPr>
        <w:t xml:space="preserve"> kulta</w:t>
      </w:r>
      <w:r>
        <w:rPr>
          <w:color w:val="000074"/>
        </w:rPr>
        <w:t xml:space="preserve"> parse</w:t>
      </w:r>
      <w:r>
        <w:rPr>
          <w:color w:val="000030"/>
        </w:rPr>
        <w:t xml:space="preserve"> na</w:t>
      </w:r>
      <w:r>
        <w:rPr>
          <w:color w:val="4E0000"/>
        </w:rPr>
        <w:t xml:space="preserve"> kano</w:t>
      </w:r>
      <w:r>
        <w:br/>
      </w:r>
      <w:r>
        <w:rPr>
          <w:color w:val="2F0000"/>
        </w:rPr>
        <w:t xml:space="preserve"> আমার</w:t>
      </w:r>
      <w:r>
        <w:rPr>
          <w:color w:val="0000A3"/>
        </w:rPr>
        <w:t xml:space="preserve"> একাউনটি</w:t>
      </w:r>
      <w:r>
        <w:rPr>
          <w:color w:val="00009E"/>
        </w:rPr>
        <w:t xml:space="preserve"> সাকসেস</w:t>
      </w:r>
      <w:r>
        <w:rPr>
          <w:color w:val="000068"/>
        </w:rPr>
        <w:t xml:space="preserve"> হয়নি</w:t>
      </w:r>
      <w:r>
        <w:rPr>
          <w:color w:val="000000"/>
        </w:rPr>
        <w:t xml:space="preserve"> কেনো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86"/>
        </w:rPr>
        <w:t xml:space="preserve"> এপ</w:t>
      </w:r>
      <w:r>
        <w:rPr>
          <w:color w:val="000052"/>
        </w:rPr>
        <w:t xml:space="preserve"> কেন</w:t>
      </w:r>
      <w:r>
        <w:rPr>
          <w:color w:val="000086"/>
        </w:rPr>
        <w:t xml:space="preserve"> রেজিষ্ট্রেশন</w:t>
      </w:r>
      <w:r>
        <w:rPr>
          <w:color w:val="490000"/>
        </w:rPr>
        <w:t xml:space="preserve"> করতে</w:t>
      </w:r>
      <w:r>
        <w:rPr>
          <w:color w:val="000067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3B0000"/>
        </w:rPr>
        <w:t xml:space="preserve"> amr</w:t>
      </w:r>
      <w:r>
        <w:rPr>
          <w:color w:val="00002C"/>
        </w:rPr>
        <w:t xml:space="preserve"> account</w:t>
      </w:r>
      <w:r>
        <w:rPr>
          <w:color w:val="000044"/>
        </w:rPr>
        <w:t xml:space="preserve"> kno</w:t>
      </w:r>
      <w:r>
        <w:rPr>
          <w:color w:val="00004F"/>
        </w:rPr>
        <w:t xml:space="preserve"> khulte</w:t>
      </w:r>
      <w:r>
        <w:rPr>
          <w:color w:val="000075"/>
        </w:rPr>
        <w:t xml:space="preserve"> partaci</w:t>
      </w:r>
      <w:r>
        <w:rPr>
          <w:color w:val="000067"/>
        </w:rPr>
        <w:t xml:space="preserve"> nh</w:t>
      </w:r>
      <w:r>
        <w:rPr>
          <w:color w:val="620000"/>
        </w:rPr>
        <w:t xml:space="preserve"> pls</w:t>
      </w:r>
      <w:r>
        <w:rPr>
          <w:color w:val="5C0000"/>
        </w:rPr>
        <w:t xml:space="preserve"> tell</w:t>
      </w:r>
      <w:r>
        <w:rPr>
          <w:color w:val="4B0000"/>
        </w:rPr>
        <w:t xml:space="preserve"> me</w:t>
      </w:r>
      <w:r>
        <w:br/>
      </w:r>
      <w:r>
        <w:rPr>
          <w:color w:val="2F0000"/>
        </w:rPr>
        <w:t xml:space="preserve"> ami</w:t>
      </w:r>
      <w:r>
        <w:rPr>
          <w:color w:val="000055"/>
        </w:rPr>
        <w:t xml:space="preserve"> bikas</w:t>
      </w:r>
      <w:r>
        <w:rPr>
          <w:color w:val="000054"/>
        </w:rPr>
        <w:t xml:space="preserve"> khulte</w:t>
      </w:r>
      <w:r>
        <w:rPr>
          <w:color w:val="000056"/>
        </w:rPr>
        <w:t xml:space="preserve"> cai</w:t>
      </w:r>
      <w:r>
        <w:rPr>
          <w:color w:val="000030"/>
        </w:rPr>
        <w:t xml:space="preserve"> ki</w:t>
      </w:r>
      <w:r>
        <w:rPr>
          <w:color w:val="000048"/>
        </w:rPr>
        <w:t xml:space="preserve"> korbo</w:t>
      </w:r>
      <w:r>
        <w:rPr>
          <w:color w:val="560000"/>
        </w:rPr>
        <w:t xml:space="preserve"> hoy</w:t>
      </w:r>
      <w:r>
        <w:rPr>
          <w:color w:val="00006C"/>
        </w:rPr>
        <w:t xml:space="preserve"> na</w:t>
      </w:r>
      <w:r>
        <w:rPr>
          <w:color w:val="000075"/>
        </w:rPr>
        <w:t xml:space="preserve"> khule</w:t>
      </w:r>
      <w:r>
        <w:rPr>
          <w:color w:val="00006C"/>
        </w:rPr>
        <w:t xml:space="preserve"> na</w:t>
      </w:r>
      <w:r>
        <w:br/>
      </w:r>
      <w:r>
        <w:rPr>
          <w:color w:val="00009A"/>
        </w:rPr>
        <w:t xml:space="preserve"> akaont</w:t>
      </w:r>
      <w:r>
        <w:rPr>
          <w:color w:val="000057"/>
        </w:rPr>
        <w:t xml:space="preserve"> khola</w:t>
      </w:r>
      <w:r>
        <w:rPr>
          <w:color w:val="000084"/>
        </w:rPr>
        <w:t xml:space="preserve"> jassa</w:t>
      </w:r>
      <w:r>
        <w:rPr>
          <w:color w:val="00005E"/>
        </w:rPr>
        <w:t xml:space="preserve"> nah</w:t>
      </w:r>
      <w:r>
        <w:rPr>
          <w:color w:val="540000"/>
        </w:rPr>
        <w:t xml:space="preserve"> kano</w:t>
      </w:r>
      <w:r>
        <w:br/>
      </w:r>
      <w:r>
        <w:rPr>
          <w:color w:val="270000"/>
        </w:rPr>
        <w:t xml:space="preserve"> আমি</w:t>
      </w:r>
      <w:r>
        <w:rPr>
          <w:color w:val="00004A"/>
        </w:rPr>
        <w:t xml:space="preserve"> নতুন</w:t>
      </w:r>
      <w:r>
        <w:rPr>
          <w:color w:val="000060"/>
        </w:rPr>
        <w:t xml:space="preserve"> একাউন্ট</w:t>
      </w:r>
      <w:r>
        <w:rPr>
          <w:color w:val="000043"/>
        </w:rPr>
        <w:t xml:space="preserve"> খুলতে</w:t>
      </w:r>
      <w:r>
        <w:rPr>
          <w:color w:val="00005A"/>
        </w:rPr>
        <w:t xml:space="preserve"> চেষ্টা</w:t>
      </w:r>
      <w:r>
        <w:rPr>
          <w:color w:val="480000"/>
        </w:rPr>
        <w:t xml:space="preserve"> করছি</w:t>
      </w:r>
      <w:r>
        <w:rPr>
          <w:color w:val="350000"/>
        </w:rPr>
        <w:t xml:space="preserve"> কিন্তু</w:t>
      </w:r>
      <w:r>
        <w:rPr>
          <w:color w:val="260000"/>
        </w:rPr>
        <w:t xml:space="preserve"> আমার</w:t>
      </w:r>
      <w:r>
        <w:rPr>
          <w:color w:val="000060"/>
        </w:rPr>
        <w:t xml:space="preserve"> একাউন্ট</w:t>
      </w:r>
      <w:r>
        <w:rPr>
          <w:color w:val="00008C"/>
        </w:rPr>
        <w:t xml:space="preserve"> ভেরিফি</w:t>
      </w:r>
      <w:r>
        <w:rPr>
          <w:color w:val="000041"/>
        </w:rPr>
        <w:t xml:space="preserve"> হচ্ছে</w:t>
      </w:r>
      <w:r>
        <w:rPr>
          <w:color w:val="00002F"/>
        </w:rPr>
        <w:t xml:space="preserve"> না</w:t>
      </w:r>
      <w:r>
        <w:br/>
      </w:r>
      <w:r>
        <w:rPr>
          <w:color w:val="240000"/>
        </w:rPr>
        <w:t xml:space="preserve"> আমি</w:t>
      </w:r>
      <w:r>
        <w:rPr>
          <w:color w:val="000054"/>
        </w:rPr>
        <w:t xml:space="preserve"> এপ</w:t>
      </w:r>
      <w:r>
        <w:rPr>
          <w:color w:val="3C0000"/>
        </w:rPr>
        <w:t xml:space="preserve"> দিয়ে</w:t>
      </w:r>
      <w:r>
        <w:rPr>
          <w:color w:val="000044"/>
        </w:rPr>
        <w:t xml:space="preserve"> নতুন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3E"/>
        </w:rPr>
        <w:t xml:space="preserve"> খুলতে</w:t>
      </w:r>
      <w:r>
        <w:rPr>
          <w:color w:val="00007B"/>
        </w:rPr>
        <w:t xml:space="preserve"> চেয়েছি</w:t>
      </w:r>
      <w:r>
        <w:rPr>
          <w:color w:val="310000"/>
        </w:rPr>
        <w:t xml:space="preserve"> কিন্তু</w:t>
      </w:r>
      <w:r>
        <w:rPr>
          <w:color w:val="000054"/>
        </w:rPr>
        <w:t xml:space="preserve"> রেজিষ্ট্রেশন</w:t>
      </w:r>
      <w:r>
        <w:rPr>
          <w:color w:val="000069"/>
        </w:rPr>
        <w:t xml:space="preserve"> ব্যার্থ</w:t>
      </w:r>
      <w:r>
        <w:rPr>
          <w:color w:val="000047"/>
        </w:rPr>
        <w:t xml:space="preserve"> আসে</w:t>
      </w:r>
      <w:r>
        <w:br/>
      </w:r>
      <w:r>
        <w:rPr>
          <w:color w:val="1E0000"/>
        </w:rPr>
        <w:t xml:space="preserve"> ami</w:t>
      </w:r>
      <w:r>
        <w:rPr>
          <w:color w:val="000032"/>
        </w:rPr>
        <w:t xml:space="preserve"> akta</w:t>
      </w:r>
      <w:r>
        <w:rPr>
          <w:color w:val="000036"/>
        </w:rPr>
        <w:t xml:space="preserve"> bikas</w:t>
      </w:r>
      <w:r>
        <w:rPr>
          <w:color w:val="00001E"/>
        </w:rPr>
        <w:t xml:space="preserve"> account</w:t>
      </w:r>
      <w:r>
        <w:rPr>
          <w:color w:val="000035"/>
        </w:rPr>
        <w:t xml:space="preserve"> khulte</w:t>
      </w:r>
      <w:r>
        <w:rPr>
          <w:color w:val="000059"/>
        </w:rPr>
        <w:t xml:space="preserve"> chaccilam</w:t>
      </w:r>
      <w:r>
        <w:rPr>
          <w:color w:val="270000"/>
        </w:rPr>
        <w:t xml:space="preserve"> but</w:t>
      </w:r>
      <w:r>
        <w:rPr>
          <w:color w:val="00003E"/>
        </w:rPr>
        <w:t xml:space="preserve"> sob</w:t>
      </w:r>
      <w:r>
        <w:rPr>
          <w:color w:val="00004B"/>
        </w:rPr>
        <w:t xml:space="preserve"> kicu</w:t>
      </w:r>
      <w:r>
        <w:rPr>
          <w:color w:val="000044"/>
        </w:rPr>
        <w:t xml:space="preserve"> submit</w:t>
      </w:r>
      <w:r>
        <w:rPr>
          <w:color w:val="360000"/>
        </w:rPr>
        <w:t xml:space="preserve"> korar</w:t>
      </w:r>
      <w:r>
        <w:rPr>
          <w:color w:val="000039"/>
        </w:rPr>
        <w:t xml:space="preserve"> por</w:t>
      </w:r>
      <w:r>
        <w:rPr>
          <w:color w:val="00002D"/>
        </w:rPr>
        <w:t xml:space="preserve"> app</w:t>
      </w:r>
      <w:r>
        <w:rPr>
          <w:color w:val="220000"/>
        </w:rPr>
        <w:t xml:space="preserve"> a</w:t>
      </w:r>
      <w:r>
        <w:rPr>
          <w:color w:val="000046"/>
        </w:rPr>
        <w:t xml:space="preserve"> log</w:t>
      </w:r>
      <w:r>
        <w:rPr>
          <w:color w:val="000031"/>
        </w:rPr>
        <w:t xml:space="preserve"> in</w:t>
      </w:r>
      <w:r>
        <w:rPr>
          <w:color w:val="00005E"/>
        </w:rPr>
        <w:t xml:space="preserve"> hoitace</w:t>
      </w:r>
      <w:r>
        <w:rPr>
          <w:color w:val="000046"/>
        </w:rPr>
        <w:t xml:space="preserve"> nh</w:t>
      </w:r>
      <w:r>
        <w:br/>
      </w:r>
      <w:r>
        <w:rPr>
          <w:color w:val="330000"/>
        </w:rPr>
        <w:t xml:space="preserve"> ami</w:t>
      </w:r>
      <w:r>
        <w:rPr>
          <w:color w:val="00005D"/>
        </w:rPr>
        <w:t xml:space="preserve"> bikas</w:t>
      </w:r>
      <w:r>
        <w:rPr>
          <w:color w:val="00005C"/>
        </w:rPr>
        <w:t xml:space="preserve"> khulte</w:t>
      </w:r>
      <w:r>
        <w:rPr>
          <w:color w:val="00005F"/>
        </w:rPr>
        <w:t xml:space="preserve"> cai</w:t>
      </w:r>
      <w:r>
        <w:rPr>
          <w:color w:val="000081"/>
        </w:rPr>
        <w:t xml:space="preserve"> to</w:t>
      </w:r>
      <w:r>
        <w:rPr>
          <w:color w:val="5F0000"/>
        </w:rPr>
        <w:t xml:space="preserve"> hoy</w:t>
      </w:r>
      <w:r>
        <w:rPr>
          <w:color w:val="00003B"/>
        </w:rPr>
        <w:t xml:space="preserve"> na</w:t>
      </w:r>
      <w:r>
        <w:rPr>
          <w:color w:val="000081"/>
        </w:rPr>
        <w:t xml:space="preserve"> to</w:t>
      </w:r>
      <w:r>
        <w:rPr>
          <w:color w:val="00004F"/>
        </w:rPr>
        <w:t xml:space="preserve"> kno</w:t>
      </w:r>
      <w:r>
        <w:br/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4D"/>
        </w:rPr>
        <w:t xml:space="preserve"> khulte</w:t>
      </w:r>
      <w:r>
        <w:rPr>
          <w:color w:val="00005C"/>
        </w:rPr>
        <w:t xml:space="preserve"> gele</w:t>
      </w:r>
      <w:r>
        <w:rPr>
          <w:color w:val="000055"/>
        </w:rPr>
        <w:t xml:space="preserve"> registration</w:t>
      </w:r>
      <w:r>
        <w:rPr>
          <w:color w:val="000073"/>
        </w:rPr>
        <w:t xml:space="preserve"> bertho</w:t>
      </w:r>
      <w:r>
        <w:rPr>
          <w:color w:val="000061"/>
        </w:rPr>
        <w:t xml:space="preserve"> hoyeche</w:t>
      </w:r>
      <w:r>
        <w:rPr>
          <w:color w:val="00006F"/>
        </w:rPr>
        <w:t xml:space="preserve"> lekha</w:t>
      </w:r>
      <w:r>
        <w:rPr>
          <w:color w:val="000042"/>
        </w:rPr>
        <w:t xml:space="preserve"> kno</w:t>
      </w:r>
      <w:r>
        <w:rPr>
          <w:color w:val="000000"/>
        </w:rPr>
        <w:t xml:space="preserve"> astece</w:t>
      </w:r>
      <w:r>
        <w:br/>
      </w:r>
      <w:r>
        <w:rPr>
          <w:color w:val="360000"/>
        </w:rPr>
        <w:t xml:space="preserve"> আমার</w:t>
      </w:r>
      <w:r>
        <w:rPr>
          <w:color w:val="000081"/>
        </w:rPr>
        <w:t xml:space="preserve"> এনআইডি</w:t>
      </w:r>
      <w:r>
        <w:rPr>
          <w:color w:val="7A0000"/>
        </w:rPr>
        <w:t xml:space="preserve"> দিয়ে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5F"/>
        </w:rPr>
        <w:t xml:space="preserve"> খুলতে</w:t>
      </w:r>
      <w:r>
        <w:rPr>
          <w:color w:val="000074"/>
        </w:rPr>
        <w:t xml:space="preserve"> পারছিনা</w:t>
      </w:r>
      <w:r>
        <w:br/>
      </w:r>
      <w:r>
        <w:rPr>
          <w:color w:val="000069"/>
        </w:rPr>
        <w:t xml:space="preserve"> why</w:t>
      </w:r>
      <w:r>
        <w:rPr>
          <w:color w:val="450000"/>
        </w:rPr>
        <w:t xml:space="preserve"> i</w:t>
      </w:r>
      <w:r>
        <w:rPr>
          <w:color w:val="750000"/>
        </w:rPr>
        <w:t xml:space="preserve"> am</w:t>
      </w:r>
      <w:r>
        <w:rPr>
          <w:color w:val="000085"/>
        </w:rPr>
        <w:t xml:space="preserve"> unable</w:t>
      </w:r>
      <w:r>
        <w:rPr>
          <w:color w:val="000048"/>
        </w:rPr>
        <w:t xml:space="preserve"> to</w:t>
      </w:r>
      <w:r>
        <w:rPr>
          <w:color w:val="000061"/>
        </w:rPr>
        <w:t xml:space="preserve"> open</w:t>
      </w:r>
      <w:r>
        <w:rPr>
          <w:color w:val="000033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32"/>
        </w:rPr>
        <w:t xml:space="preserve"> bikash</w:t>
      </w:r>
      <w:r>
        <w:rPr>
          <w:color w:val="00003A"/>
        </w:rPr>
        <w:t xml:space="preserve"> new</w:t>
      </w:r>
      <w:r>
        <w:rPr>
          <w:color w:val="00006F"/>
        </w:rPr>
        <w:t xml:space="preserve"> khulam</w:t>
      </w:r>
      <w:r>
        <w:rPr>
          <w:color w:val="000029"/>
        </w:rPr>
        <w:t xml:space="preserve"> to</w:t>
      </w:r>
      <w:r>
        <w:rPr>
          <w:color w:val="00006F"/>
        </w:rPr>
        <w:t xml:space="preserve"> regestition</w:t>
      </w:r>
      <w:r>
        <w:rPr>
          <w:color w:val="00006F"/>
        </w:rPr>
        <w:t xml:space="preserve"> feail</w:t>
      </w:r>
      <w:r>
        <w:rPr>
          <w:color w:val="000057"/>
        </w:rPr>
        <w:t xml:space="preserve"> dekhai</w:t>
      </w:r>
      <w:r>
        <w:rPr>
          <w:color w:val="6F0000"/>
        </w:rPr>
        <w:t xml:space="preserve"> kni</w:t>
      </w:r>
      <w:r>
        <w:br/>
      </w:r>
      <w:r>
        <w:rPr>
          <w:color w:val="670000"/>
        </w:rPr>
        <w:t xml:space="preserve"> amer</w:t>
      </w:r>
      <w:r>
        <w:rPr>
          <w:color w:val="000052"/>
        </w:rPr>
        <w:t xml:space="preserve"> nid</w:t>
      </w:r>
      <w:r>
        <w:rPr>
          <w:color w:val="0000B7"/>
        </w:rPr>
        <w:t xml:space="preserve"> occa</w:t>
      </w:r>
      <w:r>
        <w:rPr>
          <w:color w:val="00003E"/>
        </w:rPr>
        <w:t xml:space="preserve"> na</w:t>
      </w:r>
      <w:r>
        <w:rPr>
          <w:color w:val="640000"/>
        </w:rPr>
        <w:t xml:space="preserve"> kano</w:t>
      </w:r>
      <w:r>
        <w:br/>
      </w:r>
      <w:r>
        <w:rPr>
          <w:color w:val="4B0000"/>
        </w:rPr>
        <w:t xml:space="preserve"> i</w:t>
      </w:r>
      <w:r>
        <w:rPr>
          <w:color w:val="490000"/>
        </w:rPr>
        <w:t xml:space="preserve"> just</w:t>
      </w:r>
      <w:r>
        <w:rPr>
          <w:color w:val="4E0000"/>
        </w:rPr>
        <w:t xml:space="preserve"> tried</w:t>
      </w:r>
      <w:r>
        <w:rPr>
          <w:color w:val="000027"/>
        </w:rPr>
        <w:t xml:space="preserve"> to</w:t>
      </w:r>
      <w:r>
        <w:rPr>
          <w:color w:val="000035"/>
        </w:rPr>
        <w:t xml:space="preserve"> open</w:t>
      </w:r>
      <w:r>
        <w:rPr>
          <w:color w:val="240000"/>
        </w:rPr>
        <w:t xml:space="preserve"> a</w:t>
      </w:r>
      <w:r>
        <w:rPr>
          <w:color w:val="00001C"/>
        </w:rPr>
        <w:t xml:space="preserve"> bkash</w:t>
      </w:r>
      <w:r>
        <w:rPr>
          <w:color w:val="00001F"/>
        </w:rPr>
        <w:t xml:space="preserve"> account</w:t>
      </w:r>
      <w:r>
        <w:rPr>
          <w:color w:val="3E0000"/>
        </w:rPr>
        <w:t xml:space="preserve"> with</w:t>
      </w:r>
      <w:r>
        <w:rPr>
          <w:color w:val="000028"/>
        </w:rPr>
        <w:t xml:space="preserve"> my</w:t>
      </w:r>
      <w:r>
        <w:rPr>
          <w:color w:val="00006A"/>
        </w:rPr>
        <w:t xml:space="preserve"> mother’s</w:t>
      </w:r>
      <w:r>
        <w:rPr>
          <w:color w:val="00002F"/>
        </w:rPr>
        <w:t xml:space="preserve"> nid</w:t>
      </w:r>
      <w:r>
        <w:rPr>
          <w:color w:val="000000"/>
        </w:rPr>
        <w:t xml:space="preserve"> card</w:t>
      </w:r>
      <w:r>
        <w:rPr>
          <w:color w:val="00003C"/>
        </w:rPr>
        <w:t xml:space="preserve"> ekhon</w:t>
      </w:r>
      <w:r>
        <w:rPr>
          <w:color w:val="510000"/>
        </w:rPr>
        <w:t xml:space="preserve"> bolche</w:t>
      </w:r>
      <w:r>
        <w:rPr>
          <w:color w:val="000041"/>
        </w:rPr>
        <w:t xml:space="preserve"> verification</w:t>
      </w:r>
      <w:r>
        <w:rPr>
          <w:color w:val="000000"/>
        </w:rPr>
        <w:t xml:space="preserve"> failed</w:t>
      </w:r>
      <w:r>
        <w:rPr>
          <w:color w:val="4B0000"/>
        </w:rPr>
        <w:t xml:space="preserve"> i</w:t>
      </w:r>
      <w:r>
        <w:rPr>
          <w:color w:val="00003A"/>
        </w:rPr>
        <w:t xml:space="preserve"> need</w:t>
      </w:r>
      <w:r>
        <w:rPr>
          <w:color w:val="360000"/>
        </w:rPr>
        <w:t xml:space="preserve"> help</w:t>
      </w:r>
      <w:r>
        <w:br/>
      </w:r>
      <w:r>
        <w:rPr>
          <w:color w:val="000020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3A"/>
        </w:rPr>
        <w:t xml:space="preserve"> খুলতে</w:t>
      </w:r>
      <w:r>
        <w:rPr>
          <w:color w:val="00003A"/>
        </w:rPr>
        <w:t xml:space="preserve"> চাচ্ছি</w:t>
      </w:r>
      <w:r>
        <w:rPr>
          <w:color w:val="000065"/>
        </w:rPr>
        <w:t xml:space="preserve"> কয়েক</w:t>
      </w:r>
      <w:r>
        <w:rPr>
          <w:color w:val="000047"/>
        </w:rPr>
        <w:t xml:space="preserve"> বার</w:t>
      </w:r>
      <w:r>
        <w:rPr>
          <w:color w:val="000076"/>
        </w:rPr>
        <w:t xml:space="preserve"> চেষ্টার</w:t>
      </w:r>
      <w:r>
        <w:rPr>
          <w:color w:val="400000"/>
        </w:rPr>
        <w:t xml:space="preserve"> করার</w:t>
      </w:r>
      <w:r>
        <w:rPr>
          <w:color w:val="460000"/>
        </w:rPr>
        <w:t xml:space="preserve"> পর</w:t>
      </w:r>
      <w:r>
        <w:rPr>
          <w:color w:val="000065"/>
        </w:rPr>
        <w:t xml:space="preserve"> সরি</w:t>
      </w:r>
      <w:r>
        <w:rPr>
          <w:color w:val="510000"/>
        </w:rPr>
        <w:t xml:space="preserve"> বলছে</w:t>
      </w:r>
      <w:r>
        <w:br/>
      </w:r>
      <w:r>
        <w:rPr>
          <w:color w:val="000064"/>
        </w:rPr>
        <w:t xml:space="preserve"> bikash</w:t>
      </w:r>
      <w:r>
        <w:rPr>
          <w:color w:val="0000DD"/>
        </w:rPr>
        <w:t xml:space="preserve"> kholsa</w:t>
      </w:r>
      <w:r>
        <w:rPr>
          <w:color w:val="00004B"/>
        </w:rPr>
        <w:t xml:space="preserve"> na</w:t>
      </w:r>
      <w:r>
        <w:br/>
      </w:r>
      <w:r>
        <w:rPr>
          <w:color w:val="410000"/>
        </w:rPr>
        <w:t xml:space="preserve"> amr</w:t>
      </w:r>
      <w:r>
        <w:rPr>
          <w:color w:val="000065"/>
        </w:rPr>
        <w:t xml:space="preserve"> verification</w:t>
      </w:r>
      <w:r>
        <w:rPr>
          <w:color w:val="00007D"/>
        </w:rPr>
        <w:t xml:space="preserve"> complete</w:t>
      </w:r>
      <w:r>
        <w:rPr>
          <w:color w:val="000075"/>
        </w:rPr>
        <w:t xml:space="preserve"> hoini</w:t>
      </w:r>
      <w:r>
        <w:rPr>
          <w:color w:val="00007C"/>
        </w:rPr>
        <w:t xml:space="preserve"> boltese</w:t>
      </w:r>
      <w:r>
        <w:rPr>
          <w:color w:val="00004A"/>
        </w:rPr>
        <w:t xml:space="preserve"> kno</w:t>
      </w:r>
      <w:r>
        <w:br/>
      </w:r>
      <w:r>
        <w:rPr>
          <w:color w:val="3A0000"/>
        </w:rPr>
        <w:t xml:space="preserve"> স্যার</w:t>
      </w:r>
      <w:r>
        <w:rPr>
          <w:color w:val="1F0000"/>
        </w:rPr>
        <w:t xml:space="preserve"> আমি</w:t>
      </w:r>
      <w:r>
        <w:rPr>
          <w:color w:val="00003B"/>
        </w:rPr>
        <w:t xml:space="preserve"> নতুন</w:t>
      </w:r>
      <w:r>
        <w:rPr>
          <w:color w:val="2E0000"/>
        </w:rPr>
        <w:t xml:space="preserve"> করে</w:t>
      </w:r>
      <w:r>
        <w:rPr>
          <w:color w:val="00001E"/>
        </w:rPr>
        <w:t xml:space="preserve"> বিকাশ</w:t>
      </w:r>
      <w:r>
        <w:rPr>
          <w:color w:val="00003F"/>
        </w:rPr>
        <w:t xml:space="preserve"> অ্যাকাউন্ট</w:t>
      </w:r>
      <w:r>
        <w:rPr>
          <w:color w:val="00006C"/>
        </w:rPr>
        <w:t xml:space="preserve"> খুলতে</w:t>
      </w:r>
      <w:r>
        <w:rPr>
          <w:color w:val="000075"/>
        </w:rPr>
        <w:t xml:space="preserve"> ছাসি</w:t>
      </w:r>
      <w:r>
        <w:rPr>
          <w:color w:val="4E0000"/>
        </w:rPr>
        <w:t xml:space="preserve"> কিন্ত</w:t>
      </w:r>
      <w:r>
        <w:rPr>
          <w:color w:val="00006C"/>
        </w:rPr>
        <w:t xml:space="preserve"> খুলতে</w:t>
      </w:r>
      <w:r>
        <w:rPr>
          <w:color w:val="000069"/>
        </w:rPr>
        <w:t xml:space="preserve"> পারতেসি</w:t>
      </w:r>
      <w:r>
        <w:rPr>
          <w:color w:val="000054"/>
        </w:rPr>
        <w:t xml:space="preserve"> নাহ</w:t>
      </w:r>
      <w:r>
        <w:br/>
      </w:r>
      <w:r>
        <w:rPr>
          <w:color w:val="370000"/>
        </w:rPr>
        <w:t xml:space="preserve"> আমার</w:t>
      </w:r>
      <w:r>
        <w:rPr>
          <w:color w:val="000084"/>
        </w:rPr>
        <w:t xml:space="preserve"> রেজিষ্ট্রেশন</w:t>
      </w:r>
      <w:r>
        <w:rPr>
          <w:color w:val="0000B0"/>
        </w:rPr>
        <w:t xml:space="preserve"> সাকসেসফুল</w:t>
      </w:r>
      <w:r>
        <w:rPr>
          <w:color w:val="00005D"/>
        </w:rPr>
        <w:t xml:space="preserve"> হচ্ছে</w:t>
      </w:r>
      <w:r>
        <w:rPr>
          <w:color w:val="000044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00"/>
        </w:rPr>
        <w:t xml:space="preserve"> hello</w:t>
      </w:r>
      <w:r>
        <w:rPr>
          <w:color w:val="000078"/>
        </w:rPr>
        <w:t xml:space="preserve"> why</w:t>
      </w:r>
      <w:r>
        <w:rPr>
          <w:color w:val="00009C"/>
        </w:rPr>
        <w:t xml:space="preserve"> did</w:t>
      </w:r>
      <w:r>
        <w:rPr>
          <w:color w:val="000055"/>
        </w:rPr>
        <w:t xml:space="preserve"> my</w:t>
      </w:r>
      <w:r>
        <w:rPr>
          <w:color w:val="000089"/>
        </w:rPr>
        <w:t xml:space="preserve"> verification</w:t>
      </w:r>
      <w:r>
        <w:rPr>
          <w:color w:val="000000"/>
        </w:rPr>
        <w:t xml:space="preserve"> fail</w:t>
      </w:r>
      <w:r>
        <w:br/>
      </w:r>
      <w:r>
        <w:rPr>
          <w:color w:val="710000"/>
        </w:rPr>
        <w:t xml:space="preserve"> ভাইয়া</w:t>
      </w:r>
      <w:r>
        <w:rPr>
          <w:color w:val="340000"/>
        </w:rPr>
        <w:t xml:space="preserve"> আমি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59"/>
        </w:rPr>
        <w:t xml:space="preserve"> খুলতে</w:t>
      </w:r>
      <w:r>
        <w:rPr>
          <w:color w:val="000077"/>
        </w:rPr>
        <w:t xml:space="preserve"> চেষ্টা</w:t>
      </w:r>
      <w:r>
        <w:rPr>
          <w:color w:val="5F0000"/>
        </w:rPr>
        <w:t xml:space="preserve"> করছি</w:t>
      </w:r>
      <w:r>
        <w:rPr>
          <w:color w:val="000056"/>
        </w:rPr>
        <w:t xml:space="preserve"> হচ্ছে</w:t>
      </w:r>
      <w:r>
        <w:rPr>
          <w:color w:val="00003E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00"/>
        </w:rPr>
        <w:t xml:space="preserve"> ami</w:t>
      </w:r>
      <w:r>
        <w:rPr>
          <w:color w:val="000022"/>
        </w:rPr>
        <w:t xml:space="preserve"> bkash</w:t>
      </w:r>
      <w:r>
        <w:rPr>
          <w:color w:val="000026"/>
        </w:rPr>
        <w:t xml:space="preserve"> account</w:t>
      </w:r>
      <w:r>
        <w:rPr>
          <w:color w:val="730000"/>
        </w:rPr>
        <w:t xml:space="preserve"> aai</w:t>
      </w:r>
      <w:r>
        <w:rPr>
          <w:color w:val="000082"/>
        </w:rPr>
        <w:t xml:space="preserve"> numberra</w:t>
      </w:r>
      <w:r>
        <w:rPr>
          <w:color w:val="310000"/>
        </w:rPr>
        <w:t xml:space="preserve"> korte</w:t>
      </w:r>
      <w:r>
        <w:rPr>
          <w:color w:val="000082"/>
        </w:rPr>
        <w:t xml:space="preserve"> chaaysee</w:t>
      </w:r>
      <w:r>
        <w:rPr>
          <w:color w:val="000030"/>
        </w:rPr>
        <w:t xml:space="preserve"> to</w:t>
      </w:r>
      <w:r>
        <w:rPr>
          <w:color w:val="000065"/>
        </w:rPr>
        <w:t xml:space="preserve"> hossena</w:t>
      </w:r>
      <w:r>
        <w:br/>
      </w:r>
      <w:r>
        <w:rPr>
          <w:color w:val="210000"/>
        </w:rPr>
        <w:t xml:space="preserve"> আমি</w:t>
      </w:r>
      <w:r>
        <w:rPr>
          <w:color w:val="000034"/>
        </w:rPr>
        <w:t xml:space="preserve"> বিকাশে</w:t>
      </w:r>
      <w:r>
        <w:rPr>
          <w:color w:val="000052"/>
        </w:rPr>
        <w:t xml:space="preserve"> একাউন্ট</w:t>
      </w:r>
      <w:r>
        <w:rPr>
          <w:color w:val="000051"/>
        </w:rPr>
        <w:t xml:space="preserve"> খোলার</w:t>
      </w:r>
      <w:r>
        <w:rPr>
          <w:color w:val="380000"/>
        </w:rPr>
        <w:t xml:space="preserve"> জন্য</w:t>
      </w:r>
      <w:r>
        <w:rPr>
          <w:color w:val="000069"/>
        </w:rPr>
        <w:t xml:space="preserve"> সমস্ত</w:t>
      </w:r>
      <w:r>
        <w:rPr>
          <w:color w:val="000038"/>
        </w:rPr>
        <w:t xml:space="preserve"> তথ্য</w:t>
      </w:r>
      <w:r>
        <w:rPr>
          <w:color w:val="370000"/>
        </w:rPr>
        <w:t xml:space="preserve"> দিয়ে</w:t>
      </w:r>
      <w:r>
        <w:rPr>
          <w:color w:val="00004C"/>
        </w:rPr>
        <w:t xml:space="preserve"> চেষ্টা</w:t>
      </w:r>
      <w:r>
        <w:rPr>
          <w:color w:val="5A0000"/>
        </w:rPr>
        <w:t xml:space="preserve"> করতেছি</w:t>
      </w:r>
      <w:r>
        <w:rPr>
          <w:color w:val="2D0000"/>
        </w:rPr>
        <w:t xml:space="preserve"> কিন্তু</w:t>
      </w:r>
      <w:r>
        <w:rPr>
          <w:color w:val="200000"/>
        </w:rPr>
        <w:t xml:space="preserve"> আমার</w:t>
      </w:r>
      <w:r>
        <w:rPr>
          <w:color w:val="000052"/>
        </w:rPr>
        <w:t xml:space="preserve"> একাউন্ট</w:t>
      </w:r>
      <w:r>
        <w:rPr>
          <w:color w:val="000063"/>
        </w:rPr>
        <w:t xml:space="preserve"> খুলতেছে</w:t>
      </w:r>
      <w:r>
        <w:rPr>
          <w:color w:val="000000"/>
        </w:rPr>
        <w:t xml:space="preserve"> না</w:t>
      </w:r>
      <w:r>
        <w:br/>
      </w:r>
      <w:r>
        <w:rPr>
          <w:color w:val="000000"/>
        </w:rPr>
        <w:t xml:space="preserve"> bhi</w:t>
      </w:r>
      <w:r>
        <w:rPr>
          <w:color w:val="000000"/>
        </w:rPr>
        <w:t xml:space="preserve"> ami</w:t>
      </w:r>
      <w:r>
        <w:rPr>
          <w:color w:val="000000"/>
        </w:rPr>
        <w:t xml:space="preserve"> akta</w:t>
      </w:r>
      <w:r>
        <w:rPr>
          <w:color w:val="000000"/>
        </w:rPr>
        <w:t xml:space="preserve"> bikas</w:t>
      </w:r>
      <w:r>
        <w:rPr>
          <w:color w:val="000000"/>
        </w:rPr>
        <w:t xml:space="preserve"> account</w:t>
      </w:r>
      <w:r>
        <w:rPr>
          <w:color w:val="0000EB"/>
        </w:rPr>
        <w:t xml:space="preserve"> kulbo</w:t>
      </w:r>
      <w:r>
        <w:rPr>
          <w:color w:val="000000"/>
        </w:rPr>
        <w:t xml:space="preserve"> hoi</w:t>
      </w:r>
      <w:r>
        <w:rPr>
          <w:color w:val="000061"/>
        </w:rPr>
        <w:t xml:space="preserve"> na</w:t>
      </w:r>
      <w:r>
        <w:br/>
      </w:r>
      <w:r>
        <w:rPr>
          <w:color w:val="5F0000"/>
        </w:rPr>
        <w:t xml:space="preserve"> ai</w:t>
      </w:r>
      <w:r>
        <w:rPr>
          <w:color w:val="000049"/>
        </w:rPr>
        <w:t xml:space="preserve"> number</w:t>
      </w:r>
      <w:r>
        <w:rPr>
          <w:color w:val="460000"/>
        </w:rPr>
        <w:t xml:space="preserve"> a</w:t>
      </w:r>
      <w:r>
        <w:rPr>
          <w:color w:val="00003D"/>
        </w:rPr>
        <w:t xml:space="preserve"> account</w:t>
      </w:r>
      <w:r>
        <w:rPr>
          <w:color w:val="0000C0"/>
        </w:rPr>
        <w:t xml:space="preserve"> khultese</w:t>
      </w:r>
      <w:r>
        <w:rPr>
          <w:color w:val="000046"/>
        </w:rPr>
        <w:t xml:space="preserve"> na</w:t>
      </w:r>
      <w:r>
        <w:br/>
      </w:r>
      <w:r>
        <w:rPr>
          <w:color w:val="550000"/>
        </w:rPr>
        <w:t xml:space="preserve"> amr</w:t>
      </w:r>
      <w:r>
        <w:rPr>
          <w:color w:val="000038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AA"/>
        </w:rPr>
        <w:t xml:space="preserve"> creat</w:t>
      </w:r>
      <w:r>
        <w:rPr>
          <w:color w:val="00007E"/>
        </w:rPr>
        <w:t xml:space="preserve"> hocce</w:t>
      </w:r>
      <w:r>
        <w:rPr>
          <w:color w:val="000048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41"/>
        </w:rPr>
        <w:t xml:space="preserve"> bkash</w:t>
      </w:r>
      <w:r>
        <w:rPr>
          <w:color w:val="0000F6"/>
        </w:rPr>
        <w:t xml:space="preserve"> kultecna</w:t>
      </w:r>
      <w:r>
        <w:br/>
      </w:r>
      <w:r>
        <w:rPr>
          <w:color w:val="000046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7D"/>
        </w:rPr>
        <w:t xml:space="preserve"> খুলতে</w:t>
      </w:r>
      <w:r>
        <w:rPr>
          <w:color w:val="000092"/>
        </w:rPr>
        <w:t xml:space="preserve"> সমস্যা</w:t>
      </w:r>
      <w:r>
        <w:rPr>
          <w:color w:val="000079"/>
        </w:rPr>
        <w:t xml:space="preserve"> হচ্ছে</w:t>
      </w:r>
      <w:r>
        <w:br/>
      </w:r>
      <w:r>
        <w:rPr>
          <w:color w:val="350000"/>
        </w:rPr>
        <w:t xml:space="preserve"> i</w:t>
      </w:r>
      <w:r>
        <w:rPr>
          <w:color w:val="000065"/>
        </w:rPr>
        <w:t xml:space="preserve"> cant</w:t>
      </w:r>
      <w:r>
        <w:rPr>
          <w:color w:val="000057"/>
        </w:rPr>
        <w:t xml:space="preserve"> registration</w:t>
      </w:r>
      <w:r>
        <w:rPr>
          <w:color w:val="000039"/>
        </w:rPr>
        <w:t xml:space="preserve"> my</w:t>
      </w:r>
      <w:r>
        <w:rPr>
          <w:color w:val="000068"/>
        </w:rPr>
        <w:t xml:space="preserve"> gp</w:t>
      </w:r>
      <w:r>
        <w:rPr>
          <w:color w:val="00006B"/>
        </w:rPr>
        <w:t xml:space="preserve"> number</w:t>
      </w:r>
      <w:r>
        <w:rPr>
          <w:color w:val="690000"/>
        </w:rPr>
        <w:t xml:space="preserve"> as</w:t>
      </w:r>
      <w:r>
        <w:rPr>
          <w:color w:val="320000"/>
        </w:rPr>
        <w:t xml:space="preserve"> a</w:t>
      </w:r>
      <w:r>
        <w:rPr>
          <w:color w:val="000027"/>
        </w:rPr>
        <w:t xml:space="preserve"> bkash</w:t>
      </w:r>
      <w:r>
        <w:rPr>
          <w:color w:val="00006B"/>
        </w:rPr>
        <w:t xml:space="preserve"> number</w:t>
      </w:r>
      <w:r>
        <w:rPr>
          <w:color w:val="3A0000"/>
        </w:rPr>
        <w:t xml:space="preserve"> but</w:t>
      </w:r>
      <w:r>
        <w:rPr>
          <w:color w:val="000000"/>
        </w:rPr>
        <w:t xml:space="preserve"> why</w:t>
      </w:r>
      <w:r>
        <w:br/>
      </w:r>
      <w:r>
        <w:rPr>
          <w:color w:val="2D0000"/>
        </w:rPr>
        <w:t xml:space="preserve"> amar</w:t>
      </w:r>
      <w:r>
        <w:rPr>
          <w:color w:val="410000"/>
        </w:rPr>
        <w:t xml:space="preserve"> ai</w:t>
      </w:r>
      <w:r>
        <w:rPr>
          <w:color w:val="00005D"/>
        </w:rPr>
        <w:t xml:space="preserve"> nambare</w:t>
      </w:r>
      <w:r>
        <w:rPr>
          <w:color w:val="00006A"/>
        </w:rPr>
        <w:t xml:space="preserve"> acaunt</w:t>
      </w:r>
      <w:r>
        <w:rPr>
          <w:color w:val="000062"/>
        </w:rPr>
        <w:t xml:space="preserve"> kulte</w:t>
      </w:r>
      <w:r>
        <w:rPr>
          <w:color w:val="00008D"/>
        </w:rPr>
        <w:t xml:space="preserve"> partechna</w:t>
      </w:r>
      <w:r>
        <w:rPr>
          <w:color w:val="5E0000"/>
        </w:rPr>
        <w:t xml:space="preserve"> k</w:t>
      </w:r>
      <w:r>
        <w:br/>
      </w:r>
      <w:r>
        <w:rPr>
          <w:color w:val="410000"/>
        </w:rPr>
        <w:t xml:space="preserve"> vai</w:t>
      </w:r>
      <w:r>
        <w:rPr>
          <w:color w:val="310000"/>
        </w:rPr>
        <w:t xml:space="preserve"> amr</w:t>
      </w:r>
      <w:r>
        <w:rPr>
          <w:color w:val="000037"/>
        </w:rPr>
        <w:t xml:space="preserve"> bikash</w:t>
      </w:r>
      <w:r>
        <w:rPr>
          <w:color w:val="000024"/>
        </w:rPr>
        <w:t xml:space="preserve"> account</w:t>
      </w:r>
      <w:r>
        <w:rPr>
          <w:color w:val="00007A"/>
        </w:rPr>
        <w:t xml:space="preserve"> kulai</w:t>
      </w:r>
      <w:r>
        <w:rPr>
          <w:color w:val="000063"/>
        </w:rPr>
        <w:t xml:space="preserve"> success</w:t>
      </w:r>
      <w:r>
        <w:rPr>
          <w:color w:val="00007A"/>
        </w:rPr>
        <w:t xml:space="preserve"> hodche</w:t>
      </w:r>
      <w:r>
        <w:rPr>
          <w:color w:val="00002A"/>
        </w:rPr>
        <w:t xml:space="preserve"> na</w:t>
      </w:r>
      <w:r>
        <w:rPr>
          <w:color w:val="000051"/>
        </w:rPr>
        <w:t xml:space="preserve"> ken</w:t>
      </w:r>
      <w:r>
        <w:rPr>
          <w:color w:val="000048"/>
        </w:rPr>
        <w:t xml:space="preserve"> registration</w:t>
      </w:r>
      <w:r>
        <w:br/>
      </w:r>
      <w:r>
        <w:rPr>
          <w:color w:val="000097"/>
        </w:rPr>
        <w:t xml:space="preserve"> accund</w:t>
      </w:r>
      <w:r>
        <w:rPr>
          <w:color w:val="0000A1"/>
        </w:rPr>
        <w:t xml:space="preserve"> khultace</w:t>
      </w:r>
      <w:r>
        <w:rPr>
          <w:color w:val="000037"/>
        </w:rPr>
        <w:t xml:space="preserve"> na</w:t>
      </w:r>
      <w:r>
        <w:rPr>
          <w:color w:val="000049"/>
        </w:rPr>
        <w:t xml:space="preserve"> kno</w:t>
      </w:r>
      <w:r>
        <w:rPr>
          <w:color w:val="560000"/>
        </w:rPr>
        <w:t xml:space="preserve"> vai</w:t>
      </w:r>
      <w:r>
        <w:br/>
      </w:r>
      <w:r>
        <w:rPr>
          <w:color w:val="000051"/>
        </w:rPr>
        <w:t xml:space="preserve"> why</w:t>
      </w:r>
      <w:r>
        <w:rPr>
          <w:color w:val="00004B"/>
        </w:rPr>
        <w:t xml:space="preserve"> not</w:t>
      </w:r>
      <w:r>
        <w:rPr>
          <w:color w:val="000064"/>
        </w:rPr>
        <w:t xml:space="preserve"> create</w:t>
      </w:r>
      <w:r>
        <w:rPr>
          <w:color w:val="00004F"/>
        </w:rPr>
        <w:t xml:space="preserve"> new</w:t>
      </w:r>
      <w:r>
        <w:rPr>
          <w:color w:val="00002C"/>
        </w:rPr>
        <w:t xml:space="preserve"> account</w:t>
      </w:r>
      <w:r>
        <w:rPr>
          <w:color w:val="350000"/>
        </w:rPr>
        <w:t xml:space="preserve"> i</w:t>
      </w:r>
      <w:r>
        <w:rPr>
          <w:color w:val="4F0000"/>
        </w:rPr>
        <w:t xml:space="preserve"> have</w:t>
      </w:r>
      <w:r>
        <w:rPr>
          <w:color w:val="6F0000"/>
        </w:rPr>
        <w:t xml:space="preserve"> tried</w:t>
      </w:r>
      <w:r>
        <w:rPr>
          <w:color w:val="000070"/>
        </w:rPr>
        <w:t xml:space="preserve"> times</w:t>
      </w:r>
      <w:r>
        <w:br/>
      </w:r>
      <w:r>
        <w:rPr>
          <w:color w:val="460000"/>
        </w:rPr>
        <w:t xml:space="preserve"> oi</w:t>
      </w:r>
      <w:r>
        <w:rPr>
          <w:color w:val="000069"/>
        </w:rPr>
        <w:t xml:space="preserve"> vikas</w:t>
      </w:r>
      <w:r>
        <w:rPr>
          <w:color w:val="000072"/>
        </w:rPr>
        <w:t xml:space="preserve"> khulna</w:t>
      </w:r>
      <w:r>
        <w:rPr>
          <w:color w:val="6A0000"/>
        </w:rPr>
        <w:t xml:space="preserve"> ka</w:t>
      </w:r>
      <w:r>
        <w:rPr>
          <w:color w:val="000039"/>
        </w:rPr>
        <w:t xml:space="preserve"> keno</w:t>
      </w:r>
      <w:r>
        <w:rPr>
          <w:color w:val="00004A"/>
        </w:rPr>
        <w:t xml:space="preserve"> বিকাস</w:t>
      </w:r>
      <w:r>
        <w:rPr>
          <w:color w:val="00006E"/>
        </w:rPr>
        <w:t xml:space="preserve"> খুলেনা</w:t>
      </w:r>
      <w:r>
        <w:rPr>
          <w:color w:val="00003B"/>
        </w:rPr>
        <w:t xml:space="preserve"> কেনো</w:t>
      </w:r>
      <w:r>
        <w:br/>
      </w:r>
      <w:r>
        <w:rPr>
          <w:color w:val="000078"/>
        </w:rPr>
        <w:t xml:space="preserve"> accaunt</w:t>
      </w:r>
      <w:r>
        <w:rPr>
          <w:color w:val="000077"/>
        </w:rPr>
        <w:t xml:space="preserve"> kola</w:t>
      </w:r>
      <w:r>
        <w:rPr>
          <w:color w:val="000091"/>
        </w:rPr>
        <w:t xml:space="preserve"> jasce</w:t>
      </w:r>
      <w:r>
        <w:rPr>
          <w:color w:val="000038"/>
        </w:rPr>
        <w:t xml:space="preserve"> na</w:t>
      </w:r>
      <w:r>
        <w:rPr>
          <w:color w:val="00006C"/>
        </w:rPr>
        <w:t xml:space="preserve"> ken</w:t>
      </w:r>
      <w:r>
        <w:br/>
      </w:r>
      <w:r>
        <w:rPr>
          <w:color w:val="000051"/>
        </w:rPr>
        <w:t xml:space="preserve"> why</w:t>
      </w:r>
      <w:r>
        <w:rPr>
          <w:color w:val="350000"/>
        </w:rPr>
        <w:t xml:space="preserve"> i</w:t>
      </w:r>
      <w:r>
        <w:rPr>
          <w:color w:val="00005E"/>
        </w:rPr>
        <w:t xml:space="preserve"> can't</w:t>
      </w:r>
      <w:r>
        <w:rPr>
          <w:color w:val="000074"/>
        </w:rPr>
        <w:t xml:space="preserve"> registered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570000"/>
        </w:rPr>
        <w:t xml:space="preserve"> with</w:t>
      </w:r>
      <w:r>
        <w:rPr>
          <w:color w:val="590000"/>
        </w:rPr>
        <w:t xml:space="preserve"> this</w:t>
      </w:r>
      <w:r>
        <w:rPr>
          <w:color w:val="00004F"/>
        </w:rPr>
        <w:t xml:space="preserve"> id</w:t>
      </w:r>
      <w:r>
        <w:rPr>
          <w:color w:val="550000"/>
        </w:rPr>
        <w:t xml:space="preserve"> and</w:t>
      </w:r>
      <w:r>
        <w:rPr>
          <w:color w:val="000000"/>
        </w:rPr>
        <w:t xml:space="preserve"> number</w:t>
      </w:r>
      <w:r>
        <w:br/>
      </w:r>
      <w:r>
        <w:rPr>
          <w:color w:val="300000"/>
        </w:rPr>
        <w:t xml:space="preserve"> আমার</w:t>
      </w:r>
      <w:r>
        <w:rPr>
          <w:color w:val="0000B8"/>
        </w:rPr>
        <w:t xml:space="preserve"> বিকাসটি</w:t>
      </w:r>
      <w:r>
        <w:rPr>
          <w:color w:val="000047"/>
        </w:rPr>
        <w:t xml:space="preserve"> কেন</w:t>
      </w:r>
      <w:r>
        <w:rPr>
          <w:color w:val="000099"/>
        </w:rPr>
        <w:t xml:space="preserve"> খুলছেনা</w:t>
      </w:r>
      <w:r>
        <w:br/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C6"/>
        </w:rPr>
        <w:t xml:space="preserve"> খোলতে</w:t>
      </w:r>
      <w:r>
        <w:rPr>
          <w:color w:val="000040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37"/>
        </w:rPr>
        <w:t xml:space="preserve"> কিভাবে</w:t>
      </w:r>
      <w:r>
        <w:rPr>
          <w:color w:val="0000C6"/>
        </w:rPr>
        <w:t xml:space="preserve"> খোলতে</w:t>
      </w:r>
      <w:r>
        <w:rPr>
          <w:color w:val="000000"/>
        </w:rPr>
        <w:t xml:space="preserve"> পারি</w:t>
      </w:r>
      <w:r>
        <w:rPr>
          <w:color w:val="430000"/>
        </w:rPr>
        <w:t xml:space="preserve"> একটু</w:t>
      </w:r>
      <w:r>
        <w:rPr>
          <w:color w:val="000059"/>
        </w:rPr>
        <w:t xml:space="preserve"> সাহায্য</w:t>
      </w:r>
      <w:r>
        <w:rPr>
          <w:color w:val="000033"/>
        </w:rPr>
        <w:t xml:space="preserve"> চাই</w:t>
      </w:r>
      <w:r>
        <w:br/>
      </w:r>
      <w:r>
        <w:rPr>
          <w:color w:val="4F0000"/>
        </w:rPr>
        <w:t xml:space="preserve"> i</w:t>
      </w:r>
      <w:r>
        <w:rPr>
          <w:color w:val="000066"/>
        </w:rPr>
        <w:t xml:space="preserve"> can</w:t>
      </w:r>
      <w:r>
        <w:rPr>
          <w:color w:val="000070"/>
        </w:rPr>
        <w:t xml:space="preserve"> not</w:t>
      </w:r>
      <w:r>
        <w:rPr>
          <w:color w:val="000070"/>
        </w:rPr>
        <w:t xml:space="preserve"> open</w:t>
      </w:r>
      <w:r>
        <w:rPr>
          <w:color w:val="000056"/>
        </w:rPr>
        <w:t xml:space="preserve"> my</w:t>
      </w:r>
      <w:r>
        <w:rPr>
          <w:color w:val="000043"/>
        </w:rPr>
        <w:t xml:space="preserve"> account</w:t>
      </w:r>
      <w:r>
        <w:rPr>
          <w:color w:val="680000"/>
        </w:rPr>
        <w:t xml:space="preserve"> sir</w:t>
      </w:r>
      <w:r>
        <w:br/>
      </w:r>
      <w:r>
        <w:rPr>
          <w:color w:val="320000"/>
        </w:rPr>
        <w:t xml:space="preserve"> i</w:t>
      </w:r>
      <w:r>
        <w:rPr>
          <w:color w:val="550000"/>
        </w:rPr>
        <w:t xml:space="preserve"> am</w:t>
      </w:r>
      <w:r>
        <w:rPr>
          <w:color w:val="000081"/>
        </w:rPr>
        <w:t xml:space="preserve"> following</w:t>
      </w:r>
      <w:r>
        <w:rPr>
          <w:color w:val="00005F"/>
        </w:rPr>
        <w:t xml:space="preserve"> all</w:t>
      </w:r>
      <w:r>
        <w:rPr>
          <w:color w:val="420000"/>
        </w:rPr>
        <w:t xml:space="preserve"> the</w:t>
      </w:r>
      <w:r>
        <w:rPr>
          <w:color w:val="000000"/>
        </w:rPr>
        <w:t xml:space="preserve"> rules</w:t>
      </w:r>
      <w:r>
        <w:rPr>
          <w:color w:val="370000"/>
        </w:rPr>
        <w:t xml:space="preserve"> but</w:t>
      </w:r>
      <w:r>
        <w:rPr>
          <w:color w:val="000059"/>
        </w:rPr>
        <w:t xml:space="preserve"> can't</w:t>
      </w:r>
      <w:r>
        <w:rPr>
          <w:color w:val="000046"/>
        </w:rPr>
        <w:t xml:space="preserve"> open</w:t>
      </w:r>
      <w:r>
        <w:rPr>
          <w:color w:val="5D0000"/>
        </w:rPr>
        <w:t xml:space="preserve"> an</w:t>
      </w:r>
      <w:r>
        <w:rPr>
          <w:color w:val="000000"/>
        </w:rPr>
        <w:t xml:space="preserve"> account</w:t>
      </w:r>
      <w:r>
        <w:br/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98"/>
        </w:rPr>
        <w:t xml:space="preserve"> khule</w:t>
      </w:r>
      <w:r>
        <w:rPr>
          <w:color w:val="000046"/>
        </w:rPr>
        <w:t xml:space="preserve"> na</w:t>
      </w:r>
      <w:r>
        <w:rPr>
          <w:color w:val="00005D"/>
        </w:rPr>
        <w:t xml:space="preserve"> kno</w:t>
      </w:r>
      <w:r>
        <w:rPr>
          <w:color w:val="000063"/>
        </w:rPr>
        <w:t xml:space="preserve"> ei</w:t>
      </w:r>
      <w:r>
        <w:rPr>
          <w:color w:val="000049"/>
        </w:rPr>
        <w:t xml:space="preserve"> number</w:t>
      </w:r>
      <w:r>
        <w:rPr>
          <w:color w:val="00004C"/>
        </w:rPr>
        <w:t xml:space="preserve"> e</w:t>
      </w:r>
      <w:r>
        <w:br/>
      </w:r>
      <w:r>
        <w:rPr>
          <w:color w:val="370000"/>
        </w:rPr>
        <w:t xml:space="preserve"> আমি</w:t>
      </w:r>
      <w:r>
        <w:rPr>
          <w:color w:val="000058"/>
        </w:rPr>
        <w:t xml:space="preserve"> একটা</w:t>
      </w:r>
      <w:r>
        <w:rPr>
          <w:color w:val="000044"/>
        </w:rPr>
        <w:t xml:space="preserve"> একাউন্ট</w:t>
      </w:r>
      <w:r>
        <w:rPr>
          <w:color w:val="00005F"/>
        </w:rPr>
        <w:t xml:space="preserve"> খুলতে</w:t>
      </w:r>
      <w:r>
        <w:rPr>
          <w:color w:val="00005F"/>
        </w:rPr>
        <w:t xml:space="preserve"> চাচ্ছি</w:t>
      </w:r>
      <w:r>
        <w:rPr>
          <w:color w:val="4C0000"/>
        </w:rPr>
        <w:t xml:space="preserve"> কিন্তু</w:t>
      </w:r>
      <w:r>
        <w:rPr>
          <w:color w:val="000090"/>
        </w:rPr>
        <w:t xml:space="preserve"> খুলছে</w:t>
      </w:r>
      <w:r>
        <w:rPr>
          <w:color w:val="000043"/>
        </w:rPr>
        <w:t xml:space="preserve"> না</w:t>
      </w:r>
      <w:r>
        <w:br/>
      </w:r>
      <w:r>
        <w:rPr>
          <w:color w:val="2E0000"/>
        </w:rPr>
        <w:t xml:space="preserve"> আমার</w:t>
      </w:r>
      <w:r>
        <w:rPr>
          <w:color w:val="000076"/>
        </w:rPr>
        <w:t xml:space="preserve"> একাউন্ট</w:t>
      </w:r>
      <w:r>
        <w:rPr>
          <w:color w:val="00007C"/>
        </w:rPr>
        <w:t xml:space="preserve"> খুলছে</w:t>
      </w:r>
      <w:r>
        <w:rPr>
          <w:color w:val="00003A"/>
        </w:rPr>
        <w:t xml:space="preserve"> না</w:t>
      </w:r>
      <w:r>
        <w:rPr>
          <w:color w:val="000055"/>
        </w:rPr>
        <w:t xml:space="preserve"> কেনো</w:t>
      </w:r>
      <w:r>
        <w:rPr>
          <w:color w:val="00005A"/>
        </w:rPr>
        <w:t xml:space="preserve"> নতুন</w:t>
      </w:r>
      <w:r>
        <w:rPr>
          <w:color w:val="000076"/>
        </w:rPr>
        <w:t xml:space="preserve"> একাউন্ট</w:t>
      </w:r>
      <w:r>
        <w:rPr>
          <w:color w:val="000077"/>
        </w:rPr>
        <w:t xml:space="preserve"> খুলবো</w:t>
      </w:r>
      <w:r>
        <w:br/>
      </w:r>
      <w:r>
        <w:rPr>
          <w:color w:val="3C0000"/>
        </w:rPr>
        <w:t xml:space="preserve"> sir</w:t>
      </w:r>
      <w:r>
        <w:rPr>
          <w:color w:val="260000"/>
        </w:rPr>
        <w:t xml:space="preserve"> ami</w:t>
      </w:r>
      <w:r>
        <w:rPr>
          <w:color w:val="290000"/>
        </w:rPr>
        <w:t xml:space="preserve"> amar</w:t>
      </w:r>
      <w:r>
        <w:rPr>
          <w:color w:val="00003A"/>
        </w:rPr>
        <w:t xml:space="preserve"> nid</w:t>
      </w:r>
      <w:r>
        <w:rPr>
          <w:color w:val="3E0000"/>
        </w:rPr>
        <w:t xml:space="preserve"> diye</w:t>
      </w:r>
      <w:r>
        <w:rPr>
          <w:color w:val="000022"/>
        </w:rPr>
        <w:t xml:space="preserve"> bkash</w:t>
      </w:r>
      <w:r>
        <w:rPr>
          <w:color w:val="000066"/>
        </w:rPr>
        <w:t xml:space="preserve"> kolte</w:t>
      </w:r>
      <w:r>
        <w:rPr>
          <w:color w:val="000076"/>
        </w:rPr>
        <w:t xml:space="preserve"> cachi</w:t>
      </w:r>
      <w:r>
        <w:rPr>
          <w:color w:val="510000"/>
        </w:rPr>
        <w:t xml:space="preserve"> kinto</w:t>
      </w:r>
      <w:r>
        <w:rPr>
          <w:color w:val="810000"/>
        </w:rPr>
        <w:t xml:space="preserve"> kolce</w:t>
      </w:r>
      <w:r>
        <w:rPr>
          <w:color w:val="00002C"/>
        </w:rPr>
        <w:t xml:space="preserve"> na</w:t>
      </w:r>
      <w:r>
        <w:br/>
      </w:r>
      <w:r>
        <w:rPr>
          <w:color w:val="730000"/>
        </w:rPr>
        <w:t xml:space="preserve"> hlw</w:t>
      </w:r>
      <w:r>
        <w:rPr>
          <w:color w:val="00005E"/>
        </w:rPr>
        <w:t xml:space="preserve"> why</w:t>
      </w:r>
      <w:r>
        <w:rPr>
          <w:color w:val="00008B"/>
        </w:rPr>
        <w:t xml:space="preserve"> dont</w:t>
      </w:r>
      <w:r>
        <w:rPr>
          <w:color w:val="00007F"/>
        </w:rPr>
        <w:t xml:space="preserve"> register</w:t>
      </w:r>
      <w:r>
        <w:rPr>
          <w:color w:val="000042"/>
        </w:rPr>
        <w:t xml:space="preserve"> my</w:t>
      </w:r>
      <w:r>
        <w:rPr>
          <w:color w:val="000033"/>
        </w:rPr>
        <w:t xml:space="preserve"> account</w:t>
      </w:r>
      <w:r>
        <w:br/>
      </w:r>
      <w:r>
        <w:rPr>
          <w:color w:val="000048"/>
        </w:rPr>
        <w:t xml:space="preserve"> বিকাশ</w:t>
      </w:r>
      <w:r>
        <w:rPr>
          <w:color w:val="0000E2"/>
        </w:rPr>
        <w:t xml:space="preserve"> খুলতেছে</w:t>
      </w:r>
      <w:r>
        <w:rPr>
          <w:color w:val="00005B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90000"/>
        </w:rPr>
        <w:t xml:space="preserve"> apu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3C"/>
        </w:rPr>
        <w:t xml:space="preserve"> khulte</w:t>
      </w:r>
      <w:r>
        <w:rPr>
          <w:color w:val="000000"/>
        </w:rPr>
        <w:t xml:space="preserve"> chacchi</w:t>
      </w:r>
      <w:r>
        <w:rPr>
          <w:color w:val="2C0000"/>
        </w:rPr>
        <w:t xml:space="preserve"> but</w:t>
      </w:r>
      <w:r>
        <w:rPr>
          <w:color w:val="000058"/>
        </w:rPr>
        <w:t xml:space="preserve"> nijer</w:t>
      </w:r>
      <w:r>
        <w:rPr>
          <w:color w:val="00005D"/>
        </w:rPr>
        <w:t xml:space="preserve"> picture</w:t>
      </w:r>
      <w:r>
        <w:rPr>
          <w:color w:val="000072"/>
        </w:rPr>
        <w:t xml:space="preserve"> capture</w:t>
      </w:r>
      <w:r>
        <w:rPr>
          <w:color w:val="3D0000"/>
        </w:rPr>
        <w:t xml:space="preserve"> korar</w:t>
      </w:r>
      <w:r>
        <w:rPr>
          <w:color w:val="00005C"/>
        </w:rPr>
        <w:t xml:space="preserve"> shomoy</w:t>
      </w:r>
      <w:r>
        <w:rPr>
          <w:color w:val="00004D"/>
        </w:rPr>
        <w:t xml:space="preserve"> onek</w:t>
      </w:r>
      <w:r>
        <w:rPr>
          <w:color w:val="00003E"/>
        </w:rPr>
        <w:t xml:space="preserve"> problem</w:t>
      </w:r>
      <w:r>
        <w:rPr>
          <w:color w:val="000000"/>
        </w:rPr>
        <w:t xml:space="preserve"> hocche</w:t>
      </w:r>
      <w:r>
        <w:br/>
      </w:r>
      <w:r>
        <w:rPr>
          <w:color w:val="46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000092"/>
        </w:rPr>
        <w:t xml:space="preserve"> একান্ট</w:t>
      </w:r>
      <w:r>
        <w:rPr>
          <w:color w:val="000054"/>
        </w:rPr>
        <w:t xml:space="preserve"> খুলতে</w:t>
      </w:r>
      <w:r>
        <w:rPr>
          <w:color w:val="000095"/>
        </w:rPr>
        <w:t xml:space="preserve"> পারতাছি</w:t>
      </w:r>
      <w:r>
        <w:rPr>
          <w:color w:val="00003B"/>
        </w:rPr>
        <w:t xml:space="preserve"> না</w:t>
      </w:r>
      <w:r>
        <w:br/>
      </w:r>
      <w:r>
        <w:rPr>
          <w:color w:val="2A0000"/>
        </w:rPr>
        <w:t xml:space="preserve"> আমি</w:t>
      </w:r>
      <w:r>
        <w:rPr>
          <w:color w:val="00004B"/>
        </w:rPr>
        <w:t xml:space="preserve"> কেনো</w:t>
      </w:r>
      <w:r>
        <w:rPr>
          <w:color w:val="000028"/>
        </w:rPr>
        <w:t xml:space="preserve"> বিকাশ</w:t>
      </w:r>
      <w:r>
        <w:rPr>
          <w:color w:val="000048"/>
        </w:rPr>
        <w:t xml:space="preserve"> খুলতে</w:t>
      </w:r>
      <w:r>
        <w:rPr>
          <w:color w:val="000059"/>
        </w:rPr>
        <w:t xml:space="preserve"> পারছিনা</w:t>
      </w:r>
      <w:r>
        <w:rPr>
          <w:color w:val="930000"/>
        </w:rPr>
        <w:t xml:space="preserve"> এইখানে</w:t>
      </w:r>
      <w:r>
        <w:rPr>
          <w:color w:val="000066"/>
        </w:rPr>
        <w:t xml:space="preserve"> sorry</w:t>
      </w:r>
      <w:r>
        <w:rPr>
          <w:color w:val="650000"/>
        </w:rPr>
        <w:t xml:space="preserve"> বলছে</w:t>
      </w:r>
      <w:r>
        <w:br/>
      </w:r>
      <w:r>
        <w:rPr>
          <w:color w:val="3F0000"/>
        </w:rPr>
        <w:t xml:space="preserve"> এই</w:t>
      </w:r>
      <w:r>
        <w:rPr>
          <w:color w:val="000043"/>
        </w:rPr>
        <w:t xml:space="preserve"> নাম্বারে</w:t>
      </w:r>
      <w:r>
        <w:rPr>
          <w:color w:val="000036"/>
        </w:rPr>
        <w:t xml:space="preserve"> একাউন্ট</w:t>
      </w:r>
      <w:r>
        <w:rPr>
          <w:color w:val="00004C"/>
        </w:rPr>
        <w:t xml:space="preserve"> খুলতে</w:t>
      </w:r>
      <w:r>
        <w:rPr>
          <w:color w:val="840000"/>
        </w:rPr>
        <w:t xml:space="preserve"> পার</w:t>
      </w:r>
      <w:r>
        <w:rPr>
          <w:color w:val="0000A5"/>
        </w:rPr>
        <w:t xml:space="preserve"> তাছি</w:t>
      </w:r>
      <w:r>
        <w:rPr>
          <w:color w:val="000035"/>
        </w:rPr>
        <w:t xml:space="preserve"> না</w:t>
      </w:r>
      <w:r>
        <w:br/>
      </w:r>
      <w:r>
        <w:rPr>
          <w:color w:val="3D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3A"/>
        </w:rPr>
        <w:t xml:space="preserve"> ki</w:t>
      </w:r>
      <w:r>
        <w:rPr>
          <w:color w:val="000059"/>
        </w:rPr>
        <w:t xml:space="preserve"> keno</w:t>
      </w:r>
      <w:r>
        <w:rPr>
          <w:color w:val="00009A"/>
        </w:rPr>
        <w:t xml:space="preserve"> khulse</w:t>
      </w:r>
      <w:r>
        <w:rPr>
          <w:color w:val="000041"/>
        </w:rPr>
        <w:t xml:space="preserve"> na</w:t>
      </w:r>
      <w:r>
        <w:rPr>
          <w:color w:val="610000"/>
        </w:rPr>
        <w:t xml:space="preserve"> jante</w:t>
      </w:r>
      <w:r>
        <w:rPr>
          <w:color w:val="000062"/>
        </w:rPr>
        <w:t xml:space="preserve"> pari</w:t>
      </w:r>
      <w:r>
        <w:br/>
      </w:r>
      <w:r>
        <w:rPr>
          <w:color w:val="340000"/>
        </w:rPr>
        <w:t xml:space="preserve"> আমার</w:t>
      </w:r>
      <w:r>
        <w:rPr>
          <w:color w:val="0000A2"/>
        </w:rPr>
        <w:t xml:space="preserve"> নিউ</w:t>
      </w:r>
      <w:r>
        <w:rPr>
          <w:color w:val="000041"/>
        </w:rPr>
        <w:t xml:space="preserve"> একাউন্ট</w:t>
      </w:r>
      <w:r>
        <w:rPr>
          <w:color w:val="0000B1"/>
        </w:rPr>
        <w:t xml:space="preserve"> খুলেনা</w:t>
      </w:r>
      <w:r>
        <w:br/>
      </w:r>
      <w:r>
        <w:rPr>
          <w:color w:val="450000"/>
        </w:rPr>
        <w:t xml:space="preserve"> amar</w:t>
      </w:r>
      <w:r>
        <w:rPr>
          <w:color w:val="000061"/>
        </w:rPr>
        <w:t xml:space="preserve"> nid</w:t>
      </w:r>
      <w:r>
        <w:rPr>
          <w:color w:val="000038"/>
        </w:rPr>
        <w:t xml:space="preserve"> bkash</w:t>
      </w:r>
      <w:r>
        <w:rPr>
          <w:color w:val="000072"/>
        </w:rPr>
        <w:t xml:space="preserve"> khulte</w:t>
      </w:r>
      <w:r>
        <w:rPr>
          <w:color w:val="0000AA"/>
        </w:rPr>
        <w:t xml:space="preserve"> parce</w:t>
      </w:r>
      <w:r>
        <w:rPr>
          <w:color w:val="000049"/>
        </w:rPr>
        <w:t xml:space="preserve"> na</w:t>
      </w:r>
      <w:r>
        <w:rPr>
          <w:color w:val="000000"/>
        </w:rPr>
        <w:t xml:space="preserve"> keni</w:t>
      </w:r>
      <w:r>
        <w:br/>
      </w:r>
      <w:r>
        <w:rPr>
          <w:color w:val="3F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00007E"/>
        </w:rPr>
        <w:t xml:space="preserve"> অ্যাপ</w:t>
      </w:r>
      <w:r>
        <w:rPr>
          <w:color w:val="00004D"/>
        </w:rPr>
        <w:t xml:space="preserve"> থেকে</w:t>
      </w:r>
      <w:r>
        <w:rPr>
          <w:color w:val="00004D"/>
        </w:rPr>
        <w:t xml:space="preserve"> একাউন্ট</w:t>
      </w:r>
      <w:r>
        <w:rPr>
          <w:color w:val="510000"/>
        </w:rPr>
        <w:t xml:space="preserve"> করতে</w:t>
      </w:r>
      <w:r>
        <w:rPr>
          <w:color w:val="00006C"/>
        </w:rPr>
        <w:t xml:space="preserve"> চাচ্ছি</w:t>
      </w:r>
      <w:r>
        <w:rPr>
          <w:color w:val="000069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00002A"/>
        </w:rPr>
        <w:t xml:space="preserve"> একটা</w:t>
      </w:r>
      <w:r>
        <w:rPr>
          <w:color w:val="000033"/>
        </w:rPr>
        <w:t xml:space="preserve"> বিকাশ</w:t>
      </w:r>
      <w:r>
        <w:rPr>
          <w:color w:val="000033"/>
        </w:rPr>
        <w:t xml:space="preserve"> আইডি</w:t>
      </w:r>
      <w:r>
        <w:rPr>
          <w:color w:val="00004A"/>
        </w:rPr>
        <w:t xml:space="preserve"> খুলার</w:t>
      </w:r>
      <w:r>
        <w:rPr>
          <w:color w:val="2D0000"/>
        </w:rPr>
        <w:t xml:space="preserve"> জন্য</w:t>
      </w:r>
      <w:r>
        <w:rPr>
          <w:color w:val="000058"/>
        </w:rPr>
        <w:t xml:space="preserve"> পিক</w:t>
      </w:r>
      <w:r>
        <w:rPr>
          <w:color w:val="00002D"/>
        </w:rPr>
        <w:t xml:space="preserve"> nid</w:t>
      </w:r>
      <w:r>
        <w:rPr>
          <w:color w:val="000046"/>
        </w:rPr>
        <w:t xml:space="preserve"> dilam</w:t>
      </w:r>
      <w:r>
        <w:rPr>
          <w:color w:val="00003B"/>
        </w:rPr>
        <w:t xml:space="preserve"> সব</w:t>
      </w:r>
      <w:r>
        <w:rPr>
          <w:color w:val="00003F"/>
        </w:rPr>
        <w:t xml:space="preserve"> শেষ</w:t>
      </w:r>
      <w:r>
        <w:rPr>
          <w:color w:val="000064"/>
        </w:rPr>
        <w:t xml:space="preserve"> দুংখি</w:t>
      </w:r>
      <w:r>
        <w:rPr>
          <w:color w:val="00005D"/>
        </w:rPr>
        <w:t xml:space="preserve"> দেখালো</w:t>
      </w:r>
      <w:r>
        <w:rPr>
          <w:color w:val="000030"/>
        </w:rPr>
        <w:t xml:space="preserve"> কেনো</w:t>
      </w:r>
      <w:r>
        <w:rPr>
          <w:color w:val="000033"/>
        </w:rPr>
        <w:t xml:space="preserve"> বিকাশ</w:t>
      </w:r>
      <w:r>
        <w:rPr>
          <w:color w:val="2E0000"/>
        </w:rPr>
        <w:t xml:space="preserve"> ai</w:t>
      </w:r>
      <w:r>
        <w:rPr>
          <w:color w:val="00002D"/>
        </w:rPr>
        <w:t xml:space="preserve"> app</w:t>
      </w:r>
      <w:r>
        <w:rPr>
          <w:color w:val="300000"/>
        </w:rPr>
        <w:t xml:space="preserve"> diye</w:t>
      </w:r>
      <w:r>
        <w:br/>
      </w:r>
      <w:r>
        <w:rPr>
          <w:color w:val="000039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00008C"/>
        </w:rPr>
        <w:t xml:space="preserve"> রেজিষ্ট্রেশন</w:t>
      </w:r>
      <w:r>
        <w:rPr>
          <w:color w:val="000091"/>
        </w:rPr>
        <w:t xml:space="preserve"> সফল</w:t>
      </w:r>
      <w:r>
        <w:rPr>
          <w:color w:val="000064"/>
        </w:rPr>
        <w:t xml:space="preserve"> হচ্ছে</w:t>
      </w:r>
      <w:r>
        <w:rPr>
          <w:color w:val="000048"/>
        </w:rPr>
        <w:t xml:space="preserve"> না</w:t>
      </w:r>
      <w:r>
        <w:br/>
      </w:r>
      <w:r>
        <w:rPr>
          <w:color w:val="36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B7"/>
        </w:rPr>
        <w:t xml:space="preserve"> khilte</w:t>
      </w:r>
      <w:r>
        <w:rPr>
          <w:color w:val="00006D"/>
        </w:rPr>
        <w:t xml:space="preserve"> hocce</w:t>
      </w:r>
      <w:r>
        <w:rPr>
          <w:color w:val="00003E"/>
        </w:rPr>
        <w:t xml:space="preserve"> na</w:t>
      </w:r>
      <w:r>
        <w:rPr>
          <w:color w:val="640000"/>
        </w:rPr>
        <w:t xml:space="preserve"> kano</w:t>
      </w:r>
      <w:r>
        <w:br/>
      </w:r>
      <w:r>
        <w:rPr>
          <w:color w:val="000050"/>
        </w:rPr>
        <w:t xml:space="preserve"> একাউন্ট</w:t>
      </w:r>
      <w:r>
        <w:rPr>
          <w:color w:val="650000"/>
        </w:rPr>
        <w:t xml:space="preserve"> এ</w:t>
      </w:r>
      <w:r>
        <w:rPr>
          <w:color w:val="0000CD"/>
        </w:rPr>
        <w:t xml:space="preserve"> ঢুকছে</w:t>
      </w:r>
      <w:r>
        <w:rPr>
          <w:color w:val="00004E"/>
        </w:rPr>
        <w:t xml:space="preserve"> না</w:t>
      </w:r>
      <w:r>
        <w:br/>
      </w:r>
      <w:r>
        <w:rPr>
          <w:color w:val="450000"/>
        </w:rPr>
        <w:t xml:space="preserve"> i</w:t>
      </w:r>
      <w:r>
        <w:rPr>
          <w:color w:val="900000"/>
        </w:rPr>
        <w:t xml:space="preserve"> could</w:t>
      </w:r>
      <w:r>
        <w:rPr>
          <w:color w:val="000061"/>
        </w:rPr>
        <w:t xml:space="preserve"> not</w:t>
      </w:r>
      <w:r>
        <w:rPr>
          <w:color w:val="000061"/>
        </w:rPr>
        <w:t xml:space="preserve"> open</w:t>
      </w:r>
      <w:r>
        <w:rPr>
          <w:color w:val="810000"/>
        </w:rPr>
        <w:t xml:space="preserve"> an</w:t>
      </w:r>
      <w:r>
        <w:rPr>
          <w:color w:val="00003A"/>
        </w:rPr>
        <w:t xml:space="preserve"> account</w:t>
      </w:r>
      <w:r>
        <w:br/>
      </w:r>
      <w:r>
        <w:rPr>
          <w:color w:val="420000"/>
        </w:rPr>
        <w:t xml:space="preserve"> আমার</w:t>
      </w:r>
      <w:r>
        <w:rPr>
          <w:color w:val="0000B0"/>
        </w:rPr>
        <w:t xml:space="preserve"> রেজিস্ট্রেশন</w:t>
      </w:r>
      <w:r>
        <w:rPr>
          <w:color w:val="000071"/>
        </w:rPr>
        <w:t xml:space="preserve"> হচ্ছে</w:t>
      </w:r>
      <w:r>
        <w:rPr>
          <w:color w:val="000052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38"/>
        </w:rPr>
        <w:t xml:space="preserve"> why</w:t>
      </w:r>
      <w:r>
        <w:rPr>
          <w:color w:val="00004F"/>
        </w:rPr>
        <w:t xml:space="preserve"> my</w:t>
      </w:r>
      <w:r>
        <w:rPr>
          <w:color w:val="00003C"/>
        </w:rPr>
        <w:t xml:space="preserve"> registration</w:t>
      </w:r>
      <w:r>
        <w:rPr>
          <w:color w:val="000047"/>
        </w:rPr>
        <w:t xml:space="preserve"> unable</w:t>
      </w:r>
      <w:r>
        <w:rPr>
          <w:color w:val="000026"/>
        </w:rPr>
        <w:t xml:space="preserve"> to</w:t>
      </w:r>
      <w:r>
        <w:rPr>
          <w:color w:val="000042"/>
        </w:rPr>
        <w:t xml:space="preserve"> process</w:t>
      </w:r>
      <w:r>
        <w:rPr>
          <w:color w:val="240000"/>
        </w:rPr>
        <w:t xml:space="preserve"> i</w:t>
      </w:r>
      <w:r>
        <w:rPr>
          <w:color w:val="000046"/>
        </w:rPr>
        <w:t xml:space="preserve"> submit</w:t>
      </w:r>
      <w:r>
        <w:rPr>
          <w:color w:val="00004F"/>
        </w:rPr>
        <w:t xml:space="preserve"> my</w:t>
      </w:r>
      <w:r>
        <w:rPr>
          <w:color w:val="000045"/>
        </w:rPr>
        <w:t xml:space="preserve"> all</w:t>
      </w:r>
      <w:r>
        <w:rPr>
          <w:color w:val="000067"/>
        </w:rPr>
        <w:t xml:space="preserve"> documentation</w:t>
      </w:r>
      <w:r>
        <w:rPr>
          <w:color w:val="00002F"/>
        </w:rPr>
        <w:t xml:space="preserve"> can</w:t>
      </w:r>
      <w:r>
        <w:rPr>
          <w:color w:val="3D0000"/>
        </w:rPr>
        <w:t xml:space="preserve"> you</w:t>
      </w:r>
      <w:r>
        <w:rPr>
          <w:color w:val="00003D"/>
        </w:rPr>
        <w:t xml:space="preserve"> check</w:t>
      </w:r>
      <w:r>
        <w:rPr>
          <w:color w:val="330000"/>
        </w:rPr>
        <w:t xml:space="preserve"> please</w:t>
      </w:r>
      <w:r>
        <w:rPr>
          <w:color w:val="4F0000"/>
        </w:rPr>
        <w:t xml:space="preserve"> mam</w:t>
      </w:r>
      <w:r>
        <w:br/>
      </w:r>
      <w:r>
        <w:rPr>
          <w:color w:val="000073"/>
        </w:rPr>
        <w:t xml:space="preserve"> why</w:t>
      </w:r>
      <w:r>
        <w:rPr>
          <w:color w:val="4C0000"/>
        </w:rPr>
        <w:t xml:space="preserve"> i</w:t>
      </w:r>
      <w:r>
        <w:rPr>
          <w:color w:val="000062"/>
        </w:rPr>
        <w:t xml:space="preserve"> can</w:t>
      </w:r>
      <w:r>
        <w:rPr>
          <w:color w:val="00006B"/>
        </w:rPr>
        <w:t xml:space="preserve"> not</w:t>
      </w:r>
      <w:r>
        <w:rPr>
          <w:color w:val="00008F"/>
        </w:rPr>
        <w:t xml:space="preserve"> create</w:t>
      </w:r>
      <w:r>
        <w:rPr>
          <w:color w:val="000040"/>
        </w:rPr>
        <w:t xml:space="preserve"> account</w:t>
      </w:r>
      <w:r>
        <w:br/>
      </w:r>
      <w:r>
        <w:rPr>
          <w:color w:val="2F0000"/>
        </w:rPr>
        <w:t xml:space="preserve"> আমার</w:t>
      </w:r>
      <w:r>
        <w:rPr>
          <w:color w:val="000071"/>
        </w:rPr>
        <w:t xml:space="preserve"> একাউন্টটি</w:t>
      </w:r>
      <w:r>
        <w:rPr>
          <w:color w:val="000072"/>
        </w:rPr>
        <w:t xml:space="preserve"> খুলা</w:t>
      </w:r>
      <w:r>
        <w:rPr>
          <w:color w:val="000076"/>
        </w:rPr>
        <w:t xml:space="preserve"> সফল</w:t>
      </w:r>
      <w:r>
        <w:rPr>
          <w:color w:val="00007A"/>
        </w:rPr>
        <w:t xml:space="preserve"> হচ্ছেনা</w:t>
      </w:r>
      <w:r>
        <w:rPr>
          <w:color w:val="000057"/>
        </w:rPr>
        <w:t xml:space="preserve"> কেনো</w:t>
      </w:r>
      <w:r>
        <w:br/>
      </w:r>
      <w:r>
        <w:rPr>
          <w:color w:val="200000"/>
        </w:rPr>
        <w:t xml:space="preserve"> আমি</w:t>
      </w:r>
      <w:r>
        <w:rPr>
          <w:color w:val="000055"/>
        </w:rPr>
        <w:t xml:space="preserve"> বারবার</w:t>
      </w:r>
      <w:r>
        <w:rPr>
          <w:color w:val="00001E"/>
        </w:rPr>
        <w:t xml:space="preserve"> বিকাশ</w:t>
      </w:r>
      <w:r>
        <w:rPr>
          <w:color w:val="290000"/>
        </w:rPr>
        <w:t xml:space="preserve"> করতে</w:t>
      </w:r>
      <w:r>
        <w:rPr>
          <w:color w:val="000039"/>
        </w:rPr>
        <w:t xml:space="preserve"> পারছি</w:t>
      </w:r>
      <w:r>
        <w:rPr>
          <w:color w:val="000026"/>
        </w:rPr>
        <w:t xml:space="preserve"> না</w:t>
      </w:r>
      <w:r>
        <w:rPr>
          <w:color w:val="00005D"/>
        </w:rPr>
        <w:t xml:space="preserve"> কেন</w:t>
      </w:r>
      <w:r>
        <w:rPr>
          <w:color w:val="000054"/>
        </w:rPr>
        <w:t xml:space="preserve"> দুঃখিত</w:t>
      </w:r>
      <w:r>
        <w:rPr>
          <w:color w:val="4C0000"/>
        </w:rPr>
        <w:t xml:space="preserve"> বলে</w:t>
      </w:r>
      <w:r>
        <w:rPr>
          <w:color w:val="00005D"/>
        </w:rPr>
        <w:t xml:space="preserve"> কেন</w:t>
      </w:r>
      <w:r>
        <w:rPr>
          <w:color w:val="000046"/>
        </w:rPr>
        <w:t xml:space="preserve"> সব</w:t>
      </w:r>
      <w:r>
        <w:rPr>
          <w:color w:val="430000"/>
        </w:rPr>
        <w:t xml:space="preserve"> কিছু</w:t>
      </w:r>
      <w:r>
        <w:rPr>
          <w:color w:val="000068"/>
        </w:rPr>
        <w:t xml:space="preserve"> ঠিকঠাক</w:t>
      </w:r>
      <w:r>
        <w:rPr>
          <w:color w:val="000054"/>
        </w:rPr>
        <w:t xml:space="preserve"> দেই</w:t>
      </w:r>
      <w:r>
        <w:br/>
      </w:r>
      <w:r>
        <w:rPr>
          <w:color w:val="00007B"/>
        </w:rPr>
        <w:t xml:space="preserve"> রেজিস্ট্রেশান</w:t>
      </w:r>
      <w:r>
        <w:rPr>
          <w:color w:val="00008D"/>
        </w:rPr>
        <w:t xml:space="preserve"> বেরিফাই</w:t>
      </w:r>
      <w:r>
        <w:rPr>
          <w:color w:val="00008D"/>
        </w:rPr>
        <w:t xml:space="preserve"> বেরথ</w:t>
      </w:r>
      <w:r>
        <w:rPr>
          <w:color w:val="470000"/>
        </w:rPr>
        <w:t xml:space="preserve"> হয়</w:t>
      </w:r>
      <w:r>
        <w:rPr>
          <w:color w:val="000044"/>
        </w:rPr>
        <w:t xml:space="preserve"> কেনো</w:t>
      </w:r>
      <w:r>
        <w:br/>
      </w:r>
      <w:r>
        <w:rPr>
          <w:color w:val="7E0000"/>
        </w:rPr>
        <w:t xml:space="preserve"> bai</w:t>
      </w:r>
      <w:r>
        <w:rPr>
          <w:color w:val="340000"/>
        </w:rPr>
        <w:t xml:space="preserve"> amar</w:t>
      </w:r>
      <w:r>
        <w:rPr>
          <w:color w:val="00004A"/>
        </w:rPr>
        <w:t xml:space="preserve"> bikash</w:t>
      </w:r>
      <w:r>
        <w:rPr>
          <w:color w:val="000078"/>
        </w:rPr>
        <w:t xml:space="preserve"> accaunt</w:t>
      </w:r>
      <w:r>
        <w:rPr>
          <w:color w:val="000060"/>
        </w:rPr>
        <w:t xml:space="preserve"> registration</w:t>
      </w:r>
      <w:r>
        <w:rPr>
          <w:color w:val="590000"/>
        </w:rPr>
        <w:t xml:space="preserve"> hoy</w:t>
      </w:r>
      <w:r>
        <w:rPr>
          <w:color w:val="000037"/>
        </w:rPr>
        <w:t xml:space="preserve"> na</w:t>
      </w:r>
      <w:r>
        <w:rPr>
          <w:color w:val="00004C"/>
        </w:rPr>
        <w:t xml:space="preserve"> keno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73"/>
        </w:rPr>
        <w:t xml:space="preserve"> রেজিষ্ট্রেশন</w:t>
      </w:r>
      <w:r>
        <w:rPr>
          <w:color w:val="000077"/>
        </w:rPr>
        <w:t xml:space="preserve"> সফল</w:t>
      </w:r>
      <w:r>
        <w:rPr>
          <w:color w:val="00007B"/>
        </w:rPr>
        <w:t xml:space="preserve"> হচ্ছেনা</w:t>
      </w:r>
      <w:r>
        <w:rPr>
          <w:color w:val="000084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3F0000"/>
        </w:rPr>
        <w:t xml:space="preserve"> ভাই</w:t>
      </w:r>
      <w:r>
        <w:rPr>
          <w:color w:val="000062"/>
        </w:rPr>
        <w:t xml:space="preserve"> সবকিছু</w:t>
      </w:r>
      <w:r>
        <w:rPr>
          <w:color w:val="000076"/>
        </w:rPr>
        <w:t xml:space="preserve"> ঠিকমতো</w:t>
      </w:r>
      <w:r>
        <w:rPr>
          <w:color w:val="390000"/>
        </w:rPr>
        <w:t xml:space="preserve"> করেছি</w:t>
      </w:r>
      <w:r>
        <w:rPr>
          <w:color w:val="630000"/>
        </w:rPr>
        <w:t xml:space="preserve"> তাও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58"/>
        </w:rPr>
        <w:t xml:space="preserve"> খুলছে</w:t>
      </w:r>
      <w:r>
        <w:rPr>
          <w:color w:val="000029"/>
        </w:rPr>
        <w:t xml:space="preserve"> না</w:t>
      </w:r>
      <w:r>
        <w:rPr>
          <w:color w:val="000034"/>
        </w:rPr>
        <w:t xml:space="preserve"> এখন</w:t>
      </w:r>
      <w:r>
        <w:rPr>
          <w:color w:val="480000"/>
        </w:rPr>
        <w:t xml:space="preserve"> কী</w:t>
      </w:r>
      <w:r>
        <w:rPr>
          <w:color w:val="00003E"/>
        </w:rPr>
        <w:t xml:space="preserve"> করবো</w:t>
      </w:r>
      <w:r>
        <w:br/>
      </w:r>
      <w:r>
        <w:rPr>
          <w:color w:val="000038"/>
        </w:rPr>
        <w:t xml:space="preserve"> বিকাশ</w:t>
      </w:r>
      <w:r>
        <w:rPr>
          <w:color w:val="000048"/>
        </w:rPr>
        <w:t xml:space="preserve"> একাউন্ট</w:t>
      </w:r>
      <w:r>
        <w:rPr>
          <w:color w:val="0000A7"/>
        </w:rPr>
        <w:t xml:space="preserve"> সম্পন্ন</w:t>
      </w:r>
      <w:r>
        <w:rPr>
          <w:color w:val="000092"/>
        </w:rPr>
        <w:t xml:space="preserve"> হচ্ছেনা</w:t>
      </w:r>
      <w:r>
        <w:rPr>
          <w:color w:val="000054"/>
        </w:rPr>
        <w:t xml:space="preserve"> কেন</w:t>
      </w:r>
      <w:r>
        <w:br/>
      </w:r>
      <w:r>
        <w:rPr>
          <w:color w:val="810000"/>
        </w:rPr>
        <w:t xml:space="preserve"> vaiya</w:t>
      </w:r>
      <w:r>
        <w:rPr>
          <w:color w:val="420000"/>
        </w:rPr>
        <w:t xml:space="preserve"> amar</w:t>
      </w:r>
      <w:r>
        <w:rPr>
          <w:color w:val="00003D"/>
        </w:rPr>
        <w:t xml:space="preserve"> account</w:t>
      </w:r>
      <w:r>
        <w:rPr>
          <w:color w:val="0000BB"/>
        </w:rPr>
        <w:t xml:space="preserve"> hoiteche</w:t>
      </w:r>
      <w:r>
        <w:rPr>
          <w:color w:val="000046"/>
        </w:rPr>
        <w:t xml:space="preserve"> na</w:t>
      </w:r>
      <w:r>
        <w:br/>
      </w:r>
      <w:r>
        <w:rPr>
          <w:color w:val="500000"/>
        </w:rPr>
        <w:t xml:space="preserve"> i</w:t>
      </w:r>
      <w:r>
        <w:rPr>
          <w:color w:val="00008F"/>
        </w:rPr>
        <w:t xml:space="preserve"> can't</w:t>
      </w:r>
      <w:r>
        <w:rPr>
          <w:color w:val="000071"/>
        </w:rPr>
        <w:t xml:space="preserve"> open</w:t>
      </w:r>
      <w:r>
        <w:rPr>
          <w:color w:val="00003C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00"/>
        </w:rPr>
        <w:t xml:space="preserve"> why</w:t>
      </w:r>
      <w:r>
        <w:rPr>
          <w:color w:val="000092"/>
        </w:rPr>
        <w:t xml:space="preserve"> call</w:t>
      </w:r>
      <w:r>
        <w:rPr>
          <w:color w:val="000000"/>
        </w:rPr>
        <w:t xml:space="preserve"> me</w:t>
      </w:r>
      <w:r>
        <w:br/>
      </w:r>
      <w:r>
        <w:rPr>
          <w:color w:val="400000"/>
        </w:rPr>
        <w:t xml:space="preserve"> ami</w:t>
      </w:r>
      <w:r>
        <w:rPr>
          <w:color w:val="000039"/>
        </w:rPr>
        <w:t xml:space="preserve"> bkash</w:t>
      </w:r>
      <w:r>
        <w:rPr>
          <w:color w:val="000040"/>
        </w:rPr>
        <w:t xml:space="preserve"> account</w:t>
      </w:r>
      <w:r>
        <w:rPr>
          <w:color w:val="0000A7"/>
        </w:rPr>
        <w:t xml:space="preserve"> khulta</w:t>
      </w:r>
      <w:r>
        <w:rPr>
          <w:color w:val="00009F"/>
        </w:rPr>
        <w:t xml:space="preserve"> parsina</w:t>
      </w:r>
      <w:r>
        <w:br/>
      </w:r>
      <w:r>
        <w:rPr>
          <w:color w:val="4B0000"/>
        </w:rPr>
        <w:t xml:space="preserve"> এই</w:t>
      </w:r>
      <w:r>
        <w:rPr>
          <w:color w:val="000059"/>
        </w:rPr>
        <w:t xml:space="preserve"> nid</w:t>
      </w:r>
      <w:r>
        <w:rPr>
          <w:color w:val="000074"/>
        </w:rPr>
        <w:t xml:space="preserve"> নম্বর</w:t>
      </w:r>
      <w:r>
        <w:rPr>
          <w:color w:val="580000"/>
        </w:rPr>
        <w:t xml:space="preserve"> দিয়ে</w:t>
      </w:r>
      <w:r>
        <w:rPr>
          <w:color w:val="000032"/>
        </w:rPr>
        <w:t xml:space="preserve"> বিকাশ</w:t>
      </w:r>
      <w:r>
        <w:rPr>
          <w:color w:val="00005B"/>
        </w:rPr>
        <w:t xml:space="preserve"> খুলতে</w:t>
      </w:r>
      <w:r>
        <w:rPr>
          <w:color w:val="00007A"/>
        </w:rPr>
        <w:t xml:space="preserve"> পাচ্ছি</w:t>
      </w:r>
      <w:r>
        <w:rPr>
          <w:color w:val="000040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B0000"/>
        </w:rPr>
        <w:t xml:space="preserve"> vai</w:t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46"/>
        </w:rPr>
        <w:t xml:space="preserve"> open</w:t>
      </w:r>
      <w:r>
        <w:rPr>
          <w:color w:val="000078"/>
        </w:rPr>
        <w:t xml:space="preserve"> hoitese</w:t>
      </w:r>
      <w:r>
        <w:rPr>
          <w:color w:val="000030"/>
        </w:rPr>
        <w:t xml:space="preserve"> na</w:t>
      </w:r>
      <w:r>
        <w:rPr>
          <w:color w:val="000042"/>
        </w:rPr>
        <w:t xml:space="preserve"> keno</w:t>
      </w:r>
      <w:r>
        <w:rPr>
          <w:color w:val="520000"/>
        </w:rPr>
        <w:t xml:space="preserve"> ektu</w:t>
      </w:r>
      <w:r>
        <w:rPr>
          <w:color w:val="00006F"/>
        </w:rPr>
        <w:t xml:space="preserve"> dekhe</w:t>
      </w:r>
      <w:r>
        <w:rPr>
          <w:color w:val="5B0000"/>
        </w:rPr>
        <w:t xml:space="preserve"> bolben</w:t>
      </w:r>
      <w:r>
        <w:br/>
      </w:r>
      <w:r>
        <w:rPr>
          <w:color w:val="2D0000"/>
        </w:rPr>
        <w:t xml:space="preserve"> আমার</w:t>
      </w:r>
      <w:r>
        <w:rPr>
          <w:color w:val="000068"/>
        </w:rPr>
        <w:t xml:space="preserve"> বিকাস</w:t>
      </w:r>
      <w:r>
        <w:rPr>
          <w:color w:val="00005D"/>
        </w:rPr>
        <w:t xml:space="preserve"> অ্যাকাউন্ট</w:t>
      </w:r>
      <w:r>
        <w:rPr>
          <w:color w:val="0000AC"/>
        </w:rPr>
        <w:t xml:space="preserve"> সম্পন্</w:t>
      </w:r>
      <w:r>
        <w:rPr>
          <w:color w:val="00004D"/>
        </w:rPr>
        <w:t xml:space="preserve"> হচ্ছে</w:t>
      </w:r>
      <w:r>
        <w:rPr>
          <w:color w:val="000038"/>
        </w:rPr>
        <w:t xml:space="preserve"> না</w:t>
      </w:r>
      <w:r>
        <w:rPr>
          <w:color w:val="000043"/>
        </w:rPr>
        <w:t xml:space="preserve"> কেন</w:t>
      </w:r>
      <w:r>
        <w:br/>
      </w:r>
      <w:r>
        <w:rPr>
          <w:color w:val="500000"/>
        </w:rPr>
        <w:t xml:space="preserve"> vai</w:t>
      </w:r>
      <w:r>
        <w:rPr>
          <w:color w:val="2C0000"/>
        </w:rPr>
        <w:t xml:space="preserve"> ami</w:t>
      </w:r>
      <w:r>
        <w:rPr>
          <w:color w:val="000027"/>
        </w:rPr>
        <w:t xml:space="preserve"> bkash</w:t>
      </w:r>
      <w:r>
        <w:rPr>
          <w:color w:val="00004F"/>
        </w:rPr>
        <w:t xml:space="preserve"> khulte</w:t>
      </w:r>
      <w:r>
        <w:rPr>
          <w:color w:val="000089"/>
        </w:rPr>
        <w:t xml:space="preserve"> chaitasi</w:t>
      </w:r>
      <w:r>
        <w:rPr>
          <w:color w:val="450000"/>
        </w:rPr>
        <w:t xml:space="preserve"> kintu</w:t>
      </w:r>
      <w:r>
        <w:rPr>
          <w:color w:val="000082"/>
        </w:rPr>
        <w:t xml:space="preserve"> hoitase</w:t>
      </w:r>
      <w:r>
        <w:rPr>
          <w:color w:val="000033"/>
        </w:rPr>
        <w:t xml:space="preserve"> na</w:t>
      </w:r>
      <w:r>
        <w:rPr>
          <w:color w:val="000046"/>
        </w:rPr>
        <w:t xml:space="preserve"> keno</w:t>
      </w:r>
      <w:r>
        <w:br/>
      </w:r>
      <w:r>
        <w:rPr>
          <w:color w:val="000065"/>
        </w:rPr>
        <w:t xml:space="preserve"> bikas</w:t>
      </w:r>
      <w:r>
        <w:rPr>
          <w:color w:val="00009D"/>
        </w:rPr>
        <w:t xml:space="preserve"> registation</w:t>
      </w:r>
      <w:r>
        <w:rPr>
          <w:color w:val="940000"/>
        </w:rPr>
        <w:t xml:space="preserve"> hoccena</w:t>
      </w:r>
      <w:r>
        <w:rPr>
          <w:color w:val="000058"/>
        </w:rPr>
        <w:t xml:space="preserve"> keno</w:t>
      </w:r>
      <w:r>
        <w:br/>
      </w:r>
      <w:r>
        <w:rPr>
          <w:color w:val="0000B5"/>
        </w:rPr>
        <w:t xml:space="preserve"> akount</w:t>
      </w:r>
      <w:r>
        <w:rPr>
          <w:color w:val="0000A4"/>
        </w:rPr>
        <w:t xml:space="preserve"> hosce</w:t>
      </w:r>
      <w:r>
        <w:rPr>
          <w:color w:val="000047"/>
        </w:rPr>
        <w:t xml:space="preserve"> na</w:t>
      </w:r>
      <w:r>
        <w:br/>
      </w:r>
      <w:r>
        <w:rPr>
          <w:color w:val="320000"/>
        </w:rPr>
        <w:t xml:space="preserve"> amar</w:t>
      </w:r>
      <w:r>
        <w:rPr>
          <w:color w:val="00004C"/>
        </w:rPr>
        <w:t xml:space="preserve"> ei</w:t>
      </w:r>
      <w:r>
        <w:rPr>
          <w:color w:val="00007D"/>
        </w:rPr>
        <w:t xml:space="preserve"> sime</w:t>
      </w:r>
      <w:r>
        <w:rPr>
          <w:color w:val="000047"/>
        </w:rPr>
        <w:t xml:space="preserve"> bikash</w:t>
      </w:r>
      <w:r>
        <w:rPr>
          <w:color w:val="000053"/>
        </w:rPr>
        <w:t xml:space="preserve"> id</w:t>
      </w:r>
      <w:r>
        <w:rPr>
          <w:color w:val="000062"/>
        </w:rPr>
        <w:t xml:space="preserve"> khula</w:t>
      </w:r>
      <w:r>
        <w:rPr>
          <w:color w:val="000069"/>
        </w:rPr>
        <w:t xml:space="preserve"> jacche</w:t>
      </w:r>
      <w:r>
        <w:rPr>
          <w:color w:val="000035"/>
        </w:rPr>
        <w:t xml:space="preserve"> na</w:t>
      </w:r>
      <w:r>
        <w:rPr>
          <w:color w:val="000047"/>
        </w:rPr>
        <w:t xml:space="preserve"> kno</w:t>
      </w:r>
      <w:r>
        <w:br/>
      </w:r>
      <w:r>
        <w:rPr>
          <w:color w:val="470000"/>
        </w:rPr>
        <w:t xml:space="preserve"> amr</w:t>
      </w:r>
      <w:r>
        <w:rPr>
          <w:color w:val="530000"/>
        </w:rPr>
        <w:t xml:space="preserve"> ai</w:t>
      </w:r>
      <w:r>
        <w:rPr>
          <w:color w:val="000040"/>
        </w:rPr>
        <w:t xml:space="preserve"> number</w:t>
      </w:r>
      <w:r>
        <w:rPr>
          <w:color w:val="000051"/>
        </w:rPr>
        <w:t xml:space="preserve"> bikash</w:t>
      </w:r>
      <w:r>
        <w:rPr>
          <w:color w:val="000035"/>
        </w:rPr>
        <w:t xml:space="preserve"> account</w:t>
      </w:r>
      <w:r>
        <w:rPr>
          <w:color w:val="000064"/>
        </w:rPr>
        <w:t xml:space="preserve"> on</w:t>
      </w:r>
      <w:r>
        <w:rPr>
          <w:color w:val="890000"/>
        </w:rPr>
        <w:t xml:space="preserve"> hocca</w:t>
      </w:r>
      <w:r>
        <w:rPr>
          <w:color w:val="00003D"/>
        </w:rPr>
        <w:t xml:space="preserve"> na</w:t>
      </w:r>
      <w:r>
        <w:rPr>
          <w:color w:val="000051"/>
        </w:rPr>
        <w:t xml:space="preserve"> kno</w:t>
      </w:r>
      <w:r>
        <w:br/>
      </w:r>
      <w:r>
        <w:rPr>
          <w:color w:val="37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87"/>
        </w:rPr>
        <w:t xml:space="preserve"> kolte</w:t>
      </w:r>
      <w:r>
        <w:rPr>
          <w:color w:val="0000AB"/>
        </w:rPr>
        <w:t xml:space="preserve"> partac</w:t>
      </w:r>
      <w:r>
        <w:rPr>
          <w:color w:val="00003A"/>
        </w:rPr>
        <w:t xml:space="preserve"> na</w:t>
      </w:r>
      <w:r>
        <w:rPr>
          <w:color w:val="00004E"/>
        </w:rPr>
        <w:t xml:space="preserve"> kno</w:t>
      </w:r>
      <w:r>
        <w:br/>
      </w:r>
      <w:r>
        <w:rPr>
          <w:color w:val="000037"/>
        </w:rPr>
        <w:t xml:space="preserve"> bkash</w:t>
      </w:r>
      <w:r>
        <w:rPr>
          <w:color w:val="00003E"/>
        </w:rPr>
        <w:t xml:space="preserve"> account</w:t>
      </w:r>
      <w:r>
        <w:rPr>
          <w:color w:val="0000D1"/>
        </w:rPr>
        <w:t xml:space="preserve"> khulcha</w:t>
      </w:r>
      <w:r>
        <w:rPr>
          <w:color w:val="000047"/>
        </w:rPr>
        <w:t xml:space="preserve"> na</w:t>
      </w:r>
      <w:r>
        <w:rPr>
          <w:color w:val="00005F"/>
        </w:rPr>
        <w:t xml:space="preserve"> kno</w:t>
      </w:r>
      <w:r>
        <w:br/>
      </w:r>
      <w:r>
        <w:rPr>
          <w:color w:val="4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80"/>
        </w:rPr>
        <w:t xml:space="preserve"> খুলতে</w:t>
      </w:r>
      <w:r>
        <w:rPr>
          <w:color w:val="000095"/>
        </w:rPr>
        <w:t xml:space="preserve"> সমস্যা</w:t>
      </w:r>
      <w:r>
        <w:rPr>
          <w:color w:val="00007C"/>
        </w:rPr>
        <w:t xml:space="preserve"> হচ্ছে</w:t>
      </w:r>
      <w:r>
        <w:br/>
      </w:r>
      <w:r>
        <w:rPr>
          <w:color w:val="00004A"/>
        </w:rPr>
        <w:t xml:space="preserve"> bkash</w:t>
      </w:r>
      <w:r>
        <w:rPr>
          <w:color w:val="000054"/>
        </w:rPr>
        <w:t xml:space="preserve"> account</w:t>
      </w:r>
      <w:r>
        <w:rPr>
          <w:color w:val="00006D"/>
        </w:rPr>
        <w:t xml:space="preserve"> khulta</w:t>
      </w:r>
      <w:r>
        <w:rPr>
          <w:color w:val="000061"/>
        </w:rPr>
        <w:t xml:space="preserve"> dei</w:t>
      </w:r>
      <w:r>
        <w:rPr>
          <w:color w:val="000030"/>
        </w:rPr>
        <w:t xml:space="preserve"> na</w:t>
      </w:r>
      <w:r>
        <w:rPr>
          <w:color w:val="000000"/>
        </w:rPr>
        <w:t xml:space="preserve"> but</w:t>
      </w:r>
      <w:r>
        <w:rPr>
          <w:color w:val="510000"/>
        </w:rPr>
        <w:t xml:space="preserve"> oi</w:t>
      </w:r>
      <w:r>
        <w:rPr>
          <w:color w:val="00003F"/>
        </w:rPr>
        <w:t xml:space="preserve"> nid</w:t>
      </w:r>
      <w:r>
        <w:rPr>
          <w:color w:val="000036"/>
        </w:rPr>
        <w:t xml:space="preserve"> ta</w:t>
      </w:r>
      <w:r>
        <w:rPr>
          <w:color w:val="000040"/>
        </w:rPr>
        <w:t xml:space="preserve"> kno</w:t>
      </w:r>
      <w:r>
        <w:rPr>
          <w:color w:val="00004A"/>
        </w:rPr>
        <w:t xml:space="preserve"> bkash</w:t>
      </w:r>
      <w:r>
        <w:rPr>
          <w:color w:val="000054"/>
        </w:rPr>
        <w:t xml:space="preserve"> account</w:t>
      </w:r>
      <w:r>
        <w:rPr>
          <w:color w:val="000050"/>
        </w:rPr>
        <w:t xml:space="preserve"> khola</w:t>
      </w:r>
      <w:r>
        <w:rPr>
          <w:color w:val="000040"/>
        </w:rPr>
        <w:t xml:space="preserve"> nai</w:t>
      </w:r>
      <w:r>
        <w:br/>
      </w:r>
      <w:r>
        <w:rPr>
          <w:color w:val="2C0000"/>
        </w:rPr>
        <w:t xml:space="preserve"> আমি</w:t>
      </w:r>
      <w:r>
        <w:rPr>
          <w:color w:val="000063"/>
        </w:rPr>
        <w:t xml:space="preserve"> বিকাস</w:t>
      </w:r>
      <w:r>
        <w:rPr>
          <w:color w:val="000083"/>
        </w:rPr>
        <w:t xml:space="preserve"> আপ</w:t>
      </w:r>
      <w:r>
        <w:rPr>
          <w:color w:val="490000"/>
        </w:rPr>
        <w:t xml:space="preserve"> দিয়ে</w:t>
      </w:r>
      <w:r>
        <w:rPr>
          <w:color w:val="00007B"/>
        </w:rPr>
        <w:t xml:space="preserve"> একাউন</w:t>
      </w:r>
      <w:r>
        <w:rPr>
          <w:color w:val="00004C"/>
        </w:rPr>
        <w:t xml:space="preserve"> খুলতে</w:t>
      </w:r>
      <w:r>
        <w:rPr>
          <w:color w:val="00004F"/>
        </w:rPr>
        <w:t xml:space="preserve"> পারছি</w:t>
      </w:r>
      <w:r>
        <w:rPr>
          <w:color w:val="000035"/>
        </w:rPr>
        <w:t xml:space="preserve"> না</w:t>
      </w:r>
      <w:r>
        <w:br/>
      </w:r>
      <w:r>
        <w:rPr>
          <w:color w:val="370000"/>
        </w:rPr>
        <w:t xml:space="preserve"> আমি</w:t>
      </w:r>
      <w:r>
        <w:rPr>
          <w:color w:val="000000"/>
        </w:rPr>
        <w:t xml:space="preserve"> টা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86"/>
        </w:rPr>
        <w:t xml:space="preserve"> খোলার</w:t>
      </w:r>
      <w:r>
        <w:rPr>
          <w:color w:val="00007F"/>
        </w:rPr>
        <w:t xml:space="preserve"> চেষ্টা</w:t>
      </w:r>
      <w:r>
        <w:rPr>
          <w:color w:val="000000"/>
        </w:rPr>
        <w:t xml:space="preserve"> করতেছি</w:t>
      </w:r>
      <w:r>
        <w:rPr>
          <w:color w:val="000000"/>
        </w:rPr>
        <w:t xml:space="preserve"> কিন্তু</w:t>
      </w:r>
      <w:r>
        <w:rPr>
          <w:color w:val="00006B"/>
        </w:rPr>
        <w:t xml:space="preserve"> চালু</w:t>
      </w:r>
      <w:r>
        <w:rPr>
          <w:color w:val="00005C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300000"/>
        </w:rPr>
        <w:t xml:space="preserve"> আমার</w:t>
      </w:r>
      <w:r>
        <w:rPr>
          <w:color w:val="00005E"/>
        </w:rPr>
        <w:t xml:space="preserve"> আইডি</w:t>
      </w:r>
      <w:r>
        <w:rPr>
          <w:color w:val="00005D"/>
        </w:rPr>
        <w:t xml:space="preserve"> কার্ড</w:t>
      </w:r>
      <w:r>
        <w:rPr>
          <w:color w:val="510000"/>
        </w:rPr>
        <w:t xml:space="preserve"> দিয়ে</w:t>
      </w:r>
      <w:r>
        <w:rPr>
          <w:color w:val="00003C"/>
        </w:rPr>
        <w:t xml:space="preserve"> একাউন্ট</w:t>
      </w:r>
      <w:r>
        <w:rPr>
          <w:color w:val="00007A"/>
        </w:rPr>
        <w:t xml:space="preserve"> হচ্ছেনা</w:t>
      </w:r>
      <w:r>
        <w:rPr>
          <w:color w:val="000057"/>
        </w:rPr>
        <w:t xml:space="preserve"> কেনো</w:t>
      </w:r>
      <w:r>
        <w:rPr>
          <w:color w:val="6D0000"/>
        </w:rPr>
        <w:t xml:space="preserve"> বলেন</w:t>
      </w:r>
      <w:r>
        <w:br/>
      </w:r>
      <w:r>
        <w:rPr>
          <w:color w:val="45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57"/>
        </w:rPr>
        <w:t xml:space="preserve"> একাউন্ট</w:t>
      </w:r>
      <w:r>
        <w:rPr>
          <w:color w:val="0000B1"/>
        </w:rPr>
        <w:t xml:space="preserve"> হচ্ছেনা</w:t>
      </w:r>
      <w:r>
        <w:rPr>
          <w:color w:val="00007F"/>
        </w:rPr>
        <w:t xml:space="preserve"> কেনো</w:t>
      </w:r>
      <w:r>
        <w:br/>
      </w:r>
      <w:r>
        <w:rPr>
          <w:color w:val="390000"/>
        </w:rPr>
        <w:t xml:space="preserve"> আমার</w:t>
      </w:r>
      <w:r>
        <w:rPr>
          <w:color w:val="000071"/>
        </w:rPr>
        <w:t xml:space="preserve"> আইডি</w:t>
      </w:r>
      <w:r>
        <w:rPr>
          <w:color w:val="000070"/>
        </w:rPr>
        <w:t xml:space="preserve"> কার্ড</w:t>
      </w:r>
      <w:r>
        <w:rPr>
          <w:color w:val="610000"/>
        </w:rPr>
        <w:t xml:space="preserve"> দিয়ে</w:t>
      </w:r>
      <w:r>
        <w:rPr>
          <w:color w:val="000048"/>
        </w:rPr>
        <w:t xml:space="preserve"> একাউন্ট</w:t>
      </w:r>
      <w:r>
        <w:rPr>
          <w:color w:val="000092"/>
        </w:rPr>
        <w:t xml:space="preserve"> হচ্ছেনা</w:t>
      </w:r>
      <w:r>
        <w:rPr>
          <w:color w:val="000000"/>
        </w:rPr>
        <w:t xml:space="preserve"> কেন</w:t>
      </w:r>
      <w:r>
        <w:br/>
      </w:r>
      <w:r>
        <w:rPr>
          <w:color w:val="000092"/>
        </w:rPr>
        <w:t xml:space="preserve"> okto</w:t>
      </w:r>
      <w:r>
        <w:rPr>
          <w:color w:val="00006A"/>
        </w:rPr>
        <w:t xml:space="preserve"> numbare</w:t>
      </w:r>
      <w:r>
        <w:rPr>
          <w:color w:val="000026"/>
        </w:rPr>
        <w:t xml:space="preserve"> bkash</w:t>
      </w:r>
      <w:r>
        <w:rPr>
          <w:color w:val="000073"/>
        </w:rPr>
        <w:t xml:space="preserve"> kolte</w:t>
      </w:r>
      <w:r>
        <w:rPr>
          <w:color w:val="000070"/>
        </w:rPr>
        <w:t xml:space="preserve"> partesina</w:t>
      </w:r>
      <w:r>
        <w:rPr>
          <w:color w:val="000044"/>
        </w:rPr>
        <w:t xml:space="preserve"> keno</w:t>
      </w:r>
      <w:r>
        <w:br/>
      </w:r>
      <w:r>
        <w:rPr>
          <w:color w:val="000032"/>
        </w:rPr>
        <w:t xml:space="preserve"> bkash</w:t>
      </w:r>
      <w:r>
        <w:rPr>
          <w:color w:val="0000B7"/>
        </w:rPr>
        <w:t xml:space="preserve"> acound</w:t>
      </w:r>
      <w:r>
        <w:rPr>
          <w:color w:val="9D0000"/>
        </w:rPr>
        <w:t xml:space="preserve"> khole</w:t>
      </w:r>
      <w:r>
        <w:rPr>
          <w:color w:val="000041"/>
        </w:rPr>
        <w:t xml:space="preserve"> na</w:t>
      </w:r>
      <w:r>
        <w:br/>
      </w:r>
      <w:r>
        <w:rPr>
          <w:color w:val="00003F"/>
        </w:rPr>
        <w:t xml:space="preserve"> এখন</w:t>
      </w:r>
      <w:r>
        <w:rPr>
          <w:color w:val="2C0000"/>
        </w:rPr>
        <w:t xml:space="preserve"> কি</w:t>
      </w:r>
      <w:r>
        <w:rPr>
          <w:color w:val="00004B"/>
        </w:rPr>
        <w:t xml:space="preserve"> করবো</w:t>
      </w:r>
      <w:r>
        <w:rPr>
          <w:color w:val="280000"/>
        </w:rPr>
        <w:t xml:space="preserve"> আমার</w:t>
      </w:r>
      <w:r>
        <w:rPr>
          <w:color w:val="000062"/>
        </w:rPr>
        <w:t xml:space="preserve"> নামে</w:t>
      </w:r>
      <w:r>
        <w:rPr>
          <w:color w:val="00006A"/>
        </w:rPr>
        <w:t xml:space="preserve"> রেজিস্ট্রেশন</w:t>
      </w:r>
      <w:r>
        <w:rPr>
          <w:color w:val="430000"/>
        </w:rPr>
        <w:t xml:space="preserve"> করা</w:t>
      </w:r>
      <w:r>
        <w:rPr>
          <w:color w:val="000055"/>
        </w:rPr>
        <w:t xml:space="preserve"> সিম</w:t>
      </w:r>
      <w:r>
        <w:rPr>
          <w:color w:val="380000"/>
        </w:rPr>
        <w:t xml:space="preserve"> কিন্তু</w:t>
      </w:r>
      <w:r>
        <w:rPr>
          <w:color w:val="290000"/>
        </w:rPr>
        <w:t xml:space="preserve"> আমি</w:t>
      </w:r>
      <w:r>
        <w:rPr>
          <w:color w:val="000027"/>
        </w:rPr>
        <w:t xml:space="preserve"> বিকাশ</w:t>
      </w:r>
      <w:r>
        <w:rPr>
          <w:color w:val="000046"/>
        </w:rPr>
        <w:t xml:space="preserve"> খুলতে</w:t>
      </w:r>
      <w:r>
        <w:rPr>
          <w:color w:val="000056"/>
        </w:rPr>
        <w:t xml:space="preserve"> পারছিনা</w:t>
      </w:r>
      <w:r>
        <w:br/>
      </w:r>
      <w:r>
        <w:rPr>
          <w:color w:val="00005B"/>
        </w:rPr>
        <w:t xml:space="preserve"> সমস্যা</w:t>
      </w:r>
      <w:r>
        <w:rPr>
          <w:color w:val="310000"/>
        </w:rPr>
        <w:t xml:space="preserve"> কি</w:t>
      </w:r>
      <w:r>
        <w:rPr>
          <w:color w:val="000095"/>
        </w:rPr>
        <w:t xml:space="preserve"> বুঝলাম</w:t>
      </w:r>
      <w:r>
        <w:rPr>
          <w:color w:val="00006F"/>
        </w:rPr>
        <w:t xml:space="preserve"> না</w:t>
      </w:r>
      <w:r>
        <w:rPr>
          <w:color w:val="2C0000"/>
        </w:rPr>
        <w:t xml:space="preserve"> আমার</w:t>
      </w:r>
      <w:r>
        <w:rPr>
          <w:color w:val="000038"/>
        </w:rPr>
        <w:t xml:space="preserve"> একাউন্ট</w:t>
      </w:r>
      <w:r>
        <w:rPr>
          <w:color w:val="000077"/>
        </w:rPr>
        <w:t xml:space="preserve"> খুলছে</w:t>
      </w:r>
      <w:r>
        <w:rPr>
          <w:color w:val="00006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E0000"/>
        </w:rPr>
        <w:t xml:space="preserve"> আমি</w:t>
      </w:r>
      <w:r>
        <w:rPr>
          <w:color w:val="000030"/>
        </w:rPr>
        <w:t xml:space="preserve"> বিকাশে</w:t>
      </w:r>
      <w:r>
        <w:rPr>
          <w:color w:val="00008F"/>
        </w:rPr>
        <w:t xml:space="preserve"> রেজিষ্ট্রেশন</w:t>
      </w:r>
      <w:r>
        <w:rPr>
          <w:color w:val="390000"/>
        </w:rPr>
        <w:t xml:space="preserve"> করার</w:t>
      </w:r>
      <w:r>
        <w:rPr>
          <w:color w:val="340000"/>
        </w:rPr>
        <w:t xml:space="preserve"> জন্য</w:t>
      </w:r>
      <w:r>
        <w:rPr>
          <w:color w:val="000043"/>
        </w:rPr>
        <w:t xml:space="preserve"> সব</w:t>
      </w:r>
      <w:r>
        <w:rPr>
          <w:color w:val="000034"/>
        </w:rPr>
        <w:t xml:space="preserve"> তথ্য</w:t>
      </w:r>
      <w:r>
        <w:rPr>
          <w:color w:val="000000"/>
        </w:rPr>
        <w:t xml:space="preserve"> দিয়েছি</w:t>
      </w:r>
      <w:r>
        <w:rPr>
          <w:color w:val="2A0000"/>
        </w:rPr>
        <w:t xml:space="preserve"> কিন্তু</w:t>
      </w:r>
      <w:r>
        <w:rPr>
          <w:color w:val="00004F"/>
        </w:rPr>
        <w:t xml:space="preserve"> দুঃখিত</w:t>
      </w:r>
      <w:r>
        <w:rPr>
          <w:color w:val="00008F"/>
        </w:rPr>
        <w:t xml:space="preserve"> রেজিষ্ট্রেশন</w:t>
      </w:r>
      <w:r>
        <w:rPr>
          <w:color w:val="00004A"/>
        </w:rPr>
        <w:t xml:space="preserve"> সফল</w:t>
      </w:r>
      <w:r>
        <w:rPr>
          <w:color w:val="390000"/>
        </w:rPr>
        <w:t xml:space="preserve"> হয়</w:t>
      </w:r>
      <w:r>
        <w:rPr>
          <w:color w:val="00003E"/>
        </w:rPr>
        <w:t xml:space="preserve"> নি</w:t>
      </w:r>
      <w:r>
        <w:rPr>
          <w:color w:val="530000"/>
        </w:rPr>
        <w:t xml:space="preserve"> আসতেছে</w:t>
      </w:r>
      <w:r>
        <w:br/>
      </w:r>
      <w:r>
        <w:rPr>
          <w:color w:val="00005A"/>
        </w:rPr>
        <w:t xml:space="preserve"> অ্যাকাউন্ট</w:t>
      </w:r>
      <w:r>
        <w:rPr>
          <w:color w:val="000073"/>
        </w:rPr>
        <w:t xml:space="preserve"> ভেরিফিকেশন</w:t>
      </w:r>
      <w:r>
        <w:rPr>
          <w:color w:val="000054"/>
        </w:rPr>
        <w:t xml:space="preserve"> ভুল</w:t>
      </w:r>
      <w:r>
        <w:rPr>
          <w:color w:val="000090"/>
        </w:rPr>
        <w:t xml:space="preserve"> হওয়ার</w:t>
      </w:r>
      <w:r>
        <w:rPr>
          <w:color w:val="720000"/>
        </w:rPr>
        <w:t xml:space="preserve"> কারণ</w:t>
      </w:r>
      <w:r>
        <w:rPr>
          <w:color w:val="300000"/>
        </w:rPr>
        <w:t xml:space="preserve"> কি</w:t>
      </w:r>
      <w:r>
        <w:br/>
      </w:r>
      <w:r>
        <w:rPr>
          <w:color w:val="000047"/>
        </w:rPr>
        <w:t xml:space="preserve"> account</w:t>
      </w:r>
      <w:r>
        <w:rPr>
          <w:color w:val="0000C3"/>
        </w:rPr>
        <w:t xml:space="preserve"> khulce</w:t>
      </w:r>
      <w:r>
        <w:rPr>
          <w:color w:val="000092"/>
        </w:rPr>
        <w:t xml:space="preserve"> nah</w:t>
      </w:r>
      <w:r>
        <w:rPr>
          <w:color w:val="000000"/>
        </w:rPr>
        <w:t xml:space="preserve"> kano</w:t>
      </w:r>
      <w:r>
        <w:br/>
      </w:r>
      <w:r>
        <w:rPr>
          <w:color w:val="550000"/>
        </w:rPr>
        <w:t xml:space="preserve"> amr</w:t>
      </w:r>
      <w:r>
        <w:rPr>
          <w:color w:val="00003F"/>
        </w:rPr>
        <w:t xml:space="preserve"> account</w:t>
      </w:r>
      <w:r>
        <w:rPr>
          <w:color w:val="000048"/>
        </w:rPr>
        <w:t xml:space="preserve"> na</w:t>
      </w:r>
      <w:r>
        <w:rPr>
          <w:color w:val="00009A"/>
        </w:rPr>
        <w:t xml:space="preserve"> khular</w:t>
      </w:r>
      <w:r>
        <w:rPr>
          <w:color w:val="00008E"/>
        </w:rPr>
        <w:t xml:space="preserve"> karon</w:t>
      </w:r>
      <w:r>
        <w:rPr>
          <w:color w:val="000041"/>
        </w:rPr>
        <w:t xml:space="preserve"> ki</w:t>
      </w:r>
      <w:r>
        <w:br/>
      </w:r>
      <w:r>
        <w:rPr>
          <w:color w:val="240000"/>
        </w:rPr>
        <w:t xml:space="preserve"> ami</w:t>
      </w:r>
      <w:r>
        <w:rPr>
          <w:color w:val="000020"/>
        </w:rPr>
        <w:t xml:space="preserve"> bkash</w:t>
      </w:r>
      <w:r>
        <w:rPr>
          <w:color w:val="000057"/>
        </w:rPr>
        <w:t xml:space="preserve"> kholte</w:t>
      </w:r>
      <w:r>
        <w:rPr>
          <w:color w:val="000050"/>
        </w:rPr>
        <w:t xml:space="preserve"> try</w:t>
      </w:r>
      <w:r>
        <w:rPr>
          <w:color w:val="7A0000"/>
        </w:rPr>
        <w:t xml:space="preserve"> korshi</w:t>
      </w:r>
      <w:r>
        <w:rPr>
          <w:color w:val="390000"/>
        </w:rPr>
        <w:t xml:space="preserve"> kintu</w:t>
      </w:r>
      <w:r>
        <w:rPr>
          <w:color w:val="00007A"/>
        </w:rPr>
        <w:t xml:space="preserve"> vrify</w:t>
      </w:r>
      <w:r>
        <w:rPr>
          <w:color w:val="00007A"/>
        </w:rPr>
        <w:t xml:space="preserve"> hosshena</w:t>
      </w:r>
      <w:r>
        <w:br/>
      </w:r>
      <w:r>
        <w:rPr>
          <w:color w:val="00004B"/>
        </w:rPr>
        <w:t xml:space="preserve"> বিকাশ</w:t>
      </w:r>
      <w:r>
        <w:rPr>
          <w:color w:val="000087"/>
        </w:rPr>
        <w:t xml:space="preserve"> খুলতে</w:t>
      </w:r>
      <w:r>
        <w:rPr>
          <w:color w:val="0000A6"/>
        </w:rPr>
        <w:t xml:space="preserve"> পারছিনা</w:t>
      </w:r>
      <w:r>
        <w:rPr>
          <w:color w:val="000072"/>
        </w:rPr>
        <w:t xml:space="preserve"> কেন</w:t>
      </w:r>
      <w:r>
        <w:br/>
      </w:r>
      <w:r>
        <w:rPr>
          <w:color w:val="3B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E0"/>
        </w:rPr>
        <w:t xml:space="preserve"> হইতেচেনা</w:t>
      </w:r>
      <w:r>
        <w:rPr>
          <w:color w:val="000057"/>
        </w:rPr>
        <w:t xml:space="preserve"> কেন</w:t>
      </w:r>
      <w:r>
        <w:br/>
      </w:r>
      <w:r>
        <w:rPr>
          <w:color w:val="000076"/>
        </w:rPr>
        <w:t xml:space="preserve"> নতুন</w:t>
      </w:r>
      <w:r>
        <w:rPr>
          <w:color w:val="00004D"/>
        </w:rPr>
        <w:t xml:space="preserve"> একাউন্ট</w:t>
      </w:r>
      <w:r>
        <w:rPr>
          <w:color w:val="000092"/>
        </w:rPr>
        <w:t xml:space="preserve"> খুলা</w:t>
      </w:r>
      <w:r>
        <w:rPr>
          <w:color w:val="000085"/>
        </w:rPr>
        <w:t xml:space="preserve"> যাচ্ছে</w:t>
      </w:r>
      <w:r>
        <w:rPr>
          <w:color w:val="00004B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260000"/>
        </w:rPr>
        <w:t xml:space="preserve"> আমি</w:t>
      </w:r>
      <w:r>
        <w:rPr>
          <w:color w:val="000090"/>
        </w:rPr>
        <w:t xml:space="preserve"> নতুন</w:t>
      </w:r>
      <w:r>
        <w:rPr>
          <w:color w:val="00004F"/>
        </w:rPr>
        <w:t xml:space="preserve"> সিম</w:t>
      </w:r>
      <w:r>
        <w:rPr>
          <w:color w:val="3F0000"/>
        </w:rPr>
        <w:t xml:space="preserve"> দিয়ে</w:t>
      </w:r>
      <w:r>
        <w:rPr>
          <w:color w:val="000090"/>
        </w:rPr>
        <w:t xml:space="preserve"> নতুন</w:t>
      </w:r>
      <w:r>
        <w:rPr>
          <w:color w:val="000049"/>
        </w:rPr>
        <w:t xml:space="preserve"> আইডি</w:t>
      </w:r>
      <w:r>
        <w:rPr>
          <w:color w:val="000041"/>
        </w:rPr>
        <w:t xml:space="preserve"> খুলতে</w:t>
      </w:r>
      <w:r>
        <w:rPr>
          <w:color w:val="000041"/>
        </w:rPr>
        <w:t xml:space="preserve"> চাচ্ছি</w:t>
      </w:r>
      <w:r>
        <w:rPr>
          <w:color w:val="000044"/>
        </w:rPr>
        <w:t xml:space="preserve"> পারছি</w:t>
      </w:r>
      <w:r>
        <w:rPr>
          <w:color w:val="000066"/>
        </w:rPr>
        <w:t xml:space="preserve"> নাহ</w:t>
      </w:r>
      <w:r>
        <w:rPr>
          <w:color w:val="000037"/>
        </w:rPr>
        <w:t xml:space="preserve"> কেন</w:t>
      </w:r>
      <w:r>
        <w:br/>
      </w:r>
      <w:r>
        <w:rPr>
          <w:color w:val="00004B"/>
        </w:rPr>
        <w:t xml:space="preserve"> number</w:t>
      </w:r>
      <w:r>
        <w:rPr>
          <w:color w:val="650000"/>
        </w:rPr>
        <w:t xml:space="preserve"> diye</w:t>
      </w:r>
      <w:r>
        <w:rPr>
          <w:color w:val="00007A"/>
        </w:rPr>
        <w:t xml:space="preserve"> registration</w:t>
      </w:r>
      <w:r>
        <w:rPr>
          <w:color w:val="00005E"/>
        </w:rPr>
        <w:t xml:space="preserve"> kora</w:t>
      </w:r>
      <w:r>
        <w:rPr>
          <w:color w:val="00008D"/>
        </w:rPr>
        <w:t xml:space="preserve"> jacche</w:t>
      </w:r>
      <w:r>
        <w:rPr>
          <w:color w:val="000047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D0000"/>
        </w:rPr>
        <w:t xml:space="preserve"> amar</w:t>
      </w:r>
      <w:r>
        <w:rPr>
          <w:color w:val="580000"/>
        </w:rPr>
        <w:t xml:space="preserve"> ai</w:t>
      </w:r>
      <w:r>
        <w:rPr>
          <w:color w:val="000044"/>
        </w:rPr>
        <w:t xml:space="preserve"> number</w:t>
      </w:r>
      <w:r>
        <w:rPr>
          <w:color w:val="400000"/>
        </w:rPr>
        <w:t xml:space="preserve"> a</w:t>
      </w:r>
      <w:r>
        <w:rPr>
          <w:color w:val="000032"/>
        </w:rPr>
        <w:t xml:space="preserve"> bkash</w:t>
      </w:r>
      <w:r>
        <w:rPr>
          <w:color w:val="00005F"/>
        </w:rPr>
        <w:t xml:space="preserve"> open</w:t>
      </w:r>
      <w:r>
        <w:rPr>
          <w:color w:val="920000"/>
        </w:rPr>
        <w:t xml:space="preserve"> hocca</w:t>
      </w:r>
      <w:r>
        <w:rPr>
          <w:color w:val="000040"/>
        </w:rPr>
        <w:t xml:space="preserve"> na</w:t>
      </w:r>
      <w:r>
        <w:rPr>
          <w:color w:val="000056"/>
        </w:rPr>
        <w:t xml:space="preserve"> kno</w:t>
      </w:r>
      <w:r>
        <w:br/>
      </w:r>
      <w:r>
        <w:rPr>
          <w:color w:val="1F0000"/>
        </w:rPr>
        <w:t xml:space="preserve"> ami</w:t>
      </w:r>
      <w:r>
        <w:rPr>
          <w:color w:val="000038"/>
        </w:rPr>
        <w:t xml:space="preserve"> bikas</w:t>
      </w:r>
      <w:r>
        <w:rPr>
          <w:color w:val="00001F"/>
        </w:rPr>
        <w:t xml:space="preserve"> account</w:t>
      </w:r>
      <w:r>
        <w:rPr>
          <w:color w:val="600000"/>
        </w:rPr>
        <w:t xml:space="preserve"> kolta</w:t>
      </w:r>
      <w:r>
        <w:rPr>
          <w:color w:val="000051"/>
        </w:rPr>
        <w:t xml:space="preserve"> cassi</w:t>
      </w:r>
      <w:r>
        <w:rPr>
          <w:color w:val="290000"/>
        </w:rPr>
        <w:t xml:space="preserve"> but</w:t>
      </w:r>
      <w:r>
        <w:rPr>
          <w:color w:val="690000"/>
        </w:rPr>
        <w:t xml:space="preserve"> apnadr</w:t>
      </w:r>
      <w:r>
        <w:rPr>
          <w:color w:val="000060"/>
        </w:rPr>
        <w:t xml:space="preserve"> shata</w:t>
      </w:r>
      <w:r>
        <w:rPr>
          <w:color w:val="000060"/>
        </w:rPr>
        <w:t xml:space="preserve"> jogajog</w:t>
      </w:r>
      <w:r>
        <w:rPr>
          <w:color w:val="3E0000"/>
        </w:rPr>
        <w:t xml:space="preserve"> korta</w:t>
      </w:r>
      <w:r>
        <w:rPr>
          <w:color w:val="00005D"/>
        </w:rPr>
        <w:t xml:space="preserve"> boltase</w:t>
      </w:r>
      <w:r>
        <w:br/>
      </w:r>
      <w:r>
        <w:rPr>
          <w:color w:val="390000"/>
        </w:rPr>
        <w:t xml:space="preserve"> i</w:t>
      </w:r>
      <w:r>
        <w:rPr>
          <w:color w:val="000071"/>
        </w:rPr>
        <w:t xml:space="preserve"> cannot</w:t>
      </w:r>
      <w:r>
        <w:rPr>
          <w:color w:val="000077"/>
        </w:rPr>
        <w:t xml:space="preserve"> register</w:t>
      </w:r>
      <w:r>
        <w:rPr>
          <w:color w:val="00002A"/>
        </w:rPr>
        <w:t xml:space="preserve"> bkash</w:t>
      </w:r>
      <w:r>
        <w:rPr>
          <w:color w:val="000055"/>
        </w:rPr>
        <w:t xml:space="preserve"> new</w:t>
      </w:r>
      <w:r>
        <w:rPr>
          <w:color w:val="000030"/>
        </w:rPr>
        <w:t xml:space="preserve"> account</w:t>
      </w:r>
      <w:r>
        <w:rPr>
          <w:color w:val="000075"/>
        </w:rPr>
        <w:t xml:space="preserve"> using</w:t>
      </w:r>
      <w:r>
        <w:rPr>
          <w:color w:val="00003E"/>
        </w:rPr>
        <w:t xml:space="preserve"> my</w:t>
      </w:r>
      <w:r>
        <w:rPr>
          <w:color w:val="000049"/>
        </w:rPr>
        <w:t xml:space="preserve"> nid</w:t>
      </w:r>
      <w:r>
        <w:br/>
      </w:r>
      <w:r>
        <w:rPr>
          <w:color w:val="340000"/>
        </w:rPr>
        <w:t xml:space="preserve"> আমার</w:t>
      </w:r>
      <w:r>
        <w:rPr>
          <w:color w:val="000068"/>
        </w:rPr>
        <w:t xml:space="preserve"> আইডি</w:t>
      </w:r>
      <w:r>
        <w:rPr>
          <w:color w:val="000067"/>
        </w:rPr>
        <w:t xml:space="preserve"> কার্ড</w:t>
      </w:r>
      <w:r>
        <w:rPr>
          <w:color w:val="590000"/>
        </w:rPr>
        <w:t xml:space="preserve"> দিয়ে</w:t>
      </w:r>
      <w:r>
        <w:rPr>
          <w:color w:val="000033"/>
        </w:rPr>
        <w:t xml:space="preserve"> বিকাশ</w:t>
      </w:r>
      <w:r>
        <w:rPr>
          <w:color w:val="00005C"/>
        </w:rPr>
        <w:t xml:space="preserve"> খুলতে</w:t>
      </w:r>
      <w:r>
        <w:rPr>
          <w:color w:val="000082"/>
        </w:rPr>
        <w:t xml:space="preserve"> পারতেছি</w:t>
      </w:r>
      <w:r>
        <w:rPr>
          <w:color w:val="00004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2"/>
        </w:rPr>
        <w:t xml:space="preserve"> bkash</w:t>
      </w:r>
      <w:r>
        <w:rPr>
          <w:color w:val="0000DA"/>
        </w:rPr>
        <w:t xml:space="preserve"> খুলছে</w:t>
      </w:r>
      <w:r>
        <w:rPr>
          <w:color w:val="000065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46"/>
        </w:rPr>
        <w:t xml:space="preserve"> bikash</w:t>
      </w:r>
      <w:r>
        <w:rPr>
          <w:color w:val="000052"/>
        </w:rPr>
        <w:t xml:space="preserve"> khulte</w:t>
      </w:r>
      <w:r>
        <w:rPr>
          <w:color w:val="000077"/>
        </w:rPr>
        <w:t xml:space="preserve"> ci</w:t>
      </w:r>
      <w:r>
        <w:rPr>
          <w:color w:val="00005B"/>
        </w:rPr>
        <w:t xml:space="preserve"> registration</w:t>
      </w:r>
      <w:r>
        <w:rPr>
          <w:color w:val="000078"/>
        </w:rPr>
        <w:t xml:space="preserve"> faild</w:t>
      </w:r>
      <w:r>
        <w:rPr>
          <w:color w:val="00007F"/>
        </w:rPr>
        <w:t xml:space="preserve"> astece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9B"/>
        </w:rPr>
        <w:t xml:space="preserve"> নিবন্ধন</w:t>
      </w:r>
      <w:r>
        <w:rPr>
          <w:color w:val="0000AF"/>
        </w:rPr>
        <w:t xml:space="preserve"> হচ্চেনা</w:t>
      </w:r>
      <w:r>
        <w:rPr>
          <w:color w:val="000000"/>
        </w:rPr>
        <w:t xml:space="preserve"> কেন</w:t>
      </w:r>
      <w:r>
        <w:br/>
      </w:r>
      <w:r>
        <w:rPr>
          <w:color w:val="500000"/>
        </w:rPr>
        <w:t xml:space="preserve"> by</w:t>
      </w:r>
      <w:r>
        <w:rPr>
          <w:color w:val="460000"/>
        </w:rPr>
        <w:t xml:space="preserve"> amer</w:t>
      </w:r>
      <w:r>
        <w:rPr>
          <w:color w:val="00007C"/>
        </w:rPr>
        <w:t xml:space="preserve"> vks</w:t>
      </w:r>
      <w:r>
        <w:rPr>
          <w:color w:val="000078"/>
        </w:rPr>
        <w:t xml:space="preserve"> acuont</w:t>
      </w:r>
      <w:r>
        <w:rPr>
          <w:color w:val="000074"/>
        </w:rPr>
        <w:t xml:space="preserve"> khulca</w:t>
      </w:r>
      <w:r>
        <w:rPr>
          <w:color w:val="00002A"/>
        </w:rPr>
        <w:t xml:space="preserve"> na</w:t>
      </w:r>
      <w:r>
        <w:rPr>
          <w:color w:val="400000"/>
        </w:rPr>
        <w:t xml:space="preserve"> help</w:t>
      </w:r>
      <w:r>
        <w:rPr>
          <w:color w:val="3F0000"/>
        </w:rPr>
        <w:t xml:space="preserve"> me</w:t>
      </w:r>
      <w:r>
        <w:br/>
      </w:r>
      <w:r>
        <w:rPr>
          <w:color w:val="1A0000"/>
        </w:rPr>
        <w:t xml:space="preserve"> ami</w:t>
      </w:r>
      <w:r>
        <w:rPr>
          <w:color w:val="00001F"/>
        </w:rPr>
        <w:t xml:space="preserve"> number</w:t>
      </w:r>
      <w:r>
        <w:rPr>
          <w:color w:val="1D0000"/>
        </w:rPr>
        <w:t xml:space="preserve"> a</w:t>
      </w:r>
      <w:r>
        <w:rPr>
          <w:color w:val="000035"/>
        </w:rPr>
        <w:t xml:space="preserve"> acount</w:t>
      </w:r>
      <w:r>
        <w:rPr>
          <w:color w:val="000044"/>
        </w:rPr>
        <w:t xml:space="preserve"> korty</w:t>
      </w:r>
      <w:r>
        <w:rPr>
          <w:color w:val="000027"/>
        </w:rPr>
        <w:t xml:space="preserve"> chai</w:t>
      </w:r>
      <w:r>
        <w:rPr>
          <w:color w:val="000017"/>
        </w:rPr>
        <w:t xml:space="preserve"> bkash</w:t>
      </w:r>
      <w:r>
        <w:rPr>
          <w:color w:val="000032"/>
        </w:rPr>
        <w:t xml:space="preserve"> apps</w:t>
      </w:r>
      <w:r>
        <w:rPr>
          <w:color w:val="2B0000"/>
        </w:rPr>
        <w:t xml:space="preserve"> ar</w:t>
      </w:r>
      <w:r>
        <w:rPr>
          <w:color w:val="000044"/>
        </w:rPr>
        <w:t xml:space="preserve"> maddome</w:t>
      </w:r>
      <w:r>
        <w:rPr>
          <w:color w:val="500000"/>
        </w:rPr>
        <w:t xml:space="preserve"> kento</w:t>
      </w:r>
      <w:r>
        <w:rPr>
          <w:color w:val="330000"/>
        </w:rPr>
        <w:t xml:space="preserve"> hoi</w:t>
      </w:r>
      <w:r>
        <w:rPr>
          <w:color w:val="540000"/>
        </w:rPr>
        <w:t xml:space="preserve"> tase</w:t>
      </w:r>
      <w:r>
        <w:rPr>
          <w:color w:val="00003B"/>
        </w:rPr>
        <w:t xml:space="preserve"> na</w:t>
      </w:r>
      <w:r>
        <w:rPr>
          <w:color w:val="000035"/>
        </w:rPr>
        <w:t xml:space="preserve"> sob</w:t>
      </w:r>
      <w:r>
        <w:rPr>
          <w:color w:val="000057"/>
        </w:rPr>
        <w:t xml:space="preserve"> kuso</w:t>
      </w:r>
      <w:r>
        <w:rPr>
          <w:color w:val="500000"/>
        </w:rPr>
        <w:t xml:space="preserve"> delam</w:t>
      </w:r>
      <w:r>
        <w:rPr>
          <w:color w:val="220000"/>
        </w:rPr>
        <w:t xml:space="preserve"> but</w:t>
      </w:r>
      <w:r>
        <w:rPr>
          <w:color w:val="00004C"/>
        </w:rPr>
        <w:t xml:space="preserve"> hoitase</w:t>
      </w:r>
      <w:r>
        <w:rPr>
          <w:color w:val="00003B"/>
        </w:rPr>
        <w:t xml:space="preserve"> na</w:t>
      </w:r>
      <w:r>
        <w:br/>
      </w:r>
      <w:r>
        <w:rPr>
          <w:color w:val="530000"/>
        </w:rPr>
        <w:t xml:space="preserve"> এই</w:t>
      </w:r>
      <w:r>
        <w:rPr>
          <w:color w:val="000058"/>
        </w:rPr>
        <w:t xml:space="preserve"> নাম্বারে</w:t>
      </w:r>
      <w:r>
        <w:rPr>
          <w:color w:val="000038"/>
        </w:rPr>
        <w:t xml:space="preserve"> বিকাশ</w:t>
      </w:r>
      <w:r>
        <w:rPr>
          <w:color w:val="000048"/>
        </w:rPr>
        <w:t xml:space="preserve"> একাউন্ট</w:t>
      </w:r>
      <w:r>
        <w:rPr>
          <w:color w:val="0000A3"/>
        </w:rPr>
        <w:t xml:space="preserve"> খোলতে</w:t>
      </w:r>
      <w:r>
        <w:rPr>
          <w:color w:val="00007B"/>
        </w:rPr>
        <w:t xml:space="preserve"> পারছিনা</w:t>
      </w:r>
      <w:r>
        <w:br/>
      </w:r>
      <w:r>
        <w:rPr>
          <w:color w:val="000049"/>
        </w:rPr>
        <w:t xml:space="preserve"> account</w:t>
      </w:r>
      <w:r>
        <w:rPr>
          <w:color w:val="000083"/>
        </w:rPr>
        <w:t xml:space="preserve"> khulte</w:t>
      </w:r>
      <w:r>
        <w:rPr>
          <w:color w:val="0000CD"/>
        </w:rPr>
        <w:t xml:space="preserve"> bartho</w:t>
      </w:r>
      <w:r>
        <w:rPr>
          <w:color w:val="000000"/>
        </w:rPr>
        <w:t xml:space="preserve"> kno</w:t>
      </w:r>
      <w:r>
        <w:rPr>
          <w:color w:val="000000"/>
        </w:rPr>
        <w:t xml:space="preserve"> 😡</w:t>
      </w:r>
      <w:r>
        <w:br/>
      </w:r>
      <w:r>
        <w:rPr>
          <w:color w:val="3B0000"/>
        </w:rPr>
        <w:t xml:space="preserve"> ami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9B"/>
        </w:rPr>
        <w:t xml:space="preserve"> khulta</w:t>
      </w:r>
      <w:r>
        <w:rPr>
          <w:color w:val="000084"/>
        </w:rPr>
        <w:t xml:space="preserve"> parsi</w:t>
      </w:r>
      <w:r>
        <w:rPr>
          <w:color w:val="000044"/>
        </w:rPr>
        <w:t xml:space="preserve"> na</w:t>
      </w:r>
      <w:r>
        <w:rPr>
          <w:color w:val="00005B"/>
        </w:rPr>
        <w:t xml:space="preserve"> kno</w:t>
      </w:r>
      <w:r>
        <w:br/>
      </w:r>
      <w:r>
        <w:rPr>
          <w:color w:val="2E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6D"/>
        </w:rPr>
        <w:t xml:space="preserve"> kulte</w:t>
      </w:r>
      <w:r>
        <w:rPr>
          <w:color w:val="00009D"/>
        </w:rPr>
        <w:t xml:space="preserve"> chasi</w:t>
      </w:r>
      <w:r>
        <w:rPr>
          <w:color w:val="00007C"/>
        </w:rPr>
        <w:t xml:space="preserve"> parce</w:t>
      </w:r>
      <w:r>
        <w:rPr>
          <w:color w:val="000000"/>
        </w:rPr>
        <w:t xml:space="preserve"> na</w:t>
      </w:r>
      <w:r>
        <w:rPr>
          <w:color w:val="000000"/>
        </w:rPr>
        <w:t xml:space="preserve"> plz</w:t>
      </w:r>
      <w:r>
        <w:rPr>
          <w:color w:val="510000"/>
        </w:rPr>
        <w:t xml:space="preserve"> help</w:t>
      </w:r>
      <w:r>
        <w:br/>
      </w:r>
      <w:r>
        <w:rPr>
          <w:color w:val="3C0000"/>
        </w:rPr>
        <w:t xml:space="preserve"> আমার</w:t>
      </w:r>
      <w:r>
        <w:rPr>
          <w:color w:val="000059"/>
        </w:rPr>
        <w:t xml:space="preserve"> সবকিছু</w:t>
      </w:r>
      <w:r>
        <w:rPr>
          <w:color w:val="000046"/>
        </w:rPr>
        <w:t xml:space="preserve"> ঠিক</w:t>
      </w:r>
      <w:r>
        <w:rPr>
          <w:color w:val="00002C"/>
        </w:rPr>
        <w:t xml:space="preserve"> আছে</w:t>
      </w:r>
      <w:r>
        <w:rPr>
          <w:color w:val="2A0000"/>
        </w:rPr>
        <w:t xml:space="preserve"> কিন্তু</w:t>
      </w:r>
      <w:r>
        <w:rPr>
          <w:color w:val="00005B"/>
        </w:rPr>
        <w:t xml:space="preserve"> শেষে</w:t>
      </w:r>
      <w:r>
        <w:rPr>
          <w:color w:val="4A0000"/>
        </w:rPr>
        <w:t xml:space="preserve"> গিয়ে</w:t>
      </w:r>
      <w:r>
        <w:rPr>
          <w:color w:val="490000"/>
        </w:rPr>
        <w:t xml:space="preserve"> বলে</w:t>
      </w:r>
      <w:r>
        <w:rPr>
          <w:color w:val="3C0000"/>
        </w:rPr>
        <w:t xml:space="preserve"> আমার</w:t>
      </w:r>
      <w:r>
        <w:rPr>
          <w:color w:val="000050"/>
        </w:rPr>
        <w:t xml:space="preserve"> ভেরিফিকেশন</w:t>
      </w:r>
      <w:r>
        <w:rPr>
          <w:color w:val="00006E"/>
        </w:rPr>
        <w:t xml:space="preserve"> হ</w:t>
      </w:r>
      <w:r>
        <w:rPr>
          <w:color w:val="3A0000"/>
        </w:rPr>
        <w:t xml:space="preserve"> হয়</w:t>
      </w:r>
      <w:r>
        <w:rPr>
          <w:color w:val="000036"/>
        </w:rPr>
        <w:t xml:space="preserve"> নাই</w:t>
      </w:r>
      <w:r>
        <w:br/>
      </w:r>
      <w:r>
        <w:rPr>
          <w:color w:val="460000"/>
        </w:rPr>
        <w:t xml:space="preserve"> আমি</w:t>
      </w:r>
      <w:r>
        <w:rPr>
          <w:color w:val="000043"/>
        </w:rPr>
        <w:t xml:space="preserve"> বিকাশ</w:t>
      </w:r>
      <w:r>
        <w:rPr>
          <w:color w:val="000079"/>
        </w:rPr>
        <w:t xml:space="preserve"> খুলতে</w:t>
      </w:r>
      <w:r>
        <w:rPr>
          <w:color w:val="000065"/>
        </w:rPr>
        <w:t xml:space="preserve"> চাই</w:t>
      </w:r>
      <w:r>
        <w:rPr>
          <w:color w:val="600000"/>
        </w:rPr>
        <w:t xml:space="preserve"> কিন্তু</w:t>
      </w:r>
      <w:r>
        <w:rPr>
          <w:color w:val="000075"/>
        </w:rPr>
        <w:t xml:space="preserve"> হচ্ছে</w:t>
      </w:r>
      <w:r>
        <w:rPr>
          <w:color w:val="000055"/>
        </w:rPr>
        <w:t xml:space="preserve"> না</w:t>
      </w:r>
      <w:r>
        <w:br/>
      </w:r>
      <w:r>
        <w:rPr>
          <w:color w:val="590000"/>
        </w:rPr>
        <w:t xml:space="preserve"> এই</w:t>
      </w:r>
      <w:r>
        <w:rPr>
          <w:color w:val="000083"/>
        </w:rPr>
        <w:t xml:space="preserve"> সিম</w:t>
      </w:r>
      <w:r>
        <w:rPr>
          <w:color w:val="00004C"/>
        </w:rPr>
        <w:t xml:space="preserve"> থেকে</w:t>
      </w:r>
      <w:r>
        <w:rPr>
          <w:color w:val="00003C"/>
        </w:rPr>
        <w:t xml:space="preserve"> বিকাশ</w:t>
      </w:r>
      <w:r>
        <w:rPr>
          <w:color w:val="00006B"/>
        </w:rPr>
        <w:t xml:space="preserve"> খুলতে</w:t>
      </w:r>
      <w:r>
        <w:rPr>
          <w:color w:val="000071"/>
        </w:rPr>
        <w:t xml:space="preserve"> পারছি</w:t>
      </w:r>
      <w:r>
        <w:rPr>
          <w:color w:val="00004C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6A0000"/>
        </w:rPr>
        <w:t xml:space="preserve"> amr</w:t>
      </w:r>
      <w:r>
        <w:rPr>
          <w:color w:val="00004F"/>
        </w:rPr>
        <w:t xml:space="preserve"> account</w:t>
      </w:r>
      <w:r>
        <w:rPr>
          <w:color w:val="000065"/>
        </w:rPr>
        <w:t xml:space="preserve"> ta</w:t>
      </w:r>
      <w:r>
        <w:rPr>
          <w:color w:val="AA0000"/>
        </w:rPr>
        <w:t xml:space="preserve"> holo</w:t>
      </w:r>
      <w:r>
        <w:rPr>
          <w:color w:val="00005A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430000"/>
        </w:rPr>
        <w:t xml:space="preserve"> এই</w:t>
      </w:r>
      <w:r>
        <w:rPr>
          <w:color w:val="000071"/>
        </w:rPr>
        <w:t xml:space="preserve"> এন</w:t>
      </w:r>
      <w:r>
        <w:rPr>
          <w:color w:val="000079"/>
        </w:rPr>
        <w:t xml:space="preserve"> আই</w:t>
      </w:r>
      <w:r>
        <w:rPr>
          <w:color w:val="00007D"/>
        </w:rPr>
        <w:t xml:space="preserve"> ডি</w:t>
      </w:r>
      <w:r>
        <w:rPr>
          <w:color w:val="00003A"/>
        </w:rPr>
        <w:t xml:space="preserve"> একাউন্ট</w:t>
      </w:r>
      <w:r>
        <w:rPr>
          <w:color w:val="000075"/>
        </w:rPr>
        <w:t xml:space="preserve"> হচ্ছেনা</w:t>
      </w:r>
      <w:r>
        <w:br/>
      </w:r>
      <w:r>
        <w:rPr>
          <w:color w:val="000059"/>
        </w:rPr>
        <w:t xml:space="preserve"> ম্যাম</w:t>
      </w:r>
      <w:r>
        <w:rPr>
          <w:color w:val="1D0000"/>
        </w:rPr>
        <w:t xml:space="preserve"> আমি</w:t>
      </w:r>
      <w:r>
        <w:rPr>
          <w:color w:val="000037"/>
        </w:rPr>
        <w:t xml:space="preserve"> বিকাশের</w:t>
      </w:r>
      <w:r>
        <w:rPr>
          <w:color w:val="000024"/>
        </w:rPr>
        <w:t xml:space="preserve"> একাউন্ট</w:t>
      </w:r>
      <w:r>
        <w:rPr>
          <w:color w:val="000048"/>
        </w:rPr>
        <w:t xml:space="preserve"> খোলার</w:t>
      </w:r>
      <w:r>
        <w:rPr>
          <w:color w:val="320000"/>
        </w:rPr>
        <w:t xml:space="preserve"> জন্য</w:t>
      </w:r>
      <w:r>
        <w:rPr>
          <w:color w:val="000041"/>
        </w:rPr>
        <w:t xml:space="preserve"> সব</w:t>
      </w:r>
      <w:r>
        <w:rPr>
          <w:color w:val="00006E"/>
        </w:rPr>
        <w:t xml:space="preserve"> প্রকল্প</w:t>
      </w:r>
      <w:r>
        <w:rPr>
          <w:color w:val="000055"/>
        </w:rPr>
        <w:t xml:space="preserve"> সম্পন্ন</w:t>
      </w:r>
      <w:r>
        <w:rPr>
          <w:color w:val="370000"/>
        </w:rPr>
        <w:t xml:space="preserve"> করছি</w:t>
      </w:r>
      <w:r>
        <w:rPr>
          <w:color w:val="450000"/>
        </w:rPr>
        <w:t xml:space="preserve"> বাট</w:t>
      </w:r>
      <w:r>
        <w:rPr>
          <w:color w:val="000067"/>
        </w:rPr>
        <w:t xml:space="preserve"> হইতাছে</w:t>
      </w:r>
      <w:r>
        <w:rPr>
          <w:color w:val="000024"/>
        </w:rPr>
        <w:t xml:space="preserve"> না</w:t>
      </w:r>
      <w:r>
        <w:br/>
      </w:r>
      <w:r>
        <w:rPr>
          <w:color w:val="270000"/>
        </w:rPr>
        <w:t xml:space="preserve"> ami</w:t>
      </w:r>
      <w:r>
        <w:rPr>
          <w:color w:val="000056"/>
        </w:rPr>
        <w:t xml:space="preserve"> ekti</w:t>
      </w:r>
      <w:r>
        <w:rPr>
          <w:color w:val="000023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46"/>
        </w:rPr>
        <w:t xml:space="preserve"> khulte</w:t>
      </w:r>
      <w:r>
        <w:rPr>
          <w:color w:val="00005D"/>
        </w:rPr>
        <w:t xml:space="preserve"> chacci</w:t>
      </w:r>
      <w:r>
        <w:rPr>
          <w:color w:val="340000"/>
        </w:rPr>
        <w:t xml:space="preserve"> but</w:t>
      </w:r>
      <w:r>
        <w:rPr>
          <w:color w:val="000040"/>
        </w:rPr>
        <w:t xml:space="preserve"> ei</w:t>
      </w:r>
      <w:r>
        <w:rPr>
          <w:color w:val="000033"/>
        </w:rPr>
        <w:t xml:space="preserve"> ta</w:t>
      </w:r>
      <w:r>
        <w:rPr>
          <w:color w:val="000075"/>
        </w:rPr>
        <w:t xml:space="preserve"> verified</w:t>
      </w:r>
      <w:r>
        <w:rPr>
          <w:color w:val="750000"/>
        </w:rPr>
        <w:t xml:space="preserve"> hoccy</w:t>
      </w:r>
      <w:r>
        <w:rPr>
          <w:color w:val="00002D"/>
        </w:rPr>
        <w:t xml:space="preserve"> na</w:t>
      </w:r>
      <w:r>
        <w:br/>
      </w:r>
      <w:r>
        <w:rPr>
          <w:color w:val="1E0000"/>
        </w:rPr>
        <w:t xml:space="preserve"> আমি</w:t>
      </w:r>
      <w:r>
        <w:rPr>
          <w:color w:val="00007F"/>
        </w:rPr>
        <w:t xml:space="preserve"> বার</w:t>
      </w:r>
      <w:r>
        <w:rPr>
          <w:color w:val="00007F"/>
        </w:rPr>
        <w:t xml:space="preserve"> বার</w:t>
      </w:r>
      <w:r>
        <w:rPr>
          <w:color w:val="000030"/>
        </w:rPr>
        <w:t xml:space="preserve"> একটা</w:t>
      </w:r>
      <w:r>
        <w:rPr>
          <w:color w:val="00006C"/>
        </w:rPr>
        <w:t xml:space="preserve"> বিকা</w:t>
      </w:r>
      <w:r>
        <w:rPr>
          <w:color w:val="000025"/>
        </w:rPr>
        <w:t xml:space="preserve"> একাউন্ট</w:t>
      </w:r>
      <w:r>
        <w:rPr>
          <w:color w:val="000049"/>
        </w:rPr>
        <w:t xml:space="preserve"> খোলার</w:t>
      </w:r>
      <w:r>
        <w:rPr>
          <w:color w:val="000045"/>
        </w:rPr>
        <w:t xml:space="preserve"> চেষ্টা</w:t>
      </w:r>
      <w:r>
        <w:rPr>
          <w:color w:val="370000"/>
        </w:rPr>
        <w:t xml:space="preserve"> করছি</w:t>
      </w:r>
      <w:r>
        <w:rPr>
          <w:color w:val="000036"/>
        </w:rPr>
        <w:t xml:space="preserve"> কেনো</w:t>
      </w:r>
      <w:r>
        <w:rPr>
          <w:color w:val="000032"/>
        </w:rPr>
        <w:t xml:space="preserve"> হচ্ছে</w:t>
      </w:r>
      <w:r>
        <w:rPr>
          <w:color w:val="000024"/>
        </w:rPr>
        <w:t xml:space="preserve"> না</w:t>
      </w:r>
      <w:r>
        <w:rPr>
          <w:color w:val="490000"/>
        </w:rPr>
        <w:t xml:space="preserve"> দয়া</w:t>
      </w:r>
      <w:r>
        <w:rPr>
          <w:color w:val="2C0000"/>
        </w:rPr>
        <w:t xml:space="preserve"> করে</w:t>
      </w:r>
      <w:r>
        <w:rPr>
          <w:color w:val="00003D"/>
        </w:rPr>
        <w:t xml:space="preserve"> জানাবেন</w:t>
      </w:r>
      <w:r>
        <w:rPr>
          <w:color w:val="200000"/>
        </w:rPr>
        <w:t xml:space="preserve"> কি</w:t>
      </w:r>
      <w:r>
        <w:br/>
      </w:r>
      <w:r>
        <w:rPr>
          <w:color w:val="00003C"/>
        </w:rPr>
        <w:t xml:space="preserve"> my</w:t>
      </w:r>
      <w:r>
        <w:rPr>
          <w:color w:val="00005C"/>
        </w:rPr>
        <w:t xml:space="preserve"> registration</w:t>
      </w:r>
      <w:r>
        <w:rPr>
          <w:color w:val="670000"/>
        </w:rPr>
        <w:t xml:space="preserve"> has</w:t>
      </w:r>
      <w:r>
        <w:rPr>
          <w:color w:val="6A0000"/>
        </w:rPr>
        <w:t xml:space="preserve"> been</w:t>
      </w:r>
      <w:r>
        <w:rPr>
          <w:color w:val="000085"/>
        </w:rPr>
        <w:t xml:space="preserve"> cancelled</w:t>
      </w:r>
      <w:r>
        <w:rPr>
          <w:color w:val="4E0000"/>
        </w:rPr>
        <w:t xml:space="preserve"> please</w:t>
      </w:r>
      <w:r>
        <w:rPr>
          <w:color w:val="510000"/>
        </w:rPr>
        <w:t xml:space="preserve"> help</w:t>
      </w:r>
      <w:r>
        <w:br/>
      </w:r>
      <w:r>
        <w:rPr>
          <w:color w:val="00004E"/>
        </w:rPr>
        <w:t xml:space="preserve"> akhon</w:t>
      </w:r>
      <w:r>
        <w:rPr>
          <w:color w:val="00005E"/>
        </w:rPr>
        <w:t xml:space="preserve"> akti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74"/>
        </w:rPr>
        <w:t xml:space="preserve"> khulsi</w:t>
      </w:r>
      <w:r>
        <w:rPr>
          <w:color w:val="000041"/>
        </w:rPr>
        <w:t xml:space="preserve"> app</w:t>
      </w:r>
      <w:r>
        <w:rPr>
          <w:color w:val="460000"/>
        </w:rPr>
        <w:t xml:space="preserve"> diye</w:t>
      </w:r>
      <w:r>
        <w:rPr>
          <w:color w:val="380000"/>
        </w:rPr>
        <w:t xml:space="preserve"> but</w:t>
      </w:r>
      <w:r>
        <w:rPr>
          <w:color w:val="000041"/>
        </w:rPr>
        <w:t xml:space="preserve"> nid</w:t>
      </w:r>
      <w:r>
        <w:rPr>
          <w:color w:val="000058"/>
        </w:rPr>
        <w:t xml:space="preserve"> failed</w:t>
      </w:r>
      <w:r>
        <w:rPr>
          <w:color w:val="00005B"/>
        </w:rPr>
        <w:t xml:space="preserve"> hosse</w:t>
      </w:r>
      <w:r>
        <w:br/>
      </w:r>
      <w:r>
        <w:rPr>
          <w:color w:val="0000A5"/>
        </w:rPr>
        <w:t xml:space="preserve"> bhaia</w:t>
      </w:r>
      <w:r>
        <w:rPr>
          <w:color w:val="000050"/>
        </w:rPr>
        <w:t xml:space="preserve"> bikash</w:t>
      </w:r>
      <w:r>
        <w:rPr>
          <w:color w:val="000035"/>
        </w:rPr>
        <w:t xml:space="preserve"> account</w:t>
      </w:r>
      <w:r>
        <w:rPr>
          <w:color w:val="000064"/>
        </w:rPr>
        <w:t xml:space="preserve"> khola</w:t>
      </w:r>
      <w:r>
        <w:rPr>
          <w:color w:val="000077"/>
        </w:rPr>
        <w:t xml:space="preserve"> jacche</w:t>
      </w:r>
      <w:r>
        <w:rPr>
          <w:color w:val="00003C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000050"/>
        </w:rPr>
        <w:t xml:space="preserve"> একটা</w:t>
      </w:r>
      <w:r>
        <w:rPr>
          <w:color w:val="00005F"/>
        </w:rPr>
        <w:t xml:space="preserve"> নতুন</w:t>
      </w:r>
      <w:r>
        <w:rPr>
          <w:color w:val="00003E"/>
        </w:rPr>
        <w:t xml:space="preserve"> একাউন্ট</w:t>
      </w:r>
      <w:r>
        <w:rPr>
          <w:color w:val="00007D"/>
        </w:rPr>
        <w:t xml:space="preserve"> ওপেন</w:t>
      </w:r>
      <w:r>
        <w:rPr>
          <w:color w:val="5D0000"/>
        </w:rPr>
        <w:t xml:space="preserve"> করছি</w:t>
      </w:r>
      <w:r>
        <w:rPr>
          <w:color w:val="450000"/>
        </w:rPr>
        <w:t xml:space="preserve"> কিন্তু</w:t>
      </w:r>
      <w:r>
        <w:rPr>
          <w:color w:val="000054"/>
        </w:rPr>
        <w:t xml:space="preserve"> হচ্ছে</w:t>
      </w:r>
      <w:r>
        <w:rPr>
          <w:color w:val="00003D"/>
        </w:rPr>
        <w:t xml:space="preserve"> না</w:t>
      </w:r>
      <w:r>
        <w:rPr>
          <w:color w:val="000049"/>
        </w:rPr>
        <w:t xml:space="preserve"> কেন</w:t>
      </w:r>
      <w:r>
        <w:br/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63"/>
        </w:rPr>
        <w:t xml:space="preserve"> খুছে</w:t>
      </w:r>
      <w:r>
        <w:rPr>
          <w:color w:val="000045"/>
        </w:rPr>
        <w:t xml:space="preserve"> না</w:t>
      </w:r>
      <w:r>
        <w:rPr>
          <w:color w:val="000097"/>
        </w:rPr>
        <w:t xml:space="preserve"> ছবি</w:t>
      </w:r>
      <w:r>
        <w:rPr>
          <w:color w:val="00006A"/>
        </w:rPr>
        <w:t xml:space="preserve"> তোলাতে</w:t>
      </w:r>
      <w:r>
        <w:rPr>
          <w:color w:val="00006A"/>
        </w:rPr>
        <w:t xml:space="preserve"> সমস্সা</w:t>
      </w:r>
      <w:r>
        <w:rPr>
          <w:color w:val="360000"/>
        </w:rPr>
        <w:t xml:space="preserve"> হয়</w:t>
      </w:r>
      <w:r>
        <w:rPr>
          <w:color w:val="000097"/>
        </w:rPr>
        <w:t xml:space="preserve"> ছবি</w:t>
      </w:r>
      <w:r>
        <w:rPr>
          <w:color w:val="360000"/>
        </w:rPr>
        <w:t xml:space="preserve"> হয়</w:t>
      </w:r>
      <w:r>
        <w:rPr>
          <w:color w:val="000045"/>
        </w:rPr>
        <w:t xml:space="preserve"> না</w:t>
      </w:r>
      <w:r>
        <w:br/>
      </w:r>
      <w:r>
        <w:rPr>
          <w:color w:val="290000"/>
        </w:rPr>
        <w:t xml:space="preserve"> amar</w:t>
      </w:r>
      <w:r>
        <w:rPr>
          <w:color w:val="000081"/>
        </w:rPr>
        <w:t xml:space="preserve"> atkta</w:t>
      </w:r>
      <w:r>
        <w:rPr>
          <w:color w:val="00007C"/>
        </w:rPr>
        <w:t xml:space="preserve"> probelm</w:t>
      </w:r>
      <w:r>
        <w:rPr>
          <w:color w:val="7C0000"/>
        </w:rPr>
        <w:t xml:space="preserve"> hoyase</w:t>
      </w:r>
      <w:r>
        <w:rPr>
          <w:color w:val="260000"/>
        </w:rPr>
        <w:t xml:space="preserve"> ami</w:t>
      </w:r>
      <w:r>
        <w:rPr>
          <w:color w:val="000026"/>
        </w:rPr>
        <w:t xml:space="preserve"> account</w:t>
      </w:r>
      <w:r>
        <w:rPr>
          <w:color w:val="000044"/>
        </w:rPr>
        <w:t xml:space="preserve"> khulte</w:t>
      </w:r>
      <w:r>
        <w:rPr>
          <w:color w:val="00004E"/>
        </w:rPr>
        <w:t xml:space="preserve"> parci</w:t>
      </w:r>
      <w:r>
        <w:rPr>
          <w:color w:val="00002C"/>
        </w:rPr>
        <w:t xml:space="preserve"> na</w:t>
      </w:r>
      <w:r>
        <w:br/>
      </w:r>
      <w:r>
        <w:rPr>
          <w:color w:val="1D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9B"/>
        </w:rPr>
        <w:t xml:space="preserve"> রেজিস্ট্রেশন</w:t>
      </w:r>
      <w:r>
        <w:rPr>
          <w:color w:val="490000"/>
        </w:rPr>
        <w:t xml:space="preserve"> হয়</w:t>
      </w:r>
      <w:r>
        <w:rPr>
          <w:color w:val="000034"/>
        </w:rPr>
        <w:t xml:space="preserve"> নাই</w:t>
      </w:r>
      <w:r>
        <w:rPr>
          <w:color w:val="00002B"/>
        </w:rPr>
        <w:t xml:space="preserve"> কেন</w:t>
      </w:r>
      <w:r>
        <w:rPr>
          <w:color w:val="00009B"/>
        </w:rPr>
        <w:t xml:space="preserve"> রেজিস্ট্রেশন</w:t>
      </w:r>
      <w:r>
        <w:rPr>
          <w:color w:val="260000"/>
        </w:rPr>
        <w:t xml:space="preserve"> করতে</w:t>
      </w:r>
      <w:r>
        <w:rPr>
          <w:color w:val="590000"/>
        </w:rPr>
        <w:t xml:space="preserve"> পার</w:t>
      </w:r>
      <w:r>
        <w:rPr>
          <w:color w:val="4D0000"/>
        </w:rPr>
        <w:t xml:space="preserve"> তবে</w:t>
      </w:r>
      <w:r>
        <w:rPr>
          <w:color w:val="00006F"/>
        </w:rPr>
        <w:t xml:space="preserve"> ছিনা</w:t>
      </w:r>
      <w:r>
        <w:br/>
      </w:r>
      <w:r>
        <w:rPr>
          <w:color w:val="240000"/>
        </w:rPr>
        <w:t xml:space="preserve"> আমি</w:t>
      </w:r>
      <w:r>
        <w:rPr>
          <w:color w:val="000040"/>
        </w:rPr>
        <w:t xml:space="preserve"> একটি</w:t>
      </w:r>
      <w:r>
        <w:rPr>
          <w:color w:val="00002C"/>
        </w:rPr>
        <w:t xml:space="preserve"> একাউন্ট</w:t>
      </w:r>
      <w:r>
        <w:rPr>
          <w:color w:val="000074"/>
        </w:rPr>
        <w:t xml:space="preserve"> খুলতেছি</w:t>
      </w:r>
      <w:r>
        <w:rPr>
          <w:color w:val="310000"/>
        </w:rPr>
        <w:t xml:space="preserve"> কিন্তু</w:t>
      </w:r>
      <w:r>
        <w:rPr>
          <w:color w:val="000096"/>
        </w:rPr>
        <w:t xml:space="preserve"> বার</w:t>
      </w:r>
      <w:r>
        <w:rPr>
          <w:color w:val="000096"/>
        </w:rPr>
        <w:t xml:space="preserve"> বার</w:t>
      </w:r>
      <w:r>
        <w:rPr>
          <w:color w:val="00005D"/>
        </w:rPr>
        <w:t xml:space="preserve"> ভেরিফিকেশন</w:t>
      </w:r>
      <w:r>
        <w:rPr>
          <w:color w:val="000043"/>
        </w:rPr>
        <w:t xml:space="preserve"> ভুল</w:t>
      </w:r>
      <w:r>
        <w:rPr>
          <w:color w:val="00004B"/>
        </w:rPr>
        <w:t xml:space="preserve"> দেখাচ্ছে</w:t>
      </w:r>
      <w:r>
        <w:br/>
      </w:r>
      <w:r>
        <w:rPr>
          <w:color w:val="1A0000"/>
        </w:rPr>
        <w:t xml:space="preserve"> ami</w:t>
      </w:r>
      <w:r>
        <w:rPr>
          <w:color w:val="00001A"/>
        </w:rPr>
        <w:t xml:space="preserve"> account</w:t>
      </w:r>
      <w:r>
        <w:rPr>
          <w:color w:val="00002F"/>
        </w:rPr>
        <w:t xml:space="preserve"> khulte</w:t>
      </w:r>
      <w:r>
        <w:rPr>
          <w:color w:val="000058"/>
        </w:rPr>
        <w:t xml:space="preserve"> parteche</w:t>
      </w:r>
      <w:r>
        <w:rPr>
          <w:color w:val="000036"/>
        </w:rPr>
        <w:t xml:space="preserve"> nah</w:t>
      </w:r>
      <w:r>
        <w:rPr>
          <w:color w:val="000000"/>
        </w:rPr>
        <w:t xml:space="preserve"> kn</w:t>
      </w:r>
      <w:r>
        <w:rPr>
          <w:color w:val="000027"/>
        </w:rPr>
        <w:t xml:space="preserve"> app</w:t>
      </w:r>
      <w:r>
        <w:rPr>
          <w:color w:val="000021"/>
        </w:rPr>
        <w:t xml:space="preserve"> theke</w:t>
      </w:r>
      <w:r>
        <w:rPr>
          <w:color w:val="000036"/>
        </w:rPr>
        <w:t xml:space="preserve"> sob</w:t>
      </w:r>
      <w:r>
        <w:rPr>
          <w:color w:val="00002D"/>
        </w:rPr>
        <w:t xml:space="preserve"> information</w:t>
      </w:r>
      <w:r>
        <w:rPr>
          <w:color w:val="00008B"/>
        </w:rPr>
        <w:t xml:space="preserve"> diche</w:t>
      </w:r>
      <w:r>
        <w:rPr>
          <w:color w:val="000048"/>
        </w:rPr>
        <w:t xml:space="preserve"> photo</w:t>
      </w:r>
      <w:r>
        <w:rPr>
          <w:color w:val="00008B"/>
        </w:rPr>
        <w:t xml:space="preserve"> diche</w:t>
      </w:r>
      <w:r>
        <w:rPr>
          <w:color w:val="220000"/>
        </w:rPr>
        <w:t xml:space="preserve"> but</w:t>
      </w:r>
      <w:r>
        <w:rPr>
          <w:color w:val="000039"/>
        </w:rPr>
        <w:t xml:space="preserve"> sorry</w:t>
      </w:r>
      <w:r>
        <w:rPr>
          <w:color w:val="000058"/>
        </w:rPr>
        <w:t xml:space="preserve"> boltechey</w:t>
      </w:r>
      <w:r>
        <w:rPr>
          <w:color w:val="170000"/>
        </w:rPr>
        <w:t xml:space="preserve"> আমি</w:t>
      </w:r>
      <w:r>
        <w:rPr>
          <w:color w:val="00001D"/>
        </w:rPr>
        <w:t xml:space="preserve"> একাউন্ট</w:t>
      </w:r>
      <w:r>
        <w:rPr>
          <w:color w:val="000028"/>
        </w:rPr>
        <w:t xml:space="preserve"> খুলতে</w:t>
      </w:r>
      <w:r>
        <w:rPr>
          <w:color w:val="00002A"/>
        </w:rPr>
        <w:t xml:space="preserve"> পারছি</w:t>
      </w:r>
      <w:r>
        <w:rPr>
          <w:color w:val="00001C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7E"/>
        </w:rPr>
        <w:t xml:space="preserve"> problem</w:t>
      </w:r>
      <w:r>
        <w:rPr>
          <w:color w:val="000046"/>
        </w:rPr>
        <w:t xml:space="preserve"> ki</w:t>
      </w:r>
      <w:r>
        <w:rPr>
          <w:color w:val="7B0000"/>
        </w:rPr>
        <w:t xml:space="preserve"> vai</w:t>
      </w:r>
      <w:r>
        <w:rPr>
          <w:color w:val="000044"/>
        </w:rPr>
        <w:t xml:space="preserve"> account</w:t>
      </w:r>
      <w:r>
        <w:rPr>
          <w:color w:val="00009A"/>
        </w:rPr>
        <w:t xml:space="preserve"> create</w:t>
      </w:r>
      <w:r>
        <w:br/>
      </w:r>
      <w:r>
        <w:rPr>
          <w:color w:val="260000"/>
        </w:rPr>
        <w:t xml:space="preserve"> sir</w:t>
      </w:r>
      <w:r>
        <w:rPr>
          <w:color w:val="4A0000"/>
        </w:rPr>
        <w:t xml:space="preserve"> ami</w:t>
      </w:r>
      <w:r>
        <w:rPr>
          <w:color w:val="00002C"/>
        </w:rPr>
        <w:t xml:space="preserve"> bkash</w:t>
      </w:r>
      <w:r>
        <w:rPr>
          <w:color w:val="00002F"/>
        </w:rPr>
        <w:t xml:space="preserve"> apps</w:t>
      </w:r>
      <w:r>
        <w:rPr>
          <w:color w:val="00002C"/>
        </w:rPr>
        <w:t xml:space="preserve"> khulte</w:t>
      </w:r>
      <w:r>
        <w:rPr>
          <w:color w:val="000032"/>
        </w:rPr>
        <w:t xml:space="preserve"> parci</w:t>
      </w:r>
      <w:r>
        <w:rPr>
          <w:color w:val="000066"/>
        </w:rPr>
        <w:t xml:space="preserve"> nah</w:t>
      </w:r>
      <w:r>
        <w:rPr>
          <w:color w:val="530000"/>
        </w:rPr>
        <w:t xml:space="preserve"> knn</w:t>
      </w:r>
      <w:r>
        <w:rPr>
          <w:color w:val="00003C"/>
        </w:rPr>
        <w:t xml:space="preserve"> akto</w:t>
      </w:r>
      <w:r>
        <w:rPr>
          <w:color w:val="350000"/>
        </w:rPr>
        <w:t xml:space="preserve"> bolben</w:t>
      </w:r>
      <w:r>
        <w:rPr>
          <w:color w:val="000000"/>
        </w:rPr>
        <w:t xml:space="preserve"> plz</w:t>
      </w:r>
      <w:r>
        <w:rPr>
          <w:color w:val="4A0000"/>
        </w:rPr>
        <w:t xml:space="preserve"> ami</w:t>
      </w:r>
      <w:r>
        <w:rPr>
          <w:color w:val="00002C"/>
        </w:rPr>
        <w:t xml:space="preserve"> bkash</w:t>
      </w:r>
      <w:r>
        <w:rPr>
          <w:color w:val="000048"/>
        </w:rPr>
        <w:t xml:space="preserve"> khuli</w:t>
      </w:r>
      <w:r>
        <w:rPr>
          <w:color w:val="000025"/>
        </w:rPr>
        <w:t xml:space="preserve"> nai</w:t>
      </w:r>
      <w:r>
        <w:rPr>
          <w:color w:val="2F0000"/>
        </w:rPr>
        <w:t xml:space="preserve"> o</w:t>
      </w:r>
      <w:r>
        <w:rPr>
          <w:color w:val="4A0000"/>
        </w:rPr>
        <w:t xml:space="preserve"> ami</w:t>
      </w:r>
      <w:r>
        <w:rPr>
          <w:color w:val="000033"/>
        </w:rPr>
        <w:t xml:space="preserve"> sob</w:t>
      </w:r>
      <w:r>
        <w:rPr>
          <w:color w:val="350000"/>
        </w:rPr>
        <w:t xml:space="preserve"> thik</w:t>
      </w:r>
      <w:r>
        <w:rPr>
          <w:color w:val="00003C"/>
        </w:rPr>
        <w:t xml:space="preserve"> dici</w:t>
      </w:r>
      <w:r>
        <w:rPr>
          <w:color w:val="450000"/>
        </w:rPr>
        <w:t xml:space="preserve"> tao</w:t>
      </w:r>
      <w:r>
        <w:rPr>
          <w:color w:val="310000"/>
        </w:rPr>
        <w:t xml:space="preserve"> hoi</w:t>
      </w:r>
      <w:r>
        <w:rPr>
          <w:color w:val="000066"/>
        </w:rPr>
        <w:t xml:space="preserve"> nah</w:t>
      </w:r>
      <w:r>
        <w:br/>
      </w:r>
      <w:r>
        <w:rPr>
          <w:color w:val="00005D"/>
        </w:rPr>
        <w:t xml:space="preserve"> আবার</w:t>
      </w:r>
      <w:r>
        <w:rPr>
          <w:color w:val="00007E"/>
        </w:rPr>
        <w:t xml:space="preserve"> ব্যার্থ</w:t>
      </w:r>
      <w:r>
        <w:rPr>
          <w:color w:val="000052"/>
        </w:rPr>
        <w:t xml:space="preserve"> হয়েছে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4A"/>
        </w:rPr>
        <w:t xml:space="preserve"> খুলতে</w:t>
      </w:r>
      <w:r>
        <w:rPr>
          <w:color w:val="000090"/>
        </w:rPr>
        <w:t xml:space="preserve"> পরছি</w:t>
      </w:r>
      <w:r>
        <w:rPr>
          <w:color w:val="000034"/>
        </w:rPr>
        <w:t xml:space="preserve"> না</w:t>
      </w:r>
      <w:r>
        <w:br/>
      </w:r>
      <w:r>
        <w:rPr>
          <w:color w:val="00004B"/>
        </w:rPr>
        <w:t xml:space="preserve"> একটা</w:t>
      </w:r>
      <w:r>
        <w:rPr>
          <w:color w:val="000059"/>
        </w:rPr>
        <w:t xml:space="preserve"> নতুন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51"/>
        </w:rPr>
        <w:t xml:space="preserve"> খুলতে</w:t>
      </w:r>
      <w:r>
        <w:rPr>
          <w:color w:val="00008A"/>
        </w:rPr>
        <w:t xml:space="preserve"> ওটিপি</w:t>
      </w:r>
      <w:r>
        <w:rPr>
          <w:color w:val="800000"/>
        </w:rPr>
        <w:t xml:space="preserve"> আসতেছে</w:t>
      </w:r>
      <w:r>
        <w:rPr>
          <w:color w:val="000039"/>
        </w:rPr>
        <w:t xml:space="preserve"> না</w:t>
      </w:r>
      <w:r>
        <w:br/>
      </w:r>
      <w:r>
        <w:rPr>
          <w:color w:val="3F0000"/>
        </w:rPr>
        <w:t xml:space="preserve"> amar</w:t>
      </w:r>
      <w:r>
        <w:rPr>
          <w:color w:val="00005F"/>
        </w:rPr>
        <w:t xml:space="preserve"> ei</w:t>
      </w:r>
      <w:r>
        <w:rPr>
          <w:color w:val="000046"/>
        </w:rPr>
        <w:t xml:space="preserve"> number</w:t>
      </w:r>
      <w:r>
        <w:rPr>
          <w:color w:val="00004A"/>
        </w:rPr>
        <w:t xml:space="preserve"> theke</w:t>
      </w:r>
      <w:r>
        <w:rPr>
          <w:color w:val="000034"/>
        </w:rPr>
        <w:t xml:space="preserve"> bkash</w:t>
      </w:r>
      <w:r>
        <w:rPr>
          <w:color w:val="000068"/>
        </w:rPr>
        <w:t xml:space="preserve"> id</w:t>
      </w:r>
      <w:r>
        <w:rPr>
          <w:color w:val="000062"/>
        </w:rPr>
        <w:t xml:space="preserve"> open</w:t>
      </w:r>
      <w:r>
        <w:rPr>
          <w:color w:val="730000"/>
        </w:rPr>
        <w:t xml:space="preserve"> hocche</w:t>
      </w:r>
      <w:r>
        <w:rPr>
          <w:color w:val="000043"/>
        </w:rPr>
        <w:t xml:space="preserve"> na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5C"/>
        </w:rPr>
        <w:t xml:space="preserve"> কেন</w:t>
      </w:r>
      <w:r>
        <w:rPr>
          <w:color w:val="0000CE"/>
        </w:rPr>
        <w:t xml:space="preserve"> হছেনা</w:t>
      </w:r>
      <w:r>
        <w:br/>
      </w:r>
      <w:r>
        <w:rPr>
          <w:color w:val="390000"/>
        </w:rPr>
        <w:t xml:space="preserve"> amar</w:t>
      </w:r>
      <w:r>
        <w:rPr>
          <w:color w:val="0000A3"/>
        </w:rPr>
        <w:t xml:space="preserve"> bkahs</w:t>
      </w:r>
      <w:r>
        <w:rPr>
          <w:color w:val="0000A7"/>
        </w:rPr>
        <w:t xml:space="preserve"> hosena</w:t>
      </w:r>
      <w:r>
        <w:rPr>
          <w:color w:val="000053"/>
        </w:rPr>
        <w:t xml:space="preserve"> keno</w:t>
      </w:r>
      <w:r>
        <w:br/>
      </w:r>
      <w:r>
        <w:rPr>
          <w:color w:val="45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7A"/>
        </w:rPr>
        <w:t xml:space="preserve"> খুলতে</w:t>
      </w:r>
      <w:r>
        <w:rPr>
          <w:color w:val="000080"/>
        </w:rPr>
        <w:t xml:space="preserve"> পারছি</w:t>
      </w:r>
      <w:r>
        <w:rPr>
          <w:color w:val="000056"/>
        </w:rPr>
        <w:t xml:space="preserve"> না</w:t>
      </w:r>
      <w:r>
        <w:rPr>
          <w:color w:val="00007F"/>
        </w:rPr>
        <w:t xml:space="preserve"> কেনো</w:t>
      </w:r>
      <w:r>
        <w:br/>
      </w:r>
      <w:r>
        <w:rPr>
          <w:color w:val="00006A"/>
        </w:rPr>
        <w:t xml:space="preserve"> bkas</w:t>
      </w:r>
      <w:r>
        <w:rPr>
          <w:color w:val="000031"/>
        </w:rPr>
        <w:t xml:space="preserve"> account</w:t>
      </w:r>
      <w:r>
        <w:rPr>
          <w:color w:val="000060"/>
        </w:rPr>
        <w:t xml:space="preserve"> registration</w:t>
      </w:r>
      <w:r>
        <w:rPr>
          <w:color w:val="5E0000"/>
        </w:rPr>
        <w:t xml:space="preserve"> korlam</w:t>
      </w:r>
      <w:r>
        <w:rPr>
          <w:color w:val="610000"/>
        </w:rPr>
        <w:t xml:space="preserve"> hoi</w:t>
      </w:r>
      <w:r>
        <w:rPr>
          <w:color w:val="000057"/>
        </w:rPr>
        <w:t xml:space="preserve"> ni</w:t>
      </w:r>
      <w:r>
        <w:rPr>
          <w:color w:val="000063"/>
        </w:rPr>
        <w:t xml:space="preserve"> kn</w:t>
      </w:r>
      <w:r>
        <w:rPr>
          <w:color w:val="4C0000"/>
        </w:rPr>
        <w:t xml:space="preserve"> sir</w:t>
      </w:r>
      <w:r>
        <w:br/>
      </w:r>
      <w:r>
        <w:rPr>
          <w:color w:val="350000"/>
        </w:rPr>
        <w:t xml:space="preserve"> ami</w:t>
      </w:r>
      <w:r>
        <w:rPr>
          <w:color w:val="00002F"/>
        </w:rPr>
        <w:t xml:space="preserve"> bkash</w:t>
      </w:r>
      <w:r>
        <w:rPr>
          <w:color w:val="000060"/>
        </w:rPr>
        <w:t xml:space="preserve"> khulte</w:t>
      </w:r>
      <w:r>
        <w:rPr>
          <w:color w:val="000070"/>
        </w:rPr>
        <w:t xml:space="preserve"> chacchi</w:t>
      </w:r>
      <w:r>
        <w:rPr>
          <w:color w:val="540000"/>
        </w:rPr>
        <w:t xml:space="preserve"> kintu</w:t>
      </w:r>
      <w:r>
        <w:rPr>
          <w:color w:val="00006F"/>
        </w:rPr>
        <w:t xml:space="preserve"> failed</w:t>
      </w:r>
      <w:r>
        <w:rPr>
          <w:color w:val="6A0000"/>
        </w:rPr>
        <w:t xml:space="preserve"> hocche</w:t>
      </w:r>
      <w:r>
        <w:rPr>
          <w:color w:val="000055"/>
        </w:rPr>
        <w:t xml:space="preserve"> keno</w:t>
      </w:r>
      <w:r>
        <w:br/>
      </w:r>
      <w:r>
        <w:rPr>
          <w:color w:val="13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3D"/>
        </w:rPr>
        <w:t xml:space="preserve"> namabr</w:t>
      </w:r>
      <w:r>
        <w:rPr>
          <w:color w:val="1D0000"/>
        </w:rPr>
        <w:t xml:space="preserve"> diye</w:t>
      </w:r>
      <w:r>
        <w:rPr>
          <w:color w:val="120000"/>
        </w:rPr>
        <w:t xml:space="preserve"> ami</w:t>
      </w:r>
      <w:r>
        <w:rPr>
          <w:color w:val="000054"/>
        </w:rPr>
        <w:t xml:space="preserve"> bikash</w:t>
      </w:r>
      <w:r>
        <w:rPr>
          <w:color w:val="000059"/>
        </w:rPr>
        <w:t xml:space="preserve"> khular</w:t>
      </w:r>
      <w:r>
        <w:rPr>
          <w:color w:val="000039"/>
        </w:rPr>
        <w:t xml:space="preserve"> chasta</w:t>
      </w:r>
      <w:r>
        <w:rPr>
          <w:color w:val="000063"/>
        </w:rPr>
        <w:t xml:space="preserve"> korteci</w:t>
      </w:r>
      <w:r>
        <w:rPr>
          <w:color w:val="1C0000"/>
        </w:rPr>
        <w:t xml:space="preserve"> kintu</w:t>
      </w:r>
      <w:r>
        <w:rPr>
          <w:color w:val="000054"/>
        </w:rPr>
        <w:t xml:space="preserve"> bikash</w:t>
      </w:r>
      <w:r>
        <w:rPr>
          <w:color w:val="000022"/>
        </w:rPr>
        <w:t xml:space="preserve"> on</w:t>
      </w:r>
      <w:r>
        <w:rPr>
          <w:color w:val="000036"/>
        </w:rPr>
        <w:t xml:space="preserve"> hoitece</w:t>
      </w:r>
      <w:r>
        <w:rPr>
          <w:color w:val="000015"/>
        </w:rPr>
        <w:t xml:space="preserve"> na</w:t>
      </w:r>
      <w:r>
        <w:rPr>
          <w:color w:val="000026"/>
        </w:rPr>
        <w:t xml:space="preserve"> ki</w:t>
      </w:r>
      <w:r>
        <w:rPr>
          <w:color w:val="5A0000"/>
        </w:rPr>
        <w:t xml:space="preserve"> karone</w:t>
      </w:r>
      <w:r>
        <w:rPr>
          <w:color w:val="000000"/>
        </w:rPr>
        <w:t xml:space="preserve"> sir</w:t>
      </w:r>
      <w:r>
        <w:rPr>
          <w:color w:val="120000"/>
        </w:rPr>
        <w:t xml:space="preserve"> ami</w:t>
      </w:r>
      <w:r>
        <w:rPr>
          <w:color w:val="000020"/>
        </w:rPr>
        <w:t xml:space="preserve"> new</w:t>
      </w:r>
      <w:r>
        <w:rPr>
          <w:color w:val="000054"/>
        </w:rPr>
        <w:t xml:space="preserve"> bikash</w:t>
      </w:r>
      <w:r>
        <w:rPr>
          <w:color w:val="000059"/>
        </w:rPr>
        <w:t xml:space="preserve"> khular</w:t>
      </w:r>
      <w:r>
        <w:rPr>
          <w:color w:val="000028"/>
        </w:rPr>
        <w:t xml:space="preserve"> try</w:t>
      </w:r>
      <w:r>
        <w:rPr>
          <w:color w:val="000063"/>
        </w:rPr>
        <w:t xml:space="preserve"> korteci</w:t>
      </w:r>
      <w:r>
        <w:rPr>
          <w:color w:val="180000"/>
        </w:rPr>
        <w:t xml:space="preserve"> but</w:t>
      </w:r>
      <w:r>
        <w:rPr>
          <w:color w:val="000028"/>
        </w:rPr>
        <w:t xml:space="preserve"> sorry</w:t>
      </w:r>
      <w:r>
        <w:rPr>
          <w:color w:val="00003B"/>
        </w:rPr>
        <w:t xml:space="preserve"> dekhaitece</w:t>
      </w:r>
      <w:r>
        <w:rPr>
          <w:color w:val="000026"/>
        </w:rPr>
        <w:t xml:space="preserve"> ki</w:t>
      </w:r>
      <w:r>
        <w:rPr>
          <w:color w:val="5A0000"/>
        </w:rPr>
        <w:t xml:space="preserve"> karone</w:t>
      </w:r>
      <w:r>
        <w:rPr>
          <w:color w:val="250000"/>
        </w:rPr>
        <w:t xml:space="preserve"> aktu</w:t>
      </w:r>
      <w:r>
        <w:rPr>
          <w:color w:val="00003D"/>
        </w:rPr>
        <w:t xml:space="preserve"> janaiten</w:t>
      </w:r>
      <w:r>
        <w:rPr>
          <w:color w:val="250000"/>
        </w:rPr>
        <w:t xml:space="preserve"> jodi</w:t>
      </w:r>
      <w:r>
        <w:br/>
      </w:r>
      <w:r>
        <w:rPr>
          <w:color w:val="530000"/>
        </w:rPr>
        <w:t xml:space="preserve"> amar</w:t>
      </w:r>
      <w:r>
        <w:rPr>
          <w:color w:val="000044"/>
        </w:rPr>
        <w:t xml:space="preserve"> bkash</w:t>
      </w:r>
      <w:r>
        <w:rPr>
          <w:color w:val="D50000"/>
        </w:rPr>
        <w:t xml:space="preserve"> khole</w:t>
      </w:r>
      <w:r>
        <w:rPr>
          <w:color w:val="000058"/>
        </w:rPr>
        <w:t xml:space="preserve"> na</w:t>
      </w:r>
      <w:r>
        <w:br/>
      </w:r>
      <w:r>
        <w:rPr>
          <w:color w:val="3A0000"/>
        </w:rPr>
        <w:t xml:space="preserve"> ami</w:t>
      </w:r>
      <w:r>
        <w:rPr>
          <w:color w:val="000057"/>
        </w:rPr>
        <w:t xml:space="preserve"> nid</w:t>
      </w:r>
      <w:r>
        <w:rPr>
          <w:color w:val="00005C"/>
        </w:rPr>
        <w:t xml:space="preserve"> card</w:t>
      </w:r>
      <w:r>
        <w:rPr>
          <w:color w:val="5E0000"/>
        </w:rPr>
        <w:t xml:space="preserve"> diye</w:t>
      </w:r>
      <w:r>
        <w:rPr>
          <w:color w:val="000058"/>
        </w:rPr>
        <w:t xml:space="preserve"> bikash</w:t>
      </w:r>
      <w:r>
        <w:rPr>
          <w:color w:val="000067"/>
        </w:rPr>
        <w:t xml:space="preserve"> khulte</w:t>
      </w:r>
      <w:r>
        <w:rPr>
          <w:color w:val="000073"/>
        </w:rPr>
        <w:t xml:space="preserve"> parchi</w:t>
      </w:r>
      <w:r>
        <w:rPr>
          <w:color w:val="000042"/>
        </w:rPr>
        <w:t xml:space="preserve"> na</w:t>
      </w:r>
      <w:r>
        <w:br/>
      </w:r>
      <w:r>
        <w:rPr>
          <w:color w:val="000031"/>
        </w:rPr>
        <w:t xml:space="preserve"> account</w:t>
      </w:r>
      <w:r>
        <w:rPr>
          <w:color w:val="000052"/>
        </w:rPr>
        <w:t xml:space="preserve"> open</w:t>
      </w:r>
      <w:r>
        <w:rPr>
          <w:color w:val="3E0000"/>
        </w:rPr>
        <w:t xml:space="preserve"> korte</w:t>
      </w:r>
      <w:r>
        <w:rPr>
          <w:color w:val="000000"/>
        </w:rPr>
        <w:t xml:space="preserve"> parsina</w:t>
      </w:r>
      <w:r>
        <w:rPr>
          <w:color w:val="000000"/>
        </w:rPr>
        <w:t xml:space="preserve"> picture</w:t>
      </w:r>
      <w:r>
        <w:rPr>
          <w:color w:val="700000"/>
        </w:rPr>
        <w:t xml:space="preserve"> deyar</w:t>
      </w:r>
      <w:r>
        <w:rPr>
          <w:color w:val="00005E"/>
        </w:rPr>
        <w:t xml:space="preserve"> por</w:t>
      </w:r>
      <w:r>
        <w:rPr>
          <w:color w:val="000060"/>
        </w:rPr>
        <w:t xml:space="preserve"> registration</w:t>
      </w:r>
      <w:r>
        <w:rPr>
          <w:color w:val="000085"/>
        </w:rPr>
        <w:t xml:space="preserve"> nisse</w:t>
      </w:r>
      <w:r>
        <w:rPr>
          <w:color w:val="000038"/>
        </w:rPr>
        <w:t xml:space="preserve"> na</w:t>
      </w:r>
      <w:r>
        <w:br/>
      </w:r>
      <w:r>
        <w:rPr>
          <w:color w:val="00005F"/>
        </w:rPr>
        <w:t xml:space="preserve"> why</w:t>
      </w:r>
      <w:r>
        <w:rPr>
          <w:color w:val="0000A8"/>
        </w:rPr>
        <w:t xml:space="preserve"> unsucses</w:t>
      </w:r>
      <w:r>
        <w:rPr>
          <w:color w:val="000043"/>
        </w:rPr>
        <w:t xml:space="preserve"> my</w:t>
      </w:r>
      <w:r>
        <w:rPr>
          <w:color w:val="000097"/>
        </w:rPr>
        <w:t xml:space="preserve"> accaount</w:t>
      </w:r>
      <w:r>
        <w:br/>
      </w:r>
      <w:r>
        <w:rPr>
          <w:color w:val="1B0000"/>
        </w:rPr>
        <w:t xml:space="preserve"> আমার</w:t>
      </w:r>
      <w:r>
        <w:rPr>
          <w:color w:val="00005D"/>
        </w:rPr>
        <w:t xml:space="preserve"> স্কিটো</w:t>
      </w:r>
      <w:r>
        <w:rPr>
          <w:color w:val="000040"/>
        </w:rPr>
        <w:t xml:space="preserve"> সিমে</w:t>
      </w:r>
      <w:r>
        <w:rPr>
          <w:color w:val="000022"/>
        </w:rPr>
        <w:t xml:space="preserve"> একাউন্ট</w:t>
      </w:r>
      <w:r>
        <w:rPr>
          <w:color w:val="000082"/>
        </w:rPr>
        <w:t xml:space="preserve"> খুলা</w:t>
      </w:r>
      <w:r>
        <w:rPr>
          <w:color w:val="000076"/>
        </w:rPr>
        <w:t xml:space="preserve"> যাচ্ছে</w:t>
      </w:r>
      <w:r>
        <w:rPr>
          <w:color w:val="000043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কয়েক</w:t>
      </w:r>
      <w:r>
        <w:rPr>
          <w:color w:val="00003A"/>
        </w:rPr>
        <w:t xml:space="preserve"> বার</w:t>
      </w:r>
      <w:r>
        <w:rPr>
          <w:color w:val="000055"/>
        </w:rPr>
        <w:t xml:space="preserve"> চেস্টা</w:t>
      </w:r>
      <w:r>
        <w:rPr>
          <w:color w:val="2F0000"/>
        </w:rPr>
        <w:t xml:space="preserve"> করেছি</w:t>
      </w:r>
      <w:r>
        <w:rPr>
          <w:color w:val="260000"/>
        </w:rPr>
        <w:t xml:space="preserve"> কিন্তু</w:t>
      </w:r>
      <w:r>
        <w:rPr>
          <w:color w:val="000082"/>
        </w:rPr>
        <w:t xml:space="preserve"> খুলা</w:t>
      </w:r>
      <w:r>
        <w:rPr>
          <w:color w:val="000076"/>
        </w:rPr>
        <w:t xml:space="preserve"> যাচ্ছে</w:t>
      </w:r>
      <w:r>
        <w:rPr>
          <w:color w:val="000043"/>
        </w:rPr>
        <w:t xml:space="preserve"> না</w:t>
      </w:r>
      <w:r>
        <w:br/>
      </w:r>
      <w:r>
        <w:rPr>
          <w:color w:val="460000"/>
        </w:rPr>
        <w:t xml:space="preserve"> আমি</w:t>
      </w:r>
      <w:r>
        <w:rPr>
          <w:color w:val="000043"/>
        </w:rPr>
        <w:t xml:space="preserve"> বিকাশ</w:t>
      </w:r>
      <w:r>
        <w:rPr>
          <w:color w:val="000056"/>
        </w:rPr>
        <w:t xml:space="preserve"> একাউন্ট</w:t>
      </w:r>
      <w:r>
        <w:rPr>
          <w:color w:val="000065"/>
        </w:rPr>
        <w:t xml:space="preserve"> কেন</w:t>
      </w:r>
      <w:r>
        <w:rPr>
          <w:color w:val="000078"/>
        </w:rPr>
        <w:t xml:space="preserve"> খুলতে</w:t>
      </w:r>
      <w:r>
        <w:rPr>
          <w:color w:val="00007E"/>
        </w:rPr>
        <w:t xml:space="preserve"> পারছি</w:t>
      </w:r>
      <w:r>
        <w:rPr>
          <w:color w:val="000054"/>
        </w:rPr>
        <w:t xml:space="preserve"> না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D2"/>
        </w:rPr>
        <w:t xml:space="preserve"> খুলতেছেনা</w:t>
      </w:r>
      <w:r>
        <w:rPr>
          <w:color w:val="000072"/>
        </w:rPr>
        <w:t xml:space="preserve"> কেনো</w:t>
      </w:r>
      <w:r>
        <w:br/>
      </w:r>
      <w:r>
        <w:rPr>
          <w:color w:val="41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A5"/>
        </w:rPr>
        <w:t xml:space="preserve"> kulta</w:t>
      </w:r>
      <w:r>
        <w:rPr>
          <w:color w:val="0000A0"/>
        </w:rPr>
        <w:t xml:space="preserve"> parce</w:t>
      </w:r>
      <w:r>
        <w:rPr>
          <w:color w:val="000045"/>
        </w:rPr>
        <w:t xml:space="preserve"> na</w:t>
      </w:r>
      <w:r>
        <w:br/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rPr>
          <w:color w:val="000054"/>
        </w:rPr>
        <w:t xml:space="preserve"> e</w:t>
      </w:r>
      <w:r>
        <w:rPr>
          <w:color w:val="000085"/>
        </w:rPr>
        <w:t xml:space="preserve"> registration</w:t>
      </w:r>
      <w:r>
        <w:rPr>
          <w:color w:val="560000"/>
        </w:rPr>
        <w:t xml:space="preserve"> korte</w:t>
      </w:r>
      <w:r>
        <w:rPr>
          <w:color w:val="00009B"/>
        </w:rPr>
        <w:t xml:space="preserve"> parchina</w:t>
      </w:r>
      <w:r>
        <w:br/>
      </w:r>
      <w:r>
        <w:rPr>
          <w:color w:val="0000AA"/>
        </w:rPr>
        <w:t xml:space="preserve"> ভেরিফিকেশন</w:t>
      </w:r>
      <w:r>
        <w:rPr>
          <w:color w:val="7C0000"/>
        </w:rPr>
        <w:t xml:space="preserve"> হয়</w:t>
      </w:r>
      <w:r>
        <w:rPr>
          <w:color w:val="00004F"/>
        </w:rPr>
        <w:t xml:space="preserve"> না</w:t>
      </w:r>
      <w:r>
        <w:rPr>
          <w:color w:val="000075"/>
        </w:rPr>
        <w:t xml:space="preserve"> কেনো</w:t>
      </w:r>
      <w:r>
        <w:br/>
      </w:r>
      <w:r>
        <w:rPr>
          <w:color w:val="00004F"/>
        </w:rPr>
        <w:t xml:space="preserve"> why</w:t>
      </w:r>
      <w:r>
        <w:rPr>
          <w:color w:val="00005C"/>
        </w:rPr>
        <w:t xml:space="preserve"> can't</w:t>
      </w:r>
      <w:r>
        <w:rPr>
          <w:color w:val="340000"/>
        </w:rPr>
        <w:t xml:space="preserve"> i</w:t>
      </w:r>
      <w:r>
        <w:rPr>
          <w:color w:val="000062"/>
        </w:rPr>
        <w:t xml:space="preserve"> create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48"/>
        </w:rPr>
        <w:t xml:space="preserve"> in</w:t>
      </w:r>
      <w:r>
        <w:rPr>
          <w:color w:val="570000"/>
        </w:rPr>
        <w:t xml:space="preserve"> this</w:t>
      </w:r>
      <w:r>
        <w:rPr>
          <w:color w:val="000092"/>
        </w:rPr>
        <w:t xml:space="preserve"> phnone</w:t>
      </w:r>
      <w:r>
        <w:br/>
      </w:r>
      <w:r>
        <w:rPr>
          <w:color w:val="00003B"/>
        </w:rPr>
        <w:t xml:space="preserve"> বিকাশ</w:t>
      </w:r>
      <w:r>
        <w:rPr>
          <w:color w:val="000091"/>
        </w:rPr>
        <w:t xml:space="preserve"> রেজিষ্ট্রেশন</w:t>
      </w:r>
      <w:r>
        <w:rPr>
          <w:color w:val="0000C8"/>
        </w:rPr>
        <w:t xml:space="preserve"> হছেনা</w:t>
      </w:r>
      <w:r>
        <w:rPr>
          <w:color w:val="000000"/>
        </w:rPr>
        <w:t xml:space="preserve"> কেন</w:t>
      </w:r>
      <w:r>
        <w:br/>
      </w:r>
      <w:r>
        <w:rPr>
          <w:color w:val="00004B"/>
        </w:rPr>
        <w:t xml:space="preserve"> বিকাশ</w:t>
      </w:r>
      <w:r>
        <w:rPr>
          <w:color w:val="0000F3"/>
        </w:rPr>
        <w:t xml:space="preserve"> খুলছেনা</w:t>
      </w:r>
      <w:r>
        <w:br/>
      </w:r>
      <w:r>
        <w:rPr>
          <w:color w:val="000057"/>
        </w:rPr>
        <w:t xml:space="preserve"> একাউন্ট</w:t>
      </w:r>
      <w:r>
        <w:rPr>
          <w:color w:val="0000B8"/>
        </w:rPr>
        <w:t xml:space="preserve"> খুলছে</w:t>
      </w:r>
      <w:r>
        <w:rPr>
          <w:color w:val="000055"/>
        </w:rPr>
        <w:t xml:space="preserve"> না</w:t>
      </w:r>
      <w:r>
        <w:rPr>
          <w:color w:val="00007F"/>
        </w:rPr>
        <w:t xml:space="preserve"> কেনো</w:t>
      </w:r>
      <w:r>
        <w:br/>
      </w:r>
      <w:r>
        <w:rPr>
          <w:color w:val="000060"/>
        </w:rPr>
        <w:t xml:space="preserve"> why</w:t>
      </w:r>
      <w:r>
        <w:rPr>
          <w:color w:val="000059"/>
        </w:rPr>
        <w:t xml:space="preserve"> not</w:t>
      </w:r>
      <w:r>
        <w:rPr>
          <w:color w:val="0000AB"/>
        </w:rPr>
        <w:t xml:space="preserve"> succesful</w:t>
      </w:r>
      <w:r>
        <w:rPr>
          <w:color w:val="000044"/>
        </w:rPr>
        <w:t xml:space="preserve"> my</w:t>
      </w:r>
      <w:r>
        <w:rPr>
          <w:color w:val="000035"/>
        </w:rPr>
        <w:t xml:space="preserve"> account</w:t>
      </w:r>
      <w:r>
        <w:rPr>
          <w:color w:val="000068"/>
        </w:rPr>
        <w:t xml:space="preserve"> registration</w:t>
      </w:r>
      <w:r>
        <w:br/>
      </w:r>
      <w:r>
        <w:rPr>
          <w:color w:val="45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B8"/>
        </w:rPr>
        <w:t xml:space="preserve"> রেজিস্ট্রেশন</w:t>
      </w:r>
      <w:r>
        <w:rPr>
          <w:color w:val="000076"/>
        </w:rPr>
        <w:t xml:space="preserve"> হচ্ছে</w:t>
      </w:r>
      <w:r>
        <w:rPr>
          <w:color w:val="000056"/>
        </w:rPr>
        <w:t xml:space="preserve"> না</w:t>
      </w:r>
      <w:r>
        <w:br/>
      </w:r>
      <w:r>
        <w:rPr>
          <w:color w:val="000000"/>
        </w:rPr>
        <w:t xml:space="preserve"> সার</w:t>
      </w:r>
      <w:r>
        <w:rPr>
          <w:color w:val="00003C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7A"/>
        </w:rPr>
        <w:t xml:space="preserve"> চালু</w:t>
      </w:r>
      <w:r>
        <w:rPr>
          <w:color w:val="000069"/>
        </w:rPr>
        <w:t xml:space="preserve"> হচ্ছে</w:t>
      </w:r>
      <w:r>
        <w:rPr>
          <w:color w:val="0000AA"/>
        </w:rPr>
        <w:t xml:space="preserve"> নাহ</w:t>
      </w:r>
      <w:r>
        <w:rPr>
          <w:color w:val="000000"/>
        </w:rPr>
        <w:t xml:space="preserve"> কেনো</w:t>
      </w:r>
      <w:r>
        <w:br/>
      </w:r>
      <w:r>
        <w:rPr>
          <w:color w:val="000045"/>
        </w:rPr>
        <w:t xml:space="preserve"> বিকাশ</w:t>
      </w:r>
      <w:r>
        <w:rPr>
          <w:color w:val="5C0000"/>
        </w:rPr>
        <w:t xml:space="preserve"> করতে</w:t>
      </w:r>
      <w:r>
        <w:rPr>
          <w:color w:val="00008F"/>
        </w:rPr>
        <w:t xml:space="preserve"> সমস্যা</w:t>
      </w:r>
      <w:r>
        <w:rPr>
          <w:color w:val="000077"/>
        </w:rPr>
        <w:t xml:space="preserve"> হচ্ছে</w:t>
      </w:r>
      <w:r>
        <w:rPr>
          <w:color w:val="000080"/>
        </w:rPr>
        <w:t xml:space="preserve"> কেনো</w:t>
      </w:r>
      <w:r>
        <w:br/>
      </w:r>
      <w:r>
        <w:rPr>
          <w:color w:val="310000"/>
        </w:rPr>
        <w:t xml:space="preserve"> amar</w:t>
      </w:r>
      <w:r>
        <w:rPr>
          <w:color w:val="000051"/>
        </w:rPr>
        <w:t xml:space="preserve"> id</w:t>
      </w:r>
      <w:r>
        <w:rPr>
          <w:color w:val="000048"/>
        </w:rPr>
        <w:t xml:space="preserve"> card</w:t>
      </w:r>
      <w:r>
        <w:rPr>
          <w:color w:val="000063"/>
        </w:rPr>
        <w:t xml:space="preserve"> deya</w:t>
      </w:r>
      <w:r>
        <w:rPr>
          <w:color w:val="00002D"/>
        </w:rPr>
        <w:t xml:space="preserve"> account</w:t>
      </w:r>
      <w:r>
        <w:rPr>
          <w:color w:val="000056"/>
        </w:rPr>
        <w:t xml:space="preserve"> khola</w:t>
      </w:r>
      <w:r>
        <w:rPr>
          <w:color w:val="000099"/>
        </w:rPr>
        <w:t xml:space="preserve"> jacha</w:t>
      </w:r>
      <w:r>
        <w:rPr>
          <w:color w:val="000034"/>
        </w:rPr>
        <w:t xml:space="preserve"> na</w:t>
      </w:r>
      <w:r>
        <w:rPr>
          <w:color w:val="000046"/>
        </w:rPr>
        <w:t xml:space="preserve"> kno</w:t>
      </w:r>
      <w:r>
        <w:br/>
      </w:r>
      <w:r>
        <w:rPr>
          <w:color w:val="5E0000"/>
        </w:rPr>
        <w:t xml:space="preserve"> vai</w:t>
      </w:r>
      <w:r>
        <w:rPr>
          <w:color w:val="460000"/>
        </w:rPr>
        <w:t xml:space="preserve"> amr</w:t>
      </w:r>
      <w:r>
        <w:rPr>
          <w:color w:val="00005F"/>
        </w:rPr>
        <w:t xml:space="preserve"> bikas</w:t>
      </w:r>
      <w:r>
        <w:rPr>
          <w:color w:val="0000A1"/>
        </w:rPr>
        <w:t xml:space="preserve"> kule</w:t>
      </w:r>
      <w:r>
        <w:rPr>
          <w:color w:val="00003C"/>
        </w:rPr>
        <w:t xml:space="preserve"> na</w:t>
      </w:r>
      <w:r>
        <w:rPr>
          <w:color w:val="000000"/>
        </w:rPr>
        <w:t xml:space="preserve"> kno</w:t>
      </w:r>
      <w:r>
        <w:rPr>
          <w:color w:val="000000"/>
        </w:rPr>
        <w:t xml:space="preserve"> joldi</w:t>
      </w:r>
      <w:r>
        <w:rPr>
          <w:color w:val="6D0000"/>
        </w:rPr>
        <w:t xml:space="preserve"> bolen</w:t>
      </w:r>
      <w:r>
        <w:br/>
      </w:r>
      <w:r>
        <w:rPr>
          <w:color w:val="5A0000"/>
        </w:rPr>
        <w:t xml:space="preserve"> আমার</w:t>
      </w:r>
      <w:r>
        <w:rPr>
          <w:color w:val="000058"/>
        </w:rPr>
        <w:t xml:space="preserve"> বিকাশ</w:t>
      </w:r>
      <w:r>
        <w:rPr>
          <w:color w:val="000071"/>
        </w:rPr>
        <w:t xml:space="preserve"> একাউন্ট</w:t>
      </w:r>
      <w:r>
        <w:rPr>
          <w:color w:val="000099"/>
        </w:rPr>
        <w:t xml:space="preserve"> হচ্ছে</w:t>
      </w:r>
      <w:r>
        <w:rPr>
          <w:color w:val="00006F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7A"/>
        </w:rPr>
        <w:t xml:space="preserve"> সিমে</w:t>
      </w:r>
      <w:r>
        <w:rPr>
          <w:color w:val="000033"/>
        </w:rPr>
        <w:t xml:space="preserve"> বিকাশ</w:t>
      </w:r>
      <w:r>
        <w:rPr>
          <w:color w:val="000066"/>
        </w:rPr>
        <w:t xml:space="preserve"> চালু</w:t>
      </w:r>
      <w:r>
        <w:rPr>
          <w:color w:val="640000"/>
        </w:rPr>
        <w:t xml:space="preserve"> হয়</w:t>
      </w:r>
      <w:r>
        <w:rPr>
          <w:color w:val="0000A3"/>
        </w:rPr>
        <w:t xml:space="preserve"> নায়</w:t>
      </w:r>
      <w:r>
        <w:br/>
      </w:r>
      <w:r>
        <w:rPr>
          <w:color w:val="0000AD"/>
        </w:rPr>
        <w:t xml:space="preserve"> ptoblem</w:t>
      </w:r>
      <w:r>
        <w:rPr>
          <w:color w:val="00002F"/>
        </w:rPr>
        <w:t xml:space="preserve"> bkash</w:t>
      </w:r>
      <w:r>
        <w:rPr>
          <w:color w:val="0000B4"/>
        </w:rPr>
        <w:t xml:space="preserve"> regisitration</w:t>
      </w:r>
      <w:r>
        <w:br/>
      </w:r>
      <w:r>
        <w:rPr>
          <w:color w:val="00006D"/>
        </w:rPr>
        <w:t xml:space="preserve"> মেম</w:t>
      </w:r>
      <w:r>
        <w:rPr>
          <w:color w:val="210000"/>
        </w:rPr>
        <w:t xml:space="preserve"> আমি</w:t>
      </w:r>
      <w:r>
        <w:rPr>
          <w:color w:val="00003C"/>
        </w:rPr>
        <w:t xml:space="preserve"> একটি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39"/>
        </w:rPr>
        <w:t xml:space="preserve"> খুলতে</w:t>
      </w:r>
      <w:r>
        <w:rPr>
          <w:color w:val="00007D"/>
        </w:rPr>
        <w:t xml:space="preserve"> ছেয়েচিলাম</w:t>
      </w:r>
      <w:r>
        <w:rPr>
          <w:color w:val="2E0000"/>
        </w:rPr>
        <w:t xml:space="preserve"> কিন্তু</w:t>
      </w:r>
      <w:r>
        <w:rPr>
          <w:color w:val="000062"/>
        </w:rPr>
        <w:t xml:space="preserve"> ব্যার্থ</w:t>
      </w:r>
      <w:r>
        <w:rPr>
          <w:color w:val="000078"/>
        </w:rPr>
        <w:t xml:space="preserve"> দেকাচ্ছে</w:t>
      </w:r>
      <w:r>
        <w:br/>
      </w:r>
      <w:r>
        <w:rPr>
          <w:color w:val="4B0000"/>
        </w:rPr>
        <w:t xml:space="preserve"> এই</w:t>
      </w:r>
      <w:r>
        <w:rPr>
          <w:color w:val="000050"/>
        </w:rPr>
        <w:t xml:space="preserve"> নাম্বারে</w:t>
      </w:r>
      <w:r>
        <w:rPr>
          <w:color w:val="000032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00005B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480000"/>
        </w:rPr>
        <w:t xml:space="preserve"> কিন্তু</w:t>
      </w:r>
      <w:r>
        <w:rPr>
          <w:color w:val="00008C"/>
        </w:rPr>
        <w:t xml:space="preserve"> fail</w:t>
      </w:r>
      <w:r>
        <w:rPr>
          <w:color w:val="00006F"/>
        </w:rPr>
        <w:t xml:space="preserve"> দেখাচ্ছে</w:t>
      </w:r>
      <w:r>
        <w:br/>
      </w:r>
      <w:r>
        <w:rPr>
          <w:color w:val="570000"/>
        </w:rPr>
        <w:t xml:space="preserve"> এই</w:t>
      </w:r>
      <w:r>
        <w:rPr>
          <w:color w:val="000080"/>
        </w:rPr>
        <w:t xml:space="preserve"> সিম</w:t>
      </w:r>
      <w:r>
        <w:rPr>
          <w:color w:val="000065"/>
        </w:rPr>
        <w:t xml:space="preserve"> টা</w:t>
      </w:r>
      <w:r>
        <w:rPr>
          <w:color w:val="00003B"/>
        </w:rPr>
        <w:t xml:space="preserve"> বিকাশ</w:t>
      </w:r>
      <w:r>
        <w:rPr>
          <w:color w:val="740000"/>
        </w:rPr>
        <w:t xml:space="preserve"> হয়</w:t>
      </w:r>
      <w:r>
        <w:rPr>
          <w:color w:val="00004A"/>
        </w:rPr>
        <w:t xml:space="preserve"> না</w:t>
      </w:r>
      <w:r>
        <w:rPr>
          <w:color w:val="000059"/>
        </w:rPr>
        <w:t xml:space="preserve"> কেন</w:t>
      </w:r>
      <w:r>
        <w:br/>
      </w:r>
      <w:r>
        <w:rPr>
          <w:color w:val="000037"/>
        </w:rPr>
        <w:t xml:space="preserve"> বিকাশ</w:t>
      </w:r>
      <w:r>
        <w:rPr>
          <w:color w:val="000086"/>
        </w:rPr>
        <w:t xml:space="preserve"> রেজিষ্ট্রেশন</w:t>
      </w:r>
      <w:r>
        <w:rPr>
          <w:color w:val="4A0000"/>
        </w:rPr>
        <w:t xml:space="preserve"> করতে</w:t>
      </w:r>
      <w:r>
        <w:rPr>
          <w:color w:val="0000C3"/>
        </w:rPr>
        <w:t xml:space="preserve"> ব্যথ</w:t>
      </w:r>
      <w:r>
        <w:rPr>
          <w:color w:val="000000"/>
        </w:rPr>
        <w:t xml:space="preserve"> কেন</w:t>
      </w:r>
      <w:r>
        <w:br/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AA"/>
        </w:rPr>
        <w:t xml:space="preserve"> খুলব</w:t>
      </w:r>
      <w:r>
        <w:rPr>
          <w:color w:val="0000A1"/>
        </w:rPr>
        <w:t xml:space="preserve"> পারতেছিনা</w:t>
      </w:r>
      <w:r>
        <w:br/>
      </w:r>
      <w:r>
        <w:rPr>
          <w:color w:val="40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4F"/>
        </w:rPr>
        <w:t xml:space="preserve"> একাউন্ট</w:t>
      </w:r>
      <w:r>
        <w:rPr>
          <w:color w:val="00009F"/>
        </w:rPr>
        <w:t xml:space="preserve"> খুলবো</w:t>
      </w:r>
      <w:r>
        <w:rPr>
          <w:color w:val="580000"/>
        </w:rPr>
        <w:t xml:space="preserve"> কিন্তু</w:t>
      </w:r>
      <w:r>
        <w:rPr>
          <w:color w:val="00006A"/>
        </w:rPr>
        <w:t xml:space="preserve"> হচ্ছে</w:t>
      </w:r>
      <w:r>
        <w:rPr>
          <w:color w:val="00004D"/>
        </w:rPr>
        <w:t xml:space="preserve"> না</w:t>
      </w:r>
      <w:r>
        <w:br/>
      </w:r>
      <w:r>
        <w:rPr>
          <w:color w:val="0000B2"/>
        </w:rPr>
        <w:t xml:space="preserve"> ম্যাম</w:t>
      </w:r>
      <w:r>
        <w:rPr>
          <w:color w:val="1D0000"/>
        </w:rPr>
        <w:t xml:space="preserve"> আমি</w:t>
      </w:r>
      <w:r>
        <w:rPr>
          <w:color w:val="00001C"/>
        </w:rPr>
        <w:t xml:space="preserve"> বিকাশ</w:t>
      </w:r>
      <w:r>
        <w:rPr>
          <w:color w:val="000032"/>
        </w:rPr>
        <w:t xml:space="preserve"> খুলতে</w:t>
      </w:r>
      <w:r>
        <w:rPr>
          <w:color w:val="000058"/>
        </w:rPr>
        <w:t xml:space="preserve"> যাচ্ছি</w:t>
      </w:r>
      <w:r>
        <w:rPr>
          <w:color w:val="430000"/>
        </w:rPr>
        <w:t xml:space="preserve"> তা</w:t>
      </w:r>
      <w:r>
        <w:rPr>
          <w:color w:val="000031"/>
        </w:rPr>
        <w:t xml:space="preserve"> হচ্ছে</w:t>
      </w:r>
      <w:r>
        <w:rPr>
          <w:color w:val="000023"/>
        </w:rPr>
        <w:t xml:space="preserve"> না</w:t>
      </w:r>
      <w:r>
        <w:rPr>
          <w:color w:val="2D0000"/>
        </w:rPr>
        <w:t xml:space="preserve"> এর</w:t>
      </w:r>
      <w:r>
        <w:rPr>
          <w:color w:val="000063"/>
        </w:rPr>
        <w:t xml:space="preserve"> কারনটা</w:t>
      </w:r>
      <w:r>
        <w:rPr>
          <w:color w:val="200000"/>
        </w:rPr>
        <w:t xml:space="preserve"> কি</w:t>
      </w:r>
      <w:r>
        <w:rPr>
          <w:color w:val="0000B2"/>
        </w:rPr>
        <w:t xml:space="preserve"> ম্যাম</w:t>
      </w:r>
      <w:r>
        <w:br/>
      </w:r>
      <w:r>
        <w:rPr>
          <w:color w:val="000040"/>
        </w:rPr>
        <w:t xml:space="preserve"> account</w:t>
      </w:r>
      <w:r>
        <w:rPr>
          <w:color w:val="000062"/>
        </w:rPr>
        <w:t xml:space="preserve"> kora</w:t>
      </w:r>
      <w:r>
        <w:rPr>
          <w:color w:val="0000BD"/>
        </w:rPr>
        <w:t xml:space="preserve"> hoitase</w:t>
      </w:r>
      <w:r>
        <w:rPr>
          <w:color w:val="00004A"/>
        </w:rPr>
        <w:t xml:space="preserve"> na</w:t>
      </w:r>
      <w:r>
        <w:rPr>
          <w:color w:val="000063"/>
        </w:rPr>
        <w:t xml:space="preserve"> kno</w:t>
      </w:r>
      <w:r>
        <w:br/>
      </w:r>
      <w:r>
        <w:rPr>
          <w:color w:val="490000"/>
        </w:rPr>
        <w:t xml:space="preserve"> আমি</w:t>
      </w:r>
      <w:r>
        <w:rPr>
          <w:color w:val="000046"/>
        </w:rPr>
        <w:t xml:space="preserve"> বিকাশ</w:t>
      </w:r>
      <w:r>
        <w:rPr>
          <w:color w:val="00008D"/>
        </w:rPr>
        <w:t xml:space="preserve"> আইডি</w:t>
      </w:r>
      <w:r>
        <w:rPr>
          <w:color w:val="000000"/>
        </w:rPr>
        <w:t xml:space="preserve"> খুলবো</w:t>
      </w:r>
      <w:r>
        <w:rPr>
          <w:color w:val="000000"/>
        </w:rPr>
        <w:t xml:space="preserve"> তো</w:t>
      </w:r>
      <w:r>
        <w:rPr>
          <w:color w:val="00007A"/>
        </w:rPr>
        <w:t xml:space="preserve"> হচ্ছে</w:t>
      </w:r>
      <w:r>
        <w:rPr>
          <w:color w:val="000059"/>
        </w:rPr>
        <w:t xml:space="preserve"> না</w:t>
      </w:r>
      <w:r>
        <w:rPr>
          <w:color w:val="00006A"/>
        </w:rPr>
        <w:t xml:space="preserve"> কেন</w:t>
      </w:r>
      <w:r>
        <w:br/>
      </w:r>
      <w:r>
        <w:rPr>
          <w:color w:val="000083"/>
        </w:rPr>
        <w:t xml:space="preserve"> registation</w:t>
      </w:r>
      <w:r>
        <w:rPr>
          <w:color w:val="000080"/>
        </w:rPr>
        <w:t xml:space="preserve"> success</w:t>
      </w:r>
      <w:r>
        <w:rPr>
          <w:color w:val="000036"/>
        </w:rPr>
        <w:t xml:space="preserve"> na</w:t>
      </w:r>
      <w:r>
        <w:rPr>
          <w:color w:val="000081"/>
        </w:rPr>
        <w:t xml:space="preserve"> howar</w:t>
      </w:r>
      <w:r>
        <w:rPr>
          <w:color w:val="00006A"/>
        </w:rPr>
        <w:t xml:space="preserve"> karon</w:t>
      </w:r>
      <w:r>
        <w:rPr>
          <w:color w:val="000000"/>
        </w:rPr>
        <w:t xml:space="preserve"> ke</w:t>
      </w:r>
      <w:r>
        <w:br/>
      </w:r>
      <w:r>
        <w:rPr>
          <w:color w:val="500000"/>
        </w:rPr>
        <w:t xml:space="preserve"> kano</w:t>
      </w:r>
      <w:r>
        <w:rPr>
          <w:color w:val="00008D"/>
        </w:rPr>
        <w:t xml:space="preserve"> jano</w:t>
      </w:r>
      <w:r>
        <w:rPr>
          <w:color w:val="000067"/>
        </w:rPr>
        <w:t xml:space="preserve"> baksh</w:t>
      </w:r>
      <w:r>
        <w:rPr>
          <w:color w:val="000056"/>
        </w:rPr>
        <w:t xml:space="preserve"> registration</w:t>
      </w:r>
      <w:r>
        <w:rPr>
          <w:color w:val="000042"/>
        </w:rPr>
        <w:t xml:space="preserve"> kora</w:t>
      </w:r>
      <w:r>
        <w:rPr>
          <w:color w:val="00007E"/>
        </w:rPr>
        <w:t xml:space="preserve"> jassa</w:t>
      </w:r>
      <w:r>
        <w:rPr>
          <w:color w:val="000000"/>
        </w:rPr>
        <w:t xml:space="preserve"> na</w:t>
      </w:r>
      <w:r>
        <w:br/>
      </w:r>
      <w:r>
        <w:rPr>
          <w:color w:val="300000"/>
        </w:rPr>
        <w:t xml:space="preserve"> আমার</w:t>
      </w:r>
      <w:r>
        <w:rPr>
          <w:color w:val="470000"/>
        </w:rPr>
        <w:t xml:space="preserve"> এই</w:t>
      </w:r>
      <w:r>
        <w:rPr>
          <w:color w:val="00004B"/>
        </w:rPr>
        <w:t xml:space="preserve"> নাম্বারে</w:t>
      </w:r>
      <w:r>
        <w:rPr>
          <w:color w:val="000030"/>
        </w:rPr>
        <w:t xml:space="preserve"> বিকাশ</w:t>
      </w:r>
      <w:r>
        <w:rPr>
          <w:color w:val="000082"/>
        </w:rPr>
        <w:t xml:space="preserve"> রেজিস্ট্রেশন</w:t>
      </w:r>
      <w:r>
        <w:rPr>
          <w:color w:val="550000"/>
        </w:rPr>
        <w:t xml:space="preserve"> করেছি</w:t>
      </w:r>
      <w:r>
        <w:rPr>
          <w:color w:val="440000"/>
        </w:rPr>
        <w:t xml:space="preserve"> কিন্তু</w:t>
      </w:r>
      <w:r>
        <w:rPr>
          <w:color w:val="000082"/>
        </w:rPr>
        <w:t xml:space="preserve"> খুলছে</w:t>
      </w:r>
      <w:r>
        <w:rPr>
          <w:color w:val="00003C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340000"/>
        </w:rPr>
        <w:t xml:space="preserve"> আমার</w:t>
      </w:r>
      <w:r>
        <w:rPr>
          <w:color w:val="00005A"/>
        </w:rPr>
        <w:t xml:space="preserve"> nid</w:t>
      </w:r>
      <w:r>
        <w:rPr>
          <w:color w:val="000066"/>
        </w:rPr>
        <w:t xml:space="preserve"> কার্ড</w:t>
      </w:r>
      <w:r>
        <w:rPr>
          <w:color w:val="590000"/>
        </w:rPr>
        <w:t xml:space="preserve"> দিয়ে</w:t>
      </w:r>
      <w:r>
        <w:rPr>
          <w:color w:val="000033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5C"/>
        </w:rPr>
        <w:t xml:space="preserve"> খুলতে</w:t>
      </w:r>
      <w:r>
        <w:rPr>
          <w:color w:val="000061"/>
        </w:rPr>
        <w:t xml:space="preserve"> পারছি</w:t>
      </w:r>
      <w:r>
        <w:rPr>
          <w:color w:val="000041"/>
        </w:rPr>
        <w:t xml:space="preserve"> না</w:t>
      </w:r>
      <w:r>
        <w:rPr>
          <w:color w:val="00004E"/>
        </w:rPr>
        <w:t xml:space="preserve"> কেন</w:t>
      </w:r>
      <w:r>
        <w:br/>
      </w:r>
      <w:r>
        <w:rPr>
          <w:color w:val="3E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E3"/>
        </w:rPr>
        <w:t xml:space="preserve"> খুলচে</w:t>
      </w:r>
      <w:r>
        <w:rPr>
          <w:color w:val="00004C"/>
        </w:rPr>
        <w:t xml:space="preserve"> না</w:t>
      </w:r>
      <w:r>
        <w:br/>
      </w:r>
      <w:r>
        <w:rPr>
          <w:color w:val="350000"/>
        </w:rPr>
        <w:t xml:space="preserve"> hlw</w:t>
      </w:r>
      <w:r>
        <w:rPr>
          <w:color w:val="000026"/>
        </w:rPr>
        <w:t xml:space="preserve"> how</w:t>
      </w:r>
      <w:r>
        <w:rPr>
          <w:color w:val="00001E"/>
        </w:rPr>
        <w:t xml:space="preserve"> to</w:t>
      </w:r>
      <w:r>
        <w:rPr>
          <w:color w:val="000036"/>
        </w:rPr>
        <w:t xml:space="preserve"> create</w:t>
      </w:r>
      <w:r>
        <w:rPr>
          <w:color w:val="00003E"/>
        </w:rPr>
        <w:t xml:space="preserve"> my</w:t>
      </w:r>
      <w:r>
        <w:rPr>
          <w:color w:val="00002A"/>
        </w:rPr>
        <w:t xml:space="preserve"> bkash</w:t>
      </w:r>
      <w:r>
        <w:rPr>
          <w:color w:val="000028"/>
        </w:rPr>
        <w:t xml:space="preserve"> from</w:t>
      </w:r>
      <w:r>
        <w:rPr>
          <w:color w:val="000036"/>
        </w:rPr>
        <w:t xml:space="preserve"> bksh</w:t>
      </w:r>
      <w:r>
        <w:rPr>
          <w:color w:val="000000"/>
        </w:rPr>
        <w:t xml:space="preserve"> app</w:t>
      </w:r>
      <w:r>
        <w:rPr>
          <w:color w:val="0000A1"/>
        </w:rPr>
        <w:t xml:space="preserve"> agin</w:t>
      </w:r>
      <w:r>
        <w:rPr>
          <w:color w:val="2E0000"/>
        </w:rPr>
        <w:t xml:space="preserve"> and</w:t>
      </w:r>
      <w:r>
        <w:rPr>
          <w:color w:val="0000A1"/>
        </w:rPr>
        <w:t xml:space="preserve"> agin</w:t>
      </w:r>
      <w:r>
        <w:rPr>
          <w:color w:val="1C0000"/>
        </w:rPr>
        <w:t xml:space="preserve"> i</w:t>
      </w:r>
      <w:r>
        <w:rPr>
          <w:color w:val="310000"/>
        </w:rPr>
        <w:t xml:space="preserve"> will</w:t>
      </w:r>
      <w:r>
        <w:rPr>
          <w:color w:val="000035"/>
        </w:rPr>
        <w:t xml:space="preserve"> try</w:t>
      </w:r>
      <w:r>
        <w:rPr>
          <w:color w:val="00004D"/>
        </w:rPr>
        <w:t xml:space="preserve"> creating</w:t>
      </w:r>
      <w:r>
        <w:rPr>
          <w:color w:val="00003E"/>
        </w:rPr>
        <w:t xml:space="preserve"> my</w:t>
      </w:r>
      <w:r>
        <w:rPr>
          <w:color w:val="00002A"/>
        </w:rPr>
        <w:t xml:space="preserve"> bkash</w:t>
      </w:r>
      <w:r>
        <w:rPr>
          <w:color w:val="1F0000"/>
        </w:rPr>
        <w:t xml:space="preserve"> but</w:t>
      </w:r>
      <w:r>
        <w:rPr>
          <w:color w:val="000032"/>
        </w:rPr>
        <w:t xml:space="preserve"> verification</w:t>
      </w:r>
      <w:r>
        <w:rPr>
          <w:color w:val="000031"/>
        </w:rPr>
        <w:t xml:space="preserve"> failed</w:t>
      </w:r>
      <w:r>
        <w:br/>
      </w:r>
      <w:r>
        <w:rPr>
          <w:color w:val="3C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4E0000"/>
        </w:rPr>
        <w:t xml:space="preserve"> করতে</w:t>
      </w:r>
      <w:r>
        <w:rPr>
          <w:color w:val="0000CA"/>
        </w:rPr>
        <w:t xml:space="preserve"> পারসি</w:t>
      </w:r>
      <w:r>
        <w:rPr>
          <w:color w:val="000049"/>
        </w:rPr>
        <w:t xml:space="preserve"> না</w:t>
      </w:r>
      <w:r>
        <w:br/>
      </w:r>
      <w:r>
        <w:rPr>
          <w:color w:val="310000"/>
        </w:rPr>
        <w:t xml:space="preserve"> ami</w:t>
      </w:r>
      <w:r>
        <w:rPr>
          <w:color w:val="00002C"/>
        </w:rPr>
        <w:t xml:space="preserve"> bkash</w:t>
      </w:r>
      <w:r>
        <w:rPr>
          <w:color w:val="000065"/>
        </w:rPr>
        <w:t xml:space="preserve"> acount</w:t>
      </w:r>
      <w:r>
        <w:rPr>
          <w:color w:val="000080"/>
        </w:rPr>
        <w:t xml:space="preserve"> khulta</w:t>
      </w:r>
      <w:r>
        <w:rPr>
          <w:color w:val="00004B"/>
        </w:rPr>
        <w:t xml:space="preserve"> chai</w:t>
      </w:r>
      <w:r>
        <w:rPr>
          <w:color w:val="410000"/>
        </w:rPr>
        <w:t xml:space="preserve"> but</w:t>
      </w:r>
      <w:r>
        <w:rPr>
          <w:color w:val="00008F"/>
        </w:rPr>
        <w:t xml:space="preserve"> hosca</w:t>
      </w:r>
      <w:r>
        <w:rPr>
          <w:color w:val="000038"/>
        </w:rPr>
        <w:t xml:space="preserve"> na</w:t>
      </w:r>
      <w:r>
        <w:br/>
      </w:r>
      <w:r>
        <w:rPr>
          <w:color w:val="000041"/>
        </w:rPr>
        <w:t xml:space="preserve"> বিকাশ</w:t>
      </w:r>
      <w:r>
        <w:rPr>
          <w:color w:val="000053"/>
        </w:rPr>
        <w:t xml:space="preserve"> একাউন্ট</w:t>
      </w:r>
      <w:r>
        <w:rPr>
          <w:color w:val="0000B6"/>
        </w:rPr>
        <w:t xml:space="preserve"> খুলব</w:t>
      </w:r>
      <w:r>
        <w:rPr>
          <w:color w:val="00008F"/>
        </w:rPr>
        <w:t xml:space="preserve"> পারছিনা</w:t>
      </w:r>
      <w:r>
        <w:br/>
      </w:r>
      <w:r>
        <w:rPr>
          <w:color w:val="570000"/>
        </w:rPr>
        <w:t xml:space="preserve"> i</w:t>
      </w:r>
      <w:r>
        <w:rPr>
          <w:color w:val="0000AC"/>
        </w:rPr>
        <w:t xml:space="preserve"> cannot</w:t>
      </w:r>
      <w:r>
        <w:rPr>
          <w:color w:val="00007A"/>
        </w:rPr>
        <w:t xml:space="preserve"> open</w:t>
      </w:r>
      <w:r>
        <w:rPr>
          <w:color w:val="530000"/>
        </w:rPr>
        <w:t xml:space="preserve"> a</w:t>
      </w:r>
      <w:r>
        <w:rPr>
          <w:color w:val="000049"/>
        </w:rPr>
        <w:t xml:space="preserve"> account</w:t>
      </w:r>
      <w:r>
        <w:br/>
      </w:r>
      <w:r>
        <w:rPr>
          <w:color w:val="270000"/>
        </w:rPr>
        <w:t xml:space="preserve"> আমি</w:t>
      </w:r>
      <w:r>
        <w:rPr>
          <w:color w:val="5C0000"/>
        </w:rPr>
        <w:t xml:space="preserve"> অনেক</w:t>
      </w:r>
      <w:r>
        <w:rPr>
          <w:color w:val="000051"/>
        </w:rPr>
        <w:t xml:space="preserve"> বার</w:t>
      </w:r>
      <w:r>
        <w:rPr>
          <w:color w:val="000059"/>
        </w:rPr>
        <w:t xml:space="preserve"> চেষ্টা</w:t>
      </w:r>
      <w:r>
        <w:rPr>
          <w:color w:val="390000"/>
        </w:rPr>
        <w:t xml:space="preserve"> করে</w:t>
      </w:r>
      <w:r>
        <w:rPr>
          <w:color w:val="370000"/>
        </w:rPr>
        <w:t xml:space="preserve"> এই</w:t>
      </w:r>
      <w:r>
        <w:rPr>
          <w:color w:val="00003A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63"/>
        </w:rPr>
        <w:t xml:space="preserve"> পারসোনাল</w:t>
      </w:r>
      <w:r>
        <w:rPr>
          <w:color w:val="00002F"/>
        </w:rPr>
        <w:t xml:space="preserve"> একাউন্ট</w:t>
      </w:r>
      <w:r>
        <w:rPr>
          <w:color w:val="000060"/>
        </w:rPr>
        <w:t xml:space="preserve"> ওপেন</w:t>
      </w:r>
      <w:r>
        <w:rPr>
          <w:color w:val="320000"/>
        </w:rPr>
        <w:t xml:space="preserve"> করতে</w:t>
      </w:r>
      <w:r>
        <w:rPr>
          <w:color w:val="000046"/>
        </w:rPr>
        <w:t xml:space="preserve"> পারছি</w:t>
      </w:r>
      <w:r>
        <w:rPr>
          <w:color w:val="000000"/>
        </w:rPr>
        <w:t xml:space="preserve"> কেনো</w:t>
      </w:r>
      <w:r>
        <w:br/>
      </w:r>
      <w:r>
        <w:rPr>
          <w:color w:val="0000CA"/>
        </w:rPr>
        <w:t xml:space="preserve"> ভেরিফিকশন</w:t>
      </w:r>
      <w:r>
        <w:rPr>
          <w:color w:val="00005E"/>
        </w:rPr>
        <w:t xml:space="preserve"> হচ্ছে</w:t>
      </w:r>
      <w:r>
        <w:rPr>
          <w:color w:val="000044"/>
        </w:rPr>
        <w:t xml:space="preserve"> না</w:t>
      </w:r>
      <w:r>
        <w:rPr>
          <w:color w:val="000065"/>
        </w:rPr>
        <w:t xml:space="preserve"> কেনো</w:t>
      </w:r>
      <w:r>
        <w:br/>
      </w:r>
      <w:r>
        <w:rPr>
          <w:color w:val="000043"/>
        </w:rPr>
        <w:t xml:space="preserve"> নতুন</w:t>
      </w:r>
      <w:r>
        <w:rPr>
          <w:color w:val="000022"/>
        </w:rPr>
        <w:t xml:space="preserve"> বিকাশ</w:t>
      </w:r>
      <w:r>
        <w:rPr>
          <w:color w:val="00003D"/>
        </w:rPr>
        <w:t xml:space="preserve"> খুলতে</w:t>
      </w:r>
      <w:r>
        <w:rPr>
          <w:color w:val="000033"/>
        </w:rPr>
        <w:t xml:space="preserve"> চাই</w:t>
      </w:r>
      <w:r>
        <w:rPr>
          <w:color w:val="310000"/>
        </w:rPr>
        <w:t xml:space="preserve"> কিন্তু</w:t>
      </w:r>
      <w:r>
        <w:rPr>
          <w:color w:val="000067"/>
        </w:rPr>
        <w:t xml:space="preserve"> সবকিছু</w:t>
      </w:r>
      <w:r>
        <w:rPr>
          <w:color w:val="000067"/>
        </w:rPr>
        <w:t xml:space="preserve"> নেওয়ার</w:t>
      </w:r>
      <w:r>
        <w:rPr>
          <w:color w:val="4A0000"/>
        </w:rPr>
        <w:t xml:space="preserve"> পর</w:t>
      </w:r>
      <w:r>
        <w:rPr>
          <w:color w:val="000085"/>
        </w:rPr>
        <w:t xml:space="preserve"> ছড়ি</w:t>
      </w:r>
      <w:r>
        <w:rPr>
          <w:color w:val="00004B"/>
        </w:rPr>
        <w:t xml:space="preserve"> দেখাচ্ছে</w:t>
      </w:r>
      <w:r>
        <w:br/>
      </w:r>
      <w:r>
        <w:rPr>
          <w:color w:val="2F0000"/>
        </w:rPr>
        <w:t xml:space="preserve"> আমি</w:t>
      </w:r>
      <w:r>
        <w:rPr>
          <w:color w:val="00004B"/>
        </w:rPr>
        <w:t xml:space="preserve"> একটা</w:t>
      </w:r>
      <w:r>
        <w:rPr>
          <w:color w:val="00003A"/>
        </w:rPr>
        <w:t xml:space="preserve"> একাউন্ট</w:t>
      </w:r>
      <w:r>
        <w:rPr>
          <w:color w:val="000051"/>
        </w:rPr>
        <w:t xml:space="preserve"> খুলতে</w:t>
      </w:r>
      <w:r>
        <w:rPr>
          <w:color w:val="000051"/>
        </w:rPr>
        <w:t xml:space="preserve"> চাচ্ছি</w:t>
      </w:r>
      <w:r>
        <w:rPr>
          <w:color w:val="6E0000"/>
        </w:rPr>
        <w:t xml:space="preserve"> বাট</w:t>
      </w:r>
      <w:r>
        <w:rPr>
          <w:color w:val="000094"/>
        </w:rPr>
        <w:t xml:space="preserve"> প্রসেস</w:t>
      </w:r>
      <w:r>
        <w:rPr>
          <w:color w:val="00004E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000076"/>
        </w:rPr>
        <w:t xml:space="preserve"> num</w:t>
      </w:r>
      <w:r>
        <w:rPr>
          <w:color w:val="430000"/>
        </w:rPr>
        <w:t xml:space="preserve"> er</w:t>
      </w:r>
      <w:r>
        <w:rPr>
          <w:color w:val="000034"/>
        </w:rPr>
        <w:t xml:space="preserve"> account</w:t>
      </w:r>
      <w:r>
        <w:rPr>
          <w:color w:val="00006D"/>
        </w:rPr>
        <w:t xml:space="preserve"> khula</w:t>
      </w:r>
      <w:r>
        <w:rPr>
          <w:color w:val="0000A8"/>
        </w:rPr>
        <w:t xml:space="preserve"> jasee</w:t>
      </w:r>
      <w:r>
        <w:rPr>
          <w:color w:val="00003B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580000"/>
        </w:rPr>
        <w:t xml:space="preserve"> এই</w:t>
      </w:r>
      <w:r>
        <w:rPr>
          <w:color w:val="00005D"/>
        </w:rPr>
        <w:t xml:space="preserve"> নাম্বারে</w:t>
      </w:r>
      <w:r>
        <w:rPr>
          <w:color w:val="00003B"/>
        </w:rPr>
        <w:t xml:space="preserve"> বিকাশ</w:t>
      </w:r>
      <w:r>
        <w:rPr>
          <w:color w:val="000091"/>
        </w:rPr>
        <w:t xml:space="preserve"> রেজিষ্ট্রেশন</w:t>
      </w:r>
      <w:r>
        <w:rPr>
          <w:color w:val="00009A"/>
        </w:rPr>
        <w:t xml:space="preserve"> হচ্ছেনা</w:t>
      </w:r>
      <w:r>
        <w:rPr>
          <w:color w:val="000000"/>
        </w:rPr>
        <w:t xml:space="preserve"> কেন</w:t>
      </w:r>
      <w:r>
        <w:br/>
      </w:r>
      <w:r>
        <w:rPr>
          <w:color w:val="4E0000"/>
        </w:rPr>
        <w:t xml:space="preserve"> amr</w:t>
      </w:r>
      <w:r>
        <w:rPr>
          <w:color w:val="000034"/>
        </w:rPr>
        <w:t xml:space="preserve"> bkash</w:t>
      </w:r>
      <w:r>
        <w:rPr>
          <w:color w:val="000099"/>
        </w:rPr>
        <w:t xml:space="preserve"> hossena</w:t>
      </w:r>
      <w:r>
        <w:rPr>
          <w:color w:val="B40000"/>
        </w:rPr>
        <w:t xml:space="preserve"> kne</w:t>
      </w:r>
      <w:r>
        <w:br/>
      </w:r>
      <w:r>
        <w:rPr>
          <w:color w:val="3F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95"/>
        </w:rPr>
        <w:t xml:space="preserve"> একাউন্টটি</w:t>
      </w:r>
      <w:r>
        <w:rPr>
          <w:color w:val="0000A1"/>
        </w:rPr>
        <w:t xml:space="preserve"> হচ্ছেনা</w:t>
      </w:r>
      <w:r>
        <w:rPr>
          <w:color w:val="00005D"/>
        </w:rPr>
        <w:t xml:space="preserve"> কেন</w:t>
      </w:r>
      <w:r>
        <w:br/>
      </w:r>
      <w:r>
        <w:rPr>
          <w:color w:val="00008C"/>
        </w:rPr>
        <w:t xml:space="preserve"> accont</w:t>
      </w:r>
      <w:r>
        <w:rPr>
          <w:color w:val="450000"/>
        </w:rPr>
        <w:t xml:space="preserve"> amr</w:t>
      </w:r>
      <w:r>
        <w:rPr>
          <w:color w:val="00004F"/>
        </w:rPr>
        <w:t xml:space="preserve"> kno</w:t>
      </w:r>
      <w:r>
        <w:rPr>
          <w:color w:val="00006D"/>
        </w:rPr>
        <w:t xml:space="preserve"> khula</w:t>
      </w:r>
      <w:r>
        <w:rPr>
          <w:color w:val="000087"/>
        </w:rPr>
        <w:t xml:space="preserve"> hoche</w:t>
      </w:r>
      <w:r>
        <w:rPr>
          <w:color w:val="00003B"/>
        </w:rPr>
        <w:t xml:space="preserve"> na</w:t>
      </w:r>
      <w:r>
        <w:br/>
      </w:r>
      <w:r>
        <w:rPr>
          <w:color w:val="00006F"/>
        </w:rPr>
        <w:t xml:space="preserve"> এপ</w:t>
      </w:r>
      <w:r>
        <w:rPr>
          <w:color w:val="4A0000"/>
        </w:rPr>
        <w:t xml:space="preserve"> এ</w:t>
      </w:r>
      <w:r>
        <w:rPr>
          <w:color w:val="00007B"/>
        </w:rPr>
        <w:t xml:space="preserve"> ভেরিফিকেশন</w:t>
      </w:r>
      <w:r>
        <w:rPr>
          <w:color w:val="000086"/>
        </w:rPr>
        <w:t xml:space="preserve"> ফেইল</w:t>
      </w:r>
      <w:r>
        <w:rPr>
          <w:color w:val="00005E"/>
        </w:rPr>
        <w:t xml:space="preserve"> আসে</w:t>
      </w:r>
      <w:r>
        <w:rPr>
          <w:color w:val="000044"/>
        </w:rPr>
        <w:t xml:space="preserve"> কেন</w:t>
      </w:r>
      <w:r>
        <w:br/>
      </w:r>
      <w:r>
        <w:rPr>
          <w:color w:val="38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69"/>
        </w:rPr>
        <w:t xml:space="preserve"> খোলা</w:t>
      </w:r>
      <w:r>
        <w:rPr>
          <w:color w:val="00008A"/>
        </w:rPr>
        <w:t xml:space="preserve"> সফল</w:t>
      </w:r>
      <w:r>
        <w:rPr>
          <w:color w:val="6C0000"/>
        </w:rPr>
        <w:t xml:space="preserve"> হয়</w:t>
      </w:r>
      <w:r>
        <w:rPr>
          <w:color w:val="000045"/>
        </w:rPr>
        <w:t xml:space="preserve"> না</w:t>
      </w:r>
      <w:r>
        <w:rPr>
          <w:color w:val="000052"/>
        </w:rPr>
        <w:t xml:space="preserve"> কেন</w:t>
      </w:r>
      <w:r>
        <w:br/>
      </w:r>
      <w:r>
        <w:rPr>
          <w:color w:val="5C0000"/>
        </w:rPr>
        <w:t xml:space="preserve"> তাহলে</w:t>
      </w:r>
      <w:r>
        <w:rPr>
          <w:color w:val="000080"/>
        </w:rPr>
        <w:t xml:space="preserve"> আম্মুর</w:t>
      </w:r>
      <w:r>
        <w:rPr>
          <w:color w:val="000051"/>
        </w:rPr>
        <w:t xml:space="preserve"> id</w:t>
      </w:r>
      <w:r>
        <w:rPr>
          <w:color w:val="000048"/>
        </w:rPr>
        <w:t xml:space="preserve"> card</w:t>
      </w:r>
      <w:r>
        <w:rPr>
          <w:color w:val="440000"/>
        </w:rPr>
        <w:t xml:space="preserve"> দিয়ে</w:t>
      </w:r>
      <w:r>
        <w:rPr>
          <w:color w:val="590000"/>
        </w:rPr>
        <w:t xml:space="preserve"> ও</w:t>
      </w:r>
      <w:r>
        <w:rPr>
          <w:color w:val="520000"/>
        </w:rPr>
        <w:t xml:space="preserve"> তো</w:t>
      </w:r>
      <w:r>
        <w:rPr>
          <w:color w:val="4E0000"/>
        </w:rPr>
        <w:t xml:space="preserve"> হয়</w:t>
      </w:r>
      <w:r>
        <w:rPr>
          <w:color w:val="000032"/>
        </w:rPr>
        <w:t xml:space="preserve"> না</w:t>
      </w:r>
      <w:r>
        <w:br/>
      </w:r>
      <w:r>
        <w:rPr>
          <w:color w:val="440000"/>
        </w:rPr>
        <w:t xml:space="preserve"> amar</w:t>
      </w:r>
      <w:r>
        <w:rPr>
          <w:color w:val="000073"/>
        </w:rPr>
        <w:t xml:space="preserve"> bikas</w:t>
      </w:r>
      <w:r>
        <w:rPr>
          <w:color w:val="00003F"/>
        </w:rPr>
        <w:t xml:space="preserve"> account</w:t>
      </w:r>
      <w:r>
        <w:rPr>
          <w:color w:val="00006A"/>
        </w:rPr>
        <w:t xml:space="preserve"> open</w:t>
      </w:r>
      <w:r>
        <w:rPr>
          <w:color w:val="0000A1"/>
        </w:rPr>
        <w:t xml:space="preserve"> hossa</w:t>
      </w:r>
      <w:r>
        <w:rPr>
          <w:color w:val="000048"/>
        </w:rPr>
        <w:t xml:space="preserve"> na</w:t>
      </w:r>
      <w:r>
        <w:br/>
      </w:r>
      <w:r>
        <w:rPr>
          <w:color w:val="380000"/>
        </w:rPr>
        <w:t xml:space="preserve"> amr</w:t>
      </w:r>
      <w:r>
        <w:rPr>
          <w:color w:val="000070"/>
        </w:rPr>
        <w:t xml:space="preserve"> biksh</w:t>
      </w:r>
      <w:r>
        <w:rPr>
          <w:color w:val="00007C"/>
        </w:rPr>
        <w:t xml:space="preserve"> acoount</w:t>
      </w:r>
      <w:r>
        <w:rPr>
          <w:color w:val="00008D"/>
        </w:rPr>
        <w:t xml:space="preserve"> khultec</w:t>
      </w:r>
      <w:r>
        <w:rPr>
          <w:color w:val="000030"/>
        </w:rPr>
        <w:t xml:space="preserve"> na</w:t>
      </w:r>
      <w:r>
        <w:rPr>
          <w:color w:val="690000"/>
        </w:rPr>
        <w:t xml:space="preserve"> kan</w:t>
      </w:r>
      <w:r>
        <w:br/>
      </w:r>
      <w:r>
        <w:rPr>
          <w:color w:val="7E0000"/>
        </w:rPr>
        <w:t xml:space="preserve"> ame</w:t>
      </w:r>
      <w:r>
        <w:rPr>
          <w:color w:val="000039"/>
        </w:rPr>
        <w:t xml:space="preserve"> bkash</w:t>
      </w:r>
      <w:r>
        <w:rPr>
          <w:color w:val="000080"/>
        </w:rPr>
        <w:t xml:space="preserve"> registration</w:t>
      </w:r>
      <w:r>
        <w:rPr>
          <w:color w:val="530000"/>
        </w:rPr>
        <w:t xml:space="preserve"> korte</w:t>
      </w:r>
      <w:r>
        <w:rPr>
          <w:color w:val="000095"/>
        </w:rPr>
        <w:t xml:space="preserve"> parchina</w:t>
      </w:r>
      <w:r>
        <w:br/>
      </w:r>
      <w:r>
        <w:rPr>
          <w:color w:val="660000"/>
        </w:rPr>
        <w:t xml:space="preserve"> ji</w:t>
      </w:r>
      <w:r>
        <w:rPr>
          <w:color w:val="440000"/>
        </w:rPr>
        <w:t xml:space="preserve"> sir</w:t>
      </w:r>
      <w:r>
        <w:rPr>
          <w:color w:val="2F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4C"/>
        </w:rPr>
        <w:t xml:space="preserve"> ti</w:t>
      </w:r>
      <w:r>
        <w:rPr>
          <w:color w:val="000041"/>
        </w:rPr>
        <w:t xml:space="preserve"> app</w:t>
      </w:r>
      <w:r>
        <w:rPr>
          <w:color w:val="000056"/>
        </w:rPr>
        <w:t xml:space="preserve"> registration</w:t>
      </w:r>
      <w:r>
        <w:rPr>
          <w:color w:val="380000"/>
        </w:rPr>
        <w:t xml:space="preserve"> er</w:t>
      </w:r>
      <w:r>
        <w:rPr>
          <w:color w:val="000073"/>
        </w:rPr>
        <w:t xml:space="preserve"> maddome</w:t>
      </w:r>
      <w:r>
        <w:rPr>
          <w:color w:val="000057"/>
        </w:rPr>
        <w:t xml:space="preserve"> hocce</w:t>
      </w:r>
      <w:r>
        <w:rPr>
          <w:color w:val="000032"/>
        </w:rPr>
        <w:t xml:space="preserve"> na</w:t>
      </w:r>
      <w:r>
        <w:br/>
      </w:r>
      <w:r>
        <w:rPr>
          <w:color w:val="390000"/>
        </w:rPr>
        <w:t xml:space="preserve"> আমি</w:t>
      </w:r>
      <w:r>
        <w:rPr>
          <w:color w:val="000052"/>
        </w:rPr>
        <w:t xml:space="preserve"> কেন</w:t>
      </w:r>
      <w:r>
        <w:rPr>
          <w:color w:val="0000C1"/>
        </w:rPr>
        <w:t xml:space="preserve"> সফলভাবে</w:t>
      </w:r>
      <w:r>
        <w:rPr>
          <w:color w:val="000036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61"/>
        </w:rPr>
        <w:t xml:space="preserve"> খুলতে</w:t>
      </w:r>
      <w:r>
        <w:rPr>
          <w:color w:val="000000"/>
        </w:rPr>
        <w:t xml:space="preserve"> পারছিনা</w:t>
      </w:r>
      <w:r>
        <w:br/>
      </w:r>
      <w:r>
        <w:rPr>
          <w:color w:val="1C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64"/>
        </w:rPr>
        <w:t xml:space="preserve"> খুলতে</w:t>
      </w:r>
      <w:r>
        <w:rPr>
          <w:color w:val="460000"/>
        </w:rPr>
        <w:t xml:space="preserve"> গিয়ে</w:t>
      </w:r>
      <w:r>
        <w:rPr>
          <w:color w:val="00004D"/>
        </w:rPr>
        <w:t xml:space="preserve"> ছবি</w:t>
      </w:r>
      <w:r>
        <w:rPr>
          <w:color w:val="000054"/>
        </w:rPr>
        <w:t xml:space="preserve"> লোড</w:t>
      </w:r>
      <w:r>
        <w:rPr>
          <w:color w:val="00004C"/>
        </w:rPr>
        <w:t xml:space="preserve"> দেয়ার</w:t>
      </w:r>
      <w:r>
        <w:rPr>
          <w:color w:val="00004C"/>
        </w:rPr>
        <w:t xml:space="preserve"> ভেরিফিকেশন</w:t>
      </w:r>
      <w:r>
        <w:rPr>
          <w:color w:val="000069"/>
        </w:rPr>
        <w:t xml:space="preserve"> অসম্পুর্ন</w:t>
      </w:r>
      <w:r>
        <w:rPr>
          <w:color w:val="000000"/>
        </w:rPr>
        <w:t xml:space="preserve"> দেখাচ্ছে</w:t>
      </w:r>
      <w:r>
        <w:rPr>
          <w:color w:val="00005B"/>
        </w:rPr>
        <w:t xml:space="preserve"> আকাউন্ট</w:t>
      </w:r>
      <w:r>
        <w:rPr>
          <w:color w:val="000064"/>
        </w:rPr>
        <w:t xml:space="preserve"> খুলতে</w:t>
      </w:r>
      <w:r>
        <w:rPr>
          <w:color w:val="000034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92"/>
        </w:rPr>
        <w:t xml:space="preserve"> accaunt</w:t>
      </w:r>
      <w:r>
        <w:rPr>
          <w:color w:val="0000BA"/>
        </w:rPr>
        <w:t xml:space="preserve"> khulcena</w:t>
      </w:r>
      <w:r>
        <w:rPr>
          <w:color w:val="00005D"/>
        </w:rPr>
        <w:t xml:space="preserve"> keno</w:t>
      </w:r>
      <w:r>
        <w:br/>
      </w:r>
      <w:r>
        <w:rPr>
          <w:color w:val="000069"/>
        </w:rPr>
        <w:t xml:space="preserve"> সবকিছু</w:t>
      </w:r>
      <w:r>
        <w:rPr>
          <w:color w:val="000053"/>
        </w:rPr>
        <w:t xml:space="preserve"> ঠিক</w:t>
      </w:r>
      <w:r>
        <w:rPr>
          <w:color w:val="360000"/>
        </w:rPr>
        <w:t xml:space="preserve"> করে</w:t>
      </w:r>
      <w:r>
        <w:rPr>
          <w:color w:val="550000"/>
        </w:rPr>
        <w:t xml:space="preserve"> দেওয়ার</w:t>
      </w:r>
      <w:r>
        <w:rPr>
          <w:color w:val="5F0000"/>
        </w:rPr>
        <w:t xml:space="preserve"> পরেও</w:t>
      </w:r>
      <w:r>
        <w:rPr>
          <w:color w:val="000087"/>
        </w:rPr>
        <w:t xml:space="preserve"> অ্যাকান্ডট</w:t>
      </w:r>
      <w:r>
        <w:rPr>
          <w:color w:val="00005E"/>
        </w:rPr>
        <w:t xml:space="preserve"> খুলছে</w:t>
      </w:r>
      <w:r>
        <w:rPr>
          <w:color w:val="000000"/>
        </w:rPr>
        <w:t xml:space="preserve"> না</w:t>
      </w:r>
      <w:r>
        <w:br/>
      </w:r>
      <w:r>
        <w:rPr>
          <w:color w:val="0000BA"/>
        </w:rPr>
        <w:t xml:space="preserve"> couldn’t</w:t>
      </w:r>
      <w:r>
        <w:rPr>
          <w:color w:val="000065"/>
        </w:rPr>
        <w:t xml:space="preserve"> open</w:t>
      </w:r>
      <w:r>
        <w:rPr>
          <w:color w:val="450000"/>
        </w:rPr>
        <w:t xml:space="preserve"> a</w:t>
      </w:r>
      <w:r>
        <w:rPr>
          <w:color w:val="00006B"/>
        </w:rPr>
        <w:t xml:space="preserve"> new</w:t>
      </w:r>
      <w:r>
        <w:rPr>
          <w:color w:val="00003C"/>
        </w:rPr>
        <w:t xml:space="preserve"> account</w:t>
      </w:r>
      <w:r>
        <w:br/>
      </w:r>
      <w:r>
        <w:rPr>
          <w:color w:val="350000"/>
        </w:rPr>
        <w:t xml:space="preserve"> আমার</w:t>
      </w:r>
      <w:r>
        <w:rPr>
          <w:color w:val="000083"/>
        </w:rPr>
        <w:t xml:space="preserve"> এন</w:t>
      </w:r>
      <w:r>
        <w:rPr>
          <w:color w:val="00006A"/>
        </w:rPr>
        <w:t xml:space="preserve"> আইডি</w:t>
      </w:r>
      <w:r>
        <w:rPr>
          <w:color w:val="00008F"/>
        </w:rPr>
        <w:t xml:space="preserve"> ভেরিফিকেশন</w:t>
      </w:r>
      <w:r>
        <w:rPr>
          <w:color w:val="00005B"/>
        </w:rPr>
        <w:t xml:space="preserve"> হচ্ছে</w:t>
      </w:r>
      <w:r>
        <w:rPr>
          <w:color w:val="000042"/>
        </w:rPr>
        <w:t xml:space="preserve"> না</w:t>
      </w:r>
      <w:r>
        <w:br/>
      </w:r>
      <w:r>
        <w:rPr>
          <w:color w:val="300000"/>
        </w:rPr>
        <w:t xml:space="preserve"> আমার</w:t>
      </w:r>
      <w:r>
        <w:rPr>
          <w:color w:val="00006C"/>
        </w:rPr>
        <w:t xml:space="preserve"> নম্বর</w:t>
      </w:r>
      <w:r>
        <w:rPr>
          <w:color w:val="000051"/>
        </w:rPr>
        <w:t xml:space="preserve"> টা</w:t>
      </w:r>
      <w:r>
        <w:rPr>
          <w:color w:val="0000B7"/>
        </w:rPr>
        <w:t xml:space="preserve"> রেজিস্ট্রিশন</w:t>
      </w:r>
      <w:r>
        <w:rPr>
          <w:color w:val="000052"/>
        </w:rPr>
        <w:t xml:space="preserve"> হচ্ছে</w:t>
      </w:r>
      <w:r>
        <w:rPr>
          <w:color w:val="00003B"/>
        </w:rPr>
        <w:t xml:space="preserve"> না</w:t>
      </w:r>
      <w:r>
        <w:br/>
      </w:r>
      <w:r>
        <w:rPr>
          <w:color w:val="2A0000"/>
        </w:rPr>
        <w:t xml:space="preserve"> ami</w:t>
      </w:r>
      <w:r>
        <w:rPr>
          <w:color w:val="00005C"/>
        </w:rPr>
        <w:t xml:space="preserve"> ekti</w:t>
      </w:r>
      <w:r>
        <w:rPr>
          <w:color w:val="00004B"/>
        </w:rPr>
        <w:t xml:space="preserve"> new</w:t>
      </w:r>
      <w:r>
        <w:rPr>
          <w:color w:val="00002A"/>
        </w:rPr>
        <w:t xml:space="preserve"> account</w:t>
      </w:r>
      <w:r>
        <w:rPr>
          <w:color w:val="000063"/>
        </w:rPr>
        <w:t xml:space="preserve"> kulte</w:t>
      </w:r>
      <w:r>
        <w:rPr>
          <w:color w:val="00006D"/>
        </w:rPr>
        <w:t xml:space="preserve"> chachi</w:t>
      </w:r>
      <w:r>
        <w:rPr>
          <w:color w:val="420000"/>
        </w:rPr>
        <w:t xml:space="preserve"> kintu</w:t>
      </w:r>
      <w:r>
        <w:rPr>
          <w:color w:val="00004C"/>
        </w:rPr>
        <w:t xml:space="preserve"> khulte</w:t>
      </w:r>
      <w:r>
        <w:rPr>
          <w:color w:val="000055"/>
        </w:rPr>
        <w:t xml:space="preserve"> parchi</w:t>
      </w:r>
      <w:r>
        <w:rPr>
          <w:color w:val="000058"/>
        </w:rPr>
        <w:t xml:space="preserve"> nah</w:t>
      </w:r>
      <w:r>
        <w:br/>
      </w:r>
      <w:r>
        <w:rPr>
          <w:color w:val="00009A"/>
        </w:rPr>
        <w:t xml:space="preserve"> রেজিষ্ট্রেশন</w:t>
      </w:r>
      <w:r>
        <w:rPr>
          <w:color w:val="660000"/>
        </w:rPr>
        <w:t xml:space="preserve"> এ</w:t>
      </w:r>
      <w:r>
        <w:rPr>
          <w:color w:val="000083"/>
        </w:rPr>
        <w:t xml:space="preserve"> সমস্যা</w:t>
      </w:r>
      <w:r>
        <w:rPr>
          <w:color w:val="470000"/>
        </w:rPr>
        <w:t xml:space="preserve"> কি</w:t>
      </w:r>
      <w:r>
        <w:rPr>
          <w:color w:val="40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00"/>
        </w:rPr>
        <w:t xml:space="preserve"> খুলতে</w:t>
      </w:r>
      <w:r>
        <w:br/>
      </w:r>
      <w:r>
        <w:rPr>
          <w:color w:val="4C0000"/>
        </w:rPr>
        <w:t xml:space="preserve"> আমার</w:t>
      </w:r>
      <w:r>
        <w:rPr>
          <w:color w:val="00004A"/>
        </w:rPr>
        <w:t xml:space="preserve"> বিকাশ</w:t>
      </w:r>
      <w:r>
        <w:rPr>
          <w:color w:val="0000B7"/>
        </w:rPr>
        <w:t xml:space="preserve"> রেজিষ্ট্রেশন</w:t>
      </w:r>
      <w:r>
        <w:rPr>
          <w:color w:val="000071"/>
        </w:rPr>
        <w:t xml:space="preserve"> কেন</w:t>
      </w:r>
      <w:r>
        <w:rPr>
          <w:color w:val="000000"/>
        </w:rPr>
        <w:t xml:space="preserve"> হয়নি</w:t>
      </w:r>
      <w:r>
        <w:rPr>
          <w:color w:val="000000"/>
        </w:rPr>
        <w:t xml:space="preserve"> সমস্যা</w:t>
      </w:r>
      <w:r>
        <w:rPr>
          <w:color w:val="540000"/>
        </w:rPr>
        <w:t xml:space="preserve"> কি</w:t>
      </w:r>
      <w:r>
        <w:br/>
      </w:r>
      <w:r>
        <w:rPr>
          <w:color w:val="440000"/>
        </w:rPr>
        <w:t xml:space="preserve"> ami</w:t>
      </w:r>
      <w:r>
        <w:rPr>
          <w:color w:val="00003D"/>
        </w:rPr>
        <w:t xml:space="preserve"> bkash</w:t>
      </w:r>
      <w:r>
        <w:rPr>
          <w:color w:val="00007B"/>
        </w:rPr>
        <w:t xml:space="preserve"> khulte</w:t>
      </w:r>
      <w:r>
        <w:rPr>
          <w:color w:val="000098"/>
        </w:rPr>
        <w:t xml:space="preserve"> parsi</w:t>
      </w:r>
      <w:r>
        <w:rPr>
          <w:color w:val="00004F"/>
        </w:rPr>
        <w:t xml:space="preserve"> na</w:t>
      </w:r>
      <w:r>
        <w:rPr>
          <w:color w:val="00006C"/>
        </w:rPr>
        <w:t xml:space="preserve"> keno</w:t>
      </w:r>
      <w:r>
        <w:br/>
      </w:r>
      <w:r>
        <w:rPr>
          <w:color w:val="4A0000"/>
        </w:rPr>
        <w:t xml:space="preserve"> আমি</w:t>
      </w:r>
      <w:r>
        <w:rPr>
          <w:color w:val="000047"/>
        </w:rPr>
        <w:t xml:space="preserve"> বিকাশ</w:t>
      </w:r>
      <w:r>
        <w:rPr>
          <w:color w:val="000080"/>
        </w:rPr>
        <w:t xml:space="preserve"> খুলতে</w:t>
      </w:r>
      <w:r>
        <w:rPr>
          <w:color w:val="000086"/>
        </w:rPr>
        <w:t xml:space="preserve"> পারছি</w:t>
      </w:r>
      <w:r>
        <w:rPr>
          <w:color w:val="00005A"/>
        </w:rPr>
        <w:t xml:space="preserve"> না</w:t>
      </w:r>
      <w:r>
        <w:rPr>
          <w:color w:val="00006B"/>
        </w:rPr>
        <w:t xml:space="preserve"> কেন</w:t>
      </w:r>
      <w:r>
        <w:br/>
      </w:r>
      <w:r>
        <w:rPr>
          <w:color w:val="420000"/>
        </w:rPr>
        <w:t xml:space="preserve"> আমার</w:t>
      </w:r>
      <w:r>
        <w:rPr>
          <w:color w:val="610000"/>
        </w:rPr>
        <w:t xml:space="preserve"> এই</w:t>
      </w:r>
      <w:r>
        <w:rPr>
          <w:color w:val="000067"/>
        </w:rPr>
        <w:t xml:space="preserve"> নাম্বারে</w:t>
      </w:r>
      <w:r>
        <w:rPr>
          <w:color w:val="000041"/>
        </w:rPr>
        <w:t xml:space="preserve"> বিকাশ</w:t>
      </w:r>
      <w:r>
        <w:rPr>
          <w:color w:val="000053"/>
        </w:rPr>
        <w:t xml:space="preserve"> একাউন্ট</w:t>
      </w:r>
      <w:r>
        <w:rPr>
          <w:color w:val="000071"/>
        </w:rPr>
        <w:t xml:space="preserve"> হচ্ছে</w:t>
      </w:r>
      <w:r>
        <w:rPr>
          <w:color w:val="000052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4B0000"/>
        </w:rPr>
        <w:t xml:space="preserve"> ami</w:t>
      </w:r>
      <w:r>
        <w:rPr>
          <w:color w:val="000042"/>
        </w:rPr>
        <w:t xml:space="preserve"> bkash</w:t>
      </w:r>
      <w:r>
        <w:rPr>
          <w:color w:val="00004B"/>
        </w:rPr>
        <w:t xml:space="preserve"> account</w:t>
      </w:r>
      <w:r>
        <w:rPr>
          <w:color w:val="000086"/>
        </w:rPr>
        <w:t xml:space="preserve"> khulte</w:t>
      </w:r>
      <w:r>
        <w:rPr>
          <w:color w:val="000099"/>
        </w:rPr>
        <w:t xml:space="preserve"> parci</w:t>
      </w:r>
      <w:r>
        <w:rPr>
          <w:color w:val="000056"/>
        </w:rPr>
        <w:t xml:space="preserve"> na</w:t>
      </w:r>
      <w:r>
        <w:br/>
      </w:r>
      <w:r>
        <w:rPr>
          <w:color w:val="2D0000"/>
        </w:rPr>
        <w:t xml:space="preserve"> amar</w:t>
      </w:r>
      <w:r>
        <w:rPr>
          <w:color w:val="000088"/>
        </w:rPr>
        <w:t xml:space="preserve"> nabar</w:t>
      </w:r>
      <w:r>
        <w:rPr>
          <w:color w:val="00008D"/>
        </w:rPr>
        <w:t xml:space="preserve"> bkiash</w:t>
      </w:r>
      <w:r>
        <w:rPr>
          <w:color w:val="00008D"/>
        </w:rPr>
        <w:t xml:space="preserve"> hcna</w:t>
      </w:r>
      <w:r>
        <w:rPr>
          <w:color w:val="000042"/>
        </w:rPr>
        <w:t xml:space="preserve"> keno</w:t>
      </w:r>
      <w:r>
        <w:br/>
      </w:r>
      <w:r>
        <w:rPr>
          <w:color w:val="34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6D"/>
        </w:rPr>
        <w:t xml:space="preserve"> create</w:t>
      </w:r>
      <w:r>
        <w:rPr>
          <w:color w:val="560000"/>
        </w:rPr>
        <w:t xml:space="preserve"> korar</w:t>
      </w:r>
      <w:r>
        <w:rPr>
          <w:color w:val="000000"/>
        </w:rPr>
        <w:t xml:space="preserve"> por</w:t>
      </w:r>
      <w:r>
        <w:rPr>
          <w:color w:val="5D0000"/>
        </w:rPr>
        <w:t xml:space="preserve"> amake</w:t>
      </w:r>
      <w:r>
        <w:rPr>
          <w:color w:val="00006A"/>
        </w:rPr>
        <w:t xml:space="preserve"> sorry</w:t>
      </w:r>
      <w:r>
        <w:rPr>
          <w:color w:val="00004C"/>
        </w:rPr>
        <w:t xml:space="preserve"> keno</w:t>
      </w:r>
      <w:r>
        <w:rPr>
          <w:color w:val="000071"/>
        </w:rPr>
        <w:t xml:space="preserve"> bola</w:t>
      </w:r>
      <w:r>
        <w:rPr>
          <w:color w:val="000000"/>
        </w:rPr>
        <w:t xml:space="preserve"> holo</w:t>
      </w:r>
      <w:r>
        <w:br/>
      </w:r>
      <w:r>
        <w:rPr>
          <w:color w:val="1F0000"/>
        </w:rPr>
        <w:t xml:space="preserve"> ami</w:t>
      </w:r>
      <w:r>
        <w:rPr>
          <w:color w:val="00002F"/>
        </w:rPr>
        <w:t xml:space="preserve"> nid</w:t>
      </w:r>
      <w:r>
        <w:rPr>
          <w:color w:val="000064"/>
        </w:rPr>
        <w:t xml:space="preserve"> kad</w:t>
      </w:r>
      <w:r>
        <w:rPr>
          <w:color w:val="5F0000"/>
        </w:rPr>
        <w:t xml:space="preserve"> sobi</w:t>
      </w:r>
      <w:r>
        <w:rPr>
          <w:color w:val="4C0000"/>
        </w:rPr>
        <w:t xml:space="preserve"> ja</w:t>
      </w:r>
      <w:r>
        <w:rPr>
          <w:color w:val="000047"/>
        </w:rPr>
        <w:t xml:space="preserve"> lage</w:t>
      </w:r>
      <w:r>
        <w:rPr>
          <w:color w:val="490000"/>
        </w:rPr>
        <w:t xml:space="preserve"> tai</w:t>
      </w:r>
      <w:r>
        <w:rPr>
          <w:color w:val="000051"/>
        </w:rPr>
        <w:t xml:space="preserve"> dice</w:t>
      </w:r>
      <w:r>
        <w:rPr>
          <w:color w:val="000068"/>
        </w:rPr>
        <w:t xml:space="preserve"> tubuo</w:t>
      </w:r>
      <w:r>
        <w:rPr>
          <w:color w:val="390000"/>
        </w:rPr>
        <w:t xml:space="preserve"> hoy</w:t>
      </w:r>
      <w:r>
        <w:rPr>
          <w:color w:val="000023"/>
        </w:rPr>
        <w:t xml:space="preserve"> na</w:t>
      </w:r>
      <w:r>
        <w:rPr>
          <w:color w:val="00003F"/>
        </w:rPr>
        <w:t xml:space="preserve"> kn</w:t>
      </w:r>
      <w:r>
        <w:br/>
      </w:r>
      <w:r>
        <w:rPr>
          <w:color w:val="340000"/>
        </w:rPr>
        <w:t xml:space="preserve"> amr</w:t>
      </w:r>
      <w:r>
        <w:rPr>
          <w:color w:val="000097"/>
        </w:rPr>
        <w:t xml:space="preserve"> bar</w:t>
      </w:r>
      <w:r>
        <w:rPr>
          <w:color w:val="000097"/>
        </w:rPr>
        <w:t xml:space="preserve"> bar</w:t>
      </w:r>
      <w:r>
        <w:rPr>
          <w:color w:val="00004D"/>
        </w:rPr>
        <w:t xml:space="preserve"> registration</w:t>
      </w:r>
      <w:r>
        <w:rPr>
          <w:color w:val="000068"/>
        </w:rPr>
        <w:t xml:space="preserve"> bertho</w:t>
      </w:r>
      <w:r>
        <w:rPr>
          <w:color w:val="000072"/>
        </w:rPr>
        <w:t xml:space="preserve"> bolar</w:t>
      </w:r>
      <w:r>
        <w:rPr>
          <w:color w:val="000058"/>
        </w:rPr>
        <w:t xml:space="preserve"> karon</w:t>
      </w:r>
      <w:r>
        <w:rPr>
          <w:color w:val="000028"/>
        </w:rPr>
        <w:t xml:space="preserve"> ki</w:t>
      </w:r>
      <w:r>
        <w:br/>
      </w:r>
      <w:r>
        <w:rPr>
          <w:color w:val="00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4D"/>
        </w:rPr>
        <w:t xml:space="preserve"> একাউন্ট</w:t>
      </w:r>
      <w:r>
        <w:rPr>
          <w:color w:val="0000D9"/>
        </w:rPr>
        <w:t xml:space="preserve"> খোলেনা</w:t>
      </w:r>
      <w:r>
        <w:rPr>
          <w:color w:val="00005A"/>
        </w:rPr>
        <w:t xml:space="preserve"> কেন</w:t>
      </w:r>
      <w:r>
        <w:br/>
      </w:r>
      <w:r>
        <w:rPr>
          <w:color w:val="540000"/>
        </w:rPr>
        <w:t xml:space="preserve"> amar</w:t>
      </w:r>
      <w:r>
        <w:rPr>
          <w:color w:val="00003B"/>
        </w:rPr>
        <w:t xml:space="preserve"> nid</w:t>
      </w:r>
      <w:r>
        <w:rPr>
          <w:color w:val="000078"/>
        </w:rPr>
        <w:t xml:space="preserve"> kard</w:t>
      </w:r>
      <w:r>
        <w:rPr>
          <w:color w:val="540000"/>
        </w:rPr>
        <w:t xml:space="preserve"> amar</w:t>
      </w:r>
      <w:r>
        <w:rPr>
          <w:color w:val="000045"/>
        </w:rPr>
        <w:t xml:space="preserve"> sim</w:t>
      </w:r>
      <w:r>
        <w:rPr>
          <w:color w:val="570000"/>
        </w:rPr>
        <w:t xml:space="preserve"> tahole</w:t>
      </w:r>
      <w:r>
        <w:rPr>
          <w:color w:val="00003B"/>
        </w:rPr>
        <w:t xml:space="preserve"> bikash</w:t>
      </w:r>
      <w:r>
        <w:rPr>
          <w:color w:val="000083"/>
        </w:rPr>
        <w:t xml:space="preserve"> hotecena</w:t>
      </w:r>
      <w:r>
        <w:rPr>
          <w:color w:val="00004F"/>
        </w:rPr>
        <w:t xml:space="preserve"> kn</w:t>
      </w:r>
      <w:r>
        <w:br/>
      </w:r>
      <w:r>
        <w:rPr>
          <w:color w:val="460000"/>
        </w:rPr>
        <w:t xml:space="preserve"> আমি</w:t>
      </w:r>
      <w:r>
        <w:rPr>
          <w:color w:val="000056"/>
        </w:rPr>
        <w:t xml:space="preserve"> একাউন্ট</w:t>
      </w:r>
      <w:r>
        <w:rPr>
          <w:color w:val="5A0000"/>
        </w:rPr>
        <w:t xml:space="preserve"> করতে</w:t>
      </w:r>
      <w:r>
        <w:rPr>
          <w:color w:val="000078"/>
        </w:rPr>
        <w:t xml:space="preserve"> চাচ্ছি</w:t>
      </w:r>
      <w:r>
        <w:rPr>
          <w:color w:val="600000"/>
        </w:rPr>
        <w:t xml:space="preserve"> কিন্তু</w:t>
      </w:r>
      <w:r>
        <w:rPr>
          <w:color w:val="000074"/>
        </w:rPr>
        <w:t xml:space="preserve"> হচ্ছে</w:t>
      </w:r>
      <w:r>
        <w:rPr>
          <w:color w:val="000054"/>
        </w:rPr>
        <w:t xml:space="preserve"> না</w:t>
      </w:r>
      <w:r>
        <w:br/>
      </w:r>
      <w:r>
        <w:rPr>
          <w:color w:val="490000"/>
        </w:rPr>
        <w:t xml:space="preserve"> it</w:t>
      </w:r>
      <w:r>
        <w:rPr>
          <w:color w:val="000068"/>
        </w:rPr>
        <w:t xml:space="preserve"> says</w:t>
      </w:r>
      <w:r>
        <w:rPr>
          <w:color w:val="000033"/>
        </w:rPr>
        <w:t xml:space="preserve"> my</w:t>
      </w:r>
      <w:r>
        <w:rPr>
          <w:color w:val="000023"/>
        </w:rPr>
        <w:t xml:space="preserve"> bkash</w:t>
      </w:r>
      <w:r>
        <w:rPr>
          <w:color w:val="00004E"/>
        </w:rPr>
        <w:t xml:space="preserve"> registration</w:t>
      </w:r>
      <w:r>
        <w:rPr>
          <w:color w:val="7D0000"/>
        </w:rPr>
        <w:t xml:space="preserve"> is</w:t>
      </w:r>
      <w:r>
        <w:rPr>
          <w:color w:val="000043"/>
        </w:rPr>
        <w:t xml:space="preserve"> not</w:t>
      </w:r>
      <w:r>
        <w:rPr>
          <w:color w:val="00005C"/>
        </w:rPr>
        <w:t xml:space="preserve"> successful</w:t>
      </w:r>
      <w:r>
        <w:rPr>
          <w:color w:val="4D0000"/>
        </w:rPr>
        <w:t xml:space="preserve"> what</w:t>
      </w:r>
      <w:r>
        <w:rPr>
          <w:color w:val="7D0000"/>
        </w:rPr>
        <w:t xml:space="preserve"> is</w:t>
      </w:r>
      <w:r>
        <w:rPr>
          <w:color w:val="3E0000"/>
        </w:rPr>
        <w:t xml:space="preserve"> the</w:t>
      </w:r>
      <w:r>
        <w:rPr>
          <w:color w:val="000000"/>
        </w:rPr>
        <w:t xml:space="preserve"> reason</w:t>
      </w:r>
      <w:r>
        <w:br/>
      </w:r>
      <w:r>
        <w:rPr>
          <w:color w:val="25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41"/>
        </w:rPr>
        <w:t xml:space="preserve"> on</w:t>
      </w:r>
      <w:r>
        <w:rPr>
          <w:color w:val="00005A"/>
        </w:rPr>
        <w:t xml:space="preserve"> hoche</w:t>
      </w:r>
      <w:r>
        <w:rPr>
          <w:color w:val="00008E"/>
        </w:rPr>
        <w:t xml:space="preserve"> nah</w:t>
      </w:r>
      <w:r>
        <w:rPr>
          <w:color w:val="000034"/>
        </w:rPr>
        <w:t xml:space="preserve"> nid</w:t>
      </w:r>
      <w:r>
        <w:rPr>
          <w:color w:val="000036"/>
        </w:rPr>
        <w:t xml:space="preserve"> card</w:t>
      </w:r>
      <w:r>
        <w:rPr>
          <w:color w:val="00002B"/>
        </w:rPr>
        <w:t xml:space="preserve"> e</w:t>
      </w:r>
      <w:r>
        <w:rPr>
          <w:color w:val="000023"/>
        </w:rPr>
        <w:t xml:space="preserve"> ki</w:t>
      </w:r>
      <w:r>
        <w:rPr>
          <w:color w:val="00003F"/>
        </w:rPr>
        <w:t xml:space="preserve"> problem</w:t>
      </w:r>
      <w:r>
        <w:rPr>
          <w:color w:val="4A0000"/>
        </w:rPr>
        <w:t xml:space="preserve"> holo</w:t>
      </w:r>
      <w:r>
        <w:rPr>
          <w:color w:val="00006A"/>
        </w:rPr>
        <w:t xml:space="preserve"> bujlam</w:t>
      </w:r>
      <w:r>
        <w:rPr>
          <w:color w:val="00008E"/>
        </w:rPr>
        <w:t xml:space="preserve"> nah</w:t>
      </w:r>
      <w:r>
        <w:br/>
      </w:r>
      <w:r>
        <w:rPr>
          <w:color w:val="30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63"/>
        </w:rPr>
        <w:t xml:space="preserve"> id</w:t>
      </w:r>
      <w:r>
        <w:rPr>
          <w:color w:val="0000BA"/>
        </w:rPr>
        <w:t xml:space="preserve"> রেজিস্টিসন</w:t>
      </w:r>
      <w:r>
        <w:rPr>
          <w:color w:val="000053"/>
        </w:rPr>
        <w:t xml:space="preserve"> হচ্ছে</w:t>
      </w:r>
      <w:r>
        <w:rPr>
          <w:color w:val="00003C"/>
        </w:rPr>
        <w:t xml:space="preserve"> না</w:t>
      </w:r>
      <w:r>
        <w:rPr>
          <w:color w:val="000048"/>
        </w:rPr>
        <w:t xml:space="preserve"> কেন</w:t>
      </w:r>
      <w:r>
        <w:br/>
      </w:r>
      <w:r>
        <w:rPr>
          <w:color w:val="1E0000"/>
        </w:rPr>
        <w:t xml:space="preserve"> ami</w:t>
      </w:r>
      <w:r>
        <w:rPr>
          <w:color w:val="00001A"/>
        </w:rPr>
        <w:t xml:space="preserve"> bkash</w:t>
      </w:r>
      <w:r>
        <w:rPr>
          <w:color w:val="00001E"/>
        </w:rPr>
        <w:t xml:space="preserve"> account</w:t>
      </w:r>
      <w:r>
        <w:rPr>
          <w:color w:val="00004D"/>
        </w:rPr>
        <w:t xml:space="preserve"> kholar</w:t>
      </w:r>
      <w:r>
        <w:rPr>
          <w:color w:val="310000"/>
        </w:rPr>
        <w:t xml:space="preserve"> jonno</w:t>
      </w:r>
      <w:r>
        <w:rPr>
          <w:color w:val="000061"/>
        </w:rPr>
        <w:t xml:space="preserve"> proyojonio</w:t>
      </w:r>
      <w:r>
        <w:rPr>
          <w:color w:val="000051"/>
        </w:rPr>
        <w:t xml:space="preserve"> sokol</w:t>
      </w:r>
      <w:r>
        <w:rPr>
          <w:color w:val="000047"/>
        </w:rPr>
        <w:t xml:space="preserve"> totho</w:t>
      </w:r>
      <w:r>
        <w:rPr>
          <w:color w:val="2F0000"/>
        </w:rPr>
        <w:t xml:space="preserve"> kintu</w:t>
      </w:r>
      <w:r>
        <w:rPr>
          <w:color w:val="000065"/>
        </w:rPr>
        <w:t xml:space="preserve"> bifol</w:t>
      </w:r>
      <w:r>
        <w:rPr>
          <w:color w:val="000065"/>
        </w:rPr>
        <w:t xml:space="preserve"> dekhachchhe</w:t>
      </w:r>
      <w:r>
        <w:rPr>
          <w:color w:val="000058"/>
        </w:rPr>
        <w:t xml:space="preserve"> sahajjo</w:t>
      </w:r>
      <w:r>
        <w:rPr>
          <w:color w:val="00002D"/>
        </w:rPr>
        <w:t xml:space="preserve"> chai</w:t>
      </w:r>
      <w:r>
        <w:br/>
      </w:r>
      <w:r>
        <w:rPr>
          <w:color w:val="2C0000"/>
        </w:rPr>
        <w:t xml:space="preserve"> amar</w:t>
      </w:r>
      <w:r>
        <w:rPr>
          <w:color w:val="00004A"/>
        </w:rPr>
        <w:t xml:space="preserve"> bikas</w:t>
      </w:r>
      <w:r>
        <w:rPr>
          <w:color w:val="000081"/>
        </w:rPr>
        <w:t xml:space="preserve"> akaund</w:t>
      </w:r>
      <w:r>
        <w:rPr>
          <w:color w:val="00008A"/>
        </w:rPr>
        <w:t xml:space="preserve"> rajeston</w:t>
      </w:r>
      <w:r>
        <w:rPr>
          <w:color w:val="000064"/>
        </w:rPr>
        <w:t xml:space="preserve"> sofol</w:t>
      </w:r>
      <w:r>
        <w:rPr>
          <w:color w:val="4C0000"/>
        </w:rPr>
        <w:t xml:space="preserve"> hoy</w:t>
      </w:r>
      <w:r>
        <w:rPr>
          <w:color w:val="000049"/>
        </w:rPr>
        <w:t xml:space="preserve"> ni</w:t>
      </w:r>
      <w:r>
        <w:br/>
      </w:r>
      <w:r>
        <w:rPr>
          <w:color w:val="5A0000"/>
        </w:rPr>
        <w:t xml:space="preserve"> vai</w:t>
      </w:r>
      <w:r>
        <w:rPr>
          <w:color w:val="320000"/>
        </w:rPr>
        <w:t xml:space="preserve"> ami</w:t>
      </w:r>
      <w:r>
        <w:rPr>
          <w:color w:val="360000"/>
        </w:rPr>
        <w:t xml:space="preserve"> amar</w:t>
      </w:r>
      <w:r>
        <w:rPr>
          <w:color w:val="000032"/>
        </w:rPr>
        <w:t xml:space="preserve"> account</w:t>
      </w:r>
      <w:r>
        <w:rPr>
          <w:color w:val="0000A2"/>
        </w:rPr>
        <w:t xml:space="preserve"> khulty</w:t>
      </w:r>
      <w:r>
        <w:rPr>
          <w:color w:val="000089"/>
        </w:rPr>
        <w:t xml:space="preserve"> parse</w:t>
      </w:r>
      <w:r>
        <w:rPr>
          <w:color w:val="000039"/>
        </w:rPr>
        <w:t xml:space="preserve"> na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57"/>
        </w:rPr>
        <w:t xml:space="preserve"> অ্যাকাউন্ট</w:t>
      </w:r>
      <w:r>
        <w:rPr>
          <w:color w:val="000070"/>
        </w:rPr>
        <w:t xml:space="preserve"> খুলছে</w:t>
      </w:r>
      <w:r>
        <w:rPr>
          <w:color w:val="000034"/>
        </w:rPr>
        <w:t xml:space="preserve"> না</w:t>
      </w:r>
      <w:r>
        <w:rPr>
          <w:color w:val="000067"/>
        </w:rPr>
        <w:t xml:space="preserve"> চেক</w:t>
      </w:r>
      <w:r>
        <w:rPr>
          <w:color w:val="3F0000"/>
        </w:rPr>
        <w:t xml:space="preserve"> করে</w:t>
      </w:r>
      <w:r>
        <w:rPr>
          <w:color w:val="00009A"/>
        </w:rPr>
        <w:t xml:space="preserve"> দেকেন</w:t>
      </w:r>
      <w:r>
        <w:br/>
      </w:r>
      <w:r>
        <w:rPr>
          <w:color w:val="3E0000"/>
        </w:rPr>
        <w:t xml:space="preserve"> amar</w:t>
      </w:r>
      <w:r>
        <w:rPr>
          <w:color w:val="00003A"/>
        </w:rPr>
        <w:t xml:space="preserve"> account</w:t>
      </w:r>
      <w:r>
        <w:rPr>
          <w:color w:val="00007A"/>
        </w:rPr>
        <w:t xml:space="preserve"> khula</w:t>
      </w:r>
      <w:r>
        <w:rPr>
          <w:color w:val="0000C3"/>
        </w:rPr>
        <w:t xml:space="preserve"> jarca</w:t>
      </w:r>
      <w:r>
        <w:rPr>
          <w:color w:val="000042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5E0000"/>
        </w:rPr>
        <w:t xml:space="preserve"> ami</w:t>
      </w:r>
      <w:r>
        <w:rPr>
          <w:color w:val="000098"/>
        </w:rPr>
        <w:t xml:space="preserve"> kivabe</w:t>
      </w:r>
      <w:r>
        <w:rPr>
          <w:color w:val="000090"/>
        </w:rPr>
        <w:t xml:space="preserve"> bikash</w:t>
      </w:r>
      <w:r>
        <w:rPr>
          <w:color w:val="000000"/>
        </w:rPr>
        <w:t xml:space="preserve"> khulbo</w:t>
      </w:r>
      <w:r>
        <w:rPr>
          <w:color w:val="000000"/>
        </w:rPr>
        <w:t xml:space="preserve"> bujtaci</w:t>
      </w:r>
      <w:r>
        <w:rPr>
          <w:color w:val="00006C"/>
        </w:rPr>
        <w:t xml:space="preserve"> na</w:t>
      </w:r>
      <w:r>
        <w:br/>
      </w:r>
      <w:r>
        <w:rPr>
          <w:color w:val="530000"/>
        </w:rPr>
        <w:t xml:space="preserve"> আপু</w:t>
      </w:r>
      <w:r>
        <w:rPr>
          <w:color w:val="210000"/>
        </w:rPr>
        <w:t xml:space="preserve"> আমি</w:t>
      </w:r>
      <w:r>
        <w:rPr>
          <w:color w:val="200000"/>
        </w:rPr>
        <w:t xml:space="preserve"> আমার</w:t>
      </w:r>
      <w:r>
        <w:rPr>
          <w:color w:val="000037"/>
        </w:rPr>
        <w:t xml:space="preserve"> nid</w:t>
      </w:r>
      <w:r>
        <w:rPr>
          <w:color w:val="000051"/>
        </w:rPr>
        <w:t xml:space="preserve"> সকল</w:t>
      </w:r>
      <w:r>
        <w:rPr>
          <w:color w:val="000038"/>
        </w:rPr>
        <w:t xml:space="preserve"> তথ্য</w:t>
      </w:r>
      <w:r>
        <w:rPr>
          <w:color w:val="000052"/>
        </w:rPr>
        <w:t xml:space="preserve"> দিলাম</w:t>
      </w:r>
      <w:r>
        <w:rPr>
          <w:color w:val="2D0000"/>
        </w:rPr>
        <w:t xml:space="preserve"> কিন্তু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8B"/>
        </w:rPr>
        <w:t xml:space="preserve"> বার</w:t>
      </w:r>
      <w:r>
        <w:rPr>
          <w:color w:val="00008B"/>
        </w:rPr>
        <w:t xml:space="preserve"> বার</w:t>
      </w:r>
      <w:r>
        <w:rPr>
          <w:color w:val="000062"/>
        </w:rPr>
        <w:t xml:space="preserve"> সরি</w:t>
      </w:r>
      <w:r>
        <w:rPr>
          <w:color w:val="00002F"/>
        </w:rPr>
        <w:t xml:space="preserve"> কেন</w:t>
      </w:r>
      <w:r>
        <w:rPr>
          <w:color w:val="000000"/>
        </w:rPr>
        <w:t xml:space="preserve"> বলতেছে</w:t>
      </w:r>
      <w:r>
        <w:br/>
      </w:r>
      <w:r>
        <w:rPr>
          <w:color w:val="AC0000"/>
        </w:rPr>
        <w:t xml:space="preserve"> amae</w:t>
      </w:r>
      <w:r>
        <w:rPr>
          <w:color w:val="00003A"/>
        </w:rPr>
        <w:t xml:space="preserve"> account</w:t>
      </w:r>
      <w:r>
        <w:rPr>
          <w:color w:val="00006E"/>
        </w:rPr>
        <w:t xml:space="preserve"> khola</w:t>
      </w:r>
      <w:r>
        <w:rPr>
          <w:color w:val="00008C"/>
        </w:rPr>
        <w:t xml:space="preserve"> hoini</w:t>
      </w:r>
      <w:r>
        <w:rPr>
          <w:color w:val="000000"/>
        </w:rPr>
        <w:t xml:space="preserve"> keno</w:t>
      </w:r>
      <w:r>
        <w:br/>
      </w:r>
      <w:r>
        <w:rPr>
          <w:color w:val="48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00008E"/>
        </w:rPr>
        <w:t xml:space="preserve"> চালু</w:t>
      </w:r>
      <w:r>
        <w:rPr>
          <w:color w:val="00007A"/>
        </w:rPr>
        <w:t xml:space="preserve"> হচ্ছে</w:t>
      </w:r>
      <w:r>
        <w:rPr>
          <w:color w:val="000059"/>
        </w:rPr>
        <w:t xml:space="preserve"> না</w:t>
      </w:r>
      <w:r>
        <w:rPr>
          <w:color w:val="00006A"/>
        </w:rPr>
        <w:t xml:space="preserve"> কেন</w:t>
      </w:r>
      <w:r>
        <w:br/>
      </w:r>
      <w:r>
        <w:rPr>
          <w:color w:val="370000"/>
        </w:rPr>
        <w:t xml:space="preserve"> আমার</w:t>
      </w:r>
      <w:r>
        <w:rPr>
          <w:color w:val="00005F"/>
        </w:rPr>
        <w:t xml:space="preserve"> nid</w:t>
      </w:r>
      <w:r>
        <w:rPr>
          <w:color w:val="000064"/>
        </w:rPr>
        <w:t xml:space="preserve"> card</w:t>
      </w:r>
      <w:r>
        <w:rPr>
          <w:color w:val="7D0000"/>
        </w:rPr>
        <w:t xml:space="preserve"> দিয়ে</w:t>
      </w:r>
      <w:r>
        <w:rPr>
          <w:color w:val="000036"/>
        </w:rPr>
        <w:t xml:space="preserve"> বিকাশ</w:t>
      </w:r>
      <w:r>
        <w:rPr>
          <w:color w:val="000061"/>
        </w:rPr>
        <w:t xml:space="preserve"> খুলতে</w:t>
      </w:r>
      <w:r>
        <w:rPr>
          <w:color w:val="000078"/>
        </w:rPr>
        <w:t xml:space="preserve"> পারছিনা</w:t>
      </w:r>
      <w:r>
        <w:br/>
      </w:r>
      <w:r>
        <w:rPr>
          <w:color w:val="440000"/>
        </w:rPr>
        <w:t xml:space="preserve"> আমি</w:t>
      </w:r>
      <w:r>
        <w:rPr>
          <w:color w:val="000041"/>
        </w:rPr>
        <w:t xml:space="preserve"> বিকাশ</w:t>
      </w:r>
      <w:r>
        <w:rPr>
          <w:color w:val="000074"/>
        </w:rPr>
        <w:t xml:space="preserve"> খুলতে</w:t>
      </w:r>
      <w:r>
        <w:rPr>
          <w:color w:val="000074"/>
        </w:rPr>
        <w:t xml:space="preserve"> চাচ্ছি</w:t>
      </w:r>
      <w:r>
        <w:rPr>
          <w:color w:val="0000A9"/>
        </w:rPr>
        <w:t xml:space="preserve"> হচ্ছেনা</w:t>
      </w:r>
      <w:r>
        <w:br/>
      </w:r>
      <w:r>
        <w:rPr>
          <w:color w:val="00007A"/>
        </w:rPr>
        <w:t xml:space="preserve"> বার</w:t>
      </w:r>
      <w:r>
        <w:rPr>
          <w:color w:val="00007A"/>
        </w:rPr>
        <w:t xml:space="preserve"> বার</w:t>
      </w:r>
      <w:r>
        <w:rPr>
          <w:color w:val="000037"/>
        </w:rPr>
        <w:t xml:space="preserve"> আইডি</w:t>
      </w:r>
      <w:r>
        <w:rPr>
          <w:color w:val="00006C"/>
        </w:rPr>
        <w:t xml:space="preserve"> ছবির</w:t>
      </w:r>
      <w:r>
        <w:rPr>
          <w:color w:val="00005F"/>
        </w:rPr>
        <w:t xml:space="preserve"> পিক</w:t>
      </w:r>
      <w:r>
        <w:rPr>
          <w:color w:val="000050"/>
        </w:rPr>
        <w:t xml:space="preserve"> দিচ্ছি</w:t>
      </w:r>
      <w:r>
        <w:rPr>
          <w:color w:val="000046"/>
        </w:rPr>
        <w:t xml:space="preserve"> লেখা</w:t>
      </w:r>
      <w:r>
        <w:rPr>
          <w:color w:val="000039"/>
        </w:rPr>
        <w:t xml:space="preserve"> আসে</w:t>
      </w:r>
      <w:r>
        <w:rPr>
          <w:color w:val="000065"/>
        </w:rPr>
        <w:t xml:space="preserve"> ক্লিয়ার</w:t>
      </w:r>
      <w:r>
        <w:rPr>
          <w:color w:val="000023"/>
        </w:rPr>
        <w:t xml:space="preserve"> না</w:t>
      </w:r>
      <w:r>
        <w:br/>
      </w:r>
      <w:r>
        <w:rPr>
          <w:color w:val="330000"/>
        </w:rPr>
        <w:t xml:space="preserve"> amar</w:t>
      </w:r>
      <w:r>
        <w:rPr>
          <w:color w:val="000056"/>
        </w:rPr>
        <w:t xml:space="preserve"> bikas</w:t>
      </w:r>
      <w:r>
        <w:rPr>
          <w:color w:val="000048"/>
        </w:rPr>
        <w:t xml:space="preserve"> nid</w:t>
      </w:r>
      <w:r>
        <w:rPr>
          <w:color w:val="00009A"/>
        </w:rPr>
        <w:t xml:space="preserve"> kul</w:t>
      </w:r>
      <w:r>
        <w:rPr>
          <w:color w:val="0000A0"/>
        </w:rPr>
        <w:t xml:space="preserve"> canakano</w:t>
      </w:r>
      <w:r>
        <w:br/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rPr>
          <w:color w:val="000077"/>
        </w:rPr>
        <w:t xml:space="preserve"> ti</w:t>
      </w:r>
      <w:r>
        <w:rPr>
          <w:color w:val="000086"/>
        </w:rPr>
        <w:t xml:space="preserve"> registration</w:t>
      </w:r>
      <w:r>
        <w:rPr>
          <w:color w:val="860000"/>
        </w:rPr>
        <w:t xml:space="preserve"> hocche</w:t>
      </w:r>
      <w:r>
        <w:rPr>
          <w:color w:val="00004E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2F0000"/>
        </w:rPr>
        <w:t xml:space="preserve"> ami</w:t>
      </w:r>
      <w:r>
        <w:rPr>
          <w:color w:val="00002A"/>
        </w:rPr>
        <w:t xml:space="preserve"> bkash</w:t>
      </w:r>
      <w:r>
        <w:rPr>
          <w:color w:val="000048"/>
        </w:rPr>
        <w:t xml:space="preserve"> app</w:t>
      </w:r>
      <w:r>
        <w:rPr>
          <w:color w:val="000067"/>
        </w:rPr>
        <w:t xml:space="preserve"> dia</w:t>
      </w:r>
      <w:r>
        <w:rPr>
          <w:color w:val="000055"/>
        </w:rPr>
        <w:t xml:space="preserve"> new</w:t>
      </w:r>
      <w:r>
        <w:rPr>
          <w:color w:val="000030"/>
        </w:rPr>
        <w:t xml:space="preserve"> account</w:t>
      </w:r>
      <w:r>
        <w:rPr>
          <w:color w:val="00006C"/>
        </w:rPr>
        <w:t xml:space="preserve"> create</w:t>
      </w:r>
      <w:r>
        <w:rPr>
          <w:color w:val="3D0000"/>
        </w:rPr>
        <w:t xml:space="preserve"> korte</w:t>
      </w:r>
      <w:r>
        <w:rPr>
          <w:color w:val="810000"/>
        </w:rPr>
        <w:t xml:space="preserve"> partechi</w:t>
      </w:r>
      <w:r>
        <w:rPr>
          <w:color w:val="000037"/>
        </w:rPr>
        <w:t xml:space="preserve"> na</w:t>
      </w:r>
      <w:r>
        <w:br/>
      </w:r>
      <w:r>
        <w:rPr>
          <w:color w:val="0000AA"/>
        </w:rPr>
        <w:t xml:space="preserve"> রেজিস্ট্রেশন</w:t>
      </w:r>
      <w:r>
        <w:rPr>
          <w:color w:val="0000A3"/>
        </w:rPr>
        <w:t xml:space="preserve"> হচ্ছেনা</w:t>
      </w:r>
      <w:r>
        <w:rPr>
          <w:color w:val="00005F"/>
        </w:rPr>
        <w:t xml:space="preserve"> কেন</w:t>
      </w:r>
      <w:r>
        <w:br/>
      </w:r>
      <w:r>
        <w:rPr>
          <w:color w:val="00008A"/>
        </w:rPr>
        <w:t xml:space="preserve"> amí</w:t>
      </w:r>
      <w:r>
        <w:rPr>
          <w:color w:val="000024"/>
        </w:rPr>
        <w:t xml:space="preserve"> bkash</w:t>
      </w:r>
      <w:r>
        <w:rPr>
          <w:color w:val="00003D"/>
        </w:rPr>
        <w:t xml:space="preserve"> app</w:t>
      </w:r>
      <w:r>
        <w:rPr>
          <w:color w:val="000059"/>
        </w:rPr>
        <w:t xml:space="preserve"> dia</w:t>
      </w:r>
      <w:r>
        <w:rPr>
          <w:color w:val="000048"/>
        </w:rPr>
        <w:t xml:space="preserve"> new</w:t>
      </w:r>
      <w:r>
        <w:rPr>
          <w:color w:val="000029"/>
        </w:rPr>
        <w:t xml:space="preserve"> account</w:t>
      </w:r>
      <w:r>
        <w:rPr>
          <w:color w:val="00005C"/>
        </w:rPr>
        <w:t xml:space="preserve"> create</w:t>
      </w:r>
      <w:r>
        <w:rPr>
          <w:color w:val="340000"/>
        </w:rPr>
        <w:t xml:space="preserve"> korte</w:t>
      </w:r>
      <w:r>
        <w:rPr>
          <w:color w:val="6E0000"/>
        </w:rPr>
        <w:t xml:space="preserve"> partechi</w:t>
      </w:r>
      <w:r>
        <w:rPr>
          <w:color w:val="00002F"/>
        </w:rPr>
        <w:t xml:space="preserve"> na</w:t>
      </w:r>
      <w:r>
        <w:br/>
      </w:r>
      <w:r>
        <w:rPr>
          <w:color w:val="440000"/>
        </w:rPr>
        <w:t xml:space="preserve"> এই</w:t>
      </w:r>
      <w:r>
        <w:rPr>
          <w:color w:val="00005C"/>
        </w:rPr>
        <w:t xml:space="preserve"> আইডি</w:t>
      </w:r>
      <w:r>
        <w:rPr>
          <w:color w:val="000079"/>
        </w:rPr>
        <w:t xml:space="preserve"> কাড</w:t>
      </w:r>
      <w:r>
        <w:rPr>
          <w:color w:val="4F0000"/>
        </w:rPr>
        <w:t xml:space="preserve"> দিয়ে</w:t>
      </w:r>
      <w:r>
        <w:rPr>
          <w:color w:val="00002D"/>
        </w:rPr>
        <w:t xml:space="preserve"> বিকাশ</w:t>
      </w:r>
      <w:r>
        <w:rPr>
          <w:color w:val="000058"/>
        </w:rPr>
        <w:t xml:space="preserve"> খোলা</w:t>
      </w:r>
      <w:r>
        <w:rPr>
          <w:color w:val="000065"/>
        </w:rPr>
        <w:t xml:space="preserve"> যাচ্ছে</w:t>
      </w:r>
      <w:r>
        <w:rPr>
          <w:color w:val="000039"/>
        </w:rPr>
        <w:t xml:space="preserve"> না</w:t>
      </w:r>
      <w:r>
        <w:rPr>
          <w:color w:val="000055"/>
        </w:rPr>
        <w:t xml:space="preserve"> কেনো</w:t>
      </w:r>
      <w:r>
        <w:br/>
      </w:r>
      <w:r>
        <w:rPr>
          <w:color w:val="000052"/>
        </w:rPr>
        <w:t xml:space="preserve"> account</w:t>
      </w:r>
      <w:r>
        <w:rPr>
          <w:color w:val="A10000"/>
        </w:rPr>
        <w:t xml:space="preserve"> hocche</w:t>
      </w:r>
      <w:r>
        <w:rPr>
          <w:color w:val="00005E"/>
        </w:rPr>
        <w:t xml:space="preserve"> na</w:t>
      </w:r>
      <w:r>
        <w:rPr>
          <w:color w:val="000098"/>
        </w:rPr>
        <w:t xml:space="preserve"> problem</w:t>
      </w:r>
      <w:r>
        <w:rPr>
          <w:color w:val="000000"/>
        </w:rPr>
        <w:t xml:space="preserve"> ki</w:t>
      </w:r>
      <w:r>
        <w:br/>
      </w:r>
      <w:r>
        <w:rPr>
          <w:color w:val="4E0000"/>
        </w:rPr>
        <w:t xml:space="preserve"> ai</w:t>
      </w:r>
      <w:r>
        <w:rPr>
          <w:color w:val="00003C"/>
        </w:rPr>
        <w:t xml:space="preserve"> number</w:t>
      </w:r>
      <w:r>
        <w:rPr>
          <w:color w:val="390000"/>
        </w:rPr>
        <w:t xml:space="preserve"> a</w:t>
      </w:r>
      <w:r>
        <w:rPr>
          <w:color w:val="000076"/>
        </w:rPr>
        <w:t xml:space="preserve"> baksh</w:t>
      </w:r>
      <w:r>
        <w:rPr>
          <w:color w:val="000069"/>
        </w:rPr>
        <w:t xml:space="preserve"> khula</w:t>
      </w:r>
      <w:r>
        <w:rPr>
          <w:color w:val="00007B"/>
        </w:rPr>
        <w:t xml:space="preserve"> jasse</w:t>
      </w:r>
      <w:r>
        <w:rPr>
          <w:color w:val="000039"/>
        </w:rPr>
        <w:t xml:space="preserve"> na</w:t>
      </w:r>
      <w:r>
        <w:rPr>
          <w:color w:val="00004C"/>
        </w:rPr>
        <w:t xml:space="preserve"> kno</w:t>
      </w:r>
      <w:r>
        <w:rPr>
          <w:color w:val="000033"/>
        </w:rPr>
        <w:t xml:space="preserve"> ki</w:t>
      </w:r>
      <w:r>
        <w:rPr>
          <w:color w:val="000000"/>
        </w:rPr>
        <w:t xml:space="preserve"> somossa</w:t>
      </w:r>
      <w:r>
        <w:br/>
      </w:r>
      <w:r>
        <w:rPr>
          <w:color w:val="00002A"/>
        </w:rPr>
        <w:t xml:space="preserve"> বিকাশ</w:t>
      </w:r>
      <w:r>
        <w:rPr>
          <w:color w:val="000052"/>
        </w:rPr>
        <w:t xml:space="preserve"> খোলা</w:t>
      </w:r>
      <w:r>
        <w:rPr>
          <w:color w:val="0000A0"/>
        </w:rPr>
        <w:t xml:space="preserve"> জাচ্ছেনা</w:t>
      </w:r>
      <w:r>
        <w:rPr>
          <w:color w:val="000040"/>
        </w:rPr>
        <w:t xml:space="preserve"> কেন</w:t>
      </w:r>
      <w:r>
        <w:rPr>
          <w:color w:val="300000"/>
        </w:rPr>
        <w:t xml:space="preserve"> কি</w:t>
      </w:r>
      <w:r>
        <w:rPr>
          <w:color w:val="00009B"/>
        </w:rPr>
        <w:t xml:space="preserve"> সমসা</w:t>
      </w:r>
      <w:r>
        <w:br/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87"/>
        </w:rPr>
        <w:t xml:space="preserve"> কেনও</w:t>
      </w:r>
      <w:r>
        <w:rPr>
          <w:color w:val="00004F"/>
        </w:rPr>
        <w:t xml:space="preserve"> খোলা</w:t>
      </w:r>
      <w:r>
        <w:rPr>
          <w:color w:val="00005B"/>
        </w:rPr>
        <w:t xml:space="preserve"> যাচ্ছে</w:t>
      </w:r>
      <w:r>
        <w:rPr>
          <w:color w:val="000034"/>
        </w:rPr>
        <w:t xml:space="preserve"> না</w:t>
      </w:r>
      <w:r>
        <w:rPr>
          <w:color w:val="690000"/>
        </w:rPr>
        <w:t xml:space="preserve"> দয়া</w:t>
      </w:r>
      <w:r>
        <w:rPr>
          <w:color w:val="3F0000"/>
        </w:rPr>
        <w:t xml:space="preserve"> করে</w:t>
      </w:r>
      <w:r>
        <w:rPr>
          <w:color w:val="620000"/>
        </w:rPr>
        <w:t xml:space="preserve"> বলবেন</w:t>
      </w:r>
      <w:r>
        <w:br/>
      </w:r>
      <w:r>
        <w:rPr>
          <w:color w:val="2C0000"/>
        </w:rPr>
        <w:t xml:space="preserve"> ami</w:t>
      </w:r>
      <w:r>
        <w:rPr>
          <w:color w:val="810000"/>
        </w:rPr>
        <w:t xml:space="preserve"> amra</w:t>
      </w:r>
      <w:r>
        <w:rPr>
          <w:color w:val="000072"/>
        </w:rPr>
        <w:t xml:space="preserve"> i'd</w:t>
      </w:r>
      <w:r>
        <w:rPr>
          <w:color w:val="000046"/>
        </w:rPr>
        <w:t xml:space="preserve"> card</w:t>
      </w:r>
      <w:r>
        <w:rPr>
          <w:color w:val="000038"/>
        </w:rPr>
        <w:t xml:space="preserve"> theke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4E"/>
        </w:rPr>
        <w:t xml:space="preserve"> khulte</w:t>
      </w:r>
      <w:r>
        <w:rPr>
          <w:color w:val="00005A"/>
        </w:rPr>
        <w:t xml:space="preserve"> parci</w:t>
      </w:r>
      <w:r>
        <w:rPr>
          <w:color w:val="000032"/>
        </w:rPr>
        <w:t xml:space="preserve"> na</w:t>
      </w:r>
      <w:r>
        <w:rPr>
          <w:color w:val="000045"/>
        </w:rPr>
        <w:t xml:space="preserve"> keno</w:t>
      </w:r>
      <w:r>
        <w:br/>
      </w:r>
      <w:r>
        <w:rPr>
          <w:color w:val="000080"/>
        </w:rPr>
        <w:t xml:space="preserve"> id</w:t>
      </w:r>
      <w:r>
        <w:rPr>
          <w:color w:val="000080"/>
        </w:rPr>
        <w:t xml:space="preserve"> khulte</w:t>
      </w:r>
      <w:r>
        <w:rPr>
          <w:color w:val="00009E"/>
        </w:rPr>
        <w:t xml:space="preserve"> parsi</w:t>
      </w:r>
      <w:r>
        <w:rPr>
          <w:color w:val="000052"/>
        </w:rPr>
        <w:t xml:space="preserve"> na</w:t>
      </w:r>
      <w:r>
        <w:br/>
      </w:r>
      <w:r>
        <w:rPr>
          <w:color w:val="00005E"/>
        </w:rPr>
        <w:t xml:space="preserve"> নতুন</w:t>
      </w:r>
      <w:r>
        <w:rPr>
          <w:color w:val="4A0000"/>
        </w:rPr>
        <w:t xml:space="preserve"> করে</w:t>
      </w:r>
      <w:r>
        <w:rPr>
          <w:color w:val="0000A4"/>
        </w:rPr>
        <w:t xml:space="preserve"> আ্যপ</w:t>
      </w:r>
      <w:r>
        <w:rPr>
          <w:color w:val="00003D"/>
        </w:rPr>
        <w:t xml:space="preserve"> একাউন্ট</w:t>
      </w:r>
      <w:r>
        <w:rPr>
          <w:color w:val="000056"/>
        </w:rPr>
        <w:t xml:space="preserve"> খুলতে</w:t>
      </w:r>
      <w:r>
        <w:rPr>
          <w:color w:val="000055"/>
        </w:rPr>
        <w:t xml:space="preserve"> চাচ্ছি</w:t>
      </w:r>
      <w:r>
        <w:rPr>
          <w:color w:val="440000"/>
        </w:rPr>
        <w:t xml:space="preserve"> কিন্তু</w:t>
      </w:r>
      <w:r>
        <w:rPr>
          <w:color w:val="000000"/>
        </w:rPr>
        <w:t xml:space="preserve"> হচ্ছেনা</w:t>
      </w:r>
      <w:r>
        <w:br/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87"/>
        </w:rPr>
        <w:t xml:space="preserve"> কেনও</w:t>
      </w:r>
      <w:r>
        <w:rPr>
          <w:color w:val="00004F"/>
        </w:rPr>
        <w:t xml:space="preserve"> খোলা</w:t>
      </w:r>
      <w:r>
        <w:rPr>
          <w:color w:val="00005B"/>
        </w:rPr>
        <w:t xml:space="preserve"> যাচ্ছে</w:t>
      </w:r>
      <w:r>
        <w:rPr>
          <w:color w:val="000034"/>
        </w:rPr>
        <w:t xml:space="preserve"> না</w:t>
      </w:r>
      <w:r>
        <w:rPr>
          <w:color w:val="690000"/>
        </w:rPr>
        <w:t xml:space="preserve"> দয়া</w:t>
      </w:r>
      <w:r>
        <w:rPr>
          <w:color w:val="3F0000"/>
        </w:rPr>
        <w:t xml:space="preserve"> করে</w:t>
      </w:r>
      <w:r>
        <w:rPr>
          <w:color w:val="620000"/>
        </w:rPr>
        <w:t xml:space="preserve"> বলবেন</w:t>
      </w:r>
      <w:r>
        <w:br/>
      </w:r>
      <w:r>
        <w:rPr>
          <w:color w:val="360000"/>
        </w:rPr>
        <w:t xml:space="preserve"> amar</w:t>
      </w:r>
      <w:r>
        <w:rPr>
          <w:color w:val="00004C"/>
        </w:rPr>
        <w:t xml:space="preserve"> bikash</w:t>
      </w:r>
      <w:r>
        <w:rPr>
          <w:color w:val="000032"/>
        </w:rPr>
        <w:t xml:space="preserve"> account</w:t>
      </w:r>
      <w:r>
        <w:rPr>
          <w:color w:val="0000A8"/>
        </w:rPr>
        <w:t xml:space="preserve"> confarm</w:t>
      </w:r>
      <w:r>
        <w:rPr>
          <w:color w:val="000094"/>
        </w:rPr>
        <w:t xml:space="preserve"> hoitece</w:t>
      </w:r>
      <w:r>
        <w:rPr>
          <w:color w:val="000039"/>
        </w:rPr>
        <w:t xml:space="preserve"> na</w:t>
      </w:r>
      <w:r>
        <w:br/>
      </w:r>
      <w:r>
        <w:rPr>
          <w:color w:val="210000"/>
        </w:rPr>
        <w:t xml:space="preserve"> আমি</w:t>
      </w:r>
      <w:r>
        <w:rPr>
          <w:color w:val="000061"/>
        </w:rPr>
        <w:t xml:space="preserve"> দুইবার</w:t>
      </w:r>
      <w:r>
        <w:rPr>
          <w:color w:val="000028"/>
        </w:rPr>
        <w:t xml:space="preserve"> একাউন্ট</w:t>
      </w:r>
      <w:r>
        <w:rPr>
          <w:color w:val="000050"/>
        </w:rPr>
        <w:t xml:space="preserve"> খোলার</w:t>
      </w:r>
      <w:r>
        <w:rPr>
          <w:color w:val="00004C"/>
        </w:rPr>
        <w:t xml:space="preserve"> চেষ্টা</w:t>
      </w:r>
      <w:r>
        <w:rPr>
          <w:color w:val="310000"/>
        </w:rPr>
        <w:t xml:space="preserve"> করে</w:t>
      </w:r>
      <w:r>
        <w:rPr>
          <w:color w:val="000076"/>
        </w:rPr>
        <w:t xml:space="preserve"> ব্যরথ</w:t>
      </w:r>
      <w:r>
        <w:rPr>
          <w:color w:val="5C0000"/>
        </w:rPr>
        <w:t xml:space="preserve"> হয়েছি</w:t>
      </w:r>
      <w:r>
        <w:rPr>
          <w:color w:val="00007B"/>
        </w:rPr>
        <w:t xml:space="preserve"> কারম</w:t>
      </w:r>
      <w:r>
        <w:rPr>
          <w:color w:val="000000"/>
        </w:rPr>
        <w:t xml:space="preserve"> কি</w:t>
      </w:r>
      <w:r>
        <w:br/>
      </w:r>
      <w:r>
        <w:rPr>
          <w:color w:val="520000"/>
        </w:rPr>
        <w:t xml:space="preserve"> amar</w:t>
      </w:r>
      <w:r>
        <w:rPr>
          <w:color w:val="00004C"/>
        </w:rPr>
        <w:t xml:space="preserve"> account</w:t>
      </w:r>
      <w:r>
        <w:rPr>
          <w:color w:val="D30000"/>
        </w:rPr>
        <w:t xml:space="preserve"> khole</w:t>
      </w:r>
      <w:r>
        <w:rPr>
          <w:color w:val="000057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2E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9A"/>
        </w:rPr>
        <w:t xml:space="preserve"> running</w:t>
      </w:r>
      <w:r>
        <w:rPr>
          <w:color w:val="000039"/>
        </w:rPr>
        <w:t xml:space="preserve"> না</w:t>
      </w:r>
      <w:r>
        <w:rPr>
          <w:color w:val="000082"/>
        </w:rPr>
        <w:t xml:space="preserve"> হওয়ার</w:t>
      </w:r>
      <w:r>
        <w:rPr>
          <w:color w:val="000072"/>
        </w:rPr>
        <w:t xml:space="preserve"> কারন</w:t>
      </w:r>
      <w:r>
        <w:rPr>
          <w:color w:val="330000"/>
        </w:rPr>
        <w:t xml:space="preserve"> কি</w:t>
      </w:r>
      <w:r>
        <w:br/>
      </w:r>
      <w:r>
        <w:rPr>
          <w:color w:val="4A0000"/>
        </w:rPr>
        <w:t xml:space="preserve"> ami</w:t>
      </w:r>
      <w:r>
        <w:rPr>
          <w:color w:val="000042"/>
        </w:rPr>
        <w:t xml:space="preserve"> bkash</w:t>
      </w:r>
      <w:r>
        <w:rPr>
          <w:color w:val="000085"/>
        </w:rPr>
        <w:t xml:space="preserve"> khulte</w:t>
      </w:r>
      <w:r>
        <w:rPr>
          <w:color w:val="0000C1"/>
        </w:rPr>
        <w:t xml:space="preserve"> partesina</w:t>
      </w:r>
      <w:r>
        <w:br/>
      </w:r>
      <w:r>
        <w:rPr>
          <w:color w:val="520000"/>
        </w:rPr>
        <w:t xml:space="preserve"> কিন্ত</w:t>
      </w:r>
      <w:r>
        <w:rPr>
          <w:color w:val="5E0000"/>
        </w:rPr>
        <w:t xml:space="preserve"> এই</w:t>
      </w:r>
      <w:r>
        <w:rPr>
          <w:color w:val="00003F"/>
        </w:rPr>
        <w:t xml:space="preserve"> আইডি</w:t>
      </w:r>
      <w:r>
        <w:rPr>
          <w:color w:val="00003F"/>
        </w:rPr>
        <w:t xml:space="preserve"> কার্ড</w:t>
      </w:r>
      <w:r>
        <w:rPr>
          <w:color w:val="410000"/>
        </w:rPr>
        <w:t xml:space="preserve"> তো</w:t>
      </w:r>
      <w:r>
        <w:rPr>
          <w:color w:val="200000"/>
        </w:rPr>
        <w:t xml:space="preserve"> আমার</w:t>
      </w:r>
      <w:r>
        <w:rPr>
          <w:color w:val="5E0000"/>
        </w:rPr>
        <w:t xml:space="preserve"> এই</w:t>
      </w:r>
      <w:r>
        <w:rPr>
          <w:color w:val="000034"/>
        </w:rPr>
        <w:t xml:space="preserve"> নাম্বার</w:t>
      </w:r>
      <w:r>
        <w:rPr>
          <w:color w:val="330000"/>
        </w:rPr>
        <w:t xml:space="preserve"> এ</w:t>
      </w:r>
      <w:r>
        <w:rPr>
          <w:color w:val="000028"/>
        </w:rPr>
        <w:t xml:space="preserve"> একাউন্ট</w:t>
      </w:r>
      <w:r>
        <w:rPr>
          <w:color w:val="000036"/>
        </w:rPr>
        <w:t xml:space="preserve"> টা</w:t>
      </w:r>
      <w:r>
        <w:rPr>
          <w:color w:val="000062"/>
        </w:rPr>
        <w:t xml:space="preserve"> এক্টিভ</w:t>
      </w:r>
      <w:r>
        <w:rPr>
          <w:color w:val="360000"/>
        </w:rPr>
        <w:t xml:space="preserve"> করা</w:t>
      </w:r>
      <w:r>
        <w:rPr>
          <w:color w:val="000073"/>
        </w:rPr>
        <w:t xml:space="preserve"> জুরুরি</w:t>
      </w:r>
      <w:r>
        <w:br/>
      </w:r>
      <w:r>
        <w:rPr>
          <w:color w:val="4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AF"/>
        </w:rPr>
        <w:t xml:space="preserve"> রেজিষ্ট্রেশন</w:t>
      </w:r>
      <w:r>
        <w:rPr>
          <w:color w:val="00007C"/>
        </w:rPr>
        <w:t xml:space="preserve"> হচ্ছে</w:t>
      </w:r>
      <w:r>
        <w:rPr>
          <w:color w:val="00005A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7"/>
        </w:rPr>
        <w:t xml:space="preserve"> bikas</w:t>
      </w:r>
      <w:r>
        <w:rPr>
          <w:color w:val="000030"/>
        </w:rPr>
        <w:t xml:space="preserve"> account</w:t>
      </w:r>
      <w:r>
        <w:rPr>
          <w:color w:val="000075"/>
        </w:rPr>
        <w:t xml:space="preserve"> sofol</w:t>
      </w:r>
      <w:r>
        <w:rPr>
          <w:color w:val="000037"/>
        </w:rPr>
        <w:t xml:space="preserve"> na</w:t>
      </w:r>
      <w:r>
        <w:rPr>
          <w:color w:val="000085"/>
        </w:rPr>
        <w:t xml:space="preserve"> howar</w:t>
      </w:r>
      <w:r>
        <w:rPr>
          <w:color w:val="00006D"/>
        </w:rPr>
        <w:t xml:space="preserve"> karon</w:t>
      </w:r>
      <w:r>
        <w:rPr>
          <w:color w:val="000032"/>
        </w:rPr>
        <w:t xml:space="preserve"> ki</w:t>
      </w:r>
      <w:r>
        <w:rPr>
          <w:color w:val="4B0000"/>
        </w:rPr>
        <w:t xml:space="preserve"> sir</w:t>
      </w:r>
      <w:r>
        <w:br/>
      </w:r>
      <w:r>
        <w:rPr>
          <w:color w:val="340000"/>
        </w:rPr>
        <w:t xml:space="preserve"> ami</w:t>
      </w:r>
      <w:r>
        <w:rPr>
          <w:color w:val="000066"/>
        </w:rPr>
        <w:t xml:space="preserve"> apps</w:t>
      </w:r>
      <w:r>
        <w:rPr>
          <w:color w:val="560000"/>
        </w:rPr>
        <w:t xml:space="preserve"> diye</w:t>
      </w:r>
      <w:r>
        <w:rPr>
          <w:color w:val="000035"/>
        </w:rPr>
        <w:t xml:space="preserve"> account</w:t>
      </w:r>
      <w:r>
        <w:rPr>
          <w:color w:val="430000"/>
        </w:rPr>
        <w:t xml:space="preserve"> korte</w:t>
      </w:r>
      <w:r>
        <w:rPr>
          <w:color w:val="00007B"/>
        </w:rPr>
        <w:t xml:space="preserve"> chassi</w:t>
      </w:r>
      <w:r>
        <w:rPr>
          <w:color w:val="520000"/>
        </w:rPr>
        <w:t xml:space="preserve"> kintu</w:t>
      </w:r>
      <w:r>
        <w:rPr>
          <w:color w:val="000069"/>
        </w:rPr>
        <w:t xml:space="preserve"> parchi</w:t>
      </w:r>
      <w:r>
        <w:rPr>
          <w:color w:val="00003C"/>
        </w:rPr>
        <w:t xml:space="preserve"> na</w:t>
      </w:r>
      <w:r>
        <w:br/>
      </w:r>
      <w:r>
        <w:rPr>
          <w:color w:val="650000"/>
        </w:rPr>
        <w:t xml:space="preserve"> এই</w:t>
      </w:r>
      <w:r>
        <w:rPr>
          <w:color w:val="000077"/>
        </w:rPr>
        <w:t xml:space="preserve"> nid</w:t>
      </w:r>
      <w:r>
        <w:rPr>
          <w:color w:val="000044"/>
        </w:rPr>
        <w:t xml:space="preserve"> বিকাশ</w:t>
      </w:r>
      <w:r>
        <w:rPr>
          <w:color w:val="860000"/>
        </w:rPr>
        <w:t xml:space="preserve"> হয়</w:t>
      </w:r>
      <w:r>
        <w:rPr>
          <w:color w:val="000055"/>
        </w:rPr>
        <w:t xml:space="preserve"> না</w:t>
      </w:r>
      <w:r>
        <w:rPr>
          <w:color w:val="000066"/>
        </w:rPr>
        <w:t xml:space="preserve"> কেন</w:t>
      </w:r>
      <w:r>
        <w:br/>
      </w:r>
      <w:r>
        <w:rPr>
          <w:color w:val="000089"/>
        </w:rPr>
        <w:t xml:space="preserve"> অ্যাপস</w:t>
      </w:r>
      <w:r>
        <w:rPr>
          <w:color w:val="730000"/>
        </w:rPr>
        <w:t xml:space="preserve"> দিয়ে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60"/>
        </w:rPr>
        <w:t xml:space="preserve"> খোলা</w:t>
      </w:r>
      <w:r>
        <w:rPr>
          <w:color w:val="00006F"/>
        </w:rPr>
        <w:t xml:space="preserve"> যাচ্ছে</w:t>
      </w:r>
      <w:r>
        <w:rPr>
          <w:color w:val="00003F"/>
        </w:rPr>
        <w:t xml:space="preserve"> না</w:t>
      </w:r>
      <w:r>
        <w:br/>
      </w:r>
      <w:r>
        <w:rPr>
          <w:color w:val="000055"/>
        </w:rPr>
        <w:t xml:space="preserve"> ei</w:t>
      </w:r>
      <w:r>
        <w:rPr>
          <w:color w:val="000074"/>
        </w:rPr>
        <w:t xml:space="preserve"> nambare</w:t>
      </w:r>
      <w:r>
        <w:rPr>
          <w:color w:val="000096"/>
        </w:rPr>
        <w:t xml:space="preserve"> bikhas</w:t>
      </w:r>
      <w:r>
        <w:rPr>
          <w:color w:val="000068"/>
        </w:rPr>
        <w:t xml:space="preserve"> hocce</w:t>
      </w:r>
      <w:r>
        <w:rPr>
          <w:color w:val="00003C"/>
        </w:rPr>
        <w:t xml:space="preserve"> na</w:t>
      </w:r>
      <w:r>
        <w:rPr>
          <w:color w:val="000052"/>
        </w:rPr>
        <w:t xml:space="preserve"> keno</w:t>
      </w:r>
      <w:r>
        <w:br/>
      </w:r>
      <w:r>
        <w:rPr>
          <w:color w:val="280000"/>
        </w:rPr>
        <w:t xml:space="preserve"> ami</w:t>
      </w:r>
      <w:r>
        <w:rPr>
          <w:color w:val="AC0000"/>
        </w:rPr>
        <w:t xml:space="preserve"> abar</w:t>
      </w:r>
      <w:r>
        <w:rPr>
          <w:color w:val="000059"/>
        </w:rPr>
        <w:t xml:space="preserve"> try</w:t>
      </w:r>
      <w:r>
        <w:rPr>
          <w:color w:val="4D0000"/>
        </w:rPr>
        <w:t xml:space="preserve"> korlam</w:t>
      </w:r>
      <w:r>
        <w:rPr>
          <w:color w:val="000050"/>
        </w:rPr>
        <w:t xml:space="preserve"> onno</w:t>
      </w:r>
      <w:r>
        <w:rPr>
          <w:color w:val="00003D"/>
        </w:rPr>
        <w:t xml:space="preserve"> nid</w:t>
      </w:r>
      <w:r>
        <w:rPr>
          <w:color w:val="000000"/>
        </w:rPr>
        <w:t xml:space="preserve"> diye</w:t>
      </w:r>
      <w:r>
        <w:rPr>
          <w:color w:val="000000"/>
        </w:rPr>
        <w:t xml:space="preserve"> but</w:t>
      </w:r>
      <w:r>
        <w:rPr>
          <w:color w:val="AC0000"/>
        </w:rPr>
        <w:t xml:space="preserve"> abar</w:t>
      </w:r>
      <w:r>
        <w:rPr>
          <w:color w:val="000055"/>
        </w:rPr>
        <w:t xml:space="preserve"> hosse</w:t>
      </w:r>
      <w:r>
        <w:rPr>
          <w:color w:val="00002E"/>
        </w:rPr>
        <w:t xml:space="preserve"> na</w:t>
      </w:r>
      <w:r>
        <w:br/>
      </w:r>
      <w:r>
        <w:rPr>
          <w:color w:val="00009C"/>
        </w:rPr>
        <w:t xml:space="preserve"> why</w:t>
      </w:r>
      <w:r>
        <w:rPr>
          <w:color w:val="00006F"/>
        </w:rPr>
        <w:t xml:space="preserve"> my</w:t>
      </w:r>
      <w:r>
        <w:rPr>
          <w:color w:val="000056"/>
        </w:rPr>
        <w:t xml:space="preserve"> account</w:t>
      </w:r>
      <w:r>
        <w:rPr>
          <w:color w:val="000090"/>
        </w:rPr>
        <w:t xml:space="preserve"> not</w:t>
      </w:r>
      <w:r>
        <w:rPr>
          <w:color w:val="000000"/>
        </w:rPr>
        <w:t xml:space="preserve"> open</w:t>
      </w:r>
      <w:r>
        <w:br/>
      </w:r>
      <w:r>
        <w:rPr>
          <w:color w:val="000058"/>
        </w:rPr>
        <w:t xml:space="preserve"> বিকাশ</w:t>
      </w:r>
      <w:r>
        <w:rPr>
          <w:color w:val="00006C"/>
        </w:rPr>
        <w:t xml:space="preserve"> এপ</w:t>
      </w:r>
      <w:r>
        <w:rPr>
          <w:color w:val="000038"/>
        </w:rPr>
        <w:t xml:space="preserve"> থেকে</w:t>
      </w:r>
      <w:r>
        <w:rPr>
          <w:color w:val="000058"/>
        </w:rPr>
        <w:t xml:space="preserve"> বিকাশ</w:t>
      </w:r>
      <w:r>
        <w:rPr>
          <w:color w:val="000055"/>
        </w:rPr>
        <w:t xml:space="preserve"> খোলা</w:t>
      </w:r>
      <w:r>
        <w:rPr>
          <w:color w:val="00009A"/>
        </w:rPr>
        <w:t xml:space="preserve"> যাচ্চে</w:t>
      </w:r>
      <w:r>
        <w:rPr>
          <w:color w:val="000038"/>
        </w:rPr>
        <w:t xml:space="preserve"> না</w:t>
      </w:r>
      <w:r>
        <w:rPr>
          <w:color w:val="580000"/>
        </w:rPr>
        <w:t xml:space="preserve"> যে</w:t>
      </w:r>
      <w:r>
        <w:br/>
      </w:r>
      <w:r>
        <w:rPr>
          <w:color w:val="270000"/>
        </w:rPr>
        <w:t xml:space="preserve"> ami</w:t>
      </w:r>
      <w:r>
        <w:rPr>
          <w:color w:val="00003C"/>
        </w:rPr>
        <w:t xml:space="preserve"> bikash</w:t>
      </w:r>
      <w:r>
        <w:rPr>
          <w:color w:val="000085"/>
        </w:rPr>
        <w:t xml:space="preserve"> registition</w:t>
      </w:r>
      <w:r>
        <w:rPr>
          <w:color w:val="000067"/>
        </w:rPr>
        <w:t xml:space="preserve"> korty</w:t>
      </w:r>
      <w:r>
        <w:rPr>
          <w:color w:val="000069"/>
        </w:rPr>
        <w:t xml:space="preserve"> parce</w:t>
      </w:r>
      <w:r>
        <w:rPr>
          <w:color w:val="00002D"/>
        </w:rPr>
        <w:t xml:space="preserve"> na</w:t>
      </w:r>
      <w:r>
        <w:rPr>
          <w:color w:val="000085"/>
        </w:rPr>
        <w:t xml:space="preserve"> knom</w:t>
      </w:r>
      <w:r>
        <w:br/>
      </w:r>
      <w:r>
        <w:rPr>
          <w:color w:val="6D0000"/>
        </w:rPr>
        <w:t xml:space="preserve"> please</w:t>
      </w:r>
      <w:r>
        <w:rPr>
          <w:color w:val="0000C4"/>
        </w:rPr>
        <w:t xml:space="preserve"> accept</w:t>
      </w:r>
      <w:r>
        <w:rPr>
          <w:color w:val="000054"/>
        </w:rPr>
        <w:t xml:space="preserve"> my</w:t>
      </w:r>
      <w:r>
        <w:rPr>
          <w:color w:val="000039"/>
        </w:rPr>
        <w:t xml:space="preserve"> bkash</w:t>
      </w:r>
      <w:r>
        <w:rPr>
          <w:color w:val="000041"/>
        </w:rPr>
        <w:t xml:space="preserve"> account</w:t>
      </w:r>
      <w:r>
        <w:br/>
      </w:r>
      <w:r>
        <w:rPr>
          <w:color w:val="340000"/>
        </w:rPr>
        <w:t xml:space="preserve"> আমার</w:t>
      </w:r>
      <w:r>
        <w:rPr>
          <w:color w:val="00007E"/>
        </w:rPr>
        <w:t xml:space="preserve"> এনআইডি</w:t>
      </w:r>
      <w:r>
        <w:rPr>
          <w:color w:val="590000"/>
        </w:rPr>
        <w:t xml:space="preserve"> দিয়ে</w:t>
      </w:r>
      <w:r>
        <w:rPr>
          <w:color w:val="000033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82"/>
        </w:rPr>
        <w:t xml:space="preserve"> সফল</w:t>
      </w:r>
      <w:r>
        <w:rPr>
          <w:color w:val="000075"/>
        </w:rPr>
        <w:t xml:space="preserve"> হয়নি</w:t>
      </w:r>
      <w:r>
        <w:br/>
      </w:r>
      <w:r>
        <w:rPr>
          <w:color w:val="5E0000"/>
        </w:rPr>
        <w:t xml:space="preserve"> এই</w:t>
      </w:r>
      <w:r>
        <w:rPr>
          <w:color w:val="000063"/>
        </w:rPr>
        <w:t xml:space="preserve"> নাম্বারে</w:t>
      </w:r>
      <w:r>
        <w:rPr>
          <w:color w:val="00003F"/>
        </w:rPr>
        <w:t xml:space="preserve"> বিকাশ</w:t>
      </w:r>
      <w:r>
        <w:rPr>
          <w:color w:val="000079"/>
        </w:rPr>
        <w:t xml:space="preserve"> খোলা</w:t>
      </w:r>
      <w:r>
        <w:rPr>
          <w:color w:val="00006D"/>
        </w:rPr>
        <w:t xml:space="preserve"> হচ্ছে</w:t>
      </w:r>
      <w:r>
        <w:rPr>
          <w:color w:val="00004F"/>
        </w:rPr>
        <w:t xml:space="preserve"> না</w:t>
      </w:r>
      <w:r>
        <w:rPr>
          <w:color w:val="00005F"/>
        </w:rPr>
        <w:t xml:space="preserve"> কেন</w:t>
      </w:r>
      <w:r>
        <w:br/>
      </w:r>
      <w:r>
        <w:rPr>
          <w:color w:val="390000"/>
        </w:rPr>
        <w:t xml:space="preserve"> ami</w:t>
      </w:r>
      <w:r>
        <w:rPr>
          <w:color w:val="00003A"/>
        </w:rPr>
        <w:t xml:space="preserve"> account</w:t>
      </w:r>
      <w:r>
        <w:rPr>
          <w:color w:val="000061"/>
        </w:rPr>
        <w:t xml:space="preserve"> open</w:t>
      </w:r>
      <w:r>
        <w:rPr>
          <w:color w:val="4A0000"/>
        </w:rPr>
        <w:t xml:space="preserve"> korte</w:t>
      </w:r>
      <w:r>
        <w:rPr>
          <w:color w:val="000078"/>
        </w:rPr>
        <w:t xml:space="preserve"> chacchi</w:t>
      </w:r>
      <w:r>
        <w:rPr>
          <w:color w:val="710000"/>
        </w:rPr>
        <w:t xml:space="preserve"> hocche</w:t>
      </w:r>
      <w:r>
        <w:rPr>
          <w:color w:val="000042"/>
        </w:rPr>
        <w:t xml:space="preserve"> na</w:t>
      </w:r>
      <w:r>
        <w:rPr>
          <w:color w:val="6A0000"/>
        </w:rPr>
        <w:t xml:space="preserve"> kano</w:t>
      </w:r>
      <w:r>
        <w:br/>
      </w:r>
      <w:r>
        <w:rPr>
          <w:color w:val="650000"/>
        </w:rPr>
        <w:t xml:space="preserve"> এই</w:t>
      </w:r>
      <w:r>
        <w:rPr>
          <w:color w:val="00006B"/>
        </w:rPr>
        <w:t xml:space="preserve"> নাম্বারে</w:t>
      </w:r>
      <w:r>
        <w:rPr>
          <w:color w:val="000043"/>
        </w:rPr>
        <w:t xml:space="preserve"> বিকাশ</w:t>
      </w:r>
      <w:r>
        <w:rPr>
          <w:color w:val="000057"/>
        </w:rPr>
        <w:t xml:space="preserve"> একাউন্ট</w:t>
      </w:r>
      <w:r>
        <w:rPr>
          <w:color w:val="0000B0"/>
        </w:rPr>
        <w:t xml:space="preserve"> হচ্ছেনা</w:t>
      </w:r>
      <w:r>
        <w:rPr>
          <w:color w:val="000000"/>
        </w:rPr>
        <w:t xml:space="preserve"> কেন</w:t>
      </w:r>
      <w:r>
        <w:br/>
      </w:r>
      <w:r>
        <w:rPr>
          <w:color w:val="2D0000"/>
        </w:rPr>
        <w:t xml:space="preserve"> ami</w:t>
      </w:r>
      <w:r>
        <w:rPr>
          <w:color w:val="000028"/>
        </w:rPr>
        <w:t xml:space="preserve"> bkash</w:t>
      </w:r>
      <w:r>
        <w:rPr>
          <w:color w:val="00005A"/>
        </w:rPr>
        <w:t xml:space="preserve"> registration</w:t>
      </w:r>
      <w:r>
        <w:rPr>
          <w:color w:val="3A0000"/>
        </w:rPr>
        <w:t xml:space="preserve"> korte</w:t>
      </w:r>
      <w:r>
        <w:rPr>
          <w:color w:val="000045"/>
        </w:rPr>
        <w:t xml:space="preserve"> chai</w:t>
      </w:r>
      <w:r>
        <w:rPr>
          <w:color w:val="00005E"/>
        </w:rPr>
        <w:t xml:space="preserve"> sob</w:t>
      </w:r>
      <w:r>
        <w:rPr>
          <w:color w:val="000067"/>
        </w:rPr>
        <w:t xml:space="preserve"> submit</w:t>
      </w:r>
      <w:r>
        <w:rPr>
          <w:color w:val="610000"/>
        </w:rPr>
        <w:t xml:space="preserve"> koresi</w:t>
      </w:r>
      <w:r>
        <w:rPr>
          <w:color w:val="3B0000"/>
        </w:rPr>
        <w:t xml:space="preserve"> but</w:t>
      </w:r>
      <w:r>
        <w:rPr>
          <w:color w:val="000060"/>
        </w:rPr>
        <w:t xml:space="preserve"> hosse</w:t>
      </w:r>
      <w:r>
        <w:rPr>
          <w:color w:val="000034"/>
        </w:rPr>
        <w:t xml:space="preserve"> na</w:t>
      </w:r>
      <w:r>
        <w:br/>
      </w:r>
      <w:r>
        <w:rPr>
          <w:color w:val="5D0000"/>
        </w:rPr>
        <w:t xml:space="preserve"> স্যার</w:t>
      </w:r>
      <w:r>
        <w:rPr>
          <w:color w:val="000055"/>
        </w:rPr>
        <w:t xml:space="preserve"> nid</w:t>
      </w:r>
      <w:r>
        <w:rPr>
          <w:color w:val="540000"/>
        </w:rPr>
        <w:t xml:space="preserve"> দিয়ে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7B"/>
        </w:rPr>
        <w:t xml:space="preserve"> সফল</w:t>
      </w:r>
      <w:r>
        <w:rPr>
          <w:color w:val="00006E"/>
        </w:rPr>
        <w:t xml:space="preserve"> হয়নি</w:t>
      </w:r>
      <w:r>
        <w:rPr>
          <w:color w:val="00005B"/>
        </w:rPr>
        <w:t xml:space="preserve"> কেনো</w:t>
      </w:r>
      <w:r>
        <w:br/>
      </w:r>
      <w:r>
        <w:rPr>
          <w:color w:val="400000"/>
        </w:rPr>
        <w:t xml:space="preserve"> ami</w:t>
      </w:r>
      <w:r>
        <w:rPr>
          <w:color w:val="000050"/>
        </w:rPr>
        <w:t xml:space="preserve"> e</w:t>
      </w:r>
      <w:r>
        <w:rPr>
          <w:color w:val="00004E"/>
        </w:rPr>
        <w:t xml:space="preserve"> number</w:t>
      </w:r>
      <w:r>
        <w:rPr>
          <w:color w:val="4A0000"/>
        </w:rPr>
        <w:t xml:space="preserve"> a</w:t>
      </w:r>
      <w:r>
        <w:rPr>
          <w:color w:val="000039"/>
        </w:rPr>
        <w:t xml:space="preserve"> bkash</w:t>
      </w:r>
      <w:r>
        <w:rPr>
          <w:color w:val="000041"/>
        </w:rPr>
        <w:t xml:space="preserve"> account</w:t>
      </w:r>
      <w:r>
        <w:rPr>
          <w:color w:val="0000AC"/>
        </w:rPr>
        <w:t xml:space="preserve"> hosce</w:t>
      </w:r>
      <w:r>
        <w:rPr>
          <w:color w:val="00004A"/>
        </w:rPr>
        <w:t xml:space="preserve"> na</w:t>
      </w:r>
      <w:r>
        <w:br/>
      </w:r>
      <w:r>
        <w:rPr>
          <w:color w:val="000044"/>
        </w:rPr>
        <w:t xml:space="preserve"> বিকাশ</w:t>
      </w:r>
      <w:r>
        <w:rPr>
          <w:color w:val="0000DE"/>
        </w:rPr>
        <w:t xml:space="preserve"> খুলছেনা</w:t>
      </w:r>
      <w:r>
        <w:rPr>
          <w:color w:val="000067"/>
        </w:rPr>
        <w:t xml:space="preserve"> কেন</w:t>
      </w:r>
      <w:r>
        <w:br/>
      </w:r>
      <w:r>
        <w:rPr>
          <w:color w:val="0000AA"/>
        </w:rPr>
        <w:t xml:space="preserve"> bar</w:t>
      </w:r>
      <w:r>
        <w:rPr>
          <w:color w:val="0000AA"/>
        </w:rPr>
        <w:t xml:space="preserve"> bar</w:t>
      </w:r>
      <w:r>
        <w:rPr>
          <w:color w:val="2F0000"/>
        </w:rPr>
        <w:t xml:space="preserve"> amar</w:t>
      </w:r>
      <w:r>
        <w:rPr>
          <w:color w:val="00002C"/>
        </w:rPr>
        <w:t xml:space="preserve"> account</w:t>
      </w:r>
      <w:r>
        <w:rPr>
          <w:color w:val="000079"/>
        </w:rPr>
        <w:t xml:space="preserve"> rejected</w:t>
      </w:r>
      <w:r>
        <w:rPr>
          <w:color w:val="000082"/>
        </w:rPr>
        <w:t xml:space="preserve"> hossce</w:t>
      </w:r>
      <w:r>
        <w:rPr>
          <w:color w:val="000000"/>
        </w:rPr>
        <w:t xml:space="preserve"> keno</w:t>
      </w:r>
      <w:r>
        <w:br/>
      </w:r>
      <w:r>
        <w:rPr>
          <w:color w:val="4B0000"/>
        </w:rPr>
        <w:t xml:space="preserve"> amr</w:t>
      </w:r>
      <w:r>
        <w:rPr>
          <w:color w:val="000055"/>
        </w:rPr>
        <w:t xml:space="preserve"> bikash</w:t>
      </w:r>
      <w:r>
        <w:rPr>
          <w:color w:val="000038"/>
        </w:rPr>
        <w:t xml:space="preserve"> account</w:t>
      </w:r>
      <w:r>
        <w:rPr>
          <w:color w:val="0000A6"/>
        </w:rPr>
        <w:t xml:space="preserve"> khulche</w:t>
      </w:r>
      <w:r>
        <w:rPr>
          <w:color w:val="000073"/>
        </w:rPr>
        <w:t xml:space="preserve"> nah</w:t>
      </w:r>
      <w:r>
        <w:rPr>
          <w:color w:val="000056"/>
        </w:rPr>
        <w:t xml:space="preserve"> kno</w:t>
      </w:r>
      <w:r>
        <w:br/>
      </w:r>
      <w:r>
        <w:rPr>
          <w:color w:val="2B0000"/>
        </w:rPr>
        <w:t xml:space="preserve"> আমার</w:t>
      </w:r>
      <w:r>
        <w:rPr>
          <w:color w:val="3F0000"/>
        </w:rPr>
        <w:t xml:space="preserve"> এই</w:t>
      </w:r>
      <w:r>
        <w:rPr>
          <w:color w:val="000042"/>
        </w:rPr>
        <w:t xml:space="preserve"> নাম্বারে</w:t>
      </w:r>
      <w:r>
        <w:rPr>
          <w:color w:val="00002A"/>
        </w:rPr>
        <w:t xml:space="preserve"> বিকাশ</w:t>
      </w:r>
      <w:r>
        <w:rPr>
          <w:color w:val="000084"/>
        </w:rPr>
        <w:t xml:space="preserve"> খুলতেছে</w:t>
      </w:r>
      <w:r>
        <w:rPr>
          <w:color w:val="000035"/>
        </w:rPr>
        <w:t xml:space="preserve"> না</w:t>
      </w:r>
      <w:r>
        <w:rPr>
          <w:color w:val="960000"/>
        </w:rPr>
        <w:t xml:space="preserve"> ক</w:t>
      </w:r>
      <w:r>
        <w:rPr>
          <w:color w:val="2F0000"/>
        </w:rPr>
        <w:t xml:space="preserve"> কি</w:t>
      </w:r>
      <w:r>
        <w:rPr>
          <w:color w:val="000058"/>
        </w:rPr>
        <w:t xml:space="preserve"> সমস্যা</w:t>
      </w:r>
      <w:r>
        <w:br/>
      </w:r>
      <w:r>
        <w:rPr>
          <w:color w:val="000035"/>
        </w:rPr>
        <w:t xml:space="preserve"> বিকাশ</w:t>
      </w:r>
      <w:r>
        <w:rPr>
          <w:color w:val="00008B"/>
        </w:rPr>
        <w:t xml:space="preserve"> খুলবো</w:t>
      </w:r>
      <w:r>
        <w:rPr>
          <w:color w:val="000094"/>
        </w:rPr>
        <w:t xml:space="preserve"> ব্যর্থ</w:t>
      </w:r>
      <w:r>
        <w:rPr>
          <w:color w:val="000076"/>
        </w:rPr>
        <w:t xml:space="preserve"> দেখাচ্ছে</w:t>
      </w:r>
      <w:r>
        <w:rPr>
          <w:color w:val="000051"/>
        </w:rPr>
        <w:t xml:space="preserve"> কেন</w:t>
      </w:r>
      <w:r>
        <w:br/>
      </w:r>
      <w:r>
        <w:rPr>
          <w:color w:val="520000"/>
        </w:rPr>
        <w:t xml:space="preserve"> amar</w:t>
      </w:r>
      <w:r>
        <w:rPr>
          <w:color w:val="00004C"/>
        </w:rPr>
        <w:t xml:space="preserve"> account</w:t>
      </w:r>
      <w:r>
        <w:rPr>
          <w:color w:val="000096"/>
        </w:rPr>
        <w:t xml:space="preserve"> registration</w:t>
      </w:r>
      <w:r>
        <w:rPr>
          <w:color w:val="950000"/>
        </w:rPr>
        <w:t xml:space="preserve"> hocche</w:t>
      </w:r>
      <w:r>
        <w:rPr>
          <w:color w:val="000057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4E0000"/>
        </w:rPr>
        <w:t xml:space="preserve"> স্যার</w:t>
      </w:r>
      <w:r>
        <w:rPr>
          <w:color w:val="2A0000"/>
        </w:rPr>
        <w:t xml:space="preserve"> আমি</w:t>
      </w:r>
      <w:r>
        <w:rPr>
          <w:color w:val="000043"/>
        </w:rPr>
        <w:t xml:space="preserve"> একটা</w:t>
      </w:r>
      <w:r>
        <w:rPr>
          <w:color w:val="000052"/>
        </w:rPr>
        <w:t xml:space="preserve"> আইডি</w:t>
      </w:r>
      <w:r>
        <w:rPr>
          <w:color w:val="000068"/>
        </w:rPr>
        <w:t xml:space="preserve"> খোলার</w:t>
      </w:r>
      <w:r>
        <w:rPr>
          <w:color w:val="000062"/>
        </w:rPr>
        <w:t xml:space="preserve"> চেষ্টা</w:t>
      </w:r>
      <w:r>
        <w:rPr>
          <w:color w:val="740000"/>
        </w:rPr>
        <w:t xml:space="preserve"> করতেছি</w:t>
      </w:r>
      <w:r>
        <w:rPr>
          <w:color w:val="000047"/>
        </w:rPr>
        <w:t xml:space="preserve"> হচ্ছে</w:t>
      </w:r>
      <w:r>
        <w:rPr>
          <w:color w:val="000033"/>
        </w:rPr>
        <w:t xml:space="preserve"> না</w:t>
      </w:r>
      <w:r>
        <w:rPr>
          <w:color w:val="00003D"/>
        </w:rPr>
        <w:t xml:space="preserve"> কেন</w:t>
      </w:r>
      <w:r>
        <w:br/>
      </w:r>
      <w:r>
        <w:rPr>
          <w:color w:val="000069"/>
        </w:rPr>
        <w:t xml:space="preserve"> কেন</w:t>
      </w:r>
      <w:r>
        <w:rPr>
          <w:color w:val="470000"/>
        </w:rPr>
        <w:t xml:space="preserve"> আমার</w:t>
      </w:r>
      <w:r>
        <w:rPr>
          <w:color w:val="000059"/>
        </w:rPr>
        <w:t xml:space="preserve"> একাউন্ট</w:t>
      </w:r>
      <w:r>
        <w:rPr>
          <w:color w:val="000086"/>
        </w:rPr>
        <w:t xml:space="preserve"> খোলা</w:t>
      </w:r>
      <w:r>
        <w:rPr>
          <w:color w:val="000079"/>
        </w:rPr>
        <w:t xml:space="preserve"> হচ্ছে</w:t>
      </w:r>
      <w:r>
        <w:rPr>
          <w:color w:val="000058"/>
        </w:rPr>
        <w:t xml:space="preserve"> না</w:t>
      </w:r>
      <w:r>
        <w:br/>
      </w:r>
      <w:r>
        <w:rPr>
          <w:color w:val="00005C"/>
        </w:rPr>
        <w:t xml:space="preserve"> বিকাশ</w:t>
      </w:r>
      <w:r>
        <w:rPr>
          <w:color w:val="7C0000"/>
        </w:rPr>
        <w:t xml:space="preserve"> করতে</w:t>
      </w:r>
      <w:r>
        <w:rPr>
          <w:color w:val="0000CA"/>
        </w:rPr>
        <w:t xml:space="preserve"> পারছিনা</w:t>
      </w:r>
      <w:r>
        <w:br/>
      </w:r>
      <w:r>
        <w:rPr>
          <w:color w:val="3A0000"/>
        </w:rPr>
        <w:t xml:space="preserve"> amar</w:t>
      </w:r>
      <w:r>
        <w:rPr>
          <w:color w:val="000062"/>
        </w:rPr>
        <w:t xml:space="preserve"> bikas</w:t>
      </w:r>
      <w:r>
        <w:rPr>
          <w:color w:val="0000B6"/>
        </w:rPr>
        <w:t xml:space="preserve"> kulcana</w:t>
      </w:r>
      <w:r>
        <w:rPr>
          <w:color w:val="880000"/>
        </w:rPr>
        <w:t xml:space="preserve"> kan</w:t>
      </w:r>
      <w:r>
        <w:br/>
      </w:r>
      <w:r>
        <w:rPr>
          <w:color w:val="3D0000"/>
        </w:rPr>
        <w:t xml:space="preserve"> ami</w:t>
      </w:r>
      <w:r>
        <w:rPr>
          <w:color w:val="00004C"/>
        </w:rPr>
        <w:t xml:space="preserve"> to</w:t>
      </w:r>
      <w:r>
        <w:rPr>
          <w:color w:val="00006E"/>
        </w:rPr>
        <w:t xml:space="preserve"> bikas</w:t>
      </w:r>
      <w:r>
        <w:rPr>
          <w:color w:val="00006D"/>
        </w:rPr>
        <w:t xml:space="preserve"> khulte</w:t>
      </w:r>
      <w:r>
        <w:rPr>
          <w:color w:val="0000A2"/>
        </w:rPr>
        <w:t xml:space="preserve"> parce</w:t>
      </w:r>
      <w:r>
        <w:rPr>
          <w:color w:val="000046"/>
        </w:rPr>
        <w:t xml:space="preserve"> na</w:t>
      </w:r>
      <w:r>
        <w:br/>
      </w:r>
      <w:r>
        <w:rPr>
          <w:color w:val="1A0000"/>
        </w:rPr>
        <w:t xml:space="preserve"> ami</w:t>
      </w:r>
      <w:r>
        <w:rPr>
          <w:color w:val="230000"/>
        </w:rPr>
        <w:t xml:space="preserve"> amr</w:t>
      </w:r>
      <w:r>
        <w:rPr>
          <w:color w:val="000058"/>
        </w:rPr>
        <w:t xml:space="preserve"> baba’r</w:t>
      </w:r>
      <w:r>
        <w:rPr>
          <w:color w:val="000027"/>
        </w:rPr>
        <w:t xml:space="preserve"> nid</w:t>
      </w:r>
      <w:r>
        <w:rPr>
          <w:color w:val="2A0000"/>
        </w:rPr>
        <w:t xml:space="preserve"> diye</w:t>
      </w:r>
      <w:r>
        <w:rPr>
          <w:color w:val="000033"/>
        </w:rPr>
        <w:t xml:space="preserve"> registration</w:t>
      </w:r>
      <w:r>
        <w:rPr>
          <w:color w:val="210000"/>
        </w:rPr>
        <w:t xml:space="preserve"> korte</w:t>
      </w:r>
      <w:r>
        <w:rPr>
          <w:color w:val="000048"/>
        </w:rPr>
        <w:t xml:space="preserve"> niyechilam</w:t>
      </w:r>
      <w:r>
        <w:rPr>
          <w:color w:val="280000"/>
        </w:rPr>
        <w:t xml:space="preserve"> kintu</w:t>
      </w:r>
      <w:r>
        <w:rPr>
          <w:color w:val="00004D"/>
        </w:rPr>
        <w:t xml:space="preserve"> baba</w:t>
      </w:r>
      <w:r>
        <w:rPr>
          <w:color w:val="000020"/>
        </w:rPr>
        <w:t xml:space="preserve"> to</w:t>
      </w:r>
      <w:r>
        <w:rPr>
          <w:color w:val="000058"/>
        </w:rPr>
        <w:t xml:space="preserve"> singapore</w:t>
      </w:r>
      <w:r>
        <w:rPr>
          <w:color w:val="000034"/>
        </w:rPr>
        <w:t xml:space="preserve"> thake</w:t>
      </w:r>
      <w:r>
        <w:rPr>
          <w:color w:val="3E0000"/>
        </w:rPr>
        <w:t xml:space="preserve"> tai</w:t>
      </w:r>
      <w:r>
        <w:rPr>
          <w:color w:val="470000"/>
        </w:rPr>
        <w:t xml:space="preserve"> face</w:t>
      </w:r>
      <w:r>
        <w:rPr>
          <w:color w:val="000058"/>
        </w:rPr>
        <w:t xml:space="preserve"> recognition</w:t>
      </w:r>
      <w:r>
        <w:rPr>
          <w:color w:val="380000"/>
        </w:rPr>
        <w:t xml:space="preserve"> thik</w:t>
      </w:r>
      <w:r>
        <w:rPr>
          <w:color w:val="330000"/>
        </w:rPr>
        <w:t xml:space="preserve"> hocche</w:t>
      </w:r>
      <w:r>
        <w:rPr>
          <w:color w:val="00001E"/>
        </w:rPr>
        <w:t xml:space="preserve"> na</w:t>
      </w:r>
      <w:r>
        <w:br/>
      </w:r>
      <w:r>
        <w:rPr>
          <w:color w:val="360000"/>
        </w:rPr>
        <w:t xml:space="preserve"> hello</w:t>
      </w:r>
      <w:r>
        <w:rPr>
          <w:color w:val="000000"/>
        </w:rPr>
        <w:t xml:space="preserve"> apu</w:t>
      </w:r>
      <w:r>
        <w:rPr>
          <w:color w:val="1E0000"/>
        </w:rPr>
        <w:t xml:space="preserve"> amar</w:t>
      </w:r>
      <w:r>
        <w:rPr>
          <w:color w:val="00004C"/>
        </w:rPr>
        <w:t xml:space="preserve"> ammur</w:t>
      </w:r>
      <w:r>
        <w:rPr>
          <w:color w:val="2D0000"/>
        </w:rPr>
        <w:t xml:space="preserve"> jonno</w:t>
      </w:r>
      <w:r>
        <w:rPr>
          <w:color w:val="000018"/>
        </w:rPr>
        <w:t xml:space="preserve"> bkash</w:t>
      </w:r>
      <w:r>
        <w:rPr>
          <w:color w:val="00002A"/>
        </w:rPr>
        <w:t xml:space="preserve"> korbo</w:t>
      </w:r>
      <w:r>
        <w:rPr>
          <w:color w:val="00002D"/>
        </w:rPr>
        <w:t xml:space="preserve"> ei</w:t>
      </w:r>
      <w:r>
        <w:rPr>
          <w:color w:val="000021"/>
        </w:rPr>
        <w:t xml:space="preserve"> number</w:t>
      </w:r>
      <w:r>
        <w:rPr>
          <w:color w:val="000000"/>
        </w:rPr>
        <w:t xml:space="preserve"> e</w:t>
      </w:r>
      <w:r>
        <w:rPr>
          <w:color w:val="00005A"/>
        </w:rPr>
        <w:t xml:space="preserve"> onar</w:t>
      </w:r>
      <w:r>
        <w:rPr>
          <w:color w:val="000039"/>
        </w:rPr>
        <w:t xml:space="preserve"> sob</w:t>
      </w:r>
      <w:r>
        <w:rPr>
          <w:color w:val="00003E"/>
        </w:rPr>
        <w:t xml:space="preserve"> info</w:t>
      </w:r>
      <w:r>
        <w:rPr>
          <w:color w:val="00005D"/>
        </w:rPr>
        <w:t xml:space="preserve"> thikvabe</w:t>
      </w:r>
      <w:r>
        <w:rPr>
          <w:color w:val="3F0000"/>
        </w:rPr>
        <w:t xml:space="preserve"> deyar</w:t>
      </w:r>
      <w:r>
        <w:rPr>
          <w:color w:val="000048"/>
        </w:rPr>
        <w:t xml:space="preserve"> poreo</w:t>
      </w:r>
      <w:r>
        <w:rPr>
          <w:color w:val="000040"/>
        </w:rPr>
        <w:t xml:space="preserve"> unable</w:t>
      </w:r>
      <w:r>
        <w:rPr>
          <w:color w:val="000022"/>
        </w:rPr>
        <w:t xml:space="preserve"> to</w:t>
      </w:r>
      <w:r>
        <w:rPr>
          <w:color w:val="00004A"/>
        </w:rPr>
        <w:t xml:space="preserve"> proceed</w:t>
      </w:r>
      <w:r>
        <w:rPr>
          <w:color w:val="000000"/>
        </w:rPr>
        <w:t xml:space="preserve"> astece</w:t>
      </w:r>
      <w:r>
        <w:rPr>
          <w:color w:val="000032"/>
        </w:rPr>
        <w:t xml:space="preserve"> akhon</w:t>
      </w:r>
      <w:r>
        <w:rPr>
          <w:color w:val="00001C"/>
        </w:rPr>
        <w:t xml:space="preserve"> ki</w:t>
      </w:r>
      <w:r>
        <w:rPr>
          <w:color w:val="00002A"/>
        </w:rPr>
        <w:t xml:space="preserve"> korbo</w:t>
      </w:r>
      <w:r>
        <w:br/>
      </w:r>
      <w:r>
        <w:rPr>
          <w:color w:val="1F0000"/>
        </w:rPr>
        <w:t xml:space="preserve"> ami</w:t>
      </w:r>
      <w:r>
        <w:rPr>
          <w:color w:val="000056"/>
        </w:rPr>
        <w:t xml:space="preserve"> noton</w:t>
      </w:r>
      <w:r>
        <w:rPr>
          <w:color w:val="000020"/>
        </w:rPr>
        <w:t xml:space="preserve"> account</w:t>
      </w:r>
      <w:r>
        <w:rPr>
          <w:color w:val="00006B"/>
        </w:rPr>
        <w:t xml:space="preserve"> korth</w:t>
      </w:r>
      <w:r>
        <w:rPr>
          <w:color w:val="00006B"/>
        </w:rPr>
        <w:t xml:space="preserve"> cy</w:t>
      </w:r>
      <w:r>
        <w:rPr>
          <w:color w:val="3A0000"/>
        </w:rPr>
        <w:t xml:space="preserve"> kano</w:t>
      </w:r>
      <w:r>
        <w:rPr>
          <w:color w:val="2A0000"/>
        </w:rPr>
        <w:t xml:space="preserve"> amr</w:t>
      </w:r>
      <w:r>
        <w:rPr>
          <w:color w:val="000046"/>
        </w:rPr>
        <w:t xml:space="preserve"> request</w:t>
      </w:r>
      <w:r>
        <w:rPr>
          <w:color w:val="000060"/>
        </w:rPr>
        <w:t xml:space="preserve"> accept</w:t>
      </w:r>
      <w:r>
        <w:rPr>
          <w:color w:val="00006B"/>
        </w:rPr>
        <w:t xml:space="preserve"> korchan</w:t>
      </w:r>
      <w:r>
        <w:rPr>
          <w:color w:val="000024"/>
        </w:rPr>
        <w:t xml:space="preserve"> na</w:t>
      </w:r>
      <w:r>
        <w:br/>
      </w:r>
      <w:r>
        <w:rPr>
          <w:color w:val="340000"/>
        </w:rPr>
        <w:t xml:space="preserve"> আমার</w:t>
      </w:r>
      <w:r>
        <w:rPr>
          <w:color w:val="000066"/>
        </w:rPr>
        <w:t xml:space="preserve"> আইডি</w:t>
      </w:r>
      <w:r>
        <w:rPr>
          <w:color w:val="000065"/>
        </w:rPr>
        <w:t xml:space="preserve"> কার্ড</w:t>
      </w:r>
      <w:r>
        <w:rPr>
          <w:color w:val="580000"/>
        </w:rPr>
        <w:t xml:space="preserve"> দিয়ে</w:t>
      </w:r>
      <w:r>
        <w:rPr>
          <w:color w:val="000041"/>
        </w:rPr>
        <w:t xml:space="preserve"> একাউন্ট</w:t>
      </w:r>
      <w:r>
        <w:rPr>
          <w:color w:val="000062"/>
        </w:rPr>
        <w:t xml:space="preserve"> খোলা</w:t>
      </w:r>
      <w:r>
        <w:rPr>
          <w:color w:val="620000"/>
        </w:rPr>
        <w:t xml:space="preserve"> যায়</w:t>
      </w:r>
      <w:r>
        <w:rPr>
          <w:color w:val="000040"/>
        </w:rPr>
        <w:t xml:space="preserve"> না</w:t>
      </w:r>
      <w:r>
        <w:rPr>
          <w:color w:val="00004D"/>
        </w:rPr>
        <w:t xml:space="preserve"> কেন</w:t>
      </w:r>
      <w:r>
        <w:br/>
      </w:r>
      <w:r>
        <w:rPr>
          <w:color w:val="310000"/>
        </w:rPr>
        <w:t xml:space="preserve"> hello</w:t>
      </w:r>
      <w:r>
        <w:rPr>
          <w:color w:val="280000"/>
        </w:rPr>
        <w:t xml:space="preserve"> sir</w:t>
      </w:r>
      <w:r>
        <w:rPr>
          <w:color w:val="190000"/>
        </w:rPr>
        <w:t xml:space="preserve"> ami</w:t>
      </w:r>
      <w:r>
        <w:rPr>
          <w:color w:val="00002D"/>
        </w:rPr>
        <w:t xml:space="preserve"> new</w:t>
      </w:r>
      <w:r>
        <w:rPr>
          <w:color w:val="000033"/>
        </w:rPr>
        <w:t xml:space="preserve"> account</w:t>
      </w:r>
      <w:r>
        <w:rPr>
          <w:color w:val="980000"/>
        </w:rPr>
        <w:t xml:space="preserve"> krta</w:t>
      </w:r>
      <w:r>
        <w:rPr>
          <w:color w:val="000027"/>
        </w:rPr>
        <w:t xml:space="preserve"> chai</w:t>
      </w:r>
      <w:r>
        <w:rPr>
          <w:color w:val="210000"/>
        </w:rPr>
        <w:t xml:space="preserve"> but</w:t>
      </w:r>
      <w:r>
        <w:rPr>
          <w:color w:val="000031"/>
        </w:rPr>
        <w:t xml:space="preserve"> apps</w:t>
      </w:r>
      <w:r>
        <w:rPr>
          <w:color w:val="000055"/>
        </w:rPr>
        <w:t xml:space="preserve"> dyea</w:t>
      </w:r>
      <w:r>
        <w:rPr>
          <w:color w:val="000033"/>
        </w:rPr>
        <w:t xml:space="preserve"> account</w:t>
      </w:r>
      <w:r>
        <w:rPr>
          <w:color w:val="980000"/>
        </w:rPr>
        <w:t xml:space="preserve"> krta</w:t>
      </w:r>
      <w:r>
        <w:rPr>
          <w:color w:val="000052"/>
        </w:rPr>
        <w:t xml:space="preserve"> casce</w:t>
      </w:r>
      <w:r>
        <w:rPr>
          <w:color w:val="350000"/>
        </w:rPr>
        <w:t xml:space="preserve"> kinto</w:t>
      </w:r>
      <w:r>
        <w:rPr>
          <w:color w:val="000055"/>
        </w:rPr>
        <w:t xml:space="preserve"> hoscea</w:t>
      </w:r>
      <w:r>
        <w:rPr>
          <w:color w:val="000034"/>
        </w:rPr>
        <w:t xml:space="preserve"> nah</w:t>
      </w:r>
      <w:r>
        <w:br/>
      </w:r>
      <w:r>
        <w:rPr>
          <w:color w:val="7A0000"/>
        </w:rPr>
        <w:t xml:space="preserve"> apu</w:t>
      </w:r>
      <w:r>
        <w:rPr>
          <w:color w:val="3D0000"/>
        </w:rPr>
        <w:t xml:space="preserve"> amar</w:t>
      </w:r>
      <w:r>
        <w:rPr>
          <w:color w:val="000056"/>
        </w:rPr>
        <w:t xml:space="preserve"> bikash</w:t>
      </w:r>
      <w:r>
        <w:rPr>
          <w:color w:val="000075"/>
        </w:rPr>
        <w:t xml:space="preserve"> verification</w:t>
      </w:r>
      <w:r>
        <w:rPr>
          <w:color w:val="000070"/>
        </w:rPr>
        <w:t xml:space="preserve"> hocce</w:t>
      </w:r>
      <w:r>
        <w:rPr>
          <w:color w:val="000040"/>
        </w:rPr>
        <w:t xml:space="preserve"> na</w:t>
      </w:r>
      <w:r>
        <w:rPr>
          <w:color w:val="000059"/>
        </w:rPr>
        <w:t xml:space="preserve"> keno</w:t>
      </w:r>
      <w:r>
        <w:br/>
      </w:r>
      <w:r>
        <w:rPr>
          <w:color w:val="340000"/>
        </w:rPr>
        <w:t xml:space="preserve"> ami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88"/>
        </w:rPr>
        <w:t xml:space="preserve"> khulta</w:t>
      </w:r>
      <w:r>
        <w:rPr>
          <w:color w:val="0000A4"/>
        </w:rPr>
        <w:t xml:space="preserve"> perce</w:t>
      </w:r>
      <w:r>
        <w:rPr>
          <w:color w:val="00006C"/>
        </w:rPr>
        <w:t xml:space="preserve"> nah</w:t>
      </w:r>
      <w:r>
        <w:br/>
      </w:r>
      <w:r>
        <w:rPr>
          <w:color w:val="1C0000"/>
        </w:rPr>
        <w:t xml:space="preserve"> ami</w:t>
      </w:r>
      <w:r>
        <w:rPr>
          <w:color w:val="000019"/>
        </w:rPr>
        <w:t xml:space="preserve"> bkash</w:t>
      </w:r>
      <w:r>
        <w:rPr>
          <w:color w:val="000037"/>
        </w:rPr>
        <w:t xml:space="preserve"> registration</w:t>
      </w:r>
      <w:r>
        <w:rPr>
          <w:color w:val="530000"/>
        </w:rPr>
        <w:t xml:space="preserve"> kortam</w:t>
      </w:r>
      <w:r>
        <w:rPr>
          <w:color w:val="00005E"/>
        </w:rPr>
        <w:t xml:space="preserve"> complte</w:t>
      </w:r>
      <w:r>
        <w:rPr>
          <w:color w:val="5E0000"/>
        </w:rPr>
        <w:t xml:space="preserve"> hoyer</w:t>
      </w:r>
      <w:r>
        <w:rPr>
          <w:color w:val="000036"/>
        </w:rPr>
        <w:t xml:space="preserve"> por</w:t>
      </w:r>
      <w:r>
        <w:rPr>
          <w:color w:val="00003A"/>
        </w:rPr>
        <w:t xml:space="preserve"> verification</w:t>
      </w:r>
      <w:r>
        <w:rPr>
          <w:color w:val="00004F"/>
        </w:rPr>
        <w:t xml:space="preserve"> bartho</w:t>
      </w:r>
      <w:r>
        <w:rPr>
          <w:color w:val="00005E"/>
        </w:rPr>
        <w:t xml:space="preserve"> houese</w:t>
      </w:r>
      <w:r>
        <w:rPr>
          <w:color w:val="360000"/>
        </w:rPr>
        <w:t xml:space="preserve"> ata</w:t>
      </w:r>
      <w:r>
        <w:rPr>
          <w:color w:val="00001D"/>
        </w:rPr>
        <w:t xml:space="preserve"> ki</w:t>
      </w:r>
      <w:r>
        <w:rPr>
          <w:color w:val="000055"/>
        </w:rPr>
        <w:t xml:space="preserve"> dhoroner</w:t>
      </w:r>
      <w:r>
        <w:rPr>
          <w:color w:val="000034"/>
        </w:rPr>
        <w:t xml:space="preserve"> problem</w:t>
      </w:r>
      <w:r>
        <w:br/>
      </w:r>
      <w:r>
        <w:rPr>
          <w:color w:val="000038"/>
        </w:rPr>
        <w:t xml:space="preserve"> বর্তমানে</w:t>
      </w:r>
      <w:r>
        <w:rPr>
          <w:color w:val="000022"/>
        </w:rPr>
        <w:t xml:space="preserve"> বিকাশে</w:t>
      </w:r>
      <w:r>
        <w:rPr>
          <w:color w:val="00003A"/>
        </w:rPr>
        <w:t xml:space="preserve"> সাবমিট</w:t>
      </w:r>
      <w:r>
        <w:rPr>
          <w:color w:val="240000"/>
        </w:rPr>
        <w:t xml:space="preserve"> করেছি</w:t>
      </w:r>
      <w:r>
        <w:rPr>
          <w:color w:val="000040"/>
        </w:rPr>
        <w:t xml:space="preserve"> দুইবার</w:t>
      </w:r>
      <w:r>
        <w:rPr>
          <w:color w:val="000032"/>
        </w:rPr>
        <w:t xml:space="preserve"> চেষ্টা</w:t>
      </w:r>
      <w:r>
        <w:rPr>
          <w:color w:val="280000"/>
        </w:rPr>
        <w:t xml:space="preserve"> করার</w:t>
      </w:r>
      <w:r>
        <w:rPr>
          <w:color w:val="380000"/>
        </w:rPr>
        <w:t xml:space="preserve"> পরেও</w:t>
      </w:r>
      <w:r>
        <w:rPr>
          <w:color w:val="000034"/>
        </w:rPr>
        <w:t xml:space="preserve"> সফল</w:t>
      </w:r>
      <w:r>
        <w:rPr>
          <w:color w:val="000038"/>
        </w:rPr>
        <w:t xml:space="preserve"> হয়নি</w:t>
      </w:r>
      <w:r>
        <w:rPr>
          <w:color w:val="150000"/>
        </w:rPr>
        <w:t xml:space="preserve"> আমার</w:t>
      </w:r>
      <w:r>
        <w:rPr>
          <w:color w:val="00004B"/>
        </w:rPr>
        <w:t xml:space="preserve"> বন্ধুর</w:t>
      </w:r>
      <w:r>
        <w:rPr>
          <w:color w:val="3D0000"/>
        </w:rPr>
        <w:t xml:space="preserve"> খুব</w:t>
      </w:r>
      <w:r>
        <w:rPr>
          <w:color w:val="4B0000"/>
        </w:rPr>
        <w:t xml:space="preserve"> সহজ</w:t>
      </w:r>
      <w:r>
        <w:rPr>
          <w:color w:val="300000"/>
        </w:rPr>
        <w:t xml:space="preserve"> হয়ে</w:t>
      </w:r>
      <w:r>
        <w:rPr>
          <w:color w:val="000025"/>
        </w:rPr>
        <w:t xml:space="preserve"> গেছে</w:t>
      </w:r>
      <w:r>
        <w:rPr>
          <w:color w:val="000050"/>
        </w:rPr>
        <w:t xml:space="preserve"> এইটাতে</w:t>
      </w:r>
      <w:r>
        <w:rPr>
          <w:color w:val="000040"/>
        </w:rPr>
        <w:t xml:space="preserve"> হইতেছে</w:t>
      </w:r>
      <w:r>
        <w:rPr>
          <w:color w:val="00001A"/>
        </w:rPr>
        <w:t xml:space="preserve"> না</w:t>
      </w:r>
      <w:r>
        <w:rPr>
          <w:color w:val="2B0000"/>
        </w:rPr>
        <w:t xml:space="preserve"> আমি</w:t>
      </w:r>
      <w:r>
        <w:rPr>
          <w:color w:val="000032"/>
        </w:rPr>
        <w:t xml:space="preserve"> বা</w:t>
      </w:r>
      <w:r>
        <w:rPr>
          <w:color w:val="2B0000"/>
        </w:rPr>
        <w:t xml:space="preserve"> আমি</w:t>
      </w:r>
      <w:r>
        <w:rPr>
          <w:color w:val="000037"/>
        </w:rPr>
        <w:t xml:space="preserve"> পারতেছিনা</w:t>
      </w:r>
      <w:r>
        <w:br/>
      </w:r>
      <w:r>
        <w:rPr>
          <w:color w:val="7B0000"/>
        </w:rPr>
        <w:t xml:space="preserve"> জি</w:t>
      </w:r>
      <w:r>
        <w:rPr>
          <w:color w:val="2E0000"/>
        </w:rPr>
        <w:t xml:space="preserve"> আমার</w:t>
      </w:r>
      <w:r>
        <w:rPr>
          <w:color w:val="00006F"/>
        </w:rPr>
        <w:t xml:space="preserve"> একাউন্টটি</w:t>
      </w:r>
      <w:r>
        <w:rPr>
          <w:color w:val="0000B2"/>
        </w:rPr>
        <w:t xml:space="preserve"> খোলতেছে</w:t>
      </w:r>
      <w:r>
        <w:rPr>
          <w:color w:val="000039"/>
        </w:rPr>
        <w:t xml:space="preserve"> না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3C0000"/>
        </w:rPr>
        <w:t xml:space="preserve"> আমি</w:t>
      </w:r>
      <w:r>
        <w:rPr>
          <w:color w:val="000068"/>
        </w:rPr>
        <w:t xml:space="preserve"> খুলতে</w:t>
      </w:r>
      <w:r>
        <w:rPr>
          <w:color w:val="00007F"/>
        </w:rPr>
        <w:t xml:space="preserve"> পারছিনা</w:t>
      </w:r>
      <w:r>
        <w:rPr>
          <w:color w:val="410000"/>
        </w:rPr>
        <w:t xml:space="preserve"> কি</w:t>
      </w:r>
      <w:r>
        <w:rPr>
          <w:color w:val="4E0000"/>
        </w:rPr>
        <w:t xml:space="preserve"> করতে</w:t>
      </w:r>
      <w:r>
        <w:rPr>
          <w:color w:val="690000"/>
        </w:rPr>
        <w:t xml:space="preserve"> হবে</w:t>
      </w:r>
      <w:r>
        <w:br/>
      </w:r>
      <w:r>
        <w:rPr>
          <w:color w:val="000041"/>
        </w:rPr>
        <w:t xml:space="preserve"> bkash</w:t>
      </w:r>
      <w:r>
        <w:rPr>
          <w:color w:val="0000CA"/>
        </w:rPr>
        <w:t xml:space="preserve"> khulce</w:t>
      </w:r>
      <w:r>
        <w:rPr>
          <w:color w:val="000054"/>
        </w:rPr>
        <w:t xml:space="preserve"> na</w:t>
      </w:r>
      <w:r>
        <w:rPr>
          <w:color w:val="000070"/>
        </w:rPr>
        <w:t xml:space="preserve"> kno</w:t>
      </w:r>
      <w:r>
        <w:br/>
      </w:r>
      <w:r>
        <w:rPr>
          <w:color w:val="0000A3"/>
        </w:rPr>
        <w:t xml:space="preserve"> registresion</w:t>
      </w:r>
      <w:r>
        <w:rPr>
          <w:color w:val="000092"/>
        </w:rPr>
        <w:t xml:space="preserve"> shofol</w:t>
      </w:r>
      <w:r>
        <w:rPr>
          <w:color w:val="590000"/>
        </w:rPr>
        <w:t xml:space="preserve"> hoy</w:t>
      </w:r>
      <w:r>
        <w:rPr>
          <w:color w:val="000037"/>
        </w:rPr>
        <w:t xml:space="preserve"> na</w:t>
      </w:r>
      <w:r>
        <w:rPr>
          <w:color w:val="00004C"/>
        </w:rPr>
        <w:t xml:space="preserve"> keno</w:t>
      </w:r>
      <w:r>
        <w:br/>
      </w:r>
      <w:r>
        <w:rPr>
          <w:color w:val="730000"/>
        </w:rPr>
        <w:t xml:space="preserve"> আচ্ছা</w:t>
      </w:r>
      <w:r>
        <w:rPr>
          <w:color w:val="00002E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7E"/>
        </w:rPr>
        <w:t xml:space="preserve"> খুলছে</w:t>
      </w:r>
      <w:r>
        <w:rPr>
          <w:color w:val="00003B"/>
        </w:rPr>
        <w:t xml:space="preserve"> না</w:t>
      </w:r>
      <w:r>
        <w:rPr>
          <w:color w:val="000046"/>
        </w:rPr>
        <w:t xml:space="preserve"> কেন</w:t>
      </w:r>
      <w:r>
        <w:rPr>
          <w:color w:val="6D0000"/>
        </w:rPr>
        <w:t xml:space="preserve"> বলেন</w:t>
      </w:r>
      <w:r>
        <w:rPr>
          <w:color w:val="600000"/>
        </w:rPr>
        <w:t xml:space="preserve"> তো</w:t>
      </w:r>
      <w:r>
        <w:br/>
      </w:r>
      <w:r>
        <w:rPr>
          <w:color w:val="000039"/>
        </w:rPr>
        <w:t xml:space="preserve"> bkash</w:t>
      </w:r>
      <w:r>
        <w:rPr>
          <w:color w:val="0000CC"/>
        </w:rPr>
        <w:t xml:space="preserve"> khultese</w:t>
      </w:r>
      <w:r>
        <w:rPr>
          <w:color w:val="00004A"/>
        </w:rPr>
        <w:t xml:space="preserve"> na</w:t>
      </w:r>
      <w:r>
        <w:rPr>
          <w:color w:val="770000"/>
        </w:rPr>
        <w:t xml:space="preserve"> kano</w:t>
      </w:r>
      <w:r>
        <w:br/>
      </w:r>
      <w:r>
        <w:rPr>
          <w:color w:val="1C0000"/>
        </w:rPr>
        <w:t xml:space="preserve"> ami</w:t>
      </w:r>
      <w:r>
        <w:rPr>
          <w:color w:val="00003F"/>
        </w:rPr>
        <w:t xml:space="preserve"> akti</w:t>
      </w:r>
      <w:r>
        <w:rPr>
          <w:color w:val="000019"/>
        </w:rPr>
        <w:t xml:space="preserve"> bkash</w:t>
      </w:r>
      <w:r>
        <w:rPr>
          <w:color w:val="000061"/>
        </w:rPr>
        <w:t xml:space="preserve"> aconte</w:t>
      </w:r>
      <w:r>
        <w:rPr>
          <w:color w:val="500000"/>
        </w:rPr>
        <w:t xml:space="preserve"> khole</w:t>
      </w:r>
      <w:r>
        <w:rPr>
          <w:color w:val="300000"/>
        </w:rPr>
        <w:t xml:space="preserve"> te</w:t>
      </w:r>
      <w:r>
        <w:rPr>
          <w:color w:val="000061"/>
        </w:rPr>
        <w:t xml:space="preserve"> caci</w:t>
      </w:r>
      <w:r>
        <w:rPr>
          <w:color w:val="000061"/>
        </w:rPr>
        <w:t xml:space="preserve"> kantu</w:t>
      </w:r>
      <w:r>
        <w:rPr>
          <w:color w:val="000045"/>
        </w:rPr>
        <w:t xml:space="preserve"> kholte</w:t>
      </w:r>
      <w:r>
        <w:rPr>
          <w:color w:val="000059"/>
        </w:rPr>
        <w:t xml:space="preserve"> parte</w:t>
      </w:r>
      <w:r>
        <w:rPr>
          <w:color w:val="000061"/>
        </w:rPr>
        <w:t xml:space="preserve"> cena</w:t>
      </w:r>
      <w:r>
        <w:br/>
      </w:r>
      <w:r>
        <w:rPr>
          <w:color w:val="000033"/>
        </w:rPr>
        <w:t xml:space="preserve"> বিকাশ</w:t>
      </w:r>
      <w:r>
        <w:rPr>
          <w:color w:val="00006A"/>
        </w:rPr>
        <w:t xml:space="preserve"> অ্যাপ</w:t>
      </w:r>
      <w:r>
        <w:rPr>
          <w:color w:val="000085"/>
        </w:rPr>
        <w:t xml:space="preserve"> খুলবো</w:t>
      </w:r>
      <w:r>
        <w:rPr>
          <w:color w:val="7A0000"/>
        </w:rPr>
        <w:t xml:space="preserve"> তা</w:t>
      </w:r>
      <w:r>
        <w:rPr>
          <w:color w:val="000059"/>
        </w:rPr>
        <w:t xml:space="preserve"> হচ্ছে</w:t>
      </w:r>
      <w:r>
        <w:rPr>
          <w:color w:val="000040"/>
        </w:rPr>
        <w:t xml:space="preserve"> না</w:t>
      </w:r>
      <w:r>
        <w:rPr>
          <w:color w:val="00004D"/>
        </w:rPr>
        <w:t xml:space="preserve"> কেন</w:t>
      </w:r>
      <w:r>
        <w:br/>
      </w:r>
      <w:r>
        <w:rPr>
          <w:color w:val="000037"/>
        </w:rPr>
        <w:t xml:space="preserve"> account</w:t>
      </w:r>
      <w:r>
        <w:rPr>
          <w:color w:val="0000AD"/>
        </w:rPr>
        <w:t xml:space="preserve"> varify</w:t>
      </w:r>
      <w:r>
        <w:rPr>
          <w:color w:val="0000B2"/>
        </w:rPr>
        <w:t xml:space="preserve"> hona</w:t>
      </w:r>
      <w:r>
        <w:br/>
      </w:r>
      <w:r>
        <w:rPr>
          <w:color w:val="000050"/>
        </w:rPr>
        <w:t xml:space="preserve"> account</w:t>
      </w:r>
      <w:r>
        <w:rPr>
          <w:color w:val="DF0000"/>
        </w:rPr>
        <w:t xml:space="preserve"> hoccha</w:t>
      </w:r>
      <w:r>
        <w:rPr>
          <w:color w:val="00005B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480000"/>
        </w:rPr>
        <w:t xml:space="preserve"> আসসালামু</w:t>
      </w:r>
      <w:r>
        <w:rPr>
          <w:color w:val="480000"/>
        </w:rPr>
        <w:t xml:space="preserve"> আলাইকুম</w:t>
      </w:r>
      <w:r>
        <w:rPr>
          <w:color w:val="000068"/>
        </w:rPr>
        <w:t xml:space="preserve"> ওয়া</w:t>
      </w:r>
      <w:r>
        <w:rPr>
          <w:color w:val="000068"/>
        </w:rPr>
        <w:t xml:space="preserve"> রাহমাতুল্লাহ</w:t>
      </w:r>
      <w:r>
        <w:rPr>
          <w:color w:val="1E0000"/>
        </w:rPr>
        <w:t xml:space="preserve"> আমি</w:t>
      </w:r>
      <w:r>
        <w:rPr>
          <w:color w:val="000036"/>
        </w:rPr>
        <w:t xml:space="preserve"> একটি</w:t>
      </w:r>
      <w:r>
        <w:rPr>
          <w:color w:val="000038"/>
        </w:rPr>
        <w:t xml:space="preserve"> নতুন</w:t>
      </w:r>
      <w:r>
        <w:rPr>
          <w:color w:val="00001C"/>
        </w:rPr>
        <w:t xml:space="preserve"> বিকাশ</w:t>
      </w:r>
      <w:r>
        <w:rPr>
          <w:color w:val="00003A"/>
        </w:rPr>
        <w:t xml:space="preserve"> আইডি</w:t>
      </w:r>
      <w:r>
        <w:rPr>
          <w:color w:val="000033"/>
        </w:rPr>
        <w:t xml:space="preserve"> খুলতে</w:t>
      </w:r>
      <w:r>
        <w:rPr>
          <w:color w:val="000047"/>
        </w:rPr>
        <w:t xml:space="preserve"> চাচ্ছিলাম</w:t>
      </w:r>
      <w:r>
        <w:rPr>
          <w:color w:val="290000"/>
        </w:rPr>
        <w:t xml:space="preserve"> কিন্তু</w:t>
      </w:r>
      <w:r>
        <w:rPr>
          <w:color w:val="000032"/>
        </w:rPr>
        <w:t xml:space="preserve"> হচ্ছে</w:t>
      </w:r>
      <w:r>
        <w:rPr>
          <w:color w:val="000024"/>
        </w:rPr>
        <w:t xml:space="preserve"> না</w:t>
      </w:r>
      <w:r>
        <w:rPr>
          <w:color w:val="00003D"/>
        </w:rPr>
        <w:t xml:space="preserve"> মোবাইল</w:t>
      </w:r>
      <w:r>
        <w:rPr>
          <w:color w:val="000000"/>
        </w:rPr>
        <w:t xml:space="preserve"> নাম্বার-</w:t>
      </w:r>
      <w:r>
        <w:rPr>
          <w:color w:val="000032"/>
        </w:rPr>
        <w:t xml:space="preserve"> nid</w:t>
      </w:r>
      <w:r>
        <w:rPr>
          <w:color w:val="000028"/>
        </w:rPr>
        <w:t xml:space="preserve"> number</w:t>
      </w:r>
      <w:r>
        <w:br/>
      </w:r>
      <w:r>
        <w:rPr>
          <w:color w:val="3C0000"/>
        </w:rPr>
        <w:t xml:space="preserve"> amar</w:t>
      </w:r>
      <w:r>
        <w:rPr>
          <w:color w:val="000038"/>
        </w:rPr>
        <w:t xml:space="preserve"> account</w:t>
      </w:r>
      <w:r>
        <w:rPr>
          <w:color w:val="0000B4"/>
        </w:rPr>
        <w:t xml:space="preserve"> kholse</w:t>
      </w:r>
      <w:r>
        <w:rPr>
          <w:color w:val="000040"/>
        </w:rPr>
        <w:t xml:space="preserve"> na</w:t>
      </w:r>
      <w:r>
        <w:rPr>
          <w:color w:val="000054"/>
        </w:rPr>
        <w:t xml:space="preserve"> nid</w:t>
      </w:r>
      <w:r>
        <w:rPr>
          <w:color w:val="000078"/>
        </w:rPr>
        <w:t xml:space="preserve"> dia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A4"/>
        </w:rPr>
        <w:t xml:space="preserve"> রিজিইস্টার</w:t>
      </w:r>
      <w:r>
        <w:rPr>
          <w:color w:val="00009E"/>
        </w:rPr>
        <w:t xml:space="preserve"> হয়তাছে</w:t>
      </w:r>
      <w:r>
        <w:rPr>
          <w:color w:val="000035"/>
        </w:rPr>
        <w:t xml:space="preserve"> না</w:t>
      </w:r>
      <w:r>
        <w:rPr>
          <w:color w:val="00004F"/>
        </w:rPr>
        <w:t xml:space="preserve"> কেনো</w:t>
      </w:r>
      <w:r>
        <w:br/>
      </w:r>
      <w:r>
        <w:rPr>
          <w:color w:val="000050"/>
        </w:rPr>
        <w:t xml:space="preserve"> bikash</w:t>
      </w:r>
      <w:r>
        <w:rPr>
          <w:color w:val="000076"/>
        </w:rPr>
        <w:t xml:space="preserve"> accunt</w:t>
      </w:r>
      <w:r>
        <w:rPr>
          <w:color w:val="000080"/>
        </w:rPr>
        <w:t xml:space="preserve"> kola</w:t>
      </w:r>
      <w:r>
        <w:rPr>
          <w:color w:val="9B0000"/>
        </w:rPr>
        <w:t xml:space="preserve"> jache</w:t>
      </w:r>
      <w:r>
        <w:rPr>
          <w:color w:val="00003C"/>
        </w:rPr>
        <w:t xml:space="preserve"> na</w:t>
      </w:r>
      <w:r>
        <w:br/>
      </w:r>
      <w:r>
        <w:rPr>
          <w:color w:val="3C0000"/>
        </w:rPr>
        <w:t xml:space="preserve"> i</w:t>
      </w:r>
      <w:r>
        <w:rPr>
          <w:color w:val="000077"/>
        </w:rPr>
        <w:t xml:space="preserve"> cannot</w:t>
      </w:r>
      <w:r>
        <w:rPr>
          <w:color w:val="000055"/>
        </w:rPr>
        <w:t xml:space="preserve"> open</w:t>
      </w:r>
      <w:r>
        <w:rPr>
          <w:color w:val="000083"/>
        </w:rPr>
        <w:t xml:space="preserve"> my</w:t>
      </w:r>
      <w:r>
        <w:rPr>
          <w:color w:val="00002D"/>
        </w:rPr>
        <w:t xml:space="preserve"> bkash</w:t>
      </w:r>
      <w:r>
        <w:rPr>
          <w:color w:val="000032"/>
        </w:rPr>
        <w:t xml:space="preserve"> account</w:t>
      </w:r>
      <w:r>
        <w:rPr>
          <w:color w:val="6D0000"/>
        </w:rPr>
        <w:t xml:space="preserve"> by</w:t>
      </w:r>
      <w:r>
        <w:rPr>
          <w:color w:val="000083"/>
        </w:rPr>
        <w:t xml:space="preserve"> my</w:t>
      </w:r>
      <w:r>
        <w:rPr>
          <w:color w:val="00004C"/>
        </w:rPr>
        <w:t xml:space="preserve"> nid</w:t>
      </w:r>
      <w:r>
        <w:br/>
      </w:r>
      <w:r>
        <w:rPr>
          <w:color w:val="2B0000"/>
        </w:rPr>
        <w:t xml:space="preserve"> ami</w:t>
      </w:r>
      <w:r>
        <w:rPr>
          <w:color w:val="000034"/>
        </w:rPr>
        <w:t xml:space="preserve"> number</w:t>
      </w:r>
      <w:r>
        <w:rPr>
          <w:color w:val="00004C"/>
        </w:rPr>
        <w:t xml:space="preserve"> ti</w:t>
      </w:r>
      <w:r>
        <w:rPr>
          <w:color w:val="000026"/>
        </w:rPr>
        <w:t xml:space="preserve"> bkash</w:t>
      </w:r>
      <w:r>
        <w:rPr>
          <w:color w:val="380000"/>
        </w:rPr>
        <w:t xml:space="preserve"> korte</w:t>
      </w:r>
      <w:r>
        <w:rPr>
          <w:color w:val="000093"/>
        </w:rPr>
        <w:t xml:space="preserve"> pcacchilam</w:t>
      </w:r>
      <w:r>
        <w:rPr>
          <w:color w:val="860000"/>
        </w:rPr>
        <w:t xml:space="preserve"> kinthu</w:t>
      </w:r>
      <w:r>
        <w:rPr>
          <w:color w:val="560000"/>
        </w:rPr>
        <w:t xml:space="preserve"> hocche</w:t>
      </w:r>
      <w:r>
        <w:rPr>
          <w:color w:val="000032"/>
        </w:rPr>
        <w:t xml:space="preserve"> na</w:t>
      </w:r>
      <w:r>
        <w:br/>
      </w:r>
      <w:r>
        <w:rPr>
          <w:color w:val="420000"/>
        </w:rPr>
        <w:t xml:space="preserve"> আমার</w:t>
      </w:r>
      <w:r>
        <w:rPr>
          <w:color w:val="610000"/>
        </w:rPr>
        <w:t xml:space="preserve"> এই</w:t>
      </w:r>
      <w:r>
        <w:rPr>
          <w:color w:val="000067"/>
        </w:rPr>
        <w:t xml:space="preserve"> নাম্বারে</w:t>
      </w:r>
      <w:r>
        <w:rPr>
          <w:color w:val="000041"/>
        </w:rPr>
        <w:t xml:space="preserve"> বিকাশ</w:t>
      </w:r>
      <w:r>
        <w:rPr>
          <w:color w:val="000075"/>
        </w:rPr>
        <w:t xml:space="preserve"> খুলতে</w:t>
      </w:r>
      <w:r>
        <w:rPr>
          <w:color w:val="00007B"/>
        </w:rPr>
        <w:t xml:space="preserve"> পারছি</w:t>
      </w:r>
      <w:r>
        <w:rPr>
          <w:color w:val="000052"/>
        </w:rPr>
        <w:t xml:space="preserve"> না</w:t>
      </w:r>
      <w:r>
        <w:br/>
      </w:r>
      <w:r>
        <w:rPr>
          <w:color w:val="3F0000"/>
        </w:rPr>
        <w:t xml:space="preserve"> amar</w:t>
      </w:r>
      <w:r>
        <w:rPr>
          <w:color w:val="00003B"/>
        </w:rPr>
        <w:t xml:space="preserve"> account</w:t>
      </w:r>
      <w:r>
        <w:rPr>
          <w:color w:val="000073"/>
        </w:rPr>
        <w:t xml:space="preserve"> registration</w:t>
      </w:r>
      <w:r>
        <w:rPr>
          <w:color w:val="00008C"/>
        </w:rPr>
        <w:t xml:space="preserve"> fail</w:t>
      </w:r>
      <w:r>
        <w:rPr>
          <w:color w:val="7F0000"/>
        </w:rPr>
        <w:t xml:space="preserve"> holo</w:t>
      </w:r>
      <w:r>
        <w:rPr>
          <w:color w:val="00005A"/>
        </w:rPr>
        <w:t xml:space="preserve"> kno</w:t>
      </w:r>
      <w:r>
        <w:br/>
      </w:r>
      <w:r>
        <w:rPr>
          <w:color w:val="2C0000"/>
        </w:rPr>
        <w:t xml:space="preserve"> ami</w:t>
      </w:r>
      <w:r>
        <w:rPr>
          <w:color w:val="000024"/>
        </w:rPr>
        <w:t xml:space="preserve"> akta</w:t>
      </w:r>
      <w:r>
        <w:rPr>
          <w:color w:val="000013"/>
        </w:rPr>
        <w:t xml:space="preserve"> bkash</w:t>
      </w:r>
      <w:r>
        <w:rPr>
          <w:color w:val="000016"/>
        </w:rPr>
        <w:t xml:space="preserve"> account</w:t>
      </w:r>
      <w:r>
        <w:rPr>
          <w:color w:val="000027"/>
        </w:rPr>
        <w:t xml:space="preserve"> khulte</w:t>
      </w:r>
      <w:r>
        <w:rPr>
          <w:color w:val="000033"/>
        </w:rPr>
        <w:t xml:space="preserve"> chassi</w:t>
      </w:r>
      <w:r>
        <w:rPr>
          <w:color w:val="680000"/>
        </w:rPr>
        <w:t xml:space="preserve"> kintu</w:t>
      </w:r>
      <w:r>
        <w:rPr>
          <w:color w:val="00002F"/>
        </w:rPr>
        <w:t xml:space="preserve"> hosse</w:t>
      </w:r>
      <w:r>
        <w:rPr>
          <w:color w:val="000000"/>
        </w:rPr>
        <w:t xml:space="preserve"> na</w:t>
      </w:r>
      <w:r>
        <w:rPr>
          <w:color w:val="2C0000"/>
        </w:rPr>
        <w:t xml:space="preserve"> ami</w:t>
      </w:r>
      <w:r>
        <w:rPr>
          <w:color w:val="000021"/>
        </w:rPr>
        <w:t xml:space="preserve"> nid</w:t>
      </w:r>
      <w:r>
        <w:rPr>
          <w:color w:val="000023"/>
        </w:rPr>
        <w:t xml:space="preserve"> card</w:t>
      </w:r>
      <w:r>
        <w:rPr>
          <w:color w:val="1C0000"/>
        </w:rPr>
        <w:t xml:space="preserve"> er</w:t>
      </w:r>
      <w:r>
        <w:rPr>
          <w:color w:val="440000"/>
        </w:rPr>
        <w:t xml:space="preserve"> sobi</w:t>
      </w:r>
      <w:r>
        <w:rPr>
          <w:color w:val="000069"/>
        </w:rPr>
        <w:t xml:space="preserve"> dilam</w:t>
      </w:r>
      <w:r>
        <w:rPr>
          <w:color w:val="00003A"/>
        </w:rPr>
        <w:t xml:space="preserve"> shob</w:t>
      </w:r>
      <w:r>
        <w:rPr>
          <w:color w:val="000026"/>
        </w:rPr>
        <w:t xml:space="preserve"> information</w:t>
      </w:r>
      <w:r>
        <w:rPr>
          <w:color w:val="000069"/>
        </w:rPr>
        <w:t xml:space="preserve"> dilam</w:t>
      </w:r>
      <w:r>
        <w:rPr>
          <w:color w:val="680000"/>
        </w:rPr>
        <w:t xml:space="preserve"> kintu</w:t>
      </w:r>
      <w:r>
        <w:rPr>
          <w:color w:val="00002B"/>
        </w:rPr>
        <w:t xml:space="preserve"> last</w:t>
      </w:r>
      <w:r>
        <w:rPr>
          <w:color w:val="00001B"/>
        </w:rPr>
        <w:t xml:space="preserve"> e</w:t>
      </w:r>
      <w:r>
        <w:rPr>
          <w:color w:val="000048"/>
        </w:rPr>
        <w:t xml:space="preserve"> eshe</w:t>
      </w:r>
      <w:r>
        <w:rPr>
          <w:color w:val="000046"/>
        </w:rPr>
        <w:t xml:space="preserve"> varification</w:t>
      </w:r>
      <w:r>
        <w:rPr>
          <w:color w:val="00003B"/>
        </w:rPr>
        <w:t xml:space="preserve"> bertho</w:t>
      </w:r>
      <w:r>
        <w:rPr>
          <w:color w:val="000037"/>
        </w:rPr>
        <w:t xml:space="preserve"> dekhasse</w:t>
      </w:r>
      <w:r>
        <w:rPr>
          <w:color w:val="680000"/>
        </w:rPr>
        <w:t xml:space="preserve"> kintu</w:t>
      </w:r>
      <w:r>
        <w:rPr>
          <w:color w:val="000000"/>
        </w:rPr>
        <w:t xml:space="preserve"> keno</w:t>
      </w:r>
      <w:r>
        <w:br/>
      </w:r>
      <w:r>
        <w:rPr>
          <w:color w:val="350000"/>
        </w:rPr>
        <w:t xml:space="preserve"> amar</w:t>
      </w:r>
      <w:r>
        <w:rPr>
          <w:color w:val="000051"/>
        </w:rPr>
        <w:t xml:space="preserve"> ei</w:t>
      </w:r>
      <w:r>
        <w:rPr>
          <w:color w:val="00006E"/>
        </w:rPr>
        <w:t xml:space="preserve"> nambare</w:t>
      </w:r>
      <w:r>
        <w:rPr>
          <w:color w:val="00004C"/>
        </w:rPr>
        <w:t xml:space="preserve"> bikash</w:t>
      </w:r>
      <w:r>
        <w:rPr>
          <w:color w:val="000068"/>
        </w:rPr>
        <w:t xml:space="preserve"> khula</w:t>
      </w:r>
      <w:r>
        <w:rPr>
          <w:color w:val="00008E"/>
        </w:rPr>
        <w:t xml:space="preserve"> jacchena</w:t>
      </w:r>
      <w:r>
        <w:rPr>
          <w:color w:val="00004E"/>
        </w:rPr>
        <w:t xml:space="preserve"> keno</w:t>
      </w:r>
      <w:r>
        <w:br/>
      </w:r>
      <w:r>
        <w:rPr>
          <w:color w:val="2F0000"/>
        </w:rPr>
        <w:t xml:space="preserve"> amar</w:t>
      </w:r>
      <w:r>
        <w:rPr>
          <w:color w:val="820000"/>
        </w:rPr>
        <w:t xml:space="preserve"> aii</w:t>
      </w:r>
      <w:r>
        <w:rPr>
          <w:color w:val="000034"/>
        </w:rPr>
        <w:t xml:space="preserve"> number</w:t>
      </w:r>
      <w:r>
        <w:rPr>
          <w:color w:val="000038"/>
        </w:rPr>
        <w:t xml:space="preserve"> theke</w:t>
      </w:r>
      <w:r>
        <w:rPr>
          <w:color w:val="00004F"/>
        </w:rPr>
        <w:t xml:space="preserve"> bikas</w:t>
      </w:r>
      <w:r>
        <w:rPr>
          <w:color w:val="00002C"/>
        </w:rPr>
        <w:t xml:space="preserve"> account</w:t>
      </w:r>
      <w:r>
        <w:rPr>
          <w:color w:val="000045"/>
        </w:rPr>
        <w:t xml:space="preserve"> keno</w:t>
      </w:r>
      <w:r>
        <w:rPr>
          <w:color w:val="00005C"/>
        </w:rPr>
        <w:t xml:space="preserve"> khula</w:t>
      </w:r>
      <w:r>
        <w:rPr>
          <w:color w:val="000063"/>
        </w:rPr>
        <w:t xml:space="preserve"> jacche</w:t>
      </w:r>
      <w:r>
        <w:rPr>
          <w:color w:val="00005A"/>
        </w:rPr>
        <w:t xml:space="preserve"> nah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59"/>
        </w:rPr>
        <w:t xml:space="preserve"> খুলতে</w:t>
      </w:r>
      <w:r>
        <w:rPr>
          <w:color w:val="000067"/>
        </w:rPr>
        <w:t xml:space="preserve"> সমস্যা</w:t>
      </w:r>
      <w:r>
        <w:rPr>
          <w:color w:val="0000B4"/>
        </w:rPr>
        <w:t xml:space="preserve"> হোচ্ছে</w:t>
      </w:r>
      <w:r>
        <w:rPr>
          <w:color w:val="00005C"/>
        </w:rPr>
        <w:t xml:space="preserve"> কেনো</w:t>
      </w:r>
      <w:r>
        <w:br/>
      </w:r>
      <w:r>
        <w:rPr>
          <w:color w:val="00003D"/>
        </w:rPr>
        <w:t xml:space="preserve"> bkash</w:t>
      </w:r>
      <w:r>
        <w:rPr>
          <w:color w:val="000045"/>
        </w:rPr>
        <w:t xml:space="preserve"> account</w:t>
      </w:r>
      <w:r>
        <w:rPr>
          <w:color w:val="00007C"/>
        </w:rPr>
        <w:t xml:space="preserve"> khulte</w:t>
      </w:r>
      <w:r>
        <w:rPr>
          <w:color w:val="00008D"/>
        </w:rPr>
        <w:t xml:space="preserve"> parci</w:t>
      </w:r>
      <w:r>
        <w:rPr>
          <w:color w:val="00004F"/>
        </w:rPr>
        <w:t xml:space="preserve"> na</w:t>
      </w:r>
      <w:r>
        <w:rPr>
          <w:color w:val="780000"/>
        </w:rPr>
        <w:t xml:space="preserve"> help</w:t>
      </w:r>
      <w:r>
        <w:br/>
      </w:r>
      <w:r>
        <w:rPr>
          <w:color w:val="490000"/>
        </w:rPr>
        <w:t xml:space="preserve"> amar</w:t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rPr>
          <w:color w:val="000057"/>
        </w:rPr>
        <w:t xml:space="preserve"> ta</w:t>
      </w:r>
      <w:r>
        <w:rPr>
          <w:color w:val="00007A"/>
        </w:rPr>
        <w:t xml:space="preserve"> khulte</w:t>
      </w:r>
      <w:r>
        <w:rPr>
          <w:color w:val="0000A8"/>
        </w:rPr>
        <w:t xml:space="preserve"> parcina</w:t>
      </w:r>
      <w:r>
        <w:rPr>
          <w:color w:val="000000"/>
        </w:rPr>
        <w:t xml:space="preserve"> kno</w:t>
      </w:r>
      <w:r>
        <w:br/>
      </w:r>
      <w:r>
        <w:rPr>
          <w:color w:val="00003B"/>
        </w:rPr>
        <w:t xml:space="preserve"> বিকাশ</w:t>
      </w:r>
      <w:r>
        <w:rPr>
          <w:color w:val="00005A"/>
        </w:rPr>
        <w:t xml:space="preserve"> কেন</w:t>
      </w:r>
      <w:r>
        <w:rPr>
          <w:color w:val="000072"/>
        </w:rPr>
        <w:t xml:space="preserve"> খোলা</w:t>
      </w:r>
      <w:r>
        <w:rPr>
          <w:color w:val="0000B9"/>
        </w:rPr>
        <w:t xml:space="preserve"> হইতেছে</w:t>
      </w:r>
      <w:r>
        <w:rPr>
          <w:color w:val="00004B"/>
        </w:rPr>
        <w:t xml:space="preserve"> না</w:t>
      </w:r>
      <w:r>
        <w:br/>
      </w:r>
      <w:r>
        <w:rPr>
          <w:color w:val="00004B"/>
        </w:rPr>
        <w:t xml:space="preserve"> বিকাশ</w:t>
      </w:r>
      <w:r>
        <w:rPr>
          <w:color w:val="000061"/>
        </w:rPr>
        <w:t xml:space="preserve"> একাউন্ট</w:t>
      </w:r>
      <w:r>
        <w:rPr>
          <w:color w:val="000091"/>
        </w:rPr>
        <w:t xml:space="preserve"> খোলা</w:t>
      </w:r>
      <w:r>
        <w:rPr>
          <w:color w:val="0000A8"/>
        </w:rPr>
        <w:t xml:space="preserve"> যাচ্ছে</w:t>
      </w:r>
      <w:r>
        <w:rPr>
          <w:color w:val="000000"/>
        </w:rPr>
        <w:t xml:space="preserve"> না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5C"/>
        </w:rPr>
        <w:t xml:space="preserve"> খুলতে</w:t>
      </w:r>
      <w:r>
        <w:rPr>
          <w:color w:val="00006B"/>
        </w:rPr>
        <w:t xml:space="preserve"> সমস্যা</w:t>
      </w:r>
      <w:r>
        <w:rPr>
          <w:color w:val="B60000"/>
        </w:rPr>
        <w:t xml:space="preserve"> হয়তেছে</w:t>
      </w:r>
      <w:r>
        <w:rPr>
          <w:color w:val="00004D"/>
        </w:rPr>
        <w:t xml:space="preserve"> কেন</w:t>
      </w:r>
      <w:r>
        <w:br/>
      </w:r>
      <w:r>
        <w:rPr>
          <w:color w:val="430000"/>
        </w:rPr>
        <w:t xml:space="preserve"> amar</w:t>
      </w:r>
      <w:r>
        <w:rPr>
          <w:color w:val="000037"/>
        </w:rPr>
        <w:t xml:space="preserve"> bkash</w:t>
      </w:r>
      <w:r>
        <w:rPr>
          <w:color w:val="00003E"/>
        </w:rPr>
        <w:t xml:space="preserve"> account</w:t>
      </w:r>
      <w:r>
        <w:rPr>
          <w:color w:val="00004F"/>
        </w:rPr>
        <w:t xml:space="preserve"> ta</w:t>
      </w:r>
      <w:r>
        <w:rPr>
          <w:color w:val="000082"/>
        </w:rPr>
        <w:t xml:space="preserve"> khula</w:t>
      </w:r>
      <w:r>
        <w:rPr>
          <w:color w:val="00008F"/>
        </w:rPr>
        <w:t xml:space="preserve"> hoyni</w:t>
      </w:r>
      <w:r>
        <w:rPr>
          <w:color w:val="000062"/>
        </w:rPr>
        <w:t xml:space="preserve"> keno</w:t>
      </w:r>
      <w:r>
        <w:br/>
      </w:r>
      <w:r>
        <w:rPr>
          <w:color w:val="610000"/>
        </w:rPr>
        <w:t xml:space="preserve"> vai</w:t>
      </w:r>
      <w:r>
        <w:rPr>
          <w:color w:val="3A0000"/>
        </w:rPr>
        <w:t xml:space="preserve"> amar</w:t>
      </w:r>
      <w:r>
        <w:rPr>
          <w:color w:val="000087"/>
        </w:rPr>
        <w:t xml:space="preserve"> bekas</w:t>
      </w:r>
      <w:r>
        <w:rPr>
          <w:color w:val="8C0000"/>
        </w:rPr>
        <w:t xml:space="preserve"> hocca</w:t>
      </w:r>
      <w:r>
        <w:rPr>
          <w:color w:val="00003E"/>
        </w:rPr>
        <w:t xml:space="preserve"> na</w:t>
      </w:r>
      <w:r>
        <w:rPr>
          <w:color w:val="640000"/>
        </w:rPr>
        <w:t xml:space="preserve"> kano</w:t>
      </w:r>
      <w:r>
        <w:br/>
      </w:r>
      <w:r>
        <w:rPr>
          <w:color w:val="000079"/>
        </w:rPr>
        <w:t xml:space="preserve"> notun</w:t>
      </w:r>
      <w:r>
        <w:rPr>
          <w:color w:val="000038"/>
        </w:rPr>
        <w:t xml:space="preserve"> account</w:t>
      </w:r>
      <w:r>
        <w:rPr>
          <w:color w:val="000064"/>
        </w:rPr>
        <w:t xml:space="preserve"> khulte</w:t>
      </w:r>
      <w:r>
        <w:rPr>
          <w:color w:val="980000"/>
        </w:rPr>
        <w:t xml:space="preserve"> partechi</w:t>
      </w:r>
      <w:r>
        <w:rPr>
          <w:color w:val="000074"/>
        </w:rPr>
        <w:t xml:space="preserve"> nah</w:t>
      </w:r>
      <w:r>
        <w:br/>
      </w:r>
      <w:r>
        <w:rPr>
          <w:color w:val="00003C"/>
        </w:rPr>
        <w:t xml:space="preserve"> bkash</w:t>
      </w:r>
      <w:r>
        <w:rPr>
          <w:color w:val="000080"/>
        </w:rPr>
        <w:t xml:space="preserve"> khola</w:t>
      </w:r>
      <w:r>
        <w:rPr>
          <w:color w:val="0000A7"/>
        </w:rPr>
        <w:t xml:space="preserve"> jasse</w:t>
      </w:r>
      <w:r>
        <w:rPr>
          <w:color w:val="00004D"/>
        </w:rPr>
        <w:t xml:space="preserve"> na</w:t>
      </w:r>
      <w:r>
        <w:rPr>
          <w:color w:val="000068"/>
        </w:rPr>
        <w:t xml:space="preserve"> kno</w:t>
      </w:r>
      <w:r>
        <w:br/>
      </w:r>
      <w:r>
        <w:rPr>
          <w:color w:val="360000"/>
        </w:rPr>
        <w:t xml:space="preserve"> amr</w:t>
      </w:r>
      <w:r>
        <w:rPr>
          <w:color w:val="000024"/>
        </w:rPr>
        <w:t xml:space="preserve"> bkash</w:t>
      </w:r>
      <w:r>
        <w:rPr>
          <w:color w:val="000071"/>
        </w:rPr>
        <w:t xml:space="preserve"> prblm</w:t>
      </w:r>
      <w:r>
        <w:rPr>
          <w:color w:val="000083"/>
        </w:rPr>
        <w:t xml:space="preserve"> hocvhe</w:t>
      </w:r>
      <w:r>
        <w:rPr>
          <w:color w:val="000048"/>
        </w:rPr>
        <w:t xml:space="preserve"> khulte</w:t>
      </w:r>
      <w:r>
        <w:rPr>
          <w:color w:val="00007F"/>
        </w:rPr>
        <w:t xml:space="preserve"> partec</w:t>
      </w:r>
      <w:r>
        <w:rPr>
          <w:color w:val="00005E"/>
        </w:rPr>
        <w:t xml:space="preserve"> nh</w:t>
      </w:r>
      <w:r>
        <w:br/>
      </w:r>
      <w:r>
        <w:rPr>
          <w:color w:val="230000"/>
        </w:rPr>
        <w:t xml:space="preserve"> আমি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3C"/>
        </w:rPr>
        <w:t xml:space="preserve"> খুলতে</w:t>
      </w:r>
      <w:r>
        <w:rPr>
          <w:color w:val="000063"/>
        </w:rPr>
        <w:t xml:space="preserve"> চাইছি</w:t>
      </w:r>
      <w:r>
        <w:rPr>
          <w:color w:val="000083"/>
        </w:rPr>
        <w:t xml:space="preserve"> প্রযোজনীয়</w:t>
      </w:r>
      <w:r>
        <w:rPr>
          <w:color w:val="00003C"/>
        </w:rPr>
        <w:t xml:space="preserve"> তথ্য</w:t>
      </w:r>
      <w:r>
        <w:rPr>
          <w:color w:val="510000"/>
        </w:rPr>
        <w:t xml:space="preserve"> দিয়েছি</w:t>
      </w:r>
      <w:r>
        <w:rPr>
          <w:color w:val="520000"/>
        </w:rPr>
        <w:t xml:space="preserve"> বাট</w:t>
      </w:r>
      <w:r>
        <w:rPr>
          <w:color w:val="000055"/>
        </w:rPr>
        <w:t xml:space="preserve"> সফল</w:t>
      </w:r>
      <w:r>
        <w:rPr>
          <w:color w:val="00003A"/>
        </w:rPr>
        <w:t xml:space="preserve"> হচ্ছে</w:t>
      </w:r>
      <w:r>
        <w:rPr>
          <w:color w:val="00002A"/>
        </w:rPr>
        <w:t xml:space="preserve"> না</w:t>
      </w:r>
      <w:r>
        <w:br/>
      </w:r>
      <w:r>
        <w:rPr>
          <w:color w:val="2F0000"/>
        </w:rPr>
        <w:t xml:space="preserve"> ami</w:t>
      </w:r>
      <w:r>
        <w:rPr>
          <w:color w:val="000065"/>
        </w:rPr>
        <w:t xml:space="preserve"> notun</w:t>
      </w:r>
      <w:r>
        <w:rPr>
          <w:color w:val="000044"/>
        </w:rPr>
        <w:t xml:space="preserve"> kore</w:t>
      </w:r>
      <w:r>
        <w:rPr>
          <w:color w:val="000048"/>
        </w:rPr>
        <w:t xml:space="preserve"> bikash</w:t>
      </w:r>
      <w:r>
        <w:rPr>
          <w:color w:val="000099"/>
        </w:rPr>
        <w:t xml:space="preserve"> khultaci</w:t>
      </w:r>
      <w:r>
        <w:rPr>
          <w:color w:val="00007E"/>
        </w:rPr>
        <w:t xml:space="preserve"> nicce</w:t>
      </w:r>
      <w:r>
        <w:rPr>
          <w:color w:val="000036"/>
        </w:rPr>
        <w:t xml:space="preserve"> na</w:t>
      </w:r>
      <w:r>
        <w:br/>
      </w:r>
      <w:r>
        <w:rPr>
          <w:color w:val="390000"/>
        </w:rPr>
        <w:t xml:space="preserve"> ami</w:t>
      </w:r>
      <w:r>
        <w:rPr>
          <w:color w:val="000039"/>
        </w:rPr>
        <w:t xml:space="preserve"> account</w:t>
      </w:r>
      <w:r>
        <w:rPr>
          <w:color w:val="0000AD"/>
        </w:rPr>
        <w:t xml:space="preserve"> kholta</w:t>
      </w:r>
      <w:r>
        <w:rPr>
          <w:color w:val="000083"/>
        </w:rPr>
        <w:t xml:space="preserve"> parchina</w:t>
      </w:r>
      <w:r>
        <w:rPr>
          <w:color w:val="690000"/>
        </w:rPr>
        <w:t xml:space="preserve"> kano</w:t>
      </w:r>
      <w:r>
        <w:br/>
      </w:r>
      <w:r>
        <w:rPr>
          <w:color w:val="000000"/>
        </w:rPr>
        <w:t xml:space="preserve"> আসসালামুয়ালাইকুম</w:t>
      </w:r>
      <w:r>
        <w:rPr>
          <w:color w:val="000050"/>
        </w:rPr>
        <w:t xml:space="preserve"> নাম্বারে</w:t>
      </w:r>
      <w:r>
        <w:rPr>
          <w:color w:val="000032"/>
        </w:rPr>
        <w:t xml:space="preserve"> বিকাশ</w:t>
      </w:r>
      <w:r>
        <w:rPr>
          <w:color w:val="00006B"/>
        </w:rPr>
        <w:t xml:space="preserve"> অ্যাকাউন্ট</w:t>
      </w:r>
      <w:r>
        <w:rPr>
          <w:color w:val="000081"/>
        </w:rPr>
        <w:t xml:space="preserve"> খোলার</w:t>
      </w:r>
      <w:r>
        <w:rPr>
          <w:color w:val="00007A"/>
        </w:rPr>
        <w:t xml:space="preserve"> চেষ্টা</w:t>
      </w:r>
      <w:r>
        <w:rPr>
          <w:color w:val="700000"/>
        </w:rPr>
        <w:t xml:space="preserve"> করলাম</w:t>
      </w:r>
      <w:r>
        <w:br/>
      </w:r>
      <w:r>
        <w:rPr>
          <w:color w:val="530000"/>
        </w:rPr>
        <w:t xml:space="preserve"> ai</w:t>
      </w:r>
      <w:r>
        <w:rPr>
          <w:color w:val="000040"/>
        </w:rPr>
        <w:t xml:space="preserve"> number</w:t>
      </w:r>
      <w:r>
        <w:rPr>
          <w:color w:val="000042"/>
        </w:rPr>
        <w:t xml:space="preserve"> e</w:t>
      </w:r>
      <w:r>
        <w:rPr>
          <w:color w:val="000078"/>
        </w:rPr>
        <w:t xml:space="preserve"> bksh</w:t>
      </w:r>
      <w:r>
        <w:rPr>
          <w:color w:val="000035"/>
        </w:rPr>
        <w:t xml:space="preserve"> account</w:t>
      </w:r>
      <w:r>
        <w:rPr>
          <w:color w:val="00005A"/>
        </w:rPr>
        <w:t xml:space="preserve"> open</w:t>
      </w:r>
      <w:r>
        <w:rPr>
          <w:color w:val="000071"/>
        </w:rPr>
        <w:t xml:space="preserve"> hosse</w:t>
      </w:r>
      <w:r>
        <w:rPr>
          <w:color w:val="00003D"/>
        </w:rPr>
        <w:t xml:space="preserve"> na</w:t>
      </w:r>
      <w:r>
        <w:rPr>
          <w:color w:val="000054"/>
        </w:rPr>
        <w:t xml:space="preserve"> keno</w:t>
      </w:r>
      <w:r>
        <w:br/>
      </w:r>
      <w:r>
        <w:rPr>
          <w:color w:val="000074"/>
        </w:rPr>
        <w:t xml:space="preserve"> why</w:t>
      </w:r>
      <w:r>
        <w:rPr>
          <w:color w:val="00004A"/>
        </w:rPr>
        <w:t xml:space="preserve"> show</w:t>
      </w:r>
      <w:r>
        <w:rPr>
          <w:color w:val="000029"/>
        </w:rPr>
        <w:t xml:space="preserve"> my</w:t>
      </w:r>
      <w:r>
        <w:rPr>
          <w:color w:val="000030"/>
        </w:rPr>
        <w:t xml:space="preserve"> nid</w:t>
      </w:r>
      <w:r>
        <w:rPr>
          <w:color w:val="000036"/>
        </w:rPr>
        <w:t xml:space="preserve"> information</w:t>
      </w:r>
      <w:r>
        <w:rPr>
          <w:color w:val="320000"/>
        </w:rPr>
        <w:t xml:space="preserve"> is</w:t>
      </w:r>
      <w:r>
        <w:rPr>
          <w:color w:val="000035"/>
        </w:rPr>
        <w:t xml:space="preserve"> not</w:t>
      </w:r>
      <w:r>
        <w:rPr>
          <w:color w:val="000059"/>
        </w:rPr>
        <w:t xml:space="preserve"> correct</w:t>
      </w:r>
      <w:r>
        <w:rPr>
          <w:color w:val="000074"/>
        </w:rPr>
        <w:t xml:space="preserve"> why</w:t>
      </w:r>
      <w:r>
        <w:rPr>
          <w:color w:val="260000"/>
        </w:rPr>
        <w:t xml:space="preserve"> i</w:t>
      </w:r>
      <w:r>
        <w:rPr>
          <w:color w:val="000043"/>
        </w:rPr>
        <w:t xml:space="preserve"> can't</w:t>
      </w:r>
      <w:r>
        <w:rPr>
          <w:color w:val="000035"/>
        </w:rPr>
        <w:t xml:space="preserve"> open</w:t>
      </w:r>
      <w:r>
        <w:rPr>
          <w:color w:val="240000"/>
        </w:rPr>
        <w:t xml:space="preserve"> a</w:t>
      </w:r>
      <w:r>
        <w:rPr>
          <w:color w:val="000038"/>
        </w:rPr>
        <w:t xml:space="preserve"> bkash</w:t>
      </w:r>
      <w:r>
        <w:rPr>
          <w:color w:val="000020"/>
        </w:rPr>
        <w:t xml:space="preserve"> account</w:t>
      </w:r>
      <w:r>
        <w:rPr>
          <w:color w:val="450000"/>
        </w:rPr>
        <w:t xml:space="preserve"> by</w:t>
      </w:r>
      <w:r>
        <w:rPr>
          <w:color w:val="00004D"/>
        </w:rPr>
        <w:t xml:space="preserve"> using</w:t>
      </w:r>
      <w:r>
        <w:rPr>
          <w:color w:val="000038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380000"/>
        </w:rPr>
        <w:t xml:space="preserve"> আমি</w:t>
      </w:r>
      <w:r>
        <w:rPr>
          <w:color w:val="000069"/>
        </w:rPr>
        <w:t xml:space="preserve"> নতুন</w:t>
      </w:r>
      <w:r>
        <w:rPr>
          <w:color w:val="0000A3"/>
        </w:rPr>
        <w:t xml:space="preserve"> একাউনট</w:t>
      </w:r>
      <w:r>
        <w:rPr>
          <w:color w:val="000060"/>
        </w:rPr>
        <w:t xml:space="preserve"> খুলতে</w:t>
      </w:r>
      <w:r>
        <w:rPr>
          <w:color w:val="000064"/>
        </w:rPr>
        <w:t xml:space="preserve"> পারছি</w:t>
      </w:r>
      <w:r>
        <w:rPr>
          <w:color w:val="000043"/>
        </w:rPr>
        <w:t xml:space="preserve"> না</w:t>
      </w:r>
      <w:r>
        <w:br/>
      </w:r>
      <w:r>
        <w:rPr>
          <w:color w:val="00005C"/>
        </w:rPr>
        <w:t xml:space="preserve"> new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AE"/>
        </w:rPr>
        <w:t xml:space="preserve"> kultesilam</w:t>
      </w:r>
      <w:r>
        <w:rPr>
          <w:color w:val="00006C"/>
        </w:rPr>
        <w:t xml:space="preserve"> verification</w:t>
      </w:r>
      <w:r>
        <w:rPr>
          <w:color w:val="000060"/>
        </w:rPr>
        <w:t xml:space="preserve"> vul</w:t>
      </w:r>
      <w:r>
        <w:rPr>
          <w:color w:val="000000"/>
        </w:rPr>
        <w:t xml:space="preserve"> dekay</w:t>
      </w:r>
      <w:r>
        <w:br/>
      </w:r>
      <w:r>
        <w:rPr>
          <w:color w:val="520000"/>
        </w:rPr>
        <w:t xml:space="preserve"> i</w:t>
      </w:r>
      <w:r>
        <w:rPr>
          <w:color w:val="470000"/>
        </w:rPr>
        <w:t xml:space="preserve"> will</w:t>
      </w:r>
      <w:r>
        <w:rPr>
          <w:color w:val="00009B"/>
        </w:rPr>
        <w:t xml:space="preserve"> create</w:t>
      </w:r>
      <w:r>
        <w:rPr>
          <w:color w:val="00001E"/>
        </w:rPr>
        <w:t xml:space="preserve"> bkash</w:t>
      </w:r>
      <w:r>
        <w:rPr>
          <w:color w:val="00007A"/>
        </w:rPr>
        <w:t xml:space="preserve"> new</w:t>
      </w:r>
      <w:r>
        <w:rPr>
          <w:color w:val="000045"/>
        </w:rPr>
        <w:t xml:space="preserve"> account</w:t>
      </w:r>
      <w:r>
        <w:rPr>
          <w:color w:val="2D0000"/>
        </w:rPr>
        <w:t xml:space="preserve"> but</w:t>
      </w:r>
      <w:r>
        <w:rPr>
          <w:color w:val="520000"/>
        </w:rPr>
        <w:t xml:space="preserve"> i</w:t>
      </w:r>
      <w:r>
        <w:rPr>
          <w:color w:val="00004E"/>
        </w:rPr>
        <w:t xml:space="preserve"> cant</w:t>
      </w:r>
      <w:r>
        <w:rPr>
          <w:color w:val="00009B"/>
        </w:rPr>
        <w:t xml:space="preserve"> create</w:t>
      </w:r>
      <w:r>
        <w:rPr>
          <w:color w:val="00007A"/>
        </w:rPr>
        <w:t xml:space="preserve"> new</w:t>
      </w:r>
      <w:r>
        <w:rPr>
          <w:color w:val="000045"/>
        </w:rPr>
        <w:t xml:space="preserve"> account</w:t>
      </w:r>
      <w:r>
        <w:br/>
      </w:r>
      <w:r>
        <w:rPr>
          <w:color w:val="400000"/>
        </w:rPr>
        <w:t xml:space="preserve"> amar</w:t>
      </w:r>
      <w:r>
        <w:rPr>
          <w:color w:val="00006C"/>
        </w:rPr>
        <w:t xml:space="preserve"> bikas</w:t>
      </w:r>
      <w:r>
        <w:rPr>
          <w:color w:val="0000C8"/>
        </w:rPr>
        <w:t xml:space="preserve"> khulsena</w:t>
      </w:r>
      <w:r>
        <w:rPr>
          <w:color w:val="00005E"/>
        </w:rPr>
        <w:t xml:space="preserve"> keno</w:t>
      </w:r>
      <w:r>
        <w:br/>
      </w:r>
      <w:r>
        <w:rPr>
          <w:color w:val="8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4C0000"/>
        </w:rPr>
        <w:t xml:space="preserve"> এই</w:t>
      </w:r>
      <w:r>
        <w:rPr>
          <w:color w:val="000051"/>
        </w:rPr>
        <w:t xml:space="preserve"> নাম্বারে</w:t>
      </w:r>
      <w:r>
        <w:rPr>
          <w:color w:val="000060"/>
        </w:rPr>
        <w:t xml:space="preserve"> একটি</w:t>
      </w:r>
      <w:r>
        <w:rPr>
          <w:color w:val="000042"/>
        </w:rPr>
        <w:t xml:space="preserve"> একাউন্ট</w:t>
      </w:r>
      <w:r>
        <w:rPr>
          <w:color w:val="00005C"/>
        </w:rPr>
        <w:t xml:space="preserve"> খুলতে</w:t>
      </w:r>
      <w:r>
        <w:rPr>
          <w:color w:val="00005B"/>
        </w:rPr>
        <w:t xml:space="preserve"> চাচ্ছি</w:t>
      </w:r>
      <w:r>
        <w:rPr>
          <w:color w:val="490000"/>
        </w:rPr>
        <w:t xml:space="preserve"> কিন্তু</w:t>
      </w:r>
      <w:r>
        <w:rPr>
          <w:color w:val="000000"/>
        </w:rPr>
        <w:t xml:space="preserve"> পারছিনা</w:t>
      </w:r>
      <w:r>
        <w:br/>
      </w:r>
      <w:r>
        <w:rPr>
          <w:color w:val="4C0000"/>
        </w:rPr>
        <w:t xml:space="preserve"> আমি</w:t>
      </w:r>
      <w:r>
        <w:rPr>
          <w:color w:val="00008F"/>
        </w:rPr>
        <w:t xml:space="preserve"> নতুন</w:t>
      </w:r>
      <w:r>
        <w:rPr>
          <w:color w:val="00005D"/>
        </w:rPr>
        <w:t xml:space="preserve"> একাউন্ট</w:t>
      </w:r>
      <w:r>
        <w:rPr>
          <w:color w:val="61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হচ্ছে</w:t>
      </w:r>
      <w:r>
        <w:rPr>
          <w:color w:val="00005B"/>
        </w:rPr>
        <w:t xml:space="preserve"> না</w:t>
      </w:r>
      <w:r>
        <w:rPr>
          <w:color w:val="00006D"/>
        </w:rPr>
        <w:t xml:space="preserve"> কেন</w:t>
      </w:r>
      <w:r>
        <w:br/>
      </w:r>
      <w:r>
        <w:rPr>
          <w:color w:val="180000"/>
        </w:rPr>
        <w:t xml:space="preserve"> আমি</w:t>
      </w:r>
      <w:r>
        <w:rPr>
          <w:color w:val="000027"/>
        </w:rPr>
        <w:t xml:space="preserve"> একটা</w:t>
      </w:r>
      <w:r>
        <w:rPr>
          <w:color w:val="00002E"/>
        </w:rPr>
        <w:t xml:space="preserve"> নতুন</w:t>
      </w:r>
      <w:r>
        <w:rPr>
          <w:color w:val="000029"/>
        </w:rPr>
        <w:t xml:space="preserve"> nid</w:t>
      </w:r>
      <w:r>
        <w:rPr>
          <w:color w:val="00002F"/>
        </w:rPr>
        <w:t xml:space="preserve"> কার্ড</w:t>
      </w:r>
      <w:r>
        <w:rPr>
          <w:color w:val="360000"/>
        </w:rPr>
        <w:t xml:space="preserve"> দিয়ে</w:t>
      </w:r>
      <w:r>
        <w:rPr>
          <w:color w:val="000017"/>
        </w:rPr>
        <w:t xml:space="preserve"> বিকাশ</w:t>
      </w:r>
      <w:r>
        <w:rPr>
          <w:color w:val="00001E"/>
        </w:rPr>
        <w:t xml:space="preserve"> একাউন্ট</w:t>
      </w:r>
      <w:r>
        <w:rPr>
          <w:color w:val="00002A"/>
        </w:rPr>
        <w:t xml:space="preserve"> খুলতে</w:t>
      </w:r>
      <w:r>
        <w:rPr>
          <w:color w:val="00005C"/>
        </w:rPr>
        <w:t xml:space="preserve"> চেয়েছি</w:t>
      </w:r>
      <w:r>
        <w:rPr>
          <w:color w:val="210000"/>
        </w:rPr>
        <w:t xml:space="preserve"> কিন্তু</w:t>
      </w:r>
      <w:r>
        <w:rPr>
          <w:color w:val="000029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3C"/>
        </w:rPr>
        <w:t xml:space="preserve"> sorry</w:t>
      </w:r>
      <w:r>
        <w:rPr>
          <w:color w:val="450000"/>
        </w:rPr>
        <w:t xml:space="preserve"> we</w:t>
      </w:r>
      <w:r>
        <w:rPr>
          <w:color w:val="3C0000"/>
        </w:rPr>
        <w:t xml:space="preserve"> are</w:t>
      </w:r>
      <w:r>
        <w:rPr>
          <w:color w:val="00003F"/>
        </w:rPr>
        <w:t xml:space="preserve"> unable</w:t>
      </w:r>
      <w:r>
        <w:rPr>
          <w:color w:val="000022"/>
        </w:rPr>
        <w:t xml:space="preserve"> to</w:t>
      </w:r>
      <w:r>
        <w:rPr>
          <w:color w:val="000048"/>
        </w:rPr>
        <w:t xml:space="preserve"> proceed</w:t>
      </w:r>
      <w:r>
        <w:rPr>
          <w:color w:val="390000"/>
        </w:rPr>
        <w:t xml:space="preserve"> your</w:t>
      </w:r>
      <w:r>
        <w:rPr>
          <w:color w:val="000018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36"/>
        </w:rPr>
        <w:t xml:space="preserve"> registration</w:t>
      </w:r>
      <w:r>
        <w:rPr>
          <w:color w:val="230000"/>
        </w:rPr>
        <w:t xml:space="preserve"> এই</w:t>
      </w:r>
      <w:r>
        <w:rPr>
          <w:color w:val="00003B"/>
        </w:rPr>
        <w:t xml:space="preserve"> লেখা</w:t>
      </w:r>
      <w:r>
        <w:rPr>
          <w:color w:val="000028"/>
        </w:rPr>
        <w:t xml:space="preserve"> টা</w:t>
      </w:r>
      <w:r>
        <w:rPr>
          <w:color w:val="000030"/>
        </w:rPr>
        <w:t xml:space="preserve"> আসে</w:t>
      </w:r>
      <w:r>
        <w:br/>
      </w:r>
      <w:r>
        <w:rPr>
          <w:color w:val="1D0000"/>
        </w:rPr>
        <w:t xml:space="preserve"> আমার</w:t>
      </w:r>
      <w:r>
        <w:rPr>
          <w:color w:val="00004F"/>
        </w:rPr>
        <w:t xml:space="preserve"> ভোটার</w:t>
      </w:r>
      <w:r>
        <w:rPr>
          <w:color w:val="000039"/>
        </w:rPr>
        <w:t xml:space="preserve"> আইডি</w:t>
      </w:r>
      <w:r>
        <w:rPr>
          <w:color w:val="00006B"/>
        </w:rPr>
        <w:t xml:space="preserve"> স্ক্যান</w:t>
      </w:r>
      <w:r>
        <w:rPr>
          <w:color w:val="380000"/>
        </w:rPr>
        <w:t xml:space="preserve"> করার</w:t>
      </w:r>
      <w:r>
        <w:rPr>
          <w:color w:val="3E0000"/>
        </w:rPr>
        <w:t xml:space="preserve"> পর</w:t>
      </w:r>
      <w:r>
        <w:rPr>
          <w:color w:val="3E0000"/>
        </w:rPr>
        <w:t xml:space="preserve"> কিছু</w:t>
      </w:r>
      <w:r>
        <w:rPr>
          <w:color w:val="000033"/>
        </w:rPr>
        <w:t xml:space="preserve"> তথ্য</w:t>
      </w:r>
      <w:r>
        <w:rPr>
          <w:color w:val="000038"/>
        </w:rPr>
        <w:t xml:space="preserve"> ভুল</w:t>
      </w:r>
      <w:r>
        <w:rPr>
          <w:color w:val="00003F"/>
        </w:rPr>
        <w:t xml:space="preserve"> দেখাচ্ছে</w:t>
      </w:r>
      <w:r>
        <w:rPr>
          <w:color w:val="00003F"/>
        </w:rPr>
        <w:t xml:space="preserve"> সেটা</w:t>
      </w:r>
      <w:r>
        <w:rPr>
          <w:color w:val="00006F"/>
        </w:rPr>
        <w:t xml:space="preserve"> কারেকশান</w:t>
      </w:r>
      <w:r>
        <w:rPr>
          <w:color w:val="260000"/>
        </w:rPr>
        <w:t xml:space="preserve"> করতে</w:t>
      </w:r>
      <w:r>
        <w:rPr>
          <w:color w:val="00003F"/>
        </w:rPr>
        <w:t xml:space="preserve"> পারছিনা</w:t>
      </w:r>
      <w:r>
        <w:br/>
      </w:r>
      <w:r>
        <w:rPr>
          <w:color w:val="480000"/>
        </w:rPr>
        <w:t xml:space="preserve"> amr</w:t>
      </w:r>
      <w:r>
        <w:rPr>
          <w:color w:val="00009C"/>
        </w:rPr>
        <w:t xml:space="preserve"> accaount</w:t>
      </w:r>
      <w:r>
        <w:rPr>
          <w:color w:val="00006A"/>
        </w:rPr>
        <w:t xml:space="preserve"> registration</w:t>
      </w:r>
      <w:r>
        <w:rPr>
          <w:color w:val="00008D"/>
        </w:rPr>
        <w:t xml:space="preserve"> hoche</w:t>
      </w:r>
      <w:r>
        <w:rPr>
          <w:color w:val="00003E"/>
        </w:rPr>
        <w:t xml:space="preserve"> na</w:t>
      </w:r>
      <w:r>
        <w:br/>
      </w:r>
      <w:r>
        <w:rPr>
          <w:color w:val="2C0000"/>
        </w:rPr>
        <w:t xml:space="preserve"> আমার</w:t>
      </w:r>
      <w:r>
        <w:rPr>
          <w:color w:val="000045"/>
        </w:rPr>
        <w:t xml:space="preserve"> নাম্বারে</w:t>
      </w:r>
      <w:r>
        <w:rPr>
          <w:color w:val="00002B"/>
        </w:rPr>
        <w:t xml:space="preserve"> বিকাশ</w:t>
      </w:r>
      <w:r>
        <w:rPr>
          <w:color w:val="00006B"/>
        </w:rPr>
        <w:t xml:space="preserve"> এপ</w:t>
      </w:r>
      <w:r>
        <w:rPr>
          <w:color w:val="00008E"/>
        </w:rPr>
        <w:t xml:space="preserve"> আকাউন্ট</w:t>
      </w:r>
      <w:r>
        <w:rPr>
          <w:color w:val="00006B"/>
        </w:rPr>
        <w:t xml:space="preserve"> রেজিষ্ট্রেশন</w:t>
      </w:r>
      <w:r>
        <w:rPr>
          <w:color w:val="000072"/>
        </w:rPr>
        <w:t xml:space="preserve"> হচ্ছেনা</w:t>
      </w:r>
      <w:r>
        <w:br/>
      </w:r>
      <w:r>
        <w:rPr>
          <w:color w:val="600000"/>
        </w:rPr>
        <w:t xml:space="preserve"> amr</w:t>
      </w:r>
      <w:r>
        <w:rPr>
          <w:color w:val="000047"/>
        </w:rPr>
        <w:t xml:space="preserve"> account</w:t>
      </w:r>
      <w:r>
        <w:rPr>
          <w:color w:val="00006D"/>
        </w:rPr>
        <w:t xml:space="preserve"> kno</w:t>
      </w:r>
      <w:r>
        <w:rPr>
          <w:color w:val="0000B2"/>
        </w:rPr>
        <w:t xml:space="preserve"> khule</w:t>
      </w:r>
      <w:r>
        <w:rPr>
          <w:color w:val="000052"/>
        </w:rPr>
        <w:t xml:space="preserve"> na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60"/>
        </w:rPr>
        <w:t xml:space="preserve"> খোলা</w:t>
      </w:r>
      <w:r>
        <w:rPr>
          <w:color w:val="0000C2"/>
        </w:rPr>
        <w:t xml:space="preserve"> যাছে</w:t>
      </w:r>
      <w:r>
        <w:rPr>
          <w:color w:val="00003F"/>
        </w:rPr>
        <w:t xml:space="preserve"> না</w:t>
      </w:r>
      <w:r>
        <w:rPr>
          <w:color w:val="00005D"/>
        </w:rPr>
        <w:t xml:space="preserve"> কেনো</w:t>
      </w:r>
      <w:r>
        <w:br/>
      </w:r>
      <w:r>
        <w:rPr>
          <w:color w:val="00003C"/>
        </w:rPr>
        <w:t xml:space="preserve"> বিকাশ</w:t>
      </w:r>
      <w:r>
        <w:rPr>
          <w:color w:val="000094"/>
        </w:rPr>
        <w:t xml:space="preserve"> রেজিষ্ট্রেশন</w:t>
      </w:r>
      <w:r>
        <w:rPr>
          <w:color w:val="510000"/>
        </w:rPr>
        <w:t xml:space="preserve"> করতে</w:t>
      </w:r>
      <w:r>
        <w:rPr>
          <w:color w:val="00005A"/>
        </w:rPr>
        <w:t xml:space="preserve"> চাই</w:t>
      </w:r>
      <w:r>
        <w:rPr>
          <w:color w:val="56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4C"/>
        </w:rPr>
        <w:t xml:space="preserve"> না</w:t>
      </w:r>
      <w:r>
        <w:br/>
      </w:r>
      <w:r>
        <w:rPr>
          <w:color w:val="610000"/>
        </w:rPr>
        <w:t xml:space="preserve"> স্যার</w:t>
      </w:r>
      <w:r>
        <w:rPr>
          <w:color w:val="330000"/>
        </w:rPr>
        <w:t xml:space="preserve"> আমার</w:t>
      </w:r>
      <w:r>
        <w:rPr>
          <w:color w:val="00007C"/>
        </w:rPr>
        <w:t xml:space="preserve"> রেজিষ্ট্রেশন</w:t>
      </w:r>
      <w:r>
        <w:rPr>
          <w:color w:val="000058"/>
        </w:rPr>
        <w:t xml:space="preserve"> হচ্ছে</w:t>
      </w:r>
      <w:r>
        <w:rPr>
          <w:color w:val="000091"/>
        </w:rPr>
        <w:t xml:space="preserve"> কিসের</w:t>
      </w:r>
      <w:r>
        <w:rPr>
          <w:color w:val="5A0000"/>
        </w:rPr>
        <w:t xml:space="preserve"> জন্য</w:t>
      </w:r>
      <w:r>
        <w:br/>
      </w:r>
      <w:r>
        <w:rPr>
          <w:color w:val="4B0000"/>
        </w:rPr>
        <w:t xml:space="preserve"> amar</w:t>
      </w:r>
      <w:r>
        <w:rPr>
          <w:color w:val="000045"/>
        </w:rPr>
        <w:t xml:space="preserve"> account</w:t>
      </w:r>
      <w:r>
        <w:rPr>
          <w:color w:val="0000BD"/>
        </w:rPr>
        <w:t xml:space="preserve"> khulse</w:t>
      </w:r>
      <w:r>
        <w:rPr>
          <w:color w:val="00004F"/>
        </w:rPr>
        <w:t xml:space="preserve"> na</w:t>
      </w:r>
      <w:r>
        <w:rPr>
          <w:color w:val="00006D"/>
        </w:rPr>
        <w:t xml:space="preserve"> keno</w:t>
      </w:r>
      <w:r>
        <w:br/>
      </w:r>
      <w:r>
        <w:rPr>
          <w:color w:val="40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50"/>
        </w:rPr>
        <w:t xml:space="preserve"> একাউন্ট</w:t>
      </w:r>
      <w:r>
        <w:rPr>
          <w:color w:val="000098"/>
        </w:rPr>
        <w:t xml:space="preserve"> খুলা</w:t>
      </w:r>
      <w:r>
        <w:rPr>
          <w:color w:val="00006C"/>
        </w:rPr>
        <w:t xml:space="preserve"> হচ্ছে</w:t>
      </w:r>
      <w:r>
        <w:rPr>
          <w:color w:val="00004F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000047"/>
        </w:rPr>
        <w:t xml:space="preserve"> account</w:t>
      </w:r>
      <w:r>
        <w:rPr>
          <w:color w:val="00007F"/>
        </w:rPr>
        <w:t xml:space="preserve"> khulte</w:t>
      </w:r>
      <w:r>
        <w:rPr>
          <w:color w:val="00009D"/>
        </w:rPr>
        <w:t xml:space="preserve"> parsi</w:t>
      </w:r>
      <w:r>
        <w:rPr>
          <w:color w:val="000051"/>
        </w:rPr>
        <w:t xml:space="preserve"> na</w:t>
      </w:r>
      <w:r>
        <w:rPr>
          <w:color w:val="00006D"/>
        </w:rPr>
        <w:t xml:space="preserve"> kno</w:t>
      </w:r>
      <w:r>
        <w:br/>
      </w:r>
      <w:r>
        <w:rPr>
          <w:color w:val="00007D"/>
        </w:rPr>
        <w:t xml:space="preserve"> আামর</w:t>
      </w:r>
      <w:r>
        <w:rPr>
          <w:color w:val="000022"/>
        </w:rPr>
        <w:t xml:space="preserve"> বিকাশ</w:t>
      </w:r>
      <w:r>
        <w:rPr>
          <w:color w:val="000054"/>
        </w:rPr>
        <w:t xml:space="preserve"> রেজিষ্ট্রেশন</w:t>
      </w:r>
      <w:r>
        <w:rPr>
          <w:color w:val="00003C"/>
        </w:rPr>
        <w:t xml:space="preserve"> হচ্ছে</w:t>
      </w:r>
      <w:r>
        <w:rPr>
          <w:color w:val="00002B"/>
        </w:rPr>
        <w:t xml:space="preserve"> না</w:t>
      </w:r>
      <w:r>
        <w:rPr>
          <w:color w:val="530000"/>
        </w:rPr>
        <w:t xml:space="preserve"> তার</w:t>
      </w:r>
      <w:r>
        <w:rPr>
          <w:color w:val="000056"/>
        </w:rPr>
        <w:t xml:space="preserve"> কারন</w:t>
      </w:r>
      <w:r>
        <w:rPr>
          <w:color w:val="270000"/>
        </w:rPr>
        <w:t xml:space="preserve"> কি</w:t>
      </w:r>
      <w:r>
        <w:rPr>
          <w:color w:val="570000"/>
        </w:rPr>
        <w:t xml:space="preserve"> দয়া</w:t>
      </w:r>
      <w:r>
        <w:rPr>
          <w:color w:val="350000"/>
        </w:rPr>
        <w:t xml:space="preserve"> করে</w:t>
      </w:r>
      <w:r>
        <w:rPr>
          <w:color w:val="00005D"/>
        </w:rPr>
        <w:t xml:space="preserve"> জানান</w:t>
      </w:r>
      <w:r>
        <w:br/>
      </w:r>
      <w:r>
        <w:rPr>
          <w:color w:val="5A0000"/>
        </w:rPr>
        <w:t xml:space="preserve"> amr</w:t>
      </w:r>
      <w:r>
        <w:rPr>
          <w:color w:val="00003B"/>
        </w:rPr>
        <w:t xml:space="preserve"> bkash</w:t>
      </w:r>
      <w:r>
        <w:rPr>
          <w:color w:val="000065"/>
        </w:rPr>
        <w:t xml:space="preserve"> nid</w:t>
      </w:r>
      <w:r>
        <w:rPr>
          <w:color w:val="00008B"/>
        </w:rPr>
        <w:t xml:space="preserve"> verification</w:t>
      </w:r>
      <w:r>
        <w:rPr>
          <w:color w:val="000085"/>
        </w:rPr>
        <w:t xml:space="preserve"> hocce</w:t>
      </w:r>
      <w:r>
        <w:rPr>
          <w:color w:val="00004C"/>
        </w:rPr>
        <w:t xml:space="preserve"> na</w:t>
      </w:r>
      <w:r>
        <w:br/>
      </w:r>
      <w:r>
        <w:rPr>
          <w:color w:val="4B0000"/>
        </w:rPr>
        <w:t xml:space="preserve"> আমি</w:t>
      </w:r>
      <w:r>
        <w:rPr>
          <w:color w:val="000047"/>
        </w:rPr>
        <w:t xml:space="preserve"> বিকাশ</w:t>
      </w:r>
      <w:r>
        <w:rPr>
          <w:color w:val="000080"/>
        </w:rPr>
        <w:t xml:space="preserve"> খুলতে</w:t>
      </w:r>
      <w:r>
        <w:rPr>
          <w:color w:val="0000AB"/>
        </w:rPr>
        <w:t xml:space="preserve"> পাচ্ছি</w:t>
      </w:r>
      <w:r>
        <w:rPr>
          <w:color w:val="00005A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510000"/>
        </w:rPr>
        <w:t xml:space="preserve"> sir</w:t>
      </w:r>
      <w:r>
        <w:rPr>
          <w:color w:val="0000A8"/>
        </w:rPr>
        <w:t xml:space="preserve"> beksh</w:t>
      </w:r>
      <w:r>
        <w:rPr>
          <w:color w:val="000067"/>
        </w:rPr>
        <w:t xml:space="preserve"> registration</w:t>
      </w:r>
      <w:r>
        <w:rPr>
          <w:color w:val="5F0000"/>
        </w:rPr>
        <w:t xml:space="preserve"> hoy</w:t>
      </w:r>
      <w:r>
        <w:rPr>
          <w:color w:val="00003B"/>
        </w:rPr>
        <w:t xml:space="preserve"> na</w:t>
      </w:r>
      <w:r>
        <w:rPr>
          <w:color w:val="000050"/>
        </w:rPr>
        <w:t xml:space="preserve"> kno</w:t>
      </w:r>
      <w:r>
        <w:br/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58"/>
        </w:rPr>
        <w:t xml:space="preserve"> open</w:t>
      </w:r>
      <w:r>
        <w:rPr>
          <w:color w:val="940000"/>
        </w:rPr>
        <w:t xml:space="preserve"> hoccha</w:t>
      </w:r>
      <w:r>
        <w:rPr>
          <w:color w:val="000000"/>
        </w:rPr>
        <w:t xml:space="preserve"> na</w:t>
      </w:r>
      <w:r>
        <w:rPr>
          <w:color w:val="740000"/>
        </w:rPr>
        <w:t xml:space="preserve"> pls</w:t>
      </w:r>
      <w:r>
        <w:rPr>
          <w:color w:val="5B0000"/>
        </w:rPr>
        <w:t xml:space="preserve"> help</w:t>
      </w:r>
      <w:r>
        <w:rPr>
          <w:color w:val="590000"/>
        </w:rPr>
        <w:t xml:space="preserve"> me</w:t>
      </w:r>
      <w:r>
        <w:br/>
      </w:r>
      <w:r>
        <w:rPr>
          <w:color w:val="3F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71"/>
        </w:rPr>
        <w:t xml:space="preserve"> apps</w:t>
      </w:r>
      <w:r>
        <w:rPr>
          <w:color w:val="000074"/>
        </w:rPr>
        <w:t xml:space="preserve"> registration</w:t>
      </w:r>
      <w:r>
        <w:rPr>
          <w:color w:val="A40000"/>
        </w:rPr>
        <w:t xml:space="preserve"> hosche</w:t>
      </w:r>
      <w:r>
        <w:rPr>
          <w:color w:val="000043"/>
        </w:rPr>
        <w:t xml:space="preserve"> na</w:t>
      </w:r>
      <w:r>
        <w:br/>
      </w:r>
      <w:r>
        <w:rPr>
          <w:color w:val="4F0000"/>
        </w:rPr>
        <w:t xml:space="preserve"> amr</w:t>
      </w:r>
      <w:r>
        <w:rPr>
          <w:color w:val="00003B"/>
        </w:rPr>
        <w:t xml:space="preserve"> account</w:t>
      </w:r>
      <w:r>
        <w:rPr>
          <w:color w:val="0000AE"/>
        </w:rPr>
        <w:t xml:space="preserve"> verified</w:t>
      </w:r>
      <w:r>
        <w:rPr>
          <w:color w:val="6C0000"/>
        </w:rPr>
        <w:t xml:space="preserve"> hoy</w:t>
      </w:r>
      <w:r>
        <w:rPr>
          <w:color w:val="000043"/>
        </w:rPr>
        <w:t xml:space="preserve"> na</w:t>
      </w:r>
      <w:r>
        <w:rPr>
          <w:color w:val="00005C"/>
        </w:rPr>
        <w:t xml:space="preserve"> keno</w:t>
      </w:r>
      <w:r>
        <w:br/>
      </w:r>
      <w:r>
        <w:rPr>
          <w:color w:val="00003C"/>
        </w:rPr>
        <w:t xml:space="preserve"> bkash</w:t>
      </w:r>
      <w:r>
        <w:rPr>
          <w:color w:val="00008E"/>
        </w:rPr>
        <w:t xml:space="preserve"> khula</w:t>
      </w:r>
      <w:r>
        <w:rPr>
          <w:color w:val="000099"/>
        </w:rPr>
        <w:t xml:space="preserve"> jacche</w:t>
      </w:r>
      <w:r>
        <w:rPr>
          <w:color w:val="00004D"/>
        </w:rPr>
        <w:t xml:space="preserve"> na</w:t>
      </w:r>
      <w:r>
        <w:rPr>
          <w:color w:val="00006A"/>
        </w:rPr>
        <w:t xml:space="preserve"> keno</w:t>
      </w:r>
      <w:r>
        <w:br/>
      </w:r>
      <w:r>
        <w:rPr>
          <w:color w:val="00003C"/>
        </w:rPr>
        <w:t xml:space="preserve"> bkash</w:t>
      </w:r>
      <w:r>
        <w:rPr>
          <w:color w:val="000089"/>
        </w:rPr>
        <w:t xml:space="preserve"> acount</w:t>
      </w:r>
      <w:r>
        <w:rPr>
          <w:color w:val="000078"/>
        </w:rPr>
        <w:t xml:space="preserve"> khulte</w:t>
      </w:r>
      <w:r>
        <w:rPr>
          <w:color w:val="0000A6"/>
        </w:rPr>
        <w:t xml:space="preserve"> parcina</w:t>
      </w:r>
      <w:r>
        <w:br/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rPr>
          <w:color w:val="000072"/>
        </w:rPr>
        <w:t xml:space="preserve"> open</w:t>
      </w:r>
      <w:r>
        <w:rPr>
          <w:color w:val="0000B4"/>
        </w:rPr>
        <w:t xml:space="preserve"> hoyna</w:t>
      </w:r>
      <w:r>
        <w:rPr>
          <w:color w:val="000068"/>
        </w:rPr>
        <w:t xml:space="preserve"> kno</w:t>
      </w:r>
      <w:r>
        <w:br/>
      </w:r>
      <w:r>
        <w:rPr>
          <w:color w:val="000042"/>
        </w:rPr>
        <w:t xml:space="preserve"> account</w:t>
      </w:r>
      <w:r>
        <w:rPr>
          <w:color w:val="0000A4"/>
        </w:rPr>
        <w:t xml:space="preserve"> kula</w:t>
      </w:r>
      <w:r>
        <w:rPr>
          <w:color w:val="0000A6"/>
        </w:rPr>
        <w:t xml:space="preserve"> jacce</w:t>
      </w:r>
      <w:r>
        <w:rPr>
          <w:color w:val="00004C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82"/>
        </w:rPr>
        <w:t xml:space="preserve"> নিচ্চে</w:t>
      </w:r>
      <w:r>
        <w:rPr>
          <w:color w:val="000055"/>
        </w:rPr>
        <w:t xml:space="preserve"> না</w:t>
      </w:r>
      <w:r>
        <w:rPr>
          <w:color w:val="000082"/>
        </w:rPr>
        <w:t xml:space="preserve"> নিতুন</w:t>
      </w:r>
      <w:r>
        <w:rPr>
          <w:color w:val="00005E"/>
        </w:rPr>
        <w:t xml:space="preserve"> খুলব</w:t>
      </w:r>
      <w:r>
        <w:rPr>
          <w:color w:val="300000"/>
        </w:rPr>
        <w:t xml:space="preserve"> কিন্তু</w:t>
      </w:r>
      <w:r>
        <w:rPr>
          <w:color w:val="5A0000"/>
        </w:rPr>
        <w:t xml:space="preserve"> নেয়</w:t>
      </w:r>
      <w:r>
        <w:rPr>
          <w:color w:val="000055"/>
        </w:rPr>
        <w:t xml:space="preserve"> না</w:t>
      </w:r>
      <w:r>
        <w:br/>
      </w:r>
      <w:r>
        <w:rPr>
          <w:color w:val="000050"/>
        </w:rPr>
        <w:t xml:space="preserve"> why</w:t>
      </w:r>
      <w:r>
        <w:rPr>
          <w:color w:val="350000"/>
        </w:rPr>
        <w:t xml:space="preserve"> i</w:t>
      </w:r>
      <w:r>
        <w:rPr>
          <w:color w:val="00005D"/>
        </w:rPr>
        <w:t xml:space="preserve"> can't</w:t>
      </w:r>
      <w:r>
        <w:rPr>
          <w:color w:val="000088"/>
        </w:rPr>
        <w:t xml:space="preserve"> sign</w:t>
      </w:r>
      <w:r>
        <w:rPr>
          <w:color w:val="000049"/>
        </w:rPr>
        <w:t xml:space="preserve"> in</w:t>
      </w:r>
      <w:r>
        <w:rPr>
          <w:color w:val="620000"/>
        </w:rPr>
        <w:t xml:space="preserve"> an</w:t>
      </w:r>
      <w:r>
        <w:rPr>
          <w:color w:val="000000"/>
        </w:rPr>
        <w:t xml:space="preserve"> account</w:t>
      </w:r>
      <w:r>
        <w:rPr>
          <w:color w:val="000049"/>
        </w:rPr>
        <w:t xml:space="preserve"> from</w:t>
      </w:r>
      <w:r>
        <w:rPr>
          <w:color w:val="000039"/>
        </w:rPr>
        <w:t xml:space="preserve"> my</w:t>
      </w:r>
      <w:r>
        <w:rPr>
          <w:color w:val="000043"/>
        </w:rPr>
        <w:t xml:space="preserve"> nid</w:t>
      </w:r>
      <w:r>
        <w:br/>
      </w:r>
      <w:r>
        <w:rPr>
          <w:color w:val="4F0000"/>
        </w:rPr>
        <w:t xml:space="preserve"> sir</w:t>
      </w:r>
      <w:r>
        <w:rPr>
          <w:color w:val="440000"/>
        </w:rPr>
        <w:t xml:space="preserve"> amr</w:t>
      </w:r>
      <w:r>
        <w:rPr>
          <w:color w:val="000058"/>
        </w:rPr>
        <w:t xml:space="preserve"> ekta</w:t>
      </w:r>
      <w:r>
        <w:rPr>
          <w:color w:val="00004D"/>
        </w:rPr>
        <w:t xml:space="preserve"> bikash</w:t>
      </w:r>
      <w:r>
        <w:rPr>
          <w:color w:val="000032"/>
        </w:rPr>
        <w:t xml:space="preserve"> account</w:t>
      </w:r>
      <w:r>
        <w:rPr>
          <w:color w:val="00005A"/>
        </w:rPr>
        <w:t xml:space="preserve"> khulte</w:t>
      </w:r>
      <w:r>
        <w:rPr>
          <w:color w:val="880000"/>
        </w:rPr>
        <w:t xml:space="preserve"> partechi</w:t>
      </w:r>
      <w:r>
        <w:rPr>
          <w:color w:val="000068"/>
        </w:rPr>
        <w:t xml:space="preserve"> nah</w:t>
      </w:r>
      <w:r>
        <w:br/>
      </w:r>
      <w:r>
        <w:rPr>
          <w:color w:val="250000"/>
        </w:rPr>
        <w:t xml:space="preserve"> ami</w:t>
      </w:r>
      <w:r>
        <w:rPr>
          <w:color w:val="000021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39"/>
        </w:rPr>
        <w:t xml:space="preserve"> chai</w:t>
      </w:r>
      <w:r>
        <w:rPr>
          <w:color w:val="00004D"/>
        </w:rPr>
        <w:t xml:space="preserve"> sob</w:t>
      </w:r>
      <w:r>
        <w:rPr>
          <w:color w:val="000071"/>
        </w:rPr>
        <w:t xml:space="preserve"> kico</w:t>
      </w:r>
      <w:r>
        <w:rPr>
          <w:color w:val="5F0000"/>
        </w:rPr>
        <w:t xml:space="preserve"> tik</w:t>
      </w:r>
      <w:r>
        <w:rPr>
          <w:color w:val="000036"/>
        </w:rPr>
        <w:t xml:space="preserve"> kore</w:t>
      </w:r>
      <w:r>
        <w:rPr>
          <w:color w:val="00005A"/>
        </w:rPr>
        <w:t xml:space="preserve"> dici</w:t>
      </w:r>
      <w:r>
        <w:rPr>
          <w:color w:val="000052"/>
        </w:rPr>
        <w:t xml:space="preserve"> sorry</w:t>
      </w:r>
      <w:r>
        <w:rPr>
          <w:color w:val="00005D"/>
        </w:rPr>
        <w:t xml:space="preserve"> dekhasse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99"/>
        </w:rPr>
        <w:t xml:space="preserve"> একায়ুন্ট</w:t>
      </w:r>
      <w:r>
        <w:rPr>
          <w:color w:val="0000A1"/>
        </w:rPr>
        <w:t xml:space="preserve"> খলতে</w:t>
      </w:r>
      <w:r>
        <w:rPr>
          <w:color w:val="000051"/>
        </w:rPr>
        <w:t xml:space="preserve"> পারছি</w:t>
      </w:r>
      <w:r>
        <w:rPr>
          <w:color w:val="000036"/>
        </w:rPr>
        <w:t xml:space="preserve"> না</w:t>
      </w:r>
      <w:r>
        <w:br/>
      </w:r>
      <w:r>
        <w:rPr>
          <w:color w:val="000055"/>
        </w:rPr>
        <w:t xml:space="preserve"> nid</w:t>
      </w:r>
      <w:r>
        <w:rPr>
          <w:color w:val="000075"/>
        </w:rPr>
        <w:t xml:space="preserve"> verification</w:t>
      </w:r>
      <w:r>
        <w:rPr>
          <w:color w:val="000092"/>
        </w:rPr>
        <w:t xml:space="preserve"> faild</w:t>
      </w:r>
      <w:r>
        <w:rPr>
          <w:color w:val="00005B"/>
        </w:rPr>
        <w:t xml:space="preserve"> কেনো</w:t>
      </w:r>
      <w:r>
        <w:rPr>
          <w:color w:val="000076"/>
        </w:rPr>
        <w:t xml:space="preserve"> হলো</w:t>
      </w:r>
      <w:r>
        <w:br/>
      </w:r>
      <w:r>
        <w:rPr>
          <w:color w:val="290000"/>
        </w:rPr>
        <w:t xml:space="preserve"> ami</w:t>
      </w:r>
      <w:r>
        <w:rPr>
          <w:color w:val="000040"/>
        </w:rPr>
        <w:t xml:space="preserve"> bikash</w:t>
      </w:r>
      <w:r>
        <w:rPr>
          <w:color w:val="00002A"/>
        </w:rPr>
        <w:t xml:space="preserve"> account</w:t>
      </w:r>
      <w:r>
        <w:rPr>
          <w:color w:val="00003F"/>
        </w:rPr>
        <w:t xml:space="preserve"> app</w:t>
      </w:r>
      <w:r>
        <w:rPr>
          <w:color w:val="000035"/>
        </w:rPr>
        <w:t xml:space="preserve"> theke</w:t>
      </w:r>
      <w:r>
        <w:rPr>
          <w:color w:val="00007E"/>
        </w:rPr>
        <w:t xml:space="preserve"> khulesi</w:t>
      </w:r>
      <w:r>
        <w:rPr>
          <w:color w:val="410000"/>
        </w:rPr>
        <w:t xml:space="preserve"> kintu</w:t>
      </w:r>
      <w:r>
        <w:rPr>
          <w:color w:val="00008D"/>
        </w:rPr>
        <w:t xml:space="preserve"> confrom</w:t>
      </w:r>
      <w:r>
        <w:rPr>
          <w:color w:val="000058"/>
        </w:rPr>
        <w:t xml:space="preserve"> hosse</w:t>
      </w:r>
      <w:r>
        <w:rPr>
          <w:color w:val="000030"/>
        </w:rPr>
        <w:t xml:space="preserve"> na</w:t>
      </w:r>
      <w:r>
        <w:br/>
      </w:r>
      <w:r>
        <w:rPr>
          <w:color w:val="40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6E"/>
        </w:rPr>
        <w:t xml:space="preserve"> খুলতে</w:t>
      </w:r>
      <w:r>
        <w:rPr>
          <w:color w:val="00009B"/>
        </w:rPr>
        <w:t xml:space="preserve"> পারতেছি</w:t>
      </w:r>
      <w:r>
        <w:rPr>
          <w:color w:val="00004D"/>
        </w:rPr>
        <w:t xml:space="preserve"> না</w:t>
      </w:r>
      <w:r>
        <w:rPr>
          <w:color w:val="00005C"/>
        </w:rPr>
        <w:t xml:space="preserve"> কেন</w:t>
      </w:r>
      <w:r>
        <w:br/>
      </w:r>
      <w:r>
        <w:rPr>
          <w:color w:val="00006D"/>
        </w:rPr>
        <w:t xml:space="preserve"> ei</w:t>
      </w:r>
      <w:r>
        <w:rPr>
          <w:color w:val="000050"/>
        </w:rPr>
        <w:t xml:space="preserve"> number</w:t>
      </w:r>
      <w:r>
        <w:rPr>
          <w:color w:val="000053"/>
        </w:rPr>
        <w:t xml:space="preserve"> e</w:t>
      </w:r>
      <w:r>
        <w:rPr>
          <w:color w:val="00003B"/>
        </w:rPr>
        <w:t xml:space="preserve"> bkash</w:t>
      </w:r>
      <w:r>
        <w:rPr>
          <w:color w:val="000070"/>
        </w:rPr>
        <w:t xml:space="preserve"> open</w:t>
      </w:r>
      <w:r>
        <w:rPr>
          <w:color w:val="830000"/>
        </w:rPr>
        <w:t xml:space="preserve"> hocche</w:t>
      </w:r>
      <w:r>
        <w:rPr>
          <w:color w:val="00004C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00007C"/>
        </w:rPr>
        <w:t xml:space="preserve"> খুলবো</w:t>
      </w:r>
      <w:r>
        <w:rPr>
          <w:color w:val="440000"/>
        </w:rPr>
        <w:t xml:space="preserve"> কিন্তু</w:t>
      </w:r>
      <w:r>
        <w:rPr>
          <w:color w:val="000075"/>
        </w:rPr>
        <w:t xml:space="preserve"> রেজিষ্ট্রেশন</w:t>
      </w:r>
      <w:r>
        <w:rPr>
          <w:color w:val="000096"/>
        </w:rPr>
        <w:t xml:space="preserve"> ফেল</w:t>
      </w:r>
      <w:r>
        <w:rPr>
          <w:color w:val="000000"/>
        </w:rPr>
        <w:t xml:space="preserve"> হচ্ছে</w:t>
      </w:r>
      <w:r>
        <w:br/>
      </w:r>
      <w:r>
        <w:rPr>
          <w:color w:val="390000"/>
        </w:rPr>
        <w:t xml:space="preserve"> ami</w:t>
      </w:r>
      <w:r>
        <w:rPr>
          <w:color w:val="00005E"/>
        </w:rPr>
        <w:t xml:space="preserve"> akta</w:t>
      </w:r>
      <w:r>
        <w:rPr>
          <w:color w:val="00007B"/>
        </w:rPr>
        <w:t xml:space="preserve"> bkas</w:t>
      </w:r>
      <w:r>
        <w:rPr>
          <w:color w:val="000039"/>
        </w:rPr>
        <w:t xml:space="preserve"> account</w:t>
      </w:r>
      <w:r>
        <w:rPr>
          <w:color w:val="000081"/>
        </w:rPr>
        <w:t xml:space="preserve"> kibabe</w:t>
      </w:r>
      <w:r>
        <w:rPr>
          <w:color w:val="000085"/>
        </w:rPr>
        <w:t xml:space="preserve"> kulte</w:t>
      </w:r>
      <w:r>
        <w:rPr>
          <w:color w:val="000000"/>
        </w:rPr>
        <w:t xml:space="preserve"> hobe</w:t>
      </w:r>
      <w:r>
        <w:br/>
      </w:r>
      <w:r>
        <w:rPr>
          <w:color w:val="000021"/>
        </w:rPr>
        <w:t xml:space="preserve"> একাউন্ট</w:t>
      </w:r>
      <w:r>
        <w:rPr>
          <w:color w:val="00002E"/>
        </w:rPr>
        <w:t xml:space="preserve"> খুলতে</w:t>
      </w:r>
      <w:r>
        <w:rPr>
          <w:color w:val="000039"/>
        </w:rPr>
        <w:t xml:space="preserve"> পারছিনা</w:t>
      </w:r>
      <w:r>
        <w:rPr>
          <w:color w:val="00004E"/>
        </w:rPr>
        <w:t xml:space="preserve"> সবকিছু</w:t>
      </w:r>
      <w:r>
        <w:rPr>
          <w:color w:val="330000"/>
        </w:rPr>
        <w:t xml:space="preserve"> করার</w:t>
      </w:r>
      <w:r>
        <w:rPr>
          <w:color w:val="510000"/>
        </w:rPr>
        <w:t xml:space="preserve"> পার</w:t>
      </w:r>
      <w:r>
        <w:rPr>
          <w:color w:val="000047"/>
        </w:rPr>
        <w:t xml:space="preserve"> ছবি</w:t>
      </w:r>
      <w:r>
        <w:rPr>
          <w:color w:val="000065"/>
        </w:rPr>
        <w:t xml:space="preserve"> তোলান</w:t>
      </w:r>
      <w:r>
        <w:rPr>
          <w:color w:val="000050"/>
        </w:rPr>
        <w:t xml:space="preserve"> শেষে</w:t>
      </w:r>
      <w:r>
        <w:rPr>
          <w:color w:val="000057"/>
        </w:rPr>
        <w:t xml:space="preserve"> দুখিত</w:t>
      </w:r>
      <w:r>
        <w:rPr>
          <w:color w:val="00004B"/>
        </w:rPr>
        <w:t xml:space="preserve"> ম্যাসেজ</w:t>
      </w:r>
      <w:r>
        <w:rPr>
          <w:color w:val="000035"/>
        </w:rPr>
        <w:t xml:space="preserve"> আসে</w:t>
      </w:r>
      <w:r>
        <w:rPr>
          <w:color w:val="000041"/>
        </w:rPr>
        <w:t xml:space="preserve"> কারন</w:t>
      </w:r>
      <w:r>
        <w:rPr>
          <w:color w:val="1D0000"/>
        </w:rPr>
        <w:t xml:space="preserve"> কি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A1"/>
        </w:rPr>
        <w:t xml:space="preserve"> একায়ুন্ট</w:t>
      </w:r>
      <w:r>
        <w:rPr>
          <w:color w:val="0000A5"/>
        </w:rPr>
        <w:t xml:space="preserve"> খুতে</w:t>
      </w:r>
      <w:r>
        <w:rPr>
          <w:color w:val="000055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320000"/>
        </w:rPr>
        <w:t xml:space="preserve"> আমি</w:t>
      </w:r>
      <w:r>
        <w:rPr>
          <w:color w:val="000030"/>
        </w:rPr>
        <w:t xml:space="preserve"> বিকাশ</w:t>
      </w:r>
      <w:r>
        <w:rPr>
          <w:color w:val="000065"/>
        </w:rPr>
        <w:t xml:space="preserve"> অ্যাকাউন্ট</w:t>
      </w:r>
      <w:r>
        <w:rPr>
          <w:color w:val="000056"/>
        </w:rPr>
        <w:t xml:space="preserve"> খুলতে</w:t>
      </w:r>
      <w:r>
        <w:rPr>
          <w:color w:val="00005A"/>
        </w:rPr>
        <w:t xml:space="preserve"> পারছি</w:t>
      </w:r>
      <w:r>
        <w:rPr>
          <w:color w:val="00003C"/>
        </w:rPr>
        <w:t xml:space="preserve"> না</w:t>
      </w:r>
      <w:r>
        <w:rPr>
          <w:color w:val="0000AE"/>
        </w:rPr>
        <w:t xml:space="preserve"> 😥</w:t>
      </w:r>
      <w:r>
        <w:br/>
      </w:r>
      <w:r>
        <w:rPr>
          <w:color w:val="310000"/>
        </w:rPr>
        <w:t xml:space="preserve"> ami</w:t>
      </w:r>
      <w:r>
        <w:rPr>
          <w:color w:val="350000"/>
        </w:rPr>
        <w:t xml:space="preserve"> amar</w:t>
      </w:r>
      <w:r>
        <w:rPr>
          <w:color w:val="00004B"/>
        </w:rPr>
        <w:t xml:space="preserve"> nid</w:t>
      </w:r>
      <w:r>
        <w:rPr>
          <w:color w:val="500000"/>
        </w:rPr>
        <w:t xml:space="preserve"> diye</w:t>
      </w:r>
      <w:r>
        <w:rPr>
          <w:color w:val="00004B"/>
        </w:rPr>
        <w:t xml:space="preserve"> bikash</w:t>
      </w:r>
      <w:r>
        <w:rPr>
          <w:color w:val="000031"/>
        </w:rPr>
        <w:t xml:space="preserve"> account</w:t>
      </w:r>
      <w:r>
        <w:rPr>
          <w:color w:val="000076"/>
        </w:rPr>
        <w:t xml:space="preserve"> kholte</w:t>
      </w:r>
      <w:r>
        <w:rPr>
          <w:color w:val="000063"/>
        </w:rPr>
        <w:t xml:space="preserve"> parchi</w:t>
      </w:r>
      <w:r>
        <w:rPr>
          <w:color w:val="000039"/>
        </w:rPr>
        <w:t xml:space="preserve"> na</w:t>
      </w:r>
      <w:r>
        <w:rPr>
          <w:color w:val="00006E"/>
        </w:rPr>
        <w:t xml:space="preserve"> ken</w:t>
      </w:r>
      <w:r>
        <w:br/>
      </w:r>
      <w:r>
        <w:rPr>
          <w:color w:val="470000"/>
        </w:rPr>
        <w:t xml:space="preserve"> আমি</w:t>
      </w:r>
      <w:r>
        <w:rPr>
          <w:color w:val="000066"/>
        </w:rPr>
        <w:t xml:space="preserve"> কেন</w:t>
      </w:r>
      <w:r>
        <w:rPr>
          <w:color w:val="000045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79"/>
        </w:rPr>
        <w:t xml:space="preserve"> খুলতে</w:t>
      </w:r>
      <w:r>
        <w:rPr>
          <w:color w:val="00007F"/>
        </w:rPr>
        <w:t xml:space="preserve"> পারছি</w:t>
      </w:r>
      <w:r>
        <w:rPr>
          <w:color w:val="000055"/>
        </w:rPr>
        <w:t xml:space="preserve"> না</w:t>
      </w:r>
      <w:r>
        <w:br/>
      </w:r>
      <w:r>
        <w:rPr>
          <w:color w:val="3C0000"/>
        </w:rPr>
        <w:t xml:space="preserve"> ভাই</w:t>
      </w:r>
      <w:r>
        <w:rPr>
          <w:color w:val="00004F"/>
        </w:rPr>
        <w:t xml:space="preserve"> একাউন্ট</w:t>
      </w:r>
      <w:r>
        <w:rPr>
          <w:color w:val="00003B"/>
        </w:rPr>
        <w:t xml:space="preserve"> open</w:t>
      </w:r>
      <w:r>
        <w:rPr>
          <w:color w:val="000035"/>
        </w:rPr>
        <w:t xml:space="preserve"> হচ্ছে</w:t>
      </w:r>
      <w:r>
        <w:rPr>
          <w:color w:val="000026"/>
        </w:rPr>
        <w:t xml:space="preserve"> না</w:t>
      </w:r>
      <w:r>
        <w:rPr>
          <w:color w:val="00005D"/>
        </w:rPr>
        <w:t xml:space="preserve"> কেন</w:t>
      </w:r>
      <w:r>
        <w:rPr>
          <w:color w:val="00003C"/>
        </w:rPr>
        <w:t xml:space="preserve"> নতুন</w:t>
      </w:r>
      <w:r>
        <w:rPr>
          <w:color w:val="00004F"/>
        </w:rPr>
        <w:t xml:space="preserve"> একাউন্ট</w:t>
      </w:r>
      <w:r>
        <w:rPr>
          <w:color w:val="000037"/>
        </w:rPr>
        <w:t xml:space="preserve"> খুলতে</w:t>
      </w:r>
      <w:r>
        <w:rPr>
          <w:color w:val="000037"/>
        </w:rPr>
        <w:t xml:space="preserve"> চাচ্ছি</w:t>
      </w:r>
      <w:r>
        <w:rPr>
          <w:color w:val="730000"/>
        </w:rPr>
        <w:t xml:space="preserve"> কিন</w:t>
      </w:r>
      <w:r>
        <w:rPr>
          <w:color w:val="000061"/>
        </w:rPr>
        <w:t xml:space="preserve"> ফেল</w:t>
      </w:r>
      <w:r>
        <w:rPr>
          <w:color w:val="4C0000"/>
        </w:rPr>
        <w:t xml:space="preserve"> বলছে</w:t>
      </w:r>
      <w:r>
        <w:rPr>
          <w:color w:val="00005D"/>
        </w:rPr>
        <w:t xml:space="preserve"> কেন</w:t>
      </w:r>
      <w:r>
        <w:br/>
      </w:r>
      <w:r>
        <w:rPr>
          <w:color w:val="690000"/>
        </w:rPr>
        <w:t xml:space="preserve"> amer</w:t>
      </w:r>
      <w:r>
        <w:rPr>
          <w:color w:val="000031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9F"/>
        </w:rPr>
        <w:t xml:space="preserve"> hosca</w:t>
      </w:r>
      <w:r>
        <w:rPr>
          <w:color w:val="00003F"/>
        </w:rPr>
        <w:t xml:space="preserve"> na</w:t>
      </w:r>
      <w:r>
        <w:rPr>
          <w:color w:val="00007C"/>
        </w:rPr>
        <w:t xml:space="preserve"> karon</w:t>
      </w:r>
      <w:r>
        <w:rPr>
          <w:color w:val="000039"/>
        </w:rPr>
        <w:t xml:space="preserve"> ki</w:t>
      </w:r>
      <w:r>
        <w:br/>
      </w:r>
      <w:r>
        <w:rPr>
          <w:color w:val="0000A4"/>
        </w:rPr>
        <w:t xml:space="preserve"> বার</w:t>
      </w:r>
      <w:r>
        <w:rPr>
          <w:color w:val="0000A4"/>
        </w:rPr>
        <w:t xml:space="preserve"> বার</w:t>
      </w:r>
      <w:r>
        <w:rPr>
          <w:color w:val="00005B"/>
        </w:rPr>
        <w:t xml:space="preserve"> রেজিষ্ট্রেশন</w:t>
      </w:r>
      <w:r>
        <w:rPr>
          <w:color w:val="7D0000"/>
        </w:rPr>
        <w:t xml:space="preserve"> করলেও</w:t>
      </w:r>
      <w:r>
        <w:rPr>
          <w:color w:val="000025"/>
        </w:rPr>
        <w:t xml:space="preserve"> বিকাশ</w:t>
      </w:r>
      <w:r>
        <w:rPr>
          <w:color w:val="000065"/>
        </w:rPr>
        <w:t xml:space="preserve"> খুলছে</w:t>
      </w:r>
      <w:r>
        <w:rPr>
          <w:color w:val="00002F"/>
        </w:rPr>
        <w:t xml:space="preserve"> না</w:t>
      </w:r>
      <w:r>
        <w:br/>
      </w:r>
      <w:r>
        <w:rPr>
          <w:color w:val="4D0000"/>
        </w:rPr>
        <w:t xml:space="preserve"> amr</w:t>
      </w:r>
      <w:r>
        <w:rPr>
          <w:color w:val="00008E"/>
        </w:rPr>
        <w:t xml:space="preserve"> accaunt</w:t>
      </w:r>
      <w:r>
        <w:rPr>
          <w:color w:val="00004A"/>
        </w:rPr>
        <w:t xml:space="preserve"> ta</w:t>
      </w:r>
      <w:r>
        <w:rPr>
          <w:color w:val="000061"/>
        </w:rPr>
        <w:t xml:space="preserve"> open</w:t>
      </w:r>
      <w:r>
        <w:rPr>
          <w:color w:val="6A0000"/>
        </w:rPr>
        <w:t xml:space="preserve"> hoy</w:t>
      </w:r>
      <w:r>
        <w:rPr>
          <w:color w:val="000042"/>
        </w:rPr>
        <w:t xml:space="preserve"> na</w:t>
      </w:r>
      <w:r>
        <w:rPr>
          <w:color w:val="000058"/>
        </w:rPr>
        <w:t xml:space="preserve"> kno</w:t>
      </w:r>
      <w:r>
        <w:br/>
      </w:r>
      <w:r>
        <w:rPr>
          <w:color w:val="000044"/>
        </w:rPr>
        <w:t xml:space="preserve"> বিকাশে</w:t>
      </w:r>
      <w:r>
        <w:rPr>
          <w:color w:val="000055"/>
        </w:rPr>
        <w:t xml:space="preserve"> সমস্যা</w:t>
      </w:r>
      <w:r>
        <w:rPr>
          <w:color w:val="610000"/>
        </w:rPr>
        <w:t xml:space="preserve"> হয়েছে</w:t>
      </w:r>
      <w:r>
        <w:rPr>
          <w:color w:val="000034"/>
        </w:rPr>
        <w:t xml:space="preserve"> একাউন্ট</w:t>
      </w:r>
      <w:r>
        <w:rPr>
          <w:color w:val="00006F"/>
        </w:rPr>
        <w:t xml:space="preserve"> খুলছে</w:t>
      </w:r>
      <w:r>
        <w:rPr>
          <w:color w:val="000033"/>
        </w:rPr>
        <w:t xml:space="preserve"> না</w:t>
      </w:r>
      <w:r>
        <w:rPr>
          <w:color w:val="000051"/>
        </w:rPr>
        <w:t xml:space="preserve"> নতুন</w:t>
      </w:r>
      <w:r>
        <w:rPr>
          <w:color w:val="000057"/>
        </w:rPr>
        <w:t xml:space="preserve"> অ্যাকাউন্ট</w:t>
      </w:r>
      <w:r>
        <w:rPr>
          <w:color w:val="00006A"/>
        </w:rPr>
        <w:t xml:space="preserve"> খুলবো</w:t>
      </w:r>
      <w:r>
        <w:br/>
      </w:r>
      <w:r>
        <w:rPr>
          <w:color w:val="000042"/>
        </w:rPr>
        <w:t xml:space="preserve"> bkash</w:t>
      </w:r>
      <w:r>
        <w:rPr>
          <w:color w:val="000093"/>
        </w:rPr>
        <w:t xml:space="preserve"> registration</w:t>
      </w:r>
      <w:r>
        <w:rPr>
          <w:color w:val="0000C5"/>
        </w:rPr>
        <w:t xml:space="preserve"> hoyna</w:t>
      </w:r>
      <w:r>
        <w:rPr>
          <w:color w:val="000000"/>
        </w:rPr>
        <w:t xml:space="preserve"> keno</w:t>
      </w:r>
      <w:r>
        <w:br/>
      </w:r>
      <w:r>
        <w:rPr>
          <w:color w:val="300000"/>
        </w:rPr>
        <w:t xml:space="preserve"> আমার</w:t>
      </w:r>
      <w:r>
        <w:rPr>
          <w:color w:val="000074"/>
        </w:rPr>
        <w:t xml:space="preserve"> এনআইডি</w:t>
      </w:r>
      <w:r>
        <w:rPr>
          <w:color w:val="6D0000"/>
        </w:rPr>
        <w:t xml:space="preserve"> দিয়ে</w:t>
      </w:r>
      <w:r>
        <w:rPr>
          <w:color w:val="000080"/>
        </w:rPr>
        <w:t xml:space="preserve"> রেজিস্ট্রেশন</w:t>
      </w:r>
      <w:r>
        <w:rPr>
          <w:color w:val="3F0000"/>
        </w:rPr>
        <w:t xml:space="preserve"> করতে</w:t>
      </w:r>
      <w:r>
        <w:rPr>
          <w:color w:val="000059"/>
        </w:rPr>
        <w:t xml:space="preserve"> পারছি</w:t>
      </w:r>
      <w:r>
        <w:rPr>
          <w:color w:val="00003B"/>
        </w:rPr>
        <w:t xml:space="preserve"> না</w:t>
      </w:r>
      <w:r>
        <w:rPr>
          <w:color w:val="000047"/>
        </w:rPr>
        <w:t xml:space="preserve"> কেন</w:t>
      </w:r>
      <w:r>
        <w:br/>
      </w:r>
      <w:r>
        <w:rPr>
          <w:color w:val="3E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00004D"/>
        </w:rPr>
        <w:t xml:space="preserve"> একাউন্ট</w:t>
      </w:r>
      <w:r>
        <w:rPr>
          <w:color w:val="0000A2"/>
        </w:rPr>
        <w:t xml:space="preserve"> রেজিস্ট্রেশন</w:t>
      </w:r>
      <w:r>
        <w:rPr>
          <w:color w:val="500000"/>
        </w:rPr>
        <w:t xml:space="preserve"> করতে</w:t>
      </w:r>
      <w:r>
        <w:rPr>
          <w:color w:val="000070"/>
        </w:rPr>
        <w:t xml:space="preserve"> পারছি</w:t>
      </w:r>
      <w:r>
        <w:rPr>
          <w:color w:val="00004B"/>
        </w:rPr>
        <w:t xml:space="preserve"> না</w:t>
      </w:r>
      <w:r>
        <w:br/>
      </w:r>
      <w:r>
        <w:rPr>
          <w:color w:val="00005A"/>
        </w:rPr>
        <w:t xml:space="preserve"> বিকাশ</w:t>
      </w:r>
      <w:r>
        <w:rPr>
          <w:color w:val="790000"/>
        </w:rPr>
        <w:t xml:space="preserve"> করতে</w:t>
      </w:r>
      <w:r>
        <w:rPr>
          <w:color w:val="0000AA"/>
        </w:rPr>
        <w:t xml:space="preserve"> পারছি</w:t>
      </w:r>
      <w:r>
        <w:rPr>
          <w:color w:val="000072"/>
        </w:rPr>
        <w:t xml:space="preserve"> না</w:t>
      </w:r>
      <w:r>
        <w:br/>
      </w:r>
      <w:r>
        <w:rPr>
          <w:color w:val="590000"/>
        </w:rPr>
        <w:t xml:space="preserve"> এই</w:t>
      </w:r>
      <w:r>
        <w:rPr>
          <w:color w:val="00005F"/>
        </w:rPr>
        <w:t xml:space="preserve"> নাম্বারে</w:t>
      </w:r>
      <w:r>
        <w:rPr>
          <w:color w:val="00003C"/>
        </w:rPr>
        <w:t xml:space="preserve"> বিকাশ</w:t>
      </w:r>
      <w:r>
        <w:rPr>
          <w:color w:val="000073"/>
        </w:rPr>
        <w:t xml:space="preserve"> খোলা</w:t>
      </w:r>
      <w:r>
        <w:rPr>
          <w:color w:val="0000AF"/>
        </w:rPr>
        <w:t xml:space="preserve"> যাচ্ছেনা</w:t>
      </w:r>
      <w:r>
        <w:br/>
      </w:r>
      <w:r>
        <w:rPr>
          <w:color w:val="0000A6"/>
        </w:rPr>
        <w:t xml:space="preserve"> register</w:t>
      </w:r>
      <w:r>
        <w:rPr>
          <w:color w:val="840000"/>
        </w:rPr>
        <w:t xml:space="preserve"> hocche</w:t>
      </w:r>
      <w:r>
        <w:rPr>
          <w:color w:val="00008B"/>
        </w:rPr>
        <w:t xml:space="preserve"> nah</w:t>
      </w:r>
      <w:r>
        <w:br/>
      </w:r>
      <w:r>
        <w:rPr>
          <w:color w:val="290000"/>
        </w:rPr>
        <w:t xml:space="preserve"> ami</w:t>
      </w:r>
      <w:r>
        <w:rPr>
          <w:color w:val="00003E"/>
        </w:rPr>
        <w:t xml:space="preserve"> nid</w:t>
      </w:r>
      <w:r>
        <w:rPr>
          <w:color w:val="420000"/>
        </w:rPr>
        <w:t xml:space="preserve"> diye</w:t>
      </w:r>
      <w:r>
        <w:rPr>
          <w:color w:val="000029"/>
        </w:rPr>
        <w:t xml:space="preserve"> account</w:t>
      </w:r>
      <w:r>
        <w:rPr>
          <w:color w:val="000064"/>
        </w:rPr>
        <w:t xml:space="preserve"> khular</w:t>
      </w:r>
      <w:r>
        <w:rPr>
          <w:color w:val="000085"/>
        </w:rPr>
        <w:t xml:space="preserve"> shomoi</w:t>
      </w:r>
      <w:r>
        <w:rPr>
          <w:color w:val="000064"/>
        </w:rPr>
        <w:t xml:space="preserve"> error</w:t>
      </w:r>
      <w:r>
        <w:rPr>
          <w:color w:val="00007C"/>
        </w:rPr>
        <w:t xml:space="preserve"> pachhi</w:t>
      </w:r>
      <w:r>
        <w:br/>
      </w:r>
      <w:r>
        <w:rPr>
          <w:color w:val="1C0000"/>
        </w:rPr>
        <w:t xml:space="preserve"> ami</w:t>
      </w:r>
      <w:r>
        <w:rPr>
          <w:color w:val="1E0000"/>
        </w:rPr>
        <w:t xml:space="preserve"> amar</w:t>
      </w:r>
      <w:r>
        <w:rPr>
          <w:color w:val="000021"/>
        </w:rPr>
        <w:t xml:space="preserve"> number</w:t>
      </w:r>
      <w:r>
        <w:rPr>
          <w:color w:val="000023"/>
        </w:rPr>
        <w:t xml:space="preserve"> theke</w:t>
      </w:r>
      <w:r>
        <w:rPr>
          <w:color w:val="000019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32"/>
        </w:rPr>
        <w:t xml:space="preserve"> khulte</w:t>
      </w:r>
      <w:r>
        <w:rPr>
          <w:color w:val="000038"/>
        </w:rPr>
        <w:t xml:space="preserve"> parchi</w:t>
      </w:r>
      <w:r>
        <w:rPr>
          <w:color w:val="000000"/>
        </w:rPr>
        <w:t xml:space="preserve"> na</w:t>
      </w:r>
      <w:r>
        <w:rPr>
          <w:color w:val="00003A"/>
        </w:rPr>
        <w:t xml:space="preserve"> sob</w:t>
      </w:r>
      <w:r>
        <w:rPr>
          <w:color w:val="000041"/>
        </w:rPr>
        <w:t xml:space="preserve"> kichu</w:t>
      </w:r>
      <w:r>
        <w:rPr>
          <w:color w:val="00003F"/>
        </w:rPr>
        <w:t xml:space="preserve"> submit</w:t>
      </w:r>
      <w:r>
        <w:rPr>
          <w:color w:val="000051"/>
        </w:rPr>
        <w:t xml:space="preserve"> hobar</w:t>
      </w:r>
      <w:r>
        <w:rPr>
          <w:color w:val="000041"/>
        </w:rPr>
        <w:t xml:space="preserve"> pore</w:t>
      </w:r>
      <w:r>
        <w:rPr>
          <w:color w:val="350000"/>
        </w:rPr>
        <w:t xml:space="preserve"> o</w:t>
      </w:r>
      <w:r>
        <w:rPr>
          <w:color w:val="00006D"/>
        </w:rPr>
        <w:t xml:space="preserve"> bar</w:t>
      </w:r>
      <w:r>
        <w:rPr>
          <w:color w:val="00006D"/>
        </w:rPr>
        <w:t xml:space="preserve"> bar</w:t>
      </w:r>
      <w:r>
        <w:rPr>
          <w:color w:val="00003E"/>
        </w:rPr>
        <w:t xml:space="preserve"> try</w:t>
      </w:r>
      <w:r>
        <w:rPr>
          <w:color w:val="000046"/>
        </w:rPr>
        <w:t xml:space="preserve"> again</w:t>
      </w:r>
      <w:r>
        <w:rPr>
          <w:color w:val="000056"/>
        </w:rPr>
        <w:t xml:space="preserve"> dakhay</w:t>
      </w:r>
      <w:r>
        <w:br/>
      </w:r>
      <w:r>
        <w:rPr>
          <w:color w:val="350000"/>
        </w:rPr>
        <w:t xml:space="preserve"> ami</w:t>
      </w:r>
      <w:r>
        <w:rPr>
          <w:color w:val="00002F"/>
        </w:rPr>
        <w:t xml:space="preserve"> bkash</w:t>
      </w:r>
      <w:r>
        <w:rPr>
          <w:color w:val="000050"/>
        </w:rPr>
        <w:t xml:space="preserve"> app</w:t>
      </w:r>
      <w:r>
        <w:rPr>
          <w:color w:val="000044"/>
        </w:rPr>
        <w:t xml:space="preserve"> theke</w:t>
      </w:r>
      <w:r>
        <w:rPr>
          <w:color w:val="00009A"/>
        </w:rPr>
        <w:t xml:space="preserve"> akaunt</w:t>
      </w:r>
      <w:r>
        <w:rPr>
          <w:color w:val="00005F"/>
        </w:rPr>
        <w:t xml:space="preserve"> khulte</w:t>
      </w:r>
      <w:r>
        <w:rPr>
          <w:color w:val="00006D"/>
        </w:rPr>
        <w:t xml:space="preserve"> parci</w:t>
      </w:r>
      <w:r>
        <w:rPr>
          <w:color w:val="00003D"/>
        </w:rPr>
        <w:t xml:space="preserve"> na</w:t>
      </w:r>
      <w:r>
        <w:br/>
      </w:r>
      <w:r>
        <w:rPr>
          <w:color w:val="530000"/>
        </w:rPr>
        <w:t xml:space="preserve"> ata</w:t>
      </w:r>
      <w:r>
        <w:rPr>
          <w:color w:val="00005D"/>
        </w:rPr>
        <w:t xml:space="preserve"> dia</w:t>
      </w:r>
      <w:r>
        <w:rPr>
          <w:color w:val="000026"/>
        </w:rPr>
        <w:t xml:space="preserve"> bkash</w:t>
      </w:r>
      <w:r>
        <w:rPr>
          <w:color w:val="00004D"/>
        </w:rPr>
        <w:t xml:space="preserve"> id</w:t>
      </w:r>
      <w:r>
        <w:rPr>
          <w:color w:val="000090"/>
        </w:rPr>
        <w:t xml:space="preserve"> kulbu</w:t>
      </w:r>
      <w:r>
        <w:rPr>
          <w:color w:val="430000"/>
        </w:rPr>
        <w:t xml:space="preserve"> kintu</w:t>
      </w:r>
      <w:r>
        <w:rPr>
          <w:color w:val="000075"/>
        </w:rPr>
        <w:t xml:space="preserve"> khulse</w:t>
      </w:r>
      <w:r>
        <w:rPr>
          <w:color w:val="000031"/>
        </w:rPr>
        <w:t xml:space="preserve"> na</w:t>
      </w:r>
      <w:r>
        <w:br/>
      </w:r>
      <w:r>
        <w:rPr>
          <w:color w:val="5D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270000"/>
        </w:rPr>
        <w:t xml:space="preserve"> আমি</w:t>
      </w:r>
      <w:r>
        <w:rPr>
          <w:color w:val="4C0000"/>
        </w:rPr>
        <w:t xml:space="preserve"> আমার</w:t>
      </w:r>
      <w:r>
        <w:rPr>
          <w:color w:val="00003D"/>
        </w:rPr>
        <w:t xml:space="preserve"> নাম্বার</w:t>
      </w:r>
      <w:r>
        <w:rPr>
          <w:color w:val="3D0000"/>
        </w:rPr>
        <w:t xml:space="preserve"> এ</w:t>
      </w:r>
      <w:r>
        <w:rPr>
          <w:color w:val="4C0000"/>
        </w:rPr>
        <w:t xml:space="preserve"> আমার</w:t>
      </w:r>
      <w:r>
        <w:rPr>
          <w:color w:val="00005D"/>
        </w:rPr>
        <w:t xml:space="preserve"> এন</w:t>
      </w:r>
      <w:r>
        <w:rPr>
          <w:color w:val="00004B"/>
        </w:rPr>
        <w:t xml:space="preserve"> আইডি</w:t>
      </w:r>
      <w:r>
        <w:rPr>
          <w:color w:val="400000"/>
        </w:rPr>
        <w:t xml:space="preserve"> দিয়ে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43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কিন্তু</w:t>
      </w:r>
      <w:r>
        <w:rPr>
          <w:color w:val="000048"/>
        </w:rPr>
        <w:t xml:space="preserve"> খোলা</w:t>
      </w:r>
      <w:r>
        <w:rPr>
          <w:color w:val="000053"/>
        </w:rPr>
        <w:t xml:space="preserve"> যাচ্ছে</w:t>
      </w:r>
      <w:r>
        <w:rPr>
          <w:color w:val="00002F"/>
        </w:rPr>
        <w:t xml:space="preserve"> না</w:t>
      </w:r>
      <w:r>
        <w:br/>
      </w:r>
      <w:r>
        <w:rPr>
          <w:color w:val="0000A5"/>
        </w:rPr>
        <w:t xml:space="preserve"> একাউন্টটি</w:t>
      </w:r>
      <w:r>
        <w:rPr>
          <w:color w:val="00007F"/>
        </w:rPr>
        <w:t xml:space="preserve"> কেনো</w:t>
      </w:r>
      <w:r>
        <w:rPr>
          <w:color w:val="000076"/>
        </w:rPr>
        <w:t xml:space="preserve"> হচ্ছে</w:t>
      </w:r>
      <w:r>
        <w:rPr>
          <w:color w:val="000056"/>
        </w:rPr>
        <w:t xml:space="preserve"> না</w:t>
      </w:r>
      <w:r>
        <w:br/>
      </w:r>
      <w:r>
        <w:rPr>
          <w:color w:val="250000"/>
        </w:rPr>
        <w:t xml:space="preserve"> ami</w:t>
      </w:r>
      <w:r>
        <w:rPr>
          <w:color w:val="000051"/>
        </w:rPr>
        <w:t xml:space="preserve"> ekti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76"/>
        </w:rPr>
        <w:t xml:space="preserve"> caisi</w:t>
      </w:r>
      <w:r>
        <w:rPr>
          <w:color w:val="490000"/>
        </w:rPr>
        <w:t xml:space="preserve"> ektu</w:t>
      </w:r>
      <w:r>
        <w:rPr>
          <w:color w:val="410000"/>
        </w:rPr>
        <w:t xml:space="preserve"> help</w:t>
      </w:r>
      <w:r>
        <w:rPr>
          <w:color w:val="5C0000"/>
        </w:rPr>
        <w:t xml:space="preserve"> korun</w:t>
      </w:r>
      <w:r>
        <w:rPr>
          <w:color w:val="000056"/>
        </w:rPr>
        <w:t xml:space="preserve"> unable</w:t>
      </w:r>
      <w:r>
        <w:rPr>
          <w:color w:val="640000"/>
        </w:rPr>
        <w:t xml:space="preserve"> bolce</w:t>
      </w:r>
      <w:r>
        <w:br/>
      </w:r>
      <w:r>
        <w:rPr>
          <w:color w:val="390000"/>
        </w:rPr>
        <w:t xml:space="preserve"> ami</w:t>
      </w:r>
      <w:r>
        <w:rPr>
          <w:color w:val="3D0000"/>
        </w:rPr>
        <w:t xml:space="preserve"> amar</w:t>
      </w:r>
      <w:r>
        <w:rPr>
          <w:color w:val="000056"/>
        </w:rPr>
        <w:t xml:space="preserve"> nid</w:t>
      </w:r>
      <w:r>
        <w:rPr>
          <w:color w:val="00005A"/>
        </w:rPr>
        <w:t xml:space="preserve"> card</w:t>
      </w:r>
      <w:r>
        <w:rPr>
          <w:color w:val="5C0000"/>
        </w:rPr>
        <w:t xml:space="preserve"> diye</w:t>
      </w:r>
      <w:r>
        <w:rPr>
          <w:color w:val="00005A"/>
        </w:rPr>
        <w:t xml:space="preserve"> keno</w:t>
      </w:r>
      <w:r>
        <w:rPr>
          <w:color w:val="00007B"/>
        </w:rPr>
        <w:t xml:space="preserve"> bkas</w:t>
      </w:r>
      <w:r>
        <w:rPr>
          <w:color w:val="000065"/>
        </w:rPr>
        <w:t xml:space="preserve"> khulte</w:t>
      </w:r>
      <w:r>
        <w:rPr>
          <w:color w:val="000000"/>
        </w:rPr>
        <w:t xml:space="preserve"> parina</w:t>
      </w:r>
      <w:r>
        <w:br/>
      </w:r>
      <w:r>
        <w:rPr>
          <w:color w:val="260000"/>
        </w:rPr>
        <w:t xml:space="preserve"> আমার</w:t>
      </w:r>
      <w:r>
        <w:rPr>
          <w:color w:val="000069"/>
        </w:rPr>
        <w:t xml:space="preserve"> ছবি</w:t>
      </w:r>
      <w:r>
        <w:rPr>
          <w:color w:val="5D0000"/>
        </w:rPr>
        <w:t xml:space="preserve"> দেওয়ার</w:t>
      </w:r>
      <w:r>
        <w:rPr>
          <w:color w:val="6B0000"/>
        </w:rPr>
        <w:t xml:space="preserve"> পরও</w:t>
      </w:r>
      <w:r>
        <w:rPr>
          <w:color w:val="000026"/>
        </w:rPr>
        <w:t xml:space="preserve"> বিকাশ</w:t>
      </w:r>
      <w:r>
        <w:rPr>
          <w:color w:val="000060"/>
        </w:rPr>
        <w:t xml:space="preserve"> সফল</w:t>
      </w:r>
      <w:r>
        <w:rPr>
          <w:color w:val="00008A"/>
        </w:rPr>
        <w:t xml:space="preserve"> হইতাছে</w:t>
      </w:r>
      <w:r>
        <w:rPr>
          <w:color w:val="000030"/>
        </w:rPr>
        <w:t xml:space="preserve"> না</w:t>
      </w:r>
      <w:r>
        <w:br/>
      </w:r>
      <w:r>
        <w:rPr>
          <w:color w:val="330000"/>
        </w:rPr>
        <w:t xml:space="preserve"> আমার</w:t>
      </w:r>
      <w:r>
        <w:rPr>
          <w:color w:val="000057"/>
        </w:rPr>
        <w:t xml:space="preserve"> nid</w:t>
      </w:r>
      <w:r>
        <w:rPr>
          <w:color w:val="000078"/>
        </w:rPr>
        <w:t xml:space="preserve"> verification</w:t>
      </w:r>
      <w:r>
        <w:rPr>
          <w:color w:val="000096"/>
        </w:rPr>
        <w:t xml:space="preserve"> faild</w:t>
      </w:r>
      <w:r>
        <w:rPr>
          <w:color w:val="000083"/>
        </w:rPr>
        <w:t xml:space="preserve"> দেখায়</w:t>
      </w:r>
      <w:r>
        <w:rPr>
          <w:color w:val="000000"/>
        </w:rPr>
        <w:t xml:space="preserve"> কেন</w:t>
      </w:r>
      <w:r>
        <w:br/>
      </w:r>
      <w:r>
        <w:rPr>
          <w:color w:val="000046"/>
        </w:rPr>
        <w:t xml:space="preserve"> একাউন্ট</w:t>
      </w:r>
      <w:r>
        <w:rPr>
          <w:color w:val="0000BE"/>
        </w:rPr>
        <w:t xml:space="preserve"> ক্রিয়েট</w:t>
      </w:r>
      <w:r>
        <w:rPr>
          <w:color w:val="00009A"/>
        </w:rPr>
        <w:t xml:space="preserve"> হয়না</w:t>
      </w:r>
      <w:r>
        <w:rPr>
          <w:color w:val="000000"/>
        </w:rPr>
        <w:t xml:space="preserve"> কেন</w:t>
      </w:r>
      <w:r>
        <w:br/>
      </w:r>
      <w:r>
        <w:rPr>
          <w:color w:val="3D0000"/>
        </w:rPr>
        <w:t xml:space="preserve"> আমার</w:t>
      </w:r>
      <w:r>
        <w:rPr>
          <w:color w:val="590000"/>
        </w:rPr>
        <w:t xml:space="preserve"> এই</w:t>
      </w:r>
      <w:r>
        <w:rPr>
          <w:color w:val="00005E"/>
        </w:rPr>
        <w:t xml:space="preserve"> নাম্বারে</w:t>
      </w:r>
      <w:r>
        <w:rPr>
          <w:color w:val="00003C"/>
        </w:rPr>
        <w:t xml:space="preserve"> বিকাশ</w:t>
      </w:r>
      <w:r>
        <w:rPr>
          <w:color w:val="000073"/>
        </w:rPr>
        <w:t xml:space="preserve"> খোলা</w:t>
      </w:r>
      <w:r>
        <w:rPr>
          <w:color w:val="730000"/>
        </w:rPr>
        <w:t xml:space="preserve"> যায়</w:t>
      </w:r>
      <w:r>
        <w:rPr>
          <w:color w:val="00004B"/>
        </w:rPr>
        <w:t xml:space="preserve"> না</w:t>
      </w:r>
      <w:r>
        <w:rPr>
          <w:color w:val="00005A"/>
        </w:rPr>
        <w:t xml:space="preserve"> কেন</w:t>
      </w:r>
      <w:r>
        <w:br/>
      </w:r>
      <w:r>
        <w:rPr>
          <w:color w:val="4C0000"/>
        </w:rPr>
        <w:t xml:space="preserve"> ভাই</w:t>
      </w:r>
      <w:r>
        <w:rPr>
          <w:color w:val="390000"/>
        </w:rPr>
        <w:t xml:space="preserve"> এই</w:t>
      </w:r>
      <w:r>
        <w:rPr>
          <w:color w:val="00003D"/>
        </w:rPr>
        <w:t xml:space="preserve"> নাম্বারে</w:t>
      </w:r>
      <w:r>
        <w:rPr>
          <w:color w:val="00005A"/>
        </w:rPr>
        <w:t xml:space="preserve"> বিকাস</w:t>
      </w:r>
      <w:r>
        <w:rPr>
          <w:color w:val="00004A"/>
        </w:rPr>
        <w:t xml:space="preserve"> খোলা</w:t>
      </w:r>
      <w:r>
        <w:rPr>
          <w:color w:val="000090"/>
        </w:rPr>
        <w:t xml:space="preserve"> জাচ্ছেনা</w:t>
      </w:r>
      <w:r>
        <w:rPr>
          <w:color w:val="4C0000"/>
        </w:rPr>
        <w:t xml:space="preserve"> একটু</w:t>
      </w:r>
      <w:r>
        <w:rPr>
          <w:color w:val="6B0000"/>
        </w:rPr>
        <w:t xml:space="preserve"> দেখবেন</w:t>
      </w:r>
      <w:r>
        <w:br/>
      </w:r>
      <w:r>
        <w:rPr>
          <w:color w:val="240000"/>
        </w:rPr>
        <w:t xml:space="preserve"> আমি</w:t>
      </w:r>
      <w:r>
        <w:rPr>
          <w:color w:val="00002D"/>
        </w:rPr>
        <w:t xml:space="preserve"> একাউন্ট</w:t>
      </w:r>
      <w:r>
        <w:rPr>
          <w:color w:val="000082"/>
        </w:rPr>
        <w:t xml:space="preserve"> খুলাতে</w:t>
      </w:r>
      <w:r>
        <w:rPr>
          <w:color w:val="000082"/>
        </w:rPr>
        <w:t xml:space="preserve"> দূঃখিত</w:t>
      </w:r>
      <w:r>
        <w:rPr>
          <w:color w:val="000055"/>
        </w:rPr>
        <w:t xml:space="preserve"> রেজিষ্ট্রেশন</w:t>
      </w:r>
      <w:r>
        <w:rPr>
          <w:color w:val="000058"/>
        </w:rPr>
        <w:t xml:space="preserve"> সফল</w:t>
      </w:r>
      <w:r>
        <w:rPr>
          <w:color w:val="00004F"/>
        </w:rPr>
        <w:t xml:space="preserve"> হয়নি</w:t>
      </w:r>
      <w:r>
        <w:rPr>
          <w:color w:val="00004C"/>
        </w:rPr>
        <w:t xml:space="preserve"> দেখাচ্ছে</w:t>
      </w:r>
      <w:r>
        <w:br/>
      </w:r>
      <w:r>
        <w:rPr>
          <w:color w:val="00003E"/>
        </w:rPr>
        <w:t xml:space="preserve"> বিকাশ</w:t>
      </w:r>
      <w:r>
        <w:rPr>
          <w:color w:val="00006F"/>
        </w:rPr>
        <w:t xml:space="preserve"> খুলতে</w:t>
      </w:r>
      <w:r>
        <w:rPr>
          <w:color w:val="00005D"/>
        </w:rPr>
        <w:t xml:space="preserve"> চাই</w:t>
      </w:r>
      <w:r>
        <w:rPr>
          <w:color w:val="940000"/>
        </w:rPr>
        <w:t xml:space="preserve"> তা</w:t>
      </w:r>
      <w:r>
        <w:rPr>
          <w:color w:val="00006C"/>
        </w:rPr>
        <w:t xml:space="preserve"> হচ্ছে</w:t>
      </w:r>
      <w:r>
        <w:rPr>
          <w:color w:val="00004E"/>
        </w:rPr>
        <w:t xml:space="preserve"> না</w:t>
      </w:r>
      <w:r>
        <w:br/>
      </w:r>
      <w:r>
        <w:rPr>
          <w:color w:val="380000"/>
        </w:rPr>
        <w:t xml:space="preserve"> amar</w:t>
      </w:r>
      <w:r>
        <w:rPr>
          <w:color w:val="000054"/>
        </w:rPr>
        <w:t xml:space="preserve"> ei</w:t>
      </w:r>
      <w:r>
        <w:rPr>
          <w:color w:val="00004E"/>
        </w:rPr>
        <w:t xml:space="preserve"> nid</w:t>
      </w:r>
      <w:r>
        <w:rPr>
          <w:color w:val="700000"/>
        </w:rPr>
        <w:t xml:space="preserve"> diya</w:t>
      </w:r>
      <w:r>
        <w:rPr>
          <w:color w:val="00002E"/>
        </w:rPr>
        <w:t xml:space="preserve"> bkash</w:t>
      </w:r>
      <w:r>
        <w:rPr>
          <w:color w:val="00009A"/>
        </w:rPr>
        <w:t xml:space="preserve"> khulche</w:t>
      </w:r>
      <w:r>
        <w:rPr>
          <w:color w:val="00003B"/>
        </w:rPr>
        <w:t xml:space="preserve"> na</w:t>
      </w:r>
      <w:r>
        <w:rPr>
          <w:color w:val="00004F"/>
        </w:rPr>
        <w:t xml:space="preserve"> kno</w:t>
      </w:r>
      <w:r>
        <w:br/>
      </w:r>
      <w:r>
        <w:rPr>
          <w:color w:val="550000"/>
        </w:rPr>
        <w:t xml:space="preserve"> i</w:t>
      </w:r>
      <w:r>
        <w:rPr>
          <w:color w:val="00006D"/>
        </w:rPr>
        <w:t xml:space="preserve"> can</w:t>
      </w:r>
      <w:r>
        <w:rPr>
          <w:color w:val="000077"/>
        </w:rPr>
        <w:t xml:space="preserve"> not</w:t>
      </w:r>
      <w:r>
        <w:rPr>
          <w:color w:val="000077"/>
        </w:rPr>
        <w:t xml:space="preserve"> open</w:t>
      </w:r>
      <w:r>
        <w:rPr>
          <w:color w:val="00006C"/>
        </w:rPr>
        <w:t xml:space="preserve"> bikash</w:t>
      </w:r>
      <w:r>
        <w:rPr>
          <w:color w:val="000047"/>
        </w:rPr>
        <w:t xml:space="preserve"> account</w:t>
      </w:r>
      <w:r>
        <w:br/>
      </w:r>
      <w:r>
        <w:rPr>
          <w:color w:val="240000"/>
        </w:rPr>
        <w:t xml:space="preserve"> আমি</w:t>
      </w:r>
      <w:r>
        <w:rPr>
          <w:color w:val="00002D"/>
        </w:rPr>
        <w:t xml:space="preserve"> একাউন্ট</w:t>
      </w:r>
      <w:r>
        <w:rPr>
          <w:color w:val="000082"/>
        </w:rPr>
        <w:t xml:space="preserve"> খুলাতে</w:t>
      </w:r>
      <w:r>
        <w:rPr>
          <w:color w:val="000082"/>
        </w:rPr>
        <w:t xml:space="preserve"> দূঃখিত</w:t>
      </w:r>
      <w:r>
        <w:rPr>
          <w:color w:val="000055"/>
        </w:rPr>
        <w:t xml:space="preserve"> রেজিষ্ট্রেশন</w:t>
      </w:r>
      <w:r>
        <w:rPr>
          <w:color w:val="000058"/>
        </w:rPr>
        <w:t xml:space="preserve"> সফল</w:t>
      </w:r>
      <w:r>
        <w:rPr>
          <w:color w:val="00004F"/>
        </w:rPr>
        <w:t xml:space="preserve"> হয়নি</w:t>
      </w:r>
      <w:r>
        <w:rPr>
          <w:color w:val="00004C"/>
        </w:rPr>
        <w:t xml:space="preserve"> দেখাচ্ছে</w:t>
      </w:r>
      <w:r>
        <w:br/>
      </w:r>
      <w:r>
        <w:rPr>
          <w:color w:val="680000"/>
        </w:rPr>
        <w:t xml:space="preserve"> আ‌মি</w:t>
      </w:r>
      <w:r>
        <w:rPr>
          <w:color w:val="00001F"/>
        </w:rPr>
        <w:t xml:space="preserve"> বিকাশ</w:t>
      </w:r>
      <w:r>
        <w:rPr>
          <w:color w:val="00005D"/>
        </w:rPr>
        <w:t xml:space="preserve"> একাউন্ড</w:t>
      </w:r>
      <w:r>
        <w:rPr>
          <w:color w:val="000079"/>
        </w:rPr>
        <w:t xml:space="preserve"> খুল‌বো</w:t>
      </w:r>
      <w:r>
        <w:rPr>
          <w:color w:val="000079"/>
        </w:rPr>
        <w:t xml:space="preserve"> ‌রে‌জিঃ</w:t>
      </w:r>
      <w:r>
        <w:rPr>
          <w:color w:val="000074"/>
        </w:rPr>
        <w:t xml:space="preserve"> হ‌চ্ছে</w:t>
      </w:r>
      <w:r>
        <w:rPr>
          <w:color w:val="000027"/>
        </w:rPr>
        <w:t xml:space="preserve"> না</w:t>
      </w:r>
      <w:r>
        <w:br/>
      </w:r>
      <w:r>
        <w:rPr>
          <w:color w:val="000053"/>
        </w:rPr>
        <w:t xml:space="preserve"> বিকাশ</w:t>
      </w:r>
      <w:r>
        <w:rPr>
          <w:color w:val="00006A"/>
        </w:rPr>
        <w:t xml:space="preserve"> একাউন্ট</w:t>
      </w:r>
      <w:r>
        <w:rPr>
          <w:color w:val="000095"/>
        </w:rPr>
        <w:t xml:space="preserve"> খুলতে</w:t>
      </w:r>
      <w:r>
        <w:rPr>
          <w:color w:val="00009C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97"/>
        </w:rPr>
        <w:t xml:space="preserve"> bkask</w:t>
      </w:r>
      <w:r>
        <w:rPr>
          <w:color w:val="000067"/>
        </w:rPr>
        <w:t xml:space="preserve"> on</w:t>
      </w:r>
      <w:r>
        <w:rPr>
          <w:color w:val="000073"/>
        </w:rPr>
        <w:t xml:space="preserve"> hosse</w:t>
      </w:r>
      <w:r>
        <w:rPr>
          <w:color w:val="00003E"/>
        </w:rPr>
        <w:t xml:space="preserve"> na</w:t>
      </w:r>
      <w:r>
        <w:rPr>
          <w:color w:val="000053"/>
        </w:rPr>
        <w:t xml:space="preserve"> kno</w:t>
      </w:r>
      <w:r>
        <w:rPr>
          <w:color w:val="550000"/>
        </w:rPr>
        <w:t xml:space="preserve"> sir</w:t>
      </w:r>
      <w:r>
        <w:br/>
      </w:r>
      <w:r>
        <w:rPr>
          <w:color w:val="000000"/>
        </w:rPr>
        <w:t xml:space="preserve"> i</w:t>
      </w:r>
      <w:r>
        <w:rPr>
          <w:color w:val="000064"/>
        </w:rPr>
        <w:t xml:space="preserve"> can't</w:t>
      </w:r>
      <w:r>
        <w:rPr>
          <w:color w:val="00004F"/>
        </w:rPr>
        <w:t xml:space="preserve"> open</w:t>
      </w:r>
      <w:r>
        <w:rPr>
          <w:color w:val="690000"/>
        </w:rPr>
        <w:t xml:space="preserve"> an</w:t>
      </w:r>
      <w:r>
        <w:rPr>
          <w:color w:val="00002F"/>
        </w:rPr>
        <w:t xml:space="preserve"> account</w:t>
      </w:r>
      <w:r>
        <w:rPr>
          <w:color w:val="00004E"/>
        </w:rPr>
        <w:t xml:space="preserve"> in</w:t>
      </w:r>
      <w:r>
        <w:rPr>
          <w:color w:val="5F0000"/>
        </w:rPr>
        <w:t xml:space="preserve"> this</w:t>
      </w:r>
      <w:r>
        <w:rPr>
          <w:color w:val="000000"/>
        </w:rPr>
        <w:t xml:space="preserve"> number</w:t>
      </w:r>
      <w:r>
        <w:rPr>
          <w:color w:val="000000"/>
        </w:rPr>
        <w:t xml:space="preserve"> why</w:t>
      </w:r>
      <w:r>
        <w:rPr>
          <w:color w:val="4F0000"/>
        </w:rPr>
        <w:t xml:space="preserve"> please</w:t>
      </w:r>
      <w:r>
        <w:rPr>
          <w:color w:val="520000"/>
        </w:rPr>
        <w:t xml:space="preserve"> help</w:t>
      </w:r>
      <w:r>
        <w:rPr>
          <w:color w:val="500000"/>
        </w:rPr>
        <w:t xml:space="preserve"> me</w:t>
      </w:r>
      <w:r>
        <w:br/>
      </w:r>
      <w:r>
        <w:rPr>
          <w:color w:val="410000"/>
        </w:rPr>
        <w:t xml:space="preserve"> আমি</w:t>
      </w:r>
      <w:r>
        <w:rPr>
          <w:color w:val="00003E"/>
        </w:rPr>
        <w:t xml:space="preserve"> বিকাশ</w:t>
      </w:r>
      <w:r>
        <w:rPr>
          <w:color w:val="00006F"/>
        </w:rPr>
        <w:t xml:space="preserve"> খুলতে</w:t>
      </w:r>
      <w:r>
        <w:rPr>
          <w:color w:val="0000D2"/>
        </w:rPr>
        <w:t xml:space="preserve"> পারতাছিনা</w:t>
      </w:r>
      <w:r>
        <w:br/>
      </w:r>
      <w:r>
        <w:rPr>
          <w:color w:val="000040"/>
        </w:rPr>
        <w:t xml:space="preserve"> বিকাশ</w:t>
      </w:r>
      <w:r>
        <w:rPr>
          <w:color w:val="0000E9"/>
        </w:rPr>
        <w:t xml:space="preserve"> হইতাছে</w:t>
      </w:r>
      <w:r>
        <w:rPr>
          <w:color w:val="000051"/>
        </w:rPr>
        <w:t xml:space="preserve"> না</w:t>
      </w:r>
      <w:r>
        <w:br/>
      </w:r>
      <w:r>
        <w:rPr>
          <w:color w:val="860000"/>
        </w:rPr>
        <w:t xml:space="preserve"> তে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000096"/>
        </w:rPr>
        <w:t xml:space="preserve"> ওপেন</w:t>
      </w:r>
      <w:r>
        <w:rPr>
          <w:color w:val="000064"/>
        </w:rPr>
        <w:t xml:space="preserve"> হচ্ছে</w:t>
      </w:r>
      <w:r>
        <w:rPr>
          <w:color w:val="000049"/>
        </w:rPr>
        <w:t xml:space="preserve"> না</w:t>
      </w:r>
      <w:r>
        <w:br/>
      </w:r>
      <w:r>
        <w:rPr>
          <w:color w:val="000048"/>
        </w:rPr>
        <w:t xml:space="preserve"> id</w:t>
      </w:r>
      <w:r>
        <w:rPr>
          <w:color w:val="000087"/>
        </w:rPr>
        <w:t xml:space="preserve"> cart</w:t>
      </w:r>
      <w:r>
        <w:rPr>
          <w:color w:val="410000"/>
        </w:rPr>
        <w:t xml:space="preserve"> diye</w:t>
      </w:r>
      <w:r>
        <w:rPr>
          <w:color w:val="000073"/>
        </w:rPr>
        <w:t xml:space="preserve"> bikhas</w:t>
      </w:r>
      <w:r>
        <w:rPr>
          <w:color w:val="00006D"/>
        </w:rPr>
        <w:t xml:space="preserve"> korteci</w:t>
      </w:r>
      <w:r>
        <w:rPr>
          <w:color w:val="350000"/>
        </w:rPr>
        <w:t xml:space="preserve"> but</w:t>
      </w:r>
      <w:r>
        <w:rPr>
          <w:color w:val="000050"/>
        </w:rPr>
        <w:t xml:space="preserve"> hocce</w:t>
      </w:r>
      <w:r>
        <w:rPr>
          <w:color w:val="00002E"/>
        </w:rPr>
        <w:t xml:space="preserve"> na</w:t>
      </w:r>
      <w:r>
        <w:br/>
      </w:r>
      <w:r>
        <w:rPr>
          <w:color w:val="00005E"/>
        </w:rPr>
        <w:t xml:space="preserve"> সার</w:t>
      </w:r>
      <w:r>
        <w:rPr>
          <w:color w:val="250000"/>
        </w:rPr>
        <w:t xml:space="preserve"> আমি</w:t>
      </w:r>
      <w:r>
        <w:rPr>
          <w:color w:val="000043"/>
        </w:rPr>
        <w:t xml:space="preserve"> একটি</w:t>
      </w:r>
      <w:r>
        <w:rPr>
          <w:color w:val="00002D"/>
        </w:rPr>
        <w:t xml:space="preserve"> একাউন্ট</w:t>
      </w:r>
      <w:r>
        <w:rPr>
          <w:color w:val="2F0000"/>
        </w:rPr>
        <w:t xml:space="preserve"> করতে</w:t>
      </w:r>
      <w:r>
        <w:rPr>
          <w:color w:val="00003F"/>
        </w:rPr>
        <w:t xml:space="preserve"> চাচ্ছি</w:t>
      </w:r>
      <w:r>
        <w:rPr>
          <w:color w:val="330000"/>
        </w:rPr>
        <w:t xml:space="preserve"> কিন্তু</w:t>
      </w:r>
      <w:r>
        <w:rPr>
          <w:color w:val="000077"/>
        </w:rPr>
        <w:t xml:space="preserve"> ফেস</w:t>
      </w:r>
      <w:r>
        <w:rPr>
          <w:color w:val="00008A"/>
        </w:rPr>
        <w:t xml:space="preserve"> মেজ</w:t>
      </w:r>
      <w:r>
        <w:rPr>
          <w:color w:val="00003D"/>
        </w:rPr>
        <w:t xml:space="preserve"> হচ্ছে</w:t>
      </w:r>
      <w:r>
        <w:rPr>
          <w:color w:val="00002D"/>
        </w:rPr>
        <w:t xml:space="preserve"> না</w:t>
      </w:r>
      <w:r>
        <w:br/>
      </w:r>
      <w:r>
        <w:rPr>
          <w:color w:val="2A0000"/>
        </w:rPr>
        <w:t xml:space="preserve"> আমি</w:t>
      </w:r>
      <w:r>
        <w:rPr>
          <w:color w:val="780000"/>
        </w:rPr>
        <w:t xml:space="preserve"> এই</w:t>
      </w:r>
      <w:r>
        <w:rPr>
          <w:color w:val="00009D"/>
        </w:rPr>
        <w:t xml:space="preserve"> ন্মবারে</w:t>
      </w:r>
      <w:r>
        <w:rPr>
          <w:color w:val="780000"/>
        </w:rPr>
        <w:t xml:space="preserve"> এই</w:t>
      </w:r>
      <w:r>
        <w:rPr>
          <w:color w:val="000040"/>
        </w:rPr>
        <w:t xml:space="preserve"> নাম্বারে</w:t>
      </w:r>
      <w:r>
        <w:rPr>
          <w:color w:val="000034"/>
        </w:rPr>
        <w:t xml:space="preserve"> একাউন্ট</w:t>
      </w:r>
      <w:r>
        <w:rPr>
          <w:color w:val="000048"/>
        </w:rPr>
        <w:t xml:space="preserve"> খুলতে</w:t>
      </w:r>
      <w:r>
        <w:rPr>
          <w:color w:val="000059"/>
        </w:rPr>
        <w:t xml:space="preserve"> পারছিনা</w:t>
      </w:r>
      <w:r>
        <w:rPr>
          <w:color w:val="00003D"/>
        </w:rPr>
        <w:t xml:space="preserve"> কেন</w:t>
      </w:r>
      <w:r>
        <w:br/>
      </w:r>
      <w:r>
        <w:rPr>
          <w:color w:val="2B0000"/>
        </w:rPr>
        <w:t xml:space="preserve"> আমি</w:t>
      </w:r>
      <w:r>
        <w:rPr>
          <w:color w:val="000044"/>
        </w:rPr>
        <w:t xml:space="preserve"> একটা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68"/>
        </w:rPr>
        <w:t xml:space="preserve"> খোলার</w:t>
      </w:r>
      <w:r>
        <w:rPr>
          <w:color w:val="490000"/>
        </w:rPr>
        <w:t xml:space="preserve"> জন্য</w:t>
      </w:r>
      <w:r>
        <w:rPr>
          <w:color w:val="000062"/>
        </w:rPr>
        <w:t xml:space="preserve"> চেষ্টা</w:t>
      </w:r>
      <w:r>
        <w:rPr>
          <w:color w:val="4F0000"/>
        </w:rPr>
        <w:t xml:space="preserve"> করছি</w:t>
      </w:r>
      <w:r>
        <w:rPr>
          <w:color w:val="3B0000"/>
        </w:rPr>
        <w:t xml:space="preserve"> কিন্তু</w:t>
      </w:r>
      <w:r>
        <w:rPr>
          <w:color w:val="000049"/>
        </w:rPr>
        <w:t xml:space="preserve"> খুলতে</w:t>
      </w:r>
      <w:r>
        <w:rPr>
          <w:color w:val="00004D"/>
        </w:rPr>
        <w:t xml:space="preserve"> পারছি</w:t>
      </w:r>
      <w:r>
        <w:rPr>
          <w:color w:val="000034"/>
        </w:rPr>
        <w:t xml:space="preserve"> না</w:t>
      </w:r>
      <w:r>
        <w:rPr>
          <w:color w:val="00003E"/>
        </w:rPr>
        <w:t xml:space="preserve"> কেন</w:t>
      </w:r>
      <w:r>
        <w:br/>
      </w:r>
      <w:r>
        <w:rPr>
          <w:color w:val="00002E"/>
        </w:rPr>
        <w:t xml:space="preserve"> বিকাশ</w:t>
      </w:r>
      <w:r>
        <w:rPr>
          <w:color w:val="000081"/>
        </w:rPr>
        <w:t xml:space="preserve"> এ্যাপ</w:t>
      </w:r>
      <w:r>
        <w:rPr>
          <w:color w:val="500000"/>
        </w:rPr>
        <w:t xml:space="preserve"> দিয়ে</w:t>
      </w:r>
      <w:r>
        <w:rPr>
          <w:color w:val="00003B"/>
        </w:rPr>
        <w:t xml:space="preserve"> একাউন্ট</w:t>
      </w:r>
      <w:r>
        <w:rPr>
          <w:color w:val="00009D"/>
        </w:rPr>
        <w:t xml:space="preserve"> কুলতে</w:t>
      </w:r>
      <w:r>
        <w:rPr>
          <w:color w:val="000057"/>
        </w:rPr>
        <w:t xml:space="preserve"> পারছি</w:t>
      </w:r>
      <w:r>
        <w:rPr>
          <w:color w:val="00003A"/>
        </w:rPr>
        <w:t xml:space="preserve"> না</w:t>
      </w:r>
      <w:r>
        <w:br/>
      </w:r>
      <w:r>
        <w:rPr>
          <w:color w:val="320000"/>
        </w:rPr>
        <w:t xml:space="preserve"> amar</w:t>
      </w:r>
      <w:r>
        <w:rPr>
          <w:color w:val="000046"/>
        </w:rPr>
        <w:t xml:space="preserve"> nid</w:t>
      </w:r>
      <w:r>
        <w:rPr>
          <w:color w:val="00004A"/>
        </w:rPr>
        <w:t xml:space="preserve"> card</w:t>
      </w:r>
      <w:r>
        <w:rPr>
          <w:color w:val="000064"/>
        </w:rPr>
        <w:t xml:space="preserve"> dia</w:t>
      </w:r>
      <w:r>
        <w:rPr>
          <w:color w:val="000029"/>
        </w:rPr>
        <w:t xml:space="preserve"> bkash</w:t>
      </w:r>
      <w:r>
        <w:rPr>
          <w:color w:val="000078"/>
        </w:rPr>
        <w:t xml:space="preserve"> faild</w:t>
      </w:r>
      <w:r>
        <w:rPr>
          <w:color w:val="00008F"/>
        </w:rPr>
        <w:t xml:space="preserve"> dakhay</w:t>
      </w:r>
      <w:r>
        <w:rPr>
          <w:color w:val="000047"/>
        </w:rPr>
        <w:t xml:space="preserve"> kno</w:t>
      </w:r>
      <w:r>
        <w:br/>
      </w:r>
      <w:r>
        <w:rPr>
          <w:color w:val="000000"/>
        </w:rPr>
        <w:t xml:space="preserve"> sorry</w:t>
      </w:r>
      <w:r>
        <w:rPr>
          <w:color w:val="00005C"/>
        </w:rPr>
        <w:t xml:space="preserve"> nid</w:t>
      </w:r>
      <w:r>
        <w:rPr>
          <w:color w:val="00003F"/>
        </w:rPr>
        <w:t xml:space="preserve"> verification</w:t>
      </w:r>
      <w:r>
        <w:rPr>
          <w:color w:val="430000"/>
        </w:rPr>
        <w:t xml:space="preserve"> has</w:t>
      </w:r>
      <w:r>
        <w:rPr>
          <w:color w:val="000000"/>
        </w:rPr>
        <w:t xml:space="preserve"> failed</w:t>
      </w:r>
      <w:r>
        <w:rPr>
          <w:color w:val="320000"/>
        </w:rPr>
        <w:t xml:space="preserve"> please</w:t>
      </w:r>
      <w:r>
        <w:rPr>
          <w:color w:val="000043"/>
        </w:rPr>
        <w:t xml:space="preserve"> try</w:t>
      </w:r>
      <w:r>
        <w:rPr>
          <w:color w:val="00004C"/>
        </w:rPr>
        <w:t xml:space="preserve"> again</w:t>
      </w:r>
      <w:r>
        <w:rPr>
          <w:color w:val="410000"/>
        </w:rPr>
        <w:t xml:space="preserve"> by</w:t>
      </w:r>
      <w:r>
        <w:rPr>
          <w:color w:val="00005D"/>
        </w:rPr>
        <w:t xml:space="preserve"> providing</w:t>
      </w:r>
      <w:r>
        <w:rPr>
          <w:color w:val="2F0000"/>
        </w:rPr>
        <w:t xml:space="preserve"> the</w:t>
      </w:r>
      <w:r>
        <w:rPr>
          <w:color w:val="000055"/>
        </w:rPr>
        <w:t xml:space="preserve"> correct</w:t>
      </w:r>
      <w:r>
        <w:rPr>
          <w:color w:val="00005C"/>
        </w:rPr>
        <w:t xml:space="preserve"> nid</w:t>
      </w:r>
      <w:r>
        <w:rPr>
          <w:color w:val="000000"/>
        </w:rPr>
        <w:t xml:space="preserve"> information</w:t>
      </w:r>
      <w:r>
        <w:rPr>
          <w:color w:val="350000"/>
        </w:rPr>
        <w:t xml:space="preserve"> for</w:t>
      </w:r>
      <w:r>
        <w:rPr>
          <w:color w:val="000000"/>
        </w:rPr>
        <w:t xml:space="preserve"> help</w:t>
      </w:r>
      <w:r>
        <w:rPr>
          <w:color w:val="000041"/>
        </w:rPr>
        <w:t xml:space="preserve"> call</w:t>
      </w:r>
      <w:r>
        <w:rPr>
          <w:color w:val="320000"/>
        </w:rPr>
        <w:t xml:space="preserve"> এটা</w:t>
      </w:r>
      <w:r>
        <w:rPr>
          <w:color w:val="000036"/>
        </w:rPr>
        <w:t xml:space="preserve"> আসে</w:t>
      </w:r>
      <w:r>
        <w:rPr>
          <w:color w:val="000000"/>
        </w:rPr>
        <w:t xml:space="preserve"> কেনো</w:t>
      </w:r>
      <w:r>
        <w:br/>
      </w:r>
      <w:r>
        <w:rPr>
          <w:color w:val="00003D"/>
        </w:rPr>
        <w:t xml:space="preserve"> bkash</w:t>
      </w:r>
      <w:r>
        <w:rPr>
          <w:color w:val="0000B3"/>
        </w:rPr>
        <w:t xml:space="preserve"> khulta</w:t>
      </w:r>
      <w:r>
        <w:rPr>
          <w:color w:val="0000AA"/>
        </w:rPr>
        <w:t xml:space="preserve"> parsina</w:t>
      </w:r>
      <w:r>
        <w:rPr>
          <w:color w:val="000000"/>
        </w:rPr>
        <w:t xml:space="preserve"> kano</w:t>
      </w:r>
      <w:r>
        <w:br/>
      </w:r>
      <w:r>
        <w:rPr>
          <w:color w:val="480000"/>
        </w:rPr>
        <w:t xml:space="preserve"> eita</w:t>
      </w:r>
      <w:r>
        <w:rPr>
          <w:color w:val="00002F"/>
        </w:rPr>
        <w:t xml:space="preserve"> keno</w:t>
      </w:r>
      <w:r>
        <w:rPr>
          <w:color w:val="410000"/>
        </w:rPr>
        <w:t xml:space="preserve"> bole</w:t>
      </w:r>
      <w:r>
        <w:rPr>
          <w:color w:val="000000"/>
        </w:rPr>
        <w:t xml:space="preserve"> sorry</w:t>
      </w:r>
      <w:r>
        <w:rPr>
          <w:color w:val="4C0000"/>
        </w:rPr>
        <w:t xml:space="preserve"> we</w:t>
      </w:r>
      <w:r>
        <w:rPr>
          <w:color w:val="430000"/>
        </w:rPr>
        <w:t xml:space="preserve"> are</w:t>
      </w:r>
      <w:r>
        <w:rPr>
          <w:color w:val="000045"/>
        </w:rPr>
        <w:t xml:space="preserve"> unable</w:t>
      </w:r>
      <w:r>
        <w:rPr>
          <w:color w:val="000025"/>
        </w:rPr>
        <w:t xml:space="preserve"> to</w:t>
      </w:r>
      <w:r>
        <w:rPr>
          <w:color w:val="000050"/>
        </w:rPr>
        <w:t xml:space="preserve"> proceed</w:t>
      </w:r>
      <w:r>
        <w:rPr>
          <w:color w:val="3F0000"/>
        </w:rPr>
        <w:t xml:space="preserve"> your</w:t>
      </w:r>
      <w:r>
        <w:rPr>
          <w:color w:val="000035"/>
        </w:rPr>
        <w:t xml:space="preserve"> bkash</w:t>
      </w:r>
      <w:r>
        <w:rPr>
          <w:color w:val="00001E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320000"/>
        </w:rPr>
        <w:t xml:space="preserve"> please</w:t>
      </w:r>
      <w:r>
        <w:rPr>
          <w:color w:val="000051"/>
        </w:rPr>
        <w:t xml:space="preserve"> visit</w:t>
      </w:r>
      <w:r>
        <w:rPr>
          <w:color w:val="00004E"/>
        </w:rPr>
        <w:t xml:space="preserve"> nearest</w:t>
      </w:r>
      <w:r>
        <w:rPr>
          <w:color w:val="000035"/>
        </w:rPr>
        <w:t xml:space="preserve"> bkash</w:t>
      </w:r>
      <w:r>
        <w:rPr>
          <w:color w:val="000000"/>
        </w:rPr>
        <w:t xml:space="preserve"> center</w:t>
      </w:r>
      <w:r>
        <w:rPr>
          <w:color w:val="340000"/>
        </w:rPr>
        <w:t xml:space="preserve"> for</w:t>
      </w:r>
      <w:r>
        <w:rPr>
          <w:color w:val="000000"/>
        </w:rPr>
        <w:t xml:space="preserve"> help</w:t>
      </w:r>
      <w:r>
        <w:rPr>
          <w:color w:val="000041"/>
        </w:rPr>
        <w:t xml:space="preserve"> call</w:t>
      </w:r>
      <w:r>
        <w:br/>
      </w:r>
      <w:r>
        <w:rPr>
          <w:color w:val="00007C"/>
        </w:rPr>
        <w:t xml:space="preserve"> এ্যাপ</w:t>
      </w:r>
      <w:r>
        <w:rPr>
          <w:color w:val="4D0000"/>
        </w:rPr>
        <w:t xml:space="preserve"> দিয়ে</w:t>
      </w:r>
      <w:r>
        <w:rPr>
          <w:color w:val="000039"/>
        </w:rPr>
        <w:t xml:space="preserve"> একাউন্ট</w:t>
      </w:r>
      <w:r>
        <w:rPr>
          <w:color w:val="000050"/>
        </w:rPr>
        <w:t xml:space="preserve"> খুলতে</w:t>
      </w:r>
      <w:r>
        <w:rPr>
          <w:color w:val="0000AE"/>
        </w:rPr>
        <w:t xml:space="preserve"> পারচ্চি</w:t>
      </w:r>
      <w:r>
        <w:rPr>
          <w:color w:val="000038"/>
        </w:rPr>
        <w:t xml:space="preserve"> না</w:t>
      </w:r>
      <w:r>
        <w:br/>
      </w:r>
      <w:r>
        <w:rPr>
          <w:color w:val="000075"/>
        </w:rPr>
        <w:t xml:space="preserve"> accout</w:t>
      </w:r>
      <w:r>
        <w:rPr>
          <w:color w:val="00009B"/>
        </w:rPr>
        <w:t xml:space="preserve"> khultaci</w:t>
      </w:r>
      <w:r>
        <w:rPr>
          <w:color w:val="000064"/>
        </w:rPr>
        <w:t xml:space="preserve"> khula</w:t>
      </w:r>
      <w:r>
        <w:rPr>
          <w:color w:val="00005A"/>
        </w:rPr>
        <w:t xml:space="preserve"> jai</w:t>
      </w:r>
      <w:r>
        <w:rPr>
          <w:color w:val="000037"/>
        </w:rPr>
        <w:t xml:space="preserve"> na</w:t>
      </w:r>
      <w:r>
        <w:rPr>
          <w:color w:val="00004B"/>
        </w:rPr>
        <w:t xml:space="preserve"> keno</w:t>
      </w:r>
      <w:r>
        <w:br/>
      </w:r>
      <w:r>
        <w:rPr>
          <w:color w:val="000094"/>
        </w:rPr>
        <w:t xml:space="preserve"> bakas</w:t>
      </w:r>
      <w:r>
        <w:rPr>
          <w:color w:val="00006B"/>
        </w:rPr>
        <w:t xml:space="preserve"> kulte</w:t>
      </w:r>
      <w:r>
        <w:rPr>
          <w:color w:val="00009A"/>
        </w:rPr>
        <w:t xml:space="preserve"> pariche</w:t>
      </w:r>
      <w:r>
        <w:rPr>
          <w:color w:val="000034"/>
        </w:rPr>
        <w:t xml:space="preserve"> na</w:t>
      </w:r>
      <w:r>
        <w:rPr>
          <w:color w:val="000046"/>
        </w:rPr>
        <w:t xml:space="preserve"> kno</w:t>
      </w:r>
      <w:r>
        <w:br/>
      </w:r>
      <w:r>
        <w:rPr>
          <w:color w:val="2E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00009F"/>
        </w:rPr>
        <w:t xml:space="preserve"> সবই</w:t>
      </w:r>
      <w:r>
        <w:rPr>
          <w:color w:val="560000"/>
        </w:rPr>
        <w:t xml:space="preserve"> করছি</w:t>
      </w:r>
      <w:r>
        <w:rPr>
          <w:color w:val="740000"/>
        </w:rPr>
        <w:t xml:space="preserve"> কিন্ত</w:t>
      </w:r>
      <w:r>
        <w:rPr>
          <w:color w:val="580000"/>
        </w:rPr>
        <w:t xml:space="preserve"> হয়</w:t>
      </w:r>
      <w:r>
        <w:rPr>
          <w:color w:val="000051"/>
        </w:rPr>
        <w:t xml:space="preserve"> নাই</w:t>
      </w:r>
      <w:r>
        <w:br/>
      </w:r>
      <w:r>
        <w:rPr>
          <w:color w:val="330000"/>
        </w:rPr>
        <w:t xml:space="preserve"> amar</w:t>
      </w:r>
      <w:r>
        <w:rPr>
          <w:color w:val="000049"/>
        </w:rPr>
        <w:t xml:space="preserve"> bikash</w:t>
      </w:r>
      <w:r>
        <w:rPr>
          <w:color w:val="0000A1"/>
        </w:rPr>
        <w:t xml:space="preserve"> aucaunt</w:t>
      </w:r>
      <w:r>
        <w:rPr>
          <w:color w:val="000075"/>
        </w:rPr>
        <w:t xml:space="preserve"> kola</w:t>
      </w:r>
      <w:r>
        <w:rPr>
          <w:color w:val="00005A"/>
        </w:rPr>
        <w:t xml:space="preserve"> jai</w:t>
      </w:r>
      <w:r>
        <w:rPr>
          <w:color w:val="000037"/>
        </w:rPr>
        <w:t xml:space="preserve"> na</w:t>
      </w:r>
      <w:r>
        <w:rPr>
          <w:color w:val="00004B"/>
        </w:rPr>
        <w:t xml:space="preserve"> keno</w:t>
      </w:r>
      <w:r>
        <w:br/>
      </w:r>
      <w:r>
        <w:rPr>
          <w:color w:val="3C0000"/>
        </w:rPr>
        <w:t xml:space="preserve"> hello</w:t>
      </w:r>
      <w:r>
        <w:rPr>
          <w:color w:val="300000"/>
        </w:rPr>
        <w:t xml:space="preserve"> sir</w:t>
      </w:r>
      <w:r>
        <w:rPr>
          <w:color w:val="000031"/>
        </w:rPr>
        <w:t xml:space="preserve"> how</w:t>
      </w:r>
      <w:r>
        <w:rPr>
          <w:color w:val="450000"/>
        </w:rPr>
        <w:t xml:space="preserve"> are</w:t>
      </w:r>
      <w:r>
        <w:rPr>
          <w:color w:val="3D0000"/>
        </w:rPr>
        <w:t xml:space="preserve"> you</w:t>
      </w:r>
      <w:r>
        <w:rPr>
          <w:color w:val="300000"/>
        </w:rPr>
        <w:t xml:space="preserve"> sir</w:t>
      </w:r>
      <w:r>
        <w:rPr>
          <w:color w:val="250000"/>
        </w:rPr>
        <w:t xml:space="preserve"> i</w:t>
      </w:r>
      <w:r>
        <w:rPr>
          <w:color w:val="520000"/>
        </w:rPr>
        <w:t xml:space="preserve"> wanted</w:t>
      </w:r>
      <w:r>
        <w:rPr>
          <w:color w:val="000039"/>
        </w:rPr>
        <w:t xml:space="preserve"> need</w:t>
      </w:r>
      <w:r>
        <w:rPr>
          <w:color w:val="230000"/>
        </w:rPr>
        <w:t xml:space="preserve"> a</w:t>
      </w:r>
      <w:r>
        <w:rPr>
          <w:color w:val="000037"/>
        </w:rPr>
        <w:t xml:space="preserve"> new</w:t>
      </w:r>
      <w:r>
        <w:rPr>
          <w:color w:val="000037"/>
        </w:rPr>
        <w:t xml:space="preserve"> bkash</w:t>
      </w:r>
      <w:r>
        <w:rPr>
          <w:color w:val="00007E"/>
        </w:rPr>
        <w:t xml:space="preserve"> acount</w:t>
      </w:r>
      <w:r>
        <w:rPr>
          <w:color w:val="280000"/>
        </w:rPr>
        <w:t xml:space="preserve"> but</w:t>
      </w:r>
      <w:r>
        <w:rPr>
          <w:color w:val="000028"/>
        </w:rPr>
        <w:t xml:space="preserve"> my</w:t>
      </w:r>
      <w:r>
        <w:rPr>
          <w:color w:val="000037"/>
        </w:rPr>
        <w:t xml:space="preserve"> bkash</w:t>
      </w:r>
      <w:r>
        <w:rPr>
          <w:color w:val="00007E"/>
        </w:rPr>
        <w:t xml:space="preserve"> acount</w:t>
      </w:r>
      <w:r>
        <w:rPr>
          <w:color w:val="000034"/>
        </w:rPr>
        <w:t xml:space="preserve"> not</w:t>
      </w:r>
      <w:r>
        <w:rPr>
          <w:color w:val="00003D"/>
        </w:rPr>
        <w:t xml:space="preserve"> registration</w:t>
      </w:r>
      <w:r>
        <w:rPr>
          <w:color w:val="000038"/>
        </w:rPr>
        <w:t xml:space="preserve"> why</w:t>
      </w:r>
      <w:r>
        <w:br/>
      </w:r>
      <w:r>
        <w:rPr>
          <w:color w:val="450000"/>
        </w:rPr>
        <w:t xml:space="preserve"> amar</w:t>
      </w:r>
      <w:r>
        <w:rPr>
          <w:color w:val="000040"/>
        </w:rPr>
        <w:t xml:space="preserve"> account</w:t>
      </w:r>
      <w:r>
        <w:rPr>
          <w:color w:val="00007D"/>
        </w:rPr>
        <w:t xml:space="preserve"> registration</w:t>
      </w:r>
      <w:r>
        <w:rPr>
          <w:color w:val="0000BA"/>
        </w:rPr>
        <w:t xml:space="preserve"> hocha</w:t>
      </w:r>
      <w:r>
        <w:rPr>
          <w:color w:val="000049"/>
        </w:rPr>
        <w:t xml:space="preserve"> na</w:t>
      </w:r>
      <w:r>
        <w:br/>
      </w:r>
      <w:r>
        <w:rPr>
          <w:color w:val="450000"/>
        </w:rPr>
        <w:t xml:space="preserve"> আমার</w:t>
      </w:r>
      <w:r>
        <w:rPr>
          <w:color w:val="000057"/>
        </w:rPr>
        <w:t xml:space="preserve"> একাউন্ট</w:t>
      </w:r>
      <w:r>
        <w:rPr>
          <w:color w:val="000082"/>
        </w:rPr>
        <w:t xml:space="preserve"> খোলা</w:t>
      </w:r>
      <w:r>
        <w:rPr>
          <w:color w:val="850000"/>
        </w:rPr>
        <w:t xml:space="preserve"> হয়</w:t>
      </w:r>
      <w:r>
        <w:rPr>
          <w:color w:val="000055"/>
        </w:rPr>
        <w:t xml:space="preserve"> না</w:t>
      </w:r>
      <w:r>
        <w:rPr>
          <w:color w:val="000066"/>
        </w:rPr>
        <w:t xml:space="preserve"> কেন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B1"/>
        </w:rPr>
        <w:t xml:space="preserve"> বেথয়</w:t>
      </w:r>
      <w:r>
        <w:rPr>
          <w:color w:val="000064"/>
        </w:rPr>
        <w:t xml:space="preserve"> দেখাচ্ছে</w:t>
      </w:r>
      <w:r>
        <w:rPr>
          <w:color w:val="000045"/>
        </w:rPr>
        <w:t xml:space="preserve"> কেন</w:t>
      </w:r>
      <w:r>
        <w:rPr>
          <w:color w:val="670000"/>
        </w:rPr>
        <w:t xml:space="preserve"> ও</w:t>
      </w:r>
      <w:r>
        <w:br/>
      </w:r>
      <w:r>
        <w:rPr>
          <w:color w:val="2E0000"/>
        </w:rPr>
        <w:t xml:space="preserve"> আমার</w:t>
      </w:r>
      <w:r>
        <w:rPr>
          <w:color w:val="0000A6"/>
        </w:rPr>
        <w:t xml:space="preserve"> রেজিষ্টেশ</w:t>
      </w:r>
      <w:r>
        <w:rPr>
          <w:color w:val="0000B2"/>
        </w:rPr>
        <w:t xml:space="preserve"> হ্চ্ছে</w:t>
      </w:r>
      <w:r>
        <w:rPr>
          <w:color w:val="000039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D0000"/>
        </w:rPr>
        <w:t xml:space="preserve"> ami</w:t>
      </w:r>
      <w:r>
        <w:rPr>
          <w:color w:val="000041"/>
        </w:rPr>
        <w:t xml:space="preserve"> akti</w:t>
      </w:r>
      <w:r>
        <w:rPr>
          <w:color w:val="00002D"/>
        </w:rPr>
        <w:t xml:space="preserve"> bikash</w:t>
      </w:r>
      <w:r>
        <w:rPr>
          <w:color w:val="00004B"/>
        </w:rPr>
        <w:t xml:space="preserve"> acaunt</w:t>
      </w:r>
      <w:r>
        <w:rPr>
          <w:color w:val="000042"/>
        </w:rPr>
        <w:t xml:space="preserve"> khulbo</w:t>
      </w:r>
      <w:r>
        <w:rPr>
          <w:color w:val="5D0000"/>
        </w:rPr>
        <w:t xml:space="preserve"> kintu</w:t>
      </w:r>
      <w:r>
        <w:rPr>
          <w:color w:val="380000"/>
        </w:rPr>
        <w:t xml:space="preserve"> amer</w:t>
      </w:r>
      <w:r>
        <w:rPr>
          <w:color w:val="000064"/>
        </w:rPr>
        <w:t xml:space="preserve"> shobkisu</w:t>
      </w:r>
      <w:r>
        <w:rPr>
          <w:color w:val="400000"/>
        </w:rPr>
        <w:t xml:space="preserve"> thik</w:t>
      </w:r>
      <w:r>
        <w:rPr>
          <w:color w:val="00002C"/>
        </w:rPr>
        <w:t xml:space="preserve"> ase</w:t>
      </w:r>
      <w:r>
        <w:rPr>
          <w:color w:val="5D0000"/>
        </w:rPr>
        <w:t xml:space="preserve"> kintu</w:t>
      </w:r>
      <w:r>
        <w:rPr>
          <w:color w:val="000035"/>
        </w:rPr>
        <w:t xml:space="preserve"> id</w:t>
      </w:r>
      <w:r>
        <w:rPr>
          <w:color w:val="000035"/>
        </w:rPr>
        <w:t xml:space="preserve"> khulte</w:t>
      </w:r>
      <w:r>
        <w:rPr>
          <w:color w:val="000042"/>
        </w:rPr>
        <w:t xml:space="preserve"> parsi</w:t>
      </w:r>
      <w:r>
        <w:rPr>
          <w:color w:val="000022"/>
        </w:rPr>
        <w:t xml:space="preserve"> na</w:t>
      </w:r>
      <w:r>
        <w:rPr>
          <w:color w:val="370000"/>
        </w:rPr>
        <w:t xml:space="preserve"> plz</w:t>
      </w:r>
      <w:r>
        <w:rPr>
          <w:color w:val="330000"/>
        </w:rPr>
        <w:t xml:space="preserve"> help</w:t>
      </w:r>
      <w:r>
        <w:rPr>
          <w:color w:val="320000"/>
        </w:rPr>
        <w:t xml:space="preserve"> me</w:t>
      </w:r>
      <w:r>
        <w:br/>
      </w:r>
      <w:r>
        <w:rPr>
          <w:color w:val="000033"/>
        </w:rPr>
        <w:t xml:space="preserve"> bkash</w:t>
      </w:r>
      <w:r>
        <w:rPr>
          <w:color w:val="000072"/>
        </w:rPr>
        <w:t xml:space="preserve"> registration</w:t>
      </w:r>
      <w:r>
        <w:rPr>
          <w:color w:val="00008C"/>
        </w:rPr>
        <w:t xml:space="preserve"> sofol</w:t>
      </w:r>
      <w:r>
        <w:rPr>
          <w:color w:val="000073"/>
        </w:rPr>
        <w:t xml:space="preserve"> hocce</w:t>
      </w:r>
      <w:r>
        <w:rPr>
          <w:color w:val="000042"/>
        </w:rPr>
        <w:t xml:space="preserve"> na</w:t>
      </w:r>
      <w:r>
        <w:rPr>
          <w:color w:val="000000"/>
        </w:rPr>
        <w:t xml:space="preserve"> kn</w:t>
      </w:r>
      <w:r>
        <w:rPr>
          <w:color w:val="00006B"/>
        </w:rPr>
        <w:t xml:space="preserve"> problem</w:t>
      </w:r>
      <w:r>
        <w:rPr>
          <w:color w:val="000000"/>
        </w:rPr>
        <w:t xml:space="preserve"> ki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A8"/>
        </w:rPr>
        <w:t xml:space="preserve"> খুলতেচে</w:t>
      </w:r>
      <w:r>
        <w:rPr>
          <w:color w:val="000036"/>
        </w:rPr>
        <w:t xml:space="preserve"> না</w:t>
      </w:r>
      <w:r>
        <w:rPr>
          <w:color w:val="000051"/>
        </w:rPr>
        <w:t xml:space="preserve"> কেনো</w:t>
      </w:r>
      <w:r>
        <w:rPr>
          <w:color w:val="660000"/>
        </w:rPr>
        <w:t xml:space="preserve"> বলবেন</w:t>
      </w:r>
      <w:r>
        <w:rPr>
          <w:color w:val="610000"/>
        </w:rPr>
        <w:t xml:space="preserve"> প্লিজ</w:t>
      </w:r>
      <w:r>
        <w:br/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B1"/>
        </w:rPr>
        <w:t xml:space="preserve"> খোলেনা</w:t>
      </w:r>
      <w:r>
        <w:rPr>
          <w:color w:val="0000A5"/>
        </w:rPr>
        <w:t xml:space="preserve"> কানো</w:t>
      </w:r>
      <w:r>
        <w:br/>
      </w:r>
      <w:r>
        <w:rPr>
          <w:color w:val="510000"/>
        </w:rPr>
        <w:t xml:space="preserve"> amr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4D"/>
        </w:rPr>
        <w:t xml:space="preserve"> ta</w:t>
      </w:r>
      <w:r>
        <w:rPr>
          <w:color w:val="0000CA"/>
        </w:rPr>
        <w:t xml:space="preserve"> kulca</w:t>
      </w:r>
      <w:r>
        <w:rPr>
          <w:color w:val="000045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A2"/>
        </w:rPr>
        <w:t xml:space="preserve"> খুলতেছেনা</w:t>
      </w:r>
      <w:r>
        <w:rPr>
          <w:color w:val="0000B8"/>
        </w:rPr>
        <w:t xml:space="preserve"> ক‍্যানো</w:t>
      </w:r>
      <w:r>
        <w:br/>
      </w:r>
      <w:r>
        <w:rPr>
          <w:color w:val="520000"/>
        </w:rPr>
        <w:t xml:space="preserve"> amar</w:t>
      </w:r>
      <w:r>
        <w:rPr>
          <w:color w:val="000055"/>
        </w:rPr>
        <w:t xml:space="preserve"> accunt</w:t>
      </w:r>
      <w:r>
        <w:rPr>
          <w:color w:val="00004C"/>
        </w:rPr>
        <w:t xml:space="preserve"> active</w:t>
      </w:r>
      <w:r>
        <w:rPr>
          <w:color w:val="4A0000"/>
        </w:rPr>
        <w:t xml:space="preserve"> hocche</w:t>
      </w:r>
      <w:r>
        <w:rPr>
          <w:color w:val="00002B"/>
        </w:rPr>
        <w:t xml:space="preserve"> na</w:t>
      </w:r>
      <w:r>
        <w:rPr>
          <w:color w:val="000000"/>
        </w:rPr>
        <w:t xml:space="preserve"> kano</w:t>
      </w:r>
      <w:r>
        <w:rPr>
          <w:color w:val="520000"/>
        </w:rPr>
        <w:t xml:space="preserve"> amar</w:t>
      </w:r>
      <w:r>
        <w:rPr>
          <w:color w:val="000039"/>
        </w:rPr>
        <w:t xml:space="preserve"> nid</w:t>
      </w:r>
      <w:r>
        <w:rPr>
          <w:color w:val="00004E"/>
        </w:rPr>
        <w:t xml:space="preserve"> sob</w:t>
      </w:r>
      <w:r>
        <w:rPr>
          <w:color w:val="00007F"/>
        </w:rPr>
        <w:t xml:space="preserve"> tothho</w:t>
      </w:r>
      <w:r>
        <w:rPr>
          <w:color w:val="510000"/>
        </w:rPr>
        <w:t xml:space="preserve"> thik</w:t>
      </w:r>
      <w:r>
        <w:rPr>
          <w:color w:val="000045"/>
        </w:rPr>
        <w:t xml:space="preserve"> ace</w:t>
      </w:r>
      <w:r>
        <w:br/>
      </w:r>
      <w:r>
        <w:rPr>
          <w:color w:val="00004D"/>
        </w:rPr>
        <w:t xml:space="preserve"> ei</w:t>
      </w:r>
      <w:r>
        <w:rPr>
          <w:color w:val="000038"/>
        </w:rPr>
        <w:t xml:space="preserve"> number</w:t>
      </w:r>
      <w:r>
        <w:rPr>
          <w:color w:val="00003C"/>
        </w:rPr>
        <w:t xml:space="preserve"> theke</w:t>
      </w:r>
      <w:r>
        <w:rPr>
          <w:color w:val="000094"/>
        </w:rPr>
        <w:t xml:space="preserve"> resister</w:t>
      </w:r>
      <w:r>
        <w:rPr>
          <w:color w:val="3C0000"/>
        </w:rPr>
        <w:t xml:space="preserve"> korte</w:t>
      </w:r>
      <w:r>
        <w:rPr>
          <w:color w:val="000060"/>
        </w:rPr>
        <w:t xml:space="preserve"> parci</w:t>
      </w:r>
      <w:r>
        <w:rPr>
          <w:color w:val="000036"/>
        </w:rPr>
        <w:t xml:space="preserve"> na</w:t>
      </w:r>
      <w:r>
        <w:rPr>
          <w:color w:val="570000"/>
        </w:rPr>
        <w:t xml:space="preserve"> plz</w:t>
      </w:r>
      <w:r>
        <w:rPr>
          <w:color w:val="510000"/>
        </w:rPr>
        <w:t xml:space="preserve"> help</w:t>
      </w:r>
      <w:r>
        <w:br/>
      </w:r>
      <w:r>
        <w:rPr>
          <w:color w:val="4B0000"/>
        </w:rPr>
        <w:t xml:space="preserve"> amar</w:t>
      </w:r>
      <w:r>
        <w:rPr>
          <w:color w:val="000046"/>
        </w:rPr>
        <w:t xml:space="preserve"> account</w:t>
      </w:r>
      <w:r>
        <w:rPr>
          <w:color w:val="00006B"/>
        </w:rPr>
        <w:t xml:space="preserve"> kno</w:t>
      </w:r>
      <w:r>
        <w:rPr>
          <w:color w:val="0000BE"/>
        </w:rPr>
        <w:t xml:space="preserve"> khulse</w:t>
      </w:r>
      <w:r>
        <w:rPr>
          <w:color w:val="000050"/>
        </w:rPr>
        <w:t xml:space="preserve"> na</w:t>
      </w:r>
      <w:r>
        <w:br/>
      </w:r>
      <w:r>
        <w:rPr>
          <w:color w:val="370000"/>
        </w:rPr>
        <w:t xml:space="preserve"> ami</w:t>
      </w:r>
      <w:r>
        <w:rPr>
          <w:color w:val="000062"/>
        </w:rPr>
        <w:t xml:space="preserve"> new</w:t>
      </w:r>
      <w:r>
        <w:rPr>
          <w:color w:val="000037"/>
        </w:rPr>
        <w:t xml:space="preserve"> account</w:t>
      </w:r>
      <w:r>
        <w:rPr>
          <w:color w:val="470000"/>
        </w:rPr>
        <w:t xml:space="preserve"> korte</w:t>
      </w:r>
      <w:r>
        <w:rPr>
          <w:color w:val="000087"/>
        </w:rPr>
        <w:t xml:space="preserve"> cacci</w:t>
      </w:r>
      <w:r>
        <w:rPr>
          <w:color w:val="730000"/>
        </w:rPr>
        <w:t xml:space="preserve"> bt</w:t>
      </w:r>
      <w:r>
        <w:rPr>
          <w:color w:val="00006F"/>
        </w:rPr>
        <w:t xml:space="preserve"> hocce</w:t>
      </w:r>
      <w:r>
        <w:rPr>
          <w:color w:val="000000"/>
        </w:rPr>
        <w:t xml:space="preserve"> kno</w:t>
      </w:r>
      <w:r>
        <w:br/>
      </w:r>
      <w:r>
        <w:rPr>
          <w:color w:val="00008E"/>
        </w:rPr>
        <w:t xml:space="preserve"> registration</w:t>
      </w:r>
      <w:r>
        <w:rPr>
          <w:color w:val="9C0000"/>
        </w:rPr>
        <w:t xml:space="preserve"> holo</w:t>
      </w:r>
      <w:r>
        <w:rPr>
          <w:color w:val="000053"/>
        </w:rPr>
        <w:t xml:space="preserve"> na</w:t>
      </w:r>
      <w:r>
        <w:rPr>
          <w:color w:val="000072"/>
        </w:rPr>
        <w:t xml:space="preserve"> keno</w:t>
      </w:r>
      <w:r>
        <w:br/>
      </w:r>
      <w:r>
        <w:rPr>
          <w:color w:val="4B0000"/>
        </w:rPr>
        <w:t xml:space="preserve"> sir</w:t>
      </w:r>
      <w:r>
        <w:rPr>
          <w:color w:val="2F0000"/>
        </w:rPr>
        <w:t xml:space="preserve"> ami</w:t>
      </w:r>
      <w:r>
        <w:rPr>
          <w:color w:val="000049"/>
        </w:rPr>
        <w:t xml:space="preserve"> bikash</w:t>
      </w:r>
      <w:r>
        <w:rPr>
          <w:color w:val="000030"/>
        </w:rPr>
        <w:t xml:space="preserve"> account</w:t>
      </w:r>
      <w:r>
        <w:rPr>
          <w:color w:val="000055"/>
        </w:rPr>
        <w:t xml:space="preserve"> khulte</w:t>
      </w:r>
      <w:r>
        <w:rPr>
          <w:color w:val="000096"/>
        </w:rPr>
        <w:t xml:space="preserve"> cailam</w:t>
      </w:r>
      <w:r>
        <w:rPr>
          <w:color w:val="4A0000"/>
        </w:rPr>
        <w:t xml:space="preserve"> kintu</w:t>
      </w:r>
      <w:r>
        <w:rPr>
          <w:color w:val="670000"/>
        </w:rPr>
        <w:t xml:space="preserve"> holo</w:t>
      </w:r>
      <w:r>
        <w:rPr>
          <w:color w:val="000037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31"/>
        </w:rPr>
        <w:t xml:space="preserve"> bkash</w:t>
      </w:r>
      <w:r>
        <w:rPr>
          <w:color w:val="00009F"/>
        </w:rPr>
        <w:t xml:space="preserve"> akaunt</w:t>
      </w:r>
      <w:r>
        <w:rPr>
          <w:color w:val="000068"/>
        </w:rPr>
        <w:t xml:space="preserve"> khola</w:t>
      </w:r>
      <w:r>
        <w:rPr>
          <w:color w:val="0000A1"/>
        </w:rPr>
        <w:t xml:space="preserve"> jassena</w:t>
      </w:r>
      <w:r>
        <w:br/>
      </w:r>
      <w:r>
        <w:rPr>
          <w:color w:val="1C0000"/>
        </w:rPr>
        <w:t xml:space="preserve"> ami</w:t>
      </w:r>
      <w:r>
        <w:rPr>
          <w:color w:val="1F0000"/>
        </w:rPr>
        <w:t xml:space="preserve"> amar</w:t>
      </w:r>
      <w:r>
        <w:rPr>
          <w:color w:val="00002B"/>
        </w:rPr>
        <w:t xml:space="preserve"> nid</w:t>
      </w:r>
      <w:r>
        <w:rPr>
          <w:color w:val="00002E"/>
        </w:rPr>
        <w:t xml:space="preserve"> card</w:t>
      </w:r>
      <w:r>
        <w:rPr>
          <w:color w:val="530000"/>
        </w:rPr>
        <w:t xml:space="preserve"> diea</w:t>
      </w:r>
      <w:r>
        <w:rPr>
          <w:color w:val="000019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61"/>
        </w:rPr>
        <w:t xml:space="preserve"> open</w:t>
      </w:r>
      <w:r>
        <w:rPr>
          <w:color w:val="000040"/>
        </w:rPr>
        <w:t xml:space="preserve"> krte</w:t>
      </w:r>
      <w:r>
        <w:rPr>
          <w:color w:val="00004A"/>
        </w:rPr>
        <w:t xml:space="preserve"> parteci</w:t>
      </w:r>
      <w:r>
        <w:rPr>
          <w:color w:val="000021"/>
        </w:rPr>
        <w:t xml:space="preserve"> na</w:t>
      </w:r>
      <w:r>
        <w:rPr>
          <w:color w:val="00003B"/>
        </w:rPr>
        <w:t xml:space="preserve"> sob</w:t>
      </w:r>
      <w:r>
        <w:rPr>
          <w:color w:val="00003B"/>
        </w:rPr>
        <w:t xml:space="preserve"> details</w:t>
      </w:r>
      <w:r>
        <w:rPr>
          <w:color w:val="000053"/>
        </w:rPr>
        <w:t xml:space="preserve"> deoar</w:t>
      </w:r>
      <w:r>
        <w:rPr>
          <w:color w:val="000037"/>
        </w:rPr>
        <w:t xml:space="preserve"> por</w:t>
      </w:r>
      <w:r>
        <w:rPr>
          <w:color w:val="360000"/>
        </w:rPr>
        <w:t xml:space="preserve"> o</w:t>
      </w:r>
      <w:r>
        <w:rPr>
          <w:color w:val="00003A"/>
        </w:rPr>
        <w:t xml:space="preserve"> account</w:t>
      </w:r>
      <w:r>
        <w:rPr>
          <w:color w:val="000061"/>
        </w:rPr>
        <w:t xml:space="preserve"> open</w:t>
      </w:r>
      <w:r>
        <w:rPr>
          <w:color w:val="560000"/>
        </w:rPr>
        <w:t xml:space="preserve"> hcce</w:t>
      </w:r>
      <w:r>
        <w:rPr>
          <w:color w:val="000021"/>
        </w:rPr>
        <w:t xml:space="preserve"> na</w:t>
      </w:r>
      <w:r>
        <w:br/>
      </w:r>
      <w:r>
        <w:rPr>
          <w:color w:val="28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96"/>
        </w:rPr>
        <w:t xml:space="preserve"> আকাউনট</w:t>
      </w:r>
      <w:r>
        <w:rPr>
          <w:color w:val="00008B"/>
        </w:rPr>
        <w:t xml:space="preserve"> খুলতে</w:t>
      </w:r>
      <w:r>
        <w:rPr>
          <w:color w:val="00008B"/>
        </w:rPr>
        <w:t xml:space="preserve"> খুলতে</w:t>
      </w:r>
      <w:r>
        <w:rPr>
          <w:color w:val="00008C"/>
        </w:rPr>
        <w:t xml:space="preserve"> পারচিনা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A90000"/>
        </w:rPr>
        <w:t xml:space="preserve"> hoy</w:t>
      </w:r>
      <w:r>
        <w:rPr>
          <w:color w:val="00006A"/>
        </w:rPr>
        <w:t xml:space="preserve"> na</w:t>
      </w:r>
      <w:r>
        <w:rPr>
          <w:color w:val="000046"/>
        </w:rPr>
        <w:t xml:space="preserve"> kno</w:t>
      </w:r>
      <w:r>
        <w:rPr>
          <w:color w:val="000052"/>
        </w:rPr>
        <w:t xml:space="preserve"> id</w:t>
      </w:r>
      <w:r>
        <w:rPr>
          <w:color w:val="00003B"/>
        </w:rPr>
        <w:t xml:space="preserve"> theke</w:t>
      </w:r>
      <w:r>
        <w:rPr>
          <w:color w:val="A90000"/>
        </w:rPr>
        <w:t xml:space="preserve"> hoy</w:t>
      </w:r>
      <w:r>
        <w:rPr>
          <w:color w:val="00006A"/>
        </w:rPr>
        <w:t xml:space="preserve"> na</w:t>
      </w:r>
      <w:r>
        <w:rPr>
          <w:color w:val="000048"/>
        </w:rPr>
        <w:t xml:space="preserve"> keno</w:t>
      </w:r>
      <w:r>
        <w:br/>
      </w:r>
      <w:r>
        <w:rPr>
          <w:color w:val="4B0000"/>
        </w:rPr>
        <w:t xml:space="preserve"> amar</w:t>
      </w:r>
      <w:r>
        <w:rPr>
          <w:color w:val="00006A"/>
        </w:rPr>
        <w:t xml:space="preserve"> bikash</w:t>
      </w:r>
      <w:r>
        <w:rPr>
          <w:color w:val="000046"/>
        </w:rPr>
        <w:t xml:space="preserve"> account</w:t>
      </w:r>
      <w:r>
        <w:rPr>
          <w:color w:val="000084"/>
        </w:rPr>
        <w:t xml:space="preserve"> on</w:t>
      </w:r>
      <w:r>
        <w:rPr>
          <w:color w:val="890000"/>
        </w:rPr>
        <w:t xml:space="preserve"> hocche</w:t>
      </w:r>
      <w:r>
        <w:rPr>
          <w:color w:val="000050"/>
        </w:rPr>
        <w:t xml:space="preserve"> na</w:t>
      </w:r>
      <w:r>
        <w:br/>
      </w:r>
      <w:r>
        <w:rPr>
          <w:color w:val="3A0000"/>
        </w:rPr>
        <w:t xml:space="preserve"> amr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5B"/>
        </w:rPr>
        <w:t xml:space="preserve"> khula</w:t>
      </w:r>
      <w:r>
        <w:rPr>
          <w:color w:val="000071"/>
        </w:rPr>
        <w:t xml:space="preserve"> hoche</w:t>
      </w:r>
      <w:r>
        <w:rPr>
          <w:color w:val="000031"/>
        </w:rPr>
        <w:t xml:space="preserve"> na</w:t>
      </w:r>
      <w:r>
        <w:rPr>
          <w:color w:val="000000"/>
        </w:rPr>
        <w:t xml:space="preserve"> keno</w:t>
      </w:r>
      <w:r>
        <w:rPr>
          <w:color w:val="000059"/>
        </w:rPr>
        <w:t xml:space="preserve"> sob</w:t>
      </w:r>
      <w:r>
        <w:rPr>
          <w:color w:val="000085"/>
        </w:rPr>
        <w:t xml:space="preserve"> kicho</w:t>
      </w:r>
      <w:r>
        <w:rPr>
          <w:color w:val="5D0000"/>
        </w:rPr>
        <w:t xml:space="preserve"> thik</w:t>
      </w:r>
      <w:r>
        <w:rPr>
          <w:color w:val="000000"/>
        </w:rPr>
        <w:t xml:space="preserve"> ache</w:t>
      </w:r>
      <w:r>
        <w:br/>
      </w:r>
      <w:r>
        <w:rPr>
          <w:color w:val="250000"/>
        </w:rPr>
        <w:t xml:space="preserve"> ami</w:t>
      </w:r>
      <w:r>
        <w:rPr>
          <w:color w:val="00002D"/>
        </w:rPr>
        <w:t xml:space="preserve"> number</w:t>
      </w:r>
      <w:r>
        <w:rPr>
          <w:color w:val="2A0000"/>
        </w:rPr>
        <w:t xml:space="preserve"> a</w:t>
      </w:r>
      <w:r>
        <w:rPr>
          <w:color w:val="000042"/>
        </w:rPr>
        <w:t xml:space="preserve"> new</w:t>
      </w:r>
      <w:r>
        <w:rPr>
          <w:color w:val="000070"/>
        </w:rPr>
        <w:t xml:space="preserve"> accound</w:t>
      </w:r>
      <w:r>
        <w:rPr>
          <w:color w:val="000075"/>
        </w:rPr>
        <w:t xml:space="preserve"> khuleci</w:t>
      </w:r>
      <w:r>
        <w:rPr>
          <w:color w:val="310000"/>
        </w:rPr>
        <w:t xml:space="preserve"> but</w:t>
      </w:r>
      <w:r>
        <w:rPr>
          <w:color w:val="00004D"/>
        </w:rPr>
        <w:t xml:space="preserve"> verification</w:t>
      </w:r>
      <w:r>
        <w:rPr>
          <w:color w:val="00004C"/>
        </w:rPr>
        <w:t xml:space="preserve"> failed</w:t>
      </w:r>
      <w:r>
        <w:rPr>
          <w:color w:val="000078"/>
        </w:rPr>
        <w:t xml:space="preserve"> dekhaice</w:t>
      </w:r>
      <w:r>
        <w:br/>
      </w:r>
      <w:r>
        <w:rPr>
          <w:color w:val="440000"/>
        </w:rPr>
        <w:t xml:space="preserve"> ami</w:t>
      </w:r>
      <w:r>
        <w:rPr>
          <w:color w:val="0000A8"/>
        </w:rPr>
        <w:t xml:space="preserve"> register</w:t>
      </w:r>
      <w:r>
        <w:rPr>
          <w:color w:val="570000"/>
        </w:rPr>
        <w:t xml:space="preserve"> korte</w:t>
      </w:r>
      <w:r>
        <w:rPr>
          <w:color w:val="000087"/>
        </w:rPr>
        <w:t xml:space="preserve"> parchi</w:t>
      </w:r>
      <w:r>
        <w:rPr>
          <w:color w:val="00004E"/>
        </w:rPr>
        <w:t xml:space="preserve"> na</w:t>
      </w:r>
      <w:r>
        <w:br/>
      </w:r>
      <w:r>
        <w:rPr>
          <w:color w:val="000044"/>
        </w:rPr>
        <w:t xml:space="preserve"> বিকাশ</w:t>
      </w:r>
      <w:r>
        <w:rPr>
          <w:color w:val="00007A"/>
        </w:rPr>
        <w:t xml:space="preserve"> খুলতে</w:t>
      </w:r>
      <w:r>
        <w:rPr>
          <w:color w:val="00008E"/>
        </w:rPr>
        <w:t xml:space="preserve"> সমস্যা</w:t>
      </w:r>
      <w:r>
        <w:rPr>
          <w:color w:val="000076"/>
        </w:rPr>
        <w:t xml:space="preserve"> হচ্ছে</w:t>
      </w:r>
      <w:r>
        <w:rPr>
          <w:color w:val="000067"/>
        </w:rPr>
        <w:t xml:space="preserve"> কেন</w:t>
      </w:r>
      <w:r>
        <w:br/>
      </w:r>
      <w:r>
        <w:rPr>
          <w:color w:val="000053"/>
        </w:rPr>
        <w:t xml:space="preserve"> বিকাশ</w:t>
      </w:r>
      <w:r>
        <w:rPr>
          <w:color w:val="000095"/>
        </w:rPr>
        <w:t xml:space="preserve"> খুলতে</w:t>
      </w:r>
      <w:r>
        <w:rPr>
          <w:color w:val="00009C"/>
        </w:rPr>
        <w:t xml:space="preserve"> পারছি</w:t>
      </w:r>
      <w:r>
        <w:rPr>
          <w:color w:val="000069"/>
        </w:rPr>
        <w:t xml:space="preserve"> না</w:t>
      </w:r>
      <w:r>
        <w:br/>
      </w:r>
      <w:r>
        <w:rPr>
          <w:color w:val="00004A"/>
        </w:rPr>
        <w:t xml:space="preserve"> account</w:t>
      </w:r>
      <w:r>
        <w:rPr>
          <w:color w:val="000091"/>
        </w:rPr>
        <w:t xml:space="preserve"> registration</w:t>
      </w:r>
      <w:r>
        <w:rPr>
          <w:color w:val="C30000"/>
        </w:rPr>
        <w:t xml:space="preserve"> hoccena</w:t>
      </w:r>
      <w:r>
        <w:br/>
      </w:r>
      <w:r>
        <w:rPr>
          <w:color w:val="4F0000"/>
        </w:rPr>
        <w:t xml:space="preserve"> আমার</w:t>
      </w:r>
      <w:r>
        <w:rPr>
          <w:color w:val="00004D"/>
        </w:rPr>
        <w:t xml:space="preserve"> বিকাশ</w:t>
      </w:r>
      <w:r>
        <w:rPr>
          <w:color w:val="00009C"/>
        </w:rPr>
        <w:t xml:space="preserve"> চালু</w:t>
      </w:r>
      <w:r>
        <w:rPr>
          <w:color w:val="000087"/>
        </w:rPr>
        <w:t xml:space="preserve"> হচ্ছে</w:t>
      </w:r>
      <w:r>
        <w:rPr>
          <w:color w:val="000062"/>
        </w:rPr>
        <w:t xml:space="preserve"> না</w:t>
      </w:r>
      <w:r>
        <w:br/>
      </w:r>
      <w:r>
        <w:rPr>
          <w:color w:val="1F0000"/>
        </w:rPr>
        <w:t xml:space="preserve"> আমি</w:t>
      </w:r>
      <w:r>
        <w:rPr>
          <w:color w:val="00003C"/>
        </w:rPr>
        <w:t xml:space="preserve"> নতুন</w:t>
      </w:r>
      <w:r>
        <w:rPr>
          <w:color w:val="000032"/>
        </w:rPr>
        <w:t xml:space="preserve"> একটা</w:t>
      </w:r>
      <w:r>
        <w:rPr>
          <w:color w:val="00003D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460000"/>
        </w:rPr>
        <w:t xml:space="preserve"> দিয়ে</w:t>
      </w:r>
      <w:r>
        <w:rPr>
          <w:color w:val="00001E"/>
        </w:rPr>
        <w:t xml:space="preserve"> বিকাশ</w:t>
      </w:r>
      <w:r>
        <w:rPr>
          <w:color w:val="00003F"/>
        </w:rPr>
        <w:t xml:space="preserve"> অ্যাপ</w:t>
      </w:r>
      <w:r>
        <w:rPr>
          <w:color w:val="000036"/>
        </w:rPr>
        <w:t xml:space="preserve"> খুলতে</w:t>
      </w:r>
      <w:r>
        <w:rPr>
          <w:color w:val="000036"/>
        </w:rPr>
        <w:t xml:space="preserve"> চাচ্ছি</w:t>
      </w:r>
      <w:r>
        <w:rPr>
          <w:color w:val="2B0000"/>
        </w:rPr>
        <w:t xml:space="preserve"> কিন্তু</w:t>
      </w:r>
      <w:r>
        <w:rPr>
          <w:color w:val="000035"/>
        </w:rPr>
        <w:t xml:space="preserve"> হচ্ছে</w:t>
      </w:r>
      <w:r>
        <w:rPr>
          <w:color w:val="000026"/>
        </w:rPr>
        <w:t xml:space="preserve"> না</w:t>
      </w:r>
      <w:r>
        <w:rPr>
          <w:color w:val="220000"/>
        </w:rPr>
        <w:t xml:space="preserve"> কি</w:t>
      </w:r>
      <w:r>
        <w:rPr>
          <w:color w:val="500000"/>
        </w:rPr>
        <w:t xml:space="preserve"> কারনে</w:t>
      </w:r>
      <w:r>
        <w:rPr>
          <w:color w:val="000054"/>
        </w:rPr>
        <w:t xml:space="preserve"> বারবার</w:t>
      </w:r>
      <w:r>
        <w:rPr>
          <w:color w:val="000053"/>
        </w:rPr>
        <w:t xml:space="preserve"> দুঃখিত</w:t>
      </w:r>
      <w:r>
        <w:rPr>
          <w:color w:val="000043"/>
        </w:rPr>
        <w:t xml:space="preserve"> দেখাচ্ছে</w:t>
      </w:r>
      <w:r>
        <w:rPr>
          <w:color w:val="00002E"/>
        </w:rPr>
        <w:t xml:space="preserve"> কেন</w:t>
      </w:r>
      <w:r>
        <w:br/>
      </w:r>
      <w:r>
        <w:rPr>
          <w:color w:val="000073"/>
        </w:rPr>
        <w:t xml:space="preserve"> why</w:t>
      </w:r>
      <w:r>
        <w:rPr>
          <w:color w:val="000086"/>
        </w:rPr>
        <w:t xml:space="preserve"> can't</w:t>
      </w:r>
      <w:r>
        <w:rPr>
          <w:color w:val="4C0000"/>
        </w:rPr>
        <w:t xml:space="preserve"> i</w:t>
      </w:r>
      <w:r>
        <w:rPr>
          <w:color w:val="00006A"/>
        </w:rPr>
        <w:t xml:space="preserve"> open</w:t>
      </w:r>
      <w:r>
        <w:rPr>
          <w:color w:val="7F0000"/>
        </w:rPr>
        <w:t xml:space="preserve"> this</w:t>
      </w:r>
      <w:r>
        <w:rPr>
          <w:color w:val="000000"/>
        </w:rPr>
        <w:t xml:space="preserve"> account</w:t>
      </w:r>
      <w:r>
        <w:br/>
      </w:r>
      <w:r>
        <w:rPr>
          <w:color w:val="00005C"/>
        </w:rPr>
        <w:t xml:space="preserve"> bkash</w:t>
      </w:r>
      <w:r>
        <w:rPr>
          <w:color w:val="CD0000"/>
        </w:rPr>
        <w:t xml:space="preserve"> hocche</w:t>
      </w:r>
      <w:r>
        <w:rPr>
          <w:color w:val="000077"/>
        </w:rPr>
        <w:t xml:space="preserve"> na</w:t>
      </w:r>
      <w:r>
        <w:br/>
      </w:r>
      <w:r>
        <w:rPr>
          <w:color w:val="360000"/>
        </w:rPr>
        <w:t xml:space="preserve"> আমার</w:t>
      </w:r>
      <w:r>
        <w:rPr>
          <w:color w:val="000069"/>
        </w:rPr>
        <w:t xml:space="preserve"> নতুন</w:t>
      </w:r>
      <w:r>
        <w:rPr>
          <w:color w:val="000044"/>
        </w:rPr>
        <w:t xml:space="preserve"> একাউন্ট</w:t>
      </w:r>
      <w:r>
        <w:rPr>
          <w:color w:val="0000C7"/>
        </w:rPr>
        <w:t xml:space="preserve"> হচেছনা</w:t>
      </w:r>
      <w:r>
        <w:rPr>
          <w:color w:val="000050"/>
        </w:rPr>
        <w:t xml:space="preserve"> কেন</w:t>
      </w:r>
      <w:r>
        <w:br/>
      </w:r>
      <w:r>
        <w:rPr>
          <w:color w:val="000055"/>
        </w:rPr>
        <w:t xml:space="preserve"> bikash</w:t>
      </w:r>
      <w:r>
        <w:rPr>
          <w:color w:val="000072"/>
        </w:rPr>
        <w:t xml:space="preserve"> acount</w:t>
      </w:r>
      <w:r>
        <w:rPr>
          <w:color w:val="000075"/>
        </w:rPr>
        <w:t xml:space="preserve"> khula</w:t>
      </w:r>
      <w:r>
        <w:rPr>
          <w:color w:val="000069"/>
        </w:rPr>
        <w:t xml:space="preserve"> jai</w:t>
      </w:r>
      <w:r>
        <w:rPr>
          <w:color w:val="000040"/>
        </w:rPr>
        <w:t xml:space="preserve"> na</w:t>
      </w:r>
      <w:r>
        <w:rPr>
          <w:color w:val="00007C"/>
        </w:rPr>
        <w:t xml:space="preserve"> ken</w:t>
      </w:r>
      <w:r>
        <w:br/>
      </w:r>
      <w:r>
        <w:rPr>
          <w:color w:val="000068"/>
        </w:rPr>
        <w:t xml:space="preserve"> nid</w:t>
      </w:r>
      <w:r>
        <w:rPr>
          <w:color w:val="000090"/>
        </w:rPr>
        <w:t xml:space="preserve"> verification</w:t>
      </w:r>
      <w:r>
        <w:rPr>
          <w:color w:val="00008E"/>
        </w:rPr>
        <w:t xml:space="preserve"> failed</w:t>
      </w:r>
      <w:r>
        <w:rPr>
          <w:color w:val="000000"/>
        </w:rPr>
        <w:t xml:space="preserve"> bolche</w:t>
      </w:r>
      <w:r>
        <w:rPr>
          <w:color w:val="000047"/>
        </w:rPr>
        <w:t xml:space="preserve"> ki</w:t>
      </w:r>
      <w:r>
        <w:rPr>
          <w:color w:val="58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500000"/>
        </w:rPr>
        <w:t xml:space="preserve"> aita</w:t>
      </w:r>
      <w:r>
        <w:rPr>
          <w:color w:val="00006A"/>
        </w:rPr>
        <w:t xml:space="preserve"> nambr</w:t>
      </w:r>
      <w:r>
        <w:rPr>
          <w:color w:val="00005C"/>
        </w:rPr>
        <w:t xml:space="preserve"> deye</w:t>
      </w:r>
      <w:r>
        <w:rPr>
          <w:color w:val="000056"/>
        </w:rPr>
        <w:t xml:space="preserve"> bekas</w:t>
      </w:r>
      <w:r>
        <w:rPr>
          <w:color w:val="000053"/>
        </w:rPr>
        <w:t xml:space="preserve"> kholte</w:t>
      </w:r>
      <w:r>
        <w:rPr>
          <w:color w:val="000074"/>
        </w:rPr>
        <w:t xml:space="preserve"> caice</w:t>
      </w:r>
      <w:r>
        <w:rPr>
          <w:color w:val="2D0000"/>
        </w:rPr>
        <w:t xml:space="preserve"> but</w:t>
      </w:r>
      <w:r>
        <w:rPr>
          <w:color w:val="5B0000"/>
        </w:rPr>
        <w:t xml:space="preserve"> hoccena</w:t>
      </w:r>
      <w:r>
        <w:br/>
      </w:r>
      <w:r>
        <w:rPr>
          <w:color w:val="000042"/>
        </w:rPr>
        <w:t xml:space="preserve"> account</w:t>
      </w:r>
      <w:r>
        <w:rPr>
          <w:color w:val="00008E"/>
        </w:rPr>
        <w:t xml:space="preserve"> login</w:t>
      </w:r>
      <w:r>
        <w:rPr>
          <w:color w:val="B90000"/>
        </w:rPr>
        <w:t xml:space="preserve"> hoccha</w:t>
      </w:r>
      <w:r>
        <w:rPr>
          <w:color w:val="00004C"/>
        </w:rPr>
        <w:t xml:space="preserve"> na</w:t>
      </w:r>
      <w:r>
        <w:br/>
      </w:r>
      <w:r>
        <w:rPr>
          <w:color w:val="410000"/>
        </w:rPr>
        <w:t xml:space="preserve"> amar</w:t>
      </w:r>
      <w:r>
        <w:rPr>
          <w:color w:val="00006D"/>
        </w:rPr>
        <w:t xml:space="preserve"> bikas</w:t>
      </w:r>
      <w:r>
        <w:rPr>
          <w:color w:val="000077"/>
        </w:rPr>
        <w:t xml:space="preserve"> registration</w:t>
      </w:r>
      <w:r>
        <w:rPr>
          <w:color w:val="0000A0"/>
        </w:rPr>
        <w:t xml:space="preserve"> hoyna</w:t>
      </w:r>
      <w:r>
        <w:rPr>
          <w:color w:val="00005D"/>
        </w:rPr>
        <w:t xml:space="preserve"> kno</w:t>
      </w:r>
      <w:r>
        <w:br/>
      </w:r>
      <w:r>
        <w:rPr>
          <w:color w:val="940000"/>
        </w:rPr>
        <w:t xml:space="preserve"> আমরা</w:t>
      </w:r>
      <w:r>
        <w:rPr>
          <w:color w:val="000045"/>
        </w:rPr>
        <w:t xml:space="preserve"> বারবার</w:t>
      </w:r>
      <w:r>
        <w:rPr>
          <w:color w:val="00002C"/>
        </w:rPr>
        <w:t xml:space="preserve"> nid</w:t>
      </w:r>
      <w:r>
        <w:rPr>
          <w:color w:val="380000"/>
        </w:rPr>
        <w:t xml:space="preserve"> ও</w:t>
      </w:r>
      <w:r>
        <w:rPr>
          <w:color w:val="000045"/>
        </w:rPr>
        <w:t xml:space="preserve"> ছবি</w:t>
      </w:r>
      <w:r>
        <w:rPr>
          <w:color w:val="000050"/>
        </w:rPr>
        <w:t xml:space="preserve"> তুলে</w:t>
      </w:r>
      <w:r>
        <w:rPr>
          <w:color w:val="000045"/>
        </w:rPr>
        <w:t xml:space="preserve"> লগ</w:t>
      </w:r>
      <w:r>
        <w:rPr>
          <w:color w:val="00003C"/>
        </w:rPr>
        <w:t xml:space="preserve"> ইন</w:t>
      </w:r>
      <w:r>
        <w:rPr>
          <w:color w:val="2C0000"/>
        </w:rPr>
        <w:t xml:space="preserve"> করেছি</w:t>
      </w:r>
      <w:r>
        <w:rPr>
          <w:color w:val="240000"/>
        </w:rPr>
        <w:t xml:space="preserve"> কিন্তু</w:t>
      </w:r>
      <w:r>
        <w:rPr>
          <w:color w:val="000047"/>
        </w:rPr>
        <w:t xml:space="preserve"> হয়না</w:t>
      </w:r>
      <w:r>
        <w:rPr>
          <w:color w:val="000028"/>
        </w:rPr>
        <w:t xml:space="preserve"> এখন</w:t>
      </w:r>
      <w:r>
        <w:rPr>
          <w:color w:val="940000"/>
        </w:rPr>
        <w:t xml:space="preserve"> আমরা</w:t>
      </w:r>
      <w:r>
        <w:rPr>
          <w:color w:val="1C0000"/>
        </w:rPr>
        <w:t xml:space="preserve"> কি</w:t>
      </w:r>
      <w:r>
        <w:rPr>
          <w:color w:val="000030"/>
        </w:rPr>
        <w:t xml:space="preserve"> করবো</w:t>
      </w:r>
      <w:r>
        <w:br/>
      </w:r>
      <w:r>
        <w:rPr>
          <w:color w:val="21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39"/>
        </w:rPr>
        <w:t xml:space="preserve"> খুলতে</w:t>
      </w:r>
      <w:r>
        <w:rPr>
          <w:color w:val="000054"/>
        </w:rPr>
        <w:t xml:space="preserve"> পারতেছিনা</w:t>
      </w:r>
      <w:r>
        <w:rPr>
          <w:color w:val="200000"/>
        </w:rPr>
        <w:t xml:space="preserve"> আমার</w:t>
      </w:r>
      <w:r>
        <w:rPr>
          <w:color w:val="000049"/>
        </w:rPr>
        <w:t xml:space="preserve"> সব</w:t>
      </w:r>
      <w:r>
        <w:rPr>
          <w:color w:val="450000"/>
        </w:rPr>
        <w:t xml:space="preserve"> কিছু</w:t>
      </w:r>
      <w:r>
        <w:rPr>
          <w:color w:val="00004C"/>
        </w:rPr>
        <w:t xml:space="preserve"> ঠিক</w:t>
      </w:r>
      <w:r>
        <w:rPr>
          <w:color w:val="000030"/>
        </w:rPr>
        <w:t xml:space="preserve"> আছে</w:t>
      </w:r>
      <w:r>
        <w:rPr>
          <w:color w:val="2D0000"/>
        </w:rPr>
        <w:t xml:space="preserve"> কিন্তু</w:t>
      </w:r>
      <w:r>
        <w:rPr>
          <w:color w:val="680000"/>
        </w:rPr>
        <w:t xml:space="preserve"> বলতাছে</w:t>
      </w:r>
      <w:r>
        <w:rPr>
          <w:color w:val="430000"/>
        </w:rPr>
        <w:t xml:space="preserve"> আপনাদের</w:t>
      </w:r>
      <w:r>
        <w:rPr>
          <w:color w:val="000048"/>
        </w:rPr>
        <w:t xml:space="preserve"> সাথে</w:t>
      </w:r>
      <w:r>
        <w:rPr>
          <w:color w:val="00005A"/>
        </w:rPr>
        <w:t xml:space="preserve"> যোগাযোগ</w:t>
      </w:r>
      <w:r>
        <w:rPr>
          <w:color w:val="2B0000"/>
        </w:rPr>
        <w:t xml:space="preserve"> করতে</w:t>
      </w:r>
      <w:r>
        <w:br/>
      </w:r>
      <w:r>
        <w:rPr>
          <w:color w:val="000031"/>
        </w:rPr>
        <w:t xml:space="preserve"> bkash</w:t>
      </w:r>
      <w:r>
        <w:rPr>
          <w:color w:val="0000A3"/>
        </w:rPr>
        <w:t xml:space="preserve"> registion</w:t>
      </w:r>
      <w:r>
        <w:rPr>
          <w:color w:val="000000"/>
        </w:rPr>
        <w:t xml:space="preserve"> hoy</w:t>
      </w:r>
      <w:r>
        <w:rPr>
          <w:color w:val="00003F"/>
        </w:rPr>
        <w:t xml:space="preserve"> na</w:t>
      </w:r>
      <w:r>
        <w:rPr>
          <w:color w:val="000053"/>
        </w:rPr>
        <w:t xml:space="preserve"> nid</w:t>
      </w:r>
      <w:r>
        <w:rPr>
          <w:color w:val="000065"/>
        </w:rPr>
        <w:t xml:space="preserve"> problem</w:t>
      </w:r>
      <w:r>
        <w:rPr>
          <w:color w:val="780000"/>
        </w:rPr>
        <w:t xml:space="preserve"> bole</w:t>
      </w:r>
      <w:r>
        <w:br/>
      </w:r>
      <w:r>
        <w:rPr>
          <w:color w:val="000097"/>
        </w:rPr>
        <w:t xml:space="preserve"> রেজিষ্ট্রেশন</w:t>
      </w:r>
      <w:r>
        <w:rPr>
          <w:color w:val="00009C"/>
        </w:rPr>
        <w:t xml:space="preserve"> সফল</w:t>
      </w:r>
      <w:r>
        <w:rPr>
          <w:color w:val="00006B"/>
        </w:rPr>
        <w:t xml:space="preserve"> হচ্ছে</w:t>
      </w:r>
      <w:r>
        <w:rPr>
          <w:color w:val="00004E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A3"/>
        </w:rPr>
        <w:t xml:space="preserve"> রেজিস্ট্রেশন</w:t>
      </w:r>
      <w:r>
        <w:rPr>
          <w:color w:val="0000A5"/>
        </w:rPr>
        <w:t xml:space="preserve"> ব্যর্থ</w:t>
      </w:r>
      <w:r>
        <w:rPr>
          <w:color w:val="000068"/>
        </w:rPr>
        <w:t xml:space="preserve"> হচ্ছে</w:t>
      </w:r>
      <w:r>
        <w:br/>
      </w:r>
      <w:r>
        <w:rPr>
          <w:color w:val="00004A"/>
        </w:rPr>
        <w:t xml:space="preserve"> account</w:t>
      </w:r>
      <w:r>
        <w:rPr>
          <w:color w:val="000091"/>
        </w:rPr>
        <w:t xml:space="preserve"> registration</w:t>
      </w:r>
      <w:r>
        <w:rPr>
          <w:color w:val="C30000"/>
        </w:rPr>
        <w:t xml:space="preserve"> hoccena</w:t>
      </w:r>
      <w:r>
        <w:br/>
      </w:r>
      <w:r>
        <w:rPr>
          <w:color w:val="2F0000"/>
        </w:rPr>
        <w:t xml:space="preserve"> ami</w:t>
      </w:r>
      <w:r>
        <w:rPr>
          <w:color w:val="00005F"/>
        </w:rPr>
        <w:t xml:space="preserve"> account</w:t>
      </w:r>
      <w:r>
        <w:rPr>
          <w:color w:val="00004F"/>
        </w:rPr>
        <w:t xml:space="preserve"> open</w:t>
      </w:r>
      <w:r>
        <w:rPr>
          <w:color w:val="3C0000"/>
        </w:rPr>
        <w:t xml:space="preserve"> korte</w:t>
      </w:r>
      <w:r>
        <w:rPr>
          <w:color w:val="00006E"/>
        </w:rPr>
        <w:t xml:space="preserve"> chassi</w:t>
      </w:r>
      <w:r>
        <w:rPr>
          <w:color w:val="00005F"/>
        </w:rPr>
        <w:t xml:space="preserve"> account</w:t>
      </w:r>
      <w:r>
        <w:rPr>
          <w:color w:val="000064"/>
        </w:rPr>
        <w:t xml:space="preserve"> hosse</w:t>
      </w:r>
      <w:r>
        <w:rPr>
          <w:color w:val="000036"/>
        </w:rPr>
        <w:t xml:space="preserve"> na</w:t>
      </w:r>
      <w:r>
        <w:rPr>
          <w:color w:val="000048"/>
        </w:rPr>
        <w:t xml:space="preserve"> kno</w:t>
      </w:r>
      <w:r>
        <w:rPr>
          <w:color w:val="520000"/>
        </w:rPr>
        <w:t xml:space="preserve"> help</w:t>
      </w:r>
      <w:r>
        <w:rPr>
          <w:color w:val="500000"/>
        </w:rPr>
        <w:t xml:space="preserve"> me</w:t>
      </w:r>
      <w:r>
        <w:br/>
      </w:r>
      <w:r>
        <w:rPr>
          <w:color w:val="000044"/>
        </w:rPr>
        <w:t xml:space="preserve"> sorry</w:t>
      </w:r>
      <w:r>
        <w:rPr>
          <w:color w:val="000059"/>
        </w:rPr>
        <w:t xml:space="preserve"> ur</w:t>
      </w:r>
      <w:r>
        <w:rPr>
          <w:color w:val="000047"/>
        </w:rPr>
        <w:t xml:space="preserve"> unable</w:t>
      </w:r>
      <w:r>
        <w:rPr>
          <w:color w:val="000068"/>
        </w:rPr>
        <w:t xml:space="preserve"> proced</w:t>
      </w:r>
      <w:r>
        <w:rPr>
          <w:color w:val="00001F"/>
        </w:rPr>
        <w:t xml:space="preserve"> account</w:t>
      </w:r>
      <w:r>
        <w:rPr>
          <w:color w:val="330000"/>
        </w:rPr>
        <w:t xml:space="preserve"> jonno</w:t>
      </w:r>
      <w:r>
        <w:rPr>
          <w:color w:val="000040"/>
        </w:rPr>
        <w:t xml:space="preserve"> sob</w:t>
      </w:r>
      <w:r>
        <w:rPr>
          <w:color w:val="00005D"/>
        </w:rPr>
        <w:t xml:space="preserve"> document</w:t>
      </w:r>
      <w:r>
        <w:rPr>
          <w:color w:val="00004B"/>
        </w:rPr>
        <w:t xml:space="preserve"> diyechi</w:t>
      </w:r>
      <w:r>
        <w:rPr>
          <w:color w:val="280000"/>
        </w:rPr>
        <w:t xml:space="preserve"> but</w:t>
      </w:r>
      <w:r>
        <w:rPr>
          <w:color w:val="00002F"/>
        </w:rPr>
        <w:t xml:space="preserve"> kno</w:t>
      </w:r>
      <w:r>
        <w:rPr>
          <w:color w:val="5D0000"/>
        </w:rPr>
        <w:t xml:space="preserve"> hlo</w:t>
      </w:r>
      <w:r>
        <w:rPr>
          <w:color w:val="000023"/>
        </w:rPr>
        <w:t xml:space="preserve"> na</w:t>
      </w:r>
      <w:r>
        <w:br/>
      </w:r>
      <w:r>
        <w:rPr>
          <w:color w:val="620000"/>
        </w:rPr>
        <w:t xml:space="preserve"> amer</w:t>
      </w:r>
      <w:r>
        <w:rPr>
          <w:color w:val="510000"/>
        </w:rPr>
        <w:t xml:space="preserve"> ai</w:t>
      </w:r>
      <w:r>
        <w:rPr>
          <w:color w:val="00003E"/>
        </w:rPr>
        <w:t xml:space="preserve"> number</w:t>
      </w:r>
      <w:r>
        <w:rPr>
          <w:color w:val="3B0000"/>
        </w:rPr>
        <w:t xml:space="preserve"> a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74"/>
        </w:rPr>
        <w:t xml:space="preserve"> create</w:t>
      </w:r>
      <w:r>
        <w:rPr>
          <w:color w:val="420000"/>
        </w:rPr>
        <w:t xml:space="preserve"> korte</w:t>
      </w:r>
      <w:r>
        <w:rPr>
          <w:color w:val="00005F"/>
        </w:rPr>
        <w:t xml:space="preserve"> problem</w:t>
      </w:r>
      <w:r>
        <w:rPr>
          <w:color w:val="5F0000"/>
        </w:rPr>
        <w:t xml:space="preserve"> hoy</w:t>
      </w:r>
      <w:r>
        <w:br/>
      </w:r>
      <w:r>
        <w:rPr>
          <w:color w:val="000036"/>
        </w:rPr>
        <w:t xml:space="preserve"> account</w:t>
      </w:r>
      <w:r>
        <w:rPr>
          <w:color w:val="00007E"/>
        </w:rPr>
        <w:t xml:space="preserve"> kulte</w:t>
      </w:r>
      <w:r>
        <w:rPr>
          <w:color w:val="0000B6"/>
        </w:rPr>
        <w:t xml:space="preserve"> parltasi</w:t>
      </w:r>
      <w:r>
        <w:rPr>
          <w:color w:val="000070"/>
        </w:rPr>
        <w:t xml:space="preserve"> nah</w:t>
      </w:r>
      <w:r>
        <w:br/>
      </w:r>
      <w:r>
        <w:rPr>
          <w:color w:val="3D0000"/>
        </w:rPr>
        <w:t xml:space="preserve"> আমার</w:t>
      </w:r>
      <w:r>
        <w:rPr>
          <w:color w:val="0000B3"/>
        </w:rPr>
        <w:t xml:space="preserve"> এ্যাকাউন্ট</w:t>
      </w:r>
      <w:r>
        <w:rPr>
          <w:color w:val="000068"/>
        </w:rPr>
        <w:t xml:space="preserve"> হচ্ছে</w:t>
      </w:r>
      <w:r>
        <w:rPr>
          <w:color w:val="00004B"/>
        </w:rPr>
        <w:t xml:space="preserve"> না</w:t>
      </w:r>
      <w:r>
        <w:rPr>
          <w:color w:val="000070"/>
        </w:rPr>
        <w:t xml:space="preserve"> কেনো</w:t>
      </w:r>
      <w:r>
        <w:br/>
      </w:r>
      <w:r>
        <w:rPr>
          <w:color w:val="35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C7"/>
        </w:rPr>
        <w:t xml:space="preserve"> idখুলতে</w:t>
      </w:r>
      <w:r>
        <w:rPr>
          <w:color w:val="000060"/>
        </w:rPr>
        <w:t xml:space="preserve"> পারছি</w:t>
      </w:r>
      <w:r>
        <w:rPr>
          <w:color w:val="000040"/>
        </w:rPr>
        <w:t xml:space="preserve"> না</w:t>
      </w:r>
      <w:r>
        <w:rPr>
          <w:color w:val="00004D"/>
        </w:rPr>
        <w:t xml:space="preserve"> কেন</w:t>
      </w:r>
      <w:r>
        <w:br/>
      </w:r>
      <w:r>
        <w:rPr>
          <w:color w:val="2C0000"/>
        </w:rPr>
        <w:t xml:space="preserve"> আমার</w:t>
      </w:r>
      <w:r>
        <w:rPr>
          <w:color w:val="00007A"/>
        </w:rPr>
        <w:t xml:space="preserve"> রবি</w:t>
      </w:r>
      <w:r>
        <w:rPr>
          <w:color w:val="000047"/>
        </w:rPr>
        <w:t xml:space="preserve"> নাম্বার</w:t>
      </w:r>
      <w:r>
        <w:rPr>
          <w:color w:val="4B0000"/>
        </w:rPr>
        <w:t xml:space="preserve"> দিয়ে</w:t>
      </w:r>
      <w:r>
        <w:rPr>
          <w:color w:val="00002B"/>
        </w:rPr>
        <w:t xml:space="preserve"> বিকাশ</w:t>
      </w:r>
      <w:r>
        <w:rPr>
          <w:color w:val="00004D"/>
        </w:rPr>
        <w:t xml:space="preserve"> খুলতে</w:t>
      </w:r>
      <w:r>
        <w:rPr>
          <w:color w:val="000051"/>
        </w:rPr>
        <w:t xml:space="preserve"> কেনো</w:t>
      </w:r>
      <w:r>
        <w:rPr>
          <w:color w:val="000000"/>
        </w:rPr>
        <w:t xml:space="preserve"> পারছিনা</w:t>
      </w:r>
      <w:r>
        <w:rPr>
          <w:color w:val="530000"/>
        </w:rPr>
        <w:t xml:space="preserve"> আমাকে</w:t>
      </w:r>
      <w:r>
        <w:rPr>
          <w:color w:val="550000"/>
        </w:rPr>
        <w:t xml:space="preserve"> একটু</w:t>
      </w:r>
      <w:r>
        <w:rPr>
          <w:color w:val="00005C"/>
        </w:rPr>
        <w:t xml:space="preserve"> জানাবেন</w:t>
      </w:r>
      <w:r>
        <w:br/>
      </w:r>
      <w:r>
        <w:rPr>
          <w:color w:val="460000"/>
        </w:rPr>
        <w:t xml:space="preserve"> amar</w:t>
      </w:r>
      <w:r>
        <w:rPr>
          <w:color w:val="000063"/>
        </w:rPr>
        <w:t xml:space="preserve"> bikash</w:t>
      </w:r>
      <w:r>
        <w:rPr>
          <w:color w:val="0000C7"/>
        </w:rPr>
        <w:t xml:space="preserve"> khultece</w:t>
      </w:r>
      <w:r>
        <w:rPr>
          <w:color w:val="000066"/>
        </w:rPr>
        <w:t xml:space="preserve"> keno</w:t>
      </w:r>
      <w:r>
        <w:br/>
      </w:r>
      <w:r>
        <w:rPr>
          <w:color w:val="3F0000"/>
        </w:rPr>
        <w:t xml:space="preserve"> আমার</w:t>
      </w:r>
      <w:r>
        <w:rPr>
          <w:color w:val="000083"/>
        </w:rPr>
        <w:t xml:space="preserve"> অ্যাকাউন্ট</w:t>
      </w:r>
      <w:r>
        <w:rPr>
          <w:color w:val="0000A8"/>
        </w:rPr>
        <w:t xml:space="preserve"> খুলছে</w:t>
      </w:r>
      <w:r>
        <w:rPr>
          <w:color w:val="00004E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000099"/>
        </w:rPr>
        <w:t xml:space="preserve"> নাম্বারটি</w:t>
      </w:r>
      <w:r>
        <w:rPr>
          <w:color w:val="650000"/>
        </w:rPr>
        <w:t xml:space="preserve"> দিয়ে</w:t>
      </w:r>
      <w:r>
        <w:rPr>
          <w:color w:val="00003A"/>
        </w:rPr>
        <w:t xml:space="preserve"> বিকাশ</w:t>
      </w:r>
      <w:r>
        <w:rPr>
          <w:color w:val="000069"/>
        </w:rPr>
        <w:t xml:space="preserve"> খুলতে</w:t>
      </w:r>
      <w:r>
        <w:rPr>
          <w:color w:val="000081"/>
        </w:rPr>
        <w:t xml:space="preserve"> পারছিনা</w:t>
      </w:r>
      <w:r>
        <w:br/>
      </w:r>
      <w:r>
        <w:rPr>
          <w:color w:val="00005E"/>
        </w:rPr>
        <w:t xml:space="preserve"> ei</w:t>
      </w:r>
      <w:r>
        <w:rPr>
          <w:color w:val="000046"/>
        </w:rPr>
        <w:t xml:space="preserve"> number</w:t>
      </w:r>
      <w:r>
        <w:rPr>
          <w:color w:val="420000"/>
        </w:rPr>
        <w:t xml:space="preserve"> a</w:t>
      </w:r>
      <w:r>
        <w:rPr>
          <w:color w:val="000033"/>
        </w:rPr>
        <w:t xml:space="preserve"> bkash</w:t>
      </w:r>
      <w:r>
        <w:rPr>
          <w:color w:val="000061"/>
        </w:rPr>
        <w:t xml:space="preserve"> open</w:t>
      </w:r>
      <w:r>
        <w:rPr>
          <w:color w:val="000080"/>
        </w:rPr>
        <w:t xml:space="preserve"> krte</w:t>
      </w:r>
      <w:r>
        <w:rPr>
          <w:color w:val="000073"/>
        </w:rPr>
        <w:t xml:space="preserve"> parchi</w:t>
      </w:r>
      <w:r>
        <w:rPr>
          <w:color w:val="000042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4E"/>
        </w:rPr>
        <w:t xml:space="preserve"> খুলতে</w:t>
      </w:r>
      <w:r>
        <w:rPr>
          <w:color w:val="00004E"/>
        </w:rPr>
        <w:t xml:space="preserve"> চাচ্ছি</w:t>
      </w:r>
      <w:r>
        <w:rPr>
          <w:color w:val="310000"/>
        </w:rPr>
        <w:t xml:space="preserve"> কি</w:t>
      </w:r>
      <w:r>
        <w:rPr>
          <w:color w:val="00004B"/>
        </w:rPr>
        <w:t xml:space="preserve"> হচ্ছে</w:t>
      </w:r>
      <w:r>
        <w:rPr>
          <w:color w:val="0000A9"/>
        </w:rPr>
        <w:t xml:space="preserve"> নাতার</w:t>
      </w:r>
      <w:r>
        <w:rPr>
          <w:color w:val="00006D"/>
        </w:rPr>
        <w:t xml:space="preserve"> কারন</w:t>
      </w:r>
      <w:r>
        <w:br/>
      </w:r>
      <w:r>
        <w:rPr>
          <w:color w:val="40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5C"/>
        </w:rPr>
        <w:t xml:space="preserve"> কেন</w:t>
      </w:r>
      <w:r>
        <w:rPr>
          <w:color w:val="00006E"/>
        </w:rPr>
        <w:t xml:space="preserve"> খুলতে</w:t>
      </w:r>
      <w:r>
        <w:rPr>
          <w:color w:val="00009B"/>
        </w:rPr>
        <w:t xml:space="preserve"> পারতেছি</w:t>
      </w:r>
      <w:r>
        <w:rPr>
          <w:color w:val="00004D"/>
        </w:rPr>
        <w:t xml:space="preserve"> না</w:t>
      </w:r>
      <w:r>
        <w:br/>
      </w:r>
      <w:r>
        <w:rPr>
          <w:color w:val="00007F"/>
        </w:rPr>
        <w:t xml:space="preserve"> registration</w:t>
      </w:r>
      <w:r>
        <w:rPr>
          <w:color w:val="0000BA"/>
        </w:rPr>
        <w:t xml:space="preserve"> unsuccessfull</w:t>
      </w:r>
      <w:r>
        <w:rPr>
          <w:color w:val="760000"/>
        </w:rPr>
        <w:t xml:space="preserve"> kano</w:t>
      </w:r>
      <w:r>
        <w:br/>
      </w:r>
      <w:r>
        <w:rPr>
          <w:color w:val="250000"/>
        </w:rPr>
        <w:t xml:space="preserve"> আমি</w:t>
      </w:r>
      <w:r>
        <w:rPr>
          <w:color w:val="00003B"/>
        </w:rPr>
        <w:t xml:space="preserve"> একটা</w:t>
      </w:r>
      <w:r>
        <w:rPr>
          <w:color w:val="000023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600000"/>
        </w:rPr>
        <w:t xml:space="preserve"> করতে</w:t>
      </w:r>
      <w:r>
        <w:rPr>
          <w:color w:val="000069"/>
        </w:rPr>
        <w:t xml:space="preserve"> চাইতেছি</w:t>
      </w:r>
      <w:r>
        <w:rPr>
          <w:color w:val="330000"/>
        </w:rPr>
        <w:t xml:space="preserve"> কিন্তু</w:t>
      </w:r>
      <w:r>
        <w:rPr>
          <w:color w:val="00003E"/>
        </w:rPr>
        <w:t xml:space="preserve"> হচ্ছে</w:t>
      </w:r>
      <w:r>
        <w:rPr>
          <w:color w:val="00002D"/>
        </w:rPr>
        <w:t xml:space="preserve"> না</w:t>
      </w:r>
      <w:r>
        <w:rPr>
          <w:color w:val="5F0000"/>
        </w:rPr>
        <w:t xml:space="preserve"> আপনি</w:t>
      </w:r>
      <w:r>
        <w:rPr>
          <w:color w:val="380000"/>
        </w:rPr>
        <w:t xml:space="preserve"> এর</w:t>
      </w:r>
      <w:r>
        <w:rPr>
          <w:color w:val="4D0000"/>
        </w:rPr>
        <w:t xml:space="preserve"> কিছু</w:t>
      </w:r>
      <w:r>
        <w:rPr>
          <w:color w:val="600000"/>
        </w:rPr>
        <w:t xml:space="preserve"> করতে</w:t>
      </w:r>
      <w:r>
        <w:rPr>
          <w:color w:val="600000"/>
        </w:rPr>
        <w:t xml:space="preserve"> পারবেন</w:t>
      </w:r>
      <w:r>
        <w:br/>
      </w:r>
      <w:r>
        <w:rPr>
          <w:color w:val="120000"/>
        </w:rPr>
        <w:t xml:space="preserve"> আমার</w:t>
      </w:r>
      <w:r>
        <w:rPr>
          <w:color w:val="000012"/>
        </w:rPr>
        <w:t xml:space="preserve"> বিকাশ</w:t>
      </w:r>
      <w:r>
        <w:rPr>
          <w:color w:val="000017"/>
        </w:rPr>
        <w:t xml:space="preserve"> একাউন্ট</w:t>
      </w:r>
      <w:r>
        <w:rPr>
          <w:color w:val="000025"/>
        </w:rPr>
        <w:t xml:space="preserve"> টি</w:t>
      </w:r>
      <w:r>
        <w:rPr>
          <w:color w:val="000043"/>
        </w:rPr>
        <w:t xml:space="preserve"> ওপেনে</w:t>
      </w:r>
      <w:r>
        <w:rPr>
          <w:color w:val="000087"/>
        </w:rPr>
        <w:t xml:space="preserve"> ব্যরথ</w:t>
      </w:r>
      <w:r>
        <w:rPr>
          <w:color w:val="00001B"/>
        </w:rPr>
        <w:t xml:space="preserve"> কেন</w:t>
      </w:r>
      <w:r>
        <w:rPr>
          <w:color w:val="00001F"/>
        </w:rPr>
        <w:t xml:space="preserve"> হচ্ছে</w:t>
      </w:r>
      <w:r>
        <w:rPr>
          <w:color w:val="000029"/>
        </w:rPr>
        <w:t xml:space="preserve"> সব</w:t>
      </w:r>
      <w:r>
        <w:rPr>
          <w:color w:val="000046"/>
        </w:rPr>
        <w:t xml:space="preserve"> জেনুইন</w:t>
      </w:r>
      <w:r>
        <w:rPr>
          <w:color w:val="00003A"/>
        </w:rPr>
        <w:t xml:space="preserve"> থাকার</w:t>
      </w:r>
      <w:r>
        <w:rPr>
          <w:color w:val="330000"/>
        </w:rPr>
        <w:t xml:space="preserve"> পরও</w:t>
      </w:r>
      <w:r>
        <w:rPr>
          <w:color w:val="130000"/>
        </w:rPr>
        <w:t xml:space="preserve"> আমি</w:t>
      </w:r>
      <w:r>
        <w:rPr>
          <w:color w:val="000042"/>
        </w:rPr>
        <w:t xml:space="preserve"> ফর্ম</w:t>
      </w:r>
      <w:r>
        <w:rPr>
          <w:color w:val="00003F"/>
        </w:rPr>
        <w:t xml:space="preserve"> ফিলাপ</w:t>
      </w:r>
      <w:r>
        <w:rPr>
          <w:color w:val="230000"/>
        </w:rPr>
        <w:t xml:space="preserve"> করার</w:t>
      </w:r>
      <w:r>
        <w:rPr>
          <w:color w:val="4E0000"/>
        </w:rPr>
        <w:t xml:space="preserve"> পর</w:t>
      </w:r>
      <w:r>
        <w:rPr>
          <w:color w:val="000032"/>
        </w:rPr>
        <w:t xml:space="preserve"> ছবি</w:t>
      </w:r>
      <w:r>
        <w:rPr>
          <w:color w:val="00003E"/>
        </w:rPr>
        <w:t xml:space="preserve"> তোলার</w:t>
      </w:r>
      <w:r>
        <w:rPr>
          <w:color w:val="4E0000"/>
        </w:rPr>
        <w:t xml:space="preserve"> পর</w:t>
      </w:r>
      <w:r>
        <w:rPr>
          <w:color w:val="2D0000"/>
        </w:rPr>
        <w:t xml:space="preserve"> বলছে</w:t>
      </w:r>
      <w:r>
        <w:rPr>
          <w:color w:val="000087"/>
        </w:rPr>
        <w:t xml:space="preserve"> ব্যরথ</w:t>
      </w:r>
      <w:r>
        <w:br/>
      </w:r>
      <w:r>
        <w:rPr>
          <w:color w:val="270000"/>
        </w:rPr>
        <w:t xml:space="preserve"> ami</w:t>
      </w:r>
      <w:r>
        <w:rPr>
          <w:color w:val="000044"/>
        </w:rPr>
        <w:t xml:space="preserve"> ekta</w:t>
      </w:r>
      <w:r>
        <w:rPr>
          <w:color w:val="000023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46"/>
        </w:rPr>
        <w:t xml:space="preserve"> khulte</w:t>
      </w:r>
      <w:r>
        <w:rPr>
          <w:color w:val="00003C"/>
        </w:rPr>
        <w:t xml:space="preserve"> chai</w:t>
      </w:r>
      <w:r>
        <w:rPr>
          <w:color w:val="000099"/>
        </w:rPr>
        <w:t xml:space="preserve"> bar</w:t>
      </w:r>
      <w:r>
        <w:rPr>
          <w:color w:val="000099"/>
        </w:rPr>
        <w:t xml:space="preserve"> bar</w:t>
      </w:r>
      <w:r>
        <w:rPr>
          <w:color w:val="00007C"/>
        </w:rPr>
        <w:t xml:space="preserve"> dukhito</w:t>
      </w:r>
      <w:r>
        <w:rPr>
          <w:color w:val="000059"/>
        </w:rPr>
        <w:t xml:space="preserve"> dekhacche</w:t>
      </w:r>
      <w:r>
        <w:br/>
      </w:r>
      <w:r>
        <w:rPr>
          <w:color w:val="2E0000"/>
        </w:rPr>
        <w:t xml:space="preserve"> আমার</w:t>
      </w:r>
      <w:r>
        <w:rPr>
          <w:color w:val="00003A"/>
        </w:rPr>
        <w:t xml:space="preserve"> একাউন্ট</w:t>
      </w:r>
      <w:r>
        <w:rPr>
          <w:color w:val="000072"/>
        </w:rPr>
        <w:t xml:space="preserve"> সফল</w:t>
      </w:r>
      <w:r>
        <w:rPr>
          <w:color w:val="00008C"/>
        </w:rPr>
        <w:t xml:space="preserve"> হইতেছে</w:t>
      </w:r>
      <w:r>
        <w:rPr>
          <w:color w:val="000039"/>
        </w:rPr>
        <w:t xml:space="preserve"> না</w:t>
      </w:r>
      <w:r>
        <w:rPr>
          <w:color w:val="000098"/>
        </w:rPr>
        <w:t xml:space="preserve"> ক্যানো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410000"/>
        </w:rPr>
        <w:t xml:space="preserve"> এ</w:t>
      </w:r>
      <w:r>
        <w:rPr>
          <w:color w:val="2D0000"/>
        </w:rPr>
        <w:t xml:space="preserve"> কি</w:t>
      </w:r>
      <w:r>
        <w:rPr>
          <w:color w:val="000054"/>
        </w:rPr>
        <w:t xml:space="preserve"> সমস্যা</w:t>
      </w:r>
      <w:r>
        <w:rPr>
          <w:color w:val="000048"/>
        </w:rPr>
        <w:t xml:space="preserve"> খুলতে</w:t>
      </w:r>
      <w:r>
        <w:rPr>
          <w:color w:val="00006A"/>
        </w:rPr>
        <w:t xml:space="preserve"> পারতেছিনা</w:t>
      </w:r>
      <w:r>
        <w:rPr>
          <w:color w:val="690000"/>
        </w:rPr>
        <w:t xml:space="preserve"> আপনারা</w:t>
      </w:r>
      <w:r>
        <w:rPr>
          <w:color w:val="8F0000"/>
        </w:rPr>
        <w:t xml:space="preserve"> ক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B9"/>
        </w:rPr>
        <w:t xml:space="preserve"> একাওনট</w:t>
      </w:r>
      <w:r>
        <w:rPr>
          <w:color w:val="00009F"/>
        </w:rPr>
        <w:t xml:space="preserve"> খুলতেছে</w:t>
      </w:r>
      <w:r>
        <w:rPr>
          <w:color w:val="000000"/>
        </w:rPr>
        <w:t xml:space="preserve"> না</w:t>
      </w:r>
      <w:r>
        <w:br/>
      </w:r>
      <w:r>
        <w:rPr>
          <w:color w:val="A50000"/>
        </w:rPr>
        <w:t xml:space="preserve"> aakta</w:t>
      </w:r>
      <w:r>
        <w:rPr>
          <w:color w:val="000031"/>
        </w:rPr>
        <w:t xml:space="preserve"> account</w:t>
      </w:r>
      <w:r>
        <w:rPr>
          <w:color w:val="000057"/>
        </w:rPr>
        <w:t xml:space="preserve"> khulte</w:t>
      </w:r>
      <w:r>
        <w:rPr>
          <w:color w:val="000077"/>
        </w:rPr>
        <w:t xml:space="preserve"> cacci</w:t>
      </w:r>
      <w:r>
        <w:rPr>
          <w:color w:val="000064"/>
        </w:rPr>
        <w:t xml:space="preserve"> parci</w:t>
      </w:r>
      <w:r>
        <w:rPr>
          <w:color w:val="000038"/>
        </w:rPr>
        <w:t xml:space="preserve"> na</w:t>
      </w:r>
      <w:r>
        <w:br/>
      </w:r>
      <w:r>
        <w:rPr>
          <w:color w:val="250000"/>
        </w:rPr>
        <w:t xml:space="preserve"> amar</w:t>
      </w:r>
      <w:r>
        <w:rPr>
          <w:color w:val="000058"/>
        </w:rPr>
        <w:t xml:space="preserve"> acaunt</w:t>
      </w:r>
      <w:r>
        <w:rPr>
          <w:color w:val="440000"/>
        </w:rPr>
        <w:t xml:space="preserve"> hocche</w:t>
      </w:r>
      <w:r>
        <w:rPr>
          <w:color w:val="000028"/>
        </w:rPr>
        <w:t xml:space="preserve"> na</w:t>
      </w:r>
      <w:r>
        <w:rPr>
          <w:color w:val="000037"/>
        </w:rPr>
        <w:t xml:space="preserve"> keno</w:t>
      </w:r>
      <w:r>
        <w:rPr>
          <w:color w:val="230000"/>
        </w:rPr>
        <w:t xml:space="preserve"> ami</w:t>
      </w:r>
      <w:r>
        <w:rPr>
          <w:color w:val="000075"/>
        </w:rPr>
        <w:t xml:space="preserve"> tó</w:t>
      </w:r>
      <w:r>
        <w:rPr>
          <w:color w:val="000048"/>
        </w:rPr>
        <w:t xml:space="preserve"> sob</w:t>
      </w:r>
      <w:r>
        <w:rPr>
          <w:color w:val="000055"/>
        </w:rPr>
        <w:t xml:space="preserve"> totto</w:t>
      </w:r>
      <w:r>
        <w:rPr>
          <w:color w:val="580000"/>
        </w:rPr>
        <w:t xml:space="preserve"> tik</w:t>
      </w:r>
      <w:r>
        <w:rPr>
          <w:color w:val="000067"/>
        </w:rPr>
        <w:t xml:space="preserve"> dicchi</w:t>
      </w:r>
      <w:r>
        <w:br/>
      </w:r>
      <w:r>
        <w:rPr>
          <w:color w:val="48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6B"/>
        </w:rPr>
        <w:t xml:space="preserve"> কেন</w:t>
      </w:r>
      <w:r>
        <w:rPr>
          <w:color w:val="0000BA"/>
        </w:rPr>
        <w:t xml:space="preserve"> খুলে</w:t>
      </w:r>
      <w:r>
        <w:rPr>
          <w:color w:val="00005A"/>
        </w:rPr>
        <w:t xml:space="preserve"> না</w:t>
      </w:r>
      <w:r>
        <w:br/>
      </w:r>
      <w:r>
        <w:rPr>
          <w:color w:val="1A0000"/>
        </w:rPr>
        <w:t xml:space="preserve"> আমি</w:t>
      </w:r>
      <w:r>
        <w:rPr>
          <w:color w:val="000019"/>
        </w:rPr>
        <w:t xml:space="preserve"> বিকাশ</w:t>
      </w:r>
      <w:r>
        <w:rPr>
          <w:color w:val="00002D"/>
        </w:rPr>
        <w:t xml:space="preserve"> খুলতে</w:t>
      </w:r>
      <w:r>
        <w:rPr>
          <w:color w:val="000026"/>
        </w:rPr>
        <w:t xml:space="preserve"> চাই</w:t>
      </w:r>
      <w:r>
        <w:rPr>
          <w:color w:val="340000"/>
        </w:rPr>
        <w:t xml:space="preserve"> তো</w:t>
      </w:r>
      <w:r>
        <w:rPr>
          <w:color w:val="000039"/>
        </w:rPr>
        <w:t xml:space="preserve"> সব</w:t>
      </w:r>
      <w:r>
        <w:rPr>
          <w:color w:val="00003C"/>
        </w:rPr>
        <w:t xml:space="preserve"> ঠিক</w:t>
      </w:r>
      <w:r>
        <w:rPr>
          <w:color w:val="000047"/>
        </w:rPr>
        <w:t xml:space="preserve"> সাবমিট</w:t>
      </w:r>
      <w:r>
        <w:rPr>
          <w:color w:val="00003A"/>
        </w:rPr>
        <w:t xml:space="preserve"> নেই</w:t>
      </w:r>
      <w:r>
        <w:rPr>
          <w:color w:val="3D0000"/>
        </w:rPr>
        <w:t xml:space="preserve"> বাট</w:t>
      </w:r>
      <w:r>
        <w:rPr>
          <w:color w:val="000044"/>
        </w:rPr>
        <w:t xml:space="preserve"> ভেরিফিকেশন</w:t>
      </w:r>
      <w:r>
        <w:rPr>
          <w:color w:val="000052"/>
        </w:rPr>
        <w:t xml:space="preserve"> নট</w:t>
      </w:r>
      <w:r>
        <w:rPr>
          <w:color w:val="000062"/>
        </w:rPr>
        <w:t xml:space="preserve"> মারে</w:t>
      </w:r>
      <w:r>
        <w:rPr>
          <w:color w:val="00002F"/>
        </w:rPr>
        <w:t xml:space="preserve"> কেনো</w:t>
      </w:r>
      <w:r>
        <w:rPr>
          <w:color w:val="390000"/>
        </w:rPr>
        <w:t xml:space="preserve"> প্লিজ</w:t>
      </w:r>
      <w:r>
        <w:rPr>
          <w:color w:val="300000"/>
        </w:rPr>
        <w:t xml:space="preserve"> আমাকে</w:t>
      </w:r>
      <w:r>
        <w:rPr>
          <w:color w:val="000042"/>
        </w:rPr>
        <w:t xml:space="preserve"> সাহায্য</w:t>
      </w:r>
      <w:r>
        <w:rPr>
          <w:color w:val="410000"/>
        </w:rPr>
        <w:t xml:space="preserve"> করুন</w:t>
      </w:r>
      <w:r>
        <w:br/>
      </w:r>
      <w:r>
        <w:rPr>
          <w:color w:val="3C0000"/>
        </w:rPr>
        <w:t xml:space="preserve"> i</w:t>
      </w:r>
      <w:r>
        <w:rPr>
          <w:color w:val="000073"/>
        </w:rPr>
        <w:t xml:space="preserve"> cant</w:t>
      </w:r>
      <w:r>
        <w:rPr>
          <w:color w:val="000054"/>
        </w:rPr>
        <w:t xml:space="preserve"> open</w:t>
      </w:r>
      <w:r>
        <w:rPr>
          <w:color w:val="000082"/>
        </w:rPr>
        <w:t xml:space="preserve"> my</w:t>
      </w:r>
      <w:r>
        <w:rPr>
          <w:color w:val="00002C"/>
        </w:rPr>
        <w:t xml:space="preserve"> bkash</w:t>
      </w:r>
      <w:r>
        <w:rPr>
          <w:color w:val="620000"/>
        </w:rPr>
        <w:t xml:space="preserve"> with</w:t>
      </w:r>
      <w:r>
        <w:rPr>
          <w:color w:val="000082"/>
        </w:rPr>
        <w:t xml:space="preserve"> my</w:t>
      </w:r>
      <w:r>
        <w:rPr>
          <w:color w:val="00004C"/>
        </w:rPr>
        <w:t xml:space="preserve"> nid</w:t>
      </w:r>
      <w:r>
        <w:rPr>
          <w:color w:val="000050"/>
        </w:rPr>
        <w:t xml:space="preserve"> card</w:t>
      </w:r>
      <w:r>
        <w:br/>
      </w:r>
      <w:r>
        <w:rPr>
          <w:color w:val="0000A6"/>
        </w:rPr>
        <w:t xml:space="preserve"> registration</w:t>
      </w:r>
      <w:r>
        <w:rPr>
          <w:color w:val="0000A7"/>
        </w:rPr>
        <w:t xml:space="preserve"> hocce</w:t>
      </w:r>
      <w:r>
        <w:rPr>
          <w:color w:val="000060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49"/>
        </w:rPr>
        <w:t xml:space="preserve"> বিকাশ</w:t>
      </w:r>
      <w:r>
        <w:rPr>
          <w:color w:val="00006F"/>
        </w:rPr>
        <w:t xml:space="preserve"> কেন</w:t>
      </w:r>
      <w:r>
        <w:rPr>
          <w:color w:val="000094"/>
        </w:rPr>
        <w:t xml:space="preserve"> চালু</w:t>
      </w:r>
      <w:r>
        <w:rPr>
          <w:color w:val="000080"/>
        </w:rPr>
        <w:t xml:space="preserve"> হচ্ছে</w:t>
      </w:r>
      <w:r>
        <w:rPr>
          <w:color w:val="00005D"/>
        </w:rPr>
        <w:t xml:space="preserve"> না</w:t>
      </w:r>
      <w:r>
        <w:br/>
      </w:r>
      <w:r>
        <w:rPr>
          <w:color w:val="330000"/>
        </w:rPr>
        <w:t xml:space="preserve"> amar</w:t>
      </w:r>
      <w:r>
        <w:rPr>
          <w:color w:val="00004D"/>
        </w:rPr>
        <w:t xml:space="preserve"> ei</w:t>
      </w:r>
      <w:r>
        <w:rPr>
          <w:color w:val="000053"/>
        </w:rPr>
        <w:t xml:space="preserve"> sim</w:t>
      </w:r>
      <w:r>
        <w:rPr>
          <w:color w:val="650000"/>
        </w:rPr>
        <w:t xml:space="preserve"> diya</w:t>
      </w:r>
      <w:r>
        <w:rPr>
          <w:color w:val="00002F"/>
        </w:rPr>
        <w:t xml:space="preserve"> account</w:t>
      </w:r>
      <w:r>
        <w:rPr>
          <w:color w:val="000072"/>
        </w:rPr>
        <w:t xml:space="preserve"> sofol</w:t>
      </w:r>
      <w:r>
        <w:rPr>
          <w:color w:val="000090"/>
        </w:rPr>
        <w:t xml:space="preserve"> hoiteche</w:t>
      </w:r>
      <w:r>
        <w:rPr>
          <w:color w:val="000036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320000"/>
        </w:rPr>
        <w:t xml:space="preserve"> ami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79"/>
        </w:rPr>
        <w:t xml:space="preserve"> kholte</w:t>
      </w:r>
      <w:r>
        <w:rPr>
          <w:color w:val="00004D"/>
        </w:rPr>
        <w:t xml:space="preserve"> chai</w:t>
      </w:r>
      <w:r>
        <w:rPr>
          <w:color w:val="420000"/>
        </w:rPr>
        <w:t xml:space="preserve"> but</w:t>
      </w:r>
      <w:r>
        <w:rPr>
          <w:color w:val="0000AA"/>
        </w:rPr>
        <w:t xml:space="preserve"> hoytache</w:t>
      </w:r>
      <w:r>
        <w:rPr>
          <w:color w:val="00003A"/>
        </w:rPr>
        <w:t xml:space="preserve"> na</w:t>
      </w:r>
      <w:r>
        <w:br/>
      </w:r>
      <w:r>
        <w:rPr>
          <w:color w:val="6A0000"/>
        </w:rPr>
        <w:t xml:space="preserve"> স্যার</w:t>
      </w:r>
      <w:r>
        <w:rPr>
          <w:color w:val="380000"/>
        </w:rPr>
        <w:t xml:space="preserve"> আমার</w:t>
      </w:r>
      <w:r>
        <w:rPr>
          <w:color w:val="520000"/>
        </w:rPr>
        <w:t xml:space="preserve"> এই</w:t>
      </w:r>
      <w:r>
        <w:rPr>
          <w:color w:val="000047"/>
        </w:rPr>
        <w:t xml:space="preserve"> একাউন্ট</w:t>
      </w:r>
      <w:r>
        <w:rPr>
          <w:color w:val="000087"/>
        </w:rPr>
        <w:t xml:space="preserve"> খুলা</w:t>
      </w:r>
      <w:r>
        <w:rPr>
          <w:color w:val="00007B"/>
        </w:rPr>
        <w:t xml:space="preserve"> যাচ্ছে</w:t>
      </w:r>
      <w:r>
        <w:rPr>
          <w:color w:val="000046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10000"/>
        </w:rPr>
        <w:t xml:space="preserve"> ami</w:t>
      </w:r>
      <w:r>
        <w:rPr>
          <w:color w:val="0000A1"/>
        </w:rPr>
        <w:t xml:space="preserve"> accuont</w:t>
      </w:r>
      <w:r>
        <w:rPr>
          <w:color w:val="000074"/>
        </w:rPr>
        <w:t xml:space="preserve"> kulte</w:t>
      </w:r>
      <w:r>
        <w:rPr>
          <w:color w:val="000056"/>
        </w:rPr>
        <w:t xml:space="preserve"> pari</w:t>
      </w:r>
      <w:r>
        <w:rPr>
          <w:color w:val="000039"/>
        </w:rPr>
        <w:t xml:space="preserve"> na</w:t>
      </w:r>
      <w:r>
        <w:rPr>
          <w:color w:val="00006E"/>
        </w:rPr>
        <w:t xml:space="preserve"> ken</w:t>
      </w:r>
      <w:r>
        <w:br/>
      </w:r>
      <w:r>
        <w:rPr>
          <w:color w:val="000022"/>
        </w:rPr>
        <w:t xml:space="preserve"> বিকাশ</w:t>
      </w:r>
      <w:r>
        <w:rPr>
          <w:color w:val="000055"/>
        </w:rPr>
        <w:t xml:space="preserve"> এপ</w:t>
      </w:r>
      <w:r>
        <w:rPr>
          <w:color w:val="3C0000"/>
        </w:rPr>
        <w:t xml:space="preserve"> দিয়ে</w:t>
      </w:r>
      <w:r>
        <w:rPr>
          <w:color w:val="00002C"/>
        </w:rPr>
        <w:t xml:space="preserve"> একাউন্ট</w:t>
      </w:r>
      <w:r>
        <w:rPr>
          <w:color w:val="00003E"/>
        </w:rPr>
        <w:t xml:space="preserve"> খুলতে</w:t>
      </w:r>
      <w:r>
        <w:rPr>
          <w:color w:val="570000"/>
        </w:rPr>
        <w:t xml:space="preserve"> গিয়ে</w:t>
      </w:r>
      <w:r>
        <w:rPr>
          <w:color w:val="000079"/>
        </w:rPr>
        <w:t xml:space="preserve"> হচ্ছে</w:t>
      </w:r>
      <w:r>
        <w:rPr>
          <w:color w:val="000058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ভেরিফিকেশন</w:t>
      </w:r>
      <w:r>
        <w:rPr>
          <w:color w:val="000082"/>
        </w:rPr>
        <w:t xml:space="preserve"> কম্পলিট</w:t>
      </w:r>
      <w:r>
        <w:rPr>
          <w:color w:val="000079"/>
        </w:rPr>
        <w:t xml:space="preserve"> হচ্ছে</w:t>
      </w:r>
      <w:r>
        <w:rPr>
          <w:color w:val="000058"/>
        </w:rPr>
        <w:t xml:space="preserve"> না</w:t>
      </w:r>
      <w:r>
        <w:br/>
      </w:r>
      <w:r>
        <w:rPr>
          <w:color w:val="220000"/>
        </w:rPr>
        <w:t xml:space="preserve"> আমি</w:t>
      </w:r>
      <w:r>
        <w:rPr>
          <w:color w:val="000036"/>
        </w:rPr>
        <w:t xml:space="preserve"> একটা</w:t>
      </w:r>
      <w:r>
        <w:rPr>
          <w:color w:val="000034"/>
        </w:rPr>
        <w:t xml:space="preserve"> নাম্বারে</w:t>
      </w:r>
      <w:r>
        <w:rPr>
          <w:color w:val="000021"/>
        </w:rPr>
        <w:t xml:space="preserve"> বিকাশ</w:t>
      </w:r>
      <w:r>
        <w:rPr>
          <w:color w:val="000069"/>
        </w:rPr>
        <w:t xml:space="preserve"> খুললাম</w:t>
      </w:r>
      <w:r>
        <w:rPr>
          <w:color w:val="440000"/>
        </w:rPr>
        <w:t xml:space="preserve"> তো</w:t>
      </w:r>
      <w:r>
        <w:rPr>
          <w:color w:val="000080"/>
        </w:rPr>
        <w:t xml:space="preserve"> সো</w:t>
      </w:r>
      <w:r>
        <w:rPr>
          <w:color w:val="000075"/>
        </w:rPr>
        <w:t xml:space="preserve"> করছেনা</w:t>
      </w:r>
      <w:r>
        <w:rPr>
          <w:color w:val="3F0000"/>
        </w:rPr>
        <w:t xml:space="preserve"> আমাকে</w:t>
      </w:r>
      <w:r>
        <w:rPr>
          <w:color w:val="250000"/>
        </w:rPr>
        <w:t xml:space="preserve"> কি</w:t>
      </w:r>
      <w:r>
        <w:rPr>
          <w:color w:val="2C0000"/>
        </w:rPr>
        <w:t xml:space="preserve"> করতে</w:t>
      </w:r>
      <w:r>
        <w:rPr>
          <w:color w:val="3B0000"/>
        </w:rPr>
        <w:t xml:space="preserve"> হবে</w:t>
      </w:r>
      <w:r>
        <w:rPr>
          <w:color w:val="000000"/>
        </w:rPr>
        <w:t xml:space="preserve"> বলেন</w:t>
      </w:r>
      <w:r>
        <w:br/>
      </w:r>
      <w:r>
        <w:rPr>
          <w:color w:val="530000"/>
        </w:rPr>
        <w:t xml:space="preserve"> এই</w:t>
      </w:r>
      <w:r>
        <w:rPr>
          <w:color w:val="000079"/>
        </w:rPr>
        <w:t xml:space="preserve"> সিম</w:t>
      </w:r>
      <w:r>
        <w:rPr>
          <w:color w:val="5A0000"/>
        </w:rPr>
        <w:t xml:space="preserve"> এ</w:t>
      </w:r>
      <w:r>
        <w:rPr>
          <w:color w:val="000037"/>
        </w:rPr>
        <w:t xml:space="preserve"> বিকাশ</w:t>
      </w:r>
      <w:r>
        <w:rPr>
          <w:color w:val="000064"/>
        </w:rPr>
        <w:t xml:space="preserve"> খুলতে</w:t>
      </w:r>
      <w:r>
        <w:rPr>
          <w:color w:val="000063"/>
        </w:rPr>
        <w:t xml:space="preserve"> পারি</w:t>
      </w:r>
      <w:r>
        <w:rPr>
          <w:color w:val="000046"/>
        </w:rPr>
        <w:t xml:space="preserve"> না</w:t>
      </w:r>
      <w:r>
        <w:rPr>
          <w:color w:val="000054"/>
        </w:rPr>
        <w:t xml:space="preserve"> কেন</w:t>
      </w:r>
      <w:r>
        <w:br/>
      </w:r>
      <w:r>
        <w:rPr>
          <w:color w:val="3E0000"/>
        </w:rPr>
        <w:t xml:space="preserve"> আমার</w:t>
      </w:r>
      <w:r>
        <w:rPr>
          <w:color w:val="00004E"/>
        </w:rPr>
        <w:t xml:space="preserve"> একাউন্ট</w:t>
      </w:r>
      <w:r>
        <w:rPr>
          <w:color w:val="0000C9"/>
        </w:rPr>
        <w:t xml:space="preserve"> খোলে</w:t>
      </w:r>
      <w:r>
        <w:rPr>
          <w:color w:val="00004D"/>
        </w:rPr>
        <w:t xml:space="preserve"> না</w:t>
      </w:r>
      <w:r>
        <w:rPr>
          <w:color w:val="00005C"/>
        </w:rPr>
        <w:t xml:space="preserve"> কেন</w:t>
      </w:r>
      <w:r>
        <w:br/>
      </w:r>
      <w:r>
        <w:rPr>
          <w:color w:val="680000"/>
        </w:rPr>
        <w:t xml:space="preserve"> sir</w:t>
      </w:r>
      <w:r>
        <w:rPr>
          <w:color w:val="470000"/>
        </w:rPr>
        <w:t xml:space="preserve"> amar</w:t>
      </w:r>
      <w:r>
        <w:rPr>
          <w:color w:val="00003B"/>
        </w:rPr>
        <w:t xml:space="preserve"> bkash</w:t>
      </w:r>
      <w:r>
        <w:rPr>
          <w:color w:val="000042"/>
        </w:rPr>
        <w:t xml:space="preserve"> account</w:t>
      </w:r>
      <w:r>
        <w:rPr>
          <w:color w:val="000055"/>
        </w:rPr>
        <w:t xml:space="preserve"> ta</w:t>
      </w:r>
      <w:r>
        <w:rPr>
          <w:color w:val="000084"/>
        </w:rPr>
        <w:t xml:space="preserve"> hocce</w:t>
      </w:r>
      <w:r>
        <w:rPr>
          <w:color w:val="00004C"/>
        </w:rPr>
        <w:t xml:space="preserve"> na</w:t>
      </w:r>
      <w:r>
        <w:rPr>
          <w:color w:val="000066"/>
        </w:rPr>
        <w:t xml:space="preserve"> kno</w:t>
      </w:r>
      <w:r>
        <w:br/>
      </w:r>
      <w:r>
        <w:rPr>
          <w:color w:val="200000"/>
        </w:rPr>
        <w:t xml:space="preserve"> ami</w:t>
      </w:r>
      <w:r>
        <w:rPr>
          <w:color w:val="000031"/>
        </w:rPr>
        <w:t xml:space="preserve"> bikash</w:t>
      </w:r>
      <w:r>
        <w:rPr>
          <w:color w:val="000020"/>
        </w:rPr>
        <w:t xml:space="preserve"> account</w:t>
      </w:r>
      <w:r>
        <w:rPr>
          <w:color w:val="000039"/>
        </w:rPr>
        <w:t xml:space="preserve"> khulte</w:t>
      </w:r>
      <w:r>
        <w:rPr>
          <w:color w:val="000042"/>
        </w:rPr>
        <w:t xml:space="preserve"> sob</w:t>
      </w:r>
      <w:r>
        <w:rPr>
          <w:color w:val="000036"/>
        </w:rPr>
        <w:t xml:space="preserve"> information</w:t>
      </w:r>
      <w:r>
        <w:rPr>
          <w:color w:val="450000"/>
        </w:rPr>
        <w:t xml:space="preserve"> thik</w:t>
      </w:r>
      <w:r>
        <w:rPr>
          <w:color w:val="5E0000"/>
        </w:rPr>
        <w:t xml:space="preserve"> thak</w:t>
      </w:r>
      <w:r>
        <w:rPr>
          <w:color w:val="000054"/>
        </w:rPr>
        <w:t xml:space="preserve"> dichi</w:t>
      </w:r>
      <w:r>
        <w:rPr>
          <w:color w:val="000058"/>
        </w:rPr>
        <w:t xml:space="preserve"> tarpor</w:t>
      </w:r>
      <w:r>
        <w:rPr>
          <w:color w:val="3D0000"/>
        </w:rPr>
        <w:t xml:space="preserve"> o</w:t>
      </w:r>
      <w:r>
        <w:rPr>
          <w:color w:val="000056"/>
        </w:rPr>
        <w:t xml:space="preserve"> bertho</w:t>
      </w:r>
      <w:r>
        <w:rPr>
          <w:color w:val="000063"/>
        </w:rPr>
        <w:t xml:space="preserve"> hoiteche</w:t>
      </w:r>
      <w:r>
        <w:rPr>
          <w:color w:val="000000"/>
        </w:rPr>
        <w:t xml:space="preserve"> kn</w:t>
      </w:r>
      <w:r>
        <w:br/>
      </w:r>
      <w:r>
        <w:rPr>
          <w:color w:val="000041"/>
        </w:rPr>
        <w:t xml:space="preserve"> account</w:t>
      </w:r>
      <w:r>
        <w:rPr>
          <w:color w:val="00009D"/>
        </w:rPr>
        <w:t xml:space="preserve"> hoini</w:t>
      </w:r>
      <w:r>
        <w:rPr>
          <w:color w:val="000084"/>
        </w:rPr>
        <w:t xml:space="preserve"> kn</w:t>
      </w:r>
      <w:r>
        <w:rPr>
          <w:color w:val="870000"/>
        </w:rPr>
        <w:t xml:space="preserve"> bolen</w:t>
      </w:r>
      <w:r>
        <w:br/>
      </w:r>
      <w:r>
        <w:rPr>
          <w:color w:val="430000"/>
        </w:rPr>
        <w:t xml:space="preserve"> amar</w:t>
      </w:r>
      <w:r>
        <w:rPr>
          <w:color w:val="00003F"/>
        </w:rPr>
        <w:t xml:space="preserve"> account</w:t>
      </w:r>
      <w:r>
        <w:rPr>
          <w:color w:val="000082"/>
        </w:rPr>
        <w:t xml:space="preserve"> verification</w:t>
      </w:r>
      <w:r>
        <w:rPr>
          <w:color w:val="0000A0"/>
        </w:rPr>
        <w:t xml:space="preserve"> hoina</w:t>
      </w:r>
      <w:r>
        <w:rPr>
          <w:color w:val="730000"/>
        </w:rPr>
        <w:t xml:space="preserve"> kano</w:t>
      </w:r>
      <w:r>
        <w:br/>
      </w:r>
      <w:r>
        <w:rPr>
          <w:color w:val="340000"/>
        </w:rPr>
        <w:t xml:space="preserve"> i</w:t>
      </w:r>
      <w:r>
        <w:rPr>
          <w:color w:val="000060"/>
        </w:rPr>
        <w:t xml:space="preserve"> try</w:t>
      </w:r>
      <w:r>
        <w:rPr>
          <w:color w:val="000072"/>
        </w:rPr>
        <w:t xml:space="preserve"> two</w:t>
      </w:r>
      <w:r>
        <w:rPr>
          <w:color w:val="000059"/>
        </w:rPr>
        <w:t xml:space="preserve"> time</w:t>
      </w:r>
      <w:r>
        <w:rPr>
          <w:color w:val="000036"/>
        </w:rPr>
        <w:t xml:space="preserve"> to</w:t>
      </w:r>
      <w:r>
        <w:rPr>
          <w:color w:val="000048"/>
        </w:rPr>
        <w:t xml:space="preserve"> open</w:t>
      </w:r>
      <w:r>
        <w:rPr>
          <w:color w:val="00005D"/>
        </w:rPr>
        <w:t xml:space="preserve"> bkas</w:t>
      </w:r>
      <w:r>
        <w:rPr>
          <w:color w:val="00002B"/>
        </w:rPr>
        <w:t xml:space="preserve"> account</w:t>
      </w:r>
      <w:r>
        <w:rPr>
          <w:color w:val="390000"/>
        </w:rPr>
        <w:t xml:space="preserve"> but</w:t>
      </w:r>
      <w:r>
        <w:rPr>
          <w:color w:val="000043"/>
        </w:rPr>
        <w:t xml:space="preserve"> can</w:t>
      </w:r>
      <w:r>
        <w:rPr>
          <w:color w:val="000048"/>
        </w:rPr>
        <w:t xml:space="preserve"> not</w:t>
      </w:r>
      <w:r>
        <w:br/>
      </w:r>
      <w:r>
        <w:rPr>
          <w:color w:val="360000"/>
        </w:rPr>
        <w:t xml:space="preserve"> i</w:t>
      </w:r>
      <w:r>
        <w:rPr>
          <w:color w:val="00005F"/>
        </w:rPr>
        <w:t xml:space="preserve"> can't</w:t>
      </w:r>
      <w:r>
        <w:rPr>
          <w:color w:val="00004B"/>
        </w:rPr>
        <w:t xml:space="preserve"> open</w:t>
      </w:r>
      <w:r>
        <w:rPr>
          <w:color w:val="000074"/>
        </w:rPr>
        <w:t xml:space="preserve"> my</w:t>
      </w:r>
      <w:r>
        <w:rPr>
          <w:color w:val="00002D"/>
        </w:rPr>
        <w:t xml:space="preserve"> account</w:t>
      </w:r>
      <w:r>
        <w:rPr>
          <w:color w:val="610000"/>
        </w:rPr>
        <w:t xml:space="preserve"> by</w:t>
      </w:r>
      <w:r>
        <w:rPr>
          <w:color w:val="00006D"/>
        </w:rPr>
        <w:t xml:space="preserve"> using</w:t>
      </w:r>
      <w:r>
        <w:rPr>
          <w:color w:val="000074"/>
        </w:rPr>
        <w:t xml:space="preserve"> my</w:t>
      </w:r>
      <w:r>
        <w:rPr>
          <w:color w:val="000044"/>
        </w:rPr>
        <w:t xml:space="preserve"> nid</w:t>
      </w:r>
      <w:r>
        <w:rPr>
          <w:color w:val="000047"/>
        </w:rPr>
        <w:t xml:space="preserve"> card</w:t>
      </w:r>
      <w:r>
        <w:br/>
      </w:r>
      <w:r>
        <w:rPr>
          <w:color w:val="00004B"/>
        </w:rPr>
        <w:t xml:space="preserve"> একাউন্ট</w:t>
      </w:r>
      <w:r>
        <w:rPr>
          <w:color w:val="000068"/>
        </w:rPr>
        <w:t xml:space="preserve"> খুলতে</w:t>
      </w:r>
      <w:r>
        <w:rPr>
          <w:color w:val="000079"/>
        </w:rPr>
        <w:t xml:space="preserve"> সমস্যা</w:t>
      </w:r>
      <w:r>
        <w:rPr>
          <w:color w:val="000065"/>
        </w:rPr>
        <w:t xml:space="preserve"> হচ্ছে</w:t>
      </w:r>
      <w:r>
        <w:rPr>
          <w:color w:val="820000"/>
        </w:rPr>
        <w:t xml:space="preserve"> কী</w:t>
      </w:r>
      <w:r>
        <w:rPr>
          <w:color w:val="4E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90000"/>
        </w:rPr>
        <w:t xml:space="preserve"> আমি</w:t>
      </w:r>
      <w:r>
        <w:rPr>
          <w:color w:val="00005C"/>
        </w:rPr>
        <w:t xml:space="preserve"> বিকাস</w:t>
      </w:r>
      <w:r>
        <w:rPr>
          <w:color w:val="000046"/>
        </w:rPr>
        <w:t xml:space="preserve"> খুলতে</w:t>
      </w:r>
      <w:r>
        <w:rPr>
          <w:color w:val="000098"/>
        </w:rPr>
        <w:t xml:space="preserve"> চাছ্ছি</w:t>
      </w:r>
      <w:r>
        <w:rPr>
          <w:color w:val="380000"/>
        </w:rPr>
        <w:t xml:space="preserve"> কিন্তু</w:t>
      </w:r>
      <w:r>
        <w:rPr>
          <w:color w:val="000098"/>
        </w:rPr>
        <w:t xml:space="preserve"> হছ্চেনা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9C"/>
        </w:rPr>
        <w:t xml:space="preserve"> খুলতেছে</w:t>
      </w:r>
      <w:r>
        <w:rPr>
          <w:color w:val="00003F"/>
        </w:rPr>
        <w:t xml:space="preserve"> না</w:t>
      </w:r>
      <w:r>
        <w:rPr>
          <w:color w:val="380000"/>
        </w:rPr>
        <w:t xml:space="preserve"> কি</w:t>
      </w:r>
      <w:r>
        <w:rPr>
          <w:color w:val="000068"/>
        </w:rPr>
        <w:t xml:space="preserve"> সমস্যা</w:t>
      </w:r>
      <w:r>
        <w:rPr>
          <w:color w:val="820000"/>
        </w:rPr>
        <w:t xml:space="preserve"> হইছে</w:t>
      </w:r>
      <w:r>
        <w:br/>
      </w:r>
      <w:r>
        <w:rPr>
          <w:color w:val="2A0000"/>
        </w:rPr>
        <w:t xml:space="preserve"> আমি</w:t>
      </w:r>
      <w:r>
        <w:rPr>
          <w:color w:val="0000B3"/>
        </w:rPr>
        <w:t xml:space="preserve"> বার</w:t>
      </w:r>
      <w:r>
        <w:rPr>
          <w:color w:val="0000B3"/>
        </w:rPr>
        <w:t xml:space="preserve"> বার</w:t>
      </w:r>
      <w:r>
        <w:rPr>
          <w:color w:val="000034"/>
        </w:rPr>
        <w:t xml:space="preserve"> একাউন্ট</w:t>
      </w:r>
      <w:r>
        <w:rPr>
          <w:color w:val="000073"/>
        </w:rPr>
        <w:t xml:space="preserve"> খুলছি</w:t>
      </w:r>
      <w:r>
        <w:rPr>
          <w:color w:val="3A0000"/>
        </w:rPr>
        <w:t xml:space="preserve"> কিন্তু</w:t>
      </w:r>
      <w:r>
        <w:rPr>
          <w:color w:val="000047"/>
        </w:rPr>
        <w:t xml:space="preserve"> হচ্ছে</w:t>
      </w:r>
      <w:r>
        <w:rPr>
          <w:color w:val="000033"/>
        </w:rPr>
        <w:t xml:space="preserve"> না</w:t>
      </w:r>
      <w:r>
        <w:rPr>
          <w:color w:val="00003D"/>
        </w:rPr>
        <w:t xml:space="preserve"> কেন</w:t>
      </w:r>
      <w:r>
        <w:br/>
      </w:r>
      <w:r>
        <w:rPr>
          <w:color w:val="280000"/>
        </w:rPr>
        <w:t xml:space="preserve"> আমি</w:t>
      </w:r>
      <w:r>
        <w:rPr>
          <w:color w:val="00003F"/>
        </w:rPr>
        <w:t xml:space="preserve"> একটা</w:t>
      </w:r>
      <w:r>
        <w:rPr>
          <w:color w:val="000031"/>
        </w:rPr>
        <w:t xml:space="preserve"> একাউন্ট</w:t>
      </w:r>
      <w:r>
        <w:rPr>
          <w:color w:val="000064"/>
        </w:rPr>
        <w:t xml:space="preserve"> খুলবো</w:t>
      </w:r>
      <w:r>
        <w:rPr>
          <w:color w:val="00005D"/>
        </w:rPr>
        <w:t xml:space="preserve"> বা</w:t>
      </w:r>
      <w:r>
        <w:rPr>
          <w:color w:val="00005C"/>
        </w:rPr>
        <w:t xml:space="preserve"> চেষ্টা</w:t>
      </w:r>
      <w:r>
        <w:rPr>
          <w:color w:val="4B0000"/>
        </w:rPr>
        <w:t xml:space="preserve"> করার</w:t>
      </w:r>
      <w:r>
        <w:rPr>
          <w:color w:val="820000"/>
        </w:rPr>
        <w:t xml:space="preserve"> পরের</w:t>
      </w:r>
      <w:r>
        <w:rPr>
          <w:color w:val="000042"/>
        </w:rPr>
        <w:t xml:space="preserve"> হচ্ছে</w:t>
      </w:r>
      <w:r>
        <w:rPr>
          <w:color w:val="000030"/>
        </w:rPr>
        <w:t xml:space="preserve"> না</w:t>
      </w:r>
      <w:r>
        <w:br/>
      </w:r>
      <w:r>
        <w:rPr>
          <w:color w:val="330000"/>
        </w:rPr>
        <w:t xml:space="preserve"> amar</w:t>
      </w:r>
      <w:r>
        <w:rPr>
          <w:color w:val="000077"/>
        </w:rPr>
        <w:t xml:space="preserve"> bekas</w:t>
      </w:r>
      <w:r>
        <w:rPr>
          <w:color w:val="0000A1"/>
        </w:rPr>
        <w:t xml:space="preserve"> rageston</w:t>
      </w:r>
      <w:r>
        <w:rPr>
          <w:color w:val="5E0000"/>
        </w:rPr>
        <w:t xml:space="preserve"> hoi</w:t>
      </w:r>
      <w:r>
        <w:rPr>
          <w:color w:val="000049"/>
        </w:rPr>
        <w:t xml:space="preserve"> nai</w:t>
      </w:r>
      <w:r>
        <w:rPr>
          <w:color w:val="580000"/>
        </w:rPr>
        <w:t xml:space="preserve"> kano</w:t>
      </w:r>
      <w:r>
        <w:br/>
      </w:r>
      <w:r>
        <w:rPr>
          <w:color w:val="590000"/>
        </w:rPr>
        <w:t xml:space="preserve"> whats</w:t>
      </w:r>
      <w:r>
        <w:rPr>
          <w:color w:val="00003D"/>
        </w:rPr>
        <w:t xml:space="preserve"> problem</w:t>
      </w:r>
      <w:r>
        <w:rPr>
          <w:color w:val="000029"/>
        </w:rPr>
        <w:t xml:space="preserve"> to</w:t>
      </w:r>
      <w:r>
        <w:rPr>
          <w:color w:val="000038"/>
        </w:rPr>
        <w:t xml:space="preserve"> open</w:t>
      </w:r>
      <w:r>
        <w:rPr>
          <w:color w:val="000021"/>
        </w:rPr>
        <w:t xml:space="preserve"> account</w:t>
      </w:r>
      <w:r>
        <w:rPr>
          <w:color w:val="000037"/>
        </w:rPr>
        <w:t xml:space="preserve"> in</w:t>
      </w:r>
      <w:r>
        <w:rPr>
          <w:color w:val="00002B"/>
        </w:rPr>
        <w:t xml:space="preserve"> my</w:t>
      </w:r>
      <w:r>
        <w:rPr>
          <w:color w:val="000000"/>
        </w:rPr>
        <w:t xml:space="preserve"> mobile</w:t>
      </w:r>
      <w:r>
        <w:rPr>
          <w:color w:val="280000"/>
        </w:rPr>
        <w:t xml:space="preserve"> i</w:t>
      </w:r>
      <w:r>
        <w:rPr>
          <w:color w:val="430000"/>
        </w:rPr>
        <w:t xml:space="preserve"> am</w:t>
      </w:r>
      <w:r>
        <w:rPr>
          <w:color w:val="00004F"/>
        </w:rPr>
        <w:t xml:space="preserve"> trying</w:t>
      </w:r>
      <w:r>
        <w:rPr>
          <w:color w:val="000066"/>
        </w:rPr>
        <w:t xml:space="preserve"> several</w:t>
      </w:r>
      <w:r>
        <w:rPr>
          <w:color w:val="000054"/>
        </w:rPr>
        <w:t xml:space="preserve"> times</w:t>
      </w:r>
      <w:r>
        <w:rPr>
          <w:color w:val="2B0000"/>
        </w:rPr>
        <w:t xml:space="preserve"> but</w:t>
      </w:r>
      <w:r>
        <w:rPr>
          <w:color w:val="520000"/>
        </w:rPr>
        <w:t xml:space="preserve"> could</w:t>
      </w:r>
      <w:r>
        <w:rPr>
          <w:color w:val="000038"/>
        </w:rPr>
        <w:t xml:space="preserve"> not</w:t>
      </w:r>
      <w:r>
        <w:rPr>
          <w:color w:val="000000"/>
        </w:rPr>
        <w:t xml:space="preserve"> do</w:t>
      </w:r>
      <w:r>
        <w:br/>
      </w:r>
      <w:r>
        <w:rPr>
          <w:color w:val="000049"/>
        </w:rPr>
        <w:t xml:space="preserve"> কেন</w:t>
      </w:r>
      <w:r>
        <w:rPr>
          <w:color w:val="310000"/>
        </w:rPr>
        <w:t xml:space="preserve"> আমার</w:t>
      </w:r>
      <w:r>
        <w:rPr>
          <w:color w:val="0000BD"/>
        </w:rPr>
        <w:t xml:space="preserve"> anount</w:t>
      </w:r>
      <w:r>
        <w:rPr>
          <w:color w:val="000084"/>
        </w:rPr>
        <w:t xml:space="preserve"> খুলছে</w:t>
      </w:r>
      <w:r>
        <w:rPr>
          <w:color w:val="00003D"/>
        </w:rPr>
        <w:t xml:space="preserve"> না</w:t>
      </w:r>
      <w:r>
        <w:br/>
      </w:r>
      <w:r>
        <w:rPr>
          <w:color w:val="4D0000"/>
        </w:rPr>
        <w:t xml:space="preserve"> amar</w:t>
      </w:r>
      <w:r>
        <w:rPr>
          <w:color w:val="00006C"/>
        </w:rPr>
        <w:t xml:space="preserve"> bikash</w:t>
      </w:r>
      <w:r>
        <w:rPr>
          <w:color w:val="000047"/>
        </w:rPr>
        <w:t xml:space="preserve"> account</w:t>
      </w:r>
      <w:r>
        <w:rPr>
          <w:color w:val="000096"/>
        </w:rPr>
        <w:t xml:space="preserve"> hosse</w:t>
      </w:r>
      <w:r>
        <w:rPr>
          <w:color w:val="000051"/>
        </w:rPr>
        <w:t xml:space="preserve"> na</w:t>
      </w:r>
      <w:r>
        <w:rPr>
          <w:color w:val="000070"/>
        </w:rPr>
        <w:t xml:space="preserve"> keno</w:t>
      </w:r>
      <w:r>
        <w:br/>
      </w:r>
      <w:r>
        <w:rPr>
          <w:color w:val="000071"/>
        </w:rPr>
        <w:t xml:space="preserve"> new</w:t>
      </w:r>
      <w:r>
        <w:rPr>
          <w:color w:val="000040"/>
        </w:rPr>
        <w:t xml:space="preserve"> account</w:t>
      </w:r>
      <w:r>
        <w:rPr>
          <w:color w:val="000072"/>
        </w:rPr>
        <w:t xml:space="preserve"> khulte</w:t>
      </w:r>
      <w:r>
        <w:rPr>
          <w:color w:val="00009D"/>
        </w:rPr>
        <w:t xml:space="preserve"> parsina</w:t>
      </w:r>
      <w:r>
        <w:rPr>
          <w:color w:val="000064"/>
        </w:rPr>
        <w:t xml:space="preserve"> keno</w:t>
      </w:r>
      <w:r>
        <w:br/>
      </w:r>
      <w:r>
        <w:rPr>
          <w:color w:val="330000"/>
        </w:rPr>
        <w:t xml:space="preserve"> amar</w:t>
      </w:r>
      <w:r>
        <w:rPr>
          <w:color w:val="000053"/>
        </w:rPr>
        <w:t xml:space="preserve"> new</w:t>
      </w:r>
      <w:r>
        <w:rPr>
          <w:color w:val="000054"/>
        </w:rPr>
        <w:t xml:space="preserve"> id</w:t>
      </w:r>
      <w:r>
        <w:rPr>
          <w:color w:val="00009E"/>
        </w:rPr>
        <w:t xml:space="preserve"> kholtechena</w:t>
      </w:r>
      <w:r>
        <w:rPr>
          <w:color w:val="980000"/>
        </w:rPr>
        <w:t xml:space="preserve"> kneo</w:t>
      </w:r>
      <w:r>
        <w:br/>
      </w:r>
      <w:r>
        <w:rPr>
          <w:color w:val="460000"/>
        </w:rPr>
        <w:t xml:space="preserve"> আমার</w:t>
      </w:r>
      <w:r>
        <w:rPr>
          <w:color w:val="000045"/>
        </w:rPr>
        <w:t xml:space="preserve"> বিকাশ</w:t>
      </w:r>
      <w:r>
        <w:rPr>
          <w:color w:val="0000D9"/>
        </w:rPr>
        <w:t xml:space="preserve"> খুলতেছে</w:t>
      </w:r>
      <w:r>
        <w:rPr>
          <w:color w:val="000057"/>
        </w:rPr>
        <w:t xml:space="preserve"> না</w:t>
      </w:r>
      <w:r>
        <w:br/>
      </w:r>
      <w:r>
        <w:rPr>
          <w:color w:val="770000"/>
        </w:rPr>
        <w:t xml:space="preserve"> ভাই</w:t>
      </w:r>
      <w:r>
        <w:rPr>
          <w:color w:val="00003C"/>
        </w:rPr>
        <w:t xml:space="preserve"> বিকাশ</w:t>
      </w:r>
      <w:r>
        <w:rPr>
          <w:color w:val="0000C4"/>
        </w:rPr>
        <w:t xml:space="preserve"> খুলছেনা</w:t>
      </w:r>
      <w:r>
        <w:rPr>
          <w:color w:val="00005B"/>
        </w:rPr>
        <w:t xml:space="preserve"> কেন</w:t>
      </w:r>
      <w:r>
        <w:br/>
      </w:r>
      <w:r>
        <w:rPr>
          <w:color w:val="000056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97"/>
        </w:rPr>
        <w:t xml:space="preserve"> খুলতে</w:t>
      </w:r>
      <w:r>
        <w:rPr>
          <w:color w:val="00009E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73"/>
        </w:rPr>
        <w:t xml:space="preserve"> acount</w:t>
      </w:r>
      <w:r>
        <w:rPr>
          <w:color w:val="000077"/>
        </w:rPr>
        <w:t xml:space="preserve"> khula</w:t>
      </w:r>
      <w:r>
        <w:rPr>
          <w:color w:val="00008C"/>
        </w:rPr>
        <w:t xml:space="preserve"> jasse</w:t>
      </w:r>
      <w:r>
        <w:rPr>
          <w:color w:val="000041"/>
        </w:rPr>
        <w:t xml:space="preserve"> na</w:t>
      </w:r>
      <w:r>
        <w:rPr>
          <w:color w:val="000073"/>
        </w:rPr>
        <w:t xml:space="preserve"> kn</w:t>
      </w:r>
      <w:r>
        <w:br/>
      </w:r>
      <w:r>
        <w:rPr>
          <w:color w:val="1D0000"/>
        </w:rPr>
        <w:t xml:space="preserve"> আমি</w:t>
      </w:r>
      <w:r>
        <w:rPr>
          <w:color w:val="000035"/>
        </w:rPr>
        <w:t xml:space="preserve"> একটি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32"/>
        </w:rPr>
        <w:t xml:space="preserve"> খুলতে</w:t>
      </w:r>
      <w:r>
        <w:rPr>
          <w:color w:val="000043"/>
        </w:rPr>
        <w:t xml:space="preserve"> পাচ্ছি</w:t>
      </w:r>
      <w:r>
        <w:rPr>
          <w:color w:val="000000"/>
        </w:rPr>
        <w:t xml:space="preserve"> না</w:t>
      </w:r>
      <w:r>
        <w:rPr>
          <w:color w:val="000044"/>
        </w:rPr>
        <w:t xml:space="preserve"> মেসেজ</w:t>
      </w:r>
      <w:r>
        <w:rPr>
          <w:color w:val="3F0000"/>
        </w:rPr>
        <w:t xml:space="preserve"> আসছে</w:t>
      </w:r>
      <w:r>
        <w:rPr>
          <w:color w:val="380000"/>
        </w:rPr>
        <w:t xml:space="preserve"> যে</w:t>
      </w:r>
      <w:r>
        <w:rPr>
          <w:color w:val="000047"/>
        </w:rPr>
        <w:t xml:space="preserve"> sorry</w:t>
      </w:r>
      <w:r>
        <w:rPr>
          <w:color w:val="450000"/>
        </w:rPr>
        <w:t xml:space="preserve"> your</w:t>
      </w:r>
      <w:r>
        <w:rPr>
          <w:color w:val="000031"/>
        </w:rPr>
        <w:t xml:space="preserve"> nid</w:t>
      </w:r>
      <w:r>
        <w:rPr>
          <w:color w:val="000044"/>
        </w:rPr>
        <w:t xml:space="preserve"> verification</w:t>
      </w:r>
      <w:r>
        <w:rPr>
          <w:color w:val="480000"/>
        </w:rPr>
        <w:t xml:space="preserve"> has</w:t>
      </w:r>
      <w:r>
        <w:rPr>
          <w:color w:val="000000"/>
        </w:rPr>
        <w:t xml:space="preserve"> failed</w:t>
      </w:r>
      <w:r>
        <w:rPr>
          <w:color w:val="000000"/>
        </w:rPr>
        <w:t xml:space="preserve"> এ</w:t>
      </w:r>
      <w:r>
        <w:rPr>
          <w:color w:val="000044"/>
        </w:rPr>
        <w:t xml:space="preserve"> মেসেজ</w:t>
      </w:r>
      <w:r>
        <w:rPr>
          <w:color w:val="000030"/>
        </w:rPr>
        <w:t xml:space="preserve"> টা</w:t>
      </w:r>
      <w:r>
        <w:rPr>
          <w:color w:val="530000"/>
        </w:rPr>
        <w:t xml:space="preserve"> আসার</w:t>
      </w:r>
      <w:r>
        <w:rPr>
          <w:color w:val="000046"/>
        </w:rPr>
        <w:t xml:space="preserve"> কারন</w:t>
      </w:r>
      <w:r>
        <w:rPr>
          <w:color w:val="000000"/>
        </w:rPr>
        <w:t xml:space="preserve"> কি</w:t>
      </w:r>
      <w:r>
        <w:rPr>
          <w:color w:val="00003B"/>
        </w:rPr>
        <w:t xml:space="preserve"> সমস্যা</w:t>
      </w:r>
      <w:r>
        <w:rPr>
          <w:color w:val="000000"/>
        </w:rPr>
        <w:t xml:space="preserve"> কোথায়</w:t>
      </w:r>
      <w:r>
        <w:br/>
      </w:r>
      <w:r>
        <w:rPr>
          <w:color w:val="000064"/>
        </w:rPr>
        <w:t xml:space="preserve"> আমিতে</w:t>
      </w:r>
      <w:r>
        <w:rPr>
          <w:color w:val="1A0000"/>
        </w:rPr>
        <w:t xml:space="preserve"> আমার</w:t>
      </w:r>
      <w:r>
        <w:rPr>
          <w:color w:val="4E0000"/>
        </w:rPr>
        <w:t xml:space="preserve"> মায়ের</w:t>
      </w:r>
      <w:r>
        <w:rPr>
          <w:color w:val="00004E"/>
        </w:rPr>
        <w:t xml:space="preserve"> পরিচয়</w:t>
      </w:r>
      <w:r>
        <w:rPr>
          <w:color w:val="00004C"/>
        </w:rPr>
        <w:t xml:space="preserve"> পত্র</w:t>
      </w:r>
      <w:r>
        <w:rPr>
          <w:color w:val="2C0000"/>
        </w:rPr>
        <w:t xml:space="preserve"> দিয়ে</w:t>
      </w:r>
      <w:r>
        <w:rPr>
          <w:color w:val="00002E"/>
        </w:rPr>
        <w:t xml:space="preserve"> খুলতে</w:t>
      </w:r>
      <w:r>
        <w:rPr>
          <w:color w:val="00004F"/>
        </w:rPr>
        <w:t xml:space="preserve"> চাইছিলাম</w:t>
      </w:r>
      <w:r>
        <w:rPr>
          <w:color w:val="250000"/>
        </w:rPr>
        <w:t xml:space="preserve"> কিন্তু</w:t>
      </w:r>
      <w:r>
        <w:rPr>
          <w:color w:val="330000"/>
        </w:rPr>
        <w:t xml:space="preserve"> হয়</w:t>
      </w:r>
      <w:r>
        <w:rPr>
          <w:color w:val="000020"/>
        </w:rPr>
        <w:t xml:space="preserve"> না</w:t>
      </w:r>
      <w:r>
        <w:rPr>
          <w:color w:val="000040"/>
        </w:rPr>
        <w:t xml:space="preserve"> কারন</w:t>
      </w:r>
      <w:r>
        <w:rPr>
          <w:color w:val="00002C"/>
        </w:rPr>
        <w:t xml:space="preserve"> টা</w:t>
      </w:r>
      <w:r>
        <w:rPr>
          <w:color w:val="3A0000"/>
        </w:rPr>
        <w:t xml:space="preserve"> কি</w:t>
      </w:r>
      <w:r>
        <w:rPr>
          <w:color w:val="3A0000"/>
        </w:rPr>
        <w:t xml:space="preserve"> কি</w:t>
      </w:r>
      <w:r>
        <w:rPr>
          <w:color w:val="3F0000"/>
        </w:rPr>
        <w:t xml:space="preserve"> হলে</w:t>
      </w:r>
      <w:r>
        <w:rPr>
          <w:color w:val="380000"/>
        </w:rPr>
        <w:t xml:space="preserve"> কিছু</w:t>
      </w:r>
      <w:r>
        <w:rPr>
          <w:color w:val="3C0000"/>
        </w:rPr>
        <w:t xml:space="preserve"> বলেন</w:t>
      </w:r>
      <w:r>
        <w:br/>
      </w:r>
      <w:r>
        <w:rPr>
          <w:color w:val="450000"/>
        </w:rPr>
        <w:t xml:space="preserve"> আমি</w:t>
      </w:r>
      <w:r>
        <w:rPr>
          <w:color w:val="000042"/>
        </w:rPr>
        <w:t xml:space="preserve"> বিকাশ</w:t>
      </w:r>
      <w:r>
        <w:rPr>
          <w:color w:val="00008B"/>
        </w:rPr>
        <w:t xml:space="preserve"> অ্যাকাউন্ট</w:t>
      </w:r>
      <w:r>
        <w:rPr>
          <w:color w:val="000076"/>
        </w:rPr>
        <w:t xml:space="preserve"> খুলতে</w:t>
      </w:r>
      <w:r>
        <w:rPr>
          <w:color w:val="00007C"/>
        </w:rPr>
        <w:t xml:space="preserve"> পারছি</w:t>
      </w:r>
      <w:r>
        <w:rPr>
          <w:color w:val="000053"/>
        </w:rPr>
        <w:t xml:space="preserve"> না</w:t>
      </w:r>
      <w:r>
        <w:br/>
      </w:r>
      <w:r>
        <w:rPr>
          <w:color w:val="000044"/>
        </w:rPr>
        <w:t xml:space="preserve"> বিকাশ</w:t>
      </w:r>
      <w:r>
        <w:rPr>
          <w:color w:val="000057"/>
        </w:rPr>
        <w:t xml:space="preserve"> একাউন্ট</w:t>
      </w:r>
      <w:r>
        <w:rPr>
          <w:color w:val="0000A6"/>
        </w:rPr>
        <w:t xml:space="preserve"> রেজিষ্ট্রেশন</w:t>
      </w:r>
      <w:r>
        <w:rPr>
          <w:color w:val="5B0000"/>
        </w:rPr>
        <w:t xml:space="preserve"> করতে</w:t>
      </w:r>
      <w:r>
        <w:rPr>
          <w:color w:val="000080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720000"/>
        </w:rPr>
        <w:t xml:space="preserve"> আপু</w:t>
      </w:r>
      <w:r>
        <w:rPr>
          <w:color w:val="00002B"/>
        </w:rPr>
        <w:t xml:space="preserve"> বিকাশ</w:t>
      </w:r>
      <w:r>
        <w:rPr>
          <w:color w:val="000069"/>
        </w:rPr>
        <w:t xml:space="preserve"> খুলা</w:t>
      </w:r>
      <w:r>
        <w:rPr>
          <w:color w:val="0000A7"/>
        </w:rPr>
        <w:t xml:space="preserve"> জাইতেছে</w:t>
      </w:r>
      <w:r>
        <w:rPr>
          <w:color w:val="000036"/>
        </w:rPr>
        <w:t xml:space="preserve"> না</w:t>
      </w:r>
      <w:r>
        <w:rPr>
          <w:color w:val="590000"/>
        </w:rPr>
        <w:t xml:space="preserve"> তো</w:t>
      </w:r>
      <w:r>
        <w:br/>
      </w:r>
      <w:r>
        <w:rPr>
          <w:color w:val="000030"/>
        </w:rPr>
        <w:t xml:space="preserve"> বিকাশ</w:t>
      </w:r>
      <w:r>
        <w:rPr>
          <w:color w:val="0000BD"/>
        </w:rPr>
        <w:t xml:space="preserve"> একাইন্ট</w:t>
      </w:r>
      <w:r>
        <w:rPr>
          <w:color w:val="000084"/>
        </w:rPr>
        <w:t xml:space="preserve"> খুলছে</w:t>
      </w:r>
      <w:r>
        <w:rPr>
          <w:color w:val="00003D"/>
        </w:rPr>
        <w:t xml:space="preserve"> না</w:t>
      </w:r>
      <w:r>
        <w:rPr>
          <w:color w:val="000049"/>
        </w:rPr>
        <w:t xml:space="preserve"> কেন</w:t>
      </w:r>
      <w:r>
        <w:br/>
      </w:r>
      <w:r>
        <w:rPr>
          <w:color w:val="2C0000"/>
        </w:rPr>
        <w:t xml:space="preserve"> আমি</w:t>
      </w:r>
      <w:r>
        <w:rPr>
          <w:color w:val="00004F"/>
        </w:rPr>
        <w:t xml:space="preserve"> একটি</w:t>
      </w:r>
      <w:r>
        <w:rPr>
          <w:color w:val="000054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6B"/>
        </w:rPr>
        <w:t xml:space="preserve"> খোলার</w:t>
      </w:r>
      <w:r>
        <w:rPr>
          <w:color w:val="000065"/>
        </w:rPr>
        <w:t xml:space="preserve"> চেষ্টা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কিন্তু</w:t>
      </w:r>
      <w:r>
        <w:rPr>
          <w:color w:val="000054"/>
        </w:rPr>
        <w:t xml:space="preserve"> বিকাশ</w:t>
      </w:r>
      <w:r>
        <w:rPr>
          <w:color w:val="000049"/>
        </w:rPr>
        <w:t xml:space="preserve"> হচ্ছে</w:t>
      </w:r>
      <w:r>
        <w:rPr>
          <w:color w:val="000035"/>
        </w:rPr>
        <w:t xml:space="preserve"> না</w:t>
      </w:r>
      <w:r>
        <w:rPr>
          <w:color w:val="700000"/>
        </w:rPr>
        <w:t xml:space="preserve"> এটি</w:t>
      </w:r>
      <w:r>
        <w:rPr>
          <w:color w:val="00003F"/>
        </w:rPr>
        <w:t xml:space="preserve"> কেন</w:t>
      </w:r>
      <w:r>
        <w:rPr>
          <w:color w:val="000049"/>
        </w:rPr>
        <w:t xml:space="preserve"> হচ্ছে</w:t>
      </w:r>
      <w:r>
        <w:br/>
      </w:r>
      <w:r>
        <w:rPr>
          <w:color w:val="560000"/>
        </w:rPr>
        <w:t xml:space="preserve"> আমি</w:t>
      </w:r>
      <w:r>
        <w:rPr>
          <w:color w:val="00006A"/>
        </w:rPr>
        <w:t xml:space="preserve"> একাউন্ট</w:t>
      </w:r>
      <w:r>
        <w:rPr>
          <w:color w:val="000094"/>
        </w:rPr>
        <w:t xml:space="preserve"> খুলতে</w:t>
      </w:r>
      <w:r>
        <w:rPr>
          <w:color w:val="00009B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C2"/>
        </w:rPr>
        <w:t xml:space="preserve"> একান্ট</w:t>
      </w:r>
      <w:r>
        <w:rPr>
          <w:color w:val="00006C"/>
        </w:rPr>
        <w:t xml:space="preserve"> হচ্ছে</w:t>
      </w:r>
      <w:r>
        <w:rPr>
          <w:color w:val="00004F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420000"/>
        </w:rPr>
        <w:t xml:space="preserve"> amar</w:t>
      </w:r>
      <w:r>
        <w:rPr>
          <w:color w:val="00005D"/>
        </w:rPr>
        <w:t xml:space="preserve"> bikash</w:t>
      </w:r>
      <w:r>
        <w:rPr>
          <w:color w:val="0000CE"/>
        </w:rPr>
        <w:t xml:space="preserve"> kholena</w:t>
      </w:r>
      <w:r>
        <w:rPr>
          <w:color w:val="000060"/>
        </w:rPr>
        <w:t xml:space="preserve"> keno</w:t>
      </w:r>
      <w:r>
        <w:br/>
      </w:r>
      <w:r>
        <w:rPr>
          <w:color w:val="370000"/>
        </w:rPr>
        <w:t xml:space="preserve"> আমি</w:t>
      </w:r>
      <w:r>
        <w:rPr>
          <w:color w:val="000044"/>
        </w:rPr>
        <w:t xml:space="preserve"> একাউন্ট</w:t>
      </w:r>
      <w:r>
        <w:rPr>
          <w:color w:val="00005F"/>
        </w:rPr>
        <w:t xml:space="preserve"> খুলতে</w:t>
      </w:r>
      <w:r>
        <w:rPr>
          <w:color w:val="0000C0"/>
        </w:rPr>
        <w:t xml:space="preserve"> পারতিছি</w:t>
      </w:r>
      <w:r>
        <w:rPr>
          <w:color w:val="000043"/>
        </w:rPr>
        <w:t xml:space="preserve"> না</w:t>
      </w:r>
      <w:r>
        <w:rPr>
          <w:color w:val="000050"/>
        </w:rPr>
        <w:t xml:space="preserve"> কেন</w:t>
      </w:r>
      <w:r>
        <w:br/>
      </w:r>
      <w:r>
        <w:rPr>
          <w:color w:val="3A0000"/>
        </w:rPr>
        <w:t xml:space="preserve"> amr</w:t>
      </w:r>
      <w:r>
        <w:rPr>
          <w:color w:val="000061"/>
        </w:rPr>
        <w:t xml:space="preserve"> bksh</w:t>
      </w:r>
      <w:r>
        <w:rPr>
          <w:color w:val="00002B"/>
        </w:rPr>
        <w:t xml:space="preserve"> account</w:t>
      </w:r>
      <w:r>
        <w:rPr>
          <w:color w:val="560000"/>
        </w:rPr>
        <w:t xml:space="preserve"> korta</w:t>
      </w:r>
      <w:r>
        <w:rPr>
          <w:color w:val="000072"/>
        </w:rPr>
        <w:t xml:space="preserve"> partaci</w:t>
      </w:r>
      <w:r>
        <w:rPr>
          <w:color w:val="000031"/>
        </w:rPr>
        <w:t xml:space="preserve"> na</w:t>
      </w:r>
      <w:r>
        <w:rPr>
          <w:color w:val="000070"/>
        </w:rPr>
        <w:t xml:space="preserve"> verify</w:t>
      </w:r>
      <w:r>
        <w:rPr>
          <w:color w:val="780000"/>
        </w:rPr>
        <w:t xml:space="preserve"> hoccha</w:t>
      </w:r>
      <w:r>
        <w:rPr>
          <w:color w:val="000031"/>
        </w:rPr>
        <w:t xml:space="preserve"> na</w:t>
      </w:r>
      <w:r>
        <w:br/>
      </w:r>
      <w:r>
        <w:rPr>
          <w:color w:val="2E0000"/>
        </w:rPr>
        <w:t xml:space="preserve"> আমি</w:t>
      </w:r>
      <w:r>
        <w:rPr>
          <w:color w:val="000057"/>
        </w:rPr>
        <w:t xml:space="preserve"> নতুন</w:t>
      </w:r>
      <w:r>
        <w:rPr>
          <w:color w:val="000049"/>
        </w:rPr>
        <w:t xml:space="preserve"> একটা</w:t>
      </w:r>
      <w:r>
        <w:rPr>
          <w:color w:val="000039"/>
        </w:rPr>
        <w:t xml:space="preserve"> একাউন্ট</w:t>
      </w:r>
      <w:r>
        <w:rPr>
          <w:color w:val="000055"/>
        </w:rPr>
        <w:t xml:space="preserve"> করবো</w:t>
      </w:r>
      <w:r>
        <w:rPr>
          <w:color w:val="0000AC"/>
        </w:rPr>
        <w:t xml:space="preserve"> তাতো</w:t>
      </w:r>
      <w:r>
        <w:rPr>
          <w:color w:val="00004D"/>
        </w:rPr>
        <w:t xml:space="preserve"> হচ্ছে</w:t>
      </w:r>
      <w:r>
        <w:rPr>
          <w:color w:val="000038"/>
        </w:rPr>
        <w:t xml:space="preserve"> না</w:t>
      </w:r>
      <w:r>
        <w:br/>
      </w:r>
      <w:r>
        <w:rPr>
          <w:color w:val="00002F"/>
        </w:rPr>
        <w:t xml:space="preserve"> account</w:t>
      </w:r>
      <w:r>
        <w:rPr>
          <w:color w:val="00005A"/>
        </w:rPr>
        <w:t xml:space="preserve"> khola</w:t>
      </w:r>
      <w:r>
        <w:rPr>
          <w:color w:val="00009F"/>
        </w:rPr>
        <w:t xml:space="preserve"> shopol</w:t>
      </w:r>
      <w:r>
        <w:rPr>
          <w:color w:val="8F0000"/>
        </w:rPr>
        <w:t xml:space="preserve"> hlo</w:t>
      </w:r>
      <w:r>
        <w:rPr>
          <w:color w:val="000036"/>
        </w:rPr>
        <w:t xml:space="preserve"> na</w:t>
      </w:r>
      <w:r>
        <w:rPr>
          <w:color w:val="000049"/>
        </w:rPr>
        <w:t xml:space="preserve"> kno</w:t>
      </w:r>
      <w:r>
        <w:br/>
      </w:r>
      <w:r>
        <w:rPr>
          <w:color w:val="330000"/>
        </w:rPr>
        <w:t xml:space="preserve"> আমার</w:t>
      </w:r>
      <w:r>
        <w:rPr>
          <w:color w:val="00009A"/>
        </w:rPr>
        <w:t xml:space="preserve"> একাউন্টটা</w:t>
      </w:r>
      <w:r>
        <w:rPr>
          <w:color w:val="000092"/>
        </w:rPr>
        <w:t xml:space="preserve"> ভেরিফাই</w:t>
      </w:r>
      <w:r>
        <w:rPr>
          <w:color w:val="000083"/>
        </w:rPr>
        <w:t xml:space="preserve"> হচ্ছেনা</w:t>
      </w:r>
      <w:r>
        <w:br/>
      </w:r>
      <w:r>
        <w:rPr>
          <w:color w:val="000044"/>
        </w:rPr>
        <w:t xml:space="preserve"> বিকাশ</w:t>
      </w:r>
      <w:r>
        <w:rPr>
          <w:color w:val="0000A7"/>
        </w:rPr>
        <w:t xml:space="preserve"> রেজিষ্ট্রেশন</w:t>
      </w:r>
      <w:r>
        <w:rPr>
          <w:color w:val="000076"/>
        </w:rPr>
        <w:t xml:space="preserve"> হচ্ছে</w:t>
      </w:r>
      <w:r>
        <w:rPr>
          <w:color w:val="000056"/>
        </w:rPr>
        <w:t xml:space="preserve"> না</w:t>
      </w:r>
      <w:r>
        <w:rPr>
          <w:color w:val="000067"/>
        </w:rPr>
        <w:t xml:space="preserve"> কেন</w:t>
      </w:r>
      <w:r>
        <w:br/>
      </w:r>
      <w:r>
        <w:rPr>
          <w:color w:val="000062"/>
        </w:rPr>
        <w:t xml:space="preserve"> ekta</w:t>
      </w:r>
      <w:r>
        <w:rPr>
          <w:color w:val="000032"/>
        </w:rPr>
        <w:t xml:space="preserve"> bkash</w:t>
      </w:r>
      <w:r>
        <w:rPr>
          <w:color w:val="00007E"/>
        </w:rPr>
        <w:t xml:space="preserve"> khulbo</w:t>
      </w:r>
      <w:r>
        <w:rPr>
          <w:color w:val="000046"/>
        </w:rPr>
        <w:t xml:space="preserve"> to</w:t>
      </w:r>
      <w:r>
        <w:rPr>
          <w:color w:val="0000A5"/>
        </w:rPr>
        <w:t xml:space="preserve"> hocha</w:t>
      </w:r>
      <w:r>
        <w:rPr>
          <w:color w:val="000041"/>
        </w:rPr>
        <w:t xml:space="preserve"> na</w:t>
      </w:r>
      <w:r>
        <w:br/>
      </w:r>
      <w:r>
        <w:rPr>
          <w:color w:val="600000"/>
        </w:rPr>
        <w:t xml:space="preserve"> আমার</w:t>
      </w:r>
      <w:r>
        <w:rPr>
          <w:color w:val="000079"/>
        </w:rPr>
        <w:t xml:space="preserve"> একাউন্ট</w:t>
      </w:r>
      <w:r>
        <w:rPr>
          <w:color w:val="0000A3"/>
        </w:rPr>
        <w:t xml:space="preserve"> হচ্ছে</w:t>
      </w:r>
      <w:r>
        <w:rPr>
          <w:color w:val="000077"/>
        </w:rPr>
        <w:t xml:space="preserve"> না</w:t>
      </w:r>
      <w:r>
        <w:br/>
      </w:r>
      <w:r>
        <w:rPr>
          <w:color w:val="320000"/>
        </w:rPr>
        <w:t xml:space="preserve"> আমার</w:t>
      </w:r>
      <w:r>
        <w:rPr>
          <w:color w:val="000060"/>
        </w:rPr>
        <w:t xml:space="preserve"> একাউন্টে</w:t>
      </w:r>
      <w:r>
        <w:rPr>
          <w:color w:val="000085"/>
        </w:rPr>
        <w:t xml:space="preserve"> রেজিস্ট্রেশন</w:t>
      </w:r>
      <w:r>
        <w:rPr>
          <w:color w:val="00007C"/>
        </w:rPr>
        <w:t xml:space="preserve"> সফল</w:t>
      </w:r>
      <w:r>
        <w:rPr>
          <w:color w:val="000055"/>
        </w:rPr>
        <w:t xml:space="preserve"> হচ্ছে</w:t>
      </w:r>
      <w:r>
        <w:rPr>
          <w:color w:val="00003E"/>
        </w:rPr>
        <w:t xml:space="preserve"> না</w:t>
      </w:r>
      <w:r>
        <w:rPr>
          <w:color w:val="00005C"/>
        </w:rPr>
        <w:t xml:space="preserve"> কেনো</w:t>
      </w:r>
      <w:r>
        <w:br/>
      </w:r>
      <w:r>
        <w:rPr>
          <w:color w:val="000043"/>
        </w:rPr>
        <w:t xml:space="preserve"> bkash</w:t>
      </w:r>
      <w:r>
        <w:rPr>
          <w:color w:val="00004C"/>
        </w:rPr>
        <w:t xml:space="preserve"> account</w:t>
      </w:r>
      <w:r>
        <w:rPr>
          <w:color w:val="610000"/>
        </w:rPr>
        <w:t xml:space="preserve"> korte</w:t>
      </w:r>
      <w:r>
        <w:rPr>
          <w:color w:val="00009A"/>
        </w:rPr>
        <w:t xml:space="preserve"> parci</w:t>
      </w:r>
      <w:r>
        <w:rPr>
          <w:color w:val="000057"/>
        </w:rPr>
        <w:t xml:space="preserve"> na</w:t>
      </w:r>
      <w:r>
        <w:rPr>
          <w:color w:val="000074"/>
        </w:rPr>
        <w:t xml:space="preserve"> kno</w:t>
      </w:r>
      <w:r>
        <w:br/>
      </w:r>
      <w:r>
        <w:rPr>
          <w:color w:val="44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B5"/>
        </w:rPr>
        <w:t xml:space="preserve"> খুলছে</w:t>
      </w:r>
      <w:r>
        <w:rPr>
          <w:color w:val="000054"/>
        </w:rPr>
        <w:t xml:space="preserve"> না</w:t>
      </w:r>
      <w:r>
        <w:rPr>
          <w:color w:val="00007D"/>
        </w:rPr>
        <w:t xml:space="preserve"> কেনো</w:t>
      </w:r>
      <w:r>
        <w:br/>
      </w:r>
      <w:r>
        <w:rPr>
          <w:color w:val="1B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63"/>
        </w:rPr>
        <w:t xml:space="preserve"> একাওনট</w:t>
      </w:r>
      <w:r>
        <w:rPr>
          <w:color w:val="00002F"/>
        </w:rPr>
        <w:t xml:space="preserve"> টা</w:t>
      </w:r>
      <w:r>
        <w:rPr>
          <w:color w:val="000034"/>
        </w:rPr>
        <w:t xml:space="preserve"> খোলা</w:t>
      </w:r>
      <w:r>
        <w:rPr>
          <w:color w:val="00003C"/>
        </w:rPr>
        <w:t xml:space="preserve"> যাচ্ছে</w:t>
      </w:r>
      <w:r>
        <w:rPr>
          <w:color w:val="000022"/>
        </w:rPr>
        <w:t xml:space="preserve"> না</w:t>
      </w:r>
      <w:r>
        <w:rPr>
          <w:color w:val="000033"/>
        </w:rPr>
        <w:t xml:space="preserve"> কেনো</w:t>
      </w:r>
      <w:r>
        <w:rPr>
          <w:color w:val="1F0000"/>
        </w:rPr>
        <w:t xml:space="preserve"> ami</w:t>
      </w:r>
      <w:r>
        <w:rPr>
          <w:color w:val="2A0000"/>
        </w:rPr>
        <w:t xml:space="preserve"> amr</w:t>
      </w:r>
      <w:r>
        <w:rPr>
          <w:color w:val="000047"/>
        </w:rPr>
        <w:t xml:space="preserve"> all</w:t>
      </w:r>
      <w:r>
        <w:rPr>
          <w:color w:val="00006A"/>
        </w:rPr>
        <w:t xml:space="preserve"> ditel</w:t>
      </w:r>
      <w:r>
        <w:rPr>
          <w:color w:val="00005B"/>
        </w:rPr>
        <w:t xml:space="preserve"> dicci</w:t>
      </w:r>
      <w:r>
        <w:rPr>
          <w:color w:val="290000"/>
        </w:rPr>
        <w:t xml:space="preserve"> but</w:t>
      </w:r>
      <w:r>
        <w:rPr>
          <w:color w:val="000066"/>
        </w:rPr>
        <w:t xml:space="preserve"> kultece</w:t>
      </w:r>
      <w:r>
        <w:rPr>
          <w:color w:val="000024"/>
        </w:rPr>
        <w:t xml:space="preserve"> na</w:t>
      </w:r>
      <w:r>
        <w:br/>
      </w:r>
      <w:r>
        <w:rPr>
          <w:color w:val="4A0000"/>
        </w:rPr>
        <w:t xml:space="preserve"> আমি</w:t>
      </w:r>
      <w:r>
        <w:rPr>
          <w:color w:val="000047"/>
        </w:rPr>
        <w:t xml:space="preserve"> বিকাশ</w:t>
      </w:r>
      <w:r>
        <w:rPr>
          <w:color w:val="000080"/>
        </w:rPr>
        <w:t xml:space="preserve"> খুলতে</w:t>
      </w:r>
      <w:r>
        <w:rPr>
          <w:color w:val="000086"/>
        </w:rPr>
        <w:t xml:space="preserve"> পারছি</w:t>
      </w:r>
      <w:r>
        <w:rPr>
          <w:color w:val="00005A"/>
        </w:rPr>
        <w:t xml:space="preserve"> না</w:t>
      </w:r>
      <w:r>
        <w:rPr>
          <w:color w:val="00006B"/>
        </w:rPr>
        <w:t xml:space="preserve"> কেন</w:t>
      </w:r>
      <w:r>
        <w:br/>
      </w:r>
      <w:r>
        <w:rPr>
          <w:color w:val="2B0000"/>
        </w:rPr>
        <w:t xml:space="preserve"> আমার</w:t>
      </w:r>
      <w:r>
        <w:rPr>
          <w:color w:val="000094"/>
        </w:rPr>
        <w:t xml:space="preserve"> গ্রামিন</w:t>
      </w:r>
      <w:r>
        <w:rPr>
          <w:color w:val="000046"/>
        </w:rPr>
        <w:t xml:space="preserve"> নাম্বার</w:t>
      </w:r>
      <w:r>
        <w:rPr>
          <w:color w:val="490000"/>
        </w:rPr>
        <w:t xml:space="preserve"> দিয়ে</w:t>
      </w:r>
      <w:r>
        <w:rPr>
          <w:color w:val="00002A"/>
        </w:rPr>
        <w:t xml:space="preserve"> বিকাশ</w:t>
      </w:r>
      <w:r>
        <w:rPr>
          <w:color w:val="000056"/>
        </w:rPr>
        <w:t xml:space="preserve"> চালু</w:t>
      </w:r>
      <w:r>
        <w:rPr>
          <w:color w:val="390000"/>
        </w:rPr>
        <w:t xml:space="preserve"> করতে</w:t>
      </w:r>
      <w:r>
        <w:rPr>
          <w:color w:val="00004C"/>
        </w:rPr>
        <w:t xml:space="preserve"> চাচ্ছি</w:t>
      </w:r>
      <w:r>
        <w:rPr>
          <w:color w:val="3D0000"/>
        </w:rPr>
        <w:t xml:space="preserve"> কিন্তু</w:t>
      </w:r>
      <w:r>
        <w:rPr>
          <w:color w:val="00004A"/>
        </w:rPr>
        <w:t xml:space="preserve"> হচ্ছে</w:t>
      </w:r>
      <w:r>
        <w:rPr>
          <w:color w:val="000035"/>
        </w:rPr>
        <w:t xml:space="preserve"> না</w:t>
      </w:r>
      <w:r>
        <w:br/>
      </w:r>
      <w:r>
        <w:rPr>
          <w:color w:val="350000"/>
        </w:rPr>
        <w:t xml:space="preserve"> আমার</w:t>
      </w:r>
      <w:r>
        <w:rPr>
          <w:color w:val="000066"/>
        </w:rPr>
        <w:t xml:space="preserve"> নতুন</w:t>
      </w:r>
      <w:r>
        <w:rPr>
          <w:color w:val="000043"/>
        </w:rPr>
        <w:t xml:space="preserve"> একাউন্ট</w:t>
      </w:r>
      <w:r>
        <w:rPr>
          <w:color w:val="0000B9"/>
        </w:rPr>
        <w:t xml:space="preserve"> রেজিস্টার</w:t>
      </w:r>
      <w:r>
        <w:rPr>
          <w:color w:val="00005A"/>
        </w:rPr>
        <w:t xml:space="preserve"> হচ্ছে</w:t>
      </w:r>
      <w:r>
        <w:rPr>
          <w:color w:val="00004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10000"/>
        </w:rPr>
        <w:t xml:space="preserve"> এই</w:t>
      </w:r>
      <w:r>
        <w:rPr>
          <w:color w:val="000034"/>
        </w:rPr>
        <w:t xml:space="preserve"> নাম্বারে</w:t>
      </w:r>
      <w:r>
        <w:rPr>
          <w:color w:val="000021"/>
        </w:rPr>
        <w:t xml:space="preserve"> বিকাশ</w:t>
      </w:r>
      <w:r>
        <w:rPr>
          <w:color w:val="410000"/>
        </w:rPr>
        <w:t xml:space="preserve"> করার</w:t>
      </w:r>
      <w:r>
        <w:rPr>
          <w:color w:val="3B0000"/>
        </w:rPr>
        <w:t xml:space="preserve"> জন্য</w:t>
      </w:r>
      <w:r>
        <w:rPr>
          <w:color w:val="000051"/>
        </w:rPr>
        <w:t xml:space="preserve"> এনআইডি</w:t>
      </w:r>
      <w:r>
        <w:rPr>
          <w:color w:val="000081"/>
        </w:rPr>
        <w:t xml:space="preserve"> কাার্ড</w:t>
      </w:r>
      <w:r>
        <w:rPr>
          <w:color w:val="000000"/>
        </w:rPr>
        <w:t xml:space="preserve"> দিয়েছি</w:t>
      </w:r>
      <w:r>
        <w:rPr>
          <w:color w:val="560000"/>
        </w:rPr>
        <w:t xml:space="preserve"> কিন্ত</w:t>
      </w:r>
      <w:r>
        <w:rPr>
          <w:color w:val="00005C"/>
        </w:rPr>
        <w:t xml:space="preserve"> ছবি</w:t>
      </w:r>
      <w:r>
        <w:rPr>
          <w:color w:val="000032"/>
        </w:rPr>
        <w:t xml:space="preserve"> কেন</w:t>
      </w:r>
      <w:r>
        <w:rPr>
          <w:color w:val="000053"/>
        </w:rPr>
        <w:t xml:space="preserve"> নিচ্ছে</w:t>
      </w:r>
      <w:r>
        <w:rPr>
          <w:color w:val="00002A"/>
        </w:rPr>
        <w:t xml:space="preserve"> না</w:t>
      </w:r>
      <w:r>
        <w:br/>
      </w:r>
      <w:r>
        <w:rPr>
          <w:color w:val="2A0000"/>
        </w:rPr>
        <w:t xml:space="preserve"> আমার</w:t>
      </w:r>
      <w:r>
        <w:rPr>
          <w:color w:val="3E0000"/>
        </w:rPr>
        <w:t xml:space="preserve"> এই</w:t>
      </w:r>
      <w:r>
        <w:rPr>
          <w:color w:val="000044"/>
        </w:rPr>
        <w:t xml:space="preserve"> নাম্বার</w:t>
      </w:r>
      <w:r>
        <w:rPr>
          <w:color w:val="480000"/>
        </w:rPr>
        <w:t xml:space="preserve"> দিয়ে</w:t>
      </w:r>
      <w:r>
        <w:rPr>
          <w:color w:val="000035"/>
        </w:rPr>
        <w:t xml:space="preserve"> একাউন্ট</w:t>
      </w:r>
      <w:r>
        <w:rPr>
          <w:color w:val="490000"/>
        </w:rPr>
        <w:t xml:space="preserve"> কোন</w:t>
      </w:r>
      <w:r>
        <w:rPr>
          <w:color w:val="8F0000"/>
        </w:rPr>
        <w:t xml:space="preserve"> ভাবেই</w:t>
      </w:r>
      <w:r>
        <w:rPr>
          <w:color w:val="000071"/>
        </w:rPr>
        <w:t xml:space="preserve"> খুলছে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কারনটা</w:t>
      </w:r>
      <w:r>
        <w:rPr>
          <w:color w:val="2F0000"/>
        </w:rPr>
        <w:t xml:space="preserve"> কি</w:t>
      </w:r>
      <w:r>
        <w:rPr>
          <w:color w:val="000048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25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3F"/>
        </w:rPr>
        <w:t xml:space="preserve"> খুলতে</w:t>
      </w:r>
      <w:r>
        <w:rPr>
          <w:color w:val="00003F"/>
        </w:rPr>
        <w:t xml:space="preserve"> চাচ্ছি</w:t>
      </w:r>
      <w:r>
        <w:rPr>
          <w:color w:val="000042"/>
        </w:rPr>
        <w:t xml:space="preserve"> পারছি</w:t>
      </w:r>
      <w:r>
        <w:rPr>
          <w:color w:val="00002C"/>
        </w:rPr>
        <w:t xml:space="preserve"> না</w:t>
      </w:r>
      <w:r>
        <w:rPr>
          <w:color w:val="00009B"/>
        </w:rPr>
        <w:t xml:space="preserve"> বার</w:t>
      </w:r>
      <w:r>
        <w:rPr>
          <w:color w:val="00009B"/>
        </w:rPr>
        <w:t xml:space="preserve"> বার</w:t>
      </w:r>
      <w:r>
        <w:rPr>
          <w:color w:val="000065"/>
        </w:rPr>
        <w:t xml:space="preserve"> একই</w:t>
      </w:r>
      <w:r>
        <w:rPr>
          <w:color w:val="000056"/>
        </w:rPr>
        <w:t xml:space="preserve"> মেসেজ</w:t>
      </w:r>
      <w:r>
        <w:rPr>
          <w:color w:val="4E0000"/>
        </w:rPr>
        <w:t xml:space="preserve"> আসছে</w:t>
      </w:r>
      <w:r>
        <w:br/>
      </w:r>
      <w:r>
        <w:rPr>
          <w:color w:val="490000"/>
        </w:rPr>
        <w:t xml:space="preserve"> আমি</w:t>
      </w:r>
      <w:r>
        <w:rPr>
          <w:color w:val="000059"/>
        </w:rPr>
        <w:t xml:space="preserve"> একাউন্ট</w:t>
      </w:r>
      <w:r>
        <w:rPr>
          <w:color w:val="00007D"/>
        </w:rPr>
        <w:t xml:space="preserve"> খুলতে</w:t>
      </w:r>
      <w:r>
        <w:rPr>
          <w:color w:val="000083"/>
        </w:rPr>
        <w:t xml:space="preserve"> পারছি</w:t>
      </w:r>
      <w:r>
        <w:rPr>
          <w:color w:val="000058"/>
        </w:rPr>
        <w:t xml:space="preserve"> না</w:t>
      </w:r>
      <w:r>
        <w:rPr>
          <w:color w:val="000069"/>
        </w:rPr>
        <w:t xml:space="preserve"> কেন</w:t>
      </w:r>
      <w:r>
        <w:br/>
      </w:r>
      <w:r>
        <w:rPr>
          <w:color w:val="00009C"/>
        </w:rPr>
        <w:t xml:space="preserve"> can't</w:t>
      </w:r>
      <w:r>
        <w:rPr>
          <w:color w:val="0000A6"/>
        </w:rPr>
        <w:t xml:space="preserve"> create</w:t>
      </w:r>
      <w:r>
        <w:rPr>
          <w:color w:val="540000"/>
        </w:rPr>
        <w:t xml:space="preserve"> a</w:t>
      </w:r>
      <w:r>
        <w:rPr>
          <w:color w:val="00004A"/>
        </w:rPr>
        <w:t xml:space="preserve"> account</w:t>
      </w:r>
      <w:r>
        <w:br/>
      </w:r>
      <w:r>
        <w:rPr>
          <w:color w:val="210000"/>
        </w:rPr>
        <w:t xml:space="preserve"> ami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39"/>
        </w:rPr>
        <w:t xml:space="preserve"> open</w:t>
      </w:r>
      <w:r>
        <w:rPr>
          <w:color w:val="440000"/>
        </w:rPr>
        <w:t xml:space="preserve"> korta</w:t>
      </w:r>
      <w:r>
        <w:rPr>
          <w:color w:val="000072"/>
        </w:rPr>
        <w:t xml:space="preserve"> partacge</w:t>
      </w:r>
      <w:r>
        <w:rPr>
          <w:color w:val="00004E"/>
        </w:rPr>
        <w:t xml:space="preserve"> na</w:t>
      </w:r>
      <w:r>
        <w:rPr>
          <w:color w:val="000033"/>
        </w:rPr>
        <w:t xml:space="preserve"> nid</w:t>
      </w:r>
      <w:r>
        <w:rPr>
          <w:color w:val="000072"/>
        </w:rPr>
        <w:t xml:space="preserve"> varifiction</w:t>
      </w:r>
      <w:r>
        <w:rPr>
          <w:color w:val="3E0000"/>
        </w:rPr>
        <w:t xml:space="preserve"> hoy</w:t>
      </w:r>
      <w:r>
        <w:rPr>
          <w:color w:val="00004E"/>
        </w:rPr>
        <w:t xml:space="preserve"> na</w:t>
      </w:r>
      <w:r>
        <w:rPr>
          <w:color w:val="6D0000"/>
        </w:rPr>
        <w:t xml:space="preserve"> akhun</w:t>
      </w:r>
      <w:r>
        <w:rPr>
          <w:color w:val="000023"/>
        </w:rPr>
        <w:t xml:space="preserve"> ki</w:t>
      </w:r>
      <w:r>
        <w:rPr>
          <w:color w:val="2B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61"/>
        </w:rPr>
        <w:t xml:space="preserve"> keno</w:t>
      </w:r>
      <w:r>
        <w:rPr>
          <w:color w:val="420000"/>
        </w:rPr>
        <w:t xml:space="preserve"> amar</w:t>
      </w:r>
      <w:r>
        <w:rPr>
          <w:color w:val="00003E"/>
        </w:rPr>
        <w:t xml:space="preserve"> account</w:t>
      </w:r>
      <w:r>
        <w:rPr>
          <w:color w:val="000075"/>
        </w:rPr>
        <w:t xml:space="preserve"> khola</w:t>
      </w:r>
      <w:r>
        <w:rPr>
          <w:color w:val="B70000"/>
        </w:rPr>
        <w:t xml:space="preserve"> jache</w:t>
      </w:r>
      <w:r>
        <w:rPr>
          <w:color w:val="000000"/>
        </w:rPr>
        <w:t xml:space="preserve"> na</w:t>
      </w:r>
      <w:r>
        <w:br/>
      </w:r>
      <w:r>
        <w:rPr>
          <w:color w:val="00008B"/>
        </w:rPr>
        <w:t xml:space="preserve"> accounts</w:t>
      </w:r>
      <w:r>
        <w:rPr>
          <w:color w:val="000060"/>
        </w:rPr>
        <w:t xml:space="preserve"> open</w:t>
      </w:r>
      <w:r>
        <w:rPr>
          <w:color w:val="940000"/>
        </w:rPr>
        <w:t xml:space="preserve"> hocca</w:t>
      </w:r>
      <w:r>
        <w:rPr>
          <w:color w:val="000076"/>
        </w:rPr>
        <w:t xml:space="preserve"> nah</w:t>
      </w:r>
      <w:r>
        <w:br/>
      </w:r>
      <w:r>
        <w:rPr>
          <w:color w:val="0000BC"/>
        </w:rPr>
        <w:t xml:space="preserve"> ragistasan</w:t>
      </w:r>
      <w:r>
        <w:rPr>
          <w:color w:val="0000AC"/>
        </w:rPr>
        <w:t xml:space="preserve"> problam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B7"/>
        </w:rPr>
        <w:t xml:space="preserve"> নিবন্ধন</w:t>
      </w:r>
      <w:r>
        <w:rPr>
          <w:color w:val="00006A"/>
        </w:rPr>
        <w:t xml:space="preserve"> হচ্ছে</w:t>
      </w:r>
      <w:r>
        <w:rPr>
          <w:color w:val="00004D"/>
        </w:rPr>
        <w:t xml:space="preserve"> না</w:t>
      </w:r>
      <w:r>
        <w:br/>
      </w:r>
      <w:r>
        <w:rPr>
          <w:color w:val="2E0000"/>
        </w:rPr>
        <w:t xml:space="preserve"> ami</w:t>
      </w:r>
      <w:r>
        <w:rPr>
          <w:color w:val="00004D"/>
        </w:rPr>
        <w:t xml:space="preserve"> akta</w:t>
      </w:r>
      <w:r>
        <w:rPr>
          <w:color w:val="000069"/>
        </w:rPr>
        <w:t xml:space="preserve"> accunt</w:t>
      </w:r>
      <w:r>
        <w:rPr>
          <w:color w:val="00006D"/>
        </w:rPr>
        <w:t xml:space="preserve"> kulte</w:t>
      </w:r>
      <w:r>
        <w:rPr>
          <w:color w:val="00006C"/>
        </w:rPr>
        <w:t xml:space="preserve"> chassi</w:t>
      </w:r>
      <w:r>
        <w:rPr>
          <w:color w:val="3D0000"/>
        </w:rPr>
        <w:t xml:space="preserve"> but</w:t>
      </w:r>
      <w:r>
        <w:rPr>
          <w:color w:val="000063"/>
        </w:rPr>
        <w:t xml:space="preserve"> hosse</w:t>
      </w:r>
      <w:r>
        <w:rPr>
          <w:color w:val="000035"/>
        </w:rPr>
        <w:t xml:space="preserve"> na</w:t>
      </w:r>
      <w:r>
        <w:rPr>
          <w:color w:val="490000"/>
        </w:rPr>
        <w:t xml:space="preserve"> kintu</w:t>
      </w:r>
      <w:r>
        <w:rPr>
          <w:color w:val="000000"/>
        </w:rPr>
        <w:t xml:space="preserve"> kno</w:t>
      </w:r>
      <w:r>
        <w:br/>
      </w:r>
      <w:r>
        <w:rPr>
          <w:color w:val="1F0000"/>
        </w:rPr>
        <w:t xml:space="preserve"> ami</w:t>
      </w:r>
      <w:r>
        <w:rPr>
          <w:color w:val="00001C"/>
        </w:rPr>
        <w:t xml:space="preserve"> bkash</w:t>
      </w:r>
      <w:r>
        <w:rPr>
          <w:color w:val="00002F"/>
        </w:rPr>
        <w:t xml:space="preserve"> app</w:t>
      </w:r>
      <w:r>
        <w:rPr>
          <w:color w:val="240000"/>
        </w:rPr>
        <w:t xml:space="preserve"> a</w:t>
      </w:r>
      <w:r>
        <w:rPr>
          <w:color w:val="00007D"/>
        </w:rPr>
        <w:t xml:space="preserve"> registration</w:t>
      </w:r>
      <w:r>
        <w:rPr>
          <w:color w:val="280000"/>
        </w:rPr>
        <w:t xml:space="preserve"> korte</w:t>
      </w:r>
      <w:r>
        <w:rPr>
          <w:color w:val="000030"/>
        </w:rPr>
        <w:t xml:space="preserve"> chai</w:t>
      </w:r>
      <w:r>
        <w:rPr>
          <w:color w:val="000041"/>
        </w:rPr>
        <w:t xml:space="preserve"> sob</w:t>
      </w:r>
      <w:r>
        <w:rPr>
          <w:color w:val="000036"/>
        </w:rPr>
        <w:t xml:space="preserve"> information</w:t>
      </w:r>
      <w:r>
        <w:rPr>
          <w:color w:val="440000"/>
        </w:rPr>
        <w:t xml:space="preserve"> thik</w:t>
      </w:r>
      <w:r>
        <w:rPr>
          <w:color w:val="000059"/>
        </w:rPr>
        <w:t xml:space="preserve"> thakar</w:t>
      </w:r>
      <w:r>
        <w:rPr>
          <w:color w:val="00003C"/>
        </w:rPr>
        <w:t xml:space="preserve"> por</w:t>
      </w:r>
      <w:r>
        <w:rPr>
          <w:color w:val="3C0000"/>
        </w:rPr>
        <w:t xml:space="preserve"> o</w:t>
      </w:r>
      <w:r>
        <w:rPr>
          <w:color w:val="00007D"/>
        </w:rPr>
        <w:t xml:space="preserve"> registration</w:t>
      </w:r>
      <w:r>
        <w:rPr>
          <w:color w:val="000056"/>
        </w:rPr>
        <w:t xml:space="preserve"> success</w:t>
      </w:r>
      <w:r>
        <w:rPr>
          <w:color w:val="00003F"/>
        </w:rPr>
        <w:t xml:space="preserve"> hocce</w:t>
      </w:r>
      <w:r>
        <w:rPr>
          <w:color w:val="000024"/>
        </w:rPr>
        <w:t xml:space="preserve"> na</w:t>
      </w:r>
      <w:r>
        <w:br/>
      </w:r>
      <w:r>
        <w:rPr>
          <w:color w:val="620000"/>
        </w:rPr>
        <w:t xml:space="preserve"> by</w:t>
      </w:r>
      <w:r>
        <w:rPr>
          <w:color w:val="310000"/>
        </w:rPr>
        <w:t xml:space="preserve"> amar</w:t>
      </w:r>
      <w:r>
        <w:rPr>
          <w:color w:val="000050"/>
        </w:rPr>
        <w:t xml:space="preserve"> new</w:t>
      </w:r>
      <w:r>
        <w:rPr>
          <w:color w:val="000072"/>
        </w:rPr>
        <w:t xml:space="preserve"> acaunt</w:t>
      </w:r>
      <w:r>
        <w:rPr>
          <w:color w:val="00004C"/>
        </w:rPr>
        <w:t xml:space="preserve"> open</w:t>
      </w:r>
      <w:r>
        <w:rPr>
          <w:color w:val="530000"/>
        </w:rPr>
        <w:t xml:space="preserve"> hoy</w:t>
      </w:r>
      <w:r>
        <w:rPr>
          <w:color w:val="000034"/>
        </w:rPr>
        <w:t xml:space="preserve"> na</w:t>
      </w:r>
      <w:r>
        <w:rPr>
          <w:color w:val="850000"/>
        </w:rPr>
        <w:t xml:space="preserve"> ka</w:t>
      </w:r>
      <w:r>
        <w:br/>
      </w:r>
      <w:r>
        <w:rPr>
          <w:color w:val="000077"/>
        </w:rPr>
        <w:t xml:space="preserve"> নিন্মলিখিত</w:t>
      </w:r>
      <w:r>
        <w:rPr>
          <w:color w:val="00003F"/>
        </w:rPr>
        <w:t xml:space="preserve"> ভাবে</w:t>
      </w:r>
      <w:r>
        <w:rPr>
          <w:color w:val="000086"/>
        </w:rPr>
        <w:t xml:space="preserve"> বার</w:t>
      </w:r>
      <w:r>
        <w:rPr>
          <w:color w:val="000086"/>
        </w:rPr>
        <w:t xml:space="preserve"> বার</w:t>
      </w:r>
      <w:r>
        <w:rPr>
          <w:color w:val="00001E"/>
        </w:rPr>
        <w:t xml:space="preserve"> বিকাশ</w:t>
      </w:r>
      <w:r>
        <w:rPr>
          <w:color w:val="00004E"/>
        </w:rPr>
        <w:t xml:space="preserve"> খোলার</w:t>
      </w:r>
      <w:r>
        <w:rPr>
          <w:color w:val="000049"/>
        </w:rPr>
        <w:t xml:space="preserve"> চেষ্টা</w:t>
      </w:r>
      <w:r>
        <w:rPr>
          <w:color w:val="3B0000"/>
        </w:rPr>
        <w:t xml:space="preserve"> করছি</w:t>
      </w:r>
      <w:r>
        <w:rPr>
          <w:color w:val="5B0000"/>
        </w:rPr>
        <w:t xml:space="preserve"> কিনতু</w:t>
      </w:r>
      <w:r>
        <w:rPr>
          <w:color w:val="000035"/>
        </w:rPr>
        <w:t xml:space="preserve"> হচ্ছে</w:t>
      </w:r>
      <w:r>
        <w:rPr>
          <w:color w:val="000026"/>
        </w:rPr>
        <w:t xml:space="preserve"> না</w:t>
      </w:r>
      <w:r>
        <w:br/>
      </w:r>
      <w:r>
        <w:rPr>
          <w:color w:val="290000"/>
        </w:rPr>
        <w:t xml:space="preserve"> ami</w:t>
      </w:r>
      <w:r>
        <w:rPr>
          <w:color w:val="000029"/>
        </w:rPr>
        <w:t xml:space="preserve"> account</w:t>
      </w:r>
      <w:r>
        <w:rPr>
          <w:color w:val="000064"/>
        </w:rPr>
        <w:t xml:space="preserve"> khular</w:t>
      </w:r>
      <w:r>
        <w:rPr>
          <w:color w:val="000067"/>
        </w:rPr>
        <w:t xml:space="preserve"> onk</w:t>
      </w:r>
      <w:r>
        <w:rPr>
          <w:color w:val="00007E"/>
        </w:rPr>
        <w:t xml:space="preserve"> cesta</w:t>
      </w:r>
      <w:r>
        <w:rPr>
          <w:color w:val="000070"/>
        </w:rPr>
        <w:t xml:space="preserve"> korteci</w:t>
      </w:r>
      <w:r>
        <w:rPr>
          <w:color w:val="360000"/>
        </w:rPr>
        <w:t xml:space="preserve"> but</w:t>
      </w:r>
      <w:r>
        <w:rPr>
          <w:color w:val="000052"/>
        </w:rPr>
        <w:t xml:space="preserve"> hocce</w:t>
      </w:r>
      <w:r>
        <w:rPr>
          <w:color w:val="00002F"/>
        </w:rPr>
        <w:t xml:space="preserve"> na</w:t>
      </w:r>
      <w:r>
        <w:br/>
      </w:r>
      <w:r>
        <w:rPr>
          <w:color w:val="200000"/>
        </w:rPr>
        <w:t xml:space="preserve"> আমি</w:t>
      </w:r>
      <w:r>
        <w:rPr>
          <w:color w:val="00004C"/>
        </w:rPr>
        <w:t xml:space="preserve"> রেজিষ্ট্রেশন</w:t>
      </w:r>
      <w:r>
        <w:rPr>
          <w:color w:val="290000"/>
        </w:rPr>
        <w:t xml:space="preserve"> করতে</w:t>
      </w:r>
      <w:r>
        <w:rPr>
          <w:color w:val="00003A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4E0000"/>
        </w:rPr>
        <w:t xml:space="preserve"> দয়া</w:t>
      </w:r>
      <w:r>
        <w:rPr>
          <w:color w:val="300000"/>
        </w:rPr>
        <w:t xml:space="preserve"> করে</w:t>
      </w:r>
      <w:r>
        <w:rPr>
          <w:color w:val="490000"/>
        </w:rPr>
        <w:t xml:space="preserve"> বলবেন</w:t>
      </w:r>
      <w:r>
        <w:rPr>
          <w:color w:val="00002E"/>
        </w:rPr>
        <w:t xml:space="preserve"> কেন</w:t>
      </w:r>
      <w:r>
        <w:rPr>
          <w:color w:val="000050"/>
        </w:rPr>
        <w:t xml:space="preserve"> সম্ভব</w:t>
      </w:r>
      <w:r>
        <w:rPr>
          <w:color w:val="000036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60"/>
        </w:rPr>
        <w:t xml:space="preserve"> কয়েক</w:t>
      </w:r>
      <w:r>
        <w:rPr>
          <w:color w:val="000044"/>
        </w:rPr>
        <w:t xml:space="preserve"> বার</w:t>
      </w:r>
      <w:r>
        <w:rPr>
          <w:color w:val="00005E"/>
        </w:rPr>
        <w:t xml:space="preserve"> ট্রাই</w:t>
      </w:r>
      <w:r>
        <w:rPr>
          <w:color w:val="440000"/>
        </w:rPr>
        <w:t xml:space="preserve"> করলাম</w:t>
      </w:r>
      <w:r>
        <w:br/>
      </w:r>
      <w:r>
        <w:rPr>
          <w:color w:val="380000"/>
        </w:rPr>
        <w:t xml:space="preserve"> এই</w:t>
      </w:r>
      <w:r>
        <w:rPr>
          <w:color w:val="000057"/>
        </w:rPr>
        <w:t xml:space="preserve"> নম্বর</w:t>
      </w:r>
      <w:r>
        <w:rPr>
          <w:color w:val="410000"/>
        </w:rPr>
        <w:t xml:space="preserve"> দিয়ে</w:t>
      </w:r>
      <w:r>
        <w:rPr>
          <w:color w:val="00004F"/>
        </w:rPr>
        <w:t xml:space="preserve"> অ্যাপ</w:t>
      </w:r>
      <w:r>
        <w:rPr>
          <w:color w:val="00005D"/>
        </w:rPr>
        <w:t xml:space="preserve"> রেজিষ্ট্রেশন</w:t>
      </w:r>
      <w:r>
        <w:rPr>
          <w:color w:val="330000"/>
        </w:rPr>
        <w:t xml:space="preserve"> করতে</w:t>
      </w:r>
      <w:r>
        <w:rPr>
          <w:color w:val="000053"/>
        </w:rPr>
        <w:t xml:space="preserve"> পারছিনা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প্লিজ</w:t>
      </w:r>
      <w:r>
        <w:rPr>
          <w:color w:val="000063"/>
        </w:rPr>
        <w:t xml:space="preserve"> হেল্প</w:t>
      </w:r>
      <w:r>
        <w:rPr>
          <w:color w:val="7C0000"/>
        </w:rPr>
        <w:t xml:space="preserve"> মি</w:t>
      </w:r>
      <w:r>
        <w:br/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000073"/>
        </w:rPr>
        <w:t xml:space="preserve"> খুলতে</w:t>
      </w:r>
      <w:r>
        <w:rPr>
          <w:color w:val="000072"/>
        </w:rPr>
        <w:t xml:space="preserve"> চাচ্ছি</w:t>
      </w:r>
      <w:r>
        <w:rPr>
          <w:color w:val="5C0000"/>
        </w:rPr>
        <w:t xml:space="preserve"> কিন্তু</w:t>
      </w:r>
      <w:r>
        <w:rPr>
          <w:color w:val="00006F"/>
        </w:rPr>
        <w:t xml:space="preserve"> হচ্ছে</w:t>
      </w:r>
      <w:r>
        <w:rPr>
          <w:color w:val="000051"/>
        </w:rPr>
        <w:t xml:space="preserve"> না</w:t>
      </w:r>
      <w:r>
        <w:br/>
      </w:r>
      <w:r>
        <w:rPr>
          <w:color w:val="360000"/>
        </w:rPr>
        <w:t xml:space="preserve"> amar</w:t>
      </w:r>
      <w:r>
        <w:rPr>
          <w:color w:val="000075"/>
        </w:rPr>
        <w:t xml:space="preserve"> nambar</w:t>
      </w:r>
      <w:r>
        <w:rPr>
          <w:color w:val="000065"/>
        </w:rPr>
        <w:t xml:space="preserve"> teke</w:t>
      </w:r>
      <w:r>
        <w:rPr>
          <w:color w:val="00005B"/>
        </w:rPr>
        <w:t xml:space="preserve"> bikas</w:t>
      </w:r>
      <w:r>
        <w:rPr>
          <w:color w:val="000076"/>
        </w:rPr>
        <w:t xml:space="preserve"> kulte</w:t>
      </w:r>
      <w:r>
        <w:rPr>
          <w:color w:val="00007D"/>
        </w:rPr>
        <w:t xml:space="preserve"> parsina</w:t>
      </w:r>
      <w:r>
        <w:br/>
      </w:r>
      <w:r>
        <w:rPr>
          <w:color w:val="300000"/>
        </w:rPr>
        <w:t xml:space="preserve"> amr</w:t>
      </w:r>
      <w:r>
        <w:rPr>
          <w:color w:val="000024"/>
        </w:rPr>
        <w:t xml:space="preserve"> account</w:t>
      </w:r>
      <w:r>
        <w:rPr>
          <w:color w:val="00002E"/>
        </w:rPr>
        <w:t xml:space="preserve"> ta</w:t>
      </w:r>
      <w:r>
        <w:rPr>
          <w:color w:val="00007A"/>
        </w:rPr>
        <w:t xml:space="preserve"> khultecea</w:t>
      </w:r>
      <w:r>
        <w:rPr>
          <w:color w:val="000029"/>
        </w:rPr>
        <w:t xml:space="preserve"> na</w:t>
      </w:r>
      <w:r>
        <w:rPr>
          <w:color w:val="00008D"/>
        </w:rPr>
        <w:t xml:space="preserve"> bar</w:t>
      </w:r>
      <w:r>
        <w:rPr>
          <w:color w:val="00008D"/>
        </w:rPr>
        <w:t xml:space="preserve"> bar</w:t>
      </w:r>
      <w:r>
        <w:rPr>
          <w:color w:val="00004F"/>
        </w:rPr>
        <w:t xml:space="preserve"> sorry</w:t>
      </w:r>
      <w:r>
        <w:rPr>
          <w:color w:val="000072"/>
        </w:rPr>
        <w:t xml:space="preserve"> dakacce</w:t>
      </w:r>
      <w:r>
        <w:rPr>
          <w:color w:val="000037"/>
        </w:rPr>
        <w:t xml:space="preserve"> kno</w:t>
      </w:r>
      <w:r>
        <w:br/>
      </w:r>
      <w:r>
        <w:rPr>
          <w:color w:val="420000"/>
        </w:rPr>
        <w:t xml:space="preserve"> আমি</w:t>
      </w:r>
      <w:r>
        <w:rPr>
          <w:color w:val="000068"/>
        </w:rPr>
        <w:t xml:space="preserve"> বিকাশে</w:t>
      </w:r>
      <w:r>
        <w:rPr>
          <w:color w:val="00007F"/>
        </w:rPr>
        <w:t xml:space="preserve"> আইডি</w:t>
      </w:r>
      <w:r>
        <w:rPr>
          <w:color w:val="000071"/>
        </w:rPr>
        <w:t xml:space="preserve"> খুলতে</w:t>
      </w:r>
      <w:r>
        <w:rPr>
          <w:color w:val="000076"/>
        </w:rPr>
        <w:t xml:space="preserve"> পারছি</w:t>
      </w:r>
      <w:r>
        <w:rPr>
          <w:color w:val="00004F"/>
        </w:rPr>
        <w:t xml:space="preserve"> না</w:t>
      </w:r>
      <w:r>
        <w:br/>
      </w:r>
      <w:r>
        <w:rPr>
          <w:color w:val="260000"/>
        </w:rPr>
        <w:t xml:space="preserve"> আমি</w:t>
      </w:r>
      <w:r>
        <w:rPr>
          <w:color w:val="000049"/>
        </w:rPr>
        <w:t xml:space="preserve"> নতুন</w:t>
      </w:r>
      <w:r>
        <w:rPr>
          <w:color w:val="000025"/>
        </w:rPr>
        <w:t xml:space="preserve"> বিকাশ</w:t>
      </w:r>
      <w:r>
        <w:rPr>
          <w:color w:val="000040"/>
        </w:rPr>
        <w:t xml:space="preserve"> app</w:t>
      </w:r>
      <w:r>
        <w:rPr>
          <w:color w:val="400000"/>
        </w:rPr>
        <w:t xml:space="preserve"> দিয়ে</w:t>
      </w:r>
      <w:r>
        <w:rPr>
          <w:color w:val="00002F"/>
        </w:rPr>
        <w:t xml:space="preserve"> একাউন্ট</w:t>
      </w:r>
      <w:r>
        <w:rPr>
          <w:color w:val="000042"/>
        </w:rPr>
        <w:t xml:space="preserve"> খুলতে</w:t>
      </w:r>
      <w:r>
        <w:rPr>
          <w:color w:val="00006C"/>
        </w:rPr>
        <w:t xml:space="preserve"> চাইছি</w:t>
      </w:r>
      <w:r>
        <w:rPr>
          <w:color w:val="5A0000"/>
        </w:rPr>
        <w:t xml:space="preserve"> বাট</w:t>
      </w:r>
      <w:r>
        <w:rPr>
          <w:color w:val="000067"/>
        </w:rPr>
        <w:t xml:space="preserve"> একটিভ</w:t>
      </w:r>
      <w:r>
        <w:rPr>
          <w:color w:val="000040"/>
        </w:rPr>
        <w:t xml:space="preserve"> হচ্ছে</w:t>
      </w:r>
      <w:r>
        <w:rPr>
          <w:color w:val="00002E"/>
        </w:rPr>
        <w:t xml:space="preserve"> না</w:t>
      </w:r>
      <w:r>
        <w:rPr>
          <w:color w:val="000045"/>
        </w:rPr>
        <w:t xml:space="preserve"> কেনো</w:t>
      </w:r>
      <w:r>
        <w:br/>
      </w:r>
      <w:r>
        <w:rPr>
          <w:color w:val="380000"/>
        </w:rPr>
        <w:t xml:space="preserve"> amar</w:t>
      </w:r>
      <w:r>
        <w:rPr>
          <w:color w:val="0000A3"/>
        </w:rPr>
        <w:t xml:space="preserve"> acund</w:t>
      </w:r>
      <w:r>
        <w:rPr>
          <w:color w:val="000042"/>
        </w:rPr>
        <w:t xml:space="preserve"> ta</w:t>
      </w:r>
      <w:r>
        <w:rPr>
          <w:color w:val="00008F"/>
        </w:rPr>
        <w:t xml:space="preserve"> khulce</w:t>
      </w:r>
      <w:r>
        <w:rPr>
          <w:color w:val="00003B"/>
        </w:rPr>
        <w:t xml:space="preserve"> na</w:t>
      </w:r>
      <w:r>
        <w:rPr>
          <w:color w:val="000051"/>
        </w:rPr>
        <w:t xml:space="preserve"> keno</w:t>
      </w:r>
      <w:r>
        <w:br/>
      </w:r>
      <w:r>
        <w:rPr>
          <w:color w:val="3C0000"/>
        </w:rPr>
        <w:t xml:space="preserve"> amar</w:t>
      </w:r>
      <w:r>
        <w:rPr>
          <w:color w:val="000038"/>
        </w:rPr>
        <w:t xml:space="preserve"> account</w:t>
      </w:r>
      <w:r>
        <w:rPr>
          <w:color w:val="000078"/>
        </w:rPr>
        <w:t xml:space="preserve"> login</w:t>
      </w:r>
      <w:r>
        <w:rPr>
          <w:color w:val="BC0000"/>
        </w:rPr>
        <w:t xml:space="preserve"> hochchena</w:t>
      </w:r>
      <w:r>
        <w:rPr>
          <w:color w:val="000058"/>
        </w:rPr>
        <w:t xml:space="preserve"> keno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40"/>
        </w:rPr>
        <w:t xml:space="preserve"> টা</w:t>
      </w:r>
      <w:r>
        <w:rPr>
          <w:color w:val="000062"/>
        </w:rPr>
        <w:t xml:space="preserve"> খুলে</w:t>
      </w:r>
      <w:r>
        <w:rPr>
          <w:color w:val="00002F"/>
        </w:rPr>
        <w:t xml:space="preserve"> না</w:t>
      </w:r>
      <w:r>
        <w:rPr>
          <w:color w:val="000046"/>
        </w:rPr>
        <w:t xml:space="preserve"> কেনো</w:t>
      </w:r>
      <w:r>
        <w:rPr>
          <w:color w:val="000091"/>
        </w:rPr>
        <w:t xml:space="preserve"> সমশ্যা</w:t>
      </w:r>
      <w:r>
        <w:rPr>
          <w:color w:val="00008C"/>
        </w:rPr>
        <w:t xml:space="preserve"> কোথাই</w:t>
      </w:r>
      <w:r>
        <w:br/>
      </w:r>
      <w:r>
        <w:rPr>
          <w:color w:val="2E0000"/>
        </w:rPr>
        <w:t xml:space="preserve"> ami</w:t>
      </w:r>
      <w:r>
        <w:rPr>
          <w:color w:val="00004D"/>
        </w:rPr>
        <w:t xml:space="preserve"> akta</w:t>
      </w:r>
      <w:r>
        <w:rPr>
          <w:color w:val="000069"/>
        </w:rPr>
        <w:t xml:space="preserve"> accunt</w:t>
      </w:r>
      <w:r>
        <w:rPr>
          <w:color w:val="00006D"/>
        </w:rPr>
        <w:t xml:space="preserve"> kulte</w:t>
      </w:r>
      <w:r>
        <w:rPr>
          <w:color w:val="00006C"/>
        </w:rPr>
        <w:t xml:space="preserve"> chassi</w:t>
      </w:r>
      <w:r>
        <w:rPr>
          <w:color w:val="3D0000"/>
        </w:rPr>
        <w:t xml:space="preserve"> but</w:t>
      </w:r>
      <w:r>
        <w:rPr>
          <w:color w:val="000063"/>
        </w:rPr>
        <w:t xml:space="preserve"> hosse</w:t>
      </w:r>
      <w:r>
        <w:rPr>
          <w:color w:val="000035"/>
        </w:rPr>
        <w:t xml:space="preserve"> na</w:t>
      </w:r>
      <w:r>
        <w:rPr>
          <w:color w:val="490000"/>
        </w:rPr>
        <w:t xml:space="preserve"> kintu</w:t>
      </w:r>
      <w:r>
        <w:rPr>
          <w:color w:val="000000"/>
        </w:rPr>
        <w:t xml:space="preserve"> kno</w:t>
      </w:r>
      <w:r>
        <w:br/>
      </w:r>
      <w:r>
        <w:rPr>
          <w:color w:val="1F0000"/>
        </w:rPr>
        <w:t xml:space="preserve"> ami</w:t>
      </w:r>
      <w:r>
        <w:rPr>
          <w:color w:val="00001C"/>
        </w:rPr>
        <w:t xml:space="preserve"> bkash</w:t>
      </w:r>
      <w:r>
        <w:rPr>
          <w:color w:val="00002F"/>
        </w:rPr>
        <w:t xml:space="preserve"> app</w:t>
      </w:r>
      <w:r>
        <w:rPr>
          <w:color w:val="240000"/>
        </w:rPr>
        <w:t xml:space="preserve"> a</w:t>
      </w:r>
      <w:r>
        <w:rPr>
          <w:color w:val="00007D"/>
        </w:rPr>
        <w:t xml:space="preserve"> registration</w:t>
      </w:r>
      <w:r>
        <w:rPr>
          <w:color w:val="280000"/>
        </w:rPr>
        <w:t xml:space="preserve"> korte</w:t>
      </w:r>
      <w:r>
        <w:rPr>
          <w:color w:val="000030"/>
        </w:rPr>
        <w:t xml:space="preserve"> chai</w:t>
      </w:r>
      <w:r>
        <w:rPr>
          <w:color w:val="000041"/>
        </w:rPr>
        <w:t xml:space="preserve"> sob</w:t>
      </w:r>
      <w:r>
        <w:rPr>
          <w:color w:val="000036"/>
        </w:rPr>
        <w:t xml:space="preserve"> information</w:t>
      </w:r>
      <w:r>
        <w:rPr>
          <w:color w:val="440000"/>
        </w:rPr>
        <w:t xml:space="preserve"> thik</w:t>
      </w:r>
      <w:r>
        <w:rPr>
          <w:color w:val="000059"/>
        </w:rPr>
        <w:t xml:space="preserve"> thakar</w:t>
      </w:r>
      <w:r>
        <w:rPr>
          <w:color w:val="00003C"/>
        </w:rPr>
        <w:t xml:space="preserve"> por</w:t>
      </w:r>
      <w:r>
        <w:rPr>
          <w:color w:val="3C0000"/>
        </w:rPr>
        <w:t xml:space="preserve"> o</w:t>
      </w:r>
      <w:r>
        <w:rPr>
          <w:color w:val="00007D"/>
        </w:rPr>
        <w:t xml:space="preserve"> registration</w:t>
      </w:r>
      <w:r>
        <w:rPr>
          <w:color w:val="000056"/>
        </w:rPr>
        <w:t xml:space="preserve"> success</w:t>
      </w:r>
      <w:r>
        <w:rPr>
          <w:color w:val="00003F"/>
        </w:rPr>
        <w:t xml:space="preserve"> hocce</w:t>
      </w:r>
      <w:r>
        <w:rPr>
          <w:color w:val="000024"/>
        </w:rPr>
        <w:t xml:space="preserve"> na</w:t>
      </w:r>
      <w:r>
        <w:br/>
      </w:r>
      <w:r>
        <w:rPr>
          <w:color w:val="690000"/>
        </w:rPr>
        <w:t xml:space="preserve"> what</w:t>
      </w:r>
      <w:r>
        <w:rPr>
          <w:color w:val="550000"/>
        </w:rPr>
        <w:t xml:space="preserve"> is</w:t>
      </w:r>
      <w:r>
        <w:rPr>
          <w:color w:val="550000"/>
        </w:rPr>
        <w:t xml:space="preserve"> the</w:t>
      </w:r>
      <w:r>
        <w:rPr>
          <w:color w:val="000064"/>
        </w:rPr>
        <w:t xml:space="preserve"> problem</w:t>
      </w:r>
      <w:r>
        <w:rPr>
          <w:color w:val="000043"/>
        </w:rPr>
        <w:t xml:space="preserve"> to</w:t>
      </w:r>
      <w:r>
        <w:rPr>
          <w:color w:val="000095"/>
        </w:rPr>
        <w:t xml:space="preserve"> opening</w:t>
      </w:r>
      <w:r>
        <w:rPr>
          <w:color w:val="000030"/>
        </w:rPr>
        <w:t xml:space="preserve"> bkash</w:t>
      </w:r>
      <w:r>
        <w:br/>
      </w:r>
      <w:r>
        <w:rPr>
          <w:color w:val="2F0000"/>
        </w:rPr>
        <w:t xml:space="preserve"> ami</w:t>
      </w:r>
      <w:r>
        <w:rPr>
          <w:color w:val="000060"/>
        </w:rPr>
        <w:t xml:space="preserve"> acount</w:t>
      </w:r>
      <w:r>
        <w:rPr>
          <w:color w:val="00009E"/>
        </w:rPr>
        <w:t xml:space="preserve"> kuolty</w:t>
      </w:r>
      <w:r>
        <w:rPr>
          <w:color w:val="00009E"/>
        </w:rPr>
        <w:t xml:space="preserve"> parcy</w:t>
      </w:r>
      <w:r>
        <w:rPr>
          <w:color w:val="000036"/>
        </w:rPr>
        <w:t xml:space="preserve"> na</w:t>
      </w:r>
      <w:r>
        <w:br/>
      </w:r>
      <w:r>
        <w:rPr>
          <w:color w:val="350000"/>
        </w:rPr>
        <w:t xml:space="preserve"> amar</w:t>
      </w:r>
      <w:r>
        <w:rPr>
          <w:color w:val="000057"/>
        </w:rPr>
        <w:t xml:space="preserve"> new</w:t>
      </w:r>
      <w:r>
        <w:rPr>
          <w:color w:val="00007C"/>
        </w:rPr>
        <w:t xml:space="preserve"> acaunt</w:t>
      </w:r>
      <w:r>
        <w:rPr>
          <w:color w:val="000052"/>
        </w:rPr>
        <w:t xml:space="preserve"> open</w:t>
      </w:r>
      <w:r>
        <w:rPr>
          <w:color w:val="5A0000"/>
        </w:rPr>
        <w:t xml:space="preserve"> hoy</w:t>
      </w:r>
      <w:r>
        <w:rPr>
          <w:color w:val="000038"/>
        </w:rPr>
        <w:t xml:space="preserve"> na</w:t>
      </w:r>
      <w:r>
        <w:rPr>
          <w:color w:val="900000"/>
        </w:rPr>
        <w:t xml:space="preserve"> ka</w:t>
      </w:r>
      <w:r>
        <w:br/>
      </w:r>
      <w:r>
        <w:rPr>
          <w:color w:val="00003C"/>
        </w:rPr>
        <w:t xml:space="preserve"> bkash</w:t>
      </w:r>
      <w:r>
        <w:rPr>
          <w:color w:val="000078"/>
        </w:rPr>
        <w:t xml:space="preserve"> khulte</w:t>
      </w:r>
      <w:r>
        <w:rPr>
          <w:color w:val="0000A6"/>
        </w:rPr>
        <w:t xml:space="preserve"> parsina</w:t>
      </w:r>
      <w:r>
        <w:rPr>
          <w:color w:val="000089"/>
        </w:rPr>
        <w:t xml:space="preserve"> kn</w:t>
      </w:r>
      <w:r>
        <w:br/>
      </w:r>
      <w:r>
        <w:rPr>
          <w:color w:val="4B0000"/>
        </w:rPr>
        <w:t xml:space="preserve"> amr</w:t>
      </w:r>
      <w:r>
        <w:rPr>
          <w:color w:val="000078"/>
        </w:rPr>
        <w:t xml:space="preserve"> bkas</w:t>
      </w:r>
      <w:r>
        <w:rPr>
          <w:color w:val="000038"/>
        </w:rPr>
        <w:t xml:space="preserve"> account</w:t>
      </w:r>
      <w:r>
        <w:rPr>
          <w:color w:val="00006A"/>
        </w:rPr>
        <w:t xml:space="preserve"> khola</w:t>
      </w:r>
      <w:r>
        <w:rPr>
          <w:color w:val="000089"/>
        </w:rPr>
        <w:t xml:space="preserve"> jasse</w:t>
      </w:r>
      <w:r>
        <w:rPr>
          <w:color w:val="000040"/>
        </w:rPr>
        <w:t xml:space="preserve"> na</w:t>
      </w:r>
      <w:r>
        <w:rPr>
          <w:color w:val="000055"/>
        </w:rPr>
        <w:t xml:space="preserve"> kno</w:t>
      </w:r>
      <w:r>
        <w:br/>
      </w:r>
      <w:r>
        <w:rPr>
          <w:color w:val="320000"/>
        </w:rPr>
        <w:t xml:space="preserve"> আমি</w:t>
      </w:r>
      <w:r>
        <w:rPr>
          <w:color w:val="000030"/>
        </w:rPr>
        <w:t xml:space="preserve"> বিকাশ</w:t>
      </w:r>
      <w:r>
        <w:rPr>
          <w:color w:val="000056"/>
        </w:rPr>
        <w:t xml:space="preserve"> খুলতে</w:t>
      </w:r>
      <w:r>
        <w:rPr>
          <w:color w:val="000056"/>
        </w:rPr>
        <w:t xml:space="preserve"> চাচ্ছি</w:t>
      </w:r>
      <w:r>
        <w:rPr>
          <w:color w:val="8F0000"/>
        </w:rPr>
        <w:t xml:space="preserve"> কিনতু</w:t>
      </w:r>
      <w:r>
        <w:rPr>
          <w:color w:val="000054"/>
        </w:rPr>
        <w:t xml:space="preserve"> nid</w:t>
      </w:r>
      <w:r>
        <w:rPr>
          <w:color w:val="000066"/>
        </w:rPr>
        <w:t xml:space="preserve"> problem</w:t>
      </w:r>
      <w:r>
        <w:rPr>
          <w:color w:val="000053"/>
        </w:rPr>
        <w:t xml:space="preserve"> হচ্ছে</w:t>
      </w:r>
      <w:r>
        <w:br/>
      </w:r>
      <w:r>
        <w:rPr>
          <w:color w:val="670000"/>
        </w:rPr>
        <w:t xml:space="preserve"> hello</w:t>
      </w:r>
      <w:r>
        <w:rPr>
          <w:color w:val="520000"/>
        </w:rPr>
        <w:t xml:space="preserve"> sir</w:t>
      </w:r>
      <w:r>
        <w:rPr>
          <w:color w:val="000090"/>
        </w:rPr>
        <w:t xml:space="preserve"> acunt</w:t>
      </w:r>
      <w:r>
        <w:rPr>
          <w:color w:val="000082"/>
        </w:rPr>
        <w:t xml:space="preserve"> register</w:t>
      </w:r>
      <w:r>
        <w:rPr>
          <w:color w:val="000061"/>
        </w:rPr>
        <w:t xml:space="preserve"> problem</w:t>
      </w:r>
      <w:r>
        <w:br/>
      </w:r>
      <w:r>
        <w:rPr>
          <w:color w:val="00004F"/>
        </w:rPr>
        <w:t xml:space="preserve"> account</w:t>
      </w:r>
      <w:r>
        <w:rPr>
          <w:color w:val="00008D"/>
        </w:rPr>
        <w:t xml:space="preserve"> khulte</w:t>
      </w:r>
      <w:r>
        <w:rPr>
          <w:color w:val="0000C4"/>
        </w:rPr>
        <w:t xml:space="preserve"> parsina</w:t>
      </w:r>
      <w:r>
        <w:br/>
      </w:r>
      <w:r>
        <w:rPr>
          <w:color w:val="380000"/>
        </w:rPr>
        <w:t xml:space="preserve"> এই</w:t>
      </w:r>
      <w:r>
        <w:rPr>
          <w:color w:val="000057"/>
        </w:rPr>
        <w:t xml:space="preserve"> নম্বর</w:t>
      </w:r>
      <w:r>
        <w:rPr>
          <w:color w:val="410000"/>
        </w:rPr>
        <w:t xml:space="preserve"> দিয়ে</w:t>
      </w:r>
      <w:r>
        <w:rPr>
          <w:color w:val="00004F"/>
        </w:rPr>
        <w:t xml:space="preserve"> অ্যাপ</w:t>
      </w:r>
      <w:r>
        <w:rPr>
          <w:color w:val="00005D"/>
        </w:rPr>
        <w:t xml:space="preserve"> রেজিষ্ট্রেশন</w:t>
      </w:r>
      <w:r>
        <w:rPr>
          <w:color w:val="330000"/>
        </w:rPr>
        <w:t xml:space="preserve"> করতে</w:t>
      </w:r>
      <w:r>
        <w:rPr>
          <w:color w:val="000053"/>
        </w:rPr>
        <w:t xml:space="preserve"> পারছিনা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প্লিজ</w:t>
      </w:r>
      <w:r>
        <w:rPr>
          <w:color w:val="000063"/>
        </w:rPr>
        <w:t xml:space="preserve"> হেল্প</w:t>
      </w:r>
      <w:r>
        <w:rPr>
          <w:color w:val="7C0000"/>
        </w:rPr>
        <w:t xml:space="preserve"> মি</w:t>
      </w:r>
      <w:r>
        <w:br/>
      </w:r>
      <w:r>
        <w:rPr>
          <w:color w:val="360000"/>
        </w:rPr>
        <w:t xml:space="preserve"> amar</w:t>
      </w:r>
      <w:r>
        <w:rPr>
          <w:color w:val="000075"/>
        </w:rPr>
        <w:t xml:space="preserve"> nambar</w:t>
      </w:r>
      <w:r>
        <w:rPr>
          <w:color w:val="000065"/>
        </w:rPr>
        <w:t xml:space="preserve"> teke</w:t>
      </w:r>
      <w:r>
        <w:rPr>
          <w:color w:val="00005B"/>
        </w:rPr>
        <w:t xml:space="preserve"> bikas</w:t>
      </w:r>
      <w:r>
        <w:rPr>
          <w:color w:val="000076"/>
        </w:rPr>
        <w:t xml:space="preserve"> kulte</w:t>
      </w:r>
      <w:r>
        <w:rPr>
          <w:color w:val="00007D"/>
        </w:rPr>
        <w:t xml:space="preserve"> parsina</w:t>
      </w:r>
      <w:r>
        <w:br/>
      </w:r>
      <w:r>
        <w:rPr>
          <w:color w:val="000043"/>
        </w:rPr>
        <w:t xml:space="preserve"> বিকাশ</w:t>
      </w:r>
      <w:r>
        <w:rPr>
          <w:color w:val="000056"/>
        </w:rPr>
        <w:t xml:space="preserve"> একাউন্ট</w:t>
      </w:r>
      <w:r>
        <w:rPr>
          <w:color w:val="0000E6"/>
        </w:rPr>
        <w:t xml:space="preserve"> খুলতেছেনা</w:t>
      </w:r>
      <w:r>
        <w:rPr>
          <w:color w:val="000000"/>
        </w:rPr>
        <w:t xml:space="preserve"> কেন</w:t>
      </w:r>
      <w:r>
        <w:br/>
      </w:r>
      <w:r>
        <w:rPr>
          <w:color w:val="2E0000"/>
        </w:rPr>
        <w:t xml:space="preserve"> amr</w:t>
      </w:r>
      <w:r>
        <w:rPr>
          <w:color w:val="000070"/>
        </w:rPr>
        <w:t xml:space="preserve"> acont</w:t>
      </w:r>
      <w:r>
        <w:rPr>
          <w:color w:val="00003A"/>
        </w:rPr>
        <w:t xml:space="preserve"> open</w:t>
      </w:r>
      <w:r>
        <w:rPr>
          <w:color w:val="670000"/>
        </w:rPr>
        <w:t xml:space="preserve"> hose</w:t>
      </w:r>
      <w:r>
        <w:rPr>
          <w:color w:val="000050"/>
        </w:rPr>
        <w:t xml:space="preserve"> na</w:t>
      </w:r>
      <w:r>
        <w:rPr>
          <w:color w:val="570000"/>
        </w:rPr>
        <w:t xml:space="preserve"> kan</w:t>
      </w:r>
      <w:r>
        <w:rPr>
          <w:color w:val="000043"/>
        </w:rPr>
        <w:t xml:space="preserve"> bar</w:t>
      </w:r>
      <w:r>
        <w:rPr>
          <w:color w:val="6B0000"/>
        </w:rPr>
        <w:t xml:space="preserve"> delam</w:t>
      </w:r>
      <w:r>
        <w:rPr>
          <w:color w:val="4B0000"/>
        </w:rPr>
        <w:t xml:space="preserve"> holo</w:t>
      </w:r>
      <w:r>
        <w:rPr>
          <w:color w:val="000050"/>
        </w:rPr>
        <w:t xml:space="preserve"> na</w:t>
      </w:r>
      <w:r>
        <w:br/>
      </w:r>
      <w:r>
        <w:rPr>
          <w:color w:val="4B0000"/>
        </w:rPr>
        <w:t xml:space="preserve"> ami</w:t>
      </w:r>
      <w:r>
        <w:rPr>
          <w:color w:val="00004C"/>
        </w:rPr>
        <w:t xml:space="preserve"> account</w:t>
      </w:r>
      <w:r>
        <w:rPr>
          <w:color w:val="000087"/>
        </w:rPr>
        <w:t xml:space="preserve"> khulte</w:t>
      </w:r>
      <w:r>
        <w:rPr>
          <w:color w:val="0000BB"/>
        </w:rPr>
        <w:t xml:space="preserve"> parcina</w:t>
      </w:r>
      <w:r>
        <w:br/>
      </w:r>
      <w:r>
        <w:rPr>
          <w:color w:val="860000"/>
        </w:rPr>
        <w:t xml:space="preserve"> হাই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82"/>
        </w:rPr>
        <w:t xml:space="preserve"> একাওন</w:t>
      </w:r>
      <w:r>
        <w:rPr>
          <w:color w:val="000042"/>
        </w:rPr>
        <w:t xml:space="preserve"> টা</w:t>
      </w:r>
      <w:r>
        <w:rPr>
          <w:color w:val="00004D"/>
        </w:rPr>
        <w:t xml:space="preserve"> চালু</w:t>
      </w:r>
      <w:r>
        <w:rPr>
          <w:color w:val="000077"/>
        </w:rPr>
        <w:t xml:space="preserve"> হইতেছে</w:t>
      </w:r>
      <w:r>
        <w:rPr>
          <w:color w:val="000030"/>
        </w:rPr>
        <w:t xml:space="preserve"> না</w:t>
      </w:r>
      <w:r>
        <w:br/>
      </w:r>
      <w:r>
        <w:rPr>
          <w:color w:val="00003F"/>
        </w:rPr>
        <w:t xml:space="preserve"> number</w:t>
      </w:r>
      <w:r>
        <w:rPr>
          <w:color w:val="3C0000"/>
        </w:rPr>
        <w:t xml:space="preserve"> a</w:t>
      </w:r>
      <w:r>
        <w:rPr>
          <w:color w:val="0000A6"/>
        </w:rPr>
        <w:t xml:space="preserve"> bkssh</w:t>
      </w:r>
      <w:r>
        <w:rPr>
          <w:color w:val="000064"/>
        </w:rPr>
        <w:t xml:space="preserve"> on</w:t>
      </w:r>
      <w:r>
        <w:rPr>
          <w:color w:val="610000"/>
        </w:rPr>
        <w:t xml:space="preserve"> hoy</w:t>
      </w:r>
      <w:r>
        <w:rPr>
          <w:color w:val="00003C"/>
        </w:rPr>
        <w:t xml:space="preserve"> na</w:t>
      </w:r>
      <w:r>
        <w:rPr>
          <w:color w:val="000051"/>
        </w:rPr>
        <w:t xml:space="preserve"> kno</w:t>
      </w:r>
      <w:r>
        <w:br/>
      </w:r>
      <w:r>
        <w:rPr>
          <w:color w:val="00007D"/>
        </w:rPr>
        <w:t xml:space="preserve"> acca</w:t>
      </w:r>
      <w:r>
        <w:rPr>
          <w:color w:val="4C0000"/>
        </w:rPr>
        <w:t xml:space="preserve"> ai</w:t>
      </w:r>
      <w:r>
        <w:rPr>
          <w:color w:val="00006C"/>
        </w:rPr>
        <w:t xml:space="preserve"> nambare</w:t>
      </w:r>
      <w:r>
        <w:rPr>
          <w:color w:val="00002B"/>
        </w:rPr>
        <w:t xml:space="preserve"> bkash</w:t>
      </w:r>
      <w:r>
        <w:rPr>
          <w:color w:val="000090"/>
        </w:rPr>
        <w:t xml:space="preserve"> khulche</w:t>
      </w:r>
      <w:r>
        <w:rPr>
          <w:color w:val="000037"/>
        </w:rPr>
        <w:t xml:space="preserve"> na</w:t>
      </w:r>
      <w:r>
        <w:rPr>
          <w:color w:val="00004C"/>
        </w:rPr>
        <w:t xml:space="preserve"> keno</w:t>
      </w:r>
      <w:r>
        <w:br/>
      </w:r>
      <w:r>
        <w:rPr>
          <w:color w:val="000022"/>
        </w:rPr>
        <w:t xml:space="preserve"> account</w:t>
      </w:r>
      <w:r>
        <w:rPr>
          <w:color w:val="00003A"/>
        </w:rPr>
        <w:t xml:space="preserve"> open</w:t>
      </w:r>
      <w:r>
        <w:rPr>
          <w:color w:val="660000"/>
        </w:rPr>
        <w:t xml:space="preserve"> hoccy</w:t>
      </w:r>
      <w:r>
        <w:rPr>
          <w:color w:val="000027"/>
        </w:rPr>
        <w:t xml:space="preserve"> na</w:t>
      </w:r>
      <w:r>
        <w:rPr>
          <w:color w:val="000047"/>
        </w:rPr>
        <w:t xml:space="preserve"> sob</w:t>
      </w:r>
      <w:r>
        <w:rPr>
          <w:color w:val="000052"/>
        </w:rPr>
        <w:t xml:space="preserve"> totho</w:t>
      </w:r>
      <w:r>
        <w:rPr>
          <w:color w:val="4A0000"/>
        </w:rPr>
        <w:t xml:space="preserve"> thik</w:t>
      </w:r>
      <w:r>
        <w:rPr>
          <w:color w:val="00005D"/>
        </w:rPr>
        <w:t xml:space="preserve"> moto</w:t>
      </w:r>
      <w:r>
        <w:rPr>
          <w:color w:val="00006F"/>
        </w:rPr>
        <w:t xml:space="preserve"> daoar</w:t>
      </w:r>
      <w:r>
        <w:rPr>
          <w:color w:val="620000"/>
        </w:rPr>
        <w:t xml:space="preserve"> poro</w:t>
      </w:r>
      <w:r>
        <w:br/>
      </w:r>
      <w:r>
        <w:rPr>
          <w:color w:val="550000"/>
        </w:rPr>
        <w:t xml:space="preserve"> i</w:t>
      </w:r>
      <w:r>
        <w:rPr>
          <w:color w:val="0000A2"/>
        </w:rPr>
        <w:t xml:space="preserve"> cant</w:t>
      </w:r>
      <w:r>
        <w:rPr>
          <w:color w:val="00008C"/>
        </w:rPr>
        <w:t xml:space="preserve"> registration</w:t>
      </w:r>
      <w:r>
        <w:rPr>
          <w:color w:val="00006B"/>
        </w:rPr>
        <w:t xml:space="preserve"> app</w:t>
      </w:r>
      <w:r>
        <w:br/>
      </w:r>
      <w:r>
        <w:rPr>
          <w:color w:val="000050"/>
        </w:rPr>
        <w:t xml:space="preserve"> কেন</w:t>
      </w:r>
      <w:r>
        <w:rPr>
          <w:color w:val="AA0000"/>
        </w:rPr>
        <w:t xml:space="preserve"> আমর</w:t>
      </w:r>
      <w:r>
        <w:rPr>
          <w:color w:val="000044"/>
        </w:rPr>
        <w:t xml:space="preserve"> একাউন্ট</w:t>
      </w:r>
      <w:r>
        <w:rPr>
          <w:color w:val="00006B"/>
        </w:rPr>
        <w:t xml:space="preserve"> চালু</w:t>
      </w:r>
      <w:r>
        <w:rPr>
          <w:color w:val="00005C"/>
        </w:rPr>
        <w:t xml:space="preserve"> হচ্ছে</w:t>
      </w:r>
      <w:r>
        <w:rPr>
          <w:color w:val="000043"/>
        </w:rPr>
        <w:t xml:space="preserve"> না</w:t>
      </w:r>
      <w:r>
        <w:br/>
      </w:r>
      <w:r>
        <w:rPr>
          <w:color w:val="390000"/>
        </w:rPr>
        <w:t xml:space="preserve"> ami</w:t>
      </w:r>
      <w:r>
        <w:rPr>
          <w:color w:val="0000AC"/>
        </w:rPr>
        <w:t xml:space="preserve"> acaount</w:t>
      </w:r>
      <w:r>
        <w:rPr>
          <w:color w:val="000065"/>
        </w:rPr>
        <w:t xml:space="preserve"> khulte</w:t>
      </w:r>
      <w:r>
        <w:rPr>
          <w:color w:val="000093"/>
        </w:rPr>
        <w:t xml:space="preserve"> partesina</w:t>
      </w:r>
      <w:r>
        <w:br/>
      </w:r>
      <w:r>
        <w:rPr>
          <w:color w:val="36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7E"/>
        </w:rPr>
        <w:t xml:space="preserve"> এপ</w:t>
      </w:r>
      <w:r>
        <w:rPr>
          <w:color w:val="000041"/>
        </w:rPr>
        <w:t xml:space="preserve"> থেকে</w:t>
      </w:r>
      <w:r>
        <w:rPr>
          <w:color w:val="000042"/>
        </w:rPr>
        <w:t xml:space="preserve"> একাউন্ট</w:t>
      </w:r>
      <w:r>
        <w:rPr>
          <w:color w:val="00005C"/>
        </w:rPr>
        <w:t xml:space="preserve"> খুলতে</w:t>
      </w:r>
      <w:r>
        <w:rPr>
          <w:color w:val="00005C"/>
        </w:rPr>
        <w:t xml:space="preserve"> চাচ্ছি</w:t>
      </w:r>
      <w:r>
        <w:rPr>
          <w:color w:val="490000"/>
        </w:rPr>
        <w:t xml:space="preserve"> কিন্তু</w:t>
      </w:r>
      <w:r>
        <w:rPr>
          <w:color w:val="000059"/>
        </w:rPr>
        <w:t xml:space="preserve"> হচ্ছে</w:t>
      </w:r>
      <w:r>
        <w:rPr>
          <w:color w:val="000041"/>
        </w:rPr>
        <w:t xml:space="preserve"> না</w:t>
      </w:r>
      <w:r>
        <w:br/>
      </w:r>
      <w:r>
        <w:rPr>
          <w:color w:val="480000"/>
        </w:rPr>
        <w:t xml:space="preserve"> আমি</w:t>
      </w:r>
      <w:r>
        <w:rPr>
          <w:color w:val="000072"/>
        </w:rPr>
        <w:t xml:space="preserve"> বিকাশে</w:t>
      </w:r>
      <w:r>
        <w:rPr>
          <w:color w:val="000059"/>
        </w:rPr>
        <w:t xml:space="preserve"> একাউন্ট</w:t>
      </w:r>
      <w:r>
        <w:rPr>
          <w:color w:val="00007C"/>
        </w:rPr>
        <w:t xml:space="preserve"> খুলতে</w:t>
      </w:r>
      <w:r>
        <w:rPr>
          <w:color w:val="000098"/>
        </w:rPr>
        <w:t xml:space="preserve"> পারছিনা</w:t>
      </w:r>
      <w:r>
        <w:br/>
      </w:r>
      <w:r>
        <w:rPr>
          <w:color w:val="240000"/>
        </w:rPr>
        <w:t xml:space="preserve"> আমি</w:t>
      </w:r>
      <w:r>
        <w:rPr>
          <w:color w:val="00002C"/>
        </w:rPr>
        <w:t xml:space="preserve"> একাউন্ট</w:t>
      </w:r>
      <w:r>
        <w:rPr>
          <w:color w:val="00003E"/>
        </w:rPr>
        <w:t xml:space="preserve"> খুলতে</w:t>
      </w:r>
      <w:r>
        <w:rPr>
          <w:color w:val="000064"/>
        </w:rPr>
        <w:t xml:space="preserve"> পাচ্ছিনা</w:t>
      </w:r>
      <w:r>
        <w:rPr>
          <w:color w:val="00003D"/>
        </w:rPr>
        <w:t xml:space="preserve"> nid</w:t>
      </w:r>
      <w:r>
        <w:rPr>
          <w:color w:val="000045"/>
        </w:rPr>
        <w:t xml:space="preserve"> কার্ড</w:t>
      </w:r>
      <w:r>
        <w:rPr>
          <w:color w:val="000087"/>
        </w:rPr>
        <w:t xml:space="preserve"> যাবতীয়</w:t>
      </w:r>
      <w:r>
        <w:rPr>
          <w:color w:val="00003E"/>
        </w:rPr>
        <w:t xml:space="preserve"> তথ্য</w:t>
      </w:r>
      <w:r>
        <w:rPr>
          <w:color w:val="550000"/>
        </w:rPr>
        <w:t xml:space="preserve"> দেওয়ার</w:t>
      </w:r>
      <w:r>
        <w:rPr>
          <w:color w:val="620000"/>
        </w:rPr>
        <w:t xml:space="preserve"> পরও</w:t>
      </w:r>
      <w:r>
        <w:br/>
      </w:r>
      <w:r>
        <w:rPr>
          <w:color w:val="370000"/>
        </w:rPr>
        <w:t xml:space="preserve"> amr</w:t>
      </w:r>
      <w:r>
        <w:rPr>
          <w:color w:val="000076"/>
        </w:rPr>
        <w:t xml:space="preserve"> mbl</w:t>
      </w:r>
      <w:r>
        <w:rPr>
          <w:color w:val="00004B"/>
        </w:rPr>
        <w:t xml:space="preserve"> no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49"/>
        </w:rPr>
        <w:t xml:space="preserve"> khulte</w:t>
      </w:r>
      <w:r>
        <w:rPr>
          <w:color w:val="000089"/>
        </w:rPr>
        <w:t xml:space="preserve"> parcci</w:t>
      </w:r>
      <w:r>
        <w:rPr>
          <w:color w:val="000000"/>
        </w:rPr>
        <w:t xml:space="preserve"> na</w:t>
      </w:r>
      <w:r>
        <w:rPr>
          <w:color w:val="000000"/>
        </w:rPr>
        <w:t xml:space="preserve"> kindly</w:t>
      </w:r>
      <w:r>
        <w:rPr>
          <w:color w:val="000071"/>
        </w:rPr>
        <w:t xml:space="preserve"> prblm</w:t>
      </w:r>
      <w:r>
        <w:rPr>
          <w:color w:val="00002A"/>
        </w:rPr>
        <w:t xml:space="preserve"> ki</w:t>
      </w:r>
      <w:r>
        <w:rPr>
          <w:color w:val="000000"/>
        </w:rPr>
        <w:t xml:space="preserve"> janaben</w:t>
      </w:r>
      <w:r>
        <w:br/>
      </w:r>
      <w:r>
        <w:rPr>
          <w:color w:val="570000"/>
        </w:rPr>
        <w:t xml:space="preserve"> amer</w:t>
      </w:r>
      <w:r>
        <w:rPr>
          <w:color w:val="000029"/>
        </w:rPr>
        <w:t xml:space="preserve"> bkash</w:t>
      </w:r>
      <w:r>
        <w:rPr>
          <w:color w:val="00005E"/>
        </w:rPr>
        <w:t xml:space="preserve"> acount</w:t>
      </w:r>
      <w:r>
        <w:rPr>
          <w:color w:val="00004D"/>
        </w:rPr>
        <w:t xml:space="preserve"> open</w:t>
      </w:r>
      <w:r>
        <w:rPr>
          <w:color w:val="000078"/>
        </w:rPr>
        <w:t xml:space="preserve"> korty</w:t>
      </w:r>
      <w:r>
        <w:rPr>
          <w:color w:val="000055"/>
        </w:rPr>
        <w:t xml:space="preserve"> problem</w:t>
      </w:r>
      <w:r>
        <w:rPr>
          <w:color w:val="890000"/>
        </w:rPr>
        <w:t xml:space="preserve"> hoccy</w:t>
      </w:r>
      <w:r>
        <w:br/>
      </w:r>
      <w:r>
        <w:rPr>
          <w:color w:val="420000"/>
        </w:rPr>
        <w:t xml:space="preserve"> sir</w:t>
      </w:r>
      <w:r>
        <w:rPr>
          <w:color w:val="00006D"/>
        </w:rPr>
        <w:t xml:space="preserve"> my</w:t>
      </w:r>
      <w:r>
        <w:rPr>
          <w:color w:val="00002A"/>
        </w:rPr>
        <w:t xml:space="preserve"> account</w:t>
      </w:r>
      <w:r>
        <w:rPr>
          <w:color w:val="00004D"/>
        </w:rPr>
        <w:t xml:space="preserve"> why</w:t>
      </w:r>
      <w:r>
        <w:rPr>
          <w:color w:val="000047"/>
        </w:rPr>
        <w:t xml:space="preserve"> not</w:t>
      </w:r>
      <w:r>
        <w:rPr>
          <w:color w:val="000000"/>
        </w:rPr>
        <w:t xml:space="preserve"> verify</w:t>
      </w:r>
      <w:r>
        <w:rPr>
          <w:color w:val="320000"/>
        </w:rPr>
        <w:t xml:space="preserve"> i</w:t>
      </w:r>
      <w:r>
        <w:rPr>
          <w:color w:val="000062"/>
        </w:rPr>
        <w:t xml:space="preserve"> give</w:t>
      </w:r>
      <w:r>
        <w:rPr>
          <w:color w:val="00006D"/>
        </w:rPr>
        <w:t xml:space="preserve"> my</w:t>
      </w:r>
      <w:r>
        <w:rPr>
          <w:color w:val="00005F"/>
        </w:rPr>
        <w:t xml:space="preserve"> all</w:t>
      </w:r>
      <w:r>
        <w:rPr>
          <w:color w:val="000076"/>
        </w:rPr>
        <w:t xml:space="preserve"> correct</w:t>
      </w:r>
      <w:r>
        <w:rPr>
          <w:color w:val="000000"/>
        </w:rPr>
        <w:t xml:space="preserve"> information</w:t>
      </w:r>
      <w:r>
        <w:br/>
      </w:r>
      <w:r>
        <w:rPr>
          <w:color w:val="290000"/>
        </w:rPr>
        <w:t xml:space="preserve"> ami</w:t>
      </w:r>
      <w:r>
        <w:rPr>
          <w:color w:val="400000"/>
        </w:rPr>
        <w:t xml:space="preserve"> ai</w:t>
      </w:r>
      <w:r>
        <w:rPr>
          <w:color w:val="000031"/>
        </w:rPr>
        <w:t xml:space="preserve"> number</w:t>
      </w:r>
      <w:r>
        <w:rPr>
          <w:color w:val="2F0000"/>
        </w:rPr>
        <w:t xml:space="preserve"> a</w:t>
      </w:r>
      <w:r>
        <w:rPr>
          <w:color w:val="000044"/>
        </w:rPr>
        <w:t xml:space="preserve"> akta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5C"/>
        </w:rPr>
        <w:t xml:space="preserve"> khulbo</w:t>
      </w:r>
      <w:r>
        <w:rPr>
          <w:color w:val="360000"/>
        </w:rPr>
        <w:t xml:space="preserve"> but</w:t>
      </w:r>
      <w:r>
        <w:rPr>
          <w:color w:val="000056"/>
        </w:rPr>
        <w:t xml:space="preserve"> verification</w:t>
      </w:r>
      <w:r>
        <w:rPr>
          <w:color w:val="000063"/>
        </w:rPr>
        <w:t xml:space="preserve"> fail</w:t>
      </w:r>
      <w:r>
        <w:rPr>
          <w:color w:val="000085"/>
        </w:rPr>
        <w:t xml:space="preserve"> dekaitece</w:t>
      </w:r>
      <w:r>
        <w:br/>
      </w:r>
      <w:r>
        <w:rPr>
          <w:color w:val="0000AD"/>
        </w:rPr>
        <w:t xml:space="preserve"> verification</w:t>
      </w:r>
      <w:r>
        <w:rPr>
          <w:color w:val="000000"/>
        </w:rPr>
        <w:t xml:space="preserve"> failed</w:t>
      </w:r>
      <w:r>
        <w:rPr>
          <w:color w:val="6D0000"/>
        </w:rPr>
        <w:t xml:space="preserve"> but</w:t>
      </w:r>
      <w:r>
        <w:rPr>
          <w:color w:val="000097"/>
        </w:rPr>
        <w:t xml:space="preserve"> why</w:t>
      </w:r>
      <w:r>
        <w:br/>
      </w:r>
      <w:r>
        <w:rPr>
          <w:color w:val="000048"/>
        </w:rPr>
        <w:t xml:space="preserve"> বিকাশ</w:t>
      </w:r>
      <w:r>
        <w:rPr>
          <w:color w:val="00005C"/>
        </w:rPr>
        <w:t xml:space="preserve"> একাউন্ট</w:t>
      </w:r>
      <w:r>
        <w:rPr>
          <w:color w:val="610000"/>
        </w:rPr>
        <w:t xml:space="preserve"> করতে</w:t>
      </w:r>
      <w:r>
        <w:rPr>
          <w:color w:val="0000B6"/>
        </w:rPr>
        <w:t xml:space="preserve"> পারতেছি</w:t>
      </w:r>
      <w:r>
        <w:rPr>
          <w:color w:val="00005B"/>
        </w:rPr>
        <w:t xml:space="preserve"> না</w:t>
      </w:r>
      <w:r>
        <w:br/>
      </w:r>
      <w:r>
        <w:rPr>
          <w:color w:val="00002C"/>
        </w:rPr>
        <w:t xml:space="preserve"> account</w:t>
      </w:r>
      <w:r>
        <w:rPr>
          <w:color w:val="00004A"/>
        </w:rPr>
        <w:t xml:space="preserve"> open</w:t>
      </w:r>
      <w:r>
        <w:rPr>
          <w:color w:val="000058"/>
        </w:rPr>
        <w:t xml:space="preserve"> hocce</w:t>
      </w:r>
      <w:r>
        <w:rPr>
          <w:color w:val="000033"/>
        </w:rPr>
        <w:t xml:space="preserve"> na</w:t>
      </w:r>
      <w:r>
        <w:rPr>
          <w:color w:val="000000"/>
        </w:rPr>
        <w:t xml:space="preserve"> keno</w:t>
      </w:r>
      <w:r>
        <w:rPr>
          <w:color w:val="000095"/>
        </w:rPr>
        <w:t xml:space="preserve"> du</w:t>
      </w:r>
      <w:r>
        <w:rPr>
          <w:color w:val="000056"/>
        </w:rPr>
        <w:t xml:space="preserve"> bar</w:t>
      </w:r>
      <w:r>
        <w:rPr>
          <w:color w:val="000062"/>
        </w:rPr>
        <w:t xml:space="preserve"> try</w:t>
      </w:r>
      <w:r>
        <w:rPr>
          <w:color w:val="550000"/>
        </w:rPr>
        <w:t xml:space="preserve"> korlam</w:t>
      </w:r>
      <w:r>
        <w:br/>
      </w:r>
      <w:r>
        <w:rPr>
          <w:color w:val="4B0000"/>
        </w:rPr>
        <w:t xml:space="preserve"> ame</w:t>
      </w:r>
      <w:r>
        <w:rPr>
          <w:color w:val="00003A"/>
        </w:rPr>
        <w:t xml:space="preserve"> app</w:t>
      </w:r>
      <w:r>
        <w:rPr>
          <w:color w:val="000082"/>
        </w:rPr>
        <w:t xml:space="preserve"> khulata</w:t>
      </w:r>
      <w:r>
        <w:rPr>
          <w:color w:val="000082"/>
        </w:rPr>
        <w:t xml:space="preserve"> chitac</w:t>
      </w:r>
      <w:r>
        <w:rPr>
          <w:color w:val="330000"/>
        </w:rPr>
        <w:t xml:space="preserve"> but</w:t>
      </w:r>
      <w:r>
        <w:rPr>
          <w:color w:val="000082"/>
        </w:rPr>
        <w:t xml:space="preserve"> hoytaca</w:t>
      </w:r>
      <w:r>
        <w:rPr>
          <w:color w:val="00002C"/>
        </w:rPr>
        <w:t xml:space="preserve"> na</w:t>
      </w:r>
      <w:r>
        <w:br/>
      </w:r>
      <w:r>
        <w:rPr>
          <w:color w:val="2A0000"/>
        </w:rPr>
        <w:t xml:space="preserve"> amar</w:t>
      </w:r>
      <w:r>
        <w:rPr>
          <w:color w:val="000085"/>
        </w:rPr>
        <w:t xml:space="preserve"> nmbere</w:t>
      </w:r>
      <w:r>
        <w:rPr>
          <w:color w:val="00003E"/>
        </w:rPr>
        <w:t xml:space="preserve"> keno</w:t>
      </w:r>
      <w:r>
        <w:rPr>
          <w:color w:val="000023"/>
        </w:rPr>
        <w:t xml:space="preserve"> bkash</w:t>
      </w:r>
      <w:r>
        <w:rPr>
          <w:color w:val="00007C"/>
        </w:rPr>
        <w:t xml:space="preserve"> accund</w:t>
      </w:r>
      <w:r>
        <w:rPr>
          <w:color w:val="000085"/>
        </w:rPr>
        <w:t xml:space="preserve"> kolye</w:t>
      </w:r>
      <w:r>
        <w:rPr>
          <w:color w:val="000045"/>
        </w:rPr>
        <w:t xml:space="preserve"> pari</w:t>
      </w:r>
      <w:r>
        <w:rPr>
          <w:color w:val="00002D"/>
        </w:rPr>
        <w:t xml:space="preserve"> na</w:t>
      </w:r>
      <w:r>
        <w:br/>
      </w:r>
      <w:r>
        <w:rPr>
          <w:color w:val="0000BA"/>
        </w:rPr>
        <w:t xml:space="preserve"> registration</w:t>
      </w:r>
      <w:r>
        <w:rPr>
          <w:color w:val="0000AE"/>
        </w:rPr>
        <w:t xml:space="preserve"> problem</w:t>
      </w:r>
      <w:r>
        <w:br/>
      </w:r>
      <w:r>
        <w:rPr>
          <w:color w:val="2D0000"/>
        </w:rPr>
        <w:t xml:space="preserve"> আমার</w:t>
      </w:r>
      <w:r>
        <w:rPr>
          <w:color w:val="000059"/>
        </w:rPr>
        <w:t xml:space="preserve"> আইডি</w:t>
      </w:r>
      <w:r>
        <w:rPr>
          <w:color w:val="000075"/>
        </w:rPr>
        <w:t xml:space="preserve"> কাড</w:t>
      </w:r>
      <w:r>
        <w:rPr>
          <w:color w:val="4D0000"/>
        </w:rPr>
        <w:t xml:space="preserve"> দিয়ে</w:t>
      </w:r>
      <w:r>
        <w:rPr>
          <w:color w:val="00002C"/>
        </w:rPr>
        <w:t xml:space="preserve"> বিকাশ</w:t>
      </w:r>
      <w:r>
        <w:rPr>
          <w:color w:val="00006C"/>
        </w:rPr>
        <w:t xml:space="preserve"> খুলা</w:t>
      </w:r>
      <w:r>
        <w:rPr>
          <w:color w:val="000081"/>
        </w:rPr>
        <w:t xml:space="preserve"> যাচ্ছেনা</w:t>
      </w:r>
      <w:r>
        <w:rPr>
          <w:color w:val="000043"/>
        </w:rPr>
        <w:t xml:space="preserve"> কেন</w:t>
      </w:r>
      <w:r>
        <w:br/>
      </w:r>
      <w:r>
        <w:rPr>
          <w:color w:val="630000"/>
        </w:rPr>
        <w:t xml:space="preserve"> অনেক</w:t>
      </w:r>
      <w:r>
        <w:rPr>
          <w:color w:val="000057"/>
        </w:rPr>
        <w:t xml:space="preserve"> বার</w:t>
      </w:r>
      <w:r>
        <w:rPr>
          <w:color w:val="000080"/>
        </w:rPr>
        <w:t xml:space="preserve"> চেস্টা</w:t>
      </w:r>
      <w:r>
        <w:rPr>
          <w:color w:val="580000"/>
        </w:rPr>
        <w:t xml:space="preserve"> করলাম</w:t>
      </w:r>
      <w:r>
        <w:rPr>
          <w:color w:val="390000"/>
        </w:rPr>
        <w:t xml:space="preserve"> কিন্তু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350000"/>
        </w:rPr>
        <w:t xml:space="preserve"> করতে</w:t>
      </w:r>
      <w:r>
        <w:rPr>
          <w:color w:val="000065"/>
        </w:rPr>
        <w:t xml:space="preserve"> পারতেছি</w:t>
      </w:r>
      <w:r>
        <w:rPr>
          <w:color w:val="000032"/>
        </w:rPr>
        <w:t xml:space="preserve"> না</w:t>
      </w:r>
      <w:r>
        <w:br/>
      </w:r>
      <w:r>
        <w:rPr>
          <w:color w:val="5D0000"/>
        </w:rPr>
        <w:t xml:space="preserve"> amr</w:t>
      </w:r>
      <w:r>
        <w:rPr>
          <w:color w:val="000045"/>
        </w:rPr>
        <w:t xml:space="preserve"> account</w:t>
      </w:r>
      <w:r>
        <w:rPr>
          <w:color w:val="0000B5"/>
        </w:rPr>
        <w:t xml:space="preserve"> hoche</w:t>
      </w:r>
      <w:r>
        <w:rPr>
          <w:color w:val="00004F"/>
        </w:rPr>
        <w:t xml:space="preserve"> na</w:t>
      </w:r>
      <w:r>
        <w:rPr>
          <w:color w:val="00006D"/>
        </w:rPr>
        <w:t xml:space="preserve"> keno</w:t>
      </w:r>
      <w:r>
        <w:rPr>
          <w:color w:val="000000"/>
        </w:rPr>
        <w:t xml:space="preserve"> jnaben</w:t>
      </w:r>
      <w:r>
        <w:br/>
      </w:r>
      <w:r>
        <w:rPr>
          <w:color w:val="630000"/>
        </w:rPr>
        <w:t xml:space="preserve"> amr</w:t>
      </w:r>
      <w:r>
        <w:rPr>
          <w:color w:val="000041"/>
        </w:rPr>
        <w:t xml:space="preserve"> bkash</w:t>
      </w:r>
      <w:r>
        <w:rPr>
          <w:color w:val="000092"/>
        </w:rPr>
        <w:t xml:space="preserve"> registration</w:t>
      </w:r>
      <w:r>
        <w:rPr>
          <w:color w:val="000094"/>
        </w:rPr>
        <w:t xml:space="preserve"> hocce</w:t>
      </w:r>
      <w:r>
        <w:rPr>
          <w:color w:val="000055"/>
        </w:rPr>
        <w:t xml:space="preserve"> na</w:t>
      </w:r>
      <w:r>
        <w:br/>
      </w:r>
      <w:r>
        <w:rPr>
          <w:color w:val="2C0000"/>
        </w:rPr>
        <w:t xml:space="preserve"> আমার</w:t>
      </w:r>
      <w:r>
        <w:rPr>
          <w:color w:val="000038"/>
        </w:rPr>
        <w:t xml:space="preserve"> একাউন্ট</w:t>
      </w:r>
      <w:r>
        <w:rPr>
          <w:color w:val="00004B"/>
        </w:rPr>
        <w:t xml:space="preserve"> টা</w:t>
      </w:r>
      <w:r>
        <w:rPr>
          <w:color w:val="00008F"/>
        </w:rPr>
        <w:t xml:space="preserve"> একটিব</w:t>
      </w:r>
      <w:r>
        <w:rPr>
          <w:color w:val="9A0000"/>
        </w:rPr>
        <w:t xml:space="preserve"> হয়তেছে</w:t>
      </w:r>
      <w:r>
        <w:rPr>
          <w:color w:val="000037"/>
        </w:rPr>
        <w:t xml:space="preserve"> না</w:t>
      </w:r>
      <w:r>
        <w:rPr>
          <w:color w:val="000051"/>
        </w:rPr>
        <w:t xml:space="preserve"> কেনো</w:t>
      </w:r>
      <w:r>
        <w:br/>
      </w:r>
      <w:r>
        <w:rPr>
          <w:color w:val="000043"/>
        </w:rPr>
        <w:t xml:space="preserve"> বিকাশ</w:t>
      </w:r>
      <w:r>
        <w:rPr>
          <w:color w:val="000056"/>
        </w:rPr>
        <w:t xml:space="preserve"> একাউন্ট</w:t>
      </w:r>
      <w:r>
        <w:rPr>
          <w:color w:val="740000"/>
        </w:rPr>
        <w:t xml:space="preserve"> করা</w:t>
      </w:r>
      <w:r>
        <w:rPr>
          <w:color w:val="000094"/>
        </w:rPr>
        <w:t xml:space="preserve"> যাচ্ছে</w:t>
      </w:r>
      <w:r>
        <w:rPr>
          <w:color w:val="000054"/>
        </w:rPr>
        <w:t xml:space="preserve"> না</w:t>
      </w:r>
      <w:r>
        <w:rPr>
          <w:color w:val="000065"/>
        </w:rPr>
        <w:t xml:space="preserve"> কেন</w:t>
      </w:r>
      <w:r>
        <w:br/>
      </w:r>
      <w:r>
        <w:rPr>
          <w:color w:val="400000"/>
        </w:rPr>
        <w:t xml:space="preserve"> আমার</w:t>
      </w:r>
      <w:r>
        <w:rPr>
          <w:color w:val="00007E"/>
        </w:rPr>
        <w:t xml:space="preserve"> আইডি</w:t>
      </w:r>
      <w:r>
        <w:rPr>
          <w:color w:val="000085"/>
        </w:rPr>
        <w:t xml:space="preserve"> অ্যাকাউন্ট</w:t>
      </w:r>
      <w:r>
        <w:rPr>
          <w:color w:val="00006D"/>
        </w:rPr>
        <w:t xml:space="preserve"> হচ্ছে</w:t>
      </w:r>
      <w:r>
        <w:rPr>
          <w:color w:val="00004F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5F0000"/>
        </w:rPr>
        <w:t xml:space="preserve"> amr</w:t>
      </w:r>
      <w:r>
        <w:rPr>
          <w:color w:val="000047"/>
        </w:rPr>
        <w:t xml:space="preserve"> account</w:t>
      </w:r>
      <w:r>
        <w:rPr>
          <w:color w:val="000086"/>
        </w:rPr>
        <w:t xml:space="preserve"> khola</w:t>
      </w:r>
      <w:r>
        <w:rPr>
          <w:color w:val="0000A1"/>
        </w:rPr>
        <w:t xml:space="preserve"> jacche</w:t>
      </w:r>
      <w:r>
        <w:rPr>
          <w:color w:val="000051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40000"/>
        </w:rPr>
        <w:t xml:space="preserve"> amar</w:t>
      </w:r>
      <w:r>
        <w:rPr>
          <w:color w:val="000089"/>
        </w:rPr>
        <w:t xml:space="preserve"> bikhas</w:t>
      </w:r>
      <w:r>
        <w:rPr>
          <w:color w:val="000061"/>
        </w:rPr>
        <w:t xml:space="preserve"> acount</w:t>
      </w:r>
      <w:r>
        <w:rPr>
          <w:color w:val="0000A1"/>
        </w:rPr>
        <w:t xml:space="preserve"> kolynai</w:t>
      </w:r>
      <w:r>
        <w:rPr>
          <w:color w:val="580000"/>
        </w:rPr>
        <w:t xml:space="preserve"> kano</w:t>
      </w:r>
      <w:r>
        <w:br/>
      </w:r>
      <w:r>
        <w:rPr>
          <w:color w:val="000079"/>
        </w:rPr>
        <w:t xml:space="preserve"> registration</w:t>
      </w:r>
      <w:r>
        <w:rPr>
          <w:color w:val="00009F"/>
        </w:rPr>
        <w:t xml:space="preserve"> complete</w:t>
      </w:r>
      <w:r>
        <w:rPr>
          <w:color w:val="00009D"/>
        </w:rPr>
        <w:t xml:space="preserve"> hoina</w:t>
      </w:r>
      <w:r>
        <w:br/>
      </w:r>
      <w:r>
        <w:rPr>
          <w:color w:val="5D0000"/>
        </w:rPr>
        <w:t xml:space="preserve"> amer</w:t>
      </w:r>
      <w:r>
        <w:rPr>
          <w:color w:val="000031"/>
        </w:rPr>
        <w:t xml:space="preserve"> account</w:t>
      </w:r>
      <w:r>
        <w:rPr>
          <w:color w:val="00003F"/>
        </w:rPr>
        <w:t xml:space="preserve"> ta</w:t>
      </w:r>
      <w:r>
        <w:rPr>
          <w:color w:val="00009E"/>
        </w:rPr>
        <w:t xml:space="preserve"> opne</w:t>
      </w:r>
      <w:r>
        <w:rPr>
          <w:color w:val="000080"/>
        </w:rPr>
        <w:t xml:space="preserve"> hossena</w:t>
      </w:r>
      <w:r>
        <w:rPr>
          <w:color w:val="5A0000"/>
        </w:rPr>
        <w:t xml:space="preserve"> kano</w:t>
      </w:r>
      <w:r>
        <w:br/>
      </w:r>
      <w:r>
        <w:rPr>
          <w:color w:val="00007D"/>
        </w:rPr>
        <w:t xml:space="preserve"> bkas</w:t>
      </w:r>
      <w:r>
        <w:rPr>
          <w:color w:val="000068"/>
        </w:rPr>
        <w:t xml:space="preserve"> id</w:t>
      </w:r>
      <w:r>
        <w:rPr>
          <w:color w:val="0000C3"/>
        </w:rPr>
        <w:t xml:space="preserve"> খুলতাছেনা</w:t>
      </w:r>
      <w:r>
        <w:br/>
      </w:r>
      <w:r>
        <w:rPr>
          <w:color w:val="700000"/>
        </w:rPr>
        <w:t xml:space="preserve"> sir</w:t>
      </w:r>
      <w:r>
        <w:rPr>
          <w:color w:val="3F0000"/>
        </w:rPr>
        <w:t xml:space="preserve"> আমার</w:t>
      </w:r>
      <w:r>
        <w:rPr>
          <w:color w:val="00004F"/>
        </w:rPr>
        <w:t xml:space="preserve"> একাউন্ট</w:t>
      </w:r>
      <w:r>
        <w:rPr>
          <w:color w:val="000074"/>
        </w:rPr>
        <w:t xml:space="preserve"> কেনো</w:t>
      </w:r>
      <w:r>
        <w:rPr>
          <w:color w:val="0000A8"/>
        </w:rPr>
        <w:t xml:space="preserve"> খুলছে</w:t>
      </w:r>
      <w:r>
        <w:rPr>
          <w:color w:val="000000"/>
        </w:rPr>
        <w:t xml:space="preserve"> না</w:t>
      </w:r>
      <w:r>
        <w:br/>
      </w:r>
      <w:r>
        <w:rPr>
          <w:color w:val="000086"/>
        </w:rPr>
        <w:t xml:space="preserve"> verification</w:t>
      </w:r>
      <w:r>
        <w:rPr>
          <w:color w:val="0000D8"/>
        </w:rPr>
        <w:t xml:space="preserve"> field</w:t>
      </w:r>
      <w:r>
        <w:rPr>
          <w:color w:val="000000"/>
        </w:rPr>
        <w:t xml:space="preserve"> why</w:t>
      </w:r>
      <w:r>
        <w:br/>
      </w:r>
      <w:r>
        <w:rPr>
          <w:color w:val="0000C6"/>
        </w:rPr>
        <w:t xml:space="preserve"> রেজিষ্ট্রেশন</w:t>
      </w:r>
      <w:r>
        <w:rPr>
          <w:color w:val="A00000"/>
        </w:rPr>
        <w:t xml:space="preserve"> হয়</w:t>
      </w:r>
      <w:r>
        <w:rPr>
          <w:color w:val="000000"/>
        </w:rPr>
        <w:t xml:space="preserve"> না</w:t>
      </w:r>
      <w:r>
        <w:br/>
      </w:r>
      <w:r>
        <w:rPr>
          <w:color w:val="2F0000"/>
        </w:rPr>
        <w:t xml:space="preserve"> amar</w:t>
      </w:r>
      <w:r>
        <w:rPr>
          <w:color w:val="00002C"/>
        </w:rPr>
        <w:t xml:space="preserve"> account</w:t>
      </w:r>
      <w:r>
        <w:rPr>
          <w:color w:val="000038"/>
        </w:rPr>
        <w:t xml:space="preserve"> ta</w:t>
      </w:r>
      <w:r>
        <w:rPr>
          <w:color w:val="000082"/>
        </w:rPr>
        <w:t xml:space="preserve"> activity</w:t>
      </w:r>
      <w:r>
        <w:rPr>
          <w:color w:val="000094"/>
        </w:rPr>
        <w:t xml:space="preserve"> hoitay</w:t>
      </w:r>
      <w:r>
        <w:rPr>
          <w:color w:val="00007E"/>
        </w:rPr>
        <w:t xml:space="preserve"> say</w:t>
      </w:r>
      <w:r>
        <w:rPr>
          <w:color w:val="000032"/>
        </w:rPr>
        <w:t xml:space="preserve"> na</w:t>
      </w:r>
      <w:r>
        <w:br/>
      </w:r>
      <w:r>
        <w:rPr>
          <w:color w:val="00004A"/>
        </w:rPr>
        <w:t xml:space="preserve"> বিকাশ</w:t>
      </w:r>
      <w:r>
        <w:rPr>
          <w:color w:val="000060"/>
        </w:rPr>
        <w:t xml:space="preserve"> একাউন্ট</w:t>
      </w:r>
      <w:r>
        <w:rPr>
          <w:color w:val="0000CA"/>
        </w:rPr>
        <w:t xml:space="preserve"> খুলছে</w:t>
      </w:r>
      <w:r>
        <w:rPr>
          <w:color w:val="00005E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E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420000"/>
        </w:rPr>
        <w:t xml:space="preserve"> এই</w:t>
      </w:r>
      <w:r>
        <w:rPr>
          <w:color w:val="0000AD"/>
        </w:rPr>
        <w:t xml:space="preserve"> নামবের</w:t>
      </w:r>
      <w:r>
        <w:rPr>
          <w:color w:val="00002C"/>
        </w:rPr>
        <w:t xml:space="preserve"> বিকাশ</w:t>
      </w:r>
      <w:r>
        <w:rPr>
          <w:color w:val="000050"/>
        </w:rPr>
        <w:t xml:space="preserve"> খুলতে</w:t>
      </w:r>
      <w:r>
        <w:rPr>
          <w:color w:val="000043"/>
        </w:rPr>
        <w:t xml:space="preserve"> চাই</w:t>
      </w:r>
      <w:r>
        <w:rPr>
          <w:color w:val="400000"/>
        </w:rPr>
        <w:t xml:space="preserve"> কিন্তু</w:t>
      </w:r>
      <w:r>
        <w:rPr>
          <w:color w:val="00004D"/>
        </w:rPr>
        <w:t xml:space="preserve"> হচ্ছে</w:t>
      </w:r>
      <w:r>
        <w:rPr>
          <w:color w:val="000038"/>
        </w:rPr>
        <w:t xml:space="preserve"> না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000068"/>
        </w:rPr>
        <w:t xml:space="preserve"> টি</w:t>
      </w:r>
      <w:r>
        <w:rPr>
          <w:color w:val="00005E"/>
        </w:rPr>
        <w:t xml:space="preserve"> কেনো</w:t>
      </w:r>
      <w:r>
        <w:rPr>
          <w:color w:val="00007B"/>
        </w:rPr>
        <w:t xml:space="preserve"> রেজিষ্ট্রেশন</w:t>
      </w:r>
      <w:r>
        <w:rPr>
          <w:color w:val="570000"/>
        </w:rPr>
        <w:t xml:space="preserve"> করা</w:t>
      </w:r>
      <w:r>
        <w:rPr>
          <w:color w:val="000070"/>
        </w:rPr>
        <w:t xml:space="preserve"> যাচ্ছে</w:t>
      </w:r>
      <w:r>
        <w:rPr>
          <w:color w:val="000000"/>
        </w:rPr>
        <w:t xml:space="preserve"> না</w:t>
      </w:r>
      <w:r>
        <w:br/>
      </w:r>
      <w:r>
        <w:rPr>
          <w:color w:val="250000"/>
        </w:rPr>
        <w:t xml:space="preserve"> আমার</w:t>
      </w:r>
      <w:r>
        <w:rPr>
          <w:color w:val="370000"/>
        </w:rPr>
        <w:t xml:space="preserve"> এই</w:t>
      </w:r>
      <w:r>
        <w:rPr>
          <w:color w:val="00003D"/>
        </w:rPr>
        <w:t xml:space="preserve"> নাম্বার</w:t>
      </w:r>
      <w:r>
        <w:rPr>
          <w:color w:val="00002F"/>
        </w:rPr>
        <w:t xml:space="preserve"> থেকে</w:t>
      </w:r>
      <w:r>
        <w:rPr>
          <w:color w:val="000025"/>
        </w:rPr>
        <w:t xml:space="preserve"> বিকাশ</w:t>
      </w:r>
      <w:r>
        <w:rPr>
          <w:color w:val="000047"/>
        </w:rPr>
        <w:t xml:space="preserve"> খোলা</w:t>
      </w:r>
      <w:r>
        <w:rPr>
          <w:color w:val="00006C"/>
        </w:rPr>
        <w:t xml:space="preserve"> যাচ্ছেনা</w:t>
      </w:r>
      <w:r>
        <w:rPr>
          <w:color w:val="000038"/>
        </w:rPr>
        <w:t xml:space="preserve"> কেন</w:t>
      </w:r>
      <w:r>
        <w:rPr>
          <w:color w:val="2A0000"/>
        </w:rPr>
        <w:t xml:space="preserve"> কি</w:t>
      </w:r>
      <w:r>
        <w:rPr>
          <w:color w:val="00004D"/>
        </w:rPr>
        <w:t xml:space="preserve"> সমস্যা</w:t>
      </w:r>
      <w:r>
        <w:rPr>
          <w:color w:val="000040"/>
        </w:rPr>
        <w:t xml:space="preserve"> হচ্ছে</w:t>
      </w:r>
      <w:r>
        <w:rPr>
          <w:color w:val="000078"/>
        </w:rPr>
        <w:t xml:space="preserve"> বুঝতে</w:t>
      </w:r>
      <w:r>
        <w:rPr>
          <w:color w:val="000051"/>
        </w:rPr>
        <w:t xml:space="preserve"> পারছিনা</w:t>
      </w:r>
      <w:r>
        <w:br/>
      </w:r>
      <w:r>
        <w:rPr>
          <w:color w:val="000094"/>
        </w:rPr>
        <w:t xml:space="preserve"> registration</w:t>
      </w:r>
      <w:r>
        <w:rPr>
          <w:color w:val="000095"/>
        </w:rPr>
        <w:t xml:space="preserve"> hocce</w:t>
      </w:r>
      <w:r>
        <w:rPr>
          <w:color w:val="000056"/>
        </w:rPr>
        <w:t xml:space="preserve"> na</w:t>
      </w:r>
      <w:r>
        <w:rPr>
          <w:color w:val="000073"/>
        </w:rPr>
        <w:t xml:space="preserve"> kno</w:t>
      </w:r>
      <w:r>
        <w:br/>
      </w:r>
      <w:r>
        <w:rPr>
          <w:color w:val="640000"/>
        </w:rPr>
        <w:t xml:space="preserve"> আমার</w:t>
      </w:r>
      <w:r>
        <w:rPr>
          <w:color w:val="000062"/>
        </w:rPr>
        <w:t xml:space="preserve"> বিকাশ</w:t>
      </w:r>
      <w:r>
        <w:rPr>
          <w:color w:val="0000AB"/>
        </w:rPr>
        <w:t xml:space="preserve"> হচ্ছে</w:t>
      </w:r>
      <w:r>
        <w:rPr>
          <w:color w:val="00007C"/>
        </w:rPr>
        <w:t xml:space="preserve"> না</w:t>
      </w:r>
      <w:r>
        <w:br/>
      </w:r>
      <w:r>
        <w:rPr>
          <w:color w:val="480000"/>
        </w:rPr>
        <w:t xml:space="preserve"> i</w:t>
      </w:r>
      <w:r>
        <w:rPr>
          <w:color w:val="790000"/>
        </w:rPr>
        <w:t xml:space="preserve"> am</w:t>
      </w:r>
      <w:r>
        <w:rPr>
          <w:color w:val="00008A"/>
        </w:rPr>
        <w:t xml:space="preserve"> unable</w:t>
      </w:r>
      <w:r>
        <w:rPr>
          <w:color w:val="00004B"/>
        </w:rPr>
        <w:t xml:space="preserve"> to</w:t>
      </w:r>
      <w:r>
        <w:rPr>
          <w:color w:val="000065"/>
        </w:rPr>
        <w:t xml:space="preserve"> open</w:t>
      </w:r>
      <w:r>
        <w:rPr>
          <w:color w:val="00004E"/>
        </w:rPr>
        <w:t xml:space="preserve"> my</w:t>
      </w:r>
      <w:r>
        <w:rPr>
          <w:color w:val="00003C"/>
        </w:rPr>
        <w:t xml:space="preserve"> account</w:t>
      </w:r>
      <w:r>
        <w:br/>
      </w:r>
      <w:r>
        <w:rPr>
          <w:color w:val="640000"/>
        </w:rPr>
        <w:t xml:space="preserve"> আমার</w:t>
      </w:r>
      <w:r>
        <w:rPr>
          <w:color w:val="000062"/>
        </w:rPr>
        <w:t xml:space="preserve"> বিকাশ</w:t>
      </w:r>
      <w:r>
        <w:rPr>
          <w:color w:val="0000AB"/>
        </w:rPr>
        <w:t xml:space="preserve"> হচ্ছে</w:t>
      </w:r>
      <w:r>
        <w:rPr>
          <w:color w:val="00007C"/>
        </w:rPr>
        <w:t xml:space="preserve"> না</w:t>
      </w:r>
      <w:r>
        <w:br/>
      </w:r>
      <w:r>
        <w:rPr>
          <w:color w:val="000042"/>
        </w:rPr>
        <w:t xml:space="preserve"> নতুন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56"/>
        </w:rPr>
        <w:t xml:space="preserve"> খোলার</w:t>
      </w:r>
      <w:r>
        <w:rPr>
          <w:color w:val="760000"/>
        </w:rPr>
        <w:t xml:space="preserve"> জন‍্য</w:t>
      </w:r>
      <w:r>
        <w:rPr>
          <w:color w:val="00005F"/>
        </w:rPr>
        <w:t xml:space="preserve"> নিজের</w:t>
      </w:r>
      <w:r>
        <w:rPr>
          <w:color w:val="00005D"/>
        </w:rPr>
        <w:t xml:space="preserve"> ছবি</w:t>
      </w:r>
      <w:r>
        <w:rPr>
          <w:color w:val="000061"/>
        </w:rPr>
        <w:t xml:space="preserve"> তুলতে</w:t>
      </w:r>
      <w:r>
        <w:rPr>
          <w:color w:val="000046"/>
        </w:rPr>
        <w:t xml:space="preserve"> সমস্যা</w:t>
      </w:r>
      <w:r>
        <w:rPr>
          <w:color w:val="00003B"/>
        </w:rPr>
        <w:t xml:space="preserve"> হচ্ছে</w:t>
      </w:r>
      <w:r>
        <w:br/>
      </w:r>
      <w:r>
        <w:rPr>
          <w:color w:val="480000"/>
        </w:rPr>
        <w:t xml:space="preserve"> ভাইয়া</w:t>
      </w:r>
      <w:r>
        <w:rPr>
          <w:color w:val="000028"/>
        </w:rPr>
        <w:t xml:space="preserve"> একাউন্ট</w:t>
      </w:r>
      <w:r>
        <w:rPr>
          <w:color w:val="00005B"/>
        </w:rPr>
        <w:t xml:space="preserve"> খুলার</w:t>
      </w:r>
      <w:r>
        <w:rPr>
          <w:color w:val="380000"/>
        </w:rPr>
        <w:t xml:space="preserve"> জন্য</w:t>
      </w:r>
      <w:r>
        <w:rPr>
          <w:color w:val="000060"/>
        </w:rPr>
        <w:t xml:space="preserve"> সবকিছু</w:t>
      </w:r>
      <w:r>
        <w:rPr>
          <w:color w:val="000052"/>
        </w:rPr>
        <w:t xml:space="preserve"> দিলাম</w:t>
      </w:r>
      <w:r>
        <w:rPr>
          <w:color w:val="2D0000"/>
        </w:rPr>
        <w:t xml:space="preserve"> কিন্তু</w:t>
      </w:r>
      <w:r>
        <w:rPr>
          <w:color w:val="000071"/>
        </w:rPr>
        <w:t xml:space="preserve"> তারপরেও</w:t>
      </w:r>
      <w:r>
        <w:rPr>
          <w:color w:val="580000"/>
        </w:rPr>
        <w:t xml:space="preserve"> বলতেছে</w:t>
      </w:r>
      <w:r>
        <w:rPr>
          <w:color w:val="000056"/>
        </w:rPr>
        <w:t xml:space="preserve"> দুঃখিত</w:t>
      </w:r>
      <w:r>
        <w:br/>
      </w:r>
      <w:r>
        <w:rPr>
          <w:color w:val="870000"/>
        </w:rPr>
        <w:t xml:space="preserve"> whay</w:t>
      </w:r>
      <w:r>
        <w:rPr>
          <w:color w:val="330000"/>
        </w:rPr>
        <w:t xml:space="preserve"> i</w:t>
      </w:r>
      <w:r>
        <w:rPr>
          <w:color w:val="00005B"/>
        </w:rPr>
        <w:t xml:space="preserve"> can't</w:t>
      </w:r>
      <w:r>
        <w:rPr>
          <w:color w:val="000048"/>
        </w:rPr>
        <w:t xml:space="preserve"> open</w:t>
      </w:r>
      <w:r>
        <w:rPr>
          <w:color w:val="000068"/>
        </w:rPr>
        <w:t xml:space="preserve"> may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5D0000"/>
        </w:rPr>
        <w:t xml:space="preserve"> by</w:t>
      </w:r>
      <w:r>
        <w:rPr>
          <w:color w:val="000037"/>
        </w:rPr>
        <w:t xml:space="preserve"> my</w:t>
      </w:r>
      <w:r>
        <w:rPr>
          <w:color w:val="000041"/>
        </w:rPr>
        <w:t xml:space="preserve"> nid</w:t>
      </w:r>
      <w:r>
        <w:rPr>
          <w:color w:val="000000"/>
        </w:rPr>
        <w:t xml:space="preserve"> card</w:t>
      </w:r>
      <w:r>
        <w:br/>
      </w:r>
      <w:r>
        <w:rPr>
          <w:color w:val="3A0000"/>
        </w:rPr>
        <w:t xml:space="preserve"> i</w:t>
      </w:r>
      <w:r>
        <w:rPr>
          <w:color w:val="00004C"/>
        </w:rPr>
        <w:t xml:space="preserve"> can</w:t>
      </w:r>
      <w:r>
        <w:rPr>
          <w:color w:val="000052"/>
        </w:rPr>
        <w:t xml:space="preserve"> not</w:t>
      </w:r>
      <w:r>
        <w:rPr>
          <w:color w:val="000052"/>
        </w:rPr>
        <w:t xml:space="preserve"> open</w:t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9F"/>
        </w:rPr>
        <w:t xml:space="preserve"> fm</w:t>
      </w:r>
      <w:r>
        <w:rPr>
          <w:color w:val="00003F"/>
        </w:rPr>
        <w:t xml:space="preserve"> my</w:t>
      </w:r>
      <w:r>
        <w:rPr>
          <w:color w:val="00005B"/>
        </w:rPr>
        <w:t xml:space="preserve"> mobile</w:t>
      </w:r>
      <w:r>
        <w:br/>
      </w:r>
      <w:r>
        <w:rPr>
          <w:color w:val="4E0000"/>
        </w:rPr>
        <w:t xml:space="preserve"> amer</w:t>
      </w:r>
      <w:r>
        <w:rPr>
          <w:color w:val="000024"/>
        </w:rPr>
        <w:t xml:space="preserve"> bkash</w:t>
      </w:r>
      <w:r>
        <w:rPr>
          <w:color w:val="000070"/>
        </w:rPr>
        <w:t xml:space="preserve"> accont</w:t>
      </w:r>
      <w:r>
        <w:rPr>
          <w:color w:val="00003F"/>
        </w:rPr>
        <w:t xml:space="preserve"> kno</w:t>
      </w:r>
      <w:r>
        <w:rPr>
          <w:color w:val="000071"/>
        </w:rPr>
        <w:t xml:space="preserve"> khulse</w:t>
      </w:r>
      <w:r>
        <w:rPr>
          <w:color w:val="000000"/>
        </w:rPr>
        <w:t xml:space="preserve"> na</w:t>
      </w:r>
      <w:r>
        <w:rPr>
          <w:color w:val="00003F"/>
        </w:rPr>
        <w:t xml:space="preserve"> kono</w:t>
      </w:r>
      <w:r>
        <w:rPr>
          <w:color w:val="000046"/>
        </w:rPr>
        <w:t xml:space="preserve"> information</w:t>
      </w:r>
      <w:r>
        <w:rPr>
          <w:color w:val="00002A"/>
        </w:rPr>
        <w:t xml:space="preserve"> ki</w:t>
      </w:r>
      <w:r>
        <w:rPr>
          <w:color w:val="000072"/>
        </w:rPr>
        <w:t xml:space="preserve"> baki</w:t>
      </w:r>
      <w:r>
        <w:rPr>
          <w:color w:val="00003D"/>
        </w:rPr>
        <w:t xml:space="preserve"> ase</w:t>
      </w:r>
      <w:r>
        <w:br/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0000C5"/>
        </w:rPr>
        <w:t xml:space="preserve"> conform</w:t>
      </w:r>
      <w:r>
        <w:rPr>
          <w:color w:val="00007C"/>
        </w:rPr>
        <w:t xml:space="preserve"> hosse</w:t>
      </w:r>
      <w:r>
        <w:rPr>
          <w:color w:val="000043"/>
        </w:rPr>
        <w:t xml:space="preserve"> na</w:t>
      </w:r>
      <w:r>
        <w:br/>
      </w:r>
      <w:r>
        <w:rPr>
          <w:color w:val="400000"/>
        </w:rPr>
        <w:t xml:space="preserve"> amr</w:t>
      </w:r>
      <w:r>
        <w:rPr>
          <w:color w:val="000061"/>
        </w:rPr>
        <w:t xml:space="preserve"> acount</w:t>
      </w:r>
      <w:r>
        <w:rPr>
          <w:color w:val="000054"/>
        </w:rPr>
        <w:t xml:space="preserve"> ti</w:t>
      </w:r>
      <w:r>
        <w:rPr>
          <w:color w:val="00005E"/>
        </w:rPr>
        <w:t xml:space="preserve"> registration</w:t>
      </w:r>
      <w:r>
        <w:rPr>
          <w:color w:val="000074"/>
        </w:rPr>
        <w:t xml:space="preserve"> sofol</w:t>
      </w:r>
      <w:r>
        <w:rPr>
          <w:color w:val="5E0000"/>
        </w:rPr>
        <w:t xml:space="preserve"> hoi</w:t>
      </w:r>
      <w:r>
        <w:rPr>
          <w:color w:val="000055"/>
        </w:rPr>
        <w:t xml:space="preserve"> ni</w:t>
      </w:r>
      <w:r>
        <w:rPr>
          <w:color w:val="000049"/>
        </w:rPr>
        <w:t xml:space="preserve"> kno</w:t>
      </w:r>
      <w:r>
        <w:br/>
      </w:r>
      <w:r>
        <w:rPr>
          <w:color w:val="360000"/>
        </w:rPr>
        <w:t xml:space="preserve"> ভাই</w:t>
      </w:r>
      <w:r>
        <w:rPr>
          <w:color w:val="1C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5F0000"/>
        </w:rPr>
        <w:t xml:space="preserve"> দিয়ে</w:t>
      </w:r>
      <w:r>
        <w:rPr>
          <w:color w:val="00001B"/>
        </w:rPr>
        <w:t xml:space="preserve"> বিকাশ</w:t>
      </w:r>
      <w:r>
        <w:rPr>
          <w:color w:val="00006E"/>
        </w:rPr>
        <w:t xml:space="preserve"> চালু</w:t>
      </w:r>
      <w:r>
        <w:rPr>
          <w:color w:val="000055"/>
        </w:rPr>
        <w:t xml:space="preserve"> হইতেছে</w:t>
      </w:r>
      <w:r>
        <w:rPr>
          <w:color w:val="000022"/>
        </w:rPr>
        <w:t xml:space="preserve"> না</w:t>
      </w:r>
      <w:r>
        <w:rPr>
          <w:color w:val="000000"/>
        </w:rPr>
        <w:t xml:space="preserve"> দেখতে</w:t>
      </w:r>
      <w:r>
        <w:rPr>
          <w:color w:val="000050"/>
        </w:rPr>
        <w:t xml:space="preserve"> পারবে</w:t>
      </w:r>
      <w:r>
        <w:rPr>
          <w:color w:val="370000"/>
        </w:rPr>
        <w:t xml:space="preserve"> আগে</w:t>
      </w:r>
      <w:r>
        <w:rPr>
          <w:color w:val="00006E"/>
        </w:rPr>
        <w:t xml:space="preserve"> চালু</w:t>
      </w:r>
      <w:r>
        <w:rPr>
          <w:color w:val="5A0000"/>
        </w:rPr>
        <w:t xml:space="preserve"> হয়েছিলো</w:t>
      </w:r>
      <w:r>
        <w:rPr>
          <w:color w:val="1F0000"/>
        </w:rPr>
        <w:t xml:space="preserve"> কি</w:t>
      </w:r>
      <w:r>
        <w:rPr>
          <w:color w:val="000022"/>
        </w:rPr>
        <w:t xml:space="preserve"> না</w:t>
      </w:r>
      <w:r>
        <w:rPr>
          <w:color w:val="00003C"/>
        </w:rPr>
        <w:t xml:space="preserve"> অন্য</w:t>
      </w:r>
      <w:r>
        <w:rPr>
          <w:color w:val="300000"/>
        </w:rPr>
        <w:t xml:space="preserve"> কোন</w:t>
      </w:r>
      <w:r>
        <w:rPr>
          <w:color w:val="00003B"/>
        </w:rPr>
        <w:t xml:space="preserve"> সিম</w:t>
      </w:r>
      <w:r>
        <w:rPr>
          <w:color w:val="5F0000"/>
        </w:rPr>
        <w:t xml:space="preserve"> দিয়ে</w:t>
      </w:r>
      <w:r>
        <w:br/>
      </w:r>
      <w:r>
        <w:rPr>
          <w:color w:val="640000"/>
        </w:rPr>
        <w:t xml:space="preserve"> assa</w:t>
      </w:r>
      <w:r>
        <w:rPr>
          <w:color w:val="260000"/>
        </w:rPr>
        <w:t xml:space="preserve"> ami</w:t>
      </w:r>
      <w:r>
        <w:rPr>
          <w:color w:val="000022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5A"/>
        </w:rPr>
        <w:t xml:space="preserve"> kulte</w:t>
      </w:r>
      <w:r>
        <w:rPr>
          <w:color w:val="000064"/>
        </w:rPr>
        <w:t xml:space="preserve"> cassi</w:t>
      </w:r>
      <w:r>
        <w:rPr>
          <w:color w:val="510000"/>
        </w:rPr>
        <w:t xml:space="preserve"> kinto</w:t>
      </w:r>
      <w:r>
        <w:rPr>
          <w:color w:val="00004D"/>
        </w:rPr>
        <w:t xml:space="preserve"> account</w:t>
      </w:r>
      <w:r>
        <w:rPr>
          <w:color w:val="000057"/>
        </w:rPr>
        <w:t xml:space="preserve"> create</w:t>
      </w:r>
      <w:r>
        <w:rPr>
          <w:color w:val="000051"/>
        </w:rPr>
        <w:t xml:space="preserve"> hosse</w:t>
      </w:r>
      <w:r>
        <w:rPr>
          <w:color w:val="00002C"/>
        </w:rPr>
        <w:t xml:space="preserve"> na</w:t>
      </w:r>
      <w:r>
        <w:rPr>
          <w:color w:val="470000"/>
        </w:rPr>
        <w:t xml:space="preserve"> kano</w:t>
      </w:r>
      <w:r>
        <w:br/>
      </w:r>
      <w:r>
        <w:rPr>
          <w:color w:val="00005A"/>
        </w:rPr>
        <w:t xml:space="preserve"> why</w:t>
      </w:r>
      <w:r>
        <w:rPr>
          <w:color w:val="9C0000"/>
        </w:rPr>
        <w:t xml:space="preserve"> is</w:t>
      </w:r>
      <w:r>
        <w:rPr>
          <w:color w:val="000040"/>
        </w:rPr>
        <w:t xml:space="preserve"> my</w:t>
      </w:r>
      <w:r>
        <w:rPr>
          <w:color w:val="000031"/>
        </w:rPr>
        <w:t xml:space="preserve"> account</w:t>
      </w:r>
      <w:r>
        <w:rPr>
          <w:color w:val="9C0000"/>
        </w:rPr>
        <w:t xml:space="preserve"> is</w:t>
      </w:r>
      <w:r>
        <w:rPr>
          <w:color w:val="000053"/>
        </w:rPr>
        <w:t xml:space="preserve"> not</w:t>
      </w:r>
      <w:r>
        <w:rPr>
          <w:color w:val="000088"/>
        </w:rPr>
        <w:t xml:space="preserve"> opening</w:t>
      </w:r>
      <w:r>
        <w:br/>
      </w:r>
      <w:r>
        <w:rPr>
          <w:color w:val="00002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41"/>
        </w:rPr>
        <w:t xml:space="preserve"> খুলতে</w:t>
      </w:r>
      <w:r>
        <w:rPr>
          <w:color w:val="00005D"/>
        </w:rPr>
        <w:t xml:space="preserve"> পারতেছি</w:t>
      </w:r>
      <w:r>
        <w:rPr>
          <w:color w:val="000000"/>
        </w:rPr>
        <w:t xml:space="preserve"> না</w:t>
      </w:r>
      <w:r>
        <w:rPr>
          <w:color w:val="000059"/>
        </w:rPr>
        <w:t xml:space="preserve"> শেষ</w:t>
      </w:r>
      <w:r>
        <w:rPr>
          <w:color w:val="000085"/>
        </w:rPr>
        <w:t xml:space="preserve"> ধাপে</w:t>
      </w:r>
      <w:r>
        <w:rPr>
          <w:color w:val="00006C"/>
        </w:rPr>
        <w:t xml:space="preserve"> ফেইল</w:t>
      </w:r>
      <w:r>
        <w:rPr>
          <w:color w:val="000050"/>
        </w:rPr>
        <w:t xml:space="preserve"> দেখাচ্ছে</w:t>
      </w:r>
      <w:r>
        <w:rPr>
          <w:color w:val="400000"/>
        </w:rPr>
        <w:t xml:space="preserve"> কোন</w:t>
      </w:r>
      <w:r>
        <w:rPr>
          <w:color w:val="000000"/>
        </w:rPr>
        <w:t xml:space="preserve"> সমস্যা</w:t>
      </w:r>
      <w:r>
        <w:br/>
      </w:r>
      <w:r>
        <w:rPr>
          <w:color w:val="500000"/>
        </w:rPr>
        <w:t xml:space="preserve"> আমি</w:t>
      </w:r>
      <w:r>
        <w:rPr>
          <w:color w:val="000062"/>
        </w:rPr>
        <w:t xml:space="preserve"> একাউন্ট</w:t>
      </w:r>
      <w:r>
        <w:rPr>
          <w:color w:val="000089"/>
        </w:rPr>
        <w:t xml:space="preserve"> খুলতে</w:t>
      </w:r>
      <w:r>
        <w:rPr>
          <w:color w:val="00008F"/>
        </w:rPr>
        <w:t xml:space="preserve"> পারছি</w:t>
      </w:r>
      <w:r>
        <w:rPr>
          <w:color w:val="000060"/>
        </w:rPr>
        <w:t xml:space="preserve"> না</w:t>
      </w:r>
      <w:r>
        <w:br/>
      </w:r>
      <w:r>
        <w:rPr>
          <w:color w:val="000072"/>
        </w:rPr>
        <w:t xml:space="preserve"> বিকাস</w:t>
      </w:r>
      <w:r>
        <w:rPr>
          <w:color w:val="00003E"/>
        </w:rPr>
        <w:t xml:space="preserve"> একাউন্ট</w:t>
      </w:r>
      <w:r>
        <w:rPr>
          <w:color w:val="410000"/>
        </w:rPr>
        <w:t xml:space="preserve"> করতে</w:t>
      </w:r>
      <w:r>
        <w:rPr>
          <w:color w:val="000086"/>
        </w:rPr>
        <w:t xml:space="preserve"> ব্যর্থ</w:t>
      </w:r>
      <w:r>
        <w:rPr>
          <w:color w:val="00009F"/>
        </w:rPr>
        <w:t xml:space="preserve"> হচ্ছি</w:t>
      </w:r>
      <w:r>
        <w:br/>
      </w:r>
      <w:r>
        <w:rPr>
          <w:color w:val="360000"/>
        </w:rPr>
        <w:t xml:space="preserve"> amar</w:t>
      </w:r>
      <w:r>
        <w:rPr>
          <w:color w:val="00004C"/>
        </w:rPr>
        <w:t xml:space="preserve"> nid</w:t>
      </w:r>
      <w:r>
        <w:rPr>
          <w:color w:val="0000A4"/>
        </w:rPr>
        <w:t xml:space="preserve"> verifecation</w:t>
      </w:r>
      <w:r>
        <w:rPr>
          <w:color w:val="000050"/>
        </w:rPr>
        <w:t xml:space="preserve"> keno</w:t>
      </w:r>
      <w:r>
        <w:rPr>
          <w:color w:val="960000"/>
        </w:rPr>
        <w:t xml:space="preserve"> holona</w:t>
      </w:r>
      <w:r>
        <w:br/>
      </w:r>
      <w:r>
        <w:rPr>
          <w:color w:val="2C0000"/>
        </w:rPr>
        <w:t xml:space="preserve"> আমার</w:t>
      </w:r>
      <w:r>
        <w:rPr>
          <w:color w:val="0000A3"/>
        </w:rPr>
        <w:t xml:space="preserve"> আডি</w:t>
      </w:r>
      <w:r>
        <w:rPr>
          <w:color w:val="000048"/>
        </w:rPr>
        <w:t xml:space="preserve"> নাম্বার</w:t>
      </w:r>
      <w:r>
        <w:rPr>
          <w:color w:val="550000"/>
        </w:rPr>
        <w:t xml:space="preserve"> এটা</w:t>
      </w:r>
      <w:r>
        <w:rPr>
          <w:color w:val="4B0000"/>
        </w:rPr>
        <w:t xml:space="preserve"> দিয়ে</w:t>
      </w:r>
      <w:r>
        <w:rPr>
          <w:color w:val="00002B"/>
        </w:rPr>
        <w:t xml:space="preserve"> বিকাশ</w:t>
      </w:r>
      <w:r>
        <w:rPr>
          <w:color w:val="00004E"/>
        </w:rPr>
        <w:t xml:space="preserve"> খুলতে</w:t>
      </w:r>
      <w:r>
        <w:rPr>
          <w:color w:val="000052"/>
        </w:rPr>
        <w:t xml:space="preserve"> পারছি</w:t>
      </w:r>
      <w:r>
        <w:rPr>
          <w:color w:val="000037"/>
        </w:rPr>
        <w:t xml:space="preserve"> না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52"/>
        </w:rPr>
        <w:t xml:space="preserve"> কেন</w:t>
      </w:r>
      <w:r>
        <w:rPr>
          <w:color w:val="000068"/>
        </w:rPr>
        <w:t xml:space="preserve"> খোলা</w:t>
      </w:r>
      <w:r>
        <w:rPr>
          <w:color w:val="0000CB"/>
        </w:rPr>
        <w:t xml:space="preserve"> জায়না</w:t>
      </w:r>
      <w:r>
        <w:br/>
      </w:r>
      <w:r>
        <w:rPr>
          <w:color w:val="450000"/>
        </w:rPr>
        <w:t xml:space="preserve"> amr</w:t>
      </w:r>
      <w:r>
        <w:rPr>
          <w:color w:val="0000AD"/>
        </w:rPr>
        <w:t xml:space="preserve"> acounte</w:t>
      </w:r>
      <w:r>
        <w:rPr>
          <w:color w:val="0000A2"/>
        </w:rPr>
        <w:t xml:space="preserve"> hoitace</w:t>
      </w:r>
      <w:r>
        <w:rPr>
          <w:color w:val="00003B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750000"/>
        </w:rPr>
        <w:t xml:space="preserve"> bhi</w:t>
      </w:r>
      <w:r>
        <w:rPr>
          <w:color w:val="00003A"/>
        </w:rPr>
        <w:t xml:space="preserve"> bikash</w:t>
      </w:r>
      <w:r>
        <w:rPr>
          <w:color w:val="00006E"/>
        </w:rPr>
        <w:t xml:space="preserve"> akaunt</w:t>
      </w:r>
      <w:r>
        <w:rPr>
          <w:color w:val="000080"/>
        </w:rPr>
        <w:t xml:space="preserve"> khol</w:t>
      </w:r>
      <w:r>
        <w:rPr>
          <w:color w:val="6D0000"/>
        </w:rPr>
        <w:t xml:space="preserve"> sa</w:t>
      </w:r>
      <w:r>
        <w:rPr>
          <w:color w:val="00002C"/>
        </w:rPr>
        <w:t xml:space="preserve"> na</w:t>
      </w:r>
      <w:r>
        <w:rPr>
          <w:color w:val="460000"/>
        </w:rPr>
        <w:t xml:space="preserve"> kano</w:t>
      </w:r>
      <w:r>
        <w:br/>
      </w:r>
      <w:r>
        <w:rPr>
          <w:color w:val="480000"/>
        </w:rPr>
        <w:t xml:space="preserve"> amr</w:t>
      </w:r>
      <w:r>
        <w:rPr>
          <w:color w:val="000073"/>
        </w:rPr>
        <w:t xml:space="preserve"> bkas</w:t>
      </w:r>
      <w:r>
        <w:rPr>
          <w:color w:val="000078"/>
        </w:rPr>
        <w:t xml:space="preserve"> accunt</w:t>
      </w:r>
      <w:r>
        <w:rPr>
          <w:color w:val="000065"/>
        </w:rPr>
        <w:t xml:space="preserve"> khola</w:t>
      </w:r>
      <w:r>
        <w:rPr>
          <w:color w:val="000084"/>
        </w:rPr>
        <w:t xml:space="preserve"> jasse</w:t>
      </w:r>
      <w:r>
        <w:rPr>
          <w:color w:val="00003D"/>
        </w:rPr>
        <w:t xml:space="preserve"> na</w:t>
      </w:r>
      <w:r>
        <w:br/>
      </w:r>
      <w:r>
        <w:rPr>
          <w:color w:val="000073"/>
        </w:rPr>
        <w:t xml:space="preserve"> asslamu</w:t>
      </w:r>
      <w:r>
        <w:rPr>
          <w:color w:val="000000"/>
        </w:rPr>
        <w:t xml:space="preserve"> alaikum</w:t>
      </w:r>
      <w:r>
        <w:rPr>
          <w:color w:val="2A0000"/>
        </w:rPr>
        <w:t xml:space="preserve"> i</w:t>
      </w:r>
      <w:r>
        <w:rPr>
          <w:color w:val="480000"/>
        </w:rPr>
        <w:t xml:space="preserve"> am</w:t>
      </w:r>
      <w:r>
        <w:rPr>
          <w:color w:val="630000"/>
        </w:rPr>
        <w:t xml:space="preserve"> facing</w:t>
      </w:r>
      <w:r>
        <w:rPr>
          <w:color w:val="00006B"/>
        </w:rPr>
        <w:t xml:space="preserve"> trouble</w:t>
      </w:r>
      <w:r>
        <w:rPr>
          <w:color w:val="00002C"/>
        </w:rPr>
        <w:t xml:space="preserve"> to</w:t>
      </w:r>
      <w:r>
        <w:rPr>
          <w:color w:val="00003B"/>
        </w:rPr>
        <w:t xml:space="preserve"> open</w:t>
      </w:r>
      <w:r>
        <w:rPr>
          <w:color w:val="280000"/>
        </w:rPr>
        <w:t xml:space="preserve"> a</w:t>
      </w:r>
      <w:r>
        <w:rPr>
          <w:color w:val="00003F"/>
        </w:rPr>
        <w:t xml:space="preserve"> new</w:t>
      </w:r>
      <w:r>
        <w:rPr>
          <w:color w:val="00001F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4A"/>
        </w:rPr>
        <w:t xml:space="preserve"> verification</w:t>
      </w:r>
      <w:r>
        <w:rPr>
          <w:color w:val="000049"/>
        </w:rPr>
        <w:t xml:space="preserve"> failed</w:t>
      </w:r>
      <w:r>
        <w:br/>
      </w:r>
      <w:r>
        <w:rPr>
          <w:color w:val="A00000"/>
        </w:rPr>
        <w:t xml:space="preserve"> আামার</w:t>
      </w:r>
      <w:r>
        <w:rPr>
          <w:color w:val="00004E"/>
        </w:rPr>
        <w:t xml:space="preserve"> নাম্বারে</w:t>
      </w:r>
      <w:r>
        <w:rPr>
          <w:color w:val="000031"/>
        </w:rPr>
        <w:t xml:space="preserve"> বিকাশ</w:t>
      </w:r>
      <w:r>
        <w:rPr>
          <w:color w:val="000068"/>
        </w:rPr>
        <w:t xml:space="preserve"> অ্যাকাউন্ট</w:t>
      </w:r>
      <w:r>
        <w:rPr>
          <w:color w:val="000058"/>
        </w:rPr>
        <w:t xml:space="preserve"> খুলতে</w:t>
      </w:r>
      <w:r>
        <w:rPr>
          <w:color w:val="00006C"/>
        </w:rPr>
        <w:t xml:space="preserve"> পারছিনা</w:t>
      </w:r>
      <w:r>
        <w:br/>
      </w:r>
      <w:r>
        <w:rPr>
          <w:color w:val="000059"/>
        </w:rPr>
        <w:t xml:space="preserve"> bikash</w:t>
      </w:r>
      <w:r>
        <w:rPr>
          <w:color w:val="0000A1"/>
        </w:rPr>
        <w:t xml:space="preserve"> khulce</w:t>
      </w:r>
      <w:r>
        <w:rPr>
          <w:color w:val="000043"/>
        </w:rPr>
        <w:t xml:space="preserve"> na</w:t>
      </w:r>
      <w:r>
        <w:rPr>
          <w:color w:val="00005C"/>
        </w:rPr>
        <w:t xml:space="preserve"> keno</w:t>
      </w:r>
      <w:r>
        <w:rPr>
          <w:color w:val="5B0000"/>
        </w:rPr>
        <w:t xml:space="preserve"> ai</w:t>
      </w:r>
      <w:r>
        <w:rPr>
          <w:color w:val="000046"/>
        </w:rPr>
        <w:t xml:space="preserve"> number</w:t>
      </w:r>
      <w:r>
        <w:rPr>
          <w:color w:val="430000"/>
        </w:rPr>
        <w:t xml:space="preserve"> a</w:t>
      </w:r>
      <w:r>
        <w:br/>
      </w:r>
      <w:r>
        <w:rPr>
          <w:color w:val="400000"/>
        </w:rPr>
        <w:t xml:space="preserve"> আমার</w:t>
      </w:r>
      <w:r>
        <w:rPr>
          <w:color w:val="000050"/>
        </w:rPr>
        <w:t xml:space="preserve"> একাউন্ট</w:t>
      </w:r>
      <w:r>
        <w:rPr>
          <w:color w:val="0000D4"/>
        </w:rPr>
        <w:t xml:space="preserve"> হচ্চেনা</w:t>
      </w:r>
      <w:r>
        <w:rPr>
          <w:color w:val="00005F"/>
        </w:rPr>
        <w:t xml:space="preserve"> কেন</w:t>
      </w:r>
      <w:r>
        <w:br/>
      </w:r>
      <w:r>
        <w:rPr>
          <w:color w:val="3B0000"/>
        </w:rPr>
        <w:t xml:space="preserve"> এই</w:t>
      </w:r>
      <w:r>
        <w:rPr>
          <w:color w:val="00003F"/>
        </w:rPr>
        <w:t xml:space="preserve"> নাম্বারে</w:t>
      </w:r>
      <w:r>
        <w:rPr>
          <w:color w:val="290000"/>
        </w:rPr>
        <w:t xml:space="preserve"> আমি</w:t>
      </w:r>
      <w:r>
        <w:rPr>
          <w:color w:val="000042"/>
        </w:rPr>
        <w:t xml:space="preserve"> একটা</w:t>
      </w:r>
      <w:r>
        <w:rPr>
          <w:color w:val="000033"/>
        </w:rPr>
        <w:t xml:space="preserve"> একাউন্ট</w:t>
      </w:r>
      <w:r>
        <w:rPr>
          <w:color w:val="350000"/>
        </w:rPr>
        <w:t xml:space="preserve"> করতে</w:t>
      </w:r>
      <w:r>
        <w:rPr>
          <w:color w:val="00003B"/>
        </w:rPr>
        <w:t xml:space="preserve"> চাই</w:t>
      </w:r>
      <w:r>
        <w:rPr>
          <w:color w:val="00009A"/>
        </w:rPr>
        <w:t xml:space="preserve"> সফোল</w:t>
      </w:r>
      <w:r>
        <w:rPr>
          <w:color w:val="000087"/>
        </w:rPr>
        <w:t xml:space="preserve"> হইনি</w:t>
      </w:r>
      <w:r>
        <w:br/>
      </w:r>
      <w:r>
        <w:rPr>
          <w:color w:val="000047"/>
        </w:rPr>
        <w:t xml:space="preserve"> বিকাশ</w:t>
      </w:r>
      <w:r>
        <w:rPr>
          <w:color w:val="00007F"/>
        </w:rPr>
        <w:t xml:space="preserve"> খুলতে</w:t>
      </w:r>
      <w:r>
        <w:rPr>
          <w:color w:val="000085"/>
        </w:rPr>
        <w:t xml:space="preserve"> পারছি</w:t>
      </w:r>
      <w:r>
        <w:rPr>
          <w:color w:val="000059"/>
        </w:rPr>
        <w:t xml:space="preserve"> না</w:t>
      </w:r>
      <w:r>
        <w:rPr>
          <w:color w:val="000085"/>
        </w:rPr>
        <w:t xml:space="preserve"> কেনো</w:t>
      </w:r>
      <w:r>
        <w:br/>
      </w:r>
      <w:r>
        <w:rPr>
          <w:color w:val="390000"/>
        </w:rPr>
        <w:t xml:space="preserve"> amar</w:t>
      </w:r>
      <w:r>
        <w:rPr>
          <w:color w:val="0000AB"/>
        </w:rPr>
        <w:t xml:space="preserve"> akund</w:t>
      </w:r>
      <w:r>
        <w:rPr>
          <w:color w:val="000044"/>
        </w:rPr>
        <w:t xml:space="preserve"> ta</w:t>
      </w:r>
      <w:r>
        <w:rPr>
          <w:color w:val="000000"/>
        </w:rPr>
        <w:t xml:space="preserve"> hoscana</w:t>
      </w:r>
      <w:r>
        <w:rPr>
          <w:color w:val="000000"/>
        </w:rPr>
        <w:t xml:space="preserve"> ke</w:t>
      </w:r>
      <w:r>
        <w:rPr>
          <w:color w:val="0000A6"/>
        </w:rPr>
        <w:t xml:space="preserve"> samosa</w:t>
      </w:r>
      <w:r>
        <w:br/>
      </w:r>
      <w:r>
        <w:rPr>
          <w:color w:val="180000"/>
        </w:rPr>
        <w:t xml:space="preserve"> আমি</w:t>
      </w:r>
      <w:r>
        <w:rPr>
          <w:color w:val="00002E"/>
        </w:rPr>
        <w:t xml:space="preserve"> নতুন</w:t>
      </w:r>
      <w:r>
        <w:rPr>
          <w:color w:val="000026"/>
        </w:rPr>
        <w:t xml:space="preserve"> একটা</w:t>
      </w:r>
      <w:r>
        <w:rPr>
          <w:color w:val="00005B"/>
        </w:rPr>
        <w:t xml:space="preserve"> একায়োন্ট</w:t>
      </w:r>
      <w:r>
        <w:rPr>
          <w:color w:val="00004F"/>
        </w:rPr>
        <w:t xml:space="preserve"> কুলতে</w:t>
      </w:r>
      <w:r>
        <w:rPr>
          <w:color w:val="00004C"/>
        </w:rPr>
        <w:t xml:space="preserve"> চাচ্চি</w:t>
      </w:r>
      <w:r>
        <w:rPr>
          <w:color w:val="210000"/>
        </w:rPr>
        <w:t xml:space="preserve"> কিন্তু</w:t>
      </w:r>
      <w:r>
        <w:rPr>
          <w:color w:val="000017"/>
        </w:rPr>
        <w:t xml:space="preserve"> বিকাশ</w:t>
      </w:r>
      <w:r>
        <w:rPr>
          <w:color w:val="3A0000"/>
        </w:rPr>
        <w:t xml:space="preserve"> বলে</w:t>
      </w:r>
      <w:r>
        <w:rPr>
          <w:color w:val="00005B"/>
        </w:rPr>
        <w:t xml:space="preserve"> বেরি</w:t>
      </w:r>
      <w:r>
        <w:rPr>
          <w:color w:val="470000"/>
        </w:rPr>
        <w:t xml:space="preserve"> পায়</w:t>
      </w:r>
      <w:r>
        <w:rPr>
          <w:color w:val="00005B"/>
        </w:rPr>
        <w:t xml:space="preserve"> ব্যারত</w:t>
      </w:r>
      <w:r>
        <w:rPr>
          <w:color w:val="550000"/>
        </w:rPr>
        <w:t xml:space="preserve"> হয়েচে</w:t>
      </w:r>
      <w:r>
        <w:rPr>
          <w:color w:val="00004C"/>
        </w:rPr>
        <w:t xml:space="preserve"> কেনও</w:t>
      </w:r>
      <w:r>
        <w:br/>
      </w:r>
      <w:r>
        <w:rPr>
          <w:color w:val="00003F"/>
        </w:rPr>
        <w:t xml:space="preserve"> i'm</w:t>
      </w:r>
      <w:r>
        <w:rPr>
          <w:color w:val="000039"/>
        </w:rPr>
        <w:t xml:space="preserve"> unable</w:t>
      </w:r>
      <w:r>
        <w:rPr>
          <w:color w:val="00001F"/>
        </w:rPr>
        <w:t xml:space="preserve"> to</w:t>
      </w:r>
      <w:r>
        <w:rPr>
          <w:color w:val="000029"/>
        </w:rPr>
        <w:t xml:space="preserve"> open</w:t>
      </w:r>
      <w:r>
        <w:rPr>
          <w:color w:val="000040"/>
        </w:rPr>
        <w:t xml:space="preserve"> my</w:t>
      </w:r>
      <w:r>
        <w:rPr>
          <w:color w:val="000025"/>
        </w:rPr>
        <w:t xml:space="preserve"> bikash</w:t>
      </w:r>
      <w:r>
        <w:rPr>
          <w:color w:val="000000"/>
        </w:rPr>
        <w:t xml:space="preserve"> account</w:t>
      </w:r>
      <w:r>
        <w:rPr>
          <w:color w:val="3B0000"/>
        </w:rPr>
        <w:t xml:space="preserve"> i</w:t>
      </w:r>
      <w:r>
        <w:rPr>
          <w:color w:val="00004E"/>
        </w:rPr>
        <w:t xml:space="preserve"> gave</w:t>
      </w:r>
      <w:r>
        <w:rPr>
          <w:color w:val="000040"/>
        </w:rPr>
        <w:t xml:space="preserve"> my</w:t>
      </w:r>
      <w:r>
        <w:rPr>
          <w:color w:val="000038"/>
        </w:rPr>
        <w:t xml:space="preserve"> all</w:t>
      </w:r>
      <w:r>
        <w:rPr>
          <w:color w:val="00004C"/>
        </w:rPr>
        <w:t xml:space="preserve"> informations</w:t>
      </w:r>
      <w:r>
        <w:rPr>
          <w:color w:val="000034"/>
        </w:rPr>
        <w:t xml:space="preserve"> there</w:t>
      </w:r>
      <w:r>
        <w:rPr>
          <w:color w:val="330000"/>
        </w:rPr>
        <w:t xml:space="preserve"> bt</w:t>
      </w:r>
      <w:r>
        <w:rPr>
          <w:color w:val="3F0000"/>
        </w:rPr>
        <w:t xml:space="preserve"> its</w:t>
      </w:r>
      <w:r>
        <w:rPr>
          <w:color w:val="000029"/>
        </w:rPr>
        <w:t xml:space="preserve"> not</w:t>
      </w:r>
      <w:r>
        <w:rPr>
          <w:color w:val="000050"/>
        </w:rPr>
        <w:t xml:space="preserve"> regestered</w:t>
      </w:r>
      <w:r>
        <w:rPr>
          <w:color w:val="000000"/>
        </w:rPr>
        <w:t xml:space="preserve"> yet</w:t>
      </w:r>
      <w:r>
        <w:rPr>
          <w:color w:val="3B0000"/>
        </w:rPr>
        <w:t xml:space="preserve"> i</w:t>
      </w:r>
      <w:r>
        <w:rPr>
          <w:color w:val="3D0000"/>
        </w:rPr>
        <w:t xml:space="preserve"> tried</w:t>
      </w:r>
      <w:r>
        <w:rPr>
          <w:color w:val="000049"/>
        </w:rPr>
        <w:t xml:space="preserve"> three</w:t>
      </w:r>
      <w:r>
        <w:rPr>
          <w:color w:val="00003E"/>
        </w:rPr>
        <w:t xml:space="preserve"> times</w:t>
      </w:r>
      <w:r>
        <w:br/>
      </w:r>
      <w:r>
        <w:rPr>
          <w:color w:val="000044"/>
        </w:rPr>
        <w:t xml:space="preserve"> why</w:t>
      </w:r>
      <w:r>
        <w:rPr>
          <w:color w:val="4C0000"/>
        </w:rPr>
        <w:t xml:space="preserve"> am</w:t>
      </w:r>
      <w:r>
        <w:rPr>
          <w:color w:val="2D0000"/>
        </w:rPr>
        <w:t xml:space="preserve"> i</w:t>
      </w:r>
      <w:r>
        <w:rPr>
          <w:color w:val="00003F"/>
        </w:rPr>
        <w:t xml:space="preserve"> not</w:t>
      </w:r>
      <w:r>
        <w:rPr>
          <w:color w:val="000066"/>
        </w:rPr>
        <w:t xml:space="preserve"> being</w:t>
      </w:r>
      <w:r>
        <w:rPr>
          <w:color w:val="00005C"/>
        </w:rPr>
        <w:t xml:space="preserve"> able</w:t>
      </w:r>
      <w:r>
        <w:rPr>
          <w:color w:val="00002F"/>
        </w:rPr>
        <w:t xml:space="preserve"> to</w:t>
      </w:r>
      <w:r>
        <w:rPr>
          <w:color w:val="000055"/>
        </w:rPr>
        <w:t xml:space="preserve"> create</w:t>
      </w:r>
      <w:r>
        <w:rPr>
          <w:color w:val="540000"/>
        </w:rPr>
        <w:t xml:space="preserve"> an</w:t>
      </w:r>
      <w:r>
        <w:rPr>
          <w:color w:val="000026"/>
        </w:rPr>
        <w:t xml:space="preserve"> account</w:t>
      </w:r>
      <w:r>
        <w:rPr>
          <w:color w:val="4A0000"/>
        </w:rPr>
        <w:t xml:space="preserve"> with</w:t>
      </w:r>
      <w:r>
        <w:rPr>
          <w:color w:val="4B0000"/>
        </w:rPr>
        <w:t xml:space="preserve"> this</w:t>
      </w:r>
      <w:r>
        <w:rPr>
          <w:color w:val="000000"/>
        </w:rPr>
        <w:t xml:space="preserve"> sim</w:t>
      </w:r>
      <w:r>
        <w:br/>
      </w:r>
      <w:r>
        <w:rPr>
          <w:color w:val="2F0000"/>
        </w:rPr>
        <w:t xml:space="preserve"> ami</w:t>
      </w:r>
      <w:r>
        <w:rPr>
          <w:color w:val="00004E"/>
        </w:rPr>
        <w:t xml:space="preserve"> ei</w:t>
      </w:r>
      <w:r>
        <w:rPr>
          <w:color w:val="000039"/>
        </w:rPr>
        <w:t xml:space="preserve"> number</w:t>
      </w:r>
      <w:r>
        <w:rPr>
          <w:color w:val="4D0000"/>
        </w:rPr>
        <w:t xml:space="preserve"> diye</w:t>
      </w:r>
      <w:r>
        <w:rPr>
          <w:color w:val="0000A0"/>
        </w:rPr>
        <w:t xml:space="preserve"> regstration</w:t>
      </w:r>
      <w:r>
        <w:rPr>
          <w:color w:val="3D0000"/>
        </w:rPr>
        <w:t xml:space="preserve"> korte</w:t>
      </w:r>
      <w:r>
        <w:rPr>
          <w:color w:val="000061"/>
        </w:rPr>
        <w:t xml:space="preserve"> parci</w:t>
      </w:r>
      <w:r>
        <w:rPr>
          <w:color w:val="000036"/>
        </w:rPr>
        <w:t xml:space="preserve"> na</w:t>
      </w:r>
      <w:r>
        <w:rPr>
          <w:color w:val="000049"/>
        </w:rPr>
        <w:t xml:space="preserve"> kno</w:t>
      </w:r>
      <w:r>
        <w:br/>
      </w:r>
      <w:r>
        <w:rPr>
          <w:color w:val="3A0000"/>
        </w:rPr>
        <w:t xml:space="preserve"> hello</w:t>
      </w:r>
      <w:r>
        <w:rPr>
          <w:color w:val="470000"/>
        </w:rPr>
        <w:t xml:space="preserve"> i</w:t>
      </w:r>
      <w:r>
        <w:rPr>
          <w:color w:val="4A0000"/>
        </w:rPr>
        <w:t xml:space="preserve"> tried</w:t>
      </w:r>
      <w:r>
        <w:rPr>
          <w:color w:val="000025"/>
        </w:rPr>
        <w:t xml:space="preserve"> to</w:t>
      </w:r>
      <w:r>
        <w:rPr>
          <w:color w:val="000032"/>
        </w:rPr>
        <w:t xml:space="preserve"> open</w:t>
      </w:r>
      <w:r>
        <w:rPr>
          <w:color w:val="00002D"/>
        </w:rPr>
        <w:t xml:space="preserve"> bikash</w:t>
      </w:r>
      <w:r>
        <w:rPr>
          <w:color w:val="470000"/>
        </w:rPr>
        <w:t xml:space="preserve"> i</w:t>
      </w:r>
      <w:r>
        <w:rPr>
          <w:color w:val="00005E"/>
        </w:rPr>
        <w:t xml:space="preserve"> gave</w:t>
      </w:r>
      <w:r>
        <w:rPr>
          <w:color w:val="000026"/>
        </w:rPr>
        <w:t xml:space="preserve"> my</w:t>
      </w:r>
      <w:r>
        <w:rPr>
          <w:color w:val="000043"/>
        </w:rPr>
        <w:t xml:space="preserve"> all</w:t>
      </w:r>
      <w:r>
        <w:rPr>
          <w:color w:val="00005C"/>
        </w:rPr>
        <w:t xml:space="preserve"> informations</w:t>
      </w:r>
      <w:r>
        <w:rPr>
          <w:color w:val="00003E"/>
        </w:rPr>
        <w:t xml:space="preserve"> there</w:t>
      </w:r>
      <w:r>
        <w:rPr>
          <w:color w:val="3E0000"/>
        </w:rPr>
        <w:t xml:space="preserve"> bt</w:t>
      </w:r>
      <w:r>
        <w:rPr>
          <w:color w:val="4C0000"/>
        </w:rPr>
        <w:t xml:space="preserve"> its</w:t>
      </w:r>
      <w:r>
        <w:rPr>
          <w:color w:val="450000"/>
        </w:rPr>
        <w:t xml:space="preserve"> still</w:t>
      </w:r>
      <w:r>
        <w:rPr>
          <w:color w:val="000032"/>
        </w:rPr>
        <w:t xml:space="preserve"> not</w:t>
      </w:r>
      <w:r>
        <w:rPr>
          <w:color w:val="000000"/>
        </w:rPr>
        <w:t xml:space="preserve"> regestered</w:t>
      </w:r>
      <w:r>
        <w:br/>
      </w:r>
      <w:r>
        <w:rPr>
          <w:color w:val="000061"/>
        </w:rPr>
        <w:t xml:space="preserve"> keno</w:t>
      </w:r>
      <w:r>
        <w:rPr>
          <w:color w:val="420000"/>
        </w:rPr>
        <w:t xml:space="preserve"> amar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A8"/>
        </w:rPr>
        <w:t xml:space="preserve"> khulse</w:t>
      </w:r>
      <w:r>
        <w:rPr>
          <w:color w:val="00007E"/>
        </w:rPr>
        <w:t xml:space="preserve"> nah</w:t>
      </w:r>
      <w:r>
        <w:br/>
      </w:r>
      <w:r>
        <w:rPr>
          <w:color w:val="280000"/>
        </w:rPr>
        <w:t xml:space="preserve"> আমি</w:t>
      </w:r>
      <w:r>
        <w:rPr>
          <w:color w:val="000031"/>
        </w:rPr>
        <w:t xml:space="preserve"> একাউন্ট</w:t>
      </w:r>
      <w:r>
        <w:rPr>
          <w:color w:val="00006E"/>
        </w:rPr>
        <w:t xml:space="preserve"> খুলার</w:t>
      </w:r>
      <w:r>
        <w:rPr>
          <w:color w:val="00005C"/>
        </w:rPr>
        <w:t xml:space="preserve"> চেষ্টা</w:t>
      </w:r>
      <w:r>
        <w:rPr>
          <w:color w:val="4A0000"/>
        </w:rPr>
        <w:t xml:space="preserve"> করছি</w:t>
      </w:r>
      <w:r>
        <w:rPr>
          <w:color w:val="370000"/>
        </w:rPr>
        <w:t xml:space="preserve"> কিন্তু</w:t>
      </w:r>
      <w:r>
        <w:rPr>
          <w:color w:val="000042"/>
        </w:rPr>
        <w:t xml:space="preserve"> হচ্ছে</w:t>
      </w:r>
      <w:r>
        <w:rPr>
          <w:color w:val="00006C"/>
        </w:rPr>
        <w:t xml:space="preserve"> নাহ</w:t>
      </w:r>
      <w:r>
        <w:rPr>
          <w:color w:val="00003A"/>
        </w:rPr>
        <w:t xml:space="preserve"> কেন</w:t>
      </w:r>
      <w:r>
        <w:rPr>
          <w:color w:val="2B0000"/>
        </w:rPr>
        <w:t xml:space="preserve"> কি</w:t>
      </w:r>
      <w:r>
        <w:rPr>
          <w:color w:val="640000"/>
        </w:rPr>
        <w:t xml:space="preserve"> বলা</w:t>
      </w:r>
      <w:r>
        <w:rPr>
          <w:color w:val="000000"/>
        </w:rPr>
        <w:t xml:space="preserve"> যাবে</w:t>
      </w:r>
      <w:r>
        <w:br/>
      </w:r>
      <w:r>
        <w:rPr>
          <w:color w:val="210000"/>
        </w:rPr>
        <w:t xml:space="preserve"> আমি</w:t>
      </w:r>
      <w:r>
        <w:rPr>
          <w:color w:val="200000"/>
        </w:rPr>
        <w:t xml:space="preserve"> আমার</w:t>
      </w:r>
      <w:r>
        <w:rPr>
          <w:color w:val="000051"/>
        </w:rPr>
        <w:t xml:space="preserve"> সকল</w:t>
      </w:r>
      <w:r>
        <w:rPr>
          <w:color w:val="000038"/>
        </w:rPr>
        <w:t xml:space="preserve"> তথ্য</w:t>
      </w:r>
      <w:r>
        <w:rPr>
          <w:color w:val="00007B"/>
        </w:rPr>
        <w:t xml:space="preserve"> ঠিকঠাকভাবে</w:t>
      </w:r>
      <w:r>
        <w:rPr>
          <w:color w:val="000059"/>
        </w:rPr>
        <w:t xml:space="preserve"> সাবমিট</w:t>
      </w:r>
      <w:r>
        <w:rPr>
          <w:color w:val="380000"/>
        </w:rPr>
        <w:t xml:space="preserve"> করেছি</w:t>
      </w:r>
      <w:r>
        <w:rPr>
          <w:color w:val="2D0000"/>
        </w:rPr>
        <w:t xml:space="preserve"> কিন্তু</w:t>
      </w:r>
      <w:r>
        <w:rPr>
          <w:color w:val="000055"/>
        </w:rPr>
        <w:t xml:space="preserve"> রেজিস্ট্রেশন</w:t>
      </w:r>
      <w:r>
        <w:rPr>
          <w:color w:val="000050"/>
        </w:rPr>
        <w:t xml:space="preserve"> সফল</w:t>
      </w:r>
      <w:r>
        <w:rPr>
          <w:color w:val="000056"/>
        </w:rPr>
        <w:t xml:space="preserve"> হয়নি</w:t>
      </w:r>
      <w:r>
        <w:rPr>
          <w:color w:val="00003B"/>
        </w:rPr>
        <w:t xml:space="preserve"> কেনো</w:t>
      </w:r>
      <w:r>
        <w:br/>
      </w:r>
      <w:r>
        <w:rPr>
          <w:color w:val="350000"/>
        </w:rPr>
        <w:t xml:space="preserve"> amar</w:t>
      </w:r>
      <w:r>
        <w:rPr>
          <w:color w:val="000058"/>
        </w:rPr>
        <w:t xml:space="preserve"> new</w:t>
      </w:r>
      <w:r>
        <w:rPr>
          <w:color w:val="00002C"/>
        </w:rPr>
        <w:t xml:space="preserve"> bkash</w:t>
      </w:r>
      <w:r>
        <w:rPr>
          <w:color w:val="000059"/>
        </w:rPr>
        <w:t xml:space="preserve"> id</w:t>
      </w:r>
      <w:r>
        <w:rPr>
          <w:color w:val="000066"/>
        </w:rPr>
        <w:t xml:space="preserve"> failed</w:t>
      </w:r>
      <w:r>
        <w:rPr>
          <w:color w:val="0000A7"/>
        </w:rPr>
        <w:t xml:space="preserve"> dakhlo</w:t>
      </w:r>
      <w:r>
        <w:rPr>
          <w:color w:val="00004C"/>
        </w:rPr>
        <w:t xml:space="preserve"> kno</w:t>
      </w:r>
      <w:r>
        <w:br/>
      </w:r>
      <w:r>
        <w:rPr>
          <w:color w:val="1A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00004F"/>
        </w:rPr>
        <w:t xml:space="preserve"> স্মার্ট</w:t>
      </w:r>
      <w:r>
        <w:rPr>
          <w:color w:val="00003E"/>
        </w:rPr>
        <w:t xml:space="preserve"> এন</w:t>
      </w:r>
      <w:r>
        <w:rPr>
          <w:color w:val="000032"/>
        </w:rPr>
        <w:t xml:space="preserve"> আইডি</w:t>
      </w:r>
      <w:r>
        <w:rPr>
          <w:color w:val="000031"/>
        </w:rPr>
        <w:t xml:space="preserve"> কার্ড</w:t>
      </w:r>
      <w:r>
        <w:rPr>
          <w:color w:val="2B0000"/>
        </w:rPr>
        <w:t xml:space="preserve"> দিয়ে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000000"/>
        </w:rPr>
        <w:t xml:space="preserve"> পারছিনা</w:t>
      </w:r>
      <w:r>
        <w:rPr>
          <w:color w:val="000000"/>
        </w:rPr>
        <w:t xml:space="preserve"> সকল</w:t>
      </w:r>
      <w:r>
        <w:rPr>
          <w:color w:val="000051"/>
        </w:rPr>
        <w:t xml:space="preserve"> প্রসেস</w:t>
      </w:r>
      <w:r>
        <w:rPr>
          <w:color w:val="00003D"/>
        </w:rPr>
        <w:t xml:space="preserve"> শেষ</w:t>
      </w:r>
      <w:r>
        <w:rPr>
          <w:color w:val="310000"/>
        </w:rPr>
        <w:t xml:space="preserve"> করার</w:t>
      </w:r>
      <w:r>
        <w:rPr>
          <w:color w:val="360000"/>
        </w:rPr>
        <w:t xml:space="preserve"> পর</w:t>
      </w:r>
      <w:r>
        <w:rPr>
          <w:color w:val="000061"/>
        </w:rPr>
        <w:t xml:space="preserve"> ভেরিফিকিশন</w:t>
      </w:r>
      <w:r>
        <w:rPr>
          <w:color w:val="000061"/>
        </w:rPr>
        <w:t xml:space="preserve"> ফেইলিড</w:t>
      </w:r>
      <w:r>
        <w:rPr>
          <w:color w:val="000000"/>
        </w:rPr>
        <w:t xml:space="preserve"> দেখাচ্ছে</w:t>
      </w:r>
      <w:r>
        <w:rPr>
          <w:color w:val="000000"/>
        </w:rPr>
        <w:t xml:space="preserve"> এখন</w:t>
      </w:r>
      <w:r>
        <w:rPr>
          <w:color w:val="330000"/>
        </w:rPr>
        <w:t xml:space="preserve"> আমার</w:t>
      </w:r>
      <w:r>
        <w:rPr>
          <w:color w:val="00004E"/>
        </w:rPr>
        <w:t xml:space="preserve"> করনিয়</w:t>
      </w:r>
      <w:r>
        <w:rPr>
          <w:color w:val="000000"/>
        </w:rPr>
        <w:t xml:space="preserve"> কি</w:t>
      </w:r>
      <w:r>
        <w:br/>
      </w:r>
      <w:r>
        <w:rPr>
          <w:color w:val="2A0000"/>
        </w:rPr>
        <w:t xml:space="preserve"> ami</w:t>
      </w:r>
      <w:r>
        <w:rPr>
          <w:color w:val="00005C"/>
        </w:rPr>
        <w:t xml:space="preserve"> akti</w:t>
      </w:r>
      <w:r>
        <w:rPr>
          <w:color w:val="00008D"/>
        </w:rPr>
        <w:t xml:space="preserve"> bikssh</w:t>
      </w:r>
      <w:r>
        <w:rPr>
          <w:color w:val="000088"/>
        </w:rPr>
        <w:t xml:space="preserve"> kholi</w:t>
      </w:r>
      <w:r>
        <w:rPr>
          <w:color w:val="580000"/>
        </w:rPr>
        <w:t xml:space="preserve"> kinto</w:t>
      </w:r>
      <w:r>
        <w:rPr>
          <w:color w:val="4D0000"/>
        </w:rPr>
        <w:t xml:space="preserve"> hoy</w:t>
      </w:r>
      <w:r>
        <w:rPr>
          <w:color w:val="000030"/>
        </w:rPr>
        <w:t xml:space="preserve"> na</w:t>
      </w:r>
      <w:r>
        <w:br/>
      </w:r>
      <w:r>
        <w:rPr>
          <w:color w:val="3F0000"/>
        </w:rPr>
        <w:t xml:space="preserve"> ami</w:t>
      </w:r>
      <w:r>
        <w:rPr>
          <w:color w:val="000081"/>
        </w:rPr>
        <w:t xml:space="preserve"> acount</w:t>
      </w:r>
      <w:r>
        <w:rPr>
          <w:color w:val="000071"/>
        </w:rPr>
        <w:t xml:space="preserve"> khulte</w:t>
      </w:r>
      <w:r>
        <w:rPr>
          <w:color w:val="00007F"/>
        </w:rPr>
        <w:t xml:space="preserve"> parchi</w:t>
      </w:r>
      <w:r>
        <w:rPr>
          <w:color w:val="000049"/>
        </w:rPr>
        <w:t xml:space="preserve"> na</w:t>
      </w:r>
      <w:r>
        <w:rPr>
          <w:color w:val="000061"/>
        </w:rPr>
        <w:t xml:space="preserve"> kno</w:t>
      </w:r>
      <w:r>
        <w:br/>
      </w:r>
      <w:r>
        <w:rPr>
          <w:color w:val="00004F"/>
        </w:rPr>
        <w:t xml:space="preserve"> account</w:t>
      </w:r>
      <w:r>
        <w:rPr>
          <w:color w:val="00008D"/>
        </w:rPr>
        <w:t xml:space="preserve"> khulte</w:t>
      </w:r>
      <w:r>
        <w:rPr>
          <w:color w:val="0000C4"/>
        </w:rPr>
        <w:t xml:space="preserve"> parsina</w:t>
      </w:r>
      <w:r>
        <w:br/>
      </w:r>
      <w:r>
        <w:rPr>
          <w:color w:val="430000"/>
        </w:rPr>
        <w:t xml:space="preserve"> amar</w:t>
      </w:r>
      <w:r>
        <w:rPr>
          <w:color w:val="000072"/>
        </w:rPr>
        <w:t xml:space="preserve"> mobile</w:t>
      </w:r>
      <w:r>
        <w:rPr>
          <w:color w:val="00004A"/>
        </w:rPr>
        <w:t xml:space="preserve"> number</w:t>
      </w:r>
      <w:r>
        <w:rPr>
          <w:color w:val="3D0000"/>
        </w:rPr>
        <w:t xml:space="preserve"> ami</w:t>
      </w:r>
      <w:r>
        <w:rPr>
          <w:color w:val="00003F"/>
        </w:rPr>
        <w:t xml:space="preserve"> ki</w:t>
      </w:r>
      <w:r>
        <w:rPr>
          <w:color w:val="00005D"/>
        </w:rPr>
        <w:t xml:space="preserve"> app</w:t>
      </w:r>
      <w:r>
        <w:rPr>
          <w:color w:val="00004D"/>
        </w:rPr>
        <w:t xml:space="preserve"> e</w:t>
      </w:r>
      <w:r>
        <w:rPr>
          <w:color w:val="000037"/>
        </w:rPr>
        <w:t xml:space="preserve"> bkash</w:t>
      </w:r>
      <w:r>
        <w:rPr>
          <w:color w:val="00003E"/>
        </w:rPr>
        <w:t xml:space="preserve"> account</w:t>
      </w:r>
      <w:r>
        <w:rPr>
          <w:color w:val="00006E"/>
        </w:rPr>
        <w:t xml:space="preserve"> khulte</w:t>
      </w:r>
      <w:r>
        <w:rPr>
          <w:color w:val="000000"/>
        </w:rPr>
        <w:t xml:space="preserve"> parbona</w:t>
      </w:r>
      <w:r>
        <w:br/>
      </w:r>
      <w:r>
        <w:rPr>
          <w:color w:val="470000"/>
        </w:rPr>
        <w:t xml:space="preserve"> amar</w:t>
      </w:r>
      <w:r>
        <w:rPr>
          <w:color w:val="000074"/>
        </w:rPr>
        <w:t xml:space="preserve"> sim</w:t>
      </w:r>
      <w:r>
        <w:rPr>
          <w:color w:val="000065"/>
        </w:rPr>
        <w:t xml:space="preserve"> bikash</w:t>
      </w:r>
      <w:r>
        <w:rPr>
          <w:color w:val="0000AD"/>
        </w:rPr>
        <w:t xml:space="preserve"> hoche</w:t>
      </w:r>
      <w:r>
        <w:rPr>
          <w:color w:val="00004C"/>
        </w:rPr>
        <w:t xml:space="preserve"> na</w:t>
      </w:r>
      <w:r>
        <w:br/>
      </w:r>
      <w:r>
        <w:rPr>
          <w:color w:val="9C0000"/>
        </w:rPr>
        <w:t xml:space="preserve"> aei</w:t>
      </w:r>
      <w:r>
        <w:rPr>
          <w:color w:val="00003F"/>
        </w:rPr>
        <w:t xml:space="preserve"> number</w:t>
      </w:r>
      <w:r>
        <w:rPr>
          <w:color w:val="000035"/>
        </w:rPr>
        <w:t xml:space="preserve"> account</w:t>
      </w:r>
      <w:r>
        <w:rPr>
          <w:color w:val="430000"/>
        </w:rPr>
        <w:t xml:space="preserve"> korte</w:t>
      </w:r>
      <w:r>
        <w:rPr>
          <w:color w:val="0000AA"/>
        </w:rPr>
        <w:t xml:space="preserve"> caisilam</w:t>
      </w:r>
      <w:r>
        <w:br/>
      </w:r>
      <w:r>
        <w:rPr>
          <w:color w:val="2C0000"/>
        </w:rPr>
        <w:t xml:space="preserve"> a</w:t>
      </w:r>
      <w:r>
        <w:rPr>
          <w:color w:val="000022"/>
        </w:rPr>
        <w:t xml:space="preserve"> bkash</w:t>
      </w:r>
      <w:r>
        <w:rPr>
          <w:color w:val="0000B7"/>
        </w:rPr>
        <w:t xml:space="preserve"> kholte</w:t>
      </w:r>
      <w:r>
        <w:rPr>
          <w:color w:val="00005A"/>
        </w:rPr>
        <w:t xml:space="preserve"> chacci</w:t>
      </w:r>
      <w:r>
        <w:rPr>
          <w:color w:val="3C0000"/>
        </w:rPr>
        <w:t xml:space="preserve"> kintu</w:t>
      </w:r>
      <w:r>
        <w:rPr>
          <w:color w:val="0000B7"/>
        </w:rPr>
        <w:t xml:space="preserve"> kholte</w:t>
      </w:r>
      <w:r>
        <w:rPr>
          <w:color w:val="000060"/>
        </w:rPr>
        <w:t xml:space="preserve"> pacci</w:t>
      </w:r>
      <w:r>
        <w:rPr>
          <w:color w:val="00002C"/>
        </w:rPr>
        <w:t xml:space="preserve"> na</w:t>
      </w:r>
      <w:r>
        <w:rPr>
          <w:color w:val="460000"/>
        </w:rPr>
        <w:t xml:space="preserve"> kano</w:t>
      </w:r>
      <w:r>
        <w:br/>
      </w:r>
      <w:r>
        <w:rPr>
          <w:color w:val="2E0000"/>
        </w:rPr>
        <w:t xml:space="preserve"> ami</w:t>
      </w:r>
      <w:r>
        <w:rPr>
          <w:color w:val="320000"/>
        </w:rPr>
        <w:t xml:space="preserve"> amar</w:t>
      </w:r>
      <w:r>
        <w:rPr>
          <w:color w:val="000062"/>
        </w:rPr>
        <w:t xml:space="preserve"> phone</w:t>
      </w:r>
      <w:r>
        <w:rPr>
          <w:color w:val="00009B"/>
        </w:rPr>
        <w:t xml:space="preserve"> bhikas</w:t>
      </w:r>
      <w:r>
        <w:rPr>
          <w:color w:val="000052"/>
        </w:rPr>
        <w:t xml:space="preserve"> khulte</w:t>
      </w:r>
      <w:r>
        <w:rPr>
          <w:color w:val="000077"/>
        </w:rPr>
        <w:t xml:space="preserve"> partesina</w:t>
      </w:r>
      <w:r>
        <w:rPr>
          <w:color w:val="000049"/>
        </w:rPr>
        <w:t xml:space="preserve"> keno</w:t>
      </w:r>
      <w:r>
        <w:br/>
      </w:r>
      <w:r>
        <w:rPr>
          <w:color w:val="000086"/>
        </w:rPr>
        <w:t xml:space="preserve"> একাউন</w:t>
      </w:r>
      <w:r>
        <w:rPr>
          <w:color w:val="000070"/>
        </w:rPr>
        <w:t xml:space="preserve"> খুলা</w:t>
      </w:r>
      <w:r>
        <w:rPr>
          <w:color w:val="0000AB"/>
        </w:rPr>
        <w:t xml:space="preserve"> যা‌চ্ছেনা</w:t>
      </w:r>
      <w:r>
        <w:rPr>
          <w:color w:val="000045"/>
        </w:rPr>
        <w:t xml:space="preserve"> কেন</w:t>
      </w:r>
      <w:r>
        <w:br/>
      </w:r>
      <w:r>
        <w:rPr>
          <w:color w:val="590000"/>
        </w:rPr>
        <w:t xml:space="preserve"> akn</w:t>
      </w:r>
      <w:r>
        <w:rPr>
          <w:color w:val="000029"/>
        </w:rPr>
        <w:t xml:space="preserve"> ki</w:t>
      </w:r>
      <w:r>
        <w:rPr>
          <w:color w:val="00004D"/>
        </w:rPr>
        <w:t xml:space="preserve"> apps</w:t>
      </w:r>
      <w:r>
        <w:rPr>
          <w:color w:val="7C0000"/>
        </w:rPr>
        <w:t xml:space="preserve"> deia</w:t>
      </w:r>
      <w:r>
        <w:rPr>
          <w:color w:val="000028"/>
        </w:rPr>
        <w:t xml:space="preserve"> account</w:t>
      </w:r>
      <w:r>
        <w:rPr>
          <w:color w:val="000043"/>
        </w:rPr>
        <w:t xml:space="preserve"> open</w:t>
      </w:r>
      <w:r>
        <w:rPr>
          <w:color w:val="000066"/>
        </w:rPr>
        <w:t xml:space="preserve"> hossa</w:t>
      </w:r>
      <w:r>
        <w:rPr>
          <w:color w:val="000082"/>
        </w:rPr>
        <w:t xml:space="preserve"> nahh</w:t>
      </w:r>
      <w:r>
        <w:br/>
      </w:r>
      <w:r>
        <w:rPr>
          <w:color w:val="190000"/>
        </w:rPr>
        <w:t xml:space="preserve"> আমার</w:t>
      </w:r>
      <w:r>
        <w:rPr>
          <w:color w:val="000032"/>
        </w:rPr>
        <w:t xml:space="preserve"> নতুন</w:t>
      </w:r>
      <w:r>
        <w:rPr>
          <w:color w:val="000019"/>
        </w:rPr>
        <w:t xml:space="preserve"> বিকাশ</w:t>
      </w:r>
      <w:r>
        <w:rPr>
          <w:color w:val="000035"/>
        </w:rPr>
        <w:t xml:space="preserve"> অ্যাকাউন্ট</w:t>
      </w:r>
      <w:r>
        <w:rPr>
          <w:color w:val="00002D"/>
        </w:rPr>
        <w:t xml:space="preserve"> খুলতে</w:t>
      </w:r>
      <w:r>
        <w:rPr>
          <w:color w:val="000000"/>
        </w:rPr>
        <w:t xml:space="preserve"> পারছিনা</w:t>
      </w:r>
      <w:r>
        <w:rPr>
          <w:color w:val="00003A"/>
        </w:rPr>
        <w:t xml:space="preserve"> সব</w:t>
      </w:r>
      <w:r>
        <w:rPr>
          <w:color w:val="370000"/>
        </w:rPr>
        <w:t xml:space="preserve"> কিছু</w:t>
      </w:r>
      <w:r>
        <w:rPr>
          <w:color w:val="570000"/>
        </w:rPr>
        <w:t xml:space="preserve"> ওকে</w:t>
      </w:r>
      <w:r>
        <w:rPr>
          <w:color w:val="000048"/>
        </w:rPr>
        <w:t xml:space="preserve"> হওয়ার</w:t>
      </w:r>
      <w:r>
        <w:rPr>
          <w:color w:val="360000"/>
        </w:rPr>
        <w:t xml:space="preserve"> পর</w:t>
      </w:r>
      <w:r>
        <w:rPr>
          <w:color w:val="00009C"/>
        </w:rPr>
        <w:t xml:space="preserve"> এস</w:t>
      </w:r>
      <w:r>
        <w:rPr>
          <w:color w:val="000048"/>
        </w:rPr>
        <w:t xml:space="preserve"> এম</w:t>
      </w:r>
      <w:r>
        <w:rPr>
          <w:color w:val="00009C"/>
        </w:rPr>
        <w:t xml:space="preserve"> এস</w:t>
      </w:r>
      <w:r>
        <w:rPr>
          <w:color w:val="000000"/>
        </w:rPr>
        <w:t xml:space="preserve"> আসে</w:t>
      </w:r>
      <w:r>
        <w:rPr>
          <w:color w:val="000000"/>
        </w:rPr>
        <w:t xml:space="preserve"> রেজি</w:t>
      </w:r>
      <w:r>
        <w:rPr>
          <w:color w:val="000040"/>
        </w:rPr>
        <w:t xml:space="preserve"> সফল</w:t>
      </w:r>
      <w:r>
        <w:rPr>
          <w:color w:val="000000"/>
        </w:rPr>
        <w:t xml:space="preserve"> হয়নি</w:t>
      </w:r>
      <w:r>
        <w:br/>
      </w:r>
      <w:r>
        <w:rPr>
          <w:color w:val="000000"/>
        </w:rPr>
        <w:t xml:space="preserve"> hi</w:t>
      </w:r>
      <w:r>
        <w:rPr>
          <w:color w:val="000068"/>
        </w:rPr>
        <w:t xml:space="preserve"> why</w:t>
      </w:r>
      <w:r>
        <w:rPr>
          <w:color w:val="440000"/>
        </w:rPr>
        <w:t xml:space="preserve"> i</w:t>
      </w:r>
      <w:r>
        <w:rPr>
          <w:color w:val="000082"/>
        </w:rPr>
        <w:t xml:space="preserve"> cant</w:t>
      </w:r>
      <w:r>
        <w:rPr>
          <w:color w:val="000060"/>
        </w:rPr>
        <w:t xml:space="preserve"> open</w:t>
      </w:r>
      <w:r>
        <w:rPr>
          <w:color w:val="590000"/>
        </w:rPr>
        <w:t xml:space="preserve"> the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5F"/>
        </w:rPr>
        <w:t xml:space="preserve"> from</w:t>
      </w:r>
      <w:r>
        <w:rPr>
          <w:color w:val="000000"/>
        </w:rPr>
        <w:t xml:space="preserve"> app</w:t>
      </w:r>
      <w:r>
        <w:br/>
      </w:r>
      <w:r>
        <w:rPr>
          <w:color w:val="000079"/>
        </w:rPr>
        <w:t xml:space="preserve"> why</w:t>
      </w:r>
      <w:r>
        <w:rPr>
          <w:color w:val="500000"/>
        </w:rPr>
        <w:t xml:space="preserve"> i</w:t>
      </w:r>
      <w:r>
        <w:rPr>
          <w:color w:val="00008D"/>
        </w:rPr>
        <w:t xml:space="preserve"> can't</w:t>
      </w:r>
      <w:r>
        <w:rPr>
          <w:color w:val="000070"/>
        </w:rPr>
        <w:t xml:space="preserve"> open</w:t>
      </w:r>
      <w:r>
        <w:rPr>
          <w:color w:val="000056"/>
        </w:rPr>
        <w:t xml:space="preserve"> my</w:t>
      </w:r>
      <w:r>
        <w:rPr>
          <w:color w:val="00003B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1D0000"/>
        </w:rPr>
        <w:t xml:space="preserve"> amar</w:t>
      </w:r>
      <w:r>
        <w:rPr>
          <w:color w:val="000018"/>
        </w:rPr>
        <w:t xml:space="preserve"> bkash</w:t>
      </w:r>
      <w:r>
        <w:rPr>
          <w:color w:val="350000"/>
        </w:rPr>
        <w:t xml:space="preserve"> hocche</w:t>
      </w:r>
      <w:r>
        <w:rPr>
          <w:color w:val="00001F"/>
        </w:rPr>
        <w:t xml:space="preserve"> na</w:t>
      </w:r>
      <w:r>
        <w:rPr>
          <w:color w:val="000038"/>
        </w:rPr>
        <w:t xml:space="preserve"> sob</w:t>
      </w:r>
      <w:r>
        <w:rPr>
          <w:color w:val="00003F"/>
        </w:rPr>
        <w:t xml:space="preserve"> kichu</w:t>
      </w:r>
      <w:r>
        <w:rPr>
          <w:color w:val="00003B"/>
        </w:rPr>
        <w:t xml:space="preserve"> niye</w:t>
      </w:r>
      <w:r>
        <w:rPr>
          <w:color w:val="000046"/>
        </w:rPr>
        <w:t xml:space="preserve"> nay</w:t>
      </w:r>
      <w:r>
        <w:rPr>
          <w:color w:val="2A0000"/>
        </w:rPr>
        <w:t xml:space="preserve"> kintu</w:t>
      </w:r>
      <w:r>
        <w:rPr>
          <w:color w:val="0000A1"/>
        </w:rPr>
        <w:t xml:space="preserve"> chobi</w:t>
      </w:r>
      <w:r>
        <w:rPr>
          <w:color w:val="000047"/>
        </w:rPr>
        <w:t xml:space="preserve"> tulte</w:t>
      </w:r>
      <w:r>
        <w:rPr>
          <w:color w:val="00003A"/>
        </w:rPr>
        <w:t xml:space="preserve"> gele</w:t>
      </w:r>
      <w:r>
        <w:rPr>
          <w:color w:val="0000A1"/>
        </w:rPr>
        <w:t xml:space="preserve"> chobi</w:t>
      </w:r>
      <w:r>
        <w:rPr>
          <w:color w:val="570000"/>
        </w:rPr>
        <w:t xml:space="preserve"> uthe</w:t>
      </w:r>
      <w:r>
        <w:rPr>
          <w:color w:val="00001F"/>
        </w:rPr>
        <w:t xml:space="preserve"> na</w:t>
      </w:r>
      <w:r>
        <w:br/>
      </w:r>
      <w:r>
        <w:rPr>
          <w:color w:val="560000"/>
        </w:rPr>
        <w:t xml:space="preserve"> এই</w:t>
      </w:r>
      <w:r>
        <w:rPr>
          <w:color w:val="000085"/>
        </w:rPr>
        <w:t xml:space="preserve"> নম্বর</w:t>
      </w:r>
      <w:r>
        <w:rPr>
          <w:color w:val="00004A"/>
        </w:rPr>
        <w:t xml:space="preserve"> থেকে</w:t>
      </w:r>
      <w:r>
        <w:rPr>
          <w:color w:val="00003A"/>
        </w:rPr>
        <w:t xml:space="preserve"> বিকাশ</w:t>
      </w:r>
      <w:r>
        <w:rPr>
          <w:color w:val="00008E"/>
        </w:rPr>
        <w:t xml:space="preserve"> রেজিষ্ট্রেশন</w:t>
      </w:r>
      <w:r>
        <w:rPr>
          <w:color w:val="000065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00003B"/>
        </w:rPr>
        <w:t xml:space="preserve"> why</w:t>
      </w:r>
      <w:r>
        <w:rPr>
          <w:color w:val="4D0000"/>
        </w:rPr>
        <w:t xml:space="preserve"> i</w:t>
      </w:r>
      <w:r>
        <w:rPr>
          <w:color w:val="000044"/>
        </w:rPr>
        <w:t xml:space="preserve"> can't</w:t>
      </w:r>
      <w:r>
        <w:rPr>
          <w:color w:val="000036"/>
        </w:rPr>
        <w:t xml:space="preserve"> open</w:t>
      </w:r>
      <w:r>
        <w:rPr>
          <w:color w:val="480000"/>
        </w:rPr>
        <w:t xml:space="preserve"> an</w:t>
      </w:r>
      <w:r>
        <w:rPr>
          <w:color w:val="000000"/>
        </w:rPr>
        <w:t xml:space="preserve"> account</w:t>
      </w:r>
      <w:r>
        <w:rPr>
          <w:color w:val="2A0000"/>
        </w:rPr>
        <w:t xml:space="preserve"> but</w:t>
      </w:r>
      <w:r>
        <w:rPr>
          <w:color w:val="4D0000"/>
        </w:rPr>
        <w:t xml:space="preserve"> i</w:t>
      </w:r>
      <w:r>
        <w:rPr>
          <w:color w:val="00006C"/>
        </w:rPr>
        <w:t xml:space="preserve"> followed</w:t>
      </w:r>
      <w:r>
        <w:rPr>
          <w:color w:val="000049"/>
        </w:rPr>
        <w:t xml:space="preserve"> all</w:t>
      </w:r>
      <w:r>
        <w:rPr>
          <w:color w:val="320000"/>
        </w:rPr>
        <w:t xml:space="preserve"> the</w:t>
      </w:r>
      <w:r>
        <w:rPr>
          <w:color w:val="000068"/>
        </w:rPr>
        <w:t xml:space="preserve"> instructions</w:t>
      </w:r>
      <w:r>
        <w:rPr>
          <w:color w:val="000063"/>
        </w:rPr>
        <w:t xml:space="preserve"> properly</w:t>
      </w:r>
      <w:r>
        <w:br/>
      </w:r>
      <w:r>
        <w:rPr>
          <w:color w:val="600000"/>
        </w:rPr>
        <w:t xml:space="preserve"> amar</w:t>
      </w:r>
      <w:r>
        <w:rPr>
          <w:color w:val="00004F"/>
        </w:rPr>
        <w:t xml:space="preserve"> bkash</w:t>
      </w:r>
      <w:r>
        <w:rPr>
          <w:color w:val="000059"/>
        </w:rPr>
        <w:t xml:space="preserve"> account</w:t>
      </w:r>
      <w:r>
        <w:rPr>
          <w:color w:val="AF0000"/>
        </w:rPr>
        <w:t xml:space="preserve"> hocche</w:t>
      </w:r>
      <w:r>
        <w:rPr>
          <w:color w:val="000066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3A0000"/>
        </w:rPr>
        <w:t xml:space="preserve"> আমার</w:t>
      </w:r>
      <w:r>
        <w:rPr>
          <w:color w:val="000049"/>
        </w:rPr>
        <w:t xml:space="preserve"> একাউন্ট</w:t>
      </w:r>
      <w:r>
        <w:rPr>
          <w:color w:val="0000A7"/>
        </w:rPr>
        <w:t xml:space="preserve"> খোলতে</w:t>
      </w:r>
      <w:r>
        <w:rPr>
          <w:color w:val="00006B"/>
        </w:rPr>
        <w:t xml:space="preserve"> পারছি</w:t>
      </w:r>
      <w:r>
        <w:rPr>
          <w:color w:val="000048"/>
        </w:rPr>
        <w:t xml:space="preserve"> না</w:t>
      </w:r>
      <w:r>
        <w:rPr>
          <w:color w:val="00006B"/>
        </w:rPr>
        <w:t xml:space="preserve"> কেনো</w:t>
      </w:r>
      <w:r>
        <w:br/>
      </w:r>
      <w:r>
        <w:rPr>
          <w:color w:val="1B0000"/>
        </w:rPr>
        <w:t xml:space="preserve"> ami</w:t>
      </w:r>
      <w:r>
        <w:rPr>
          <w:color w:val="000018"/>
        </w:rPr>
        <w:t xml:space="preserve"> bkash</w:t>
      </w:r>
      <w:r>
        <w:rPr>
          <w:color w:val="000029"/>
        </w:rPr>
        <w:t xml:space="preserve"> app</w:t>
      </w:r>
      <w:r>
        <w:rPr>
          <w:color w:val="3A0000"/>
        </w:rPr>
        <w:t xml:space="preserve"> diya</w:t>
      </w:r>
      <w:r>
        <w:rPr>
          <w:color w:val="00001B"/>
        </w:rPr>
        <w:t xml:space="preserve"> account</w:t>
      </w:r>
      <w:r>
        <w:rPr>
          <w:color w:val="00003C"/>
        </w:rPr>
        <w:t xml:space="preserve"> khulbo</w:t>
      </w:r>
      <w:r>
        <w:rPr>
          <w:color w:val="470000"/>
        </w:rPr>
        <w:t xml:space="preserve"> but</w:t>
      </w:r>
      <w:r>
        <w:rPr>
          <w:color w:val="000038"/>
        </w:rPr>
        <w:t xml:space="preserve"> verification</w:t>
      </w:r>
      <w:r>
        <w:rPr>
          <w:color w:val="000037"/>
        </w:rPr>
        <w:t xml:space="preserve"> failed</w:t>
      </w:r>
      <w:r>
        <w:rPr>
          <w:color w:val="000028"/>
        </w:rPr>
        <w:t xml:space="preserve"> ase</w:t>
      </w:r>
      <w:r>
        <w:rPr>
          <w:color w:val="000038"/>
        </w:rPr>
        <w:t xml:space="preserve"> sob</w:t>
      </w:r>
      <w:r>
        <w:rPr>
          <w:color w:val="000041"/>
        </w:rPr>
        <w:t xml:space="preserve"> kisu</w:t>
      </w:r>
      <w:r>
        <w:rPr>
          <w:color w:val="00005B"/>
        </w:rPr>
        <w:t xml:space="preserve"> thikmoto</w:t>
      </w:r>
      <w:r>
        <w:rPr>
          <w:color w:val="350000"/>
        </w:rPr>
        <w:t xml:space="preserve"> hoi</w:t>
      </w:r>
      <w:r>
        <w:rPr>
          <w:color w:val="470000"/>
        </w:rPr>
        <w:t xml:space="preserve"> but</w:t>
      </w:r>
      <w:r>
        <w:rPr>
          <w:color w:val="000052"/>
        </w:rPr>
        <w:t xml:space="preserve"> sese</w:t>
      </w:r>
      <w:r>
        <w:rPr>
          <w:color w:val="580000"/>
        </w:rPr>
        <w:t xml:space="preserve"> jaya</w:t>
      </w:r>
      <w:r>
        <w:rPr>
          <w:color w:val="000032"/>
        </w:rPr>
        <w:t xml:space="preserve"> vul</w:t>
      </w:r>
      <w:r>
        <w:rPr>
          <w:color w:val="000047"/>
        </w:rPr>
        <w:t xml:space="preserve"> dekhai</w:t>
      </w:r>
      <w:r>
        <w:br/>
      </w:r>
      <w:r>
        <w:rPr>
          <w:color w:val="320000"/>
        </w:rPr>
        <w:t xml:space="preserve"> ami</w:t>
      </w:r>
      <w:r>
        <w:rPr>
          <w:color w:val="00005A"/>
        </w:rPr>
        <w:t xml:space="preserve"> bikas</w:t>
      </w:r>
      <w:r>
        <w:rPr>
          <w:color w:val="0000A8"/>
        </w:rPr>
        <w:t xml:space="preserve"> registeshion</w:t>
      </w:r>
      <w:r>
        <w:rPr>
          <w:color w:val="400000"/>
        </w:rPr>
        <w:t xml:space="preserve"> korte</w:t>
      </w:r>
      <w:r>
        <w:rPr>
          <w:color w:val="870000"/>
        </w:rPr>
        <w:t xml:space="preserve"> partechi</w:t>
      </w:r>
      <w:r>
        <w:rPr>
          <w:color w:val="000039"/>
        </w:rPr>
        <w:t xml:space="preserve"> na</w:t>
      </w:r>
      <w:r>
        <w:br/>
      </w:r>
      <w:r>
        <w:rPr>
          <w:color w:val="000080"/>
        </w:rPr>
        <w:t xml:space="preserve"> bksh</w:t>
      </w:r>
      <w:r>
        <w:rPr>
          <w:color w:val="000077"/>
        </w:rPr>
        <w:t xml:space="preserve"> khula</w:t>
      </w:r>
      <w:r>
        <w:rPr>
          <w:color w:val="0000A2"/>
        </w:rPr>
        <w:t xml:space="preserve"> jaina</w:t>
      </w:r>
      <w:r>
        <w:rPr>
          <w:color w:val="000059"/>
        </w:rPr>
        <w:t xml:space="preserve"> keno</w:t>
      </w:r>
      <w:r>
        <w:br/>
      </w:r>
      <w:r>
        <w:rPr>
          <w:color w:val="830000"/>
        </w:rPr>
        <w:t xml:space="preserve"> আ‌মি</w:t>
      </w:r>
      <w:r>
        <w:rPr>
          <w:color w:val="000027"/>
        </w:rPr>
        <w:t xml:space="preserve"> বিকাশ</w:t>
      </w:r>
      <w:r>
        <w:rPr>
          <w:color w:val="000098"/>
        </w:rPr>
        <w:t xml:space="preserve"> খুল‌তে</w:t>
      </w:r>
      <w:r>
        <w:rPr>
          <w:color w:val="00008E"/>
        </w:rPr>
        <w:t xml:space="preserve"> পার‌ছি</w:t>
      </w:r>
      <w:r>
        <w:rPr>
          <w:color w:val="000031"/>
        </w:rPr>
        <w:t xml:space="preserve"> না</w:t>
      </w:r>
      <w:r>
        <w:br/>
      </w:r>
      <w:r>
        <w:rPr>
          <w:color w:val="850000"/>
        </w:rPr>
        <w:t xml:space="preserve"> vaiya</w:t>
      </w:r>
      <w:r>
        <w:rPr>
          <w:color w:val="000038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70"/>
        </w:rPr>
        <w:t xml:space="preserve"> khulte</w:t>
      </w:r>
      <w:r>
        <w:rPr>
          <w:color w:val="00006E"/>
        </w:rPr>
        <w:t xml:space="preserve"> pari</w:t>
      </w:r>
      <w:r>
        <w:rPr>
          <w:color w:val="000048"/>
        </w:rPr>
        <w:t xml:space="preserve"> na</w:t>
      </w:r>
      <w:r>
        <w:rPr>
          <w:color w:val="000063"/>
        </w:rPr>
        <w:t xml:space="preserve"> keno</w:t>
      </w:r>
      <w:r>
        <w:br/>
      </w:r>
      <w:r>
        <w:rPr>
          <w:color w:val="2C0000"/>
        </w:rPr>
        <w:t xml:space="preserve"> আমার</w:t>
      </w:r>
      <w:r>
        <w:rPr>
          <w:color w:val="410000"/>
        </w:rPr>
        <w:t xml:space="preserve"> এই</w:t>
      </w:r>
      <w:r>
        <w:rPr>
          <w:color w:val="00006D"/>
        </w:rPr>
        <w:t xml:space="preserve"> এন</w:t>
      </w:r>
      <w:r>
        <w:rPr>
          <w:color w:val="000058"/>
        </w:rPr>
        <w:t xml:space="preserve"> আইডি</w:t>
      </w:r>
      <w:r>
        <w:rPr>
          <w:color w:val="000057"/>
        </w:rPr>
        <w:t xml:space="preserve"> কার্ড</w:t>
      </w:r>
      <w:r>
        <w:rPr>
          <w:color w:val="4C0000"/>
        </w:rPr>
        <w:t xml:space="preserve"> দিয়ে</w:t>
      </w:r>
      <w:r>
        <w:rPr>
          <w:color w:val="00002B"/>
        </w:rPr>
        <w:t xml:space="preserve"> বিকাশ</w:t>
      </w:r>
      <w:r>
        <w:rPr>
          <w:color w:val="000083"/>
        </w:rPr>
        <w:t xml:space="preserve"> একাউন্ড</w:t>
      </w:r>
      <w:r>
        <w:rPr>
          <w:color w:val="00004E"/>
        </w:rPr>
        <w:t xml:space="preserve"> খুলতে</w:t>
      </w:r>
      <w:r>
        <w:rPr>
          <w:color w:val="000000"/>
        </w:rPr>
        <w:t xml:space="preserve"> পারছিনা</w:t>
      </w:r>
      <w:r>
        <w:br/>
      </w:r>
      <w:r>
        <w:rPr>
          <w:color w:val="00001E"/>
        </w:rPr>
        <w:t xml:space="preserve"> bkash</w:t>
      </w:r>
      <w:r>
        <w:rPr>
          <w:color w:val="000033"/>
        </w:rPr>
        <w:t xml:space="preserve"> app</w:t>
      </w:r>
      <w:r>
        <w:rPr>
          <w:color w:val="000049"/>
        </w:rPr>
        <w:t xml:space="preserve"> dia</w:t>
      </w:r>
      <w:r>
        <w:rPr>
          <w:color w:val="000022"/>
        </w:rPr>
        <w:t xml:space="preserve"> account</w:t>
      </w:r>
      <w:r>
        <w:rPr>
          <w:color w:val="00006D"/>
        </w:rPr>
        <w:t xml:space="preserve"> kholer</w:t>
      </w:r>
      <w:r>
        <w:rPr>
          <w:color w:val="000071"/>
        </w:rPr>
        <w:t xml:space="preserve"> chaste</w:t>
      </w:r>
      <w:r>
        <w:rPr>
          <w:color w:val="6D0000"/>
        </w:rPr>
        <w:t xml:space="preserve"> kortase</w:t>
      </w:r>
      <w:r>
        <w:rPr>
          <w:color w:val="00006D"/>
        </w:rPr>
        <w:t xml:space="preserve"> kholse</w:t>
      </w:r>
      <w:r>
        <w:rPr>
          <w:color w:val="000026"/>
        </w:rPr>
        <w:t xml:space="preserve"> na</w:t>
      </w:r>
      <w:r>
        <w:rPr>
          <w:color w:val="000044"/>
        </w:rPr>
        <w:t xml:space="preserve"> kn</w:t>
      </w:r>
      <w:r>
        <w:br/>
      </w:r>
      <w:r>
        <w:rPr>
          <w:color w:val="000062"/>
        </w:rPr>
        <w:t xml:space="preserve"> bikas</w:t>
      </w:r>
      <w:r>
        <w:rPr>
          <w:color w:val="000060"/>
        </w:rPr>
        <w:t xml:space="preserve"> khulte</w:t>
      </w:r>
      <w:r>
        <w:rPr>
          <w:color w:val="000083"/>
        </w:rPr>
        <w:t xml:space="preserve"> cacci</w:t>
      </w:r>
      <w:r>
        <w:rPr>
          <w:color w:val="470000"/>
        </w:rPr>
        <w:t xml:space="preserve"> but</w:t>
      </w:r>
      <w:r>
        <w:rPr>
          <w:color w:val="00008C"/>
        </w:rPr>
        <w:t xml:space="preserve"> parteci</w:t>
      </w:r>
      <w:r>
        <w:rPr>
          <w:color w:val="00003E"/>
        </w:rPr>
        <w:t xml:space="preserve"> na</w:t>
      </w:r>
      <w:r>
        <w:rPr>
          <w:color w:val="000000"/>
        </w:rPr>
        <w:t xml:space="preserve"> ken</w:t>
      </w:r>
      <w:r>
        <w:br/>
      </w:r>
      <w:r>
        <w:rPr>
          <w:color w:val="000029"/>
        </w:rPr>
        <w:t xml:space="preserve"> বিকাশ</w:t>
      </w:r>
      <w:r>
        <w:rPr>
          <w:color w:val="00009B"/>
        </w:rPr>
        <w:t xml:space="preserve"> অ্যপে</w:t>
      </w:r>
      <w:r>
        <w:rPr>
          <w:color w:val="000091"/>
        </w:rPr>
        <w:t xml:space="preserve"> অ্যকাউন্ট</w:t>
      </w:r>
      <w:r>
        <w:rPr>
          <w:color w:val="000050"/>
        </w:rPr>
        <w:t xml:space="preserve"> খোলা</w:t>
      </w:r>
      <w:r>
        <w:rPr>
          <w:color w:val="00005C"/>
        </w:rPr>
        <w:t xml:space="preserve"> যাচ্ছে</w:t>
      </w:r>
      <w:r>
        <w:rPr>
          <w:color w:val="000034"/>
        </w:rPr>
        <w:t xml:space="preserve"> না</w:t>
      </w:r>
      <w:r>
        <w:br/>
      </w:r>
      <w:r>
        <w:rPr>
          <w:color w:val="00002D"/>
        </w:rPr>
        <w:t xml:space="preserve"> account</w:t>
      </w:r>
      <w:r>
        <w:rPr>
          <w:color w:val="000051"/>
        </w:rPr>
        <w:t xml:space="preserve"> khulte</w:t>
      </w:r>
      <w:r>
        <w:rPr>
          <w:color w:val="000000"/>
        </w:rPr>
        <w:t xml:space="preserve"> partesina</w:t>
      </w:r>
      <w:r>
        <w:rPr>
          <w:color w:val="00005E"/>
        </w:rPr>
        <w:t xml:space="preserve"> sob</w:t>
      </w:r>
      <w:r>
        <w:rPr>
          <w:color w:val="000083"/>
        </w:rPr>
        <w:t xml:space="preserve"> sotik</w:t>
      </w:r>
      <w:r>
        <w:rPr>
          <w:color w:val="00005C"/>
        </w:rPr>
        <w:t xml:space="preserve"> tottho</w:t>
      </w:r>
      <w:r>
        <w:rPr>
          <w:color w:val="920000"/>
        </w:rPr>
        <w:t xml:space="preserve"> diyeo</w:t>
      </w:r>
      <w:r>
        <w:br/>
      </w:r>
      <w:r>
        <w:rPr>
          <w:color w:val="20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28"/>
        </w:rPr>
        <w:t xml:space="preserve"> একাউন্ট</w:t>
      </w:r>
      <w:r>
        <w:rPr>
          <w:color w:val="000037"/>
        </w:rPr>
        <w:t xml:space="preserve"> খুলতে</w:t>
      </w:r>
      <w:r>
        <w:rPr>
          <w:color w:val="00003A"/>
        </w:rPr>
        <w:t xml:space="preserve"> পারছি</w:t>
      </w:r>
      <w:r>
        <w:rPr>
          <w:color w:val="000027"/>
        </w:rPr>
        <w:t xml:space="preserve"> না</w:t>
      </w:r>
      <w:r>
        <w:rPr>
          <w:color w:val="000088"/>
        </w:rPr>
        <w:t xml:space="preserve"> বার</w:t>
      </w:r>
      <w:r>
        <w:rPr>
          <w:color w:val="000088"/>
        </w:rPr>
        <w:t xml:space="preserve"> বার</w:t>
      </w:r>
      <w:r>
        <w:rPr>
          <w:color w:val="000037"/>
        </w:rPr>
        <w:t xml:space="preserve"> তথ্য</w:t>
      </w:r>
      <w:r>
        <w:rPr>
          <w:color w:val="4C0000"/>
        </w:rPr>
        <w:t xml:space="preserve"> দেওয়ার</w:t>
      </w:r>
      <w:r>
        <w:rPr>
          <w:color w:val="430000"/>
        </w:rPr>
        <w:t xml:space="preserve"> পর</w:t>
      </w:r>
      <w:r>
        <w:rPr>
          <w:color w:val="000079"/>
        </w:rPr>
        <w:t xml:space="preserve"> এনাবল</w:t>
      </w:r>
      <w:r>
        <w:rPr>
          <w:color w:val="000044"/>
        </w:rPr>
        <w:t xml:space="preserve"> দেখাচ্ছে</w:t>
      </w:r>
      <w:r>
        <w:br/>
      </w:r>
      <w:r>
        <w:rPr>
          <w:color w:val="000036"/>
        </w:rPr>
        <w:t xml:space="preserve"> account</w:t>
      </w:r>
      <w:r>
        <w:rPr>
          <w:color w:val="0000AE"/>
        </w:rPr>
        <w:t xml:space="preserve"> khulty</w:t>
      </w:r>
      <w:r>
        <w:rPr>
          <w:color w:val="00006E"/>
        </w:rPr>
        <w:t xml:space="preserve"> parci</w:t>
      </w:r>
      <w:r>
        <w:rPr>
          <w:color w:val="00006F"/>
        </w:rPr>
        <w:t xml:space="preserve"> nah</w:t>
      </w:r>
      <w:r>
        <w:rPr>
          <w:color w:val="000053"/>
        </w:rPr>
        <w:t xml:space="preserve"> kno</w:t>
      </w:r>
      <w:r>
        <w:br/>
      </w:r>
      <w:r>
        <w:rPr>
          <w:color w:val="4E0000"/>
        </w:rPr>
        <w:t xml:space="preserve"> আমার</w:t>
      </w:r>
      <w:r>
        <w:rPr>
          <w:color w:val="00004C"/>
        </w:rPr>
        <w:t xml:space="preserve"> বিকাশ</w:t>
      </w:r>
      <w:r>
        <w:rPr>
          <w:color w:val="0000A1"/>
        </w:rPr>
        <w:t xml:space="preserve"> অ্যাকাউন্ট</w:t>
      </w:r>
      <w:r>
        <w:rPr>
          <w:color w:val="000084"/>
        </w:rPr>
        <w:t xml:space="preserve"> হচ্ছে</w:t>
      </w:r>
      <w:r>
        <w:rPr>
          <w:color w:val="000060"/>
        </w:rPr>
        <w:t xml:space="preserve"> না</w:t>
      </w:r>
      <w:r>
        <w:br/>
      </w:r>
      <w:r>
        <w:rPr>
          <w:color w:val="000000"/>
        </w:rPr>
        <w:t xml:space="preserve"> ধন্যবাদ</w:t>
      </w:r>
      <w:r>
        <w:rPr>
          <w:color w:val="350000"/>
        </w:rPr>
        <w:t xml:space="preserve"> আমার</w:t>
      </w:r>
      <w:r>
        <w:rPr>
          <w:color w:val="000079"/>
        </w:rPr>
        <w:t xml:space="preserve"> নম্বরে</w:t>
      </w:r>
      <w:r>
        <w:rPr>
          <w:color w:val="0000B0"/>
        </w:rPr>
        <w:t xml:space="preserve"> বিকাল</w:t>
      </w:r>
      <w:r>
        <w:rPr>
          <w:color w:val="00007F"/>
        </w:rPr>
        <w:t xml:space="preserve"> রেজিষ্ট্রেশন</w:t>
      </w:r>
      <w:r>
        <w:rPr>
          <w:color w:val="000000"/>
        </w:rPr>
        <w:t xml:space="preserve"> হচ্চেনা</w:t>
      </w:r>
      <w:r>
        <w:br/>
      </w:r>
      <w:r>
        <w:rPr>
          <w:color w:val="360000"/>
        </w:rPr>
        <w:t xml:space="preserve"> ami</w:t>
      </w:r>
      <w:r>
        <w:rPr>
          <w:color w:val="0000A6"/>
        </w:rPr>
        <w:t xml:space="preserve"> bikes</w:t>
      </w:r>
      <w:r>
        <w:rPr>
          <w:color w:val="00007E"/>
        </w:rPr>
        <w:t xml:space="preserve"> kulte</w:t>
      </w:r>
      <w:r>
        <w:rPr>
          <w:color w:val="000077"/>
        </w:rPr>
        <w:t xml:space="preserve"> parsi</w:t>
      </w:r>
      <w:r>
        <w:rPr>
          <w:color w:val="00003E"/>
        </w:rPr>
        <w:t xml:space="preserve"> na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BF"/>
        </w:rPr>
        <w:t xml:space="preserve"> খুলতেছে</w:t>
      </w:r>
      <w:r>
        <w:rPr>
          <w:color w:val="00004D"/>
        </w:rPr>
        <w:t xml:space="preserve"> না</w:t>
      </w:r>
      <w:r>
        <w:rPr>
          <w:color w:val="00005C"/>
        </w:rPr>
        <w:t xml:space="preserve"> কেন</w:t>
      </w:r>
      <w:r>
        <w:br/>
      </w:r>
      <w:r>
        <w:rPr>
          <w:color w:val="1D0000"/>
        </w:rPr>
        <w:t xml:space="preserve"> আমার</w:t>
      </w:r>
      <w:r>
        <w:rPr>
          <w:color w:val="000071"/>
        </w:rPr>
        <w:t xml:space="preserve"> এনাআইডি</w:t>
      </w:r>
      <w:r>
        <w:rPr>
          <w:color w:val="320000"/>
        </w:rPr>
        <w:t xml:space="preserve"> দিয়ে</w:t>
      </w:r>
      <w:r>
        <w:rPr>
          <w:color w:val="00001D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38"/>
        </w:rPr>
        <w:t xml:space="preserve"> খোলা</w:t>
      </w:r>
      <w:r>
        <w:rPr>
          <w:color w:val="00003A"/>
        </w:rPr>
        <w:t xml:space="preserve"> হয়েছে</w:t>
      </w:r>
      <w:r>
        <w:rPr>
          <w:color w:val="290000"/>
        </w:rPr>
        <w:t xml:space="preserve"> কিন্তু</w:t>
      </w:r>
      <w:r>
        <w:rPr>
          <w:color w:val="3D0000"/>
        </w:rPr>
        <w:t xml:space="preserve"> আমি</w:t>
      </w:r>
      <w:r>
        <w:rPr>
          <w:color w:val="590000"/>
        </w:rPr>
        <w:t xml:space="preserve"> জানি</w:t>
      </w:r>
      <w:r>
        <w:rPr>
          <w:color w:val="000049"/>
        </w:rPr>
        <w:t xml:space="preserve"> না</w:t>
      </w:r>
      <w:r>
        <w:rPr>
          <w:color w:val="000069"/>
        </w:rPr>
        <w:t xml:space="preserve"> আখন</w:t>
      </w:r>
      <w:r>
        <w:rPr>
          <w:color w:val="3D0000"/>
        </w:rPr>
        <w:t xml:space="preserve"> আমি</w:t>
      </w:r>
      <w:r>
        <w:rPr>
          <w:color w:val="00004B"/>
        </w:rPr>
        <w:t xml:space="preserve"> একাউন্ট</w:t>
      </w:r>
      <w:r>
        <w:rPr>
          <w:color w:val="000034"/>
        </w:rPr>
        <w:t xml:space="preserve"> খুলতে</w:t>
      </w:r>
      <w:r>
        <w:rPr>
          <w:color w:val="000036"/>
        </w:rPr>
        <w:t xml:space="preserve"> পারছি</w:t>
      </w:r>
      <w:r>
        <w:rPr>
          <w:color w:val="000049"/>
        </w:rPr>
        <w:t xml:space="preserve"> না</w:t>
      </w:r>
      <w:r>
        <w:br/>
      </w:r>
      <w:r>
        <w:rPr>
          <w:color w:val="2A0000"/>
        </w:rPr>
        <w:t xml:space="preserve"> আমি</w:t>
      </w:r>
      <w:r>
        <w:rPr>
          <w:color w:val="000043"/>
        </w:rPr>
        <w:t xml:space="preserve"> একটা</w:t>
      </w:r>
      <w:r>
        <w:rPr>
          <w:color w:val="000034"/>
        </w:rPr>
        <w:t xml:space="preserve"> একাউন্ট</w:t>
      </w:r>
      <w:r>
        <w:rPr>
          <w:color w:val="000075"/>
        </w:rPr>
        <w:t xml:space="preserve"> খুলার</w:t>
      </w:r>
      <w:r>
        <w:rPr>
          <w:color w:val="000083"/>
        </w:rPr>
        <w:t xml:space="preserve"> চেস্টা</w:t>
      </w:r>
      <w:r>
        <w:rPr>
          <w:color w:val="4E0000"/>
        </w:rPr>
        <w:t xml:space="preserve"> করছি</w:t>
      </w:r>
      <w:r>
        <w:rPr>
          <w:color w:val="3A0000"/>
        </w:rPr>
        <w:t xml:space="preserve"> কিন্তু</w:t>
      </w:r>
      <w:r>
        <w:rPr>
          <w:color w:val="00007A"/>
        </w:rPr>
        <w:t xml:space="preserve"> faild</w:t>
      </w:r>
      <w:r>
        <w:rPr>
          <w:color w:val="000000"/>
        </w:rPr>
        <w:t xml:space="preserve"> হচ্ছে</w:t>
      </w:r>
      <w:r>
        <w:br/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6C"/>
        </w:rPr>
        <w:t xml:space="preserve"> খোলবো</w:t>
      </w:r>
      <w:r>
        <w:rPr>
          <w:color w:val="000030"/>
        </w:rPr>
        <w:t xml:space="preserve"> এখন</w:t>
      </w:r>
      <w:r>
        <w:rPr>
          <w:color w:val="000070"/>
        </w:rPr>
        <w:t xml:space="preserve"> ভেরিফিকেশনের</w:t>
      </w:r>
      <w:r>
        <w:rPr>
          <w:color w:val="000074"/>
        </w:rPr>
        <w:t xml:space="preserve"> কোডে</w:t>
      </w:r>
      <w:r>
        <w:rPr>
          <w:color w:val="210000"/>
        </w:rPr>
        <w:t xml:space="preserve"> কি</w:t>
      </w:r>
      <w:r>
        <w:rPr>
          <w:color w:val="000066"/>
        </w:rPr>
        <w:t xml:space="preserve"> সমস‍্যা</w:t>
      </w:r>
      <w:r>
        <w:rPr>
          <w:color w:val="000066"/>
        </w:rPr>
        <w:t xml:space="preserve"> দেখাই</w:t>
      </w:r>
      <w:r>
        <w:br/>
      </w:r>
      <w:r>
        <w:rPr>
          <w:color w:val="47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0000BD"/>
        </w:rPr>
        <w:t xml:space="preserve"> খুলছে</w:t>
      </w:r>
      <w:r>
        <w:rPr>
          <w:color w:val="000058"/>
        </w:rPr>
        <w:t xml:space="preserve"> না</w:t>
      </w:r>
      <w:r>
        <w:rPr>
          <w:color w:val="000069"/>
        </w:rPr>
        <w:t xml:space="preserve"> কেন</w:t>
      </w:r>
      <w:r>
        <w:br/>
      </w:r>
      <w:r>
        <w:rPr>
          <w:color w:val="2D0000"/>
        </w:rPr>
        <w:t xml:space="preserve"> আমি</w:t>
      </w:r>
      <w:r>
        <w:rPr>
          <w:color w:val="000047"/>
        </w:rPr>
        <w:t xml:space="preserve"> একটা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4D"/>
        </w:rPr>
        <w:t xml:space="preserve"> খুলতে</w:t>
      </w:r>
      <w:r>
        <w:rPr>
          <w:color w:val="000067"/>
        </w:rPr>
        <w:t xml:space="preserve"> চেষ্টা</w:t>
      </w:r>
      <w:r>
        <w:rPr>
          <w:color w:val="7A0000"/>
        </w:rPr>
        <w:t xml:space="preserve"> করতেছি</w:t>
      </w:r>
      <w:r>
        <w:rPr>
          <w:color w:val="000086"/>
        </w:rPr>
        <w:t xml:space="preserve"> হইতেছে</w:t>
      </w:r>
      <w:r>
        <w:rPr>
          <w:color w:val="000036"/>
        </w:rPr>
        <w:t xml:space="preserve"> না</w:t>
      </w:r>
      <w:r>
        <w:br/>
      </w:r>
      <w:r>
        <w:rPr>
          <w:color w:val="000058"/>
        </w:rPr>
        <w:t xml:space="preserve"> নতুন</w:t>
      </w:r>
      <w:r>
        <w:rPr>
          <w:color w:val="000039"/>
        </w:rPr>
        <w:t xml:space="preserve"> একাউন্ট</w:t>
      </w:r>
      <w:r>
        <w:rPr>
          <w:color w:val="000098"/>
        </w:rPr>
        <w:t xml:space="preserve"> খুলতেছি</w:t>
      </w:r>
      <w:r>
        <w:rPr>
          <w:color w:val="400000"/>
        </w:rPr>
        <w:t xml:space="preserve"> কিন্তু</w:t>
      </w:r>
      <w:r>
        <w:rPr>
          <w:color w:val="000082"/>
        </w:rPr>
        <w:t xml:space="preserve"> ভেরিফাই</w:t>
      </w:r>
      <w:r>
        <w:rPr>
          <w:color w:val="00004E"/>
        </w:rPr>
        <w:t xml:space="preserve"> হচ্ছে</w:t>
      </w:r>
      <w:r>
        <w:rPr>
          <w:color w:val="000038"/>
        </w:rPr>
        <w:t xml:space="preserve"> না</w:t>
      </w:r>
      <w:r>
        <w:br/>
      </w:r>
      <w:r>
        <w:rPr>
          <w:color w:val="3A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400000"/>
        </w:rPr>
        <w:t xml:space="preserve"> কি</w:t>
      </w:r>
      <w:r>
        <w:rPr>
          <w:color w:val="000071"/>
        </w:rPr>
        <w:t xml:space="preserve"> হয়েছে</w:t>
      </w:r>
      <w:r>
        <w:rPr>
          <w:color w:val="0000B8"/>
        </w:rPr>
        <w:t xml:space="preserve"> খুলছেনা</w:t>
      </w:r>
      <w:r>
        <w:rPr>
          <w:color w:val="000056"/>
        </w:rPr>
        <w:t xml:space="preserve"> কেন</w:t>
      </w:r>
      <w:r>
        <w:br/>
      </w:r>
      <w:r>
        <w:rPr>
          <w:color w:val="23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8A"/>
        </w:rPr>
        <w:t xml:space="preserve"> চালু</w:t>
      </w:r>
      <w:r>
        <w:rPr>
          <w:color w:val="00007C"/>
        </w:rPr>
        <w:t xml:space="preserve"> হচেনা</w:t>
      </w:r>
      <w:r>
        <w:rPr>
          <w:color w:val="230000"/>
        </w:rPr>
        <w:t xml:space="preserve"> আমি</w:t>
      </w:r>
      <w:r>
        <w:rPr>
          <w:color w:val="260000"/>
        </w:rPr>
        <w:t xml:space="preserve"> কি</w:t>
      </w:r>
      <w:r>
        <w:rPr>
          <w:color w:val="000044"/>
        </w:rPr>
        <w:t xml:space="preserve"> বিকাশ</w:t>
      </w:r>
      <w:r>
        <w:rPr>
          <w:color w:val="00008A"/>
        </w:rPr>
        <w:t xml:space="preserve"> চালু</w:t>
      </w:r>
      <w:r>
        <w:rPr>
          <w:color w:val="2E0000"/>
        </w:rPr>
        <w:t xml:space="preserve"> করতে</w:t>
      </w:r>
      <w:r>
        <w:rPr>
          <w:color w:val="000085"/>
        </w:rPr>
        <w:t xml:space="preserve"> পারভ</w:t>
      </w:r>
      <w:r>
        <w:rPr>
          <w:color w:val="00002B"/>
        </w:rPr>
        <w:t xml:space="preserve"> না</w:t>
      </w:r>
      <w:r>
        <w:br/>
      </w:r>
      <w:r>
        <w:rPr>
          <w:color w:val="00005C"/>
        </w:rPr>
        <w:t xml:space="preserve"> নতুন</w:t>
      </w:r>
      <w:r>
        <w:rPr>
          <w:color w:val="00002F"/>
        </w:rPr>
        <w:t xml:space="preserve"> বিকাশ</w:t>
      </w:r>
      <w:r>
        <w:rPr>
          <w:color w:val="000054"/>
        </w:rPr>
        <w:t xml:space="preserve"> খুলতে</w:t>
      </w:r>
      <w:r>
        <w:rPr>
          <w:color w:val="000058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88"/>
        </w:rPr>
        <w:t xml:space="preserve"> ভেরিফাই</w:t>
      </w:r>
      <w:r>
        <w:rPr>
          <w:color w:val="000051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DD"/>
        </w:rPr>
        <w:t xml:space="preserve"> খোলেনা</w:t>
      </w:r>
      <w:r>
        <w:rPr>
          <w:color w:val="00005C"/>
        </w:rPr>
        <w:t xml:space="preserve"> কেন</w:t>
      </w:r>
      <w:r>
        <w:br/>
      </w:r>
      <w:r>
        <w:rPr>
          <w:color w:val="00007B"/>
        </w:rPr>
        <w:t xml:space="preserve"> bikash</w:t>
      </w:r>
      <w:r>
        <w:rPr>
          <w:color w:val="0000CA"/>
        </w:rPr>
        <w:t xml:space="preserve"> khule</w:t>
      </w:r>
      <w:r>
        <w:rPr>
          <w:color w:val="00005D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590000"/>
        </w:rPr>
        <w:t xml:space="preserve"> amar</w:t>
      </w:r>
      <w:r>
        <w:rPr>
          <w:color w:val="000049"/>
        </w:rPr>
        <w:t xml:space="preserve"> bkash</w:t>
      </w:r>
      <w:r>
        <w:rPr>
          <w:color w:val="A30000"/>
        </w:rPr>
        <w:t xml:space="preserve"> hoi</w:t>
      </w:r>
      <w:r>
        <w:rPr>
          <w:color w:val="00005E"/>
        </w:rPr>
        <w:t xml:space="preserve"> na</w:t>
      </w:r>
      <w:r>
        <w:rPr>
          <w:color w:val="00007E"/>
        </w:rPr>
        <w:t xml:space="preserve"> kno</w:t>
      </w:r>
      <w:r>
        <w:br/>
      </w:r>
      <w:r>
        <w:rPr>
          <w:color w:val="2C0000"/>
        </w:rPr>
        <w:t xml:space="preserve"> ami</w:t>
      </w:r>
      <w:r>
        <w:rPr>
          <w:color w:val="00004A"/>
        </w:rPr>
        <w:t xml:space="preserve"> akta</w:t>
      </w:r>
      <w:r>
        <w:rPr>
          <w:color w:val="000027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50"/>
        </w:rPr>
        <w:t xml:space="preserve"> khulte</w:t>
      </w:r>
      <w:r>
        <w:rPr>
          <w:color w:val="000091"/>
        </w:rPr>
        <w:t xml:space="preserve"> chaitechi</w:t>
      </w:r>
      <w:r>
        <w:rPr>
          <w:color w:val="3B0000"/>
        </w:rPr>
        <w:t xml:space="preserve"> but</w:t>
      </w:r>
      <w:r>
        <w:rPr>
          <w:color w:val="000096"/>
        </w:rPr>
        <w:t xml:space="preserve"> hoytachena</w:t>
      </w:r>
      <w:r>
        <w:br/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7B"/>
        </w:rPr>
        <w:t xml:space="preserve"> kultay</w:t>
      </w:r>
      <w:r>
        <w:rPr>
          <w:color w:val="000048"/>
        </w:rPr>
        <w:t xml:space="preserve"> cai</w:t>
      </w:r>
      <w:r>
        <w:rPr>
          <w:color w:val="3D0000"/>
        </w:rPr>
        <w:t xml:space="preserve"> kintu</w:t>
      </w:r>
      <w:r>
        <w:rPr>
          <w:color w:val="000051"/>
        </w:rPr>
        <w:t xml:space="preserve"> verification</w:t>
      </w:r>
      <w:r>
        <w:rPr>
          <w:color w:val="000076"/>
        </w:rPr>
        <w:t xml:space="preserve"> berto</w:t>
      </w:r>
      <w:r>
        <w:rPr>
          <w:color w:val="000083"/>
        </w:rPr>
        <w:t xml:space="preserve"> deykai</w:t>
      </w:r>
      <w:r>
        <w:br/>
      </w:r>
      <w:r>
        <w:rPr>
          <w:color w:val="000055"/>
        </w:rPr>
        <w:t xml:space="preserve"> একাউন্ট</w:t>
      </w:r>
      <w:r>
        <w:rPr>
          <w:color w:val="000077"/>
        </w:rPr>
        <w:t xml:space="preserve"> খুলতে</w:t>
      </w:r>
      <w:r>
        <w:rPr>
          <w:color w:val="000000"/>
        </w:rPr>
        <w:t xml:space="preserve"> পারছিনা</w:t>
      </w:r>
      <w:r>
        <w:rPr>
          <w:color w:val="0000D0"/>
        </w:rPr>
        <w:t xml:space="preserve"> করনিয়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AB"/>
        </w:rPr>
        <w:t xml:space="preserve"> খোলতে</w:t>
      </w:r>
      <w:r>
        <w:rPr>
          <w:color w:val="0000A9"/>
        </w:rPr>
        <w:t xml:space="preserve"> পারিনা</w:t>
      </w:r>
      <w:r>
        <w:br/>
      </w:r>
      <w:r>
        <w:rPr>
          <w:color w:val="38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6E"/>
        </w:rPr>
        <w:t xml:space="preserve"> চালু</w:t>
      </w:r>
      <w:r>
        <w:rPr>
          <w:color w:val="0000C7"/>
        </w:rPr>
        <w:t xml:space="preserve"> হচেনা</w:t>
      </w:r>
      <w:r>
        <w:rPr>
          <w:color w:val="000052"/>
        </w:rPr>
        <w:t xml:space="preserve"> কেন</w:t>
      </w:r>
      <w:r>
        <w:br/>
      </w:r>
      <w:r>
        <w:rPr>
          <w:color w:val="360000"/>
        </w:rPr>
        <w:t xml:space="preserve"> আমার</w:t>
      </w:r>
      <w:r>
        <w:rPr>
          <w:color w:val="000070"/>
        </w:rPr>
        <w:t xml:space="preserve"> অ্যাকাউন্ট</w:t>
      </w:r>
      <w:r>
        <w:rPr>
          <w:color w:val="0000AC"/>
        </w:rPr>
        <w:t xml:space="preserve"> এক্টিভেট</w:t>
      </w:r>
      <w:r>
        <w:rPr>
          <w:color w:val="00005C"/>
        </w:rPr>
        <w:t xml:space="preserve"> হচ্ছে</w:t>
      </w:r>
      <w:r>
        <w:rPr>
          <w:color w:val="000043"/>
        </w:rPr>
        <w:t xml:space="preserve"> না</w:t>
      </w:r>
      <w:r>
        <w:rPr>
          <w:color w:val="000050"/>
        </w:rPr>
        <w:t xml:space="preserve"> কেন</w:t>
      </w:r>
      <w:r>
        <w:br/>
      </w:r>
      <w:r>
        <w:rPr>
          <w:color w:val="000060"/>
        </w:rPr>
        <w:t xml:space="preserve"> bikash</w:t>
      </w:r>
      <w:r>
        <w:rPr>
          <w:color w:val="000070"/>
        </w:rPr>
        <w:t xml:space="preserve"> id</w:t>
      </w:r>
      <w:r>
        <w:rPr>
          <w:color w:val="000070"/>
        </w:rPr>
        <w:t xml:space="preserve"> khulte</w:t>
      </w:r>
      <w:r>
        <w:rPr>
          <w:color w:val="00009E"/>
        </w:rPr>
        <w:t xml:space="preserve"> pacci</w:t>
      </w:r>
      <w:r>
        <w:rPr>
          <w:color w:val="000048"/>
        </w:rPr>
        <w:t xml:space="preserve"> na</w:t>
      </w:r>
      <w:r>
        <w:br/>
      </w:r>
      <w:r>
        <w:rPr>
          <w:color w:val="550000"/>
        </w:rPr>
        <w:t xml:space="preserve"> আমার</w:t>
      </w:r>
      <w:r>
        <w:rPr>
          <w:color w:val="000088"/>
        </w:rPr>
        <w:t xml:space="preserve"> নাম্বার</w:t>
      </w:r>
      <w:r>
        <w:rPr>
          <w:color w:val="000053"/>
        </w:rPr>
        <w:t xml:space="preserve"> বিকাশ</w:t>
      </w:r>
      <w:r>
        <w:rPr>
          <w:color w:val="000090"/>
        </w:rPr>
        <w:t xml:space="preserve"> হচ্ছে</w:t>
      </w:r>
      <w:r>
        <w:rPr>
          <w:color w:val="000069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620000"/>
        </w:rPr>
        <w:t xml:space="preserve"> assalamu</w:t>
      </w:r>
      <w:r>
        <w:rPr>
          <w:color w:val="000073"/>
        </w:rPr>
        <w:t xml:space="preserve"> alikum</w:t>
      </w:r>
      <w:r>
        <w:rPr>
          <w:color w:val="000000"/>
        </w:rPr>
        <w:t xml:space="preserve"> sir</w:t>
      </w:r>
      <w:r>
        <w:rPr>
          <w:color w:val="2E0000"/>
        </w:rPr>
        <w:t xml:space="preserve"> এই</w:t>
      </w:r>
      <w:r>
        <w:rPr>
          <w:color w:val="000032"/>
        </w:rPr>
        <w:t xml:space="preserve"> নাম্বার</w:t>
      </w:r>
      <w:r>
        <w:rPr>
          <w:color w:val="320000"/>
        </w:rPr>
        <w:t xml:space="preserve"> এ</w:t>
      </w:r>
      <w:r>
        <w:rPr>
          <w:color w:val="00001F"/>
        </w:rPr>
        <w:t xml:space="preserve"> বিকাশ</w:t>
      </w:r>
      <w:r>
        <w:rPr>
          <w:color w:val="000059"/>
        </w:rPr>
        <w:t xml:space="preserve"> ভেরিফাই</w:t>
      </w:r>
      <w:r>
        <w:rPr>
          <w:color w:val="000027"/>
        </w:rPr>
        <w:t xml:space="preserve"> না</w:t>
      </w:r>
      <w:r>
        <w:rPr>
          <w:color w:val="000058"/>
        </w:rPr>
        <w:t xml:space="preserve"> হওয়ার</w:t>
      </w:r>
      <w:r>
        <w:rPr>
          <w:color w:val="00004D"/>
        </w:rPr>
        <w:t xml:space="preserve"> কারন</w:t>
      </w:r>
      <w:r>
        <w:rPr>
          <w:color w:val="000035"/>
        </w:rPr>
        <w:t xml:space="preserve"> টা</w:t>
      </w:r>
      <w:r>
        <w:rPr>
          <w:color w:val="230000"/>
        </w:rPr>
        <w:t xml:space="preserve"> কি</w:t>
      </w:r>
      <w:r>
        <w:rPr>
          <w:color w:val="000035"/>
        </w:rPr>
        <w:t xml:space="preserve"> জানতে</w:t>
      </w:r>
      <w:r>
        <w:rPr>
          <w:color w:val="000037"/>
        </w:rPr>
        <w:t xml:space="preserve"> পারি</w:t>
      </w:r>
      <w:r>
        <w:br/>
      </w:r>
      <w:r>
        <w:rPr>
          <w:color w:val="240000"/>
        </w:rPr>
        <w:t xml:space="preserve"> আমি</w:t>
      </w:r>
      <w:r>
        <w:rPr>
          <w:color w:val="000056"/>
        </w:rPr>
        <w:t xml:space="preserve"> সফল</w:t>
      </w:r>
      <w:r>
        <w:rPr>
          <w:color w:val="000080"/>
        </w:rPr>
        <w:t xml:space="preserve"> হইনা</w:t>
      </w:r>
      <w:r>
        <w:rPr>
          <w:color w:val="000000"/>
        </w:rPr>
        <w:t xml:space="preserve"> কেনো</w:t>
      </w:r>
      <w:r>
        <w:rPr>
          <w:color w:val="230000"/>
        </w:rPr>
        <w:t xml:space="preserve"> আমার</w:t>
      </w:r>
      <w:r>
        <w:rPr>
          <w:color w:val="00003C"/>
        </w:rPr>
        <w:t xml:space="preserve"> nid</w:t>
      </w:r>
      <w:r>
        <w:rPr>
          <w:color w:val="00003F"/>
        </w:rPr>
        <w:t xml:space="preserve"> card</w:t>
      </w:r>
      <w:r>
        <w:rPr>
          <w:color w:val="00004E"/>
        </w:rPr>
        <w:t xml:space="preserve"> সব</w:t>
      </w:r>
      <w:r>
        <w:rPr>
          <w:color w:val="4A0000"/>
        </w:rPr>
        <w:t xml:space="preserve"> কিছু</w:t>
      </w:r>
      <w:r>
        <w:rPr>
          <w:color w:val="470000"/>
        </w:rPr>
        <w:t xml:space="preserve"> তো</w:t>
      </w:r>
      <w:r>
        <w:rPr>
          <w:color w:val="000052"/>
        </w:rPr>
        <w:t xml:space="preserve"> ঠিক</w:t>
      </w:r>
      <w:r>
        <w:rPr>
          <w:color w:val="540000"/>
        </w:rPr>
        <w:t xml:space="preserve"> ছিলো</w:t>
      </w:r>
      <w:r>
        <w:br/>
      </w:r>
      <w:r>
        <w:rPr>
          <w:color w:val="2A0000"/>
        </w:rPr>
        <w:t xml:space="preserve"> আমার</w:t>
      </w:r>
      <w:r>
        <w:rPr>
          <w:color w:val="0000AB"/>
        </w:rPr>
        <w:t xml:space="preserve"> id</w:t>
      </w:r>
      <w:r>
        <w:rPr>
          <w:color w:val="000052"/>
        </w:rPr>
        <w:t xml:space="preserve"> কার্ড</w:t>
      </w:r>
      <w:r>
        <w:rPr>
          <w:color w:val="470000"/>
        </w:rPr>
        <w:t xml:space="preserve"> দিয়ে</w:t>
      </w:r>
      <w:r>
        <w:rPr>
          <w:color w:val="000029"/>
        </w:rPr>
        <w:t xml:space="preserve"> বিকাশ</w:t>
      </w:r>
      <w:r>
        <w:rPr>
          <w:color w:val="470000"/>
        </w:rPr>
        <w:t xml:space="preserve"> করা</w:t>
      </w:r>
      <w:r>
        <w:rPr>
          <w:color w:val="000079"/>
        </w:rPr>
        <w:t xml:space="preserve"> যাচ্ছেনা</w:t>
      </w:r>
      <w:r>
        <w:rPr>
          <w:color w:val="000000"/>
        </w:rPr>
        <w:t xml:space="preserve"> কেন</w:t>
      </w:r>
      <w:r>
        <w:rPr>
          <w:color w:val="0000AB"/>
        </w:rPr>
        <w:t xml:space="preserve"> id</w:t>
      </w:r>
      <w:r>
        <w:rPr>
          <w:color w:val="000000"/>
        </w:rPr>
        <w:t xml:space="preserve"> no</w:t>
      </w:r>
      <w:r>
        <w:br/>
      </w:r>
      <w:r>
        <w:rPr>
          <w:color w:val="2B0000"/>
        </w:rPr>
        <w:t xml:space="preserve"> আমি</w:t>
      </w:r>
      <w:r>
        <w:rPr>
          <w:color w:val="000054"/>
        </w:rPr>
        <w:t xml:space="preserve"> বিকাশ</w:t>
      </w:r>
      <w:r>
        <w:rPr>
          <w:color w:val="000073"/>
        </w:rPr>
        <w:t xml:space="preserve"> অ্যাপস</w:t>
      </w:r>
      <w:r>
        <w:rPr>
          <w:color w:val="480000"/>
        </w:rPr>
        <w:t xml:space="preserve"> দিয়ে</w:t>
      </w:r>
      <w:r>
        <w:rPr>
          <w:color w:val="000054"/>
        </w:rPr>
        <w:t xml:space="preserve"> বিকাশ</w:t>
      </w:r>
      <w:r>
        <w:rPr>
          <w:color w:val="00004B"/>
        </w:rPr>
        <w:t xml:space="preserve"> খুলতে</w:t>
      </w:r>
      <w:r>
        <w:rPr>
          <w:color w:val="00004B"/>
        </w:rPr>
        <w:t xml:space="preserve"> চাচ্ছি</w:t>
      </w:r>
      <w:r>
        <w:rPr>
          <w:color w:val="6D0000"/>
        </w:rPr>
        <w:t xml:space="preserve"> কিন্ত</w:t>
      </w:r>
      <w:r>
        <w:rPr>
          <w:color w:val="000048"/>
        </w:rPr>
        <w:t xml:space="preserve"> হচ্ছে</w:t>
      </w:r>
      <w:r>
        <w:rPr>
          <w:color w:val="000035"/>
        </w:rPr>
        <w:t xml:space="preserve"> না</w:t>
      </w:r>
      <w:r>
        <w:rPr>
          <w:color w:val="00004E"/>
        </w:rPr>
        <w:t xml:space="preserve"> কেনো</w:t>
      </w:r>
      <w:r>
        <w:br/>
      </w:r>
      <w:r>
        <w:rPr>
          <w:color w:val="3F0000"/>
        </w:rPr>
        <w:t xml:space="preserve"> amr</w:t>
      </w:r>
      <w:r>
        <w:rPr>
          <w:color w:val="000093"/>
        </w:rPr>
        <w:t xml:space="preserve"> bikhash</w:t>
      </w:r>
      <w:r>
        <w:rPr>
          <w:color w:val="000076"/>
        </w:rPr>
        <w:t xml:space="preserve"> acaunt</w:t>
      </w:r>
      <w:r>
        <w:rPr>
          <w:color w:val="00008D"/>
        </w:rPr>
        <w:t xml:space="preserve"> berto</w:t>
      </w:r>
      <w:r>
        <w:rPr>
          <w:color w:val="000049"/>
        </w:rPr>
        <w:t xml:space="preserve"> keno</w:t>
      </w:r>
      <w:r>
        <w:br/>
      </w:r>
      <w:r>
        <w:rPr>
          <w:color w:val="610000"/>
        </w:rPr>
        <w:t xml:space="preserve"> amai</w:t>
      </w:r>
      <w:r>
        <w:rPr>
          <w:color w:val="000039"/>
        </w:rPr>
        <w:t xml:space="preserve"> id</w:t>
      </w:r>
      <w:r>
        <w:rPr>
          <w:color w:val="000033"/>
        </w:rPr>
        <w:t xml:space="preserve"> card</w:t>
      </w:r>
      <w:r>
        <w:rPr>
          <w:color w:val="4E0000"/>
        </w:rPr>
        <w:t xml:space="preserve"> dea</w:t>
      </w:r>
      <w:r>
        <w:rPr>
          <w:color w:val="000060"/>
        </w:rPr>
        <w:t xml:space="preserve"> upload</w:t>
      </w:r>
      <w:r>
        <w:rPr>
          <w:color w:val="00006C"/>
        </w:rPr>
        <w:t xml:space="preserve"> deace</w:t>
      </w:r>
      <w:r>
        <w:rPr>
          <w:color w:val="2A0000"/>
        </w:rPr>
        <w:t xml:space="preserve"> but</w:t>
      </w:r>
      <w:r>
        <w:rPr>
          <w:color w:val="00006C"/>
        </w:rPr>
        <w:t xml:space="preserve"> apporv</w:t>
      </w:r>
      <w:r>
        <w:rPr>
          <w:color w:val="3B0000"/>
        </w:rPr>
        <w:t xml:space="preserve"> hoy</w:t>
      </w:r>
      <w:r>
        <w:rPr>
          <w:color w:val="000031"/>
        </w:rPr>
        <w:t xml:space="preserve"> nai</w:t>
      </w:r>
      <w:r>
        <w:rPr>
          <w:color w:val="000033"/>
        </w:rPr>
        <w:t xml:space="preserve"> keno</w:t>
      </w:r>
      <w:r>
        <w:br/>
      </w:r>
      <w:r>
        <w:rPr>
          <w:color w:val="000000"/>
        </w:rPr>
        <w:t xml:space="preserve"> sir</w:t>
      </w:r>
      <w:r>
        <w:rPr>
          <w:color w:val="850000"/>
        </w:rPr>
        <w:t xml:space="preserve"> amar</w:t>
      </w:r>
      <w:r>
        <w:rPr>
          <w:color w:val="0000BB"/>
        </w:rPr>
        <w:t xml:space="preserve"> nid</w:t>
      </w:r>
      <w:r>
        <w:rPr>
          <w:color w:val="00006D"/>
        </w:rPr>
        <w:t xml:space="preserve"> bkash</w:t>
      </w:r>
      <w:r>
        <w:rPr>
          <w:color w:val="000000"/>
        </w:rPr>
        <w:t xml:space="preserve"> hosena</w:t>
      </w:r>
      <w:r>
        <w:rPr>
          <w:color w:val="000000"/>
        </w:rPr>
        <w:t xml:space="preserve"> keno</w:t>
      </w:r>
      <w:r>
        <w:br/>
      </w:r>
      <w:r>
        <w:rPr>
          <w:color w:val="000069"/>
        </w:rPr>
        <w:t xml:space="preserve"> why</w:t>
      </w:r>
      <w:r>
        <w:rPr>
          <w:color w:val="000090"/>
        </w:rPr>
        <w:t xml:space="preserve"> bekas</w:t>
      </w:r>
      <w:r>
        <w:rPr>
          <w:color w:val="00003A"/>
        </w:rPr>
        <w:t xml:space="preserve"> account</w:t>
      </w:r>
      <w:r>
        <w:rPr>
          <w:color w:val="0000AC"/>
        </w:rPr>
        <w:t xml:space="preserve"> unsuccessfully</w:t>
      </w:r>
      <w:r>
        <w:br/>
      </w:r>
      <w:r>
        <w:rPr>
          <w:color w:val="600000"/>
        </w:rPr>
        <w:t xml:space="preserve"> আচ্ছা</w:t>
      </w:r>
      <w:r>
        <w:rPr>
          <w:color w:val="280000"/>
        </w:rPr>
        <w:t xml:space="preserve"> আমি</w:t>
      </w:r>
      <w:r>
        <w:rPr>
          <w:color w:val="3A0000"/>
        </w:rPr>
        <w:t xml:space="preserve"> এই</w:t>
      </w:r>
      <w:r>
        <w:rPr>
          <w:color w:val="00003D"/>
        </w:rPr>
        <w:t xml:space="preserve"> নাম্বারে</w:t>
      </w:r>
      <w:r>
        <w:rPr>
          <w:color w:val="000027"/>
        </w:rPr>
        <w:t xml:space="preserve"> বিকাশ</w:t>
      </w:r>
      <w:r>
        <w:rPr>
          <w:color w:val="000065"/>
        </w:rPr>
        <w:t xml:space="preserve"> খুলবো</w:t>
      </w:r>
      <w:r>
        <w:rPr>
          <w:color w:val="00003E"/>
        </w:rPr>
        <w:t xml:space="preserve"> এখন</w:t>
      </w:r>
      <w:r>
        <w:rPr>
          <w:color w:val="2C0000"/>
        </w:rPr>
        <w:t xml:space="preserve"> কি</w:t>
      </w:r>
      <w:r>
        <w:rPr>
          <w:color w:val="000051"/>
        </w:rPr>
        <w:t xml:space="preserve"> সমস্যা</w:t>
      </w:r>
      <w:r>
        <w:rPr>
          <w:color w:val="000043"/>
        </w:rPr>
        <w:t xml:space="preserve"> হচ্ছে</w:t>
      </w:r>
      <w:r>
        <w:rPr>
          <w:color w:val="4D0000"/>
        </w:rPr>
        <w:t xml:space="preserve"> একটু</w:t>
      </w:r>
      <w:r>
        <w:rPr>
          <w:color w:val="6C0000"/>
        </w:rPr>
        <w:t xml:space="preserve"> দেখবেন</w:t>
      </w:r>
      <w:r>
        <w:br/>
      </w:r>
      <w:r>
        <w:rPr>
          <w:color w:val="420000"/>
        </w:rPr>
        <w:t xml:space="preserve"> আমি</w:t>
      </w:r>
      <w:r>
        <w:rPr>
          <w:color w:val="41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87"/>
        </w:rPr>
        <w:t xml:space="preserve"> অ্যাকাউন্ট</w:t>
      </w:r>
      <w:r>
        <w:rPr>
          <w:color w:val="000072"/>
        </w:rPr>
        <w:t xml:space="preserve"> খুলতে</w:t>
      </w:r>
      <w:r>
        <w:rPr>
          <w:color w:val="000077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440000"/>
        </w:rPr>
        <w:t xml:space="preserve"> amr</w:t>
      </w:r>
      <w:r>
        <w:rPr>
          <w:color w:val="00002D"/>
        </w:rPr>
        <w:t xml:space="preserve"> bkash</w:t>
      </w:r>
      <w:r>
        <w:rPr>
          <w:color w:val="0000AB"/>
        </w:rPr>
        <w:t xml:space="preserve"> aciton</w:t>
      </w:r>
      <w:r>
        <w:rPr>
          <w:color w:val="000077"/>
        </w:rPr>
        <w:t xml:space="preserve"> kulte</w:t>
      </w:r>
      <w:r>
        <w:rPr>
          <w:color w:val="000068"/>
        </w:rPr>
        <w:t xml:space="preserve"> parci</w:t>
      </w:r>
      <w:r>
        <w:rPr>
          <w:color w:val="00003A"/>
        </w:rPr>
        <w:t xml:space="preserve"> na</w:t>
      </w:r>
      <w:r>
        <w:br/>
      </w:r>
      <w:r>
        <w:rPr>
          <w:color w:val="500000"/>
        </w:rPr>
        <w:t xml:space="preserve"> what</w:t>
      </w:r>
      <w:r>
        <w:rPr>
          <w:color w:val="410000"/>
        </w:rPr>
        <w:t xml:space="preserve"> is</w:t>
      </w:r>
      <w:r>
        <w:rPr>
          <w:color w:val="820000"/>
        </w:rPr>
        <w:t xml:space="preserve"> the</w:t>
      </w:r>
      <w:r>
        <w:rPr>
          <w:color w:val="00004D"/>
        </w:rPr>
        <w:t xml:space="preserve"> problem</w:t>
      </w:r>
      <w:r>
        <w:rPr>
          <w:color w:val="510000"/>
        </w:rPr>
        <w:t xml:space="preserve"> with</w:t>
      </w:r>
      <w:r>
        <w:rPr>
          <w:color w:val="000046"/>
        </w:rPr>
        <w:t xml:space="preserve"> not</w:t>
      </w:r>
      <w:r>
        <w:rPr>
          <w:color w:val="00008B"/>
        </w:rPr>
        <w:t xml:space="preserve"> oppening</w:t>
      </w:r>
      <w:r>
        <w:rPr>
          <w:color w:val="820000"/>
        </w:rPr>
        <w:t xml:space="preserve"> the</w:t>
      </w:r>
      <w:r>
        <w:rPr>
          <w:color w:val="000000"/>
        </w:rPr>
        <w:t xml:space="preserve"> bkash</w:t>
      </w:r>
      <w:r>
        <w:br/>
      </w:r>
      <w:r>
        <w:rPr>
          <w:color w:val="200000"/>
        </w:rPr>
        <w:t xml:space="preserve"> আমি</w:t>
      </w:r>
      <w:r>
        <w:rPr>
          <w:color w:val="00001F"/>
        </w:rPr>
        <w:t xml:space="preserve"> বিকাশ</w:t>
      </w:r>
      <w:r>
        <w:rPr>
          <w:color w:val="000038"/>
        </w:rPr>
        <w:t xml:space="preserve"> খুলতে</w:t>
      </w:r>
      <w:r>
        <w:rPr>
          <w:color w:val="000038"/>
        </w:rPr>
        <w:t xml:space="preserve"> চাচ্ছি</w:t>
      </w:r>
      <w:r>
        <w:rPr>
          <w:color w:val="2C0000"/>
        </w:rPr>
        <w:t xml:space="preserve"> কিন্তু</w:t>
      </w:r>
      <w:r>
        <w:rPr>
          <w:color w:val="0000AD"/>
        </w:rPr>
        <w:t xml:space="preserve"> ছবি</w:t>
      </w:r>
      <w:r>
        <w:rPr>
          <w:color w:val="00006B"/>
        </w:rPr>
        <w:t xml:space="preserve"> তোলার</w:t>
      </w:r>
      <w:r>
        <w:rPr>
          <w:color w:val="000048"/>
        </w:rPr>
        <w:t xml:space="preserve"> সময়</w:t>
      </w:r>
      <w:r>
        <w:rPr>
          <w:color w:val="0000AD"/>
        </w:rPr>
        <w:t xml:space="preserve"> ছবি</w:t>
      </w:r>
      <w:r>
        <w:rPr>
          <w:color w:val="00004E"/>
        </w:rPr>
        <w:t xml:space="preserve"> নিচ্ছে</w:t>
      </w:r>
      <w:r>
        <w:rPr>
          <w:color w:val="000027"/>
        </w:rPr>
        <w:t xml:space="preserve"> না</w:t>
      </w:r>
      <w:r>
        <w:br/>
      </w:r>
      <w:r>
        <w:rPr>
          <w:color w:val="500000"/>
        </w:rPr>
        <w:t xml:space="preserve"> আমার</w:t>
      </w:r>
      <w:r>
        <w:rPr>
          <w:color w:val="000065"/>
        </w:rPr>
        <w:t xml:space="preserve"> একাউন্ট</w:t>
      </w:r>
      <w:r>
        <w:rPr>
          <w:color w:val="9B0000"/>
        </w:rPr>
        <w:t xml:space="preserve"> হয়</w:t>
      </w:r>
      <w:r>
        <w:rPr>
          <w:color w:val="000063"/>
        </w:rPr>
        <w:t xml:space="preserve"> না</w:t>
      </w:r>
      <w:r>
        <w:rPr>
          <w:color w:val="000077"/>
        </w:rPr>
        <w:t xml:space="preserve"> কেন</w:t>
      </w:r>
      <w:r>
        <w:br/>
      </w:r>
      <w:r>
        <w:rPr>
          <w:color w:val="000058"/>
        </w:rPr>
        <w:t xml:space="preserve"> সব</w:t>
      </w:r>
      <w:r>
        <w:rPr>
          <w:color w:val="000044"/>
        </w:rPr>
        <w:t xml:space="preserve"> তথ্য</w:t>
      </w:r>
      <w:r>
        <w:rPr>
          <w:color w:val="000068"/>
        </w:rPr>
        <w:t xml:space="preserve"> দেয়ার</w:t>
      </w:r>
      <w:r>
        <w:rPr>
          <w:color w:val="6D0000"/>
        </w:rPr>
        <w:t xml:space="preserve"> পরও</w:t>
      </w:r>
      <w:r>
        <w:rPr>
          <w:color w:val="00004C"/>
        </w:rPr>
        <w:t xml:space="preserve"> নতুন</w:t>
      </w:r>
      <w:r>
        <w:rPr>
          <w:color w:val="000051"/>
        </w:rPr>
        <w:t xml:space="preserve"> অ্যাকাউন্ট</w:t>
      </w:r>
      <w:r>
        <w:rPr>
          <w:color w:val="00004A"/>
        </w:rPr>
        <w:t xml:space="preserve"> খোলা</w:t>
      </w:r>
      <w:r>
        <w:rPr>
          <w:color w:val="4A0000"/>
        </w:rPr>
        <w:t xml:space="preserve"> যায়</w:t>
      </w:r>
      <w:r>
        <w:rPr>
          <w:color w:val="000030"/>
        </w:rPr>
        <w:t xml:space="preserve"> না</w:t>
      </w:r>
      <w:r>
        <w:rPr>
          <w:color w:val="00003A"/>
        </w:rPr>
        <w:t xml:space="preserve"> কেন</w:t>
      </w:r>
      <w:r>
        <w:br/>
      </w:r>
      <w:r>
        <w:rPr>
          <w:color w:val="000067"/>
        </w:rPr>
        <w:t xml:space="preserve"> notun</w:t>
      </w:r>
      <w:r>
        <w:rPr>
          <w:color w:val="000073"/>
        </w:rPr>
        <w:t xml:space="preserve"> bks</w:t>
      </w:r>
      <w:r>
        <w:rPr>
          <w:color w:val="000084"/>
        </w:rPr>
        <w:t xml:space="preserve"> khulce</w:t>
      </w:r>
      <w:r>
        <w:rPr>
          <w:color w:val="00006F"/>
        </w:rPr>
        <w:t xml:space="preserve"> nh</w:t>
      </w:r>
      <w:r>
        <w:rPr>
          <w:color w:val="000049"/>
        </w:rPr>
        <w:t xml:space="preserve"> kno</w:t>
      </w:r>
      <w:r>
        <w:rPr>
          <w:color w:val="4B0000"/>
        </w:rPr>
        <w:t xml:space="preserve"> sir</w:t>
      </w:r>
      <w:r>
        <w:br/>
      </w:r>
      <w:r>
        <w:rPr>
          <w:color w:val="380000"/>
        </w:rPr>
        <w:t xml:space="preserve"> ami</w:t>
      </w:r>
      <w:r>
        <w:rPr>
          <w:color w:val="000038"/>
        </w:rPr>
        <w:t xml:space="preserve"> account</w:t>
      </w:r>
      <w:r>
        <w:rPr>
          <w:color w:val="000048"/>
        </w:rPr>
        <w:t xml:space="preserve"> ta</w:t>
      </w:r>
      <w:r>
        <w:rPr>
          <w:color w:val="000064"/>
        </w:rPr>
        <w:t xml:space="preserve"> khulte</w:t>
      </w:r>
      <w:r>
        <w:rPr>
          <w:color w:val="000088"/>
        </w:rPr>
        <w:t xml:space="preserve"> partesi</w:t>
      </w:r>
      <w:r>
        <w:rPr>
          <w:color w:val="000082"/>
        </w:rPr>
        <w:t xml:space="preserve"> nh</w:t>
      </w:r>
      <w:r>
        <w:rPr>
          <w:color w:val="000056"/>
        </w:rPr>
        <w:t xml:space="preserve"> kno</w:t>
      </w:r>
      <w:r>
        <w:br/>
      </w:r>
      <w:r>
        <w:rPr>
          <w:color w:val="0000A0"/>
        </w:rPr>
        <w:t xml:space="preserve"> একাওন</w:t>
      </w:r>
      <w:r>
        <w:rPr>
          <w:color w:val="0000B8"/>
        </w:rPr>
        <w:t xml:space="preserve"> খুলাজায়না</w:t>
      </w:r>
      <w:r>
        <w:rPr>
          <w:color w:val="000047"/>
        </w:rPr>
        <w:t xml:space="preserve"> কেন</w:t>
      </w:r>
      <w:r>
        <w:br/>
      </w:r>
      <w:r>
        <w:rPr>
          <w:color w:val="440000"/>
        </w:rPr>
        <w:t xml:space="preserve"> ami</w:t>
      </w:r>
      <w:r>
        <w:rPr>
          <w:color w:val="000045"/>
        </w:rPr>
        <w:t xml:space="preserve"> account</w:t>
      </w:r>
      <w:r>
        <w:rPr>
          <w:color w:val="00007B"/>
        </w:rPr>
        <w:t xml:space="preserve"> khulte</w:t>
      </w:r>
      <w:r>
        <w:rPr>
          <w:color w:val="0000AA"/>
        </w:rPr>
        <w:t xml:space="preserve"> parcina</w:t>
      </w:r>
      <w:r>
        <w:rPr>
          <w:color w:val="000069"/>
        </w:rPr>
        <w:t xml:space="preserve"> kno</w:t>
      </w:r>
      <w:r>
        <w:br/>
      </w:r>
      <w:r>
        <w:rPr>
          <w:color w:val="300000"/>
        </w:rPr>
        <w:t xml:space="preserve"> amar</w:t>
      </w:r>
      <w:r>
        <w:rPr>
          <w:color w:val="450000"/>
        </w:rPr>
        <w:t xml:space="preserve"> ai</w:t>
      </w:r>
      <w:r>
        <w:rPr>
          <w:color w:val="00004E"/>
        </w:rPr>
        <w:t xml:space="preserve"> sim</w:t>
      </w:r>
      <w:r>
        <w:rPr>
          <w:color w:val="00007F"/>
        </w:rPr>
        <w:t xml:space="preserve"> bikhas</w:t>
      </w:r>
      <w:r>
        <w:rPr>
          <w:color w:val="00004A"/>
        </w:rPr>
        <w:t xml:space="preserve"> open</w:t>
      </w:r>
      <w:r>
        <w:rPr>
          <w:color w:val="000062"/>
        </w:rPr>
        <w:t xml:space="preserve"> krte</w:t>
      </w:r>
      <w:r>
        <w:rPr>
          <w:color w:val="840000"/>
        </w:rPr>
        <w:t xml:space="preserve"> parche</w:t>
      </w:r>
      <w:r>
        <w:rPr>
          <w:color w:val="000033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000042"/>
        </w:rPr>
        <w:t xml:space="preserve"> বিকাশ</w:t>
      </w:r>
      <w:r>
        <w:rPr>
          <w:color w:val="930000"/>
        </w:rPr>
        <w:t xml:space="preserve"> করলাম</w:t>
      </w:r>
      <w:r>
        <w:rPr>
          <w:color w:val="7F0000"/>
        </w:rPr>
        <w:t xml:space="preserve"> হয়ে</w:t>
      </w:r>
      <w:r>
        <w:rPr>
          <w:color w:val="000054"/>
        </w:rPr>
        <w:t xml:space="preserve"> না</w:t>
      </w:r>
      <w:r>
        <w:rPr>
          <w:color w:val="00007C"/>
        </w:rPr>
        <w:t xml:space="preserve"> কেনো</w:t>
      </w:r>
      <w:r>
        <w:br/>
      </w:r>
      <w:r>
        <w:rPr>
          <w:color w:val="000060"/>
        </w:rPr>
        <w:t xml:space="preserve"> সার</w:t>
      </w:r>
      <w:r>
        <w:rPr>
          <w:color w:val="00006D"/>
        </w:rPr>
        <w:t xml:space="preserve"> সবকিছু</w:t>
      </w:r>
      <w:r>
        <w:rPr>
          <w:color w:val="000056"/>
        </w:rPr>
        <w:t xml:space="preserve"> ঠিক</w:t>
      </w:r>
      <w:r>
        <w:rPr>
          <w:color w:val="000037"/>
        </w:rPr>
        <w:t xml:space="preserve"> আছে</w:t>
      </w:r>
      <w:r>
        <w:rPr>
          <w:color w:val="540000"/>
        </w:rPr>
        <w:t xml:space="preserve"> তাহলে</w:t>
      </w:r>
      <w:r>
        <w:rPr>
          <w:color w:val="000079"/>
        </w:rPr>
        <w:t xml:space="preserve"> দুখিত</w:t>
      </w:r>
      <w:r>
        <w:rPr>
          <w:color w:val="5A0000"/>
        </w:rPr>
        <w:t xml:space="preserve"> বলে</w:t>
      </w:r>
      <w:r>
        <w:rPr>
          <w:color w:val="000036"/>
        </w:rPr>
        <w:t xml:space="preserve"> কেন</w:t>
      </w:r>
      <w:r>
        <w:br/>
      </w:r>
      <w:r>
        <w:rPr>
          <w:color w:val="000061"/>
        </w:rPr>
        <w:t xml:space="preserve"> bikas</w:t>
      </w:r>
      <w:r>
        <w:rPr>
          <w:color w:val="000036"/>
        </w:rPr>
        <w:t xml:space="preserve"> account</w:t>
      </w:r>
      <w:r>
        <w:rPr>
          <w:color w:val="0000A8"/>
        </w:rPr>
        <w:t xml:space="preserve"> kultay</w:t>
      </w:r>
      <w:r>
        <w:rPr>
          <w:color w:val="00008E"/>
        </w:rPr>
        <w:t xml:space="preserve"> partasi</w:t>
      </w:r>
      <w:r>
        <w:rPr>
          <w:color w:val="00003D"/>
        </w:rPr>
        <w:t xml:space="preserve"> na</w:t>
      </w:r>
      <w:r>
        <w:br/>
      </w:r>
      <w:r>
        <w:rPr>
          <w:color w:val="840000"/>
        </w:rPr>
        <w:t xml:space="preserve"> amj</w:t>
      </w:r>
      <w:r>
        <w:rPr>
          <w:color w:val="000054"/>
        </w:rPr>
        <w:t xml:space="preserve"> notun</w:t>
      </w:r>
      <w:r>
        <w:rPr>
          <w:color w:val="000023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46"/>
        </w:rPr>
        <w:t xml:space="preserve"> khulte</w:t>
      </w:r>
      <w:r>
        <w:rPr>
          <w:color w:val="000000"/>
        </w:rPr>
        <w:t xml:space="preserve"> cai</w:t>
      </w:r>
      <w:r>
        <w:rPr>
          <w:color w:val="530000"/>
        </w:rPr>
        <w:t xml:space="preserve"> kinto</w:t>
      </w:r>
      <w:r>
        <w:rPr>
          <w:color w:val="00004D"/>
        </w:rPr>
        <w:t xml:space="preserve"> registration</w:t>
      </w:r>
      <w:r>
        <w:rPr>
          <w:color w:val="000051"/>
        </w:rPr>
        <w:t xml:space="preserve"> failed</w:t>
      </w:r>
      <w:r>
        <w:rPr>
          <w:color w:val="000071"/>
        </w:rPr>
        <w:t xml:space="preserve"> hy</w:t>
      </w:r>
      <w:r>
        <w:br/>
      </w:r>
      <w:r>
        <w:rPr>
          <w:color w:val="3A0000"/>
        </w:rPr>
        <w:t xml:space="preserve"> i</w:t>
      </w:r>
      <w:r>
        <w:rPr>
          <w:color w:val="000067"/>
        </w:rPr>
        <w:t xml:space="preserve"> can't</w:t>
      </w:r>
      <w:r>
        <w:rPr>
          <w:color w:val="000052"/>
        </w:rPr>
        <w:t xml:space="preserve"> open</w:t>
      </w:r>
      <w:r>
        <w:rPr>
          <w:color w:val="00002B"/>
        </w:rPr>
        <w:t xml:space="preserve"> bkash</w:t>
      </w:r>
      <w:r>
        <w:rPr>
          <w:color w:val="0000A3"/>
        </w:rPr>
        <w:t xml:space="preserve"> accou</w:t>
      </w:r>
      <w:r>
        <w:rPr>
          <w:color w:val="00003F"/>
        </w:rPr>
        <w:t xml:space="preserve"> my</w:t>
      </w:r>
      <w:r>
        <w:rPr>
          <w:color w:val="000049"/>
        </w:rPr>
        <w:t xml:space="preserve"> nid</w:t>
      </w:r>
      <w:r>
        <w:rPr>
          <w:color w:val="4C0000"/>
        </w:rPr>
        <w:t xml:space="preserve"> is</w:t>
      </w:r>
      <w:r>
        <w:br/>
      </w:r>
      <w:r>
        <w:rPr>
          <w:color w:val="000090"/>
        </w:rPr>
        <w:t xml:space="preserve"> bkasbkash</w:t>
      </w:r>
      <w:r>
        <w:rPr>
          <w:color w:val="00002B"/>
        </w:rPr>
        <w:t xml:space="preserve"> account</w:t>
      </w:r>
      <w:r>
        <w:rPr>
          <w:color w:val="000048"/>
        </w:rPr>
        <w:t xml:space="preserve"> open</w:t>
      </w:r>
      <w:r>
        <w:rPr>
          <w:color w:val="360000"/>
        </w:rPr>
        <w:t xml:space="preserve"> korte</w:t>
      </w:r>
      <w:r>
        <w:rPr>
          <w:color w:val="000055"/>
        </w:rPr>
        <w:t xml:space="preserve"> parchi</w:t>
      </w:r>
      <w:r>
        <w:rPr>
          <w:color w:val="000031"/>
        </w:rPr>
        <w:t xml:space="preserve"> na</w:t>
      </w:r>
      <w:r>
        <w:rPr>
          <w:color w:val="000054"/>
        </w:rPr>
        <w:t xml:space="preserve"> registration</w:t>
      </w:r>
      <w:r>
        <w:rPr>
          <w:color w:val="000058"/>
        </w:rPr>
        <w:t xml:space="preserve"> failed</w:t>
      </w:r>
      <w:r>
        <w:rPr>
          <w:color w:val="000061"/>
        </w:rPr>
        <w:t xml:space="preserve"> dekhacche</w:t>
      </w:r>
      <w:r>
        <w:br/>
      </w:r>
      <w:r>
        <w:rPr>
          <w:color w:val="3F0000"/>
        </w:rPr>
        <w:t xml:space="preserve"> amr</w:t>
      </w:r>
      <w:r>
        <w:rPr>
          <w:color w:val="000054"/>
        </w:rPr>
        <w:t xml:space="preserve"> id</w:t>
      </w:r>
      <w:r>
        <w:rPr>
          <w:color w:val="00004B"/>
        </w:rPr>
        <w:t xml:space="preserve"> card</w:t>
      </w:r>
      <w:r>
        <w:rPr>
          <w:color w:val="4C0000"/>
        </w:rPr>
        <w:t xml:space="preserve"> diye</w:t>
      </w:r>
      <w:r>
        <w:rPr>
          <w:color w:val="000073"/>
        </w:rPr>
        <w:t xml:space="preserve"> accounts</w:t>
      </w:r>
      <w:r>
        <w:rPr>
          <w:color w:val="000063"/>
        </w:rPr>
        <w:t xml:space="preserve"> khula</w:t>
      </w:r>
      <w:r>
        <w:rPr>
          <w:color w:val="00008A"/>
        </w:rPr>
        <w:t xml:space="preserve"> jassena</w:t>
      </w:r>
      <w:r>
        <w:rPr>
          <w:color w:val="000000"/>
        </w:rPr>
        <w:t xml:space="preserve"> keno</w:t>
      </w:r>
      <w:r>
        <w:br/>
      </w:r>
      <w:r>
        <w:rPr>
          <w:color w:val="00004A"/>
        </w:rPr>
        <w:t xml:space="preserve"> bkash</w:t>
      </w:r>
      <w:r>
        <w:rPr>
          <w:color w:val="0000DF"/>
        </w:rPr>
        <w:t xml:space="preserve"> hosce</w:t>
      </w:r>
      <w:r>
        <w:rPr>
          <w:color w:val="000060"/>
        </w:rPr>
        <w:t xml:space="preserve"> na</w:t>
      </w:r>
      <w:r>
        <w:br/>
      </w:r>
      <w:r>
        <w:rPr>
          <w:color w:val="000061"/>
        </w:rPr>
        <w:t xml:space="preserve"> anar</w:t>
      </w:r>
      <w:r>
        <w:rPr>
          <w:color w:val="00006E"/>
        </w:rPr>
        <w:t xml:space="preserve"> nid</w:t>
      </w:r>
      <w:r>
        <w:rPr>
          <w:color w:val="3B0000"/>
        </w:rPr>
        <w:t xml:space="preserve"> diye</w:t>
      </w:r>
      <w:r>
        <w:rPr>
          <w:color w:val="000037"/>
        </w:rPr>
        <w:t xml:space="preserve"> bikash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55"/>
        </w:rPr>
        <w:t xml:space="preserve"> kulte</w:t>
      </w:r>
      <w:r>
        <w:rPr>
          <w:color w:val="000042"/>
        </w:rPr>
        <w:t xml:space="preserve"> cai</w:t>
      </w:r>
      <w:r>
        <w:rPr>
          <w:color w:val="4C0000"/>
        </w:rPr>
        <w:t xml:space="preserve"> kinto</w:t>
      </w:r>
      <w:r>
        <w:rPr>
          <w:color w:val="00006E"/>
        </w:rPr>
        <w:t xml:space="preserve"> nid</w:t>
      </w:r>
      <w:r>
        <w:rPr>
          <w:color w:val="000043"/>
        </w:rPr>
        <w:t xml:space="preserve"> vul</w:t>
      </w:r>
      <w:r>
        <w:rPr>
          <w:color w:val="000000"/>
        </w:rPr>
        <w:t xml:space="preserve"> dekay</w:t>
      </w:r>
      <w:r>
        <w:rPr>
          <w:color w:val="000072"/>
        </w:rPr>
        <w:t xml:space="preserve"> samosa</w:t>
      </w:r>
      <w:r>
        <w:rPr>
          <w:color w:val="000025"/>
        </w:rPr>
        <w:t xml:space="preserve"> ki</w:t>
      </w:r>
      <w:r>
        <w:br/>
      </w:r>
      <w:r>
        <w:rPr>
          <w:color w:val="24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59"/>
        </w:rPr>
        <w:t xml:space="preserve"> ওপেন</w:t>
      </w:r>
      <w:r>
        <w:rPr>
          <w:color w:val="2E0000"/>
        </w:rPr>
        <w:t xml:space="preserve"> করতে</w:t>
      </w:r>
      <w:r>
        <w:rPr>
          <w:color w:val="000040"/>
        </w:rPr>
        <w:t xml:space="preserve"> পারছি</w:t>
      </w:r>
      <w:r>
        <w:rPr>
          <w:color w:val="00002B"/>
        </w:rPr>
        <w:t xml:space="preserve"> না</w:t>
      </w:r>
      <w:r>
        <w:rPr>
          <w:color w:val="000096"/>
        </w:rPr>
        <w:t xml:space="preserve"> বার</w:t>
      </w:r>
      <w:r>
        <w:rPr>
          <w:color w:val="000096"/>
        </w:rPr>
        <w:t xml:space="preserve"> বার</w:t>
      </w:r>
      <w:r>
        <w:rPr>
          <w:color w:val="00005E"/>
        </w:rPr>
        <w:t xml:space="preserve"> ব্যর্থ</w:t>
      </w:r>
      <w:r>
        <w:rPr>
          <w:color w:val="000070"/>
        </w:rPr>
        <w:t xml:space="preserve"> হচ্ছি</w:t>
      </w:r>
      <w:r>
        <w:br/>
      </w:r>
      <w:r>
        <w:rPr>
          <w:color w:val="680000"/>
        </w:rPr>
        <w:t xml:space="preserve"> ভাই</w:t>
      </w:r>
      <w:r>
        <w:rPr>
          <w:color w:val="370000"/>
        </w:rPr>
        <w:t xml:space="preserve"> আমি</w:t>
      </w:r>
      <w:r>
        <w:rPr>
          <w:color w:val="000063"/>
        </w:rPr>
        <w:t xml:space="preserve"> একটি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5E"/>
        </w:rPr>
        <w:t xml:space="preserve"> খুলতে</w:t>
      </w:r>
      <w:r>
        <w:rPr>
          <w:color w:val="00005E"/>
        </w:rPr>
        <w:t xml:space="preserve"> চাচ্ছি</w:t>
      </w:r>
      <w:r>
        <w:rPr>
          <w:color w:val="4B0000"/>
        </w:rPr>
        <w:t xml:space="preserve"> কিন্তু</w:t>
      </w:r>
      <w:r>
        <w:rPr>
          <w:color w:val="000063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1C0000"/>
        </w:rPr>
        <w:t xml:space="preserve"> ami</w:t>
      </w:r>
      <w:r>
        <w:rPr>
          <w:color w:val="00002F"/>
        </w:rPr>
        <w:t xml:space="preserve"> ei</w:t>
      </w:r>
      <w:r>
        <w:rPr>
          <w:color w:val="000022"/>
        </w:rPr>
        <w:t xml:space="preserve"> number</w:t>
      </w:r>
      <w:r>
        <w:rPr>
          <w:color w:val="2E0000"/>
        </w:rPr>
        <w:t xml:space="preserve"> diye</w:t>
      </w:r>
      <w:r>
        <w:rPr>
          <w:color w:val="00003F"/>
        </w:rPr>
        <w:t xml:space="preserve"> try</w:t>
      </w:r>
      <w:r>
        <w:rPr>
          <w:color w:val="520000"/>
        </w:rPr>
        <w:t xml:space="preserve"> kortechi</w:t>
      </w:r>
      <w:r>
        <w:rPr>
          <w:color w:val="000019"/>
        </w:rPr>
        <w:t xml:space="preserve"> bkash</w:t>
      </w:r>
      <w:r>
        <w:rPr>
          <w:color w:val="00004A"/>
        </w:rPr>
        <w:t xml:space="preserve"> kholar</w:t>
      </w:r>
      <w:r>
        <w:rPr>
          <w:color w:val="2F0000"/>
        </w:rPr>
        <w:t xml:space="preserve"> jonno</w:t>
      </w:r>
      <w:r>
        <w:rPr>
          <w:color w:val="1F0000"/>
        </w:rPr>
        <w:t xml:space="preserve"> amar</w:t>
      </w:r>
      <w:r>
        <w:rPr>
          <w:color w:val="00003B"/>
        </w:rPr>
        <w:t xml:space="preserve"> sob</w:t>
      </w:r>
      <w:r>
        <w:rPr>
          <w:color w:val="000043"/>
        </w:rPr>
        <w:t xml:space="preserve"> kichu</w:t>
      </w:r>
      <w:r>
        <w:rPr>
          <w:color w:val="000061"/>
        </w:rPr>
        <w:t xml:space="preserve"> thikei</w:t>
      </w:r>
      <w:r>
        <w:rPr>
          <w:color w:val="000024"/>
        </w:rPr>
        <w:t xml:space="preserve"> to</w:t>
      </w:r>
      <w:r>
        <w:rPr>
          <w:color w:val="000030"/>
        </w:rPr>
        <w:t xml:space="preserve"> ache</w:t>
      </w:r>
      <w:r>
        <w:rPr>
          <w:color w:val="00004D"/>
        </w:rPr>
        <w:t xml:space="preserve"> tobe</w:t>
      </w:r>
      <w:r>
        <w:rPr>
          <w:color w:val="00002D"/>
        </w:rPr>
        <w:t xml:space="preserve"> keno</w:t>
      </w:r>
      <w:r>
        <w:rPr>
          <w:color w:val="00004B"/>
        </w:rPr>
        <w:t xml:space="preserve"> faild</w:t>
      </w:r>
      <w:r>
        <w:rPr>
          <w:color w:val="380000"/>
        </w:rPr>
        <w:t xml:space="preserve"> hocche</w:t>
      </w:r>
      <w:r>
        <w:br/>
      </w:r>
      <w:r>
        <w:rPr>
          <w:color w:val="400000"/>
        </w:rPr>
        <w:t xml:space="preserve"> এই</w:t>
      </w:r>
      <w:r>
        <w:rPr>
          <w:color w:val="000047"/>
        </w:rPr>
        <w:t xml:space="preserve"> নাম্বার</w:t>
      </w:r>
      <w:r>
        <w:rPr>
          <w:color w:val="310000"/>
        </w:rPr>
        <w:t xml:space="preserve"> কি</w:t>
      </w:r>
      <w:r>
        <w:rPr>
          <w:color w:val="0000A1"/>
        </w:rPr>
        <w:t xml:space="preserve"> সম্যসা</w:t>
      </w:r>
      <w:r>
        <w:rPr>
          <w:color w:val="00002B"/>
        </w:rPr>
        <w:t xml:space="preserve"> বিকাশ</w:t>
      </w:r>
      <w:r>
        <w:rPr>
          <w:color w:val="000057"/>
        </w:rPr>
        <w:t xml:space="preserve"> চালু</w:t>
      </w:r>
      <w:r>
        <w:rPr>
          <w:color w:val="000085"/>
        </w:rPr>
        <w:t xml:space="preserve"> হচ্চে</w:t>
      </w:r>
      <w:r>
        <w:rPr>
          <w:color w:val="000000"/>
        </w:rPr>
        <w:t xml:space="preserve"> না</w:t>
      </w:r>
      <w:r>
        <w:br/>
      </w:r>
      <w:r>
        <w:rPr>
          <w:color w:val="41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CB"/>
        </w:rPr>
        <w:t xml:space="preserve"> hossana</w:t>
      </w:r>
      <w:r>
        <w:rPr>
          <w:color w:val="6F0000"/>
        </w:rPr>
        <w:t xml:space="preserve"> kano</w:t>
      </w:r>
      <w:r>
        <w:br/>
      </w:r>
      <w:r>
        <w:rPr>
          <w:color w:val="480000"/>
        </w:rPr>
        <w:t xml:space="preserve"> amar</w:t>
      </w:r>
      <w:r>
        <w:rPr>
          <w:color w:val="00003B"/>
        </w:rPr>
        <w:t xml:space="preserve"> bkash</w:t>
      </w:r>
      <w:r>
        <w:rPr>
          <w:color w:val="000043"/>
        </w:rPr>
        <w:t xml:space="preserve"> account</w:t>
      </w:r>
      <w:r>
        <w:rPr>
          <w:color w:val="00008B"/>
        </w:rPr>
        <w:t xml:space="preserve"> verification</w:t>
      </w:r>
      <w:r>
        <w:rPr>
          <w:color w:val="7B0000"/>
        </w:rPr>
        <w:t xml:space="preserve"> hoy</w:t>
      </w:r>
      <w:r>
        <w:rPr>
          <w:color w:val="00004C"/>
        </w:rPr>
        <w:t xml:space="preserve"> na</w:t>
      </w:r>
      <w:r>
        <w:rPr>
          <w:color w:val="000069"/>
        </w:rPr>
        <w:t xml:space="preserve"> keno</w:t>
      </w:r>
      <w:r>
        <w:br/>
      </w:r>
      <w:r>
        <w:rPr>
          <w:color w:val="3E0000"/>
        </w:rPr>
        <w:t xml:space="preserve"> আমার</w:t>
      </w:r>
      <w:r>
        <w:rPr>
          <w:color w:val="000081"/>
        </w:rPr>
        <w:t xml:space="preserve"> অ্যাকাউন্ট</w:t>
      </w:r>
      <w:r>
        <w:rPr>
          <w:color w:val="0000A5"/>
        </w:rPr>
        <w:t xml:space="preserve"> ভেরিফিকেশন</w:t>
      </w:r>
      <w:r>
        <w:rPr>
          <w:color w:val="00006A"/>
        </w:rPr>
        <w:t xml:space="preserve"> হচ্ছে</w:t>
      </w:r>
      <w:r>
        <w:rPr>
          <w:color w:val="00004D"/>
        </w:rPr>
        <w:t xml:space="preserve"> না</w:t>
      </w:r>
      <w:r>
        <w:br/>
      </w:r>
      <w:r>
        <w:rPr>
          <w:color w:val="190000"/>
        </w:rPr>
        <w:t xml:space="preserve"> আমি</w:t>
      </w:r>
      <w:r>
        <w:rPr>
          <w:color w:val="000018"/>
        </w:rPr>
        <w:t xml:space="preserve"> বিকাশ</w:t>
      </w:r>
      <w:r>
        <w:rPr>
          <w:color w:val="00001F"/>
        </w:rPr>
        <w:t xml:space="preserve"> একাউন্ট</w:t>
      </w:r>
      <w:r>
        <w:rPr>
          <w:color w:val="300000"/>
        </w:rPr>
        <w:t xml:space="preserve"> করার</w:t>
      </w:r>
      <w:r>
        <w:rPr>
          <w:color w:val="00003B"/>
        </w:rPr>
        <w:t xml:space="preserve"> চেষ্টা</w:t>
      </w:r>
      <w:r>
        <w:rPr>
          <w:color w:val="2F0000"/>
        </w:rPr>
        <w:t xml:space="preserve"> করছি</w:t>
      </w:r>
      <w:r>
        <w:rPr>
          <w:color w:val="460000"/>
        </w:rPr>
        <w:t xml:space="preserve"> কিন্তু</w:t>
      </w:r>
      <w:r>
        <w:rPr>
          <w:color w:val="00004A"/>
        </w:rPr>
        <w:t xml:space="preserve"> যখন</w:t>
      </w:r>
      <w:r>
        <w:rPr>
          <w:color w:val="000088"/>
        </w:rPr>
        <w:t xml:space="preserve"> ছবি</w:t>
      </w:r>
      <w:r>
        <w:rPr>
          <w:color w:val="000000"/>
        </w:rPr>
        <w:t xml:space="preserve"> চাইছে</w:t>
      </w:r>
      <w:r>
        <w:rPr>
          <w:color w:val="000088"/>
        </w:rPr>
        <w:t xml:space="preserve"> ছবি</w:t>
      </w:r>
      <w:r>
        <w:rPr>
          <w:color w:val="000057"/>
        </w:rPr>
        <w:t xml:space="preserve"> তুলছি</w:t>
      </w:r>
      <w:r>
        <w:rPr>
          <w:color w:val="460000"/>
        </w:rPr>
        <w:t xml:space="preserve"> কিন্তু</w:t>
      </w:r>
      <w:r>
        <w:rPr>
          <w:color w:val="00003D"/>
        </w:rPr>
        <w:t xml:space="preserve"> নিচ্ছে</w:t>
      </w:r>
      <w:r>
        <w:rPr>
          <w:color w:val="000000"/>
        </w:rPr>
        <w:t xml:space="preserve"> না</w:t>
      </w:r>
      <w:r>
        <w:rPr>
          <w:color w:val="370000"/>
        </w:rPr>
        <w:t xml:space="preserve"> প্লিজ</w:t>
      </w:r>
      <w:r>
        <w:rPr>
          <w:color w:val="3F0000"/>
        </w:rPr>
        <w:t xml:space="preserve"> আপনার</w:t>
      </w:r>
      <w:r>
        <w:rPr>
          <w:color w:val="000040"/>
        </w:rPr>
        <w:t xml:space="preserve"> সাহায্য</w:t>
      </w:r>
      <w:r>
        <w:rPr>
          <w:color w:val="000035"/>
        </w:rPr>
        <w:t xml:space="preserve"> লাগবে</w:t>
      </w:r>
      <w:r>
        <w:br/>
      </w:r>
      <w:r>
        <w:rPr>
          <w:color w:val="390000"/>
        </w:rPr>
        <w:t xml:space="preserve"> ami</w:t>
      </w:r>
      <w:r>
        <w:rPr>
          <w:color w:val="000074"/>
        </w:rPr>
        <w:t xml:space="preserve"> acount</w:t>
      </w:r>
      <w:r>
        <w:rPr>
          <w:color w:val="490000"/>
        </w:rPr>
        <w:t xml:space="preserve"> korte</w:t>
      </w:r>
      <w:r>
        <w:rPr>
          <w:color w:val="000071"/>
        </w:rPr>
        <w:t xml:space="preserve"> parchi</w:t>
      </w:r>
      <w:r>
        <w:rPr>
          <w:color w:val="000075"/>
        </w:rPr>
        <w:t xml:space="preserve"> nah</w:t>
      </w:r>
      <w:r>
        <w:rPr>
          <w:color w:val="00007E"/>
        </w:rPr>
        <w:t xml:space="preserve"> ken</w:t>
      </w:r>
      <w:r>
        <w:br/>
      </w:r>
      <w:r>
        <w:rPr>
          <w:color w:val="7B0000"/>
        </w:rPr>
        <w:t xml:space="preserve"> apu</w:t>
      </w:r>
      <w:r>
        <w:rPr>
          <w:color w:val="380000"/>
        </w:rPr>
        <w:t xml:space="preserve"> ami</w:t>
      </w:r>
      <w:r>
        <w:rPr>
          <w:color w:val="3D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65"/>
        </w:rPr>
        <w:t xml:space="preserve"> khulte</w:t>
      </w:r>
      <w:r>
        <w:rPr>
          <w:color w:val="000071"/>
        </w:rPr>
        <w:t xml:space="preserve"> parchi</w:t>
      </w:r>
      <w:r>
        <w:rPr>
          <w:color w:val="000075"/>
        </w:rPr>
        <w:t xml:space="preserve"> nah</w:t>
      </w:r>
      <w:r>
        <w:br/>
      </w:r>
      <w:r>
        <w:rPr>
          <w:color w:val="3A0000"/>
        </w:rPr>
        <w:t xml:space="preserve"> amar</w:t>
      </w:r>
      <w:r>
        <w:rPr>
          <w:color w:val="000036"/>
        </w:rPr>
        <w:t xml:space="preserve"> account</w:t>
      </w:r>
      <w:r>
        <w:rPr>
          <w:color w:val="000083"/>
        </w:rPr>
        <w:t xml:space="preserve"> sofol</w:t>
      </w:r>
      <w:r>
        <w:rPr>
          <w:color w:val="000072"/>
        </w:rPr>
        <w:t xml:space="preserve"> hosse</w:t>
      </w:r>
      <w:r>
        <w:rPr>
          <w:color w:val="00003E"/>
        </w:rPr>
        <w:t xml:space="preserve"> na</w:t>
      </w:r>
      <w:r>
        <w:rPr>
          <w:color w:val="000053"/>
        </w:rPr>
        <w:t xml:space="preserve"> kno</w:t>
      </w:r>
      <w:r>
        <w:rPr>
          <w:color w:val="5D0000"/>
        </w:rPr>
        <w:t xml:space="preserve"> jante</w:t>
      </w:r>
      <w:r>
        <w:rPr>
          <w:color w:val="00005E"/>
        </w:rPr>
        <w:t xml:space="preserve"> pari</w:t>
      </w:r>
      <w:r>
        <w:br/>
      </w:r>
      <w:r>
        <w:rPr>
          <w:color w:val="00004B"/>
        </w:rPr>
        <w:t xml:space="preserve"> bikas</w:t>
      </w:r>
      <w:r>
        <w:rPr>
          <w:color w:val="000033"/>
        </w:rPr>
        <w:t xml:space="preserve"> to</w:t>
      </w:r>
      <w:r>
        <w:rPr>
          <w:color w:val="00007B"/>
        </w:rPr>
        <w:t xml:space="preserve"> khulche</w:t>
      </w:r>
      <w:r>
        <w:rPr>
          <w:color w:val="00002F"/>
        </w:rPr>
        <w:t xml:space="preserve"> na</w:t>
      </w:r>
      <w:r>
        <w:rPr>
          <w:color w:val="00008B"/>
        </w:rPr>
        <w:t xml:space="preserve"> faied</w:t>
      </w:r>
      <w:r>
        <w:rPr>
          <w:color w:val="8B0000"/>
        </w:rPr>
        <w:t xml:space="preserve"> mare</w:t>
      </w:r>
      <w:r>
        <w:br/>
      </w:r>
      <w:r>
        <w:rPr>
          <w:color w:val="270000"/>
        </w:rPr>
        <w:t xml:space="preserve"> ami</w:t>
      </w:r>
      <w:r>
        <w:rPr>
          <w:color w:val="000041"/>
        </w:rPr>
        <w:t xml:space="preserve"> akta</w:t>
      </w:r>
      <w:r>
        <w:rPr>
          <w:color w:val="000055"/>
        </w:rPr>
        <w:t xml:space="preserve"> notun</w:t>
      </w:r>
      <w:r>
        <w:rPr>
          <w:color w:val="000059"/>
        </w:rPr>
        <w:t xml:space="preserve"> accunt</w:t>
      </w:r>
      <w:r>
        <w:rPr>
          <w:color w:val="000069"/>
        </w:rPr>
        <w:t xml:space="preserve"> kholbo</w:t>
      </w:r>
      <w:r>
        <w:rPr>
          <w:color w:val="3D0000"/>
        </w:rPr>
        <w:t xml:space="preserve"> kintu</w:t>
      </w:r>
      <w:r>
        <w:rPr>
          <w:color w:val="000085"/>
        </w:rPr>
        <w:t xml:space="preserve"> regosteton</w:t>
      </w:r>
      <w:r>
        <w:rPr>
          <w:color w:val="680000"/>
        </w:rPr>
        <w:t xml:space="preserve"> hoccena</w:t>
      </w:r>
      <w:r>
        <w:br/>
      </w:r>
      <w:r>
        <w:rPr>
          <w:color w:val="250000"/>
        </w:rPr>
        <w:t xml:space="preserve"> ami</w:t>
      </w:r>
      <w:r>
        <w:rPr>
          <w:color w:val="000041"/>
        </w:rPr>
        <w:t xml:space="preserve"> new</w:t>
      </w:r>
      <w:r>
        <w:rPr>
          <w:color w:val="000042"/>
        </w:rPr>
        <w:t xml:space="preserve"> id</w:t>
      </w:r>
      <w:r>
        <w:rPr>
          <w:color w:val="000052"/>
        </w:rPr>
        <w:t xml:space="preserve"> khulbo</w:t>
      </w:r>
      <w:r>
        <w:rPr>
          <w:color w:val="300000"/>
        </w:rPr>
        <w:t xml:space="preserve"> but</w:t>
      </w:r>
      <w:r>
        <w:rPr>
          <w:color w:val="00006C"/>
        </w:rPr>
        <w:t xml:space="preserve"> hoitase</w:t>
      </w:r>
      <w:r>
        <w:rPr>
          <w:color w:val="000055"/>
        </w:rPr>
        <w:t xml:space="preserve"> na</w:t>
      </w:r>
      <w:r>
        <w:rPr>
          <w:color w:val="000063"/>
        </w:rPr>
        <w:t xml:space="preserve"> pic</w:t>
      </w:r>
      <w:r>
        <w:rPr>
          <w:color w:val="00002F"/>
        </w:rPr>
        <w:t xml:space="preserve"> ta</w:t>
      </w:r>
      <w:r>
        <w:rPr>
          <w:color w:val="000078"/>
        </w:rPr>
        <w:t xml:space="preserve"> nitase</w:t>
      </w:r>
      <w:r>
        <w:rPr>
          <w:color w:val="000055"/>
        </w:rPr>
        <w:t xml:space="preserve"> na</w:t>
      </w:r>
      <w:r>
        <w:br/>
      </w:r>
      <w:r>
        <w:rPr>
          <w:color w:val="000056"/>
        </w:rPr>
        <w:t xml:space="preserve"> সব</w:t>
      </w:r>
      <w:r>
        <w:rPr>
          <w:color w:val="000043"/>
        </w:rPr>
        <w:t xml:space="preserve"> তথ্য</w:t>
      </w:r>
      <w:r>
        <w:rPr>
          <w:color w:val="00007C"/>
        </w:rPr>
        <w:t xml:space="preserve"> সঠিকভাবে</w:t>
      </w:r>
      <w:r>
        <w:rPr>
          <w:color w:val="000067"/>
        </w:rPr>
        <w:t xml:space="preserve"> দেয়ার</w:t>
      </w:r>
      <w:r>
        <w:rPr>
          <w:color w:val="670000"/>
        </w:rPr>
        <w:t xml:space="preserve"> পরেও</w:t>
      </w:r>
      <w:r>
        <w:rPr>
          <w:color w:val="270000"/>
        </w:rPr>
        <w:t xml:space="preserve"> আমি</w:t>
      </w:r>
      <w:r>
        <w:rPr>
          <w:color w:val="000030"/>
        </w:rPr>
        <w:t xml:space="preserve"> একাউন্ট</w:t>
      </w:r>
      <w:r>
        <w:rPr>
          <w:color w:val="000044"/>
        </w:rPr>
        <w:t xml:space="preserve"> খুলতে</w:t>
      </w:r>
      <w:r>
        <w:rPr>
          <w:color w:val="000047"/>
        </w:rPr>
        <w:t xml:space="preserve"> পারছি</w:t>
      </w:r>
      <w:r>
        <w:rPr>
          <w:color w:val="000030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40000"/>
        </w:rPr>
        <w:t xml:space="preserve"> আমি</w:t>
      </w:r>
      <w:r>
        <w:rPr>
          <w:color w:val="000062"/>
        </w:rPr>
        <w:t xml:space="preserve"> নতুন</w:t>
      </w:r>
      <w:r>
        <w:rPr>
          <w:color w:val="000032"/>
        </w:rPr>
        <w:t xml:space="preserve"> বিকাশ</w:t>
      </w:r>
      <w:r>
        <w:rPr>
          <w:color w:val="0000B5"/>
        </w:rPr>
        <w:t xml:space="preserve"> খুতে</w:t>
      </w:r>
      <w:r>
        <w:rPr>
          <w:color w:val="000000"/>
        </w:rPr>
        <w:t xml:space="preserve"> চাই</w:t>
      </w:r>
      <w:r>
        <w:rPr>
          <w:color w:val="000056"/>
        </w:rPr>
        <w:t xml:space="preserve"> হচ্ছে</w:t>
      </w:r>
      <w:r>
        <w:rPr>
          <w:color w:val="00003F"/>
        </w:rPr>
        <w:t xml:space="preserve"> না</w:t>
      </w:r>
      <w:r>
        <w:rPr>
          <w:color w:val="00004B"/>
        </w:rPr>
        <w:t xml:space="preserve"> কেন</w:t>
      </w:r>
      <w:r>
        <w:br/>
      </w:r>
      <w:r>
        <w:rPr>
          <w:color w:val="0000D4"/>
        </w:rPr>
        <w:t xml:space="preserve"> আকাউন্ট</w:t>
      </w:r>
      <w:r>
        <w:rPr>
          <w:color w:val="000072"/>
        </w:rPr>
        <w:t xml:space="preserve"> হচ্ছে</w:t>
      </w:r>
      <w:r>
        <w:rPr>
          <w:color w:val="000052"/>
        </w:rPr>
        <w:t xml:space="preserve"> না</w:t>
      </w:r>
      <w:r>
        <w:br/>
      </w:r>
      <w:r>
        <w:rPr>
          <w:color w:val="5E0000"/>
        </w:rPr>
        <w:t xml:space="preserve"> amer</w:t>
      </w:r>
      <w:r>
        <w:rPr>
          <w:color w:val="000059"/>
        </w:rPr>
        <w:t xml:space="preserve"> id</w:t>
      </w:r>
      <w:r>
        <w:rPr>
          <w:color w:val="00004F"/>
        </w:rPr>
        <w:t xml:space="preserve"> card</w:t>
      </w:r>
      <w:r>
        <w:rPr>
          <w:color w:val="6B0000"/>
        </w:rPr>
        <w:t xml:space="preserve"> diya</w:t>
      </w:r>
      <w:r>
        <w:rPr>
          <w:color w:val="000032"/>
        </w:rPr>
        <w:t xml:space="preserve"> account</w:t>
      </w:r>
      <w:r>
        <w:rPr>
          <w:color w:val="00005E"/>
        </w:rPr>
        <w:t xml:space="preserve"> khola</w:t>
      </w:r>
      <w:r>
        <w:rPr>
          <w:color w:val="00007C"/>
        </w:rPr>
        <w:t xml:space="preserve"> jacce</w:t>
      </w:r>
      <w:r>
        <w:rPr>
          <w:color w:val="000039"/>
        </w:rPr>
        <w:t xml:space="preserve"> na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8F"/>
        </w:rPr>
        <w:t xml:space="preserve"> একাউন্টটি</w:t>
      </w:r>
      <w:r>
        <w:rPr>
          <w:color w:val="00006A"/>
        </w:rPr>
        <w:t xml:space="preserve"> খুলতে</w:t>
      </w:r>
      <w:r>
        <w:rPr>
          <w:color w:val="00006F"/>
        </w:rPr>
        <w:t xml:space="preserve"> পারছি</w:t>
      </w:r>
      <w:r>
        <w:rPr>
          <w:color w:val="00004A"/>
        </w:rPr>
        <w:t xml:space="preserve"> না</w:t>
      </w:r>
      <w:r>
        <w:rPr>
          <w:color w:val="000059"/>
        </w:rPr>
        <w:t xml:space="preserve"> কেন</w:t>
      </w:r>
      <w:r>
        <w:br/>
      </w:r>
      <w:r>
        <w:rPr>
          <w:color w:val="40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C6"/>
        </w:rPr>
        <w:t xml:space="preserve"> registeresion</w:t>
      </w:r>
      <w:r>
        <w:rPr>
          <w:color w:val="000076"/>
        </w:rPr>
        <w:t xml:space="preserve"> hocce</w:t>
      </w:r>
      <w:r>
        <w:rPr>
          <w:color w:val="000044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00"/>
        </w:rPr>
        <w:t xml:space="preserve"> sorry</w:t>
      </w:r>
      <w:r>
        <w:rPr>
          <w:color w:val="540000"/>
        </w:rPr>
        <w:t xml:space="preserve"> we</w:t>
      </w:r>
      <w:r>
        <w:rPr>
          <w:color w:val="4A0000"/>
        </w:rPr>
        <w:t xml:space="preserve"> are</w:t>
      </w:r>
      <w:r>
        <w:rPr>
          <w:color w:val="00004C"/>
        </w:rPr>
        <w:t xml:space="preserve"> unable</w:t>
      </w:r>
      <w:r>
        <w:rPr>
          <w:color w:val="000029"/>
        </w:rPr>
        <w:t xml:space="preserve"> to</w:t>
      </w:r>
      <w:r>
        <w:rPr>
          <w:color w:val="000058"/>
        </w:rPr>
        <w:t xml:space="preserve"> proceed</w:t>
      </w:r>
      <w:r>
        <w:rPr>
          <w:color w:val="460000"/>
        </w:rPr>
        <w:t xml:space="preserve"> your</w:t>
      </w:r>
      <w:r>
        <w:rPr>
          <w:color w:val="00003B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370000"/>
        </w:rPr>
        <w:t xml:space="preserve"> please</w:t>
      </w:r>
      <w:r>
        <w:rPr>
          <w:color w:val="00005A"/>
        </w:rPr>
        <w:t xml:space="preserve"> visit</w:t>
      </w:r>
      <w:r>
        <w:rPr>
          <w:color w:val="000056"/>
        </w:rPr>
        <w:t xml:space="preserve"> nearest</w:t>
      </w:r>
      <w:r>
        <w:rPr>
          <w:color w:val="00003B"/>
        </w:rPr>
        <w:t xml:space="preserve"> bkash</w:t>
      </w:r>
      <w:r>
        <w:rPr>
          <w:color w:val="000000"/>
        </w:rPr>
        <w:t xml:space="preserve"> center</w:t>
      </w:r>
      <w:r>
        <w:rPr>
          <w:color w:val="3A0000"/>
        </w:rPr>
        <w:t xml:space="preserve"> for</w:t>
      </w:r>
      <w:r>
        <w:rPr>
          <w:color w:val="000000"/>
        </w:rPr>
        <w:t xml:space="preserve"> help</w:t>
      </w:r>
      <w:r>
        <w:rPr>
          <w:color w:val="000048"/>
        </w:rPr>
        <w:t xml:space="preserve"> call</w:t>
      </w:r>
      <w:r>
        <w:br/>
      </w:r>
      <w:r>
        <w:rPr>
          <w:color w:val="240000"/>
        </w:rPr>
        <w:t xml:space="preserve"> আমার</w:t>
      </w:r>
      <w:r>
        <w:rPr>
          <w:color w:val="000038"/>
        </w:rPr>
        <w:t xml:space="preserve"> নাম্বারে</w:t>
      </w:r>
      <w:r>
        <w:rPr>
          <w:color w:val="000023"/>
        </w:rPr>
        <w:t xml:space="preserve"> বিকাশ</w:t>
      </w:r>
      <w:r>
        <w:rPr>
          <w:color w:val="000040"/>
        </w:rPr>
        <w:t xml:space="preserve"> খুলতে</w:t>
      </w:r>
      <w:r>
        <w:rPr>
          <w:color w:val="000035"/>
        </w:rPr>
        <w:t xml:space="preserve"> চাই</w:t>
      </w:r>
      <w:r>
        <w:rPr>
          <w:color w:val="330000"/>
        </w:rPr>
        <w:t xml:space="preserve"> কিন্তু</w:t>
      </w:r>
      <w:r>
        <w:rPr>
          <w:color w:val="00006E"/>
        </w:rPr>
        <w:t xml:space="preserve"> হচ্চে</w:t>
      </w:r>
      <w:r>
        <w:rPr>
          <w:color w:val="00002D"/>
        </w:rPr>
        <w:t xml:space="preserve"> না</w:t>
      </w:r>
      <w:r>
        <w:rPr>
          <w:color w:val="000042"/>
        </w:rPr>
        <w:t xml:space="preserve"> কেনো</w:t>
      </w:r>
      <w:r>
        <w:rPr>
          <w:color w:val="460000"/>
        </w:rPr>
        <w:t xml:space="preserve"> একটু</w:t>
      </w:r>
      <w:r>
        <w:rPr>
          <w:color w:val="00008B"/>
        </w:rPr>
        <w:t xml:space="preserve"> দেখবে</w:t>
      </w:r>
      <w:r>
        <w:rPr>
          <w:color w:val="500000"/>
        </w:rPr>
        <w:t xml:space="preserve"> প্লিজ</w:t>
      </w:r>
      <w:r>
        <w:br/>
      </w:r>
      <w:r>
        <w:rPr>
          <w:color w:val="2E0000"/>
        </w:rPr>
        <w:t xml:space="preserve"> আমার</w:t>
      </w:r>
      <w:r>
        <w:rPr>
          <w:color w:val="00005C"/>
        </w:rPr>
        <w:t xml:space="preserve"> আইডি</w:t>
      </w:r>
      <w:r>
        <w:rPr>
          <w:color w:val="00005B"/>
        </w:rPr>
        <w:t xml:space="preserve"> কার্ড</w:t>
      </w:r>
      <w:r>
        <w:rPr>
          <w:color w:val="4F0000"/>
        </w:rPr>
        <w:t xml:space="preserve"> দিয়ে</w:t>
      </w:r>
      <w:r>
        <w:rPr>
          <w:color w:val="00009D"/>
        </w:rPr>
        <w:t xml:space="preserve"> রেজিস্টেশন</w:t>
      </w:r>
      <w:r>
        <w:rPr>
          <w:color w:val="00004F"/>
        </w:rPr>
        <w:t xml:space="preserve"> হচ্ছে</w:t>
      </w:r>
      <w:r>
        <w:rPr>
          <w:color w:val="00003A"/>
        </w:rPr>
        <w:t xml:space="preserve"> না</w:t>
      </w:r>
      <w:r>
        <w:rPr>
          <w:color w:val="000045"/>
        </w:rPr>
        <w:t xml:space="preserve"> কেন</w:t>
      </w:r>
      <w:r>
        <w:br/>
      </w:r>
      <w:r>
        <w:rPr>
          <w:color w:val="000054"/>
        </w:rPr>
        <w:t xml:space="preserve"> সঠিক</w:t>
      </w:r>
      <w:r>
        <w:rPr>
          <w:color w:val="00003C"/>
        </w:rPr>
        <w:t xml:space="preserve"> তথ্য</w:t>
      </w:r>
      <w:r>
        <w:rPr>
          <w:color w:val="000069"/>
        </w:rPr>
        <w:t xml:space="preserve"> জানানো</w:t>
      </w:r>
      <w:r>
        <w:rPr>
          <w:color w:val="5F0000"/>
        </w:rPr>
        <w:t xml:space="preserve"> পরও</w:t>
      </w:r>
      <w:r>
        <w:rPr>
          <w:color w:val="00003F"/>
        </w:rPr>
        <w:t xml:space="preserve"> কেনো</w:t>
      </w:r>
      <w:r>
        <w:rPr>
          <w:color w:val="000065"/>
        </w:rPr>
        <w:t xml:space="preserve"> একাউন্ড</w:t>
      </w:r>
      <w:r>
        <w:rPr>
          <w:color w:val="000040"/>
        </w:rPr>
        <w:t xml:space="preserve"> খোলা</w:t>
      </w:r>
      <w:r>
        <w:rPr>
          <w:color w:val="00004B"/>
        </w:rPr>
        <w:t xml:space="preserve"> যাচ্ছে</w:t>
      </w:r>
      <w:r>
        <w:rPr>
          <w:color w:val="000000"/>
        </w:rPr>
        <w:t xml:space="preserve"> না</w:t>
      </w:r>
      <w:r>
        <w:rPr>
          <w:color w:val="500000"/>
        </w:rPr>
        <w:t xml:space="preserve"> তা</w:t>
      </w:r>
      <w:r>
        <w:rPr>
          <w:color w:val="00003A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6F"/>
        </w:rPr>
        <w:t xml:space="preserve"> why</w:t>
      </w:r>
      <w:r>
        <w:rPr>
          <w:color w:val="00004F"/>
        </w:rPr>
        <w:t xml:space="preserve"> my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67"/>
        </w:rPr>
        <w:t xml:space="preserve"> not</w:t>
      </w:r>
      <w:r>
        <w:rPr>
          <w:color w:val="0000A9"/>
        </w:rPr>
        <w:t xml:space="preserve"> opened</w:t>
      </w:r>
      <w:r>
        <w:br/>
      </w:r>
      <w:r>
        <w:rPr>
          <w:color w:val="0000B2"/>
        </w:rPr>
        <w:t xml:space="preserve"> rejisteson</w:t>
      </w:r>
      <w:r>
        <w:rPr>
          <w:color w:val="000057"/>
        </w:rPr>
        <w:t xml:space="preserve"> keno</w:t>
      </w:r>
      <w:r>
        <w:rPr>
          <w:color w:val="000092"/>
        </w:rPr>
        <w:t xml:space="preserve"> hosce</w:t>
      </w:r>
      <w:r>
        <w:rPr>
          <w:color w:val="00003F"/>
        </w:rPr>
        <w:t xml:space="preserve"> na</w:t>
      </w:r>
      <w:r>
        <w:br/>
      </w:r>
      <w:r>
        <w:rPr>
          <w:color w:val="000047"/>
        </w:rPr>
        <w:t xml:space="preserve"> why</w:t>
      </w:r>
      <w:r>
        <w:rPr>
          <w:color w:val="000033"/>
        </w:rPr>
        <w:t xml:space="preserve"> my</w:t>
      </w:r>
      <w:r>
        <w:rPr>
          <w:color w:val="00006D"/>
        </w:rPr>
        <w:t xml:space="preserve"> bkah</w:t>
      </w:r>
      <w:r>
        <w:rPr>
          <w:color w:val="000027"/>
        </w:rPr>
        <w:t xml:space="preserve"> account</w:t>
      </w:r>
      <w:r>
        <w:rPr>
          <w:color w:val="000042"/>
        </w:rPr>
        <w:t xml:space="preserve"> not</w:t>
      </w:r>
      <w:r>
        <w:rPr>
          <w:color w:val="00006E"/>
        </w:rPr>
        <w:t xml:space="preserve"> registation</w:t>
      </w:r>
      <w:r>
        <w:rPr>
          <w:color w:val="00005E"/>
        </w:rPr>
        <w:t xml:space="preserve"> fail</w:t>
      </w:r>
      <w:r>
        <w:rPr>
          <w:color w:val="00004D"/>
        </w:rPr>
        <w:t xml:space="preserve"> registration</w:t>
      </w:r>
      <w:r>
        <w:rPr>
          <w:color w:val="000051"/>
        </w:rPr>
        <w:t xml:space="preserve"> failed</w:t>
      </w:r>
      <w:r>
        <w:rPr>
          <w:color w:val="000048"/>
        </w:rPr>
        <w:t xml:space="preserve"> problem</w:t>
      </w:r>
      <w:r>
        <w:br/>
      </w:r>
      <w:r>
        <w:rPr>
          <w:color w:val="1C0000"/>
        </w:rPr>
        <w:t xml:space="preserve"> ami</w:t>
      </w:r>
      <w:r>
        <w:rPr>
          <w:color w:val="0000B5"/>
        </w:rPr>
        <w:t xml:space="preserve"> bikass</w:t>
      </w:r>
      <w:r>
        <w:rPr>
          <w:color w:val="000041"/>
        </w:rPr>
        <w:t xml:space="preserve"> kulte</w:t>
      </w:r>
      <w:r>
        <w:rPr>
          <w:color w:val="00004A"/>
        </w:rPr>
        <w:t xml:space="preserve"> partaci</w:t>
      </w:r>
      <w:r>
        <w:rPr>
          <w:color w:val="000020"/>
        </w:rPr>
        <w:t xml:space="preserve"> na</w:t>
      </w:r>
      <w:r>
        <w:rPr>
          <w:color w:val="0000B5"/>
        </w:rPr>
        <w:t xml:space="preserve"> bikass</w:t>
      </w:r>
      <w:r>
        <w:rPr>
          <w:color w:val="00002A"/>
        </w:rPr>
        <w:t xml:space="preserve"> app</w:t>
      </w:r>
      <w:r>
        <w:rPr>
          <w:color w:val="2D0000"/>
        </w:rPr>
        <w:t xml:space="preserve"> diye</w:t>
      </w:r>
      <w:r>
        <w:rPr>
          <w:color w:val="00001C"/>
        </w:rPr>
        <w:t xml:space="preserve"> ki</w:t>
      </w:r>
      <w:r>
        <w:rPr>
          <w:color w:val="000044"/>
        </w:rPr>
        <w:t xml:space="preserve"> somossa</w:t>
      </w:r>
      <w:r>
        <w:rPr>
          <w:color w:val="000047"/>
        </w:rPr>
        <w:t xml:space="preserve"> hoyece</w:t>
      </w:r>
      <w:r>
        <w:rPr>
          <w:color w:val="360000"/>
        </w:rPr>
        <w:t xml:space="preserve"> ektu</w:t>
      </w:r>
      <w:r>
        <w:rPr>
          <w:color w:val="000037"/>
        </w:rPr>
        <w:t xml:space="preserve"> janaben</w:t>
      </w:r>
      <w:r>
        <w:br/>
      </w:r>
      <w:r>
        <w:rPr>
          <w:color w:val="1F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49"/>
        </w:rPr>
        <w:t xml:space="preserve"> রেজিষ্ট্রেশন</w:t>
      </w:r>
      <w:r>
        <w:rPr>
          <w:color w:val="280000"/>
        </w:rPr>
        <w:t xml:space="preserve"> করতে</w:t>
      </w:r>
      <w:r>
        <w:rPr>
          <w:color w:val="000035"/>
        </w:rPr>
        <w:t xml:space="preserve"> চাচ্ছি</w:t>
      </w:r>
      <w:r>
        <w:rPr>
          <w:color w:val="2B0000"/>
        </w:rPr>
        <w:t xml:space="preserve"> কিন্তু</w:t>
      </w:r>
      <w:r>
        <w:rPr>
          <w:color w:val="000052"/>
        </w:rPr>
        <w:t xml:space="preserve"> ব্যর্থ</w:t>
      </w:r>
      <w:r>
        <w:rPr>
          <w:color w:val="000034"/>
        </w:rPr>
        <w:t xml:space="preserve"> হচ্ছে</w:t>
      </w:r>
      <w:r>
        <w:rPr>
          <w:color w:val="00004B"/>
        </w:rPr>
        <w:t xml:space="preserve"> এন</w:t>
      </w:r>
      <w:r>
        <w:rPr>
          <w:color w:val="000050"/>
        </w:rPr>
        <w:t xml:space="preserve"> আই</w:t>
      </w:r>
      <w:r>
        <w:rPr>
          <w:color w:val="000053"/>
        </w:rPr>
        <w:t xml:space="preserve"> ডি</w:t>
      </w:r>
      <w:r>
        <w:rPr>
          <w:color w:val="000051"/>
        </w:rPr>
        <w:t xml:space="preserve"> ভেরিফিকেশন</w:t>
      </w:r>
      <w:r>
        <w:rPr>
          <w:color w:val="00005E"/>
        </w:rPr>
        <w:t xml:space="preserve"> ফেইল্ড</w:t>
      </w:r>
      <w:r>
        <w:rPr>
          <w:color w:val="4A0000"/>
        </w:rPr>
        <w:t xml:space="preserve"> বলছে</w:t>
      </w:r>
      <w:r>
        <w:br/>
      </w:r>
      <w:r>
        <w:rPr>
          <w:color w:val="220000"/>
        </w:rPr>
        <w:t xml:space="preserve"> আমি</w:t>
      </w:r>
      <w:r>
        <w:rPr>
          <w:color w:val="000036"/>
        </w:rPr>
        <w:t xml:space="preserve"> একটা</w:t>
      </w:r>
      <w:r>
        <w:rPr>
          <w:color w:val="000020"/>
        </w:rPr>
        <w:t xml:space="preserve"> বিকাশ</w:t>
      </w:r>
      <w:r>
        <w:rPr>
          <w:color w:val="000053"/>
        </w:rPr>
        <w:t xml:space="preserve"> একাউন্ট</w:t>
      </w:r>
      <w:r>
        <w:rPr>
          <w:color w:val="000075"/>
        </w:rPr>
        <w:t xml:space="preserve"> খুলতে</w:t>
      </w:r>
      <w:r>
        <w:rPr>
          <w:color w:val="000000"/>
        </w:rPr>
        <w:t xml:space="preserve"> চাইতেছি</w:t>
      </w:r>
      <w:r>
        <w:rPr>
          <w:color w:val="000000"/>
        </w:rPr>
        <w:t xml:space="preserve"> কিন্তু</w:t>
      </w:r>
      <w:r>
        <w:rPr>
          <w:color w:val="000053"/>
        </w:rPr>
        <w:t xml:space="preserve"> একাউন্ট</w:t>
      </w:r>
      <w:r>
        <w:rPr>
          <w:color w:val="000075"/>
        </w:rPr>
        <w:t xml:space="preserve"> খুলতে</w:t>
      </w:r>
      <w:r>
        <w:rPr>
          <w:color w:val="6A0000"/>
        </w:rPr>
        <w:t xml:space="preserve"> ছে</w:t>
      </w:r>
      <w:r>
        <w:rPr>
          <w:color w:val="000029"/>
        </w:rPr>
        <w:t xml:space="preserve"> না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নাম্বারে</w:t>
      </w:r>
      <w:r>
        <w:rPr>
          <w:color w:val="240000"/>
        </w:rPr>
        <w:t xml:space="preserve"> কি</w:t>
      </w:r>
      <w:r>
        <w:rPr>
          <w:color w:val="000044"/>
        </w:rPr>
        <w:t xml:space="preserve"> সমস্যা</w:t>
      </w:r>
      <w:r>
        <w:rPr>
          <w:color w:val="000000"/>
        </w:rPr>
        <w:t xml:space="preserve"> হচ্ছে</w:t>
      </w:r>
      <w:r>
        <w:rPr>
          <w:color w:val="000000"/>
        </w:rPr>
        <w:t xml:space="preserve"> একটু</w:t>
      </w:r>
      <w:r>
        <w:rPr>
          <w:color w:val="4D0000"/>
        </w:rPr>
        <w:t xml:space="preserve"> বলবেন</w:t>
      </w:r>
      <w:r>
        <w:rPr>
          <w:color w:val="760000"/>
        </w:rPr>
        <w:t xml:space="preserve"> প্রিজ</w:t>
      </w:r>
      <w:r>
        <w:br/>
      </w:r>
      <w:r>
        <w:rPr>
          <w:color w:val="000084"/>
        </w:rPr>
        <w:t xml:space="preserve"> রেজিষ্ট্রেশন</w:t>
      </w:r>
      <w:r>
        <w:rPr>
          <w:color w:val="000051"/>
        </w:rPr>
        <w:t xml:space="preserve"> কেন</w:t>
      </w:r>
      <w:r>
        <w:rPr>
          <w:color w:val="0000CA"/>
        </w:rPr>
        <w:t xml:space="preserve"> হইতেছেনা</w:t>
      </w:r>
      <w:r>
        <w:br/>
      </w:r>
      <w:r>
        <w:rPr>
          <w:color w:val="340000"/>
        </w:rPr>
        <w:t xml:space="preserve"> আমার</w:t>
      </w:r>
      <w:r>
        <w:rPr>
          <w:color w:val="00007D"/>
        </w:rPr>
        <w:t xml:space="preserve"> এনআইডি</w:t>
      </w:r>
      <w:r>
        <w:rPr>
          <w:color w:val="000065"/>
        </w:rPr>
        <w:t xml:space="preserve"> কার্ড</w:t>
      </w:r>
      <w:r>
        <w:rPr>
          <w:color w:val="750000"/>
        </w:rPr>
        <w:t xml:space="preserve"> দিয়ে</w:t>
      </w:r>
      <w:r>
        <w:rPr>
          <w:color w:val="000033"/>
        </w:rPr>
        <w:t xml:space="preserve"> বিকাশ</w:t>
      </w:r>
      <w:r>
        <w:rPr>
          <w:color w:val="000062"/>
        </w:rPr>
        <w:t xml:space="preserve"> খোলা</w:t>
      </w:r>
      <w:r>
        <w:rPr>
          <w:color w:val="000040"/>
        </w:rPr>
        <w:t xml:space="preserve"> না</w:t>
      </w:r>
      <w:r>
        <w:rPr>
          <w:color w:val="00004D"/>
        </w:rPr>
        <w:t xml:space="preserve"> কেন</w:t>
      </w:r>
      <w:r>
        <w:br/>
      </w:r>
      <w:r>
        <w:rPr>
          <w:color w:val="00006B"/>
        </w:rPr>
        <w:t xml:space="preserve"> bksh</w:t>
      </w:r>
      <w:r>
        <w:rPr>
          <w:color w:val="000024"/>
        </w:rPr>
        <w:t xml:space="preserve"> app</w:t>
      </w:r>
      <w:r>
        <w:rPr>
          <w:color w:val="330000"/>
        </w:rPr>
        <w:t xml:space="preserve"> diya</w:t>
      </w:r>
      <w:r>
        <w:rPr>
          <w:color w:val="00006B"/>
        </w:rPr>
        <w:t xml:space="preserve"> bksh</w:t>
      </w:r>
      <w:r>
        <w:rPr>
          <w:color w:val="00002D"/>
        </w:rPr>
        <w:t xml:space="preserve"> khola</w:t>
      </w:r>
      <w:r>
        <w:rPr>
          <w:color w:val="000050"/>
        </w:rPr>
        <w:t xml:space="preserve"> kasca</w:t>
      </w:r>
      <w:r>
        <w:rPr>
          <w:color w:val="00001B"/>
        </w:rPr>
        <w:t xml:space="preserve"> na</w:t>
      </w:r>
      <w:r>
        <w:rPr>
          <w:color w:val="000030"/>
        </w:rPr>
        <w:t xml:space="preserve"> kn</w:t>
      </w:r>
      <w:r>
        <w:rPr>
          <w:color w:val="500000"/>
        </w:rPr>
        <w:t xml:space="preserve"> sb</w:t>
      </w:r>
      <w:r>
        <w:rPr>
          <w:color w:val="000039"/>
        </w:rPr>
        <w:t xml:space="preserve"> kisu</w:t>
      </w:r>
      <w:r>
        <w:rPr>
          <w:color w:val="00004D"/>
        </w:rPr>
        <w:t xml:space="preserve"> nisca</w:t>
      </w:r>
      <w:r>
        <w:rPr>
          <w:color w:val="310000"/>
        </w:rPr>
        <w:t xml:space="preserve"> bt</w:t>
      </w:r>
      <w:r>
        <w:rPr>
          <w:color w:val="000024"/>
        </w:rPr>
        <w:t xml:space="preserve"> nid</w:t>
      </w:r>
      <w:r>
        <w:rPr>
          <w:color w:val="000026"/>
        </w:rPr>
        <w:t xml:space="preserve"> card</w:t>
      </w:r>
      <w:r>
        <w:rPr>
          <w:color w:val="270000"/>
        </w:rPr>
        <w:t xml:space="preserve"> ar</w:t>
      </w:r>
      <w:r>
        <w:rPr>
          <w:color w:val="00004D"/>
        </w:rPr>
        <w:t xml:space="preserve"> smy</w:t>
      </w:r>
      <w:r>
        <w:rPr>
          <w:color w:val="000034"/>
        </w:rPr>
        <w:t xml:space="preserve"> sorry</w:t>
      </w:r>
      <w:r>
        <w:rPr>
          <w:color w:val="000050"/>
        </w:rPr>
        <w:t xml:space="preserve"> dakasca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8C"/>
        </w:rPr>
        <w:t xml:space="preserve"> সফল</w:t>
      </w:r>
      <w:r>
        <w:rPr>
          <w:color w:val="000060"/>
        </w:rPr>
        <w:t xml:space="preserve"> হচ্ছে</w:t>
      </w:r>
      <w:r>
        <w:rPr>
          <w:color w:val="000046"/>
        </w:rPr>
        <w:t xml:space="preserve"> না</w:t>
      </w:r>
      <w:r>
        <w:rPr>
          <w:color w:val="000054"/>
        </w:rPr>
        <w:t xml:space="preserve"> কেন</w:t>
      </w:r>
      <w:r>
        <w:rPr>
          <w:color w:val="000074"/>
        </w:rPr>
        <w:t xml:space="preserve"> সমস্যা</w:t>
      </w:r>
      <w:r>
        <w:rPr>
          <w:color w:val="3F0000"/>
        </w:rPr>
        <w:t xml:space="preserve"> কি</w:t>
      </w:r>
      <w:r>
        <w:br/>
      </w:r>
      <w:r>
        <w:rPr>
          <w:color w:val="000046"/>
        </w:rPr>
        <w:t xml:space="preserve"> my</w:t>
      </w:r>
      <w:r>
        <w:rPr>
          <w:color w:val="000076"/>
        </w:rPr>
        <w:t xml:space="preserve"> bkas</w:t>
      </w:r>
      <w:r>
        <w:rPr>
          <w:color w:val="000037"/>
        </w:rPr>
        <w:t xml:space="preserve"> account</w:t>
      </w:r>
      <w:r>
        <w:rPr>
          <w:color w:val="00006C"/>
        </w:rPr>
        <w:t xml:space="preserve"> registration</w:t>
      </w:r>
      <w:r>
        <w:rPr>
          <w:color w:val="00005C"/>
        </w:rPr>
        <w:t xml:space="preserve"> not</w:t>
      </w:r>
      <w:r>
        <w:rPr>
          <w:color w:val="000096"/>
        </w:rPr>
        <w:t xml:space="preserve"> opened</w:t>
      </w:r>
      <w:r>
        <w:br/>
      </w:r>
      <w:r>
        <w:rPr>
          <w:color w:val="2E0000"/>
        </w:rPr>
        <w:t xml:space="preserve"> ami</w:t>
      </w:r>
      <w:r>
        <w:rPr>
          <w:color w:val="000046"/>
        </w:rPr>
        <w:t xml:space="preserve"> app</w:t>
      </w:r>
      <w:r>
        <w:rPr>
          <w:color w:val="4B0000"/>
        </w:rPr>
        <w:t xml:space="preserve"> diye</w:t>
      </w:r>
      <w:r>
        <w:rPr>
          <w:color w:val="00005A"/>
        </w:rPr>
        <w:t xml:space="preserve"> bar</w:t>
      </w:r>
      <w:r>
        <w:rPr>
          <w:color w:val="000066"/>
        </w:rPr>
        <w:t xml:space="preserve"> try</w:t>
      </w:r>
      <w:r>
        <w:rPr>
          <w:color w:val="590000"/>
        </w:rPr>
        <w:t xml:space="preserve"> korlam</w:t>
      </w:r>
      <w:r>
        <w:rPr>
          <w:color w:val="480000"/>
        </w:rPr>
        <w:t xml:space="preserve"> kintu</w:t>
      </w:r>
      <w:r>
        <w:rPr>
          <w:color w:val="00005F"/>
        </w:rPr>
        <w:t xml:space="preserve"> failed</w:t>
      </w:r>
      <w:r>
        <w:rPr>
          <w:color w:val="000069"/>
        </w:rPr>
        <w:t xml:space="preserve"> dekhacche</w:t>
      </w:r>
      <w:r>
        <w:br/>
      </w:r>
      <w:r>
        <w:rPr>
          <w:color w:val="3E0000"/>
        </w:rPr>
        <w:t xml:space="preserve"> আমার</w:t>
      </w:r>
      <w:r>
        <w:rPr>
          <w:color w:val="00007A"/>
        </w:rPr>
        <w:t xml:space="preserve"> আইডি</w:t>
      </w:r>
      <w:r>
        <w:rPr>
          <w:color w:val="0000AA"/>
        </w:rPr>
        <w:t xml:space="preserve"> একটিভ</w:t>
      </w:r>
      <w:r>
        <w:rPr>
          <w:color w:val="00006A"/>
        </w:rPr>
        <w:t xml:space="preserve"> হচ্ছে</w:t>
      </w:r>
      <w:r>
        <w:rPr>
          <w:color w:val="00004D"/>
        </w:rPr>
        <w:t xml:space="preserve"> না</w:t>
      </w:r>
      <w:r>
        <w:br/>
      </w:r>
      <w:r>
        <w:rPr>
          <w:color w:val="450000"/>
        </w:rPr>
        <w:t xml:space="preserve"> স্যার</w:t>
      </w:r>
      <w:r>
        <w:rPr>
          <w:color w:val="260000"/>
        </w:rPr>
        <w:t xml:space="preserve"> আমি</w:t>
      </w:r>
      <w:r>
        <w:rPr>
          <w:color w:val="000047"/>
        </w:rPr>
        <w:t xml:space="preserve"> নতুন</w:t>
      </w:r>
      <w:r>
        <w:rPr>
          <w:color w:val="00006E"/>
        </w:rPr>
        <w:t xml:space="preserve"> একাউনট</w:t>
      </w:r>
      <w:r>
        <w:rPr>
          <w:color w:val="300000"/>
        </w:rPr>
        <w:t xml:space="preserve"> করতে</w:t>
      </w:r>
      <w:r>
        <w:rPr>
          <w:color w:val="00008C"/>
        </w:rPr>
        <w:t xml:space="preserve"> চায়ছিলাম</w:t>
      </w:r>
      <w:r>
        <w:rPr>
          <w:color w:val="6C0000"/>
        </w:rPr>
        <w:t xml:space="preserve"> কিনতু</w:t>
      </w:r>
      <w:r>
        <w:rPr>
          <w:color w:val="470000"/>
        </w:rPr>
        <w:t xml:space="preserve"> হয়</w:t>
      </w:r>
      <w:r>
        <w:rPr>
          <w:color w:val="00002D"/>
        </w:rPr>
        <w:t xml:space="preserve"> না</w:t>
      </w:r>
      <w:r>
        <w:br/>
      </w:r>
      <w:r>
        <w:rPr>
          <w:color w:val="350000"/>
        </w:rPr>
        <w:t xml:space="preserve"> আমার</w:t>
      </w:r>
      <w:r>
        <w:rPr>
          <w:color w:val="000068"/>
        </w:rPr>
        <w:t xml:space="preserve"> নতুন</w:t>
      </w:r>
      <w:r>
        <w:rPr>
          <w:color w:val="000043"/>
        </w:rPr>
        <w:t xml:space="preserve"> একাউন্ট</w:t>
      </w:r>
      <w:r>
        <w:rPr>
          <w:color w:val="0000B7"/>
        </w:rPr>
        <w:t xml:space="preserve"> অপেন</w:t>
      </w:r>
      <w:r>
        <w:rPr>
          <w:color w:val="00005B"/>
        </w:rPr>
        <w:t xml:space="preserve"> হচ্ছে</w:t>
      </w:r>
      <w:r>
        <w:rPr>
          <w:color w:val="000042"/>
        </w:rPr>
        <w:t xml:space="preserve"> না</w:t>
      </w:r>
      <w:r>
        <w:br/>
      </w:r>
      <w:r>
        <w:rPr>
          <w:color w:val="00005F"/>
        </w:rPr>
        <w:t xml:space="preserve"> aamer</w:t>
      </w:r>
      <w:r>
        <w:rPr>
          <w:color w:val="00003D"/>
        </w:rPr>
        <w:t xml:space="preserve"> sob</w:t>
      </w:r>
      <w:r>
        <w:rPr>
          <w:color w:val="00005C"/>
        </w:rPr>
        <w:t xml:space="preserve"> kishu</w:t>
      </w:r>
      <w:r>
        <w:rPr>
          <w:color w:val="3F0000"/>
        </w:rPr>
        <w:t xml:space="preserve"> thik</w:t>
      </w:r>
      <w:r>
        <w:rPr>
          <w:color w:val="00004F"/>
        </w:rPr>
        <w:t xml:space="preserve"> moto</w:t>
      </w:r>
      <w:r>
        <w:rPr>
          <w:color w:val="00005F"/>
        </w:rPr>
        <w:t xml:space="preserve"> dewor</w:t>
      </w:r>
      <w:r>
        <w:rPr>
          <w:color w:val="540000"/>
        </w:rPr>
        <w:t xml:space="preserve"> poro</w:t>
      </w:r>
      <w:r>
        <w:rPr>
          <w:color w:val="00002E"/>
        </w:rPr>
        <w:t xml:space="preserve"> keno</w:t>
      </w:r>
      <w:r>
        <w:rPr>
          <w:color w:val="00004D"/>
        </w:rPr>
        <w:t xml:space="preserve"> verify</w:t>
      </w:r>
      <w:r>
        <w:rPr>
          <w:color w:val="000056"/>
        </w:rPr>
        <w:t xml:space="preserve"> hoitase</w:t>
      </w:r>
      <w:r>
        <w:rPr>
          <w:color w:val="000021"/>
        </w:rPr>
        <w:t xml:space="preserve"> na</w:t>
      </w:r>
      <w:r>
        <w:br/>
      </w:r>
      <w:r>
        <w:rPr>
          <w:color w:val="00005F"/>
        </w:rPr>
        <w:t xml:space="preserve"> new</w:t>
      </w:r>
      <w:r>
        <w:rPr>
          <w:color w:val="000036"/>
        </w:rPr>
        <w:t xml:space="preserve"> account</w:t>
      </w:r>
      <w:r>
        <w:rPr>
          <w:color w:val="000060"/>
        </w:rPr>
        <w:t xml:space="preserve"> khulte</w:t>
      </w:r>
      <w:r>
        <w:rPr>
          <w:color w:val="00007E"/>
        </w:rPr>
        <w:t xml:space="preserve"> chacci</w:t>
      </w:r>
      <w:r>
        <w:rPr>
          <w:color w:val="6F0000"/>
        </w:rPr>
        <w:t xml:space="preserve"> bt</w:t>
      </w:r>
      <w:r>
        <w:rPr>
          <w:color w:val="00006B"/>
        </w:rPr>
        <w:t xml:space="preserve"> hocce</w:t>
      </w:r>
      <w:r>
        <w:rPr>
          <w:color w:val="00003D"/>
        </w:rPr>
        <w:t xml:space="preserve"> na</w:t>
      </w:r>
      <w:r>
        <w:br/>
      </w:r>
      <w:r>
        <w:rPr>
          <w:color w:val="00005F"/>
        </w:rPr>
        <w:t xml:space="preserve"> aamer</w:t>
      </w:r>
      <w:r>
        <w:rPr>
          <w:color w:val="00003D"/>
        </w:rPr>
        <w:t xml:space="preserve"> sob</w:t>
      </w:r>
      <w:r>
        <w:rPr>
          <w:color w:val="00005C"/>
        </w:rPr>
        <w:t xml:space="preserve"> kishu</w:t>
      </w:r>
      <w:r>
        <w:rPr>
          <w:color w:val="3F0000"/>
        </w:rPr>
        <w:t xml:space="preserve"> thik</w:t>
      </w:r>
      <w:r>
        <w:rPr>
          <w:color w:val="00004F"/>
        </w:rPr>
        <w:t xml:space="preserve"> moto</w:t>
      </w:r>
      <w:r>
        <w:rPr>
          <w:color w:val="00005F"/>
        </w:rPr>
        <w:t xml:space="preserve"> dewor</w:t>
      </w:r>
      <w:r>
        <w:rPr>
          <w:color w:val="540000"/>
        </w:rPr>
        <w:t xml:space="preserve"> poro</w:t>
      </w:r>
      <w:r>
        <w:rPr>
          <w:color w:val="00002E"/>
        </w:rPr>
        <w:t xml:space="preserve"> keno</w:t>
      </w:r>
      <w:r>
        <w:rPr>
          <w:color w:val="00004D"/>
        </w:rPr>
        <w:t xml:space="preserve"> verify</w:t>
      </w:r>
      <w:r>
        <w:rPr>
          <w:color w:val="000056"/>
        </w:rPr>
        <w:t xml:space="preserve"> hoitase</w:t>
      </w:r>
      <w:r>
        <w:rPr>
          <w:color w:val="000021"/>
        </w:rPr>
        <w:t xml:space="preserve"> na</w:t>
      </w:r>
      <w:r>
        <w:br/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52"/>
        </w:rPr>
        <w:t xml:space="preserve"> খোলার</w:t>
      </w:r>
      <w:r>
        <w:rPr>
          <w:color w:val="00004E"/>
        </w:rPr>
        <w:t xml:space="preserve"> চেষ্টা</w:t>
      </w:r>
      <w:r>
        <w:rPr>
          <w:color w:val="470000"/>
        </w:rPr>
        <w:t xml:space="preserve"> করলাম</w:t>
      </w:r>
      <w:r>
        <w:rPr>
          <w:color w:val="2E0000"/>
        </w:rPr>
        <w:t xml:space="preserve"> কিন্তু</w:t>
      </w:r>
      <w:r>
        <w:rPr>
          <w:color w:val="000052"/>
        </w:rPr>
        <w:t xml:space="preserve"> সফল</w:t>
      </w:r>
      <w:r>
        <w:rPr>
          <w:color w:val="000029"/>
        </w:rPr>
        <w:t xml:space="preserve"> না</w:t>
      </w:r>
      <w:r>
        <w:rPr>
          <w:color w:val="00005C"/>
        </w:rPr>
        <w:t xml:space="preserve"> হওয়ার</w:t>
      </w:r>
      <w:r>
        <w:rPr>
          <w:color w:val="000051"/>
        </w:rPr>
        <w:t xml:space="preserve"> কারন</w:t>
      </w:r>
      <w:r>
        <w:rPr>
          <w:color w:val="000000"/>
        </w:rPr>
        <w:t xml:space="preserve"> কি</w:t>
      </w:r>
      <w:r>
        <w:rPr>
          <w:color w:val="520000"/>
        </w:rPr>
        <w:t xml:space="preserve"> দয়া</w:t>
      </w:r>
      <w:r>
        <w:rPr>
          <w:color w:val="320000"/>
        </w:rPr>
        <w:t xml:space="preserve"> করে</w:t>
      </w:r>
      <w:r>
        <w:rPr>
          <w:color w:val="400000"/>
        </w:rPr>
        <w:t xml:space="preserve"> একটু</w:t>
      </w:r>
      <w:r>
        <w:rPr>
          <w:color w:val="000045"/>
        </w:rPr>
        <w:t xml:space="preserve"> জানাবেন</w:t>
      </w:r>
      <w:r>
        <w:br/>
      </w:r>
      <w:r>
        <w:rPr>
          <w:color w:val="000000"/>
        </w:rPr>
        <w:t xml:space="preserve"> এই</w:t>
      </w:r>
      <w:r>
        <w:rPr>
          <w:color w:val="000056"/>
        </w:rPr>
        <w:t xml:space="preserve"> নাম্বারে</w:t>
      </w:r>
      <w:r>
        <w:rPr>
          <w:color w:val="000036"/>
        </w:rPr>
        <w:t xml:space="preserve"> বিকাশ</w:t>
      </w:r>
      <w:r>
        <w:rPr>
          <w:color w:val="0000B8"/>
        </w:rPr>
        <w:t xml:space="preserve"> রেজিস্ট্রেশান</w:t>
      </w:r>
      <w:r>
        <w:rPr>
          <w:color w:val="00005E"/>
        </w:rPr>
        <w:t xml:space="preserve"> হচ্ছে</w:t>
      </w:r>
      <w:r>
        <w:rPr>
          <w:color w:val="000044"/>
        </w:rPr>
        <w:t xml:space="preserve"> না</w:t>
      </w:r>
      <w:r>
        <w:rPr>
          <w:color w:val="000052"/>
        </w:rPr>
        <w:t xml:space="preserve"> কেন</w:t>
      </w:r>
      <w:r>
        <w:br/>
      </w:r>
      <w:r>
        <w:rPr>
          <w:color w:val="000030"/>
        </w:rPr>
        <w:t xml:space="preserve"> bkash</w:t>
      </w:r>
      <w:r>
        <w:rPr>
          <w:color w:val="000086"/>
        </w:rPr>
        <w:t xml:space="preserve"> accout</w:t>
      </w:r>
      <w:r>
        <w:rPr>
          <w:color w:val="0000B7"/>
        </w:rPr>
        <w:t xml:space="preserve"> khulteca</w:t>
      </w:r>
      <w:r>
        <w:rPr>
          <w:color w:val="00003E"/>
        </w:rPr>
        <w:t xml:space="preserve"> na</w:t>
      </w:r>
      <w:r>
        <w:rPr>
          <w:color w:val="000053"/>
        </w:rPr>
        <w:t xml:space="preserve"> kno</w:t>
      </w:r>
      <w:r>
        <w:br/>
      </w:r>
      <w:r>
        <w:rPr>
          <w:color w:val="2E0000"/>
        </w:rPr>
        <w:t xml:space="preserve"> ami</w:t>
      </w:r>
      <w:r>
        <w:rPr>
          <w:color w:val="00006A"/>
        </w:rPr>
        <w:t xml:space="preserve"> onek</w:t>
      </w:r>
      <w:r>
        <w:rPr>
          <w:color w:val="000082"/>
        </w:rPr>
        <w:t xml:space="preserve"> chesta</w:t>
      </w:r>
      <w:r>
        <w:rPr>
          <w:color w:val="5A0000"/>
        </w:rPr>
        <w:t xml:space="preserve"> korechi</w:t>
      </w:r>
      <w:r>
        <w:rPr>
          <w:color w:val="490000"/>
        </w:rPr>
        <w:t xml:space="preserve"> kintu</w:t>
      </w:r>
      <w:r>
        <w:rPr>
          <w:color w:val="00002F"/>
        </w:rPr>
        <w:t xml:space="preserve"> account</w:t>
      </w:r>
      <w:r>
        <w:rPr>
          <w:color w:val="000053"/>
        </w:rPr>
        <w:t xml:space="preserve"> khulte</w:t>
      </w:r>
      <w:r>
        <w:rPr>
          <w:color w:val="00005D"/>
        </w:rPr>
        <w:t xml:space="preserve"> parchi</w:t>
      </w:r>
      <w:r>
        <w:rPr>
          <w:color w:val="000035"/>
        </w:rPr>
        <w:t xml:space="preserve"> na</w:t>
      </w:r>
      <w:r>
        <w:rPr>
          <w:color w:val="000000"/>
        </w:rPr>
        <w:t xml:space="preserve"> sir</w:t>
      </w:r>
      <w:r>
        <w:br/>
      </w:r>
      <w:r>
        <w:rPr>
          <w:color w:val="260000"/>
        </w:rPr>
        <w:t xml:space="preserve"> আমার</w:t>
      </w:r>
      <w:r>
        <w:rPr>
          <w:color w:val="380000"/>
        </w:rPr>
        <w:t xml:space="preserve"> এই</w:t>
      </w:r>
      <w:r>
        <w:rPr>
          <w:color w:val="00003C"/>
        </w:rPr>
        <w:t xml:space="preserve"> নাম্বারে</w:t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00"/>
        </w:rPr>
        <w:t xml:space="preserve"> খুলতেছেনা</w:t>
      </w:r>
      <w:r>
        <w:rPr>
          <w:color w:val="00005D"/>
        </w:rPr>
        <w:t xml:space="preserve"> রেজিষ্ট্রেশন</w:t>
      </w:r>
      <w:r>
        <w:rPr>
          <w:color w:val="000060"/>
        </w:rPr>
        <w:t xml:space="preserve"> সফল</w:t>
      </w:r>
      <w:r>
        <w:rPr>
          <w:color w:val="4B0000"/>
        </w:rPr>
        <w:t xml:space="preserve"> হয়</w:t>
      </w:r>
      <w:r>
        <w:rPr>
          <w:color w:val="000000"/>
        </w:rPr>
        <w:t xml:space="preserve"> না</w:t>
      </w:r>
      <w:r>
        <w:rPr>
          <w:color w:val="00005F"/>
        </w:rPr>
        <w:t xml:space="preserve"> কারন</w:t>
      </w:r>
      <w:r>
        <w:rPr>
          <w:color w:val="00008E"/>
        </w:rPr>
        <w:t xml:space="preserve"> কও</w:t>
      </w:r>
      <w:r>
        <w:br/>
      </w:r>
      <w:r>
        <w:rPr>
          <w:color w:val="640000"/>
        </w:rPr>
        <w:t xml:space="preserve"> amer</w:t>
      </w:r>
      <w:r>
        <w:rPr>
          <w:color w:val="00005E"/>
        </w:rPr>
        <w:t xml:space="preserve"> id</w:t>
      </w:r>
      <w:r>
        <w:rPr>
          <w:color w:val="000077"/>
        </w:rPr>
        <w:t xml:space="preserve"> bksh</w:t>
      </w:r>
      <w:r>
        <w:rPr>
          <w:color w:val="000058"/>
        </w:rPr>
        <w:t xml:space="preserve"> open</w:t>
      </w:r>
      <w:r>
        <w:rPr>
          <w:color w:val="680000"/>
        </w:rPr>
        <w:t xml:space="preserve"> hoi</w:t>
      </w:r>
      <w:r>
        <w:rPr>
          <w:color w:val="00003C"/>
        </w:rPr>
        <w:t xml:space="preserve"> na</w:t>
      </w:r>
      <w:r>
        <w:rPr>
          <w:color w:val="610000"/>
        </w:rPr>
        <w:t xml:space="preserve"> kano</w:t>
      </w:r>
      <w:r>
        <w:br/>
      </w:r>
      <w:r>
        <w:rPr>
          <w:color w:val="000093"/>
        </w:rPr>
        <w:t xml:space="preserve"> akount</w:t>
      </w:r>
      <w:r>
        <w:rPr>
          <w:color w:val="000075"/>
        </w:rPr>
        <w:t xml:space="preserve"> kulte</w:t>
      </w:r>
      <w:r>
        <w:rPr>
          <w:color w:val="0000A2"/>
        </w:rPr>
        <w:t xml:space="preserve"> pace</w:t>
      </w:r>
      <w:r>
        <w:rPr>
          <w:color w:val="000039"/>
        </w:rPr>
        <w:t xml:space="preserve"> na</w:t>
      </w:r>
      <w:r>
        <w:br/>
      </w:r>
      <w:r>
        <w:rPr>
          <w:color w:val="4B0000"/>
        </w:rPr>
        <w:t xml:space="preserve"> আমার</w:t>
      </w:r>
      <w:r>
        <w:rPr>
          <w:color w:val="00005F"/>
        </w:rPr>
        <w:t xml:space="preserve"> একাউন্ট</w:t>
      </w:r>
      <w:r>
        <w:rPr>
          <w:color w:val="0000C1"/>
        </w:rPr>
        <w:t xml:space="preserve"> হচ্ছেনা</w:t>
      </w:r>
      <w:r>
        <w:rPr>
          <w:color w:val="000070"/>
        </w:rPr>
        <w:t xml:space="preserve"> কেন</w:t>
      </w:r>
      <w:r>
        <w:br/>
      </w:r>
      <w:r>
        <w:rPr>
          <w:color w:val="4E0000"/>
        </w:rPr>
        <w:t xml:space="preserve"> amar</w:t>
      </w:r>
      <w:r>
        <w:rPr>
          <w:color w:val="000049"/>
        </w:rPr>
        <w:t xml:space="preserve"> account</w:t>
      </w:r>
      <w:r>
        <w:rPr>
          <w:color w:val="0000D7"/>
        </w:rPr>
        <w:t xml:space="preserve"> khulche</w:t>
      </w:r>
      <w:r>
        <w:rPr>
          <w:color w:val="000053"/>
        </w:rPr>
        <w:t xml:space="preserve"> na</w:t>
      </w:r>
      <w:r>
        <w:br/>
      </w:r>
      <w:r>
        <w:rPr>
          <w:color w:val="410000"/>
        </w:rPr>
        <w:t xml:space="preserve"> amr</w:t>
      </w:r>
      <w:r>
        <w:rPr>
          <w:color w:val="0000A4"/>
        </w:rPr>
        <w:t xml:space="preserve"> veify</w:t>
      </w:r>
      <w:r>
        <w:rPr>
          <w:color w:val="00005A"/>
        </w:rPr>
        <w:t xml:space="preserve"> problem</w:t>
      </w:r>
      <w:r>
        <w:rPr>
          <w:color w:val="00008B"/>
        </w:rPr>
        <w:t xml:space="preserve"> hoitese</w:t>
      </w:r>
      <w:r>
        <w:rPr>
          <w:color w:val="00004D"/>
        </w:rPr>
        <w:t xml:space="preserve"> keno</w:t>
      </w:r>
      <w:r>
        <w:br/>
      </w:r>
      <w:r>
        <w:rPr>
          <w:color w:val="000061"/>
        </w:rPr>
        <w:t xml:space="preserve"> অ্যাপ</w:t>
      </w:r>
      <w:r>
        <w:rPr>
          <w:color w:val="510000"/>
        </w:rPr>
        <w:t xml:space="preserve"> দিয়ে</w:t>
      </w:r>
      <w:r>
        <w:rPr>
          <w:color w:val="00002E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54"/>
        </w:rPr>
        <w:t xml:space="preserve"> খুলতে</w:t>
      </w:r>
      <w:r>
        <w:rPr>
          <w:color w:val="000091"/>
        </w:rPr>
        <w:t xml:space="preserve"> যাচ্ছি</w:t>
      </w:r>
      <w:r>
        <w:rPr>
          <w:color w:val="430000"/>
        </w:rPr>
        <w:t xml:space="preserve"> কিন্তু</w:t>
      </w:r>
      <w:r>
        <w:rPr>
          <w:color w:val="000051"/>
        </w:rPr>
        <w:t xml:space="preserve"> হচ্ছে</w:t>
      </w:r>
      <w:r>
        <w:rPr>
          <w:color w:val="00003B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51"/>
        </w:rPr>
        <w:t xml:space="preserve"> একাউন্ট</w:t>
      </w:r>
      <w:r>
        <w:rPr>
          <w:color w:val="0000B1"/>
        </w:rPr>
        <w:t xml:space="preserve"> একটিভ</w:t>
      </w:r>
      <w:r>
        <w:rPr>
          <w:color w:val="00006E"/>
        </w:rPr>
        <w:t xml:space="preserve"> হচ্ছে</w:t>
      </w:r>
      <w:r>
        <w:rPr>
          <w:color w:val="000050"/>
        </w:rPr>
        <w:t xml:space="preserve"> না</w:t>
      </w:r>
      <w:r>
        <w:br/>
      </w:r>
      <w:r>
        <w:rPr>
          <w:color w:val="760000"/>
        </w:rPr>
        <w:t xml:space="preserve"> this</w:t>
      </w:r>
      <w:r>
        <w:rPr>
          <w:color w:val="2E0000"/>
        </w:rPr>
        <w:t xml:space="preserve"> is</w:t>
      </w:r>
      <w:r>
        <w:rPr>
          <w:color w:val="000026"/>
        </w:rPr>
        <w:t xml:space="preserve"> my</w:t>
      </w:r>
      <w:r>
        <w:rPr>
          <w:color w:val="000023"/>
        </w:rPr>
        <w:t xml:space="preserve"> number</w:t>
      </w:r>
      <w:r>
        <w:rPr>
          <w:color w:val="230000"/>
        </w:rPr>
        <w:t xml:space="preserve"> i</w:t>
      </w:r>
      <w:r>
        <w:rPr>
          <w:color w:val="000046"/>
        </w:rPr>
        <w:t xml:space="preserve"> trying</w:t>
      </w:r>
      <w:r>
        <w:rPr>
          <w:color w:val="000024"/>
        </w:rPr>
        <w:t xml:space="preserve"> to</w:t>
      </w:r>
      <w:r>
        <w:rPr>
          <w:color w:val="000031"/>
        </w:rPr>
        <w:t xml:space="preserve"> open</w:t>
      </w:r>
      <w:r>
        <w:rPr>
          <w:color w:val="210000"/>
        </w:rPr>
        <w:t xml:space="preserve"> a</w:t>
      </w:r>
      <w:r>
        <w:rPr>
          <w:color w:val="00001A"/>
        </w:rPr>
        <w:t xml:space="preserve"> bkash</w:t>
      </w:r>
      <w:r>
        <w:rPr>
          <w:color w:val="00001D"/>
        </w:rPr>
        <w:t xml:space="preserve"> account</w:t>
      </w:r>
      <w:r>
        <w:rPr>
          <w:color w:val="000030"/>
        </w:rPr>
        <w:t xml:space="preserve"> in</w:t>
      </w:r>
      <w:r>
        <w:rPr>
          <w:color w:val="760000"/>
        </w:rPr>
        <w:t xml:space="preserve"> this</w:t>
      </w:r>
      <w:r>
        <w:rPr>
          <w:color w:val="000023"/>
        </w:rPr>
        <w:t xml:space="preserve"> number</w:t>
      </w:r>
      <w:r>
        <w:rPr>
          <w:color w:val="260000"/>
        </w:rPr>
        <w:t xml:space="preserve"> but</w:t>
      </w:r>
      <w:r>
        <w:rPr>
          <w:color w:val="00003D"/>
        </w:rPr>
        <w:t xml:space="preserve"> verification</w:t>
      </w:r>
      <w:r>
        <w:rPr>
          <w:color w:val="00003C"/>
        </w:rPr>
        <w:t xml:space="preserve"> failed</w:t>
      </w:r>
      <w:r>
        <w:rPr>
          <w:color w:val="4D0000"/>
        </w:rPr>
        <w:t xml:space="preserve"> shows</w:t>
      </w:r>
      <w:r>
        <w:rPr>
          <w:color w:val="000047"/>
        </w:rPr>
        <w:t xml:space="preserve"> after</w:t>
      </w:r>
      <w:r>
        <w:rPr>
          <w:color w:val="000042"/>
        </w:rPr>
        <w:t xml:space="preserve"> all</w:t>
      </w:r>
      <w:r>
        <w:rPr>
          <w:color w:val="00004F"/>
        </w:rPr>
        <w:t xml:space="preserve"> processing</w:t>
      </w:r>
      <w:r>
        <w:br/>
      </w:r>
      <w:r>
        <w:rPr>
          <w:color w:val="00008E"/>
        </w:rPr>
        <w:t xml:space="preserve"> নতুন</w:t>
      </w:r>
      <w:r>
        <w:rPr>
          <w:color w:val="00005D"/>
        </w:rPr>
        <w:t xml:space="preserve"> একাউন্ট</w:t>
      </w:r>
      <w:r>
        <w:rPr>
          <w:color w:val="00007D"/>
        </w:rPr>
        <w:t xml:space="preserve"> হচ্ছে</w:t>
      </w:r>
      <w:r>
        <w:rPr>
          <w:color w:val="00005B"/>
        </w:rPr>
        <w:t xml:space="preserve"> না</w:t>
      </w:r>
      <w:r>
        <w:rPr>
          <w:color w:val="00006D"/>
        </w:rPr>
        <w:t xml:space="preserve"> কেন</w:t>
      </w:r>
      <w:r>
        <w:br/>
      </w:r>
      <w:r>
        <w:rPr>
          <w:color w:val="530000"/>
        </w:rPr>
        <w:t xml:space="preserve"> ভাই</w:t>
      </w:r>
      <w:r>
        <w:rPr>
          <w:color w:val="2C0000"/>
        </w:rPr>
        <w:t xml:space="preserve"> আমি</w:t>
      </w:r>
      <w:r>
        <w:rPr>
          <w:color w:val="000046"/>
        </w:rPr>
        <w:t xml:space="preserve"> একটা</w:t>
      </w:r>
      <w:r>
        <w:rPr>
          <w:color w:val="000036"/>
        </w:rPr>
        <w:t xml:space="preserve"> একাউন্ট</w:t>
      </w:r>
      <w:r>
        <w:rPr>
          <w:color w:val="00004C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3D0000"/>
        </w:rPr>
        <w:t xml:space="preserve"> কিন্তু</w:t>
      </w:r>
      <w:r>
        <w:rPr>
          <w:color w:val="00004A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সবকিছু</w:t>
      </w:r>
      <w:r>
        <w:rPr>
          <w:color w:val="000065"/>
        </w:rPr>
        <w:t xml:space="preserve"> ঠিক</w:t>
      </w:r>
      <w:r>
        <w:rPr>
          <w:color w:val="000040"/>
        </w:rPr>
        <w:t xml:space="preserve"> আছে</w:t>
      </w:r>
      <w:r>
        <w:rPr>
          <w:color w:val="000087"/>
        </w:rPr>
        <w:t xml:space="preserve"> তারপরও</w:t>
      </w:r>
      <w:r>
        <w:br/>
      </w:r>
      <w:r>
        <w:rPr>
          <w:color w:val="360000"/>
        </w:rPr>
        <w:t xml:space="preserve"> ami</w:t>
      </w:r>
      <w:r>
        <w:rPr>
          <w:color w:val="000094"/>
        </w:rPr>
        <w:t xml:space="preserve"> noton</w:t>
      </w:r>
      <w:r>
        <w:rPr>
          <w:color w:val="000030"/>
        </w:rPr>
        <w:t xml:space="preserve"> bkash</w:t>
      </w:r>
      <w:r>
        <w:rPr>
          <w:color w:val="00005C"/>
        </w:rPr>
        <w:t xml:space="preserve"> open</w:t>
      </w:r>
      <w:r>
        <w:rPr>
          <w:color w:val="460000"/>
        </w:rPr>
        <w:t xml:space="preserve"> korte</w:t>
      </w:r>
      <w:r>
        <w:rPr>
          <w:color w:val="000070"/>
        </w:rPr>
        <w:t xml:space="preserve"> parci</w:t>
      </w:r>
      <w:r>
        <w:rPr>
          <w:color w:val="00003F"/>
        </w:rPr>
        <w:t xml:space="preserve"> na</w:t>
      </w:r>
      <w:r>
        <w:rPr>
          <w:color w:val="000056"/>
        </w:rPr>
        <w:t xml:space="preserve"> keno</w:t>
      </w:r>
      <w:r>
        <w:br/>
      </w:r>
      <w:r>
        <w:rPr>
          <w:color w:val="7A0000"/>
        </w:rPr>
        <w:t xml:space="preserve"> hello</w:t>
      </w:r>
      <w:r>
        <w:rPr>
          <w:color w:val="620000"/>
        </w:rPr>
        <w:t xml:space="preserve"> sir</w:t>
      </w:r>
      <w:r>
        <w:rPr>
          <w:color w:val="000051"/>
        </w:rPr>
        <w:t xml:space="preserve"> my</w:t>
      </w:r>
      <w:r>
        <w:rPr>
          <w:color w:val="000082"/>
        </w:rPr>
        <w:t xml:space="preserve"> verification</w:t>
      </w:r>
      <w:r>
        <w:rPr>
          <w:color w:val="000081"/>
        </w:rPr>
        <w:t xml:space="preserve"> failed</w:t>
      </w:r>
      <w:r>
        <w:br/>
      </w:r>
      <w:r>
        <w:rPr>
          <w:color w:val="610000"/>
        </w:rPr>
        <w:t xml:space="preserve"> apu</w:t>
      </w:r>
      <w:r>
        <w:rPr>
          <w:color w:val="2C0000"/>
        </w:rPr>
        <w:t xml:space="preserve"> ami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6C"/>
        </w:rPr>
        <w:t xml:space="preserve"> khular</w:t>
      </w:r>
      <w:r>
        <w:rPr>
          <w:color w:val="00007C"/>
        </w:rPr>
        <w:t xml:space="preserve"> chesta</w:t>
      </w:r>
      <w:r>
        <w:rPr>
          <w:color w:val="550000"/>
        </w:rPr>
        <w:t xml:space="preserve"> korlam</w:t>
      </w:r>
      <w:r>
        <w:rPr>
          <w:color w:val="3A0000"/>
        </w:rPr>
        <w:t xml:space="preserve"> but</w:t>
      </w:r>
      <w:r>
        <w:rPr>
          <w:color w:val="600000"/>
        </w:rPr>
        <w:t xml:space="preserve"> holo</w:t>
      </w:r>
      <w:r>
        <w:rPr>
          <w:color w:val="000033"/>
        </w:rPr>
        <w:t xml:space="preserve"> na</w:t>
      </w:r>
      <w:r>
        <w:br/>
      </w:r>
      <w:r>
        <w:rPr>
          <w:color w:val="450000"/>
        </w:rPr>
        <w:t xml:space="preserve"> আমার</w:t>
      </w:r>
      <w:r>
        <w:rPr>
          <w:color w:val="0000A2"/>
        </w:rPr>
        <w:t xml:space="preserve"> সিমে</w:t>
      </w:r>
      <w:r>
        <w:rPr>
          <w:color w:val="000044"/>
        </w:rPr>
        <w:t xml:space="preserve"> বিকাশ</w:t>
      </w:r>
      <w:r>
        <w:rPr>
          <w:color w:val="000057"/>
        </w:rPr>
        <w:t xml:space="preserve"> একাউন্ট</w:t>
      </w:r>
      <w:r>
        <w:rPr>
          <w:color w:val="000076"/>
        </w:rPr>
        <w:t xml:space="preserve"> হচ্ছে</w:t>
      </w:r>
      <w:r>
        <w:rPr>
          <w:color w:val="000055"/>
        </w:rPr>
        <w:t xml:space="preserve"> না</w:t>
      </w:r>
      <w:r>
        <w:br/>
      </w:r>
      <w:r>
        <w:rPr>
          <w:color w:val="8D0000"/>
        </w:rPr>
        <w:t xml:space="preserve"> assalamualaikum</w:t>
      </w:r>
      <w:r>
        <w:rPr>
          <w:color w:val="520000"/>
        </w:rPr>
        <w:t xml:space="preserve"> sir</w:t>
      </w:r>
      <w:r>
        <w:rPr>
          <w:color w:val="380000"/>
        </w:rPr>
        <w:t xml:space="preserve"> amar</w:t>
      </w:r>
      <w:r>
        <w:rPr>
          <w:color w:val="000034"/>
        </w:rPr>
        <w:t xml:space="preserve"> account</w:t>
      </w:r>
      <w:r>
        <w:rPr>
          <w:color w:val="000069"/>
        </w:rPr>
        <w:t xml:space="preserve"> active</w:t>
      </w:r>
      <w:r>
        <w:rPr>
          <w:color w:val="670000"/>
        </w:rPr>
        <w:t xml:space="preserve"> hocche</w:t>
      </w:r>
      <w:r>
        <w:rPr>
          <w:color w:val="00003C"/>
        </w:rPr>
        <w:t xml:space="preserve"> na</w:t>
      </w:r>
      <w:r>
        <w:rPr>
          <w:color w:val="000050"/>
        </w:rPr>
        <w:t xml:space="preserve"> kno</w:t>
      </w:r>
      <w:r>
        <w:br/>
      </w:r>
      <w:r>
        <w:rPr>
          <w:color w:val="00003F"/>
        </w:rPr>
        <w:t xml:space="preserve"> onno</w:t>
      </w:r>
      <w:r>
        <w:rPr>
          <w:color w:val="00006A"/>
        </w:rPr>
        <w:t xml:space="preserve"> porichoy</w:t>
      </w:r>
      <w:r>
        <w:rPr>
          <w:color w:val="00006A"/>
        </w:rPr>
        <w:t xml:space="preserve"> potro</w:t>
      </w:r>
      <w:r>
        <w:rPr>
          <w:color w:val="330000"/>
        </w:rPr>
        <w:t xml:space="preserve"> diye</w:t>
      </w:r>
      <w:r>
        <w:rPr>
          <w:color w:val="6A0000"/>
        </w:rPr>
        <w:t xml:space="preserve"> trai</w:t>
      </w:r>
      <w:r>
        <w:rPr>
          <w:color w:val="3D0000"/>
        </w:rPr>
        <w:t xml:space="preserve"> korlam</w:t>
      </w:r>
      <w:r>
        <w:rPr>
          <w:color w:val="000061"/>
        </w:rPr>
        <w:t xml:space="preserve"> aacount</w:t>
      </w:r>
      <w:r>
        <w:rPr>
          <w:color w:val="000043"/>
        </w:rPr>
        <w:t xml:space="preserve"> hosse</w:t>
      </w:r>
      <w:r>
        <w:rPr>
          <w:color w:val="000024"/>
        </w:rPr>
        <w:t xml:space="preserve"> na</w:t>
      </w:r>
      <w:r>
        <w:rPr>
          <w:color w:val="000046"/>
        </w:rPr>
        <w:t xml:space="preserve"> ken</w:t>
      </w:r>
      <w:r>
        <w:br/>
      </w:r>
      <w:r>
        <w:rPr>
          <w:color w:val="330000"/>
        </w:rPr>
        <w:t xml:space="preserve"> ami</w:t>
      </w:r>
      <w:r>
        <w:rPr>
          <w:color w:val="00005A"/>
        </w:rPr>
        <w:t xml:space="preserve"> new</w:t>
      </w:r>
      <w:r>
        <w:rPr>
          <w:color w:val="00005C"/>
        </w:rPr>
        <w:t xml:space="preserve"> bikas</w:t>
      </w:r>
      <w:r>
        <w:rPr>
          <w:color w:val="000000"/>
        </w:rPr>
        <w:t xml:space="preserve"> khulbo</w:t>
      </w:r>
      <w:r>
        <w:rPr>
          <w:color w:val="6B0000"/>
        </w:rPr>
        <w:t xml:space="preserve"> kinto</w:t>
      </w:r>
      <w:r>
        <w:rPr>
          <w:color w:val="000064"/>
        </w:rPr>
        <w:t xml:space="preserve"> code</w:t>
      </w:r>
      <w:r>
        <w:rPr>
          <w:color w:val="00009A"/>
        </w:rPr>
        <w:t xml:space="preserve"> pachina</w:t>
      </w:r>
      <w:r>
        <w:br/>
      </w:r>
      <w:r>
        <w:rPr>
          <w:color w:val="2F0000"/>
        </w:rPr>
        <w:t xml:space="preserve"> ami</w:t>
      </w:r>
      <w:r>
        <w:rPr>
          <w:color w:val="3F0000"/>
        </w:rPr>
        <w:t xml:space="preserve"> amr</w:t>
      </w:r>
      <w:r>
        <w:rPr>
          <w:color w:val="00002F"/>
        </w:rPr>
        <w:t xml:space="preserve"> account</w:t>
      </w:r>
      <w:r>
        <w:rPr>
          <w:color w:val="00007B"/>
        </w:rPr>
        <w:t xml:space="preserve"> verify</w:t>
      </w:r>
      <w:r>
        <w:rPr>
          <w:color w:val="3C0000"/>
        </w:rPr>
        <w:t xml:space="preserve"> korte</w:t>
      </w:r>
      <w:r>
        <w:rPr>
          <w:color w:val="00005E"/>
        </w:rPr>
        <w:t xml:space="preserve"> parchi</w:t>
      </w:r>
      <w:r>
        <w:rPr>
          <w:color w:val="000036"/>
        </w:rPr>
        <w:t xml:space="preserve"> na</w:t>
      </w:r>
      <w:r>
        <w:rPr>
          <w:color w:val="5F0000"/>
        </w:rPr>
        <w:t xml:space="preserve"> aktu</w:t>
      </w:r>
      <w:r>
        <w:rPr>
          <w:color w:val="7F0000"/>
        </w:rPr>
        <w:t xml:space="preserve"> dekben</w:t>
      </w:r>
      <w:r>
        <w:br/>
      </w:r>
      <w:r>
        <w:rPr>
          <w:color w:val="000083"/>
        </w:rPr>
        <w:t xml:space="preserve"> bikes</w:t>
      </w:r>
      <w:r>
        <w:rPr>
          <w:color w:val="000068"/>
        </w:rPr>
        <w:t xml:space="preserve"> kola</w:t>
      </w:r>
      <w:r>
        <w:rPr>
          <w:color w:val="000050"/>
        </w:rPr>
        <w:t xml:space="preserve"> jai</w:t>
      </w:r>
      <w:r>
        <w:rPr>
          <w:color w:val="00008F"/>
        </w:rPr>
        <w:t xml:space="preserve"> tese</w:t>
      </w:r>
      <w:r>
        <w:rPr>
          <w:color w:val="000030"/>
        </w:rPr>
        <w:t xml:space="preserve"> na</w:t>
      </w:r>
      <w:r>
        <w:rPr>
          <w:color w:val="000056"/>
        </w:rPr>
        <w:t xml:space="preserve"> kn</w:t>
      </w:r>
      <w:r>
        <w:br/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40"/>
        </w:rPr>
        <w:t xml:space="preserve"> খুলতে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তবে</w:t>
      </w:r>
      <w:r>
        <w:rPr>
          <w:color w:val="00005D"/>
        </w:rPr>
        <w:t xml:space="preserve"> কেমনে</w:t>
      </w:r>
      <w:r>
        <w:rPr>
          <w:color w:val="00005D"/>
        </w:rPr>
        <w:t xml:space="preserve"> খুলবো</w:t>
      </w:r>
      <w:r>
        <w:rPr>
          <w:color w:val="000056"/>
        </w:rPr>
        <w:t xml:space="preserve"> চেষ্টা</w:t>
      </w:r>
      <w:r>
        <w:rPr>
          <w:color w:val="450000"/>
        </w:rPr>
        <w:t xml:space="preserve"> করছি</w:t>
      </w:r>
      <w:r>
        <w:rPr>
          <w:color w:val="00006E"/>
        </w:rPr>
        <w:t xml:space="preserve"> দুইবার</w:t>
      </w:r>
      <w:r>
        <w:rPr>
          <w:color w:val="330000"/>
        </w:rPr>
        <w:t xml:space="preserve"> কিন্তু</w:t>
      </w:r>
      <w:r>
        <w:rPr>
          <w:color w:val="470000"/>
        </w:rPr>
        <w:t xml:space="preserve"> হয়</w:t>
      </w:r>
      <w:r>
        <w:rPr>
          <w:color w:val="00002D"/>
        </w:rPr>
        <w:t xml:space="preserve"> না</w:t>
      </w:r>
      <w:r>
        <w:rPr>
          <w:color w:val="4A0000"/>
        </w:rPr>
        <w:t xml:space="preserve"> তো</w:t>
      </w:r>
      <w:r>
        <w:br/>
      </w:r>
      <w:r>
        <w:rPr>
          <w:color w:val="290000"/>
        </w:rPr>
        <w:t xml:space="preserve"> ami</w:t>
      </w:r>
      <w:r>
        <w:rPr>
          <w:color w:val="00005D"/>
        </w:rPr>
        <w:t xml:space="preserve"> onek</w:t>
      </w:r>
      <w:r>
        <w:rPr>
          <w:color w:val="000050"/>
        </w:rPr>
        <w:t xml:space="preserve"> bar</w:t>
      </w:r>
      <w:r>
        <w:rPr>
          <w:color w:val="000024"/>
        </w:rPr>
        <w:t xml:space="preserve"> bkash</w:t>
      </w:r>
      <w:r>
        <w:rPr>
          <w:color w:val="00006A"/>
        </w:rPr>
        <w:t xml:space="preserve"> kholar</w:t>
      </w:r>
      <w:r>
        <w:rPr>
          <w:color w:val="000072"/>
        </w:rPr>
        <w:t xml:space="preserve"> chesta</w:t>
      </w:r>
      <w:r>
        <w:rPr>
          <w:color w:val="4F0000"/>
        </w:rPr>
        <w:t xml:space="preserve"> korlam</w:t>
      </w:r>
      <w:r>
        <w:rPr>
          <w:color w:val="400000"/>
        </w:rPr>
        <w:t xml:space="preserve"> kintu</w:t>
      </w:r>
      <w:r>
        <w:rPr>
          <w:color w:val="6C0000"/>
        </w:rPr>
        <w:t xml:space="preserve"> hocchena</w:t>
      </w:r>
      <w:r>
        <w:br/>
      </w:r>
      <w:r>
        <w:rPr>
          <w:color w:val="1F0000"/>
        </w:rPr>
        <w:t xml:space="preserve"> ami</w:t>
      </w:r>
      <w:r>
        <w:rPr>
          <w:color w:val="000037"/>
        </w:rPr>
        <w:t xml:space="preserve"> new</w:t>
      </w:r>
      <w:r>
        <w:rPr>
          <w:color w:val="00001B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37"/>
        </w:rPr>
        <w:t xml:space="preserve"> khulte</w:t>
      </w:r>
      <w:r>
        <w:rPr>
          <w:color w:val="000040"/>
        </w:rPr>
        <w:t xml:space="preserve"> chacchi</w:t>
      </w:r>
      <w:r>
        <w:rPr>
          <w:color w:val="460000"/>
        </w:rPr>
        <w:t xml:space="preserve"> amk</w:t>
      </w:r>
      <w:r>
        <w:rPr>
          <w:color w:val="00004E"/>
        </w:rPr>
        <w:t xml:space="preserve"> dekhay</w:t>
      </w:r>
      <w:r>
        <w:rPr>
          <w:color w:val="000058"/>
        </w:rPr>
        <w:t xml:space="preserve"> dukkhito</w:t>
      </w:r>
      <w:r>
        <w:rPr>
          <w:color w:val="00005B"/>
        </w:rPr>
        <w:t xml:space="preserve"> apnr</w:t>
      </w:r>
      <w:r>
        <w:rPr>
          <w:color w:val="00003D"/>
        </w:rPr>
        <w:t xml:space="preserve"> registration</w:t>
      </w:r>
      <w:r>
        <w:rPr>
          <w:color w:val="00004B"/>
        </w:rPr>
        <w:t xml:space="preserve"> sofol</w:t>
      </w:r>
      <w:r>
        <w:rPr>
          <w:color w:val="000047"/>
        </w:rPr>
        <w:t xml:space="preserve"> hoyni</w:t>
      </w:r>
      <w:r>
        <w:rPr>
          <w:color w:val="4A0000"/>
        </w:rPr>
        <w:t xml:space="preserve"> eita</w:t>
      </w:r>
      <w:r>
        <w:rPr>
          <w:color w:val="00002E"/>
        </w:rPr>
        <w:t xml:space="preserve"> ase</w:t>
      </w:r>
      <w:r>
        <w:rPr>
          <w:color w:val="000031"/>
        </w:rPr>
        <w:t xml:space="preserve"> keno</w:t>
      </w:r>
      <w:r>
        <w:br/>
      </w:r>
      <w:r>
        <w:rPr>
          <w:color w:val="2C0000"/>
        </w:rPr>
        <w:t xml:space="preserve"> আমার</w:t>
      </w:r>
      <w:r>
        <w:rPr>
          <w:color w:val="000038"/>
        </w:rPr>
        <w:t xml:space="preserve"> একাউন্ট</w:t>
      </w:r>
      <w:r>
        <w:rPr>
          <w:color w:val="000084"/>
        </w:rPr>
        <w:t xml:space="preserve"> সবকিছু</w:t>
      </w:r>
      <w:r>
        <w:rPr>
          <w:color w:val="600000"/>
        </w:rPr>
        <w:t xml:space="preserve"> করলাম</w:t>
      </w:r>
      <w:r>
        <w:rPr>
          <w:color w:val="6B0000"/>
        </w:rPr>
        <w:t xml:space="preserve"> বাট</w:t>
      </w:r>
      <w:r>
        <w:rPr>
          <w:color w:val="00006B"/>
        </w:rPr>
        <w:t xml:space="preserve"> হলো</w:t>
      </w:r>
      <w:r>
        <w:rPr>
          <w:color w:val="000037"/>
        </w:rPr>
        <w:t xml:space="preserve"> না</w:t>
      </w:r>
      <w:r>
        <w:rPr>
          <w:color w:val="000052"/>
        </w:rPr>
        <w:t xml:space="preserve"> কেনো</w:t>
      </w:r>
      <w:r>
        <w:br/>
      </w:r>
      <w:r>
        <w:rPr>
          <w:color w:val="4C0000"/>
        </w:rPr>
        <w:t xml:space="preserve"> আমি</w:t>
      </w:r>
      <w:r>
        <w:rPr>
          <w:color w:val="000048"/>
        </w:rPr>
        <w:t xml:space="preserve"> বিকাশ</w:t>
      </w:r>
      <w:r>
        <w:rPr>
          <w:color w:val="000082"/>
        </w:rPr>
        <w:t xml:space="preserve"> খুলতে</w:t>
      </w:r>
      <w:r>
        <w:rPr>
          <w:color w:val="0000C0"/>
        </w:rPr>
        <w:t xml:space="preserve"> পারতেছিনা</w:t>
      </w:r>
      <w:r>
        <w:br/>
      </w:r>
      <w:r>
        <w:rPr>
          <w:color w:val="000000"/>
        </w:rPr>
        <w:t xml:space="preserve"> apu</w:t>
      </w:r>
      <w:r>
        <w:rPr>
          <w:color w:val="000000"/>
        </w:rPr>
        <w:t xml:space="preserve"> ami</w:t>
      </w:r>
      <w:r>
        <w:rPr>
          <w:color w:val="000036"/>
        </w:rPr>
        <w:t xml:space="preserve"> account</w:t>
      </w:r>
      <w:r>
        <w:rPr>
          <w:color w:val="000080"/>
        </w:rPr>
        <w:t xml:space="preserve"> kholte</w:t>
      </w:r>
      <w:r>
        <w:rPr>
          <w:color w:val="00007E"/>
        </w:rPr>
        <w:t xml:space="preserve"> chacci</w:t>
      </w:r>
      <w:r>
        <w:rPr>
          <w:color w:val="540000"/>
        </w:rPr>
        <w:t xml:space="preserve"> kintu</w:t>
      </w:r>
      <w:r>
        <w:rPr>
          <w:color w:val="00006B"/>
        </w:rPr>
        <w:t xml:space="preserve"> hocce</w:t>
      </w:r>
      <w:r>
        <w:rPr>
          <w:color w:val="00003D"/>
        </w:rPr>
        <w:t xml:space="preserve"> na</w:t>
      </w:r>
      <w:r>
        <w:rPr>
          <w:color w:val="000052"/>
        </w:rPr>
        <w:t xml:space="preserve"> kno</w:t>
      </w:r>
      <w:r>
        <w:br/>
      </w:r>
      <w:r>
        <w:rPr>
          <w:color w:val="290000"/>
        </w:rPr>
        <w:t xml:space="preserve"> ami</w:t>
      </w:r>
      <w:r>
        <w:rPr>
          <w:color w:val="00005D"/>
        </w:rPr>
        <w:t xml:space="preserve"> onek</w:t>
      </w:r>
      <w:r>
        <w:rPr>
          <w:color w:val="000050"/>
        </w:rPr>
        <w:t xml:space="preserve"> bar</w:t>
      </w:r>
      <w:r>
        <w:rPr>
          <w:color w:val="000024"/>
        </w:rPr>
        <w:t xml:space="preserve"> bkash</w:t>
      </w:r>
      <w:r>
        <w:rPr>
          <w:color w:val="00006A"/>
        </w:rPr>
        <w:t xml:space="preserve"> kholar</w:t>
      </w:r>
      <w:r>
        <w:rPr>
          <w:color w:val="000072"/>
        </w:rPr>
        <w:t xml:space="preserve"> chesta</w:t>
      </w:r>
      <w:r>
        <w:rPr>
          <w:color w:val="4F0000"/>
        </w:rPr>
        <w:t xml:space="preserve"> korlam</w:t>
      </w:r>
      <w:r>
        <w:rPr>
          <w:color w:val="400000"/>
        </w:rPr>
        <w:t xml:space="preserve"> kintu</w:t>
      </w:r>
      <w:r>
        <w:rPr>
          <w:color w:val="6C0000"/>
        </w:rPr>
        <w:t xml:space="preserve"> hocchena</w:t>
      </w:r>
      <w:r>
        <w:br/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5D"/>
        </w:rPr>
        <w:t xml:space="preserve"> আইডি</w:t>
      </w:r>
      <w:r>
        <w:rPr>
          <w:color w:val="00005C"/>
        </w:rPr>
        <w:t xml:space="preserve"> কার্ড</w:t>
      </w:r>
      <w:r>
        <w:rPr>
          <w:color w:val="500000"/>
        </w:rPr>
        <w:t xml:space="preserve"> দিয়ে</w:t>
      </w:r>
      <w:r>
        <w:rPr>
          <w:color w:val="00002E"/>
        </w:rPr>
        <w:t xml:space="preserve"> বিকাশ</w:t>
      </w:r>
      <w:r>
        <w:rPr>
          <w:color w:val="0000B3"/>
        </w:rPr>
        <w:t xml:space="preserve"> হচ্ছে-না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D3"/>
        </w:rPr>
        <w:t xml:space="preserve"> খুছে</w:t>
      </w:r>
      <w:r>
        <w:rPr>
          <w:color w:val="000049"/>
        </w:rPr>
        <w:t xml:space="preserve"> না</w:t>
      </w:r>
      <w:r>
        <w:rPr>
          <w:color w:val="000058"/>
        </w:rPr>
        <w:t xml:space="preserve"> কেন</w:t>
      </w:r>
      <w:r>
        <w:br/>
      </w:r>
      <w:r>
        <w:rPr>
          <w:color w:val="560000"/>
        </w:rPr>
        <w:t xml:space="preserve"> এই</w:t>
      </w:r>
      <w:r>
        <w:rPr>
          <w:color w:val="00005B"/>
        </w:rPr>
        <w:t xml:space="preserve"> নাম্বারে</w:t>
      </w:r>
      <w:r>
        <w:rPr>
          <w:color w:val="00003A"/>
        </w:rPr>
        <w:t xml:space="preserve"> বিকাশ</w:t>
      </w:r>
      <w:r>
        <w:rPr>
          <w:color w:val="0000B4"/>
        </w:rPr>
        <w:t xml:space="preserve"> হইতেছে</w:t>
      </w:r>
      <w:r>
        <w:rPr>
          <w:color w:val="000049"/>
        </w:rPr>
        <w:t xml:space="preserve"> না</w:t>
      </w:r>
      <w:r>
        <w:rPr>
          <w:color w:val="000057"/>
        </w:rPr>
        <w:t xml:space="preserve"> কেন</w:t>
      </w:r>
      <w:r>
        <w:br/>
      </w:r>
      <w:r>
        <w:rPr>
          <w:color w:val="2C0000"/>
        </w:rPr>
        <w:t xml:space="preserve"> ami</w:t>
      </w:r>
      <w:r>
        <w:rPr>
          <w:color w:val="000064"/>
        </w:rPr>
        <w:t xml:space="preserve"> onek</w:t>
      </w:r>
      <w:r>
        <w:rPr>
          <w:color w:val="000055"/>
        </w:rPr>
        <w:t xml:space="preserve"> din</w:t>
      </w:r>
      <w:r>
        <w:rPr>
          <w:color w:val="000058"/>
        </w:rPr>
        <w:t xml:space="preserve"> thake</w:t>
      </w:r>
      <w:r>
        <w:rPr>
          <w:color w:val="000027"/>
        </w:rPr>
        <w:t xml:space="preserve"> bkash</w:t>
      </w:r>
      <w:r>
        <w:rPr>
          <w:color w:val="00007A"/>
        </w:rPr>
        <w:t xml:space="preserve"> accoun</w:t>
      </w:r>
      <w:r>
        <w:rPr>
          <w:color w:val="00004E"/>
        </w:rPr>
        <w:t xml:space="preserve"> khulte</w:t>
      </w:r>
      <w:r>
        <w:rPr>
          <w:color w:val="000000"/>
        </w:rPr>
        <w:t xml:space="preserve"> chacchi</w:t>
      </w:r>
      <w:r>
        <w:rPr>
          <w:color w:val="440000"/>
        </w:rPr>
        <w:t xml:space="preserve"> kintu</w:t>
      </w:r>
      <w:r>
        <w:rPr>
          <w:color w:val="000058"/>
        </w:rPr>
        <w:t xml:space="preserve"> hocce</w:t>
      </w:r>
      <w:r>
        <w:rPr>
          <w:color w:val="000032"/>
        </w:rPr>
        <w:t xml:space="preserve"> na</w:t>
      </w:r>
      <w:r>
        <w:br/>
      </w:r>
      <w:r>
        <w:rPr>
          <w:color w:val="350000"/>
        </w:rPr>
        <w:t xml:space="preserve"> আমার</w:t>
      </w:r>
      <w:r>
        <w:rPr>
          <w:color w:val="000078"/>
        </w:rPr>
        <w:t xml:space="preserve"> নম্বর</w:t>
      </w:r>
      <w:r>
        <w:rPr>
          <w:color w:val="5A0000"/>
        </w:rPr>
        <w:t xml:space="preserve"> দিয়ে</w:t>
      </w:r>
      <w:r>
        <w:rPr>
          <w:color w:val="00008E"/>
        </w:rPr>
        <w:t xml:space="preserve"> ভেরিফিকেশন</w:t>
      </w:r>
      <w:r>
        <w:rPr>
          <w:color w:val="00005B"/>
        </w:rPr>
        <w:t xml:space="preserve"> হচ্ছে</w:t>
      </w:r>
      <w:r>
        <w:rPr>
          <w:color w:val="000042"/>
        </w:rPr>
        <w:t xml:space="preserve"> না</w:t>
      </w:r>
      <w:r>
        <w:rPr>
          <w:color w:val="00004F"/>
        </w:rPr>
        <w:t xml:space="preserve"> কেন</w:t>
      </w:r>
      <w:r>
        <w:br/>
      </w:r>
      <w:r>
        <w:rPr>
          <w:color w:val="000044"/>
        </w:rPr>
        <w:t xml:space="preserve"> account</w:t>
      </w:r>
      <w:r>
        <w:rPr>
          <w:color w:val="0000C4"/>
        </w:rPr>
        <w:t xml:space="preserve"> hy</w:t>
      </w:r>
      <w:r>
        <w:rPr>
          <w:color w:val="00004E"/>
        </w:rPr>
        <w:t xml:space="preserve"> na</w:t>
      </w:r>
      <w:r>
        <w:rPr>
          <w:color w:val="7D0000"/>
        </w:rPr>
        <w:t xml:space="preserve"> kano</w:t>
      </w:r>
      <w:r>
        <w:br/>
      </w:r>
      <w:r>
        <w:rPr>
          <w:color w:val="260000"/>
        </w:rPr>
        <w:t xml:space="preserve"> আমি</w:t>
      </w:r>
      <w:r>
        <w:rPr>
          <w:color w:val="490000"/>
        </w:rPr>
        <w:t xml:space="preserve"> একটু</w:t>
      </w:r>
      <w:r>
        <w:rPr>
          <w:color w:val="4B0000"/>
        </w:rPr>
        <w:t xml:space="preserve"> আগে</w:t>
      </w:r>
      <w:r>
        <w:rPr>
          <w:color w:val="00003D"/>
        </w:rPr>
        <w:t xml:space="preserve"> একটা</w:t>
      </w:r>
      <w:r>
        <w:rPr>
          <w:color w:val="00002F"/>
        </w:rPr>
        <w:t xml:space="preserve"> একাউন্ট</w:t>
      </w:r>
      <w:r>
        <w:rPr>
          <w:color w:val="000042"/>
        </w:rPr>
        <w:t xml:space="preserve"> খুলতে</w:t>
      </w:r>
      <w:r>
        <w:rPr>
          <w:color w:val="000090"/>
        </w:rPr>
        <w:t xml:space="preserve"> গিযে</w:t>
      </w:r>
      <w:r>
        <w:rPr>
          <w:color w:val="00006B"/>
        </w:rPr>
        <w:t xml:space="preserve"> ভেরিফাই</w:t>
      </w:r>
      <w:r>
        <w:rPr>
          <w:color w:val="000040"/>
        </w:rPr>
        <w:t xml:space="preserve"> হচ্ছে</w:t>
      </w:r>
      <w:r>
        <w:rPr>
          <w:color w:val="00002E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140000"/>
        </w:rPr>
        <w:t xml:space="preserve"> আমি</w:t>
      </w:r>
      <w:r>
        <w:rPr>
          <w:color w:val="00003D"/>
        </w:rPr>
        <w:t xml:space="preserve"> জাতীয়</w:t>
      </w:r>
      <w:r>
        <w:rPr>
          <w:color w:val="000042"/>
        </w:rPr>
        <w:t xml:space="preserve"> পরিচয়পত্র</w:t>
      </w:r>
      <w:r>
        <w:rPr>
          <w:color w:val="580000"/>
        </w:rPr>
        <w:t xml:space="preserve"> দিয়ে</w:t>
      </w:r>
      <w:r>
        <w:rPr>
          <w:color w:val="000026"/>
        </w:rPr>
        <w:t xml:space="preserve"> নতুন</w:t>
      </w:r>
      <w:r>
        <w:rPr>
          <w:color w:val="000018"/>
        </w:rPr>
        <w:t xml:space="preserve"> একাউন্ট</w:t>
      </w:r>
      <w:r>
        <w:rPr>
          <w:color w:val="000068"/>
        </w:rPr>
        <w:t xml:space="preserve"> রেজিস্ট্রেশন</w:t>
      </w:r>
      <w:r>
        <w:rPr>
          <w:color w:val="330000"/>
        </w:rPr>
        <w:t xml:space="preserve"> করতে</w:t>
      </w:r>
      <w:r>
        <w:rPr>
          <w:color w:val="00005C"/>
        </w:rPr>
        <w:t xml:space="preserve"> চেষ্টা</w:t>
      </w:r>
      <w:r>
        <w:rPr>
          <w:color w:val="000000"/>
        </w:rPr>
        <w:t xml:space="preserve"> করেছিলাম</w:t>
      </w:r>
      <w:r>
        <w:rPr>
          <w:color w:val="1B0000"/>
        </w:rPr>
        <w:t xml:space="preserve"> কিন্তু</w:t>
      </w:r>
      <w:r>
        <w:rPr>
          <w:color w:val="000068"/>
        </w:rPr>
        <w:t xml:space="preserve"> রেজিস্ট্রেশন</w:t>
      </w:r>
      <w:r>
        <w:rPr>
          <w:color w:val="000039"/>
        </w:rPr>
        <w:t xml:space="preserve"> সম্পন্ন</w:t>
      </w:r>
      <w:r>
        <w:rPr>
          <w:color w:val="000021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দয়া</w:t>
      </w:r>
      <w:r>
        <w:rPr>
          <w:color w:val="1D0000"/>
        </w:rPr>
        <w:t xml:space="preserve"> করে</w:t>
      </w:r>
      <w:r>
        <w:rPr>
          <w:color w:val="000030"/>
        </w:rPr>
        <w:t xml:space="preserve"> সঠিক</w:t>
      </w:r>
      <w:r>
        <w:rPr>
          <w:color w:val="000022"/>
        </w:rPr>
        <w:t xml:space="preserve"> তথ্য</w:t>
      </w:r>
      <w:r>
        <w:rPr>
          <w:color w:val="580000"/>
        </w:rPr>
        <w:t xml:space="preserve"> দিয়ে</w:t>
      </w:r>
      <w:r>
        <w:rPr>
          <w:color w:val="00002B"/>
        </w:rPr>
        <w:t xml:space="preserve"> আবার</w:t>
      </w:r>
      <w:r>
        <w:rPr>
          <w:color w:val="00005C"/>
        </w:rPr>
        <w:t xml:space="preserve"> চেষ্টা</w:t>
      </w:r>
      <w:r>
        <w:rPr>
          <w:color w:val="320000"/>
        </w:rPr>
        <w:t xml:space="preserve"> করুন</w:t>
      </w:r>
      <w:r>
        <w:rPr>
          <w:color w:val="320000"/>
        </w:rPr>
        <w:t xml:space="preserve"> এমন</w:t>
      </w:r>
      <w:r>
        <w:rPr>
          <w:color w:val="000024"/>
        </w:rPr>
        <w:t xml:space="preserve"> একটি</w:t>
      </w:r>
      <w:r>
        <w:rPr>
          <w:color w:val="000030"/>
        </w:rPr>
        <w:t xml:space="preserve"> লেখা</w:t>
      </w:r>
      <w:r>
        <w:rPr>
          <w:color w:val="000000"/>
        </w:rPr>
        <w:t xml:space="preserve"> আসছে</w:t>
      </w:r>
      <w:r>
        <w:rPr>
          <w:color w:val="3C0000"/>
        </w:rPr>
        <w:t xml:space="preserve"> এক্ষেত্রে</w:t>
      </w:r>
      <w:r>
        <w:rPr>
          <w:color w:val="150000"/>
        </w:rPr>
        <w:t xml:space="preserve"> কি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D0000"/>
        </w:rPr>
        <w:t xml:space="preserve"> i</w:t>
      </w:r>
      <w:r>
        <w:rPr>
          <w:color w:val="780000"/>
        </w:rPr>
        <w:t xml:space="preserve"> just</w:t>
      </w:r>
      <w:r>
        <w:rPr>
          <w:color w:val="00006A"/>
        </w:rPr>
        <w:t xml:space="preserve"> failed</w:t>
      </w:r>
      <w:r>
        <w:rPr>
          <w:color w:val="000040"/>
        </w:rPr>
        <w:t xml:space="preserve"> to</w:t>
      </w:r>
      <w:r>
        <w:rPr>
          <w:color w:val="000074"/>
        </w:rPr>
        <w:t xml:space="preserve"> create</w:t>
      </w:r>
      <w:r>
        <w:rPr>
          <w:color w:val="000034"/>
        </w:rPr>
        <w:t xml:space="preserve"> account</w:t>
      </w:r>
      <w:r>
        <w:rPr>
          <w:color w:val="00007A"/>
        </w:rPr>
        <w:t xml:space="preserve"> online</w:t>
      </w:r>
      <w:r>
        <w:br/>
      </w:r>
      <w:r>
        <w:rPr>
          <w:color w:val="000080"/>
        </w:rPr>
        <w:t xml:space="preserve"> why</w:t>
      </w:r>
      <w:r>
        <w:rPr>
          <w:color w:val="540000"/>
        </w:rPr>
        <w:t xml:space="preserve"> i</w:t>
      </w:r>
      <w:r>
        <w:rPr>
          <w:color w:val="000095"/>
        </w:rPr>
        <w:t xml:space="preserve"> can't</w:t>
      </w:r>
      <w:r>
        <w:rPr>
          <w:color w:val="000076"/>
        </w:rPr>
        <w:t xml:space="preserve"> open</w:t>
      </w:r>
      <w:r>
        <w:rPr>
          <w:color w:val="000046"/>
        </w:rPr>
        <w:t xml:space="preserve"> account</w:t>
      </w:r>
      <w:r>
        <w:br/>
      </w:r>
      <w:r>
        <w:rPr>
          <w:color w:val="250000"/>
        </w:rPr>
        <w:t xml:space="preserve"> amar</w:t>
      </w:r>
      <w:r>
        <w:rPr>
          <w:color w:val="000022"/>
        </w:rPr>
        <w:t xml:space="preserve"> account</w:t>
      </w:r>
      <w:r>
        <w:rPr>
          <w:color w:val="000044"/>
        </w:rPr>
        <w:t xml:space="preserve"> registration</w:t>
      </w:r>
      <w:r>
        <w:rPr>
          <w:color w:val="000052"/>
        </w:rPr>
        <w:t xml:space="preserve"> ses</w:t>
      </w:r>
      <w:r>
        <w:rPr>
          <w:color w:val="000074"/>
        </w:rPr>
        <w:t xml:space="preserve"> porjai</w:t>
      </w:r>
      <w:r>
        <w:rPr>
          <w:color w:val="00002B"/>
        </w:rPr>
        <w:t xml:space="preserve"> e</w:t>
      </w:r>
      <w:r>
        <w:rPr>
          <w:color w:val="000041"/>
        </w:rPr>
        <w:t xml:space="preserve"> jai</w:t>
      </w:r>
      <w:r>
        <w:rPr>
          <w:color w:val="270000"/>
        </w:rPr>
        <w:t xml:space="preserve"> a</w:t>
      </w:r>
      <w:r>
        <w:rPr>
          <w:color w:val="000049"/>
        </w:rPr>
        <w:t xml:space="preserve"> hosse</w:t>
      </w:r>
      <w:r>
        <w:rPr>
          <w:color w:val="000000"/>
        </w:rPr>
        <w:t xml:space="preserve"> na</w:t>
      </w:r>
      <w:r>
        <w:rPr>
          <w:color w:val="2C0000"/>
        </w:rPr>
        <w:t xml:space="preserve"> er</w:t>
      </w:r>
      <w:r>
        <w:rPr>
          <w:color w:val="00004E"/>
        </w:rPr>
        <w:t xml:space="preserve"> karon</w:t>
      </w:r>
      <w:r>
        <w:rPr>
          <w:color w:val="000023"/>
        </w:rPr>
        <w:t xml:space="preserve"> ki</w:t>
      </w:r>
      <w:r>
        <w:rPr>
          <w:color w:val="000055"/>
        </w:rPr>
        <w:t xml:space="preserve"> bolte</w:t>
      </w:r>
      <w:r>
        <w:rPr>
          <w:color w:val="000057"/>
        </w:rPr>
        <w:t xml:space="preserve"> parben</w:t>
      </w:r>
      <w:r>
        <w:rPr>
          <w:color w:val="000000"/>
        </w:rPr>
        <w:t xml:space="preserve"> please</w:t>
      </w:r>
      <w:r>
        <w:br/>
      </w:r>
      <w:r>
        <w:rPr>
          <w:color w:val="000085"/>
        </w:rPr>
        <w:t xml:space="preserve"> can't</w:t>
      </w:r>
      <w:r>
        <w:rPr>
          <w:color w:val="00006A"/>
        </w:rPr>
        <w:t xml:space="preserve"> open</w:t>
      </w:r>
      <w:r>
        <w:rPr>
          <w:color w:val="000038"/>
        </w:rPr>
        <w:t xml:space="preserve"> bkash</w:t>
      </w:r>
      <w:r>
        <w:rPr>
          <w:color w:val="000068"/>
        </w:rPr>
        <w:t xml:space="preserve"> in</w:t>
      </w:r>
      <w:r>
        <w:rPr>
          <w:color w:val="7E0000"/>
        </w:rPr>
        <w:t xml:space="preserve"> this</w:t>
      </w:r>
      <w:r>
        <w:rPr>
          <w:color w:val="00004C"/>
        </w:rPr>
        <w:t xml:space="preserve"> number</w:t>
      </w:r>
      <w:r>
        <w:br/>
      </w:r>
      <w:r>
        <w:rPr>
          <w:color w:val="2E0000"/>
        </w:rPr>
        <w:t xml:space="preserve"> ami</w:t>
      </w:r>
      <w:r>
        <w:rPr>
          <w:color w:val="320000"/>
        </w:rPr>
        <w:t xml:space="preserve"> amar</w:t>
      </w:r>
      <w:r>
        <w:rPr>
          <w:color w:val="000046"/>
        </w:rPr>
        <w:t xml:space="preserve"> nid</w:t>
      </w:r>
      <w:r>
        <w:rPr>
          <w:color w:val="000065"/>
        </w:rPr>
        <w:t xml:space="preserve"> deya</w:t>
      </w:r>
      <w:r>
        <w:rPr>
          <w:color w:val="00002E"/>
        </w:rPr>
        <w:t xml:space="preserve"> account</w:t>
      </w:r>
      <w:r>
        <w:rPr>
          <w:color w:val="000053"/>
        </w:rPr>
        <w:t xml:space="preserve"> khulte</w:t>
      </w:r>
      <w:r>
        <w:rPr>
          <w:color w:val="000050"/>
        </w:rPr>
        <w:t xml:space="preserve"> pari</w:t>
      </w:r>
      <w:r>
        <w:rPr>
          <w:color w:val="000035"/>
        </w:rPr>
        <w:t xml:space="preserve"> na</w:t>
      </w:r>
      <w:r>
        <w:rPr>
          <w:color w:val="920000"/>
        </w:rPr>
        <w:t xml:space="preserve"> kino</w:t>
      </w:r>
      <w:r>
        <w:rPr>
          <w:color w:val="480000"/>
        </w:rPr>
        <w:t xml:space="preserve"> sir</w:t>
      </w:r>
      <w:r>
        <w:br/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51"/>
        </w:rPr>
        <w:t xml:space="preserve"> খুলতে</w:t>
      </w:r>
      <w:r>
        <w:rPr>
          <w:color w:val="000073"/>
        </w:rPr>
        <w:t xml:space="preserve"> পারতেছি</w:t>
      </w:r>
      <w:r>
        <w:rPr>
          <w:color w:val="000039"/>
        </w:rPr>
        <w:t xml:space="preserve"> না</w:t>
      </w:r>
      <w:r>
        <w:rPr>
          <w:color w:val="000055"/>
        </w:rPr>
        <w:t xml:space="preserve"> কেনো</w:t>
      </w:r>
      <w:r>
        <w:rPr>
          <w:color w:val="000089"/>
        </w:rPr>
        <w:t xml:space="preserve"> faild</w:t>
      </w:r>
      <w:r>
        <w:rPr>
          <w:color w:val="000064"/>
        </w:rPr>
        <w:t xml:space="preserve"> দেখাচ্ছে</w:t>
      </w:r>
      <w:r>
        <w:br/>
      </w:r>
      <w:r>
        <w:rPr>
          <w:color w:val="000074"/>
        </w:rPr>
        <w:t xml:space="preserve"> why</w:t>
      </w:r>
      <w:r>
        <w:rPr>
          <w:color w:val="000052"/>
        </w:rPr>
        <w:t xml:space="preserve"> my</w:t>
      </w:r>
      <w:r>
        <w:rPr>
          <w:color w:val="000061"/>
        </w:rPr>
        <w:t xml:space="preserve"> bikash</w:t>
      </w:r>
      <w:r>
        <w:rPr>
          <w:color w:val="000085"/>
        </w:rPr>
        <w:t xml:space="preserve"> verification</w:t>
      </w:r>
      <w:r>
        <w:rPr>
          <w:color w:val="000083"/>
        </w:rPr>
        <w:t xml:space="preserve"> failed</w:t>
      </w:r>
      <w:r>
        <w:br/>
      </w:r>
      <w:r>
        <w:rPr>
          <w:color w:val="130000"/>
        </w:rPr>
        <w:t xml:space="preserve"> আমি</w:t>
      </w:r>
      <w:r>
        <w:rPr>
          <w:color w:val="000074"/>
        </w:rPr>
        <w:t xml:space="preserve"> জাতীয়</w:t>
      </w:r>
      <w:r>
        <w:rPr>
          <w:color w:val="00003E"/>
        </w:rPr>
        <w:t xml:space="preserve"> পরিচয়পত্র</w:t>
      </w:r>
      <w:r>
        <w:rPr>
          <w:color w:val="2A0000"/>
        </w:rPr>
        <w:t xml:space="preserve"> দিয়ে</w:t>
      </w:r>
      <w:r>
        <w:rPr>
          <w:color w:val="000024"/>
        </w:rPr>
        <w:t xml:space="preserve"> নতুন</w:t>
      </w:r>
      <w:r>
        <w:rPr>
          <w:color w:val="00002F"/>
        </w:rPr>
        <w:t xml:space="preserve"> একাউন্ট</w:t>
      </w:r>
      <w:r>
        <w:rPr>
          <w:color w:val="000063"/>
        </w:rPr>
        <w:t xml:space="preserve"> রেজিস্ট্রেশন</w:t>
      </w:r>
      <w:r>
        <w:rPr>
          <w:color w:val="180000"/>
        </w:rPr>
        <w:t xml:space="preserve"> করতে</w:t>
      </w:r>
      <w:r>
        <w:rPr>
          <w:color w:val="00002B"/>
        </w:rPr>
        <w:t xml:space="preserve"> চেষ্টা</w:t>
      </w:r>
      <w:r>
        <w:rPr>
          <w:color w:val="000000"/>
        </w:rPr>
        <w:t xml:space="preserve"> করেছিলাম</w:t>
      </w:r>
      <w:r>
        <w:rPr>
          <w:color w:val="1A0000"/>
        </w:rPr>
        <w:t xml:space="preserve"> কিন্তু</w:t>
      </w:r>
      <w:r>
        <w:rPr>
          <w:color w:val="000063"/>
        </w:rPr>
        <w:t xml:space="preserve"> রেজিস্ট্রেশন</w:t>
      </w:r>
      <w:r>
        <w:rPr>
          <w:color w:val="000036"/>
        </w:rPr>
        <w:t xml:space="preserve"> সম্পন্ন</w:t>
      </w:r>
      <w:r>
        <w:rPr>
          <w:color w:val="00001F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can't</w:t>
      </w:r>
      <w:r>
        <w:rPr>
          <w:color w:val="00002D"/>
        </w:rPr>
        <w:t xml:space="preserve"> process</w:t>
      </w:r>
      <w:r>
        <w:rPr>
          <w:color w:val="2C0000"/>
        </w:rPr>
        <w:t xml:space="preserve"> your</w:t>
      </w:r>
      <w:r>
        <w:rPr>
          <w:color w:val="000000"/>
        </w:rPr>
        <w:t xml:space="preserve"> request</w:t>
      </w:r>
      <w:r>
        <w:rPr>
          <w:color w:val="2F0000"/>
        </w:rPr>
        <w:t xml:space="preserve"> এমন</w:t>
      </w:r>
      <w:r>
        <w:rPr>
          <w:color w:val="000022"/>
        </w:rPr>
        <w:t xml:space="preserve"> একটি</w:t>
      </w:r>
      <w:r>
        <w:rPr>
          <w:color w:val="00002E"/>
        </w:rPr>
        <w:t xml:space="preserve"> লেখা</w:t>
      </w:r>
      <w:r>
        <w:rPr>
          <w:color w:val="000000"/>
        </w:rPr>
        <w:t xml:space="preserve"> আসছে</w:t>
      </w:r>
      <w:r>
        <w:rPr>
          <w:color w:val="1B0000"/>
        </w:rPr>
        <w:t xml:space="preserve"> এই</w:t>
      </w:r>
      <w:r>
        <w:rPr>
          <w:color w:val="000074"/>
        </w:rPr>
        <w:t xml:space="preserve"> জাতীয়</w:t>
      </w:r>
      <w:r>
        <w:rPr>
          <w:color w:val="000046"/>
        </w:rPr>
        <w:t xml:space="preserve"> পরিচয়পত্রের</w:t>
      </w:r>
      <w:r>
        <w:rPr>
          <w:color w:val="000046"/>
        </w:rPr>
        <w:t xml:space="preserve"> বিপরীতে</w:t>
      </w:r>
      <w:r>
        <w:rPr>
          <w:color w:val="250000"/>
        </w:rPr>
        <w:t xml:space="preserve"> কোনো</w:t>
      </w:r>
      <w:r>
        <w:rPr>
          <w:color w:val="00002F"/>
        </w:rPr>
        <w:t xml:space="preserve"> একাউন্ট</w:t>
      </w:r>
      <w:r>
        <w:rPr>
          <w:color w:val="000023"/>
        </w:rPr>
        <w:t xml:space="preserve"> খোলা</w:t>
      </w:r>
      <w:r>
        <w:rPr>
          <w:color w:val="2B0000"/>
        </w:rPr>
        <w:t xml:space="preserve"> হয়েছে</w:t>
      </w:r>
      <w:r>
        <w:rPr>
          <w:color w:val="000000"/>
        </w:rPr>
        <w:t xml:space="preserve"> কি</w:t>
      </w:r>
      <w:r>
        <w:br/>
      </w:r>
      <w:r>
        <w:rPr>
          <w:color w:val="00002C"/>
        </w:rPr>
        <w:t xml:space="preserve"> বিকাশ</w:t>
      </w:r>
      <w:r>
        <w:rPr>
          <w:color w:val="000070"/>
        </w:rPr>
        <w:t xml:space="preserve"> খোলার</w:t>
      </w:r>
      <w:r>
        <w:rPr>
          <w:color w:val="4E0000"/>
        </w:rPr>
        <w:t xml:space="preserve"> জন্য</w:t>
      </w:r>
      <w:r>
        <w:rPr>
          <w:color w:val="000064"/>
        </w:rPr>
        <w:t xml:space="preserve"> আবার</w:t>
      </w:r>
      <w:r>
        <w:rPr>
          <w:color w:val="00006A"/>
        </w:rPr>
        <w:t xml:space="preserve"> চেষ্টা</w:t>
      </w:r>
      <w:r>
        <w:rPr>
          <w:color w:val="610000"/>
        </w:rPr>
        <w:t xml:space="preserve"> করলাম</w:t>
      </w:r>
      <w:r>
        <w:rPr>
          <w:color w:val="3F0000"/>
        </w:rPr>
        <w:t xml:space="preserve"> কিন্তু</w:t>
      </w:r>
      <w:r>
        <w:rPr>
          <w:color w:val="00004D"/>
        </w:rPr>
        <w:t xml:space="preserve"> হচ্ছে</w:t>
      </w:r>
      <w:r>
        <w:rPr>
          <w:color w:val="000038"/>
        </w:rPr>
        <w:t xml:space="preserve"> না</w:t>
      </w:r>
      <w:r>
        <w:br/>
      </w:r>
      <w:r>
        <w:rPr>
          <w:color w:val="3B0000"/>
        </w:rPr>
        <w:t xml:space="preserve"> আমার</w:t>
      </w:r>
      <w:r>
        <w:rPr>
          <w:color w:val="00004B"/>
        </w:rPr>
        <w:t xml:space="preserve"> একাউন্ট</w:t>
      </w:r>
      <w:r>
        <w:rPr>
          <w:color w:val="000058"/>
        </w:rPr>
        <w:t xml:space="preserve"> কেন</w:t>
      </w:r>
      <w:r>
        <w:rPr>
          <w:color w:val="0000DA"/>
        </w:rPr>
        <w:t xml:space="preserve"> হইতেছেনা</w:t>
      </w:r>
      <w:r>
        <w:br/>
      </w:r>
      <w:r>
        <w:rPr>
          <w:color w:val="0000DD"/>
        </w:rPr>
        <w:t xml:space="preserve"> রোজ</w:t>
      </w:r>
      <w:r>
        <w:rPr>
          <w:color w:val="0000DD"/>
        </w:rPr>
        <w:t xml:space="preserve"> রোজ</w:t>
      </w:r>
      <w:r>
        <w:rPr>
          <w:color w:val="000024"/>
        </w:rPr>
        <w:t xml:space="preserve"> একাউন্ট</w:t>
      </w:r>
      <w:r>
        <w:rPr>
          <w:color w:val="00005A"/>
        </w:rPr>
        <w:t xml:space="preserve"> ফেইল্ড</w:t>
      </w:r>
      <w:r>
        <w:rPr>
          <w:color w:val="00003E"/>
        </w:rPr>
        <w:t xml:space="preserve"> দেখাচ্ছে</w:t>
      </w:r>
      <w:r>
        <w:rPr>
          <w:color w:val="200000"/>
        </w:rPr>
        <w:t xml:space="preserve"> কি</w:t>
      </w:r>
      <w:r>
        <w:rPr>
          <w:color w:val="26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30000"/>
        </w:rPr>
        <w:t xml:space="preserve"> আমি</w:t>
      </w:r>
      <w:r>
        <w:rPr>
          <w:color w:val="000035"/>
        </w:rPr>
        <w:t xml:space="preserve"> এখন</w:t>
      </w:r>
      <w:r>
        <w:rPr>
          <w:color w:val="000037"/>
        </w:rPr>
        <w:t xml:space="preserve"> একটা</w:t>
      </w:r>
      <w:r>
        <w:rPr>
          <w:color w:val="000043"/>
        </w:rPr>
        <w:t xml:space="preserve"> আইডি</w:t>
      </w:r>
      <w:r>
        <w:rPr>
          <w:color w:val="000058"/>
        </w:rPr>
        <w:t xml:space="preserve"> কাড</w:t>
      </w:r>
      <w:r>
        <w:rPr>
          <w:color w:val="390000"/>
        </w:rPr>
        <w:t xml:space="preserve"> দিয়ে</w:t>
      </w:r>
      <w:r>
        <w:rPr>
          <w:color w:val="000021"/>
        </w:rPr>
        <w:t xml:space="preserve"> বিকাশ</w:t>
      </w:r>
      <w:r>
        <w:rPr>
          <w:color w:val="000081"/>
        </w:rPr>
        <w:t xml:space="preserve"> খোলছিলাম</w:t>
      </w:r>
      <w:r>
        <w:rPr>
          <w:color w:val="00006E"/>
        </w:rPr>
        <w:t xml:space="preserve"> একটিব</w:t>
      </w:r>
      <w:r>
        <w:rPr>
          <w:color w:val="420000"/>
        </w:rPr>
        <w:t xml:space="preserve"> হয়</w:t>
      </w:r>
      <w:r>
        <w:rPr>
          <w:color w:val="000047"/>
        </w:rPr>
        <w:t xml:space="preserve"> নি</w:t>
      </w:r>
      <w:r>
        <w:rPr>
          <w:color w:val="000032"/>
        </w:rPr>
        <w:t xml:space="preserve"> কেন</w:t>
      </w:r>
      <w:r>
        <w:br/>
      </w:r>
      <w:r>
        <w:rPr>
          <w:color w:val="270000"/>
        </w:rPr>
        <w:t xml:space="preserve"> ami</w:t>
      </w:r>
      <w:r>
        <w:rPr>
          <w:color w:val="000045"/>
        </w:rPr>
        <w:t xml:space="preserve"> new</w:t>
      </w:r>
      <w:r>
        <w:rPr>
          <w:color w:val="00004E"/>
        </w:rPr>
        <w:t xml:space="preserve"> account</w:t>
      </w:r>
      <w:r>
        <w:rPr>
          <w:color w:val="000046"/>
        </w:rPr>
        <w:t xml:space="preserve"> khulte</w:t>
      </w:r>
      <w:r>
        <w:rPr>
          <w:color w:val="00005F"/>
        </w:rPr>
        <w:t xml:space="preserve"> cacci</w:t>
      </w:r>
      <w:r>
        <w:rPr>
          <w:color w:val="510000"/>
        </w:rPr>
        <w:t xml:space="preserve"> bt</w:t>
      </w:r>
      <w:r>
        <w:rPr>
          <w:color w:val="00004E"/>
        </w:rPr>
        <w:t xml:space="preserve"> account</w:t>
      </w:r>
      <w:r>
        <w:rPr>
          <w:color w:val="4A0000"/>
        </w:rPr>
        <w:t xml:space="preserve"> naki</w:t>
      </w:r>
      <w:r>
        <w:rPr>
          <w:color w:val="000052"/>
        </w:rPr>
        <w:t xml:space="preserve"> khula</w:t>
      </w:r>
      <w:r>
        <w:rPr>
          <w:color w:val="000083"/>
        </w:rPr>
        <w:t xml:space="preserve"> jaitace</w:t>
      </w:r>
      <w:r>
        <w:rPr>
          <w:color w:val="00002D"/>
        </w:rPr>
        <w:t xml:space="preserve"> na</w:t>
      </w:r>
      <w:r>
        <w:br/>
      </w:r>
      <w:r>
        <w:rPr>
          <w:color w:val="4D0000"/>
        </w:rPr>
        <w:t xml:space="preserve"> আমি</w:t>
      </w:r>
      <w:r>
        <w:rPr>
          <w:color w:val="00004A"/>
        </w:rPr>
        <w:t xml:space="preserve"> বিকাশ</w:t>
      </w:r>
      <w:r>
        <w:rPr>
          <w:color w:val="00005F"/>
        </w:rPr>
        <w:t xml:space="preserve"> একাউন্ট</w:t>
      </w:r>
      <w:r>
        <w:rPr>
          <w:color w:val="000085"/>
        </w:rPr>
        <w:t xml:space="preserve"> খুলতে</w:t>
      </w:r>
      <w:r>
        <w:rPr>
          <w:color w:val="0000A3"/>
        </w:rPr>
        <w:t xml:space="preserve"> পারছিনা</w:t>
      </w:r>
      <w:r>
        <w:rPr>
          <w:color w:val="000000"/>
        </w:rPr>
        <w:t xml:space="preserve"> কেনো</w:t>
      </w:r>
      <w:r>
        <w:br/>
      </w:r>
      <w:r>
        <w:rPr>
          <w:color w:val="3E0000"/>
        </w:rPr>
        <w:t xml:space="preserve"> ami</w:t>
      </w:r>
      <w:r>
        <w:rPr>
          <w:color w:val="000062"/>
        </w:rPr>
        <w:t xml:space="preserve"> keno</w:t>
      </w:r>
      <w:r>
        <w:rPr>
          <w:color w:val="000099"/>
        </w:rPr>
        <w:t xml:space="preserve"> accout</w:t>
      </w:r>
      <w:r>
        <w:rPr>
          <w:color w:val="00006F"/>
        </w:rPr>
        <w:t xml:space="preserve"> khulte</w:t>
      </w:r>
      <w:r>
        <w:rPr>
          <w:color w:val="00007C"/>
        </w:rPr>
        <w:t xml:space="preserve"> parchi</w:t>
      </w:r>
      <w:r>
        <w:rPr>
          <w:color w:val="000000"/>
        </w:rPr>
        <w:t xml:space="preserve"> na</w:t>
      </w:r>
      <w:r>
        <w:br/>
      </w:r>
      <w:r>
        <w:rPr>
          <w:color w:val="1B0000"/>
        </w:rPr>
        <w:t xml:space="preserve"> ami</w:t>
      </w:r>
      <w:r>
        <w:rPr>
          <w:color w:val="000018"/>
        </w:rPr>
        <w:t xml:space="preserve"> bkash</w:t>
      </w:r>
      <w:r>
        <w:rPr>
          <w:color w:val="00003C"/>
        </w:rPr>
        <w:t xml:space="preserve"> acc</w:t>
      </w:r>
      <w:r>
        <w:rPr>
          <w:color w:val="00002E"/>
        </w:rPr>
        <w:t xml:space="preserve"> open</w:t>
      </w:r>
      <w:r>
        <w:rPr>
          <w:color w:val="5C0000"/>
        </w:rPr>
        <w:t xml:space="preserve"> krtai</w:t>
      </w:r>
      <w:r>
        <w:rPr>
          <w:color w:val="000046"/>
        </w:rPr>
        <w:t xml:space="preserve"> chachi</w:t>
      </w:r>
      <w:r>
        <w:rPr>
          <w:color w:val="000052"/>
        </w:rPr>
        <w:t xml:space="preserve"> since</w:t>
      </w:r>
      <w:r>
        <w:rPr>
          <w:color w:val="000052"/>
        </w:rPr>
        <w:t xml:space="preserve"> past</w:t>
      </w:r>
      <w:r>
        <w:rPr>
          <w:color w:val="000043"/>
        </w:rPr>
        <w:t xml:space="preserve"> months</w:t>
      </w:r>
      <w:r>
        <w:rPr>
          <w:color w:val="240000"/>
        </w:rPr>
        <w:t xml:space="preserve"> but</w:t>
      </w:r>
      <w:r>
        <w:rPr>
          <w:color w:val="00005C"/>
        </w:rPr>
        <w:t xml:space="preserve"> shobshomoi</w:t>
      </w:r>
      <w:r>
        <w:rPr>
          <w:color w:val="000039"/>
        </w:rPr>
        <w:t xml:space="preserve"> verification</w:t>
      </w:r>
      <w:r>
        <w:rPr>
          <w:color w:val="000042"/>
        </w:rPr>
        <w:t xml:space="preserve"> error</w:t>
      </w:r>
      <w:r>
        <w:rPr>
          <w:color w:val="00005C"/>
        </w:rPr>
        <w:t xml:space="preserve"> daikhachai</w:t>
      </w:r>
      <w:r>
        <w:br/>
      </w:r>
      <w:r>
        <w:rPr>
          <w:color w:val="970000"/>
        </w:rPr>
        <w:t xml:space="preserve"> facing</w:t>
      </w:r>
      <w:r>
        <w:rPr>
          <w:color w:val="000063"/>
        </w:rPr>
        <w:t xml:space="preserve"> problem</w:t>
      </w:r>
      <w:r>
        <w:rPr>
          <w:color w:val="000043"/>
        </w:rPr>
        <w:t xml:space="preserve"> to</w:t>
      </w:r>
      <w:r>
        <w:rPr>
          <w:color w:val="0000A6"/>
        </w:rPr>
        <w:t xml:space="preserve"> registering</w:t>
      </w:r>
      <w:r>
        <w:br/>
      </w:r>
      <w:r>
        <w:rPr>
          <w:color w:val="000028"/>
        </w:rPr>
        <w:t xml:space="preserve"> বিকাশ</w:t>
      </w:r>
      <w:r>
        <w:rPr>
          <w:color w:val="000067"/>
        </w:rPr>
        <w:t xml:space="preserve"> খোলার</w:t>
      </w:r>
      <w:r>
        <w:rPr>
          <w:color w:val="000082"/>
        </w:rPr>
        <w:t xml:space="preserve"> চেস্টা</w:t>
      </w:r>
      <w:r>
        <w:rPr>
          <w:color w:val="00009D"/>
        </w:rPr>
        <w:t xml:space="preserve"> করটেছি</w:t>
      </w:r>
      <w:r>
        <w:rPr>
          <w:color w:val="3A0000"/>
        </w:rPr>
        <w:t xml:space="preserve"> কিন্তু</w:t>
      </w:r>
      <w:r>
        <w:rPr>
          <w:color w:val="000046"/>
        </w:rPr>
        <w:t xml:space="preserve"> হচ্ছে</w:t>
      </w:r>
      <w:r>
        <w:rPr>
          <w:color w:val="000033"/>
        </w:rPr>
        <w:t xml:space="preserve"> না</w:t>
      </w:r>
      <w:r>
        <w:br/>
      </w:r>
      <w:r>
        <w:rPr>
          <w:color w:val="4A0000"/>
        </w:rPr>
        <w:t xml:space="preserve"> sir</w:t>
      </w:r>
      <w:r>
        <w:rPr>
          <w:color w:val="3F0000"/>
        </w:rPr>
        <w:t xml:space="preserve"> amr</w:t>
      </w:r>
      <w:r>
        <w:rPr>
          <w:color w:val="000082"/>
        </w:rPr>
        <w:t xml:space="preserve"> bakash</w:t>
      </w:r>
      <w:r>
        <w:rPr>
          <w:color w:val="000071"/>
        </w:rPr>
        <w:t xml:space="preserve"> kholte</w:t>
      </w:r>
      <w:r>
        <w:rPr>
          <w:color w:val="00009F"/>
        </w:rPr>
        <w:t xml:space="preserve"> pertasina</w:t>
      </w:r>
      <w:r>
        <w:br/>
      </w:r>
      <w:r>
        <w:rPr>
          <w:color w:val="770000"/>
        </w:rPr>
        <w:t xml:space="preserve"> sar</w:t>
      </w:r>
      <w:r>
        <w:rPr>
          <w:color w:val="000045"/>
        </w:rPr>
        <w:t xml:space="preserve"> bikash</w:t>
      </w:r>
      <w:r>
        <w:rPr>
          <w:color w:val="00006A"/>
        </w:rPr>
        <w:t xml:space="preserve"> kulte</w:t>
      </w:r>
      <w:r>
        <w:rPr>
          <w:color w:val="000099"/>
        </w:rPr>
        <w:t xml:space="preserve"> cachci</w:t>
      </w:r>
      <w:r>
        <w:rPr>
          <w:color w:val="00005B"/>
        </w:rPr>
        <w:t xml:space="preserve"> hocce</w:t>
      </w:r>
      <w:r>
        <w:rPr>
          <w:color w:val="000034"/>
        </w:rPr>
        <w:t xml:space="preserve"> na</w:t>
      </w:r>
      <w:r>
        <w:br/>
      </w:r>
      <w:r>
        <w:rPr>
          <w:color w:val="390000"/>
        </w:rPr>
        <w:t xml:space="preserve"> ami</w:t>
      </w:r>
      <w:r>
        <w:rPr>
          <w:color w:val="3D0000"/>
        </w:rPr>
        <w:t xml:space="preserve"> amar</w:t>
      </w:r>
      <w:r>
        <w:rPr>
          <w:color w:val="590000"/>
        </w:rPr>
        <w:t xml:space="preserve"> ai</w:t>
      </w:r>
      <w:r>
        <w:rPr>
          <w:color w:val="00008C"/>
        </w:rPr>
        <w:t xml:space="preserve"> numbare</w:t>
      </w:r>
      <w:r>
        <w:rPr>
          <w:color w:val="000032"/>
        </w:rPr>
        <w:t xml:space="preserve"> bkash</w:t>
      </w:r>
      <w:r>
        <w:rPr>
          <w:color w:val="000066"/>
        </w:rPr>
        <w:t xml:space="preserve"> khulte</w:t>
      </w:r>
      <w:r>
        <w:rPr>
          <w:color w:val="000072"/>
        </w:rPr>
        <w:t xml:space="preserve"> parchi</w:t>
      </w:r>
      <w:r>
        <w:rPr>
          <w:color w:val="000041"/>
        </w:rPr>
        <w:t xml:space="preserve"> na</w:t>
      </w:r>
      <w:r>
        <w:br/>
      </w:r>
      <w:r>
        <w:rPr>
          <w:color w:val="800000"/>
        </w:rPr>
        <w:t xml:space="preserve"> apni</w:t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3D"/>
        </w:rPr>
        <w:t xml:space="preserve"> ta</w:t>
      </w:r>
      <w:r>
        <w:rPr>
          <w:color w:val="840000"/>
        </w:rPr>
        <w:t xml:space="preserve"> khole</w:t>
      </w:r>
      <w:r>
        <w:rPr>
          <w:color w:val="00005A"/>
        </w:rPr>
        <w:t xml:space="preserve"> den</w:t>
      </w:r>
      <w:r>
        <w:rPr>
          <w:color w:val="2F0000"/>
        </w:rPr>
        <w:t xml:space="preserve"> ami</w:t>
      </w:r>
      <w:r>
        <w:rPr>
          <w:color w:val="00006D"/>
        </w:rPr>
        <w:t xml:space="preserve"> parchina</w:t>
      </w:r>
      <w:r>
        <w:br/>
      </w:r>
      <w:r>
        <w:rPr>
          <w:color w:val="00004F"/>
        </w:rPr>
        <w:t xml:space="preserve"> account</w:t>
      </w:r>
      <w:r>
        <w:rPr>
          <w:color w:val="00008D"/>
        </w:rPr>
        <w:t xml:space="preserve"> khulte</w:t>
      </w:r>
      <w:r>
        <w:rPr>
          <w:color w:val="0000C4"/>
        </w:rPr>
        <w:t xml:space="preserve"> parcina</w:t>
      </w:r>
      <w:r>
        <w:br/>
      </w:r>
      <w:r>
        <w:rPr>
          <w:color w:val="37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44"/>
        </w:rPr>
        <w:t xml:space="preserve"> একাউন্ট</w:t>
      </w:r>
      <w:r>
        <w:rPr>
          <w:color w:val="00005F"/>
        </w:rPr>
        <w:t xml:space="preserve"> খুলতে</w:t>
      </w:r>
      <w:r>
        <w:rPr>
          <w:color w:val="0000B9"/>
        </w:rPr>
        <w:t xml:space="preserve"> পারতেসি</w:t>
      </w:r>
      <w:r>
        <w:rPr>
          <w:color w:val="000043"/>
        </w:rPr>
        <w:t xml:space="preserve"> না</w:t>
      </w:r>
      <w:r>
        <w:rPr>
          <w:color w:val="000050"/>
        </w:rPr>
        <w:t xml:space="preserve"> কেন</w:t>
      </w:r>
      <w:r>
        <w:br/>
      </w:r>
      <w:r>
        <w:rPr>
          <w:color w:val="260000"/>
        </w:rPr>
        <w:t xml:space="preserve"> আমার</w:t>
      </w:r>
      <w:r>
        <w:rPr>
          <w:color w:val="940000"/>
        </w:rPr>
        <w:t xml:space="preserve"> আম্মার</w:t>
      </w:r>
      <w:r>
        <w:rPr>
          <w:color w:val="00004C"/>
        </w:rPr>
        <w:t xml:space="preserve"> আইডি</w:t>
      </w:r>
      <w:r>
        <w:rPr>
          <w:color w:val="00004B"/>
        </w:rPr>
        <w:t xml:space="preserve"> কার্ড</w:t>
      </w:r>
      <w:r>
        <w:rPr>
          <w:color w:val="570000"/>
        </w:rPr>
        <w:t xml:space="preserve"> দিয়ে</w:t>
      </w:r>
      <w:r>
        <w:rPr>
          <w:color w:val="000031"/>
        </w:rPr>
        <w:t xml:space="preserve"> একাউন্ট</w:t>
      </w:r>
      <w:r>
        <w:rPr>
          <w:color w:val="000062"/>
        </w:rPr>
        <w:t xml:space="preserve"> ওপেন</w:t>
      </w:r>
      <w:r>
        <w:rPr>
          <w:color w:val="000042"/>
        </w:rPr>
        <w:t xml:space="preserve"> হচ্ছে</w:t>
      </w:r>
      <w:r>
        <w:rPr>
          <w:color w:val="000030"/>
        </w:rPr>
        <w:t xml:space="preserve"> না</w:t>
      </w:r>
      <w:r>
        <w:rPr>
          <w:color w:val="000039"/>
        </w:rPr>
        <w:t xml:space="preserve"> কেন</w:t>
      </w:r>
      <w:r>
        <w:br/>
      </w:r>
      <w:r>
        <w:rPr>
          <w:color w:val="000094"/>
        </w:rPr>
        <w:t xml:space="preserve"> asole</w:t>
      </w:r>
      <w:r>
        <w:rPr>
          <w:color w:val="3A0000"/>
        </w:rPr>
        <w:t xml:space="preserve"> amar</w:t>
      </w:r>
      <w:r>
        <w:rPr>
          <w:color w:val="000036"/>
        </w:rPr>
        <w:t xml:space="preserve"> account</w:t>
      </w:r>
      <w:r>
        <w:rPr>
          <w:color w:val="000045"/>
        </w:rPr>
        <w:t xml:space="preserve"> ta</w:t>
      </w:r>
      <w:r>
        <w:rPr>
          <w:color w:val="6A0000"/>
        </w:rPr>
        <w:t xml:space="preserve"> hocche</w:t>
      </w:r>
      <w:r>
        <w:rPr>
          <w:color w:val="00003D"/>
        </w:rPr>
        <w:t xml:space="preserve"> na</w:t>
      </w:r>
      <w:r>
        <w:rPr>
          <w:color w:val="000037"/>
        </w:rPr>
        <w:t xml:space="preserve"> ki</w:t>
      </w:r>
      <w:r>
        <w:rPr>
          <w:color w:val="450000"/>
        </w:rPr>
        <w:t xml:space="preserve"> korte</w:t>
      </w:r>
      <w:r>
        <w:rPr>
          <w:color w:val="00005E"/>
        </w:rPr>
        <w:t xml:space="preserve"> pari</w:t>
      </w:r>
      <w:r>
        <w:br/>
      </w:r>
      <w:r>
        <w:rPr>
          <w:color w:val="3A0000"/>
        </w:rPr>
        <w:t xml:space="preserve"> amar</w:t>
      </w:r>
      <w:r>
        <w:rPr>
          <w:color w:val="000036"/>
        </w:rPr>
        <w:t xml:space="preserve"> account</w:t>
      </w:r>
      <w:r>
        <w:rPr>
          <w:color w:val="940000"/>
        </w:rPr>
        <w:t xml:space="preserve"> too</w:t>
      </w:r>
      <w:r>
        <w:rPr>
          <w:color w:val="6A0000"/>
        </w:rPr>
        <w:t xml:space="preserve"> hocche</w:t>
      </w:r>
      <w:r>
        <w:rPr>
          <w:color w:val="00003D"/>
        </w:rPr>
        <w:t xml:space="preserve"> na</w:t>
      </w:r>
      <w:r>
        <w:rPr>
          <w:color w:val="00002F"/>
        </w:rPr>
        <w:t xml:space="preserve"> bkash</w:t>
      </w:r>
      <w:r>
        <w:rPr>
          <w:color w:val="680000"/>
        </w:rPr>
        <w:t xml:space="preserve"> ata</w:t>
      </w:r>
      <w:r>
        <w:rPr>
          <w:color w:val="5B0000"/>
        </w:rPr>
        <w:t xml:space="preserve"> te</w:t>
      </w:r>
      <w:r>
        <w:br/>
      </w:r>
      <w:r>
        <w:rPr>
          <w:color w:val="00003F"/>
        </w:rPr>
        <w:t xml:space="preserve"> bkash</w:t>
      </w:r>
      <w:r>
        <w:rPr>
          <w:color w:val="000048"/>
        </w:rPr>
        <w:t xml:space="preserve"> account</w:t>
      </w:r>
      <w:r>
        <w:rPr>
          <w:color w:val="000078"/>
        </w:rPr>
        <w:t xml:space="preserve"> open</w:t>
      </w:r>
      <w:r>
        <w:rPr>
          <w:color w:val="000091"/>
        </w:rPr>
        <w:t xml:space="preserve"> kn</w:t>
      </w:r>
      <w:r>
        <w:rPr>
          <w:color w:val="8D0000"/>
        </w:rPr>
        <w:t xml:space="preserve"> hocche</w:t>
      </w:r>
      <w:r>
        <w:rPr>
          <w:color w:val="000000"/>
        </w:rPr>
        <w:t xml:space="preserve"> nh</w:t>
      </w:r>
      <w:r>
        <w:br/>
      </w:r>
      <w:r>
        <w:rPr>
          <w:color w:val="000066"/>
        </w:rPr>
        <w:t xml:space="preserve"> এনআইডির</w:t>
      </w:r>
      <w:r>
        <w:rPr>
          <w:color w:val="00009B"/>
        </w:rPr>
        <w:t xml:space="preserve"> ছবি</w:t>
      </w:r>
      <w:r>
        <w:rPr>
          <w:color w:val="000060"/>
        </w:rPr>
        <w:t xml:space="preserve"> তোলার</w:t>
      </w:r>
      <w:r>
        <w:rPr>
          <w:color w:val="000045"/>
        </w:rPr>
        <w:t xml:space="preserve"> পরে</w:t>
      </w:r>
      <w:r>
        <w:rPr>
          <w:color w:val="1C0000"/>
        </w:rPr>
        <w:t xml:space="preserve"> আমার</w:t>
      </w:r>
      <w:r>
        <w:rPr>
          <w:color w:val="00004F"/>
        </w:rPr>
        <w:t xml:space="preserve"> নিজের</w:t>
      </w:r>
      <w:r>
        <w:rPr>
          <w:color w:val="00009B"/>
        </w:rPr>
        <w:t xml:space="preserve"> ছবি</w:t>
      </w:r>
      <w:r>
        <w:rPr>
          <w:color w:val="000046"/>
        </w:rPr>
        <w:t xml:space="preserve"> নিচ্ছে</w:t>
      </w:r>
      <w:r>
        <w:rPr>
          <w:color w:val="000000"/>
        </w:rPr>
        <w:t xml:space="preserve"> না</w:t>
      </w:r>
      <w:r>
        <w:rPr>
          <w:color w:val="1F0000"/>
        </w:rPr>
        <w:t xml:space="preserve"> কি</w:t>
      </w:r>
      <w:r>
        <w:rPr>
          <w:color w:val="000036"/>
        </w:rPr>
        <w:t xml:space="preserve"> করবো</w:t>
      </w:r>
      <w:r>
        <w:br/>
      </w:r>
      <w:r>
        <w:rPr>
          <w:color w:val="180000"/>
        </w:rPr>
        <w:t xml:space="preserve"> ami</w:t>
      </w:r>
      <w:r>
        <w:rPr>
          <w:color w:val="000019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25"/>
        </w:rPr>
        <w:t xml:space="preserve"> chai</w:t>
      </w:r>
      <w:r>
        <w:rPr>
          <w:color w:val="260000"/>
        </w:rPr>
        <w:t xml:space="preserve"> kintu</w:t>
      </w:r>
      <w:r>
        <w:rPr>
          <w:color w:val="300000"/>
        </w:rPr>
        <w:t xml:space="preserve"> hocche</w:t>
      </w:r>
      <w:r>
        <w:rPr>
          <w:color w:val="00001C"/>
        </w:rPr>
        <w:t xml:space="preserve"> na</w:t>
      </w:r>
      <w:r>
        <w:rPr>
          <w:color w:val="000028"/>
        </w:rPr>
        <w:t xml:space="preserve"> ei</w:t>
      </w:r>
      <w:r>
        <w:rPr>
          <w:color w:val="00001D"/>
        </w:rPr>
        <w:t xml:space="preserve"> number</w:t>
      </w:r>
      <w:r>
        <w:rPr>
          <w:color w:val="500000"/>
        </w:rPr>
        <w:t xml:space="preserve"> diye</w:t>
      </w:r>
      <w:r>
        <w:rPr>
          <w:color w:val="300000"/>
        </w:rPr>
        <w:t xml:space="preserve"> ata</w:t>
      </w:r>
      <w:r>
        <w:rPr>
          <w:color w:val="1A0000"/>
        </w:rPr>
        <w:t xml:space="preserve"> amar</w:t>
      </w:r>
      <w:r>
        <w:rPr>
          <w:color w:val="000025"/>
        </w:rPr>
        <w:t xml:space="preserve"> nid</w:t>
      </w:r>
      <w:r>
        <w:rPr>
          <w:color w:val="000027"/>
        </w:rPr>
        <w:t xml:space="preserve"> card</w:t>
      </w:r>
      <w:r>
        <w:rPr>
          <w:color w:val="200000"/>
        </w:rPr>
        <w:t xml:space="preserve"> er</w:t>
      </w:r>
      <w:r>
        <w:rPr>
          <w:color w:val="000043"/>
        </w:rPr>
        <w:t xml:space="preserve"> photo</w:t>
      </w:r>
      <w:r>
        <w:rPr>
          <w:color w:val="000040"/>
        </w:rPr>
        <w:t xml:space="preserve"> copy</w:t>
      </w:r>
      <w:r>
        <w:rPr>
          <w:color w:val="500000"/>
        </w:rPr>
        <w:t xml:space="preserve"> diye</w:t>
      </w:r>
      <w:r>
        <w:rPr>
          <w:color w:val="200000"/>
        </w:rPr>
        <w:t xml:space="preserve"> but</w:t>
      </w:r>
      <w:r>
        <w:rPr>
          <w:color w:val="000033"/>
        </w:rPr>
        <w:t xml:space="preserve"> sob</w:t>
      </w:r>
      <w:r>
        <w:rPr>
          <w:color w:val="00003C"/>
        </w:rPr>
        <w:t xml:space="preserve"> kisu</w:t>
      </w:r>
      <w:r>
        <w:rPr>
          <w:color w:val="00001F"/>
        </w:rPr>
        <w:t xml:space="preserve"> e</w:t>
      </w:r>
      <w:r>
        <w:rPr>
          <w:color w:val="000039"/>
        </w:rPr>
        <w:t xml:space="preserve"> dei</w:t>
      </w:r>
      <w:r>
        <w:rPr>
          <w:color w:val="000030"/>
        </w:rPr>
        <w:t xml:space="preserve"> last</w:t>
      </w:r>
      <w:r>
        <w:rPr>
          <w:color w:val="000053"/>
        </w:rPr>
        <w:t xml:space="preserve"> porjay</w:t>
      </w:r>
      <w:r>
        <w:rPr>
          <w:color w:val="000053"/>
        </w:rPr>
        <w:t xml:space="preserve"> unregistered</w:t>
      </w:r>
      <w:r>
        <w:rPr>
          <w:color w:val="000024"/>
        </w:rPr>
        <w:t xml:space="preserve"> ase</w:t>
      </w:r>
      <w:r>
        <w:rPr>
          <w:color w:val="000026"/>
        </w:rPr>
        <w:t xml:space="preserve"> kno</w:t>
      </w:r>
      <w:r>
        <w:br/>
      </w:r>
      <w:r>
        <w:rPr>
          <w:color w:val="000033"/>
        </w:rPr>
        <w:t xml:space="preserve"> বিকাশ</w:t>
      </w:r>
      <w:r>
        <w:rPr>
          <w:color w:val="00007E"/>
        </w:rPr>
        <w:t xml:space="preserve"> খুলা</w:t>
      </w:r>
      <w:r>
        <w:rPr>
          <w:color w:val="0000C8"/>
        </w:rPr>
        <w:t xml:space="preserve"> হচচেনা</w:t>
      </w:r>
      <w:r>
        <w:rPr>
          <w:color w:val="00004E"/>
        </w:rPr>
        <w:t xml:space="preserve"> কেন</w:t>
      </w:r>
      <w:r>
        <w:br/>
      </w:r>
      <w:r>
        <w:rPr>
          <w:color w:val="250000"/>
        </w:rPr>
        <w:t xml:space="preserve"> আমি</w:t>
      </w:r>
      <w:r>
        <w:rPr>
          <w:color w:val="000043"/>
        </w:rPr>
        <w:t xml:space="preserve"> একটি</w:t>
      </w:r>
      <w:r>
        <w:rPr>
          <w:color w:val="000023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80"/>
        </w:rPr>
        <w:t xml:space="preserve"> খুলতে</w:t>
      </w:r>
      <w:r>
        <w:rPr>
          <w:color w:val="000040"/>
        </w:rPr>
        <w:t xml:space="preserve"> চাচ্ছি</w:t>
      </w:r>
      <w:r>
        <w:rPr>
          <w:color w:val="330000"/>
        </w:rPr>
        <w:t xml:space="preserve"> কিন্তু</w:t>
      </w:r>
      <w:r>
        <w:rPr>
          <w:color w:val="240000"/>
        </w:rPr>
        <w:t xml:space="preserve"> আমার</w:t>
      </w:r>
      <w:r>
        <w:rPr>
          <w:color w:val="000063"/>
        </w:rPr>
        <w:t xml:space="preserve"> ভোটার</w:t>
      </w:r>
      <w:r>
        <w:rPr>
          <w:color w:val="000048"/>
        </w:rPr>
        <w:t xml:space="preserve"> আইডি</w:t>
      </w:r>
      <w:r>
        <w:rPr>
          <w:color w:val="000049"/>
        </w:rPr>
        <w:t xml:space="preserve"> টি</w:t>
      </w:r>
      <w:r>
        <w:rPr>
          <w:color w:val="3E0000"/>
        </w:rPr>
        <w:t xml:space="preserve"> দিয়ে</w:t>
      </w:r>
      <w:r>
        <w:rPr>
          <w:color w:val="000080"/>
        </w:rPr>
        <w:t xml:space="preserve"> খুলতে</w:t>
      </w:r>
      <w:r>
        <w:rPr>
          <w:color w:val="000043"/>
        </w:rPr>
        <w:t xml:space="preserve"> পারছি</w:t>
      </w:r>
      <w:r>
        <w:rPr>
          <w:color w:val="00002D"/>
        </w:rPr>
        <w:t xml:space="preserve"> না</w:t>
      </w:r>
      <w:r>
        <w:br/>
      </w:r>
      <w:r>
        <w:rPr>
          <w:color w:val="160000"/>
        </w:rPr>
        <w:t xml:space="preserve"> ami</w:t>
      </w:r>
      <w:r>
        <w:rPr>
          <w:color w:val="000027"/>
        </w:rPr>
        <w:t xml:space="preserve"> new</w:t>
      </w:r>
      <w:r>
        <w:rPr>
          <w:color w:val="00002D"/>
        </w:rPr>
        <w:t xml:space="preserve"> account</w:t>
      </w:r>
      <w:r>
        <w:rPr>
          <w:color w:val="00004B"/>
        </w:rPr>
        <w:t xml:space="preserve"> kholty</w:t>
      </w:r>
      <w:r>
        <w:rPr>
          <w:color w:val="00004B"/>
        </w:rPr>
        <w:t xml:space="preserve"> chajchi</w:t>
      </w:r>
      <w:r>
        <w:rPr>
          <w:color w:val="00002B"/>
        </w:rPr>
        <w:t xml:space="preserve"> apps</w:t>
      </w:r>
      <w:r>
        <w:rPr>
          <w:color w:val="000030"/>
        </w:rPr>
        <w:t xml:space="preserve"> dia</w:t>
      </w:r>
      <w:r>
        <w:rPr>
          <w:color w:val="00002B"/>
        </w:rPr>
        <w:t xml:space="preserve"> last</w:t>
      </w:r>
      <w:r>
        <w:rPr>
          <w:color w:val="00004B"/>
        </w:rPr>
        <w:t xml:space="preserve"> step</w:t>
      </w:r>
      <w:r>
        <w:rPr>
          <w:color w:val="190000"/>
        </w:rPr>
        <w:t xml:space="preserve"> a</w:t>
      </w:r>
      <w:r>
        <w:rPr>
          <w:color w:val="000021"/>
        </w:rPr>
        <w:t xml:space="preserve"> nid</w:t>
      </w:r>
      <w:r>
        <w:rPr>
          <w:color w:val="000032"/>
        </w:rPr>
        <w:t xml:space="preserve"> submit</w:t>
      </w:r>
      <w:r>
        <w:rPr>
          <w:color w:val="000000"/>
        </w:rPr>
        <w:t xml:space="preserve"> korle</w:t>
      </w:r>
      <w:r>
        <w:rPr>
          <w:color w:val="000039"/>
        </w:rPr>
        <w:t xml:space="preserve"> lekha</w:t>
      </w:r>
      <w:r>
        <w:rPr>
          <w:color w:val="000021"/>
        </w:rPr>
        <w:t xml:space="preserve"> ase</w:t>
      </w:r>
      <w:r>
        <w:rPr>
          <w:color w:val="000000"/>
        </w:rPr>
        <w:t xml:space="preserve"> ata</w:t>
      </w:r>
      <w:r>
        <w:rPr>
          <w:color w:val="000000"/>
        </w:rPr>
        <w:t xml:space="preserve"> sorry</w:t>
      </w:r>
      <w:r>
        <w:rPr>
          <w:color w:val="380000"/>
        </w:rPr>
        <w:t xml:space="preserve"> we</w:t>
      </w:r>
      <w:r>
        <w:rPr>
          <w:color w:val="310000"/>
        </w:rPr>
        <w:t xml:space="preserve"> are</w:t>
      </w:r>
      <w:r>
        <w:rPr>
          <w:color w:val="000033"/>
        </w:rPr>
        <w:t xml:space="preserve"> unable</w:t>
      </w:r>
      <w:r>
        <w:rPr>
          <w:color w:val="00001B"/>
        </w:rPr>
        <w:t xml:space="preserve"> to</w:t>
      </w:r>
      <w:r>
        <w:rPr>
          <w:color w:val="00003B"/>
        </w:rPr>
        <w:t xml:space="preserve"> proceed</w:t>
      </w:r>
      <w:r>
        <w:rPr>
          <w:color w:val="2F0000"/>
        </w:rPr>
        <w:t xml:space="preserve"> your</w:t>
      </w:r>
      <w:r>
        <w:rPr>
          <w:color w:val="000027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250000"/>
        </w:rPr>
        <w:t xml:space="preserve"> please</w:t>
      </w:r>
      <w:r>
        <w:rPr>
          <w:color w:val="00003C"/>
        </w:rPr>
        <w:t xml:space="preserve"> visit</w:t>
      </w:r>
      <w:r>
        <w:rPr>
          <w:color w:val="00003A"/>
        </w:rPr>
        <w:t xml:space="preserve"> nearest</w:t>
      </w:r>
      <w:r>
        <w:rPr>
          <w:color w:val="000027"/>
        </w:rPr>
        <w:t xml:space="preserve"> bkash</w:t>
      </w:r>
      <w:r>
        <w:rPr>
          <w:color w:val="000000"/>
        </w:rPr>
        <w:t xml:space="preserve"> center</w:t>
      </w:r>
      <w:r>
        <w:rPr>
          <w:color w:val="270000"/>
        </w:rPr>
        <w:t xml:space="preserve"> for</w:t>
      </w:r>
      <w:r>
        <w:rPr>
          <w:color w:val="000000"/>
        </w:rPr>
        <w:t xml:space="preserve"> help</w:t>
      </w:r>
      <w:r>
        <w:rPr>
          <w:color w:val="000030"/>
        </w:rPr>
        <w:t xml:space="preserve"> call</w:t>
      </w:r>
      <w:r>
        <w:br/>
      </w:r>
      <w:r>
        <w:rPr>
          <w:color w:val="3E0000"/>
        </w:rPr>
        <w:t xml:space="preserve"> amar</w:t>
      </w:r>
      <w:r>
        <w:rPr>
          <w:color w:val="000045"/>
        </w:rPr>
        <w:t xml:space="preserve"> number</w:t>
      </w:r>
      <w:r>
        <w:rPr>
          <w:color w:val="000047"/>
        </w:rPr>
        <w:t xml:space="preserve"> e</w:t>
      </w:r>
      <w:r>
        <w:rPr>
          <w:color w:val="000058"/>
        </w:rPr>
        <w:t xml:space="preserve"> bikash</w:t>
      </w:r>
      <w:r>
        <w:rPr>
          <w:color w:val="0000AB"/>
        </w:rPr>
        <w:t xml:space="preserve"> khulche</w:t>
      </w:r>
      <w:r>
        <w:rPr>
          <w:color w:val="000076"/>
        </w:rPr>
        <w:t xml:space="preserve"> nah</w:t>
      </w:r>
      <w:r>
        <w:br/>
      </w:r>
      <w:r>
        <w:rPr>
          <w:color w:val="550000"/>
        </w:rPr>
        <w:t xml:space="preserve"> ame</w:t>
      </w:r>
      <w:r>
        <w:rPr>
          <w:color w:val="00004E"/>
        </w:rPr>
        <w:t xml:space="preserve"> new</w:t>
      </w:r>
      <w:r>
        <w:rPr>
          <w:color w:val="00008E"/>
        </w:rPr>
        <w:t xml:space="preserve"> acunte</w:t>
      </w:r>
      <w:r>
        <w:rPr>
          <w:color w:val="000062"/>
        </w:rPr>
        <w:t xml:space="preserve"> khulbo</w:t>
      </w:r>
      <w:r>
        <w:rPr>
          <w:color w:val="000093"/>
        </w:rPr>
        <w:t xml:space="preserve"> kmna</w:t>
      </w:r>
      <w:r>
        <w:br/>
      </w:r>
      <w:r>
        <w:rPr>
          <w:color w:val="22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2A"/>
        </w:rPr>
        <w:t xml:space="preserve"> একাউন্ট</w:t>
      </w:r>
      <w:r>
        <w:rPr>
          <w:color w:val="0000B4"/>
        </w:rPr>
        <w:t xml:space="preserve"> রেজিস্ট্রেশন</w:t>
      </w:r>
      <w:r>
        <w:rPr>
          <w:color w:val="2C0000"/>
        </w:rPr>
        <w:t xml:space="preserve"> করতে</w:t>
      </w:r>
      <w:r>
        <w:rPr>
          <w:color w:val="000062"/>
        </w:rPr>
        <w:t xml:space="preserve"> চাইতেছি</w:t>
      </w:r>
      <w:r>
        <w:rPr>
          <w:color w:val="0000B4"/>
        </w:rPr>
        <w:t xml:space="preserve"> রেজিস্ট্রেশন</w:t>
      </w:r>
      <w:r>
        <w:rPr>
          <w:color w:val="000039"/>
        </w:rPr>
        <w:t xml:space="preserve"> হচ্ছে</w:t>
      </w:r>
      <w:r>
        <w:rPr>
          <w:color w:val="00002A"/>
        </w:rPr>
        <w:t xml:space="preserve"> না</w:t>
      </w:r>
      <w:r>
        <w:rPr>
          <w:color w:val="410000"/>
        </w:rPr>
        <w:t xml:space="preserve"> একটু</w:t>
      </w:r>
      <w:r>
        <w:rPr>
          <w:color w:val="000046"/>
        </w:rPr>
        <w:t xml:space="preserve"> জানাবেন</w:t>
      </w:r>
      <w:r>
        <w:br/>
      </w:r>
      <w:r>
        <w:rPr>
          <w:color w:val="470000"/>
        </w:rPr>
        <w:t xml:space="preserve"> amr</w:t>
      </w:r>
      <w:r>
        <w:rPr>
          <w:color w:val="000035"/>
        </w:rPr>
        <w:t xml:space="preserve"> account</w:t>
      </w:r>
      <w:r>
        <w:rPr>
          <w:color w:val="0000AC"/>
        </w:rPr>
        <w:t xml:space="preserve"> khullo</w:t>
      </w:r>
      <w:r>
        <w:rPr>
          <w:color w:val="00007C"/>
        </w:rPr>
        <w:t xml:space="preserve"> nh</w:t>
      </w:r>
      <w:r>
        <w:rPr>
          <w:color w:val="00006C"/>
        </w:rPr>
        <w:t xml:space="preserve"> kn</w:t>
      </w:r>
      <w:r>
        <w:br/>
      </w:r>
      <w:r>
        <w:rPr>
          <w:color w:val="000025"/>
        </w:rPr>
        <w:t xml:space="preserve"> can</w:t>
      </w:r>
      <w:r>
        <w:rPr>
          <w:color w:val="000050"/>
        </w:rPr>
        <w:t xml:space="preserve"> not</w:t>
      </w:r>
      <w:r>
        <w:rPr>
          <w:color w:val="00003E"/>
        </w:rPr>
        <w:t xml:space="preserve"> complete</w:t>
      </w:r>
      <w:r>
        <w:rPr>
          <w:color w:val="00001F"/>
        </w:rPr>
        <w:t xml:space="preserve"> my</w:t>
      </w:r>
      <w:r>
        <w:rPr>
          <w:color w:val="00005F"/>
        </w:rPr>
        <w:t xml:space="preserve"> registration</w:t>
      </w:r>
      <w:r>
        <w:rPr>
          <w:color w:val="00003A"/>
        </w:rPr>
        <w:t xml:space="preserve"> after</w:t>
      </w:r>
      <w:r>
        <w:rPr>
          <w:color w:val="000050"/>
        </w:rPr>
        <w:t xml:space="preserve"> uploading</w:t>
      </w:r>
      <w:r>
        <w:rPr>
          <w:color w:val="000024"/>
        </w:rPr>
        <w:t xml:space="preserve"> nid</w:t>
      </w:r>
      <w:r>
        <w:rPr>
          <w:color w:val="2E0000"/>
        </w:rPr>
        <w:t xml:space="preserve"> and</w:t>
      </w:r>
      <w:r>
        <w:rPr>
          <w:color w:val="000000"/>
        </w:rPr>
        <w:t xml:space="preserve"> picture</w:t>
      </w:r>
      <w:r>
        <w:rPr>
          <w:color w:val="00002A"/>
        </w:rPr>
        <w:t xml:space="preserve"> bkash</w:t>
      </w:r>
      <w:r>
        <w:rPr>
          <w:color w:val="000032"/>
        </w:rPr>
        <w:t xml:space="preserve"> sent</w:t>
      </w:r>
      <w:r>
        <w:rPr>
          <w:color w:val="1B0000"/>
        </w:rPr>
        <w:t xml:space="preserve"> a</w:t>
      </w:r>
      <w:r>
        <w:rPr>
          <w:color w:val="000038"/>
        </w:rPr>
        <w:t xml:space="preserve"> message</w:t>
      </w:r>
      <w:r>
        <w:rPr>
          <w:color w:val="310000"/>
        </w:rPr>
        <w:t xml:space="preserve"> that</w:t>
      </w:r>
      <w:r>
        <w:rPr>
          <w:color w:val="00005F"/>
        </w:rPr>
        <w:t xml:space="preserve"> registration</w:t>
      </w:r>
      <w:r>
        <w:rPr>
          <w:color w:val="3B0000"/>
        </w:rPr>
        <w:t xml:space="preserve"> could</w:t>
      </w:r>
      <w:r>
        <w:rPr>
          <w:color w:val="000050"/>
        </w:rPr>
        <w:t xml:space="preserve"> not</w:t>
      </w:r>
      <w:r>
        <w:rPr>
          <w:color w:val="320000"/>
        </w:rPr>
        <w:t xml:space="preserve"> be</w:t>
      </w:r>
      <w:r>
        <w:rPr>
          <w:color w:val="00003E"/>
        </w:rPr>
        <w:t xml:space="preserve"> complete</w:t>
      </w:r>
      <w:r>
        <w:rPr>
          <w:color w:val="000040"/>
        </w:rPr>
        <w:t xml:space="preserve"> contact</w:t>
      </w:r>
      <w:r>
        <w:rPr>
          <w:color w:val="2F0000"/>
        </w:rPr>
        <w:t xml:space="preserve"> with</w:t>
      </w:r>
      <w:r>
        <w:rPr>
          <w:color w:val="00002A"/>
        </w:rPr>
        <w:t xml:space="preserve"> bkash</w:t>
      </w:r>
      <w:r>
        <w:rPr>
          <w:color w:val="000050"/>
        </w:rPr>
        <w:t xml:space="preserve"> cente</w:t>
      </w:r>
      <w:r>
        <w:br/>
      </w:r>
      <w:r>
        <w:rPr>
          <w:color w:val="000087"/>
        </w:rPr>
        <w:t xml:space="preserve"> registration</w:t>
      </w:r>
      <w:r>
        <w:rPr>
          <w:color w:val="000091"/>
        </w:rPr>
        <w:t xml:space="preserve"> hosse</w:t>
      </w:r>
      <w:r>
        <w:rPr>
          <w:color w:val="00009F"/>
        </w:rPr>
        <w:t xml:space="preserve"> nh</w:t>
      </w:r>
      <w:r>
        <w:rPr>
          <w:color w:val="000000"/>
        </w:rPr>
        <w:t xml:space="preserve"> kno</w:t>
      </w:r>
      <w:r>
        <w:br/>
      </w:r>
      <w:r>
        <w:rPr>
          <w:color w:val="4C0000"/>
        </w:rPr>
        <w:t xml:space="preserve"> amr</w:t>
      </w:r>
      <w:r>
        <w:rPr>
          <w:color w:val="000038"/>
        </w:rPr>
        <w:t xml:space="preserve"> account</w:t>
      </w:r>
      <w:r>
        <w:rPr>
          <w:color w:val="000075"/>
        </w:rPr>
        <w:t xml:space="preserve"> verification</w:t>
      </w:r>
      <w:r>
        <w:rPr>
          <w:color w:val="000082"/>
        </w:rPr>
        <w:t xml:space="preserve"> unable</w:t>
      </w:r>
      <w:r>
        <w:rPr>
          <w:color w:val="9E0000"/>
        </w:rPr>
        <w:t xml:space="preserve"> hosche</w:t>
      </w:r>
      <w:r>
        <w:rPr>
          <w:color w:val="000000"/>
        </w:rPr>
        <w:t xml:space="preserve"> kno</w:t>
      </w:r>
      <w:r>
        <w:br/>
      </w:r>
      <w:r>
        <w:rPr>
          <w:color w:val="360000"/>
        </w:rPr>
        <w:t xml:space="preserve"> আমার</w:t>
      </w:r>
      <w:r>
        <w:rPr>
          <w:color w:val="0000A2"/>
        </w:rPr>
        <w:t xml:space="preserve"> একাউনট</w:t>
      </w:r>
      <w:r>
        <w:rPr>
          <w:color w:val="000063"/>
        </w:rPr>
        <w:t xml:space="preserve"> কেনো</w:t>
      </w:r>
      <w:r>
        <w:rPr>
          <w:color w:val="000066"/>
        </w:rPr>
        <w:t xml:space="preserve"> খোলা</w:t>
      </w:r>
      <w:r>
        <w:rPr>
          <w:color w:val="680000"/>
        </w:rPr>
        <w:t xml:space="preserve"> হয়</w:t>
      </w:r>
      <w:r>
        <w:rPr>
          <w:color w:val="000043"/>
        </w:rPr>
        <w:t xml:space="preserve"> না</w:t>
      </w:r>
      <w:r>
        <w:br/>
      </w:r>
      <w:r>
        <w:rPr>
          <w:color w:val="00007D"/>
        </w:rPr>
        <w:t xml:space="preserve"> notun</w:t>
      </w:r>
      <w:r>
        <w:rPr>
          <w:color w:val="000068"/>
        </w:rPr>
        <w:t xml:space="preserve"> id</w:t>
      </w:r>
      <w:r>
        <w:rPr>
          <w:color w:val="0000A0"/>
        </w:rPr>
        <w:t xml:space="preserve"> khulce</w:t>
      </w:r>
      <w:r>
        <w:rPr>
          <w:color w:val="000042"/>
        </w:rPr>
        <w:t xml:space="preserve"> na</w:t>
      </w:r>
      <w:r>
        <w:rPr>
          <w:color w:val="00005B"/>
        </w:rPr>
        <w:t xml:space="preserve"> keno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4B"/>
        </w:rPr>
        <w:t xml:space="preserve"> খুলতে</w:t>
      </w:r>
      <w:r>
        <w:rPr>
          <w:color w:val="000058"/>
        </w:rPr>
        <w:t xml:space="preserve"> সমস্যা</w:t>
      </w:r>
      <w:r>
        <w:rPr>
          <w:color w:val="00003F"/>
        </w:rPr>
        <w:t xml:space="preserve"> কেন</w:t>
      </w:r>
      <w:r>
        <w:rPr>
          <w:color w:val="530000"/>
        </w:rPr>
        <w:t xml:space="preserve"> হয়</w:t>
      </w:r>
      <w:r>
        <w:rPr>
          <w:color w:val="A40000"/>
        </w:rPr>
        <w:t xml:space="preserve"> প্লি</w:t>
      </w:r>
      <w:r>
        <w:rPr>
          <w:color w:val="620000"/>
        </w:rPr>
        <w:t xml:space="preserve"> বলেন</w:t>
      </w:r>
      <w:r>
        <w:br/>
      </w:r>
      <w:r>
        <w:rPr>
          <w:color w:val="000062"/>
        </w:rPr>
        <w:t xml:space="preserve"> বিকাস</w:t>
      </w:r>
      <w:r>
        <w:rPr>
          <w:color w:val="000058"/>
        </w:rPr>
        <w:t xml:space="preserve"> অ্যাকাউন্ট</w:t>
      </w:r>
      <w:r>
        <w:rPr>
          <w:color w:val="00009C"/>
        </w:rPr>
        <w:t xml:space="preserve"> ছালো</w:t>
      </w:r>
      <w:r>
        <w:rPr>
          <w:color w:val="00008D"/>
        </w:rPr>
        <w:t xml:space="preserve"> হছেনা</w:t>
      </w:r>
      <w:r>
        <w:rPr>
          <w:color w:val="000034"/>
        </w:rPr>
        <w:t xml:space="preserve"> না</w:t>
      </w:r>
      <w:r>
        <w:br/>
      </w:r>
      <w:r>
        <w:rPr>
          <w:color w:val="00005E"/>
        </w:rPr>
        <w:t xml:space="preserve"> bikash</w:t>
      </w:r>
      <w:r>
        <w:rPr>
          <w:color w:val="00006E"/>
        </w:rPr>
        <w:t xml:space="preserve"> id</w:t>
      </w:r>
      <w:r>
        <w:rPr>
          <w:color w:val="AC0000"/>
        </w:rPr>
        <w:t xml:space="preserve"> hoccha</w:t>
      </w:r>
      <w:r>
        <w:rPr>
          <w:color w:val="000046"/>
        </w:rPr>
        <w:t xml:space="preserve"> na</w:t>
      </w:r>
      <w:r>
        <w:rPr>
          <w:color w:val="00005E"/>
        </w:rPr>
        <w:t xml:space="preserve"> kno</w:t>
      </w:r>
      <w:r>
        <w:br/>
      </w:r>
      <w:r>
        <w:rPr>
          <w:color w:val="200000"/>
        </w:rPr>
        <w:t xml:space="preserve"> ami</w:t>
      </w:r>
      <w:r>
        <w:rPr>
          <w:color w:val="00001C"/>
        </w:rPr>
        <w:t xml:space="preserve"> bkash</w:t>
      </w:r>
      <w:r>
        <w:rPr>
          <w:color w:val="000038"/>
        </w:rPr>
        <w:t xml:space="preserve"> new</w:t>
      </w:r>
      <w:r>
        <w:rPr>
          <w:color w:val="000020"/>
        </w:rPr>
        <w:t xml:space="preserve"> account</w:t>
      </w:r>
      <w:r>
        <w:rPr>
          <w:color w:val="000028"/>
        </w:rPr>
        <w:t xml:space="preserve"> e</w:t>
      </w:r>
      <w:r>
        <w:rPr>
          <w:color w:val="00003F"/>
        </w:rPr>
        <w:t xml:space="preserve"> registration</w:t>
      </w:r>
      <w:r>
        <w:rPr>
          <w:color w:val="290000"/>
        </w:rPr>
        <w:t xml:space="preserve"> korte</w:t>
      </w:r>
      <w:r>
        <w:rPr>
          <w:color w:val="00006B"/>
        </w:rPr>
        <w:t xml:space="preserve"> parchii</w:t>
      </w:r>
      <w:r>
        <w:rPr>
          <w:color w:val="000024"/>
        </w:rPr>
        <w:t xml:space="preserve"> na</w:t>
      </w:r>
      <w:r>
        <w:rPr>
          <w:color w:val="3B0000"/>
        </w:rPr>
        <w:t xml:space="preserve"> plz</w:t>
      </w:r>
      <w:r>
        <w:rPr>
          <w:color w:val="370000"/>
        </w:rPr>
        <w:t xml:space="preserve"> help</w:t>
      </w:r>
      <w:r>
        <w:rPr>
          <w:color w:val="000000"/>
        </w:rPr>
        <w:t xml:space="preserve"> me</w:t>
      </w:r>
      <w:r>
        <w:rPr>
          <w:color w:val="000042"/>
        </w:rPr>
        <w:t xml:space="preserve"> verification</w:t>
      </w:r>
      <w:r>
        <w:rPr>
          <w:color w:val="000041"/>
        </w:rPr>
        <w:t xml:space="preserve"> failed</w:t>
      </w:r>
      <w:r>
        <w:rPr>
          <w:color w:val="000058"/>
        </w:rPr>
        <w:t xml:space="preserve"> astese</w:t>
      </w:r>
      <w:r>
        <w:rPr>
          <w:color w:val="00007C"/>
        </w:rPr>
        <w:t xml:space="preserve"> bar</w:t>
      </w:r>
      <w:r>
        <w:rPr>
          <w:color w:val="00007C"/>
        </w:rPr>
        <w:t xml:space="preserve"> bar</w:t>
      </w:r>
      <w:r>
        <w:br/>
      </w:r>
      <w:r>
        <w:rPr>
          <w:color w:val="260000"/>
        </w:rPr>
        <w:t xml:space="preserve"> ami</w:t>
      </w:r>
      <w:r>
        <w:rPr>
          <w:color w:val="330000"/>
        </w:rPr>
        <w:t xml:space="preserve"> amr</w:t>
      </w:r>
      <w:r>
        <w:rPr>
          <w:color w:val="00003A"/>
        </w:rPr>
        <w:t xml:space="preserve"> nid</w:t>
      </w:r>
      <w:r>
        <w:rPr>
          <w:color w:val="3E0000"/>
        </w:rPr>
        <w:t xml:space="preserve"> diye</w:t>
      </w:r>
      <w:r>
        <w:rPr>
          <w:color w:val="000039"/>
        </w:rPr>
        <w:t xml:space="preserve"> app</w:t>
      </w:r>
      <w:r>
        <w:rPr>
          <w:color w:val="000031"/>
        </w:rPr>
        <w:t xml:space="preserve"> theke</w:t>
      </w:r>
      <w:r>
        <w:rPr>
          <w:color w:val="000026"/>
        </w:rPr>
        <w:t xml:space="preserve"> account</w:t>
      </w:r>
      <w:r>
        <w:rPr>
          <w:color w:val="000044"/>
        </w:rPr>
        <w:t xml:space="preserve"> khulte</w:t>
      </w:r>
      <w:r>
        <w:rPr>
          <w:color w:val="000080"/>
        </w:rPr>
        <w:t xml:space="preserve"> chaitec</w:t>
      </w:r>
      <w:r>
        <w:rPr>
          <w:color w:val="500000"/>
        </w:rPr>
        <w:t xml:space="preserve"> kinto</w:t>
      </w:r>
      <w:r>
        <w:rPr>
          <w:color w:val="000080"/>
        </w:rPr>
        <w:t xml:space="preserve"> hoycche</w:t>
      </w:r>
      <w:r>
        <w:rPr>
          <w:color w:val="00002C"/>
        </w:rPr>
        <w:t xml:space="preserve"> na</w:t>
      </w:r>
      <w:r>
        <w:br/>
      </w:r>
      <w:r>
        <w:rPr>
          <w:color w:val="230000"/>
        </w:rPr>
        <w:t xml:space="preserve"> ami</w:t>
      </w:r>
      <w:r>
        <w:rPr>
          <w:color w:val="000039"/>
        </w:rPr>
        <w:t xml:space="preserve"> ei</w:t>
      </w:r>
      <w:r>
        <w:rPr>
          <w:color w:val="000053"/>
        </w:rPr>
        <w:t xml:space="preserve"> matro</w:t>
      </w:r>
      <w:r>
        <w:rPr>
          <w:color w:val="00003D"/>
        </w:rPr>
        <w:t xml:space="preserve"> ekta</w:t>
      </w:r>
      <w:r>
        <w:rPr>
          <w:color w:val="000023"/>
        </w:rPr>
        <w:t xml:space="preserve"> account</w:t>
      </w:r>
      <w:r>
        <w:rPr>
          <w:color w:val="00003E"/>
        </w:rPr>
        <w:t xml:space="preserve"> khulte</w:t>
      </w:r>
      <w:r>
        <w:rPr>
          <w:color w:val="000068"/>
        </w:rPr>
        <w:t xml:space="preserve"> chaccilam</w:t>
      </w:r>
      <w:r>
        <w:rPr>
          <w:color w:val="2E0000"/>
        </w:rPr>
        <w:t xml:space="preserve"> but</w:t>
      </w:r>
      <w:r>
        <w:rPr>
          <w:color w:val="250000"/>
        </w:rPr>
        <w:t xml:space="preserve"> amar</w:t>
      </w:r>
      <w:r>
        <w:rPr>
          <w:color w:val="000048"/>
        </w:rPr>
        <w:t xml:space="preserve"> sob</w:t>
      </w:r>
      <w:r>
        <w:rPr>
          <w:color w:val="00003B"/>
        </w:rPr>
        <w:t xml:space="preserve"> information</w:t>
      </w:r>
      <w:r>
        <w:rPr>
          <w:color w:val="4B0000"/>
        </w:rPr>
        <w:t xml:space="preserve"> thik</w:t>
      </w:r>
      <w:r>
        <w:rPr>
          <w:color w:val="000048"/>
        </w:rPr>
        <w:t xml:space="preserve"> chilo</w:t>
      </w:r>
      <w:r>
        <w:rPr>
          <w:color w:val="000054"/>
        </w:rPr>
        <w:t xml:space="preserve"> sofol</w:t>
      </w:r>
      <w:r>
        <w:rPr>
          <w:color w:val="000037"/>
        </w:rPr>
        <w:t xml:space="preserve"> keno</w:t>
      </w:r>
      <w:r>
        <w:rPr>
          <w:color w:val="000000"/>
        </w:rPr>
        <w:t xml:space="preserve"> holo</w:t>
      </w:r>
      <w:r>
        <w:br/>
      </w:r>
      <w:r>
        <w:rPr>
          <w:color w:val="000057"/>
        </w:rPr>
        <w:t xml:space="preserve"> account</w:t>
      </w:r>
      <w:r>
        <w:rPr>
          <w:color w:val="0000AC"/>
        </w:rPr>
        <w:t xml:space="preserve"> hocce</w:t>
      </w:r>
      <w:r>
        <w:rPr>
          <w:color w:val="000063"/>
        </w:rPr>
        <w:t xml:space="preserve"> na</w:t>
      </w:r>
      <w:r>
        <w:rPr>
          <w:color w:val="000085"/>
        </w:rPr>
        <w:t xml:space="preserve"> kno</w:t>
      </w:r>
      <w:r>
        <w:br/>
      </w:r>
      <w:r>
        <w:rPr>
          <w:color w:val="260000"/>
        </w:rPr>
        <w:t xml:space="preserve"> আমি</w:t>
      </w:r>
      <w:r>
        <w:rPr>
          <w:color w:val="00008F"/>
        </w:rPr>
        <w:t xml:space="preserve"> রেজিষ্টেসন</w:t>
      </w:r>
      <w:r>
        <w:rPr>
          <w:color w:val="480000"/>
        </w:rPr>
        <w:t xml:space="preserve"> করার</w:t>
      </w:r>
      <w:r>
        <w:rPr>
          <w:color w:val="410000"/>
        </w:rPr>
        <w:t xml:space="preserve"> জন্য</w:t>
      </w:r>
      <w:r>
        <w:rPr>
          <w:color w:val="000058"/>
        </w:rPr>
        <w:t xml:space="preserve"> চেষ্টা</w:t>
      </w:r>
      <w:r>
        <w:rPr>
          <w:color w:val="510000"/>
        </w:rPr>
        <w:t xml:space="preserve"> করলাম</w:t>
      </w:r>
      <w:r>
        <w:rPr>
          <w:color w:val="000089"/>
        </w:rPr>
        <w:t xml:space="preserve"> হচ্ছেন</w:t>
      </w:r>
      <w:r>
        <w:br/>
      </w:r>
      <w:r>
        <w:rPr>
          <w:color w:val="360000"/>
        </w:rPr>
        <w:t xml:space="preserve"> ami</w:t>
      </w:r>
      <w:r>
        <w:rPr>
          <w:color w:val="00006E"/>
        </w:rPr>
        <w:t xml:space="preserve"> acount</w:t>
      </w:r>
      <w:r>
        <w:rPr>
          <w:color w:val="0000B6"/>
        </w:rPr>
        <w:t xml:space="preserve"> kulty</w:t>
      </w:r>
      <w:r>
        <w:rPr>
          <w:color w:val="00006F"/>
        </w:rPr>
        <w:t xml:space="preserve"> parci</w:t>
      </w:r>
      <w:r>
        <w:rPr>
          <w:color w:val="00003E"/>
        </w:rPr>
        <w:t xml:space="preserve"> na</w:t>
      </w:r>
      <w:r>
        <w:br/>
      </w:r>
      <w:r>
        <w:rPr>
          <w:color w:val="650000"/>
        </w:rPr>
        <w:t xml:space="preserve"> এই</w:t>
      </w:r>
      <w:r>
        <w:rPr>
          <w:color w:val="00006B"/>
        </w:rPr>
        <w:t xml:space="preserve"> নাম্বারে</w:t>
      </w:r>
      <w:r>
        <w:rPr>
          <w:color w:val="000044"/>
        </w:rPr>
        <w:t xml:space="preserve"> বিকাশ</w:t>
      </w:r>
      <w:r>
        <w:rPr>
          <w:color w:val="000079"/>
        </w:rPr>
        <w:t xml:space="preserve"> খুলতে</w:t>
      </w:r>
      <w:r>
        <w:rPr>
          <w:color w:val="00007F"/>
        </w:rPr>
        <w:t xml:space="preserve"> পারছি</w:t>
      </w:r>
      <w:r>
        <w:rPr>
          <w:color w:val="00005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510000"/>
        </w:rPr>
        <w:t xml:space="preserve"> আমার</w:t>
      </w:r>
      <w:r>
        <w:rPr>
          <w:color w:val="000067"/>
        </w:rPr>
        <w:t xml:space="preserve"> একাউন্ট</w:t>
      </w:r>
      <w:r>
        <w:rPr>
          <w:color w:val="000079"/>
        </w:rPr>
        <w:t xml:space="preserve"> কেন</w:t>
      </w:r>
      <w:r>
        <w:rPr>
          <w:color w:val="0000B5"/>
        </w:rPr>
        <w:t xml:space="preserve"> হয়নি</w:t>
      </w:r>
      <w:r>
        <w:br/>
      </w:r>
      <w:r>
        <w:rPr>
          <w:color w:val="000080"/>
        </w:rPr>
        <w:t xml:space="preserve"> bhai</w:t>
      </w:r>
      <w:r>
        <w:rPr>
          <w:color w:val="360000"/>
        </w:rPr>
        <w:t xml:space="preserve"> ami</w:t>
      </w:r>
      <w:r>
        <w:rPr>
          <w:color w:val="00006E"/>
        </w:rPr>
        <w:t xml:space="preserve"> acount</w:t>
      </w:r>
      <w:r>
        <w:rPr>
          <w:color w:val="000060"/>
        </w:rPr>
        <w:t xml:space="preserve"> khulte</w:t>
      </w:r>
      <w:r>
        <w:rPr>
          <w:color w:val="00006C"/>
        </w:rPr>
        <w:t xml:space="preserve"> parchi</w:t>
      </w:r>
      <w:r>
        <w:rPr>
          <w:color w:val="00006F"/>
        </w:rPr>
        <w:t xml:space="preserve"> nah</w:t>
      </w:r>
      <w:r>
        <w:rPr>
          <w:color w:val="000000"/>
        </w:rPr>
        <w:t xml:space="preserve"> keno</w:t>
      </w:r>
      <w:r>
        <w:br/>
      </w:r>
      <w:r>
        <w:rPr>
          <w:color w:val="000057"/>
        </w:rPr>
        <w:t xml:space="preserve"> assalamuaikum</w:t>
      </w:r>
      <w:r>
        <w:rPr>
          <w:color w:val="190000"/>
        </w:rPr>
        <w:t xml:space="preserve"> ami</w:t>
      </w:r>
      <w:r>
        <w:rPr>
          <w:color w:val="470000"/>
        </w:rPr>
        <w:t xml:space="preserve"> b</w:t>
      </w:r>
      <w:r>
        <w:rPr>
          <w:color w:val="00003F"/>
        </w:rPr>
        <w:t xml:space="preserve"> kash</w:t>
      </w:r>
      <w:r>
        <w:rPr>
          <w:color w:val="000057"/>
        </w:rPr>
        <w:t xml:space="preserve"> accoyt</w:t>
      </w:r>
      <w:r>
        <w:rPr>
          <w:color w:val="00002E"/>
        </w:rPr>
        <w:t xml:space="preserve"> khulte</w:t>
      </w:r>
      <w:r>
        <w:rPr>
          <w:color w:val="000000"/>
        </w:rPr>
        <w:t xml:space="preserve"> ecchuk</w:t>
      </w:r>
      <w:r>
        <w:rPr>
          <w:color w:val="450000"/>
        </w:rPr>
        <w:t xml:space="preserve"> amr</w:t>
      </w:r>
      <w:r>
        <w:rPr>
          <w:color w:val="000044"/>
        </w:rPr>
        <w:t xml:space="preserve"> shob</w:t>
      </w:r>
      <w:r>
        <w:rPr>
          <w:color w:val="00002C"/>
        </w:rPr>
        <w:t xml:space="preserve"> information</w:t>
      </w:r>
      <w:r>
        <w:rPr>
          <w:color w:val="000057"/>
        </w:rPr>
        <w:t xml:space="preserve"> shotki</w:t>
      </w:r>
      <w:r>
        <w:rPr>
          <w:color w:val="000049"/>
        </w:rPr>
        <w:t xml:space="preserve"> thakar</w:t>
      </w:r>
      <w:r>
        <w:rPr>
          <w:color w:val="000057"/>
        </w:rPr>
        <w:t xml:space="preserve"> shotteo</w:t>
      </w:r>
      <w:r>
        <w:rPr>
          <w:color w:val="450000"/>
        </w:rPr>
        <w:t xml:space="preserve"> amr</w:t>
      </w:r>
      <w:r>
        <w:rPr>
          <w:color w:val="00001A"/>
        </w:rPr>
        <w:t xml:space="preserve"> account</w:t>
      </w:r>
      <w:r>
        <w:rPr>
          <w:color w:val="000046"/>
        </w:rPr>
        <w:t xml:space="preserve"> khulse</w:t>
      </w:r>
      <w:r>
        <w:rPr>
          <w:color w:val="000000"/>
        </w:rPr>
        <w:t xml:space="preserve"> na</w:t>
      </w:r>
      <w:r>
        <w:br/>
      </w:r>
      <w:r>
        <w:rPr>
          <w:color w:val="4E0000"/>
        </w:rPr>
        <w:t xml:space="preserve"> amr</w:t>
      </w:r>
      <w:r>
        <w:rPr>
          <w:color w:val="00005F"/>
        </w:rPr>
        <w:t xml:space="preserve"> ei</w:t>
      </w:r>
      <w:r>
        <w:rPr>
          <w:color w:val="000046"/>
        </w:rPr>
        <w:t xml:space="preserve"> number</w:t>
      </w:r>
      <w:r>
        <w:rPr>
          <w:color w:val="000074"/>
        </w:rPr>
        <w:t xml:space="preserve"> thake</w:t>
      </w:r>
      <w:r>
        <w:rPr>
          <w:color w:val="000033"/>
        </w:rPr>
        <w:t xml:space="preserve"> bkash</w:t>
      </w:r>
      <w:r>
        <w:rPr>
          <w:color w:val="00006E"/>
        </w:rPr>
        <w:t xml:space="preserve"> khola</w:t>
      </w:r>
      <w:r>
        <w:rPr>
          <w:color w:val="00006D"/>
        </w:rPr>
        <w:t xml:space="preserve"> jai</w:t>
      </w:r>
      <w:r>
        <w:rPr>
          <w:color w:val="000042"/>
        </w:rPr>
        <w:t xml:space="preserve"> na</w:t>
      </w:r>
      <w:r>
        <w:br/>
      </w:r>
      <w:r>
        <w:rPr>
          <w:color w:val="000085"/>
        </w:rPr>
        <w:t xml:space="preserve"> এপের</w:t>
      </w:r>
      <w:r>
        <w:rPr>
          <w:color w:val="510000"/>
        </w:rPr>
        <w:t xml:space="preserve"> মাধ্যমে</w:t>
      </w:r>
      <w:r>
        <w:rPr>
          <w:color w:val="000049"/>
        </w:rPr>
        <w:t xml:space="preserve"> নতুন</w:t>
      </w:r>
      <w:r>
        <w:rPr>
          <w:color w:val="000030"/>
        </w:rPr>
        <w:t xml:space="preserve"> একাউন্ট</w:t>
      </w:r>
      <w:r>
        <w:rPr>
          <w:color w:val="000061"/>
        </w:rPr>
        <w:t xml:space="preserve"> ওপেন</w:t>
      </w:r>
      <w:r>
        <w:rPr>
          <w:color w:val="640000"/>
        </w:rPr>
        <w:t xml:space="preserve"> করতে</w:t>
      </w:r>
      <w:r>
        <w:rPr>
          <w:color w:val="00004E"/>
        </w:rPr>
        <w:t xml:space="preserve"> সমস্যা</w:t>
      </w:r>
      <w:r>
        <w:rPr>
          <w:color w:val="000000"/>
        </w:rPr>
        <w:t xml:space="preserve"> হচ্ছে</w:t>
      </w:r>
      <w:r>
        <w:rPr>
          <w:color w:val="540000"/>
        </w:rPr>
        <w:t xml:space="preserve"> কী</w:t>
      </w:r>
      <w:r>
        <w:rPr>
          <w:color w:val="64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4C0000"/>
        </w:rPr>
        <w:t xml:space="preserve"> amr</w:t>
      </w:r>
      <w:r>
        <w:rPr>
          <w:color w:val="000044"/>
        </w:rPr>
        <w:t xml:space="preserve"> number</w:t>
      </w:r>
      <w:r>
        <w:rPr>
          <w:color w:val="000072"/>
        </w:rPr>
        <w:t xml:space="preserve"> thake</w:t>
      </w:r>
      <w:r>
        <w:rPr>
          <w:color w:val="000032"/>
        </w:rPr>
        <w:t xml:space="preserve"> bkash</w:t>
      </w:r>
      <w:r>
        <w:rPr>
          <w:color w:val="00006C"/>
        </w:rPr>
        <w:t xml:space="preserve"> khola</w:t>
      </w:r>
      <w:r>
        <w:rPr>
          <w:color w:val="00006B"/>
        </w:rPr>
        <w:t xml:space="preserve"> jai</w:t>
      </w:r>
      <w:r>
        <w:rPr>
          <w:color w:val="000041"/>
        </w:rPr>
        <w:t xml:space="preserve"> na</w:t>
      </w:r>
      <w:r>
        <w:rPr>
          <w:color w:val="690000"/>
        </w:rPr>
        <w:t xml:space="preserve"> kano</w:t>
      </w:r>
      <w:r>
        <w:br/>
      </w:r>
      <w:r>
        <w:rPr>
          <w:color w:val="5E0000"/>
        </w:rPr>
        <w:t xml:space="preserve"> এই</w:t>
      </w:r>
      <w:r>
        <w:rPr>
          <w:color w:val="00007E"/>
        </w:rPr>
        <w:t xml:space="preserve"> আইডি</w:t>
      </w:r>
      <w:r>
        <w:rPr>
          <w:color w:val="00003F"/>
        </w:rPr>
        <w:t xml:space="preserve"> বিকাশ</w:t>
      </w:r>
      <w:r>
        <w:rPr>
          <w:color w:val="0000A4"/>
        </w:rPr>
        <w:t xml:space="preserve"> হচ্ছেনা</w:t>
      </w:r>
      <w:r>
        <w:rPr>
          <w:color w:val="00005F"/>
        </w:rPr>
        <w:t xml:space="preserve"> কেন</w:t>
      </w:r>
      <w:r>
        <w:br/>
      </w:r>
      <w:r>
        <w:rPr>
          <w:color w:val="450000"/>
        </w:rPr>
        <w:t xml:space="preserve"> আমি</w:t>
      </w:r>
      <w:r>
        <w:rPr>
          <w:color w:val="000042"/>
        </w:rPr>
        <w:t xml:space="preserve"> বিকাশ</w:t>
      </w:r>
      <w:r>
        <w:rPr>
          <w:color w:val="00008B"/>
        </w:rPr>
        <w:t xml:space="preserve"> অ্যাকাউন্ট</w:t>
      </w:r>
      <w:r>
        <w:rPr>
          <w:color w:val="000076"/>
        </w:rPr>
        <w:t xml:space="preserve"> খুলতে</w:t>
      </w:r>
      <w:r>
        <w:rPr>
          <w:color w:val="00007C"/>
        </w:rPr>
        <w:t xml:space="preserve"> পারছি</w:t>
      </w:r>
      <w:r>
        <w:rPr>
          <w:color w:val="000053"/>
        </w:rPr>
        <w:t xml:space="preserve"> না</w:t>
      </w:r>
      <w:r>
        <w:br/>
      </w:r>
      <w:r>
        <w:rPr>
          <w:color w:val="6B0000"/>
        </w:rPr>
        <w:t xml:space="preserve"> আপু</w:t>
      </w:r>
      <w:r>
        <w:rPr>
          <w:color w:val="000034"/>
        </w:rPr>
        <w:t xml:space="preserve"> একাউন্ট</w:t>
      </w:r>
      <w:r>
        <w:rPr>
          <w:color w:val="00004E"/>
        </w:rPr>
        <w:t xml:space="preserve"> খোলা</w:t>
      </w:r>
      <w:r>
        <w:rPr>
          <w:color w:val="000067"/>
        </w:rPr>
        <w:t xml:space="preserve"> সফল</w:t>
      </w:r>
      <w:r>
        <w:rPr>
          <w:color w:val="000047"/>
        </w:rPr>
        <w:t xml:space="preserve"> হচ্ছে</w:t>
      </w:r>
      <w:r>
        <w:rPr>
          <w:color w:val="000033"/>
        </w:rPr>
        <w:t xml:space="preserve"> না</w:t>
      </w:r>
      <w:r>
        <w:rPr>
          <w:color w:val="00003D"/>
        </w:rPr>
        <w:t xml:space="preserve"> কেন</w:t>
      </w:r>
      <w:r>
        <w:rPr>
          <w:color w:val="4E0000"/>
        </w:rPr>
        <w:t xml:space="preserve"> আমাকে</w:t>
      </w:r>
      <w:r>
        <w:rPr>
          <w:color w:val="000056"/>
        </w:rPr>
        <w:t xml:space="preserve"> জানাবেন</w:t>
      </w:r>
      <w:r>
        <w:rPr>
          <w:color w:val="5C0000"/>
        </w:rPr>
        <w:t xml:space="preserve"> প্লিজ</w:t>
      </w:r>
      <w:r>
        <w:br/>
      </w:r>
      <w:r>
        <w:rPr>
          <w:color w:val="260000"/>
        </w:rPr>
        <w:t xml:space="preserve"> আমার</w:t>
      </w:r>
      <w:r>
        <w:rPr>
          <w:color w:val="000069"/>
        </w:rPr>
        <w:t xml:space="preserve"> রবি</w:t>
      </w:r>
      <w:r>
        <w:rPr>
          <w:color w:val="000059"/>
        </w:rPr>
        <w:t xml:space="preserve"> সিমে</w:t>
      </w:r>
      <w:r>
        <w:rPr>
          <w:color w:val="000025"/>
        </w:rPr>
        <w:t xml:space="preserve"> বিকাশ</w:t>
      </w:r>
      <w:r>
        <w:rPr>
          <w:color w:val="00004E"/>
        </w:rPr>
        <w:t xml:space="preserve"> অ্যাপ</w:t>
      </w:r>
      <w:r>
        <w:rPr>
          <w:color w:val="000040"/>
        </w:rPr>
        <w:t xml:space="preserve"> টা</w:t>
      </w:r>
      <w:r>
        <w:rPr>
          <w:color w:val="00004B"/>
        </w:rPr>
        <w:t xml:space="preserve"> চালু</w:t>
      </w:r>
      <w:r>
        <w:rPr>
          <w:color w:val="000041"/>
        </w:rPr>
        <w:t xml:space="preserve"> হচ্ছে</w:t>
      </w:r>
      <w:r>
        <w:rPr>
          <w:color w:val="00002F"/>
        </w:rPr>
        <w:t xml:space="preserve"> না</w:t>
      </w:r>
      <w:r>
        <w:rPr>
          <w:color w:val="2A0000"/>
        </w:rPr>
        <w:t xml:space="preserve"> কি</w:t>
      </w:r>
      <w:r>
        <w:rPr>
          <w:color w:val="620000"/>
        </w:rPr>
        <w:t xml:space="preserve"> কারনে</w:t>
      </w:r>
      <w:r>
        <w:rPr>
          <w:color w:val="000041"/>
        </w:rPr>
        <w:t xml:space="preserve"> জানতে</w:t>
      </w:r>
      <w:r>
        <w:rPr>
          <w:color w:val="000042"/>
        </w:rPr>
        <w:t xml:space="preserve"> পারি</w:t>
      </w:r>
      <w:r>
        <w:br/>
      </w:r>
      <w:r>
        <w:rPr>
          <w:color w:val="400000"/>
        </w:rPr>
        <w:t xml:space="preserve"> amar</w:t>
      </w:r>
      <w:r>
        <w:rPr>
          <w:color w:val="000081"/>
        </w:rPr>
        <w:t xml:space="preserve"> bkas</w:t>
      </w:r>
      <w:r>
        <w:rPr>
          <w:color w:val="00003C"/>
        </w:rPr>
        <w:t xml:space="preserve"> account</w:t>
      </w:r>
      <w:r>
        <w:rPr>
          <w:color w:val="000098"/>
        </w:rPr>
        <w:t xml:space="preserve"> hossa</w:t>
      </w:r>
      <w:r>
        <w:rPr>
          <w:color w:val="000044"/>
        </w:rPr>
        <w:t xml:space="preserve"> na</w:t>
      </w:r>
      <w:r>
        <w:rPr>
          <w:color w:val="6E0000"/>
        </w:rPr>
        <w:t xml:space="preserve"> kano</w:t>
      </w:r>
      <w:r>
        <w:br/>
      </w:r>
      <w:r>
        <w:rPr>
          <w:color w:val="350000"/>
        </w:rPr>
        <w:t xml:space="preserve"> এই</w:t>
      </w:r>
      <w:r>
        <w:rPr>
          <w:color w:val="000052"/>
        </w:rPr>
        <w:t xml:space="preserve"> নম্বর</w:t>
      </w:r>
      <w:r>
        <w:rPr>
          <w:color w:val="3E0000"/>
        </w:rPr>
        <w:t xml:space="preserve"> দিয়ে</w:t>
      </w:r>
      <w:r>
        <w:rPr>
          <w:color w:val="00002E"/>
        </w:rPr>
        <w:t xml:space="preserve"> একাউন্ট</w:t>
      </w:r>
      <w:r>
        <w:rPr>
          <w:color w:val="000048"/>
        </w:rPr>
        <w:t xml:space="preserve"> চালু</w:t>
      </w:r>
      <w:r>
        <w:rPr>
          <w:color w:val="300000"/>
        </w:rPr>
        <w:t xml:space="preserve"> করতে</w:t>
      </w:r>
      <w:r>
        <w:rPr>
          <w:color w:val="000043"/>
        </w:rPr>
        <w:t xml:space="preserve"> পারছি</w:t>
      </w:r>
      <w:r>
        <w:rPr>
          <w:color w:val="7B0000"/>
        </w:rPr>
        <w:t xml:space="preserve"> মা</w:t>
      </w:r>
      <w:r>
        <w:rPr>
          <w:color w:val="00006E"/>
        </w:rPr>
        <w:t xml:space="preserve"> শেষে</w:t>
      </w:r>
      <w:r>
        <w:rPr>
          <w:color w:val="00004B"/>
        </w:rPr>
        <w:t xml:space="preserve"> সমস্যা</w:t>
      </w:r>
      <w:r>
        <w:rPr>
          <w:color w:val="00003E"/>
        </w:rPr>
        <w:t xml:space="preserve"> হচ্ছে</w:t>
      </w:r>
      <w:r>
        <w:br/>
      </w:r>
      <w:r>
        <w:rPr>
          <w:color w:val="360000"/>
        </w:rPr>
        <w:t xml:space="preserve"> ami</w:t>
      </w:r>
      <w:r>
        <w:rPr>
          <w:color w:val="000037"/>
        </w:rPr>
        <w:t xml:space="preserve"> account</w:t>
      </w:r>
      <w:r>
        <w:rPr>
          <w:color w:val="000061"/>
        </w:rPr>
        <w:t xml:space="preserve"> khulte</w:t>
      </w:r>
      <w:r>
        <w:rPr>
          <w:color w:val="0000A2"/>
        </w:rPr>
        <w:t xml:space="preserve"> chaichi</w:t>
      </w:r>
      <w:r>
        <w:rPr>
          <w:color w:val="550000"/>
        </w:rPr>
        <w:t xml:space="preserve"> kintu</w:t>
      </w:r>
      <w:r>
        <w:rPr>
          <w:color w:val="6B0000"/>
        </w:rPr>
        <w:t xml:space="preserve"> hocche</w:t>
      </w:r>
      <w:r>
        <w:rPr>
          <w:color w:val="00003E"/>
        </w:rPr>
        <w:t xml:space="preserve"> na</w:t>
      </w:r>
      <w:r>
        <w:br/>
      </w:r>
      <w:r>
        <w:rPr>
          <w:color w:val="00008F"/>
        </w:rPr>
        <w:t xml:space="preserve"> একাওন্ট</w:t>
      </w:r>
      <w:r>
        <w:rPr>
          <w:color w:val="000092"/>
        </w:rPr>
        <w:t xml:space="preserve"> একটিব</w:t>
      </w:r>
      <w:r>
        <w:rPr>
          <w:color w:val="00007E"/>
        </w:rPr>
        <w:t xml:space="preserve"> হয়না</w:t>
      </w:r>
      <w:r>
        <w:rPr>
          <w:color w:val="000053"/>
        </w:rPr>
        <w:t xml:space="preserve"> কেনো</w:t>
      </w:r>
      <w:r>
        <w:br/>
      </w:r>
      <w:r>
        <w:rPr>
          <w:color w:val="380000"/>
        </w:rPr>
        <w:t xml:space="preserve"> আমার</w:t>
      </w:r>
      <w:r>
        <w:rPr>
          <w:color w:val="000060"/>
        </w:rPr>
        <w:t xml:space="preserve"> nid</w:t>
      </w:r>
      <w:r>
        <w:rPr>
          <w:color w:val="000065"/>
        </w:rPr>
        <w:t xml:space="preserve"> card</w:t>
      </w:r>
      <w:r>
        <w:rPr>
          <w:color w:val="5F0000"/>
        </w:rPr>
        <w:t xml:space="preserve"> দিয়ে</w:t>
      </w:r>
      <w:r>
        <w:rPr>
          <w:color w:val="000037"/>
        </w:rPr>
        <w:t xml:space="preserve"> বিকাশ</w:t>
      </w:r>
      <w:r>
        <w:rPr>
          <w:color w:val="000047"/>
        </w:rPr>
        <w:t xml:space="preserve"> একাউন্ট</w:t>
      </w:r>
      <w:r>
        <w:rPr>
          <w:color w:val="000063"/>
        </w:rPr>
        <w:t xml:space="preserve"> খুলতে</w:t>
      </w:r>
      <w:r>
        <w:rPr>
          <w:color w:val="000079"/>
        </w:rPr>
        <w:t xml:space="preserve"> পারছিনা</w:t>
      </w:r>
      <w:r>
        <w:br/>
      </w:r>
      <w:r>
        <w:rPr>
          <w:color w:val="000089"/>
        </w:rPr>
        <w:t xml:space="preserve"> acount</w:t>
      </w:r>
      <w:r>
        <w:rPr>
          <w:color w:val="000078"/>
        </w:rPr>
        <w:t xml:space="preserve"> khulte</w:t>
      </w:r>
      <w:r>
        <w:rPr>
          <w:color w:val="000076"/>
        </w:rPr>
        <w:t xml:space="preserve"> pari</w:t>
      </w:r>
      <w:r>
        <w:rPr>
          <w:color w:val="00004D"/>
        </w:rPr>
        <w:t xml:space="preserve"> na</w:t>
      </w:r>
      <w:r>
        <w:rPr>
          <w:color w:val="00006A"/>
        </w:rPr>
        <w:t xml:space="preserve"> keno</w:t>
      </w:r>
      <w:r>
        <w:br/>
      </w:r>
      <w:r>
        <w:rPr>
          <w:color w:val="4E0000"/>
        </w:rPr>
        <w:t xml:space="preserve"> আমার</w:t>
      </w:r>
      <w:r>
        <w:rPr>
          <w:color w:val="000062"/>
        </w:rPr>
        <w:t xml:space="preserve"> একাউন্ট</w:t>
      </w:r>
      <w:r>
        <w:rPr>
          <w:color w:val="000093"/>
        </w:rPr>
        <w:t xml:space="preserve"> খোলা</w:t>
      </w:r>
      <w:r>
        <w:rPr>
          <w:color w:val="000085"/>
        </w:rPr>
        <w:t xml:space="preserve"> হচ্ছে</w:t>
      </w:r>
      <w:r>
        <w:rPr>
          <w:color w:val="000061"/>
        </w:rPr>
        <w:t xml:space="preserve"> না</w:t>
      </w:r>
      <w:r>
        <w:br/>
      </w:r>
      <w:r>
        <w:rPr>
          <w:color w:val="3D0000"/>
        </w:rPr>
        <w:t xml:space="preserve"> vai</w:t>
      </w:r>
      <w:r>
        <w:rPr>
          <w:color w:val="220000"/>
        </w:rPr>
        <w:t xml:space="preserve"> ami</w:t>
      </w:r>
      <w:r>
        <w:rPr>
          <w:color w:val="000049"/>
        </w:rPr>
        <w:t xml:space="preserve"> bkas</w:t>
      </w:r>
      <w:r>
        <w:rPr>
          <w:color w:val="000033"/>
        </w:rPr>
        <w:t xml:space="preserve"> app</w:t>
      </w:r>
      <w:r>
        <w:rPr>
          <w:color w:val="370000"/>
        </w:rPr>
        <w:t xml:space="preserve"> diye</w:t>
      </w:r>
      <w:r>
        <w:rPr>
          <w:color w:val="000022"/>
        </w:rPr>
        <w:t xml:space="preserve"> account</w:t>
      </w:r>
      <w:r>
        <w:rPr>
          <w:color w:val="00004D"/>
        </w:rPr>
        <w:t xml:space="preserve"> create</w:t>
      </w:r>
      <w:r>
        <w:rPr>
          <w:color w:val="610000"/>
        </w:rPr>
        <w:t xml:space="preserve"> kortechi</w:t>
      </w:r>
      <w:r>
        <w:rPr>
          <w:color w:val="2C0000"/>
        </w:rPr>
        <w:t xml:space="preserve"> but</w:t>
      </w:r>
      <w:r>
        <w:rPr>
          <w:color w:val="000072"/>
        </w:rPr>
        <w:t xml:space="preserve"> hoitechena</w:t>
      </w:r>
      <w:r>
        <w:rPr>
          <w:color w:val="000050"/>
        </w:rPr>
        <w:t xml:space="preserve"> দুঃখিত</w:t>
      </w:r>
      <w:r>
        <w:rPr>
          <w:color w:val="650000"/>
        </w:rPr>
        <w:t xml:space="preserve"> বলতেসে</w:t>
      </w:r>
      <w:r>
        <w:br/>
      </w:r>
      <w:r>
        <w:rPr>
          <w:color w:val="430000"/>
        </w:rPr>
        <w:t xml:space="preserve"> i</w:t>
      </w:r>
      <w:r>
        <w:rPr>
          <w:color w:val="000092"/>
        </w:rPr>
        <w:t xml:space="preserve"> don't</w:t>
      </w:r>
      <w:r>
        <w:rPr>
          <w:color w:val="00005E"/>
        </w:rPr>
        <w:t xml:space="preserve"> open</w:t>
      </w:r>
      <w:r>
        <w:rPr>
          <w:color w:val="000049"/>
        </w:rPr>
        <w:t xml:space="preserve"> my</w:t>
      </w:r>
      <w:r>
        <w:rPr>
          <w:color w:val="000032"/>
        </w:rPr>
        <w:t xml:space="preserve"> bkash</w:t>
      </w:r>
      <w:r>
        <w:rPr>
          <w:color w:val="000038"/>
        </w:rPr>
        <w:t xml:space="preserve"> account</w:t>
      </w:r>
      <w:r>
        <w:rPr>
          <w:color w:val="610000"/>
        </w:rPr>
        <w:t xml:space="preserve"> help</w:t>
      </w:r>
      <w:r>
        <w:rPr>
          <w:color w:val="5F0000"/>
        </w:rPr>
        <w:t xml:space="preserve"> me</w:t>
      </w:r>
      <w:r>
        <w:br/>
      </w:r>
      <w:r>
        <w:rPr>
          <w:color w:val="360000"/>
        </w:rPr>
        <w:t xml:space="preserve"> ami</w:t>
      </w:r>
      <w:r>
        <w:rPr>
          <w:color w:val="000037"/>
        </w:rPr>
        <w:t xml:space="preserve"> account</w:t>
      </w:r>
      <w:r>
        <w:rPr>
          <w:color w:val="000061"/>
        </w:rPr>
        <w:t xml:space="preserve"> khulte</w:t>
      </w:r>
      <w:r>
        <w:rPr>
          <w:color w:val="0000A2"/>
        </w:rPr>
        <w:t xml:space="preserve"> chaichi</w:t>
      </w:r>
      <w:r>
        <w:rPr>
          <w:color w:val="550000"/>
        </w:rPr>
        <w:t xml:space="preserve"> kintu</w:t>
      </w:r>
      <w:r>
        <w:rPr>
          <w:color w:val="6B0000"/>
        </w:rPr>
        <w:t xml:space="preserve"> hocche</w:t>
      </w:r>
      <w:r>
        <w:rPr>
          <w:color w:val="00003E"/>
        </w:rPr>
        <w:t xml:space="preserve"> na</w:t>
      </w:r>
      <w:r>
        <w:br/>
      </w:r>
      <w:r>
        <w:rPr>
          <w:color w:val="440000"/>
        </w:rPr>
        <w:t xml:space="preserve"> এই</w:t>
      </w:r>
      <w:r>
        <w:rPr>
          <w:color w:val="000061"/>
        </w:rPr>
        <w:t xml:space="preserve"> মোবাইল</w:t>
      </w:r>
      <w:r>
        <w:rPr>
          <w:color w:val="000069"/>
        </w:rPr>
        <w:t xml:space="preserve"> নম্বর</w:t>
      </w:r>
      <w:r>
        <w:rPr>
          <w:color w:val="4F0000"/>
        </w:rPr>
        <w:t xml:space="preserve"> দিয়ে</w:t>
      </w:r>
      <w:r>
        <w:rPr>
          <w:color w:val="00002E"/>
        </w:rPr>
        <w:t xml:space="preserve"> বিকাশ</w:t>
      </w:r>
      <w:r>
        <w:rPr>
          <w:color w:val="000052"/>
        </w:rPr>
        <w:t xml:space="preserve"> খুলতে</w:t>
      </w:r>
      <w:r>
        <w:rPr>
          <w:color w:val="000000"/>
        </w:rPr>
        <w:t xml:space="preserve"> পারতেছি</w:t>
      </w:r>
      <w:r>
        <w:rPr>
          <w:color w:val="000072"/>
        </w:rPr>
        <w:t xml:space="preserve"> কারন</w:t>
      </w:r>
      <w:r>
        <w:rPr>
          <w:color w:val="00004F"/>
        </w:rPr>
        <w:t xml:space="preserve"> জানতে</w:t>
      </w:r>
      <w:r>
        <w:rPr>
          <w:color w:val="000045"/>
        </w:rPr>
        <w:t xml:space="preserve"> চাই</w:t>
      </w:r>
      <w:r>
        <w:br/>
      </w:r>
      <w:r>
        <w:rPr>
          <w:color w:val="26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8C"/>
        </w:rPr>
        <w:t xml:space="preserve"> একাও</w:t>
      </w:r>
      <w:r>
        <w:rPr>
          <w:color w:val="000041"/>
        </w:rPr>
        <w:t xml:space="preserve"> খুলতে</w:t>
      </w:r>
      <w:r>
        <w:rPr>
          <w:color w:val="000057"/>
        </w:rPr>
        <w:t xml:space="preserve"> চেষ্টা</w:t>
      </w:r>
      <w:r>
        <w:rPr>
          <w:color w:val="00007C"/>
        </w:rPr>
        <w:t xml:space="preserve"> করতাছি</w:t>
      </w:r>
      <w:r>
        <w:rPr>
          <w:color w:val="00007A"/>
        </w:rPr>
        <w:t xml:space="preserve"> হছেনা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80"/>
        </w:rPr>
        <w:t xml:space="preserve"> কেনও</w:t>
      </w:r>
      <w:r>
        <w:rPr>
          <w:color w:val="00004B"/>
        </w:rPr>
        <w:t xml:space="preserve"> খোলা</w:t>
      </w:r>
      <w:r>
        <w:rPr>
          <w:color w:val="000057"/>
        </w:rPr>
        <w:t xml:space="preserve"> যাচ্ছে</w:t>
      </w:r>
      <w:r>
        <w:rPr>
          <w:color w:val="000031"/>
        </w:rPr>
        <w:t xml:space="preserve"> না</w:t>
      </w:r>
      <w:r>
        <w:rPr>
          <w:color w:val="4D0000"/>
        </w:rPr>
        <w:t xml:space="preserve"> একটু</w:t>
      </w:r>
      <w:r>
        <w:rPr>
          <w:color w:val="640000"/>
        </w:rPr>
        <w:t xml:space="preserve"> দয়া</w:t>
      </w:r>
      <w:r>
        <w:rPr>
          <w:color w:val="3C0000"/>
        </w:rPr>
        <w:t xml:space="preserve"> করে</w:t>
      </w:r>
      <w:r>
        <w:rPr>
          <w:color w:val="5D0000"/>
        </w:rPr>
        <w:t xml:space="preserve"> বলবেন</w:t>
      </w:r>
      <w:r>
        <w:br/>
      </w:r>
      <w:r>
        <w:rPr>
          <w:color w:val="7A0000"/>
        </w:rPr>
        <w:t xml:space="preserve"> sir</w:t>
      </w:r>
      <w:r>
        <w:rPr>
          <w:color w:val="540000"/>
        </w:rPr>
        <w:t xml:space="preserve"> amar</w:t>
      </w:r>
      <w:r>
        <w:rPr>
          <w:color w:val="000045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9B"/>
        </w:rPr>
        <w:t xml:space="preserve"> hocce</w:t>
      </w:r>
      <w:r>
        <w:rPr>
          <w:color w:val="000059"/>
        </w:rPr>
        <w:t xml:space="preserve"> na</w:t>
      </w:r>
      <w:r>
        <w:br/>
      </w:r>
      <w:r>
        <w:rPr>
          <w:color w:val="0000A0"/>
        </w:rPr>
        <w:t xml:space="preserve"> রেজিষ্ট্রেশন</w:t>
      </w:r>
      <w:r>
        <w:rPr>
          <w:color w:val="580000"/>
        </w:rPr>
        <w:t xml:space="preserve"> করতে</w:t>
      </w:r>
      <w:r>
        <w:rPr>
          <w:color w:val="00007A"/>
        </w:rPr>
        <w:t xml:space="preserve"> পারছি</w:t>
      </w:r>
      <w:r>
        <w:rPr>
          <w:color w:val="000052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430000"/>
        </w:rPr>
        <w:t xml:space="preserve"> amr</w:t>
      </w:r>
      <w:r>
        <w:rPr>
          <w:color w:val="000059"/>
        </w:rPr>
        <w:t xml:space="preserve"> id</w:t>
      </w:r>
      <w:r>
        <w:rPr>
          <w:color w:val="00004F"/>
        </w:rPr>
        <w:t xml:space="preserve"> card</w:t>
      </w:r>
      <w:r>
        <w:rPr>
          <w:color w:val="000040"/>
        </w:rPr>
        <w:t xml:space="preserve"> ta</w:t>
      </w:r>
      <w:r>
        <w:rPr>
          <w:color w:val="510000"/>
        </w:rPr>
        <w:t xml:space="preserve"> diye</w:t>
      </w:r>
      <w:r>
        <w:rPr>
          <w:color w:val="00002C"/>
        </w:rPr>
        <w:t xml:space="preserve"> bkash</w:t>
      </w:r>
      <w:r>
        <w:rPr>
          <w:color w:val="00009A"/>
        </w:rPr>
        <w:t xml:space="preserve"> khultece</w:t>
      </w:r>
      <w:r>
        <w:rPr>
          <w:color w:val="000039"/>
        </w:rPr>
        <w:t xml:space="preserve"> na</w:t>
      </w:r>
      <w:r>
        <w:rPr>
          <w:color w:val="00004D"/>
        </w:rPr>
        <w:t xml:space="preserve"> kno</w:t>
      </w:r>
      <w:r>
        <w:br/>
      </w:r>
      <w:r>
        <w:rPr>
          <w:color w:val="000078"/>
        </w:rPr>
        <w:t xml:space="preserve"> bikas</w:t>
      </w:r>
      <w:r>
        <w:rPr>
          <w:color w:val="0000B7"/>
        </w:rPr>
        <w:t xml:space="preserve"> khulce</w:t>
      </w:r>
      <w:r>
        <w:rPr>
          <w:color w:val="00004C"/>
        </w:rPr>
        <w:t xml:space="preserve"> na</w:t>
      </w:r>
      <w:r>
        <w:rPr>
          <w:color w:val="000069"/>
        </w:rPr>
        <w:t xml:space="preserve"> keno</w:t>
      </w:r>
      <w:r>
        <w:br/>
      </w:r>
      <w:r>
        <w:rPr>
          <w:color w:val="0000AD"/>
        </w:rPr>
        <w:t xml:space="preserve"> রেজিষ্ট্রেশন</w:t>
      </w:r>
      <w:r>
        <w:rPr>
          <w:color w:val="5F0000"/>
        </w:rPr>
        <w:t xml:space="preserve"> করতে</w:t>
      </w:r>
      <w:r>
        <w:rPr>
          <w:color w:val="000085"/>
        </w:rPr>
        <w:t xml:space="preserve"> পারছি</w:t>
      </w:r>
      <w:r>
        <w:rPr>
          <w:color w:val="000059"/>
        </w:rPr>
        <w:t xml:space="preserve"> না</w:t>
      </w:r>
      <w:r>
        <w:br/>
      </w:r>
      <w:r>
        <w:rPr>
          <w:color w:val="230000"/>
        </w:rPr>
        <w:t xml:space="preserve"> ami</w:t>
      </w:r>
      <w:r>
        <w:rPr>
          <w:color w:val="00003A"/>
        </w:rPr>
        <w:t xml:space="preserve"> ei</w:t>
      </w:r>
      <w:r>
        <w:rPr>
          <w:color w:val="00002A"/>
        </w:rPr>
        <w:t xml:space="preserve"> number</w:t>
      </w:r>
      <w:r>
        <w:rPr>
          <w:color w:val="280000"/>
        </w:rPr>
        <w:t xml:space="preserve"> a</w:t>
      </w:r>
      <w:r>
        <w:rPr>
          <w:color w:val="00003F"/>
        </w:rPr>
        <w:t xml:space="preserve"> bkash</w:t>
      </w:r>
      <w:r>
        <w:rPr>
          <w:color w:val="00003F"/>
        </w:rPr>
        <w:t xml:space="preserve"> khulte</w:t>
      </w:r>
      <w:r>
        <w:rPr>
          <w:color w:val="00005C"/>
        </w:rPr>
        <w:t xml:space="preserve"> cassi</w:t>
      </w:r>
      <w:r>
        <w:rPr>
          <w:color w:val="2E0000"/>
        </w:rPr>
        <w:t xml:space="preserve"> but</w:t>
      </w:r>
      <w:r>
        <w:rPr>
          <w:color w:val="00003F"/>
        </w:rPr>
        <w:t xml:space="preserve"> bkash</w:t>
      </w:r>
      <w:r>
        <w:rPr>
          <w:color w:val="000077"/>
        </w:rPr>
        <w:t xml:space="preserve"> rejistration</w:t>
      </w:r>
      <w:r>
        <w:rPr>
          <w:color w:val="000056"/>
        </w:rPr>
        <w:t xml:space="preserve"> sofol</w:t>
      </w:r>
      <w:r>
        <w:rPr>
          <w:color w:val="00004B"/>
        </w:rPr>
        <w:t xml:space="preserve"> hosse</w:t>
      </w:r>
      <w:r>
        <w:rPr>
          <w:color w:val="000000"/>
        </w:rPr>
        <w:t xml:space="preserve"> na</w:t>
      </w:r>
      <w:r>
        <w:rPr>
          <w:color w:val="000000"/>
        </w:rPr>
        <w:t xml:space="preserve"> amake</w:t>
      </w:r>
      <w:r>
        <w:rPr>
          <w:color w:val="3D0000"/>
        </w:rPr>
        <w:t xml:space="preserve"> help</w:t>
      </w:r>
      <w:r>
        <w:rPr>
          <w:color w:val="000036"/>
        </w:rPr>
        <w:t xml:space="preserve"> kora</w:t>
      </w:r>
      <w:r>
        <w:rPr>
          <w:color w:val="00003E"/>
        </w:rPr>
        <w:t xml:space="preserve"> jabe</w:t>
      </w:r>
      <w:r>
        <w:rPr>
          <w:color w:val="000000"/>
        </w:rPr>
        <w:t xml:space="preserve"> mam</w:t>
      </w:r>
      <w:r>
        <w:br/>
      </w:r>
      <w:r>
        <w:rPr>
          <w:color w:val="300000"/>
        </w:rPr>
        <w:t xml:space="preserve"> আমি</w:t>
      </w:r>
      <w:r>
        <w:rPr>
          <w:color w:val="000045"/>
        </w:rPr>
        <w:t xml:space="preserve"> কেন</w:t>
      </w:r>
      <w:r>
        <w:rPr>
          <w:color w:val="00005C"/>
        </w:rPr>
        <w:t xml:space="preserve"> বিকাশ</w:t>
      </w:r>
      <w:r>
        <w:rPr>
          <w:color w:val="000050"/>
        </w:rPr>
        <w:t xml:space="preserve"> app</w:t>
      </w:r>
      <w:r>
        <w:rPr>
          <w:color w:val="4F0000"/>
        </w:rPr>
        <w:t xml:space="preserve"> দিয়ে</w:t>
      </w:r>
      <w:r>
        <w:rPr>
          <w:color w:val="00005C"/>
        </w:rPr>
        <w:t xml:space="preserve"> বিকাশ</w:t>
      </w:r>
      <w:r>
        <w:rPr>
          <w:color w:val="000052"/>
        </w:rPr>
        <w:t xml:space="preserve"> খুলতে</w:t>
      </w:r>
      <w:r>
        <w:rPr>
          <w:color w:val="0000AC"/>
        </w:rPr>
        <w:t xml:space="preserve"> পাছি</w:t>
      </w:r>
      <w:r>
        <w:rPr>
          <w:color w:val="000000"/>
        </w:rPr>
        <w:t xml:space="preserve"> না</w:t>
      </w:r>
      <w:r>
        <w:br/>
      </w:r>
      <w:r>
        <w:rPr>
          <w:color w:val="00004B"/>
        </w:rPr>
        <w:t xml:space="preserve"> account</w:t>
      </w:r>
      <w:r>
        <w:rPr>
          <w:color w:val="00007E"/>
        </w:rPr>
        <w:t xml:space="preserve"> open</w:t>
      </w:r>
      <w:r>
        <w:rPr>
          <w:color w:val="930000"/>
        </w:rPr>
        <w:t xml:space="preserve"> hocche</w:t>
      </w:r>
      <w:r>
        <w:rPr>
          <w:color w:val="000056"/>
        </w:rPr>
        <w:t xml:space="preserve"> na</w:t>
      </w:r>
      <w:r>
        <w:rPr>
          <w:color w:val="000076"/>
        </w:rPr>
        <w:t xml:space="preserve"> keno</w:t>
      </w:r>
      <w:r>
        <w:br/>
      </w:r>
      <w:r>
        <w:rPr>
          <w:color w:val="00006A"/>
        </w:rPr>
        <w:t xml:space="preserve"> আইডি</w:t>
      </w:r>
      <w:r>
        <w:rPr>
          <w:color w:val="00008B"/>
        </w:rPr>
        <w:t xml:space="preserve"> কাড</w:t>
      </w:r>
      <w:r>
        <w:rPr>
          <w:color w:val="5B0000"/>
        </w:rPr>
        <w:t xml:space="preserve"> দিয়ে</w:t>
      </w:r>
      <w:r>
        <w:rPr>
          <w:color w:val="000034"/>
        </w:rPr>
        <w:t xml:space="preserve"> বিকাশ</w:t>
      </w:r>
      <w:r>
        <w:rPr>
          <w:color w:val="00005E"/>
        </w:rPr>
        <w:t xml:space="preserve"> খুলতে</w:t>
      </w:r>
      <w:r>
        <w:rPr>
          <w:color w:val="000063"/>
        </w:rPr>
        <w:t xml:space="preserve"> পারছি</w:t>
      </w:r>
      <w:r>
        <w:rPr>
          <w:color w:val="000042"/>
        </w:rPr>
        <w:t xml:space="preserve"> না</w:t>
      </w:r>
      <w:r>
        <w:br/>
      </w:r>
      <w:r>
        <w:rPr>
          <w:color w:val="1D0000"/>
        </w:rPr>
        <w:t xml:space="preserve"> ami</w:t>
      </w:r>
      <w:r>
        <w:rPr>
          <w:color w:val="000049"/>
        </w:rPr>
        <w:t xml:space="preserve"> accout</w:t>
      </w:r>
      <w:r>
        <w:rPr>
          <w:color w:val="000035"/>
        </w:rPr>
        <w:t xml:space="preserve"> khulte</w:t>
      </w:r>
      <w:r>
        <w:rPr>
          <w:color w:val="000059"/>
        </w:rPr>
        <w:t xml:space="preserve"> chaichi</w:t>
      </w:r>
      <w:r>
        <w:rPr>
          <w:color w:val="2E0000"/>
        </w:rPr>
        <w:t xml:space="preserve"> kintu</w:t>
      </w:r>
      <w:r>
        <w:rPr>
          <w:color w:val="750000"/>
        </w:rPr>
        <w:t xml:space="preserve"> hocche</w:t>
      </w:r>
      <w:r>
        <w:rPr>
          <w:color w:val="000044"/>
        </w:rPr>
        <w:t xml:space="preserve"> na</w:t>
      </w:r>
      <w:r>
        <w:rPr>
          <w:color w:val="000060"/>
        </w:rPr>
        <w:t xml:space="preserve"> somssa</w:t>
      </w:r>
      <w:r>
        <w:rPr>
          <w:color w:val="000050"/>
        </w:rPr>
        <w:t xml:space="preserve"> kothai</w:t>
      </w:r>
      <w:r>
        <w:rPr>
          <w:color w:val="750000"/>
        </w:rPr>
        <w:t xml:space="preserve"> hocche</w:t>
      </w:r>
      <w:r>
        <w:rPr>
          <w:color w:val="000056"/>
        </w:rPr>
        <w:t xml:space="preserve"> bujte</w:t>
      </w:r>
      <w:r>
        <w:rPr>
          <w:color w:val="00003B"/>
        </w:rPr>
        <w:t xml:space="preserve"> parchi</w:t>
      </w:r>
      <w:r>
        <w:rPr>
          <w:color w:val="000044"/>
        </w:rPr>
        <w:t xml:space="preserve"> na</w:t>
      </w:r>
      <w:r>
        <w:br/>
      </w:r>
      <w:r>
        <w:rPr>
          <w:color w:val="000049"/>
        </w:rPr>
        <w:t xml:space="preserve"> account</w:t>
      </w:r>
      <w:r>
        <w:rPr>
          <w:color w:val="00007A"/>
        </w:rPr>
        <w:t xml:space="preserve"> open</w:t>
      </w:r>
      <w:r>
        <w:rPr>
          <w:color w:val="0000C1"/>
        </w:rPr>
        <w:t xml:space="preserve"> hosce</w:t>
      </w:r>
      <w:r>
        <w:rPr>
          <w:color w:val="000053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00007B"/>
        </w:rPr>
        <w:t xml:space="preserve"> registration</w:t>
      </w:r>
      <w:r>
        <w:rPr>
          <w:color w:val="000096"/>
        </w:rPr>
        <w:t xml:space="preserve"> sofol</w:t>
      </w:r>
      <w:r>
        <w:rPr>
          <w:color w:val="A40000"/>
        </w:rPr>
        <w:t xml:space="preserve"> hoccena</w:t>
      </w:r>
      <w:r>
        <w:rPr>
          <w:color w:val="000000"/>
        </w:rPr>
        <w:t xml:space="preserve"> kno</w:t>
      </w:r>
      <w:r>
        <w:br/>
      </w:r>
      <w:r>
        <w:rPr>
          <w:color w:val="28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45"/>
        </w:rPr>
        <w:t xml:space="preserve"> খুলতে</w:t>
      </w:r>
      <w:r>
        <w:rPr>
          <w:color w:val="000045"/>
        </w:rPr>
        <w:t xml:space="preserve"> চাচ্ছি</w:t>
      </w:r>
      <w:r>
        <w:rPr>
          <w:color w:val="370000"/>
        </w:rPr>
        <w:t xml:space="preserve"> কিন্তু</w:t>
      </w:r>
      <w:r>
        <w:rPr>
          <w:color w:val="0000A9"/>
        </w:rPr>
        <w:t xml:space="preserve"> বার</w:t>
      </w:r>
      <w:r>
        <w:rPr>
          <w:color w:val="0000A9"/>
        </w:rPr>
        <w:t xml:space="preserve"> বার</w:t>
      </w:r>
      <w:r>
        <w:rPr>
          <w:color w:val="000069"/>
        </w:rPr>
        <w:t xml:space="preserve"> দুঃখিত</w:t>
      </w:r>
      <w:r>
        <w:rPr>
          <w:color w:val="000054"/>
        </w:rPr>
        <w:t xml:space="preserve"> দেখাচ্ছে</w:t>
      </w:r>
      <w:r>
        <w:rPr>
          <w:color w:val="000000"/>
        </w:rPr>
        <w:t xml:space="preserve"> কেন</w:t>
      </w:r>
      <w:r>
        <w:br/>
      </w:r>
      <w:r>
        <w:rPr>
          <w:color w:val="450000"/>
        </w:rPr>
        <w:t xml:space="preserve"> amar</w:t>
      </w:r>
      <w:r>
        <w:rPr>
          <w:color w:val="000073"/>
        </w:rPr>
        <w:t xml:space="preserve"> id</w:t>
      </w:r>
      <w:r>
        <w:rPr>
          <w:color w:val="000071"/>
        </w:rPr>
        <w:t xml:space="preserve"> ti</w:t>
      </w:r>
      <w:r>
        <w:rPr>
          <w:color w:val="00006C"/>
        </w:rPr>
        <w:t xml:space="preserve"> open</w:t>
      </w:r>
      <w:r>
        <w:rPr>
          <w:color w:val="000080"/>
        </w:rPr>
        <w:t xml:space="preserve"> hocce</w:t>
      </w:r>
      <w:r>
        <w:rPr>
          <w:color w:val="00004A"/>
        </w:rPr>
        <w:t xml:space="preserve"> na</w:t>
      </w:r>
      <w:r>
        <w:br/>
      </w:r>
      <w:r>
        <w:rPr>
          <w:color w:val="2C0000"/>
        </w:rPr>
        <w:t xml:space="preserve"> ami</w:t>
      </w:r>
      <w:r>
        <w:rPr>
          <w:color w:val="000049"/>
        </w:rPr>
        <w:t xml:space="preserve"> ei</w:t>
      </w:r>
      <w:r>
        <w:rPr>
          <w:color w:val="000063"/>
        </w:rPr>
        <w:t xml:space="preserve"> nambare</w:t>
      </w:r>
      <w:r>
        <w:rPr>
          <w:color w:val="00002D"/>
        </w:rPr>
        <w:t xml:space="preserve"> account</w:t>
      </w:r>
      <w:r>
        <w:rPr>
          <w:color w:val="000050"/>
        </w:rPr>
        <w:t xml:space="preserve"> khulte</w:t>
      </w:r>
      <w:r>
        <w:rPr>
          <w:color w:val="000069"/>
        </w:rPr>
        <w:t xml:space="preserve"> giye</w:t>
      </w:r>
      <w:r>
        <w:rPr>
          <w:color w:val="00005C"/>
        </w:rPr>
        <w:t xml:space="preserve"> failed</w:t>
      </w:r>
      <w:r>
        <w:rPr>
          <w:color w:val="000071"/>
        </w:rPr>
        <w:t xml:space="preserve"> dekhay</w:t>
      </w:r>
      <w:r>
        <w:rPr>
          <w:color w:val="520000"/>
        </w:rPr>
        <w:t xml:space="preserve"> kano</w:t>
      </w:r>
      <w:r>
        <w:br/>
      </w:r>
      <w:r>
        <w:rPr>
          <w:color w:val="000045"/>
        </w:rPr>
        <w:t xml:space="preserve"> বিকাশ</w:t>
      </w:r>
      <w:r>
        <w:rPr>
          <w:color w:val="000058"/>
        </w:rPr>
        <w:t xml:space="preserve"> একাউন্ট</w:t>
      </w:r>
      <w:r>
        <w:rPr>
          <w:color w:val="000076"/>
        </w:rPr>
        <w:t xml:space="preserve"> টা</w:t>
      </w:r>
      <w:r>
        <w:rPr>
          <w:color w:val="00007B"/>
        </w:rPr>
        <w:t xml:space="preserve"> খুলতে</w:t>
      </w:r>
      <w:r>
        <w:rPr>
          <w:color w:val="000097"/>
        </w:rPr>
        <w:t xml:space="preserve"> পারছিনা</w:t>
      </w:r>
      <w:r>
        <w:br/>
      </w:r>
      <w:r>
        <w:rPr>
          <w:color w:val="240000"/>
        </w:rPr>
        <w:t xml:space="preserve"> আমি</w:t>
      </w:r>
      <w:r>
        <w:rPr>
          <w:color w:val="340000"/>
        </w:rPr>
        <w:t xml:space="preserve"> এই</w:t>
      </w:r>
      <w:r>
        <w:rPr>
          <w:color w:val="000079"/>
        </w:rPr>
        <w:t xml:space="preserve"> নম্বারে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3E"/>
        </w:rPr>
        <w:t xml:space="preserve"> খুলতে</w:t>
      </w:r>
      <w:r>
        <w:rPr>
          <w:color w:val="00004C"/>
        </w:rPr>
        <w:t xml:space="preserve"> পারছিনা</w:t>
      </w:r>
      <w:r>
        <w:rPr>
          <w:color w:val="000000"/>
        </w:rPr>
        <w:t xml:space="preserve"> কেন</w:t>
      </w:r>
      <w:r>
        <w:rPr>
          <w:color w:val="00004F"/>
        </w:rPr>
        <w:t xml:space="preserve"> সব</w:t>
      </w:r>
      <w:r>
        <w:rPr>
          <w:color w:val="4B0000"/>
        </w:rPr>
        <w:t xml:space="preserve"> কিছু</w:t>
      </w:r>
      <w:r>
        <w:rPr>
          <w:color w:val="550000"/>
        </w:rPr>
        <w:t xml:space="preserve"> দেওয়ার</w:t>
      </w:r>
      <w:r>
        <w:rPr>
          <w:color w:val="000056"/>
        </w:rPr>
        <w:t xml:space="preserve"> পরে</w:t>
      </w:r>
      <w:r>
        <w:rPr>
          <w:color w:val="4E0000"/>
        </w:rPr>
        <w:t xml:space="preserve"> ও</w:t>
      </w:r>
      <w:r>
        <w:br/>
      </w:r>
      <w:r>
        <w:rPr>
          <w:color w:val="320000"/>
        </w:rPr>
        <w:t xml:space="preserve"> i</w:t>
      </w:r>
      <w:r>
        <w:rPr>
          <w:color w:val="000060"/>
        </w:rPr>
        <w:t xml:space="preserve"> cant</w:t>
      </w:r>
      <w:r>
        <w:rPr>
          <w:color w:val="000068"/>
        </w:rPr>
        <w:t xml:space="preserve"> register</w:t>
      </w:r>
      <w:r>
        <w:rPr>
          <w:color w:val="000045"/>
        </w:rPr>
        <w:t xml:space="preserve"> in</w:t>
      </w:r>
      <w:r>
        <w:rPr>
          <w:color w:val="000025"/>
        </w:rPr>
        <w:t xml:space="preserve"> bkash</w:t>
      </w:r>
      <w:r>
        <w:rPr>
          <w:color w:val="00004C"/>
        </w:rPr>
        <w:t xml:space="preserve"> why</w:t>
      </w:r>
      <w:r>
        <w:rPr>
          <w:color w:val="420000"/>
        </w:rPr>
        <w:t xml:space="preserve"> is</w:t>
      </w:r>
      <w:r>
        <w:rPr>
          <w:color w:val="540000"/>
        </w:rPr>
        <w:t xml:space="preserve"> this</w:t>
      </w:r>
      <w:r>
        <w:rPr>
          <w:color w:val="000088"/>
        </w:rPr>
        <w:t xml:space="preserve"> happening</w:t>
      </w:r>
      <w:r>
        <w:br/>
      </w:r>
      <w:r>
        <w:rPr>
          <w:color w:val="000000"/>
        </w:rPr>
        <w:t xml:space="preserve"> আসসালামুয়ালাইকুম</w:t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5B"/>
        </w:rPr>
        <w:t xml:space="preserve"> আইডি</w:t>
      </w:r>
      <w:r>
        <w:rPr>
          <w:color w:val="000051"/>
        </w:rPr>
        <w:t xml:space="preserve"> খুলতে</w:t>
      </w:r>
      <w:r>
        <w:rPr>
          <w:color w:val="000055"/>
        </w:rPr>
        <w:t xml:space="preserve"> পারছি</w:t>
      </w:r>
      <w:r>
        <w:rPr>
          <w:color w:val="000039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67"/>
        </w:rPr>
        <w:t xml:space="preserve"> সব</w:t>
      </w:r>
      <w:r>
        <w:rPr>
          <w:color w:val="000071"/>
        </w:rPr>
        <w:t xml:space="preserve"> সঠিক</w:t>
      </w:r>
      <w:r>
        <w:rPr>
          <w:color w:val="6C0000"/>
        </w:rPr>
        <w:t xml:space="preserve"> দিয়েছি</w:t>
      </w:r>
      <w:r>
        <w:br/>
      </w:r>
      <w:r>
        <w:rPr>
          <w:color w:val="3A0000"/>
        </w:rPr>
        <w:t xml:space="preserve"> আমি</w:t>
      </w:r>
      <w:r>
        <w:rPr>
          <w:color w:val="000038"/>
        </w:rPr>
        <w:t xml:space="preserve"> বিকাশ</w:t>
      </w:r>
      <w:r>
        <w:rPr>
          <w:color w:val="000064"/>
        </w:rPr>
        <w:t xml:space="preserve"> খুলতে</w:t>
      </w:r>
      <w:r>
        <w:rPr>
          <w:color w:val="0000A5"/>
        </w:rPr>
        <w:t xml:space="preserve"> চাইতেছি</w:t>
      </w:r>
      <w:r>
        <w:rPr>
          <w:color w:val="500000"/>
        </w:rPr>
        <w:t xml:space="preserve"> কিন্তু</w:t>
      </w:r>
      <w:r>
        <w:rPr>
          <w:color w:val="000061"/>
        </w:rPr>
        <w:t xml:space="preserve"> হচ্ছে</w:t>
      </w:r>
      <w:r>
        <w:rPr>
          <w:color w:val="000046"/>
        </w:rPr>
        <w:t xml:space="preserve"> না</w:t>
      </w:r>
      <w:r>
        <w:br/>
      </w:r>
      <w:r>
        <w:rPr>
          <w:color w:val="000048"/>
        </w:rPr>
        <w:t xml:space="preserve"> nid</w:t>
      </w:r>
      <w:r>
        <w:rPr>
          <w:color w:val="500000"/>
        </w:rPr>
        <w:t xml:space="preserve"> te</w:t>
      </w:r>
      <w:r>
        <w:rPr>
          <w:color w:val="000030"/>
        </w:rPr>
        <w:t xml:space="preserve"> account</w:t>
      </w:r>
      <w:r>
        <w:rPr>
          <w:color w:val="000050"/>
        </w:rPr>
        <w:t xml:space="preserve"> open</w:t>
      </w:r>
      <w:r>
        <w:rPr>
          <w:color w:val="5E0000"/>
        </w:rPr>
        <w:t xml:space="preserve"> hocche</w:t>
      </w:r>
      <w:r>
        <w:rPr>
          <w:color w:val="0000A0"/>
        </w:rPr>
        <w:t xml:space="preserve"> nag</w:t>
      </w:r>
      <w:r>
        <w:rPr>
          <w:color w:val="000062"/>
        </w:rPr>
        <w:t xml:space="preserve"> nah</w:t>
      </w:r>
      <w:r>
        <w:br/>
      </w:r>
      <w:r>
        <w:rPr>
          <w:color w:val="1A0000"/>
        </w:rPr>
        <w:t xml:space="preserve"> i</w:t>
      </w:r>
      <w:r>
        <w:rPr>
          <w:color w:val="270000"/>
        </w:rPr>
        <w:t xml:space="preserve"> have</w:t>
      </w:r>
      <w:r>
        <w:rPr>
          <w:color w:val="360000"/>
        </w:rPr>
        <w:t xml:space="preserve"> tried</w:t>
      </w:r>
      <w:r>
        <w:rPr>
          <w:color w:val="00002F"/>
        </w:rPr>
        <w:t xml:space="preserve"> many</w:t>
      </w:r>
      <w:r>
        <w:rPr>
          <w:color w:val="000037"/>
        </w:rPr>
        <w:t xml:space="preserve"> times</w:t>
      </w:r>
      <w:r>
        <w:rPr>
          <w:color w:val="000037"/>
        </w:rPr>
        <w:t xml:space="preserve"> to</w:t>
      </w:r>
      <w:r>
        <w:rPr>
          <w:color w:val="000025"/>
        </w:rPr>
        <w:t xml:space="preserve"> open</w:t>
      </w:r>
      <w:r>
        <w:rPr>
          <w:color w:val="00001C"/>
        </w:rPr>
        <w:t xml:space="preserve"> my</w:t>
      </w:r>
      <w:r>
        <w:rPr>
          <w:color w:val="00003A"/>
        </w:rPr>
        <w:t xml:space="preserve"> bkash</w:t>
      </w:r>
      <w:r>
        <w:rPr>
          <w:color w:val="00002C"/>
        </w:rPr>
        <w:t xml:space="preserve"> account</w:t>
      </w:r>
      <w:r>
        <w:rPr>
          <w:color w:val="1C0000"/>
        </w:rPr>
        <w:t xml:space="preserve"> but</w:t>
      </w:r>
      <w:r>
        <w:rPr>
          <w:color w:val="00002D"/>
        </w:rPr>
        <w:t xml:space="preserve"> failed</w:t>
      </w:r>
      <w:r>
        <w:rPr>
          <w:color w:val="000037"/>
        </w:rPr>
        <w:t xml:space="preserve"> again</w:t>
      </w:r>
      <w:r>
        <w:rPr>
          <w:color w:val="2A0000"/>
        </w:rPr>
        <w:t xml:space="preserve"> and</w:t>
      </w:r>
      <w:r>
        <w:rPr>
          <w:color w:val="000037"/>
        </w:rPr>
        <w:t xml:space="preserve"> again</w:t>
      </w:r>
      <w:r>
        <w:rPr>
          <w:color w:val="2C0000"/>
        </w:rPr>
        <w:t xml:space="preserve"> this</w:t>
      </w:r>
      <w:r>
        <w:rPr>
          <w:color w:val="000033"/>
        </w:rPr>
        <w:t xml:space="preserve"> message</w:t>
      </w:r>
      <w:r>
        <w:rPr>
          <w:color w:val="300000"/>
        </w:rPr>
        <w:t xml:space="preserve"> was</w:t>
      </w:r>
      <w:r>
        <w:rPr>
          <w:color w:val="00002E"/>
        </w:rPr>
        <w:t xml:space="preserve"> sent</w:t>
      </w:r>
      <w:r>
        <w:rPr>
          <w:color w:val="000024"/>
        </w:rPr>
        <w:t xml:space="preserve"> from</w:t>
      </w:r>
      <w:r>
        <w:rPr>
          <w:color w:val="00003A"/>
        </w:rPr>
        <w:t xml:space="preserve"> bkash</w:t>
      </w:r>
      <w:r>
        <w:rPr>
          <w:color w:val="000000"/>
        </w:rPr>
        <w:t xml:space="preserve"> sorry</w:t>
      </w:r>
      <w:r>
        <w:rPr>
          <w:color w:val="370000"/>
        </w:rPr>
        <w:t xml:space="preserve"> we</w:t>
      </w:r>
      <w:r>
        <w:rPr>
          <w:color w:val="300000"/>
        </w:rPr>
        <w:t xml:space="preserve"> are</w:t>
      </w:r>
      <w:r>
        <w:rPr>
          <w:color w:val="000032"/>
        </w:rPr>
        <w:t xml:space="preserve"> unable</w:t>
      </w:r>
      <w:r>
        <w:rPr>
          <w:color w:val="000037"/>
        </w:rPr>
        <w:t xml:space="preserve"> to</w:t>
      </w:r>
      <w:r>
        <w:rPr>
          <w:color w:val="00003A"/>
        </w:rPr>
        <w:t xml:space="preserve"> proceed</w:t>
      </w:r>
      <w:r>
        <w:rPr>
          <w:color w:val="2E0000"/>
        </w:rPr>
        <w:t xml:space="preserve"> your</w:t>
      </w:r>
      <w:r>
        <w:rPr>
          <w:color w:val="00003A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240000"/>
        </w:rPr>
        <w:t xml:space="preserve"> please</w:t>
      </w:r>
      <w:r>
        <w:rPr>
          <w:color w:val="00003B"/>
        </w:rPr>
        <w:t xml:space="preserve"> visit</w:t>
      </w:r>
      <w:r>
        <w:rPr>
          <w:color w:val="000039"/>
        </w:rPr>
        <w:t xml:space="preserve"> nearest</w:t>
      </w:r>
      <w:r>
        <w:rPr>
          <w:color w:val="00003A"/>
        </w:rPr>
        <w:t xml:space="preserve"> bkash</w:t>
      </w:r>
      <w:r>
        <w:rPr>
          <w:color w:val="000000"/>
        </w:rPr>
        <w:t xml:space="preserve"> center</w:t>
      </w:r>
      <w:r>
        <w:rPr>
          <w:color w:val="260000"/>
        </w:rPr>
        <w:t xml:space="preserve"> for</w:t>
      </w:r>
      <w:r>
        <w:rPr>
          <w:color w:val="000000"/>
        </w:rPr>
        <w:t xml:space="preserve"> help</w:t>
      </w:r>
      <w:r>
        <w:rPr>
          <w:color w:val="00002F"/>
        </w:rPr>
        <w:t xml:space="preserve"> call</w:t>
      </w:r>
      <w:r>
        <w:br/>
      </w:r>
      <w:r>
        <w:rPr>
          <w:color w:val="410000"/>
        </w:rPr>
        <w:t xml:space="preserve"> amar</w:t>
      </w:r>
      <w:r>
        <w:rPr>
          <w:color w:val="00006B"/>
        </w:rPr>
        <w:t xml:space="preserve"> sim</w:t>
      </w:r>
      <w:r>
        <w:rPr>
          <w:color w:val="450000"/>
        </w:rPr>
        <w:t xml:space="preserve"> a</w:t>
      </w:r>
      <w:r>
        <w:rPr>
          <w:color w:val="000036"/>
        </w:rPr>
        <w:t xml:space="preserve"> bkash</w:t>
      </w:r>
      <w:r>
        <w:rPr>
          <w:color w:val="000073"/>
        </w:rPr>
        <w:t xml:space="preserve"> on</w:t>
      </w:r>
      <w:r>
        <w:rPr>
          <w:color w:val="770000"/>
        </w:rPr>
        <w:t xml:space="preserve"> hocche</w:t>
      </w:r>
      <w:r>
        <w:rPr>
          <w:color w:val="000045"/>
        </w:rPr>
        <w:t xml:space="preserve"> na</w:t>
      </w:r>
      <w:r>
        <w:rPr>
          <w:color w:val="00005D"/>
        </w:rPr>
        <w:t xml:space="preserve"> kno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75"/>
        </w:rPr>
        <w:t xml:space="preserve"> চালু</w:t>
      </w:r>
      <w:r>
        <w:rPr>
          <w:color w:val="C50000"/>
        </w:rPr>
        <w:t xml:space="preserve"> হছে</w:t>
      </w:r>
      <w:r>
        <w:rPr>
          <w:color w:val="000049"/>
        </w:rPr>
        <w:t xml:space="preserve"> না</w:t>
      </w:r>
      <w:r>
        <w:br/>
      </w:r>
      <w:r>
        <w:rPr>
          <w:color w:val="390000"/>
        </w:rPr>
        <w:t xml:space="preserve"> amar</w:t>
      </w:r>
      <w:r>
        <w:rPr>
          <w:color w:val="000084"/>
        </w:rPr>
        <w:t xml:space="preserve"> numbar</w:t>
      </w:r>
      <w:r>
        <w:rPr>
          <w:color w:val="00005F"/>
        </w:rPr>
        <w:t xml:space="preserve"> bikas</w:t>
      </w:r>
      <w:r>
        <w:rPr>
          <w:color w:val="000053"/>
        </w:rPr>
        <w:t xml:space="preserve"> keno</w:t>
      </w:r>
      <w:r>
        <w:rPr>
          <w:color w:val="000064"/>
        </w:rPr>
        <w:t xml:space="preserve"> khola</w:t>
      </w:r>
      <w:r>
        <w:rPr>
          <w:color w:val="000077"/>
        </w:rPr>
        <w:t xml:space="preserve"> jacche</w:t>
      </w:r>
      <w:r>
        <w:rPr>
          <w:color w:val="00003C"/>
        </w:rPr>
        <w:t xml:space="preserve"> na</w:t>
      </w:r>
      <w:r>
        <w:br/>
      </w:r>
      <w:r>
        <w:rPr>
          <w:color w:val="000051"/>
        </w:rPr>
        <w:t xml:space="preserve"> ekta</w:t>
      </w:r>
      <w:r>
        <w:rPr>
          <w:color w:val="000080"/>
        </w:rPr>
        <w:t xml:space="preserve"> acunt</w:t>
      </w:r>
      <w:r>
        <w:rPr>
          <w:color w:val="000053"/>
        </w:rPr>
        <w:t xml:space="preserve"> khulte</w:t>
      </w:r>
      <w:r>
        <w:rPr>
          <w:color w:val="000093"/>
        </w:rPr>
        <w:t xml:space="preserve"> cailam</w:t>
      </w:r>
      <w:r>
        <w:rPr>
          <w:color w:val="650000"/>
        </w:rPr>
        <w:t xml:space="preserve"> holo</w:t>
      </w:r>
      <w:r>
        <w:rPr>
          <w:color w:val="000035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1B0000"/>
        </w:rPr>
        <w:t xml:space="preserve"> amar</w:t>
      </w:r>
      <w:r>
        <w:rPr>
          <w:color w:val="000016"/>
        </w:rPr>
        <w:t xml:space="preserve"> bkash</w:t>
      </w:r>
      <w:r>
        <w:rPr>
          <w:color w:val="00004E"/>
        </w:rPr>
        <w:t xml:space="preserve"> khultece</w:t>
      </w:r>
      <w:r>
        <w:rPr>
          <w:color w:val="00001D"/>
        </w:rPr>
        <w:t xml:space="preserve"> na</w:t>
      </w:r>
      <w:r>
        <w:rPr>
          <w:color w:val="000033"/>
        </w:rPr>
        <w:t xml:space="preserve"> kn</w:t>
      </w:r>
      <w:r>
        <w:rPr>
          <w:color w:val="430000"/>
        </w:rPr>
        <w:t xml:space="preserve"> vhai</w:t>
      </w:r>
      <w:r>
        <w:rPr>
          <w:color w:val="00001A"/>
        </w:rPr>
        <w:t xml:space="preserve"> ki</w:t>
      </w:r>
      <w:r>
        <w:rPr>
          <w:color w:val="000055"/>
        </w:rPr>
        <w:t xml:space="preserve"> sommosa</w:t>
      </w:r>
      <w:r>
        <w:rPr>
          <w:color w:val="2B0000"/>
        </w:rPr>
        <w:t xml:space="preserve"> ভাই</w:t>
      </w:r>
      <w:r>
        <w:rPr>
          <w:color w:val="170000"/>
        </w:rPr>
        <w:t xml:space="preserve"> আমি</w:t>
      </w:r>
      <w:r>
        <w:rPr>
          <w:color w:val="00002B"/>
        </w:rPr>
        <w:t xml:space="preserve"> নতুন</w:t>
      </w:r>
      <w:r>
        <w:rPr>
          <w:color w:val="00001C"/>
        </w:rPr>
        <w:t xml:space="preserve"> একাউন্ট</w:t>
      </w:r>
      <w:r>
        <w:rPr>
          <w:color w:val="000027"/>
        </w:rPr>
        <w:t xml:space="preserve"> খুলতে</w:t>
      </w:r>
      <w:r>
        <w:rPr>
          <w:color w:val="000020"/>
        </w:rPr>
        <w:t xml:space="preserve"> চাই</w:t>
      </w:r>
      <w:r>
        <w:rPr>
          <w:color w:val="000032"/>
        </w:rPr>
        <w:t xml:space="preserve"> সব</w:t>
      </w:r>
      <w:r>
        <w:rPr>
          <w:color w:val="2F0000"/>
        </w:rPr>
        <w:t xml:space="preserve"> কিছু</w:t>
      </w:r>
      <w:r>
        <w:rPr>
          <w:color w:val="000055"/>
        </w:rPr>
        <w:t xml:space="preserve"> ঠীক</w:t>
      </w:r>
      <w:r>
        <w:rPr>
          <w:color w:val="000021"/>
        </w:rPr>
        <w:t xml:space="preserve"> আছে</w:t>
      </w:r>
      <w:r>
        <w:rPr>
          <w:color w:val="210000"/>
        </w:rPr>
        <w:t xml:space="preserve"> but</w:t>
      </w:r>
      <w:r>
        <w:rPr>
          <w:color w:val="00004B"/>
        </w:rPr>
        <w:t xml:space="preserve"> একদম</w:t>
      </w:r>
      <w:r>
        <w:rPr>
          <w:color w:val="000043"/>
        </w:rPr>
        <w:t xml:space="preserve"> শেষে</w:t>
      </w:r>
      <w:r>
        <w:rPr>
          <w:color w:val="360000"/>
        </w:rPr>
        <w:t xml:space="preserve"> গিয়ে</w:t>
      </w:r>
      <w:r>
        <w:rPr>
          <w:color w:val="000030"/>
        </w:rPr>
        <w:t xml:space="preserve"> আর</w:t>
      </w:r>
      <w:r>
        <w:rPr>
          <w:color w:val="000039"/>
        </w:rPr>
        <w:t xml:space="preserve"> খুলে</w:t>
      </w:r>
      <w:r>
        <w:rPr>
          <w:color w:val="00001B"/>
        </w:rPr>
        <w:t xml:space="preserve"> না</w:t>
      </w:r>
      <w:r>
        <w:br/>
      </w:r>
      <w:r>
        <w:rPr>
          <w:color w:val="00003C"/>
        </w:rPr>
        <w:t xml:space="preserve"> account</w:t>
      </w:r>
      <w:r>
        <w:rPr>
          <w:color w:val="0000A3"/>
        </w:rPr>
        <w:t xml:space="preserve"> creat</w:t>
      </w:r>
      <w:r>
        <w:rPr>
          <w:color w:val="000078"/>
        </w:rPr>
        <w:t xml:space="preserve"> hocce</w:t>
      </w:r>
      <w:r>
        <w:rPr>
          <w:color w:val="000045"/>
        </w:rPr>
        <w:t xml:space="preserve"> na</w:t>
      </w:r>
      <w:r>
        <w:rPr>
          <w:color w:val="00007B"/>
        </w:rPr>
        <w:t xml:space="preserve"> kn</w:t>
      </w:r>
      <w:r>
        <w:br/>
      </w:r>
      <w:r>
        <w:rPr>
          <w:color w:val="000024"/>
        </w:rPr>
        <w:t xml:space="preserve"> bkash</w:t>
      </w:r>
      <w:r>
        <w:rPr>
          <w:color w:val="000033"/>
        </w:rPr>
        <w:t xml:space="preserve"> e</w:t>
      </w:r>
      <w:r>
        <w:rPr>
          <w:color w:val="000050"/>
        </w:rPr>
        <w:t xml:space="preserve"> registration</w:t>
      </w:r>
      <w:r>
        <w:rPr>
          <w:color w:val="680000"/>
        </w:rPr>
        <w:t xml:space="preserve"> korte</w:t>
      </w:r>
      <w:r>
        <w:rPr>
          <w:color w:val="00005C"/>
        </w:rPr>
        <w:t xml:space="preserve"> cacchi</w:t>
      </w:r>
      <w:r>
        <w:rPr>
          <w:color w:val="000031"/>
        </w:rPr>
        <w:t xml:space="preserve"> number</w:t>
      </w:r>
      <w:r>
        <w:rPr>
          <w:color w:val="420000"/>
        </w:rPr>
        <w:t xml:space="preserve"> diye</w:t>
      </w:r>
      <w:r>
        <w:rPr>
          <w:color w:val="000048"/>
        </w:rPr>
        <w:t xml:space="preserve"> new</w:t>
      </w:r>
      <w:r>
        <w:rPr>
          <w:color w:val="000029"/>
        </w:rPr>
        <w:t xml:space="preserve"> account</w:t>
      </w:r>
      <w:r>
        <w:rPr>
          <w:color w:val="000044"/>
        </w:rPr>
        <w:t xml:space="preserve"> open</w:t>
      </w:r>
      <w:r>
        <w:rPr>
          <w:color w:val="680000"/>
        </w:rPr>
        <w:t xml:space="preserve"> korte</w:t>
      </w:r>
      <w:r>
        <w:rPr>
          <w:color w:val="350000"/>
        </w:rPr>
        <w:t xml:space="preserve"> but</w:t>
      </w:r>
      <w:r>
        <w:rPr>
          <w:color w:val="000054"/>
        </w:rPr>
        <w:t xml:space="preserve"> failed</w:t>
      </w:r>
      <w:r>
        <w:rPr>
          <w:color w:val="500000"/>
        </w:rPr>
        <w:t xml:space="preserve"> hocche</w:t>
      </w:r>
      <w:r>
        <w:br/>
      </w:r>
      <w:r>
        <w:rPr>
          <w:color w:val="00007B"/>
        </w:rPr>
        <w:t xml:space="preserve"> এপ</w:t>
      </w:r>
      <w:r>
        <w:rPr>
          <w:color w:val="000040"/>
        </w:rPr>
        <w:t xml:space="preserve"> থেকে</w:t>
      </w:r>
      <w:r>
        <w:rPr>
          <w:color w:val="000063"/>
        </w:rPr>
        <w:t xml:space="preserve"> নতুন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5A"/>
        </w:rPr>
        <w:t xml:space="preserve"> খুলতে</w:t>
      </w:r>
      <w:r>
        <w:rPr>
          <w:color w:val="000069"/>
        </w:rPr>
        <w:t xml:space="preserve"> সমস্যা</w:t>
      </w:r>
      <w:r>
        <w:rPr>
          <w:color w:val="630000"/>
        </w:rPr>
        <w:t xml:space="preserve"> হয়</w:t>
      </w:r>
      <w:r>
        <w:br/>
      </w:r>
      <w:r>
        <w:rPr>
          <w:color w:val="480000"/>
        </w:rPr>
        <w:t xml:space="preserve"> স্যার</w:t>
      </w:r>
      <w:r>
        <w:rPr>
          <w:color w:val="270000"/>
        </w:rPr>
        <w:t xml:space="preserve"> আমি</w:t>
      </w:r>
      <w:r>
        <w:rPr>
          <w:color w:val="260000"/>
        </w:rPr>
        <w:t xml:space="preserve"> আমার</w:t>
      </w:r>
      <w:r>
        <w:rPr>
          <w:color w:val="380000"/>
        </w:rPr>
        <w:t xml:space="preserve"> এই</w:t>
      </w:r>
      <w:r>
        <w:rPr>
          <w:color w:val="00003B"/>
        </w:rPr>
        <w:t xml:space="preserve"> নাম্বারে</w:t>
      </w:r>
      <w:r>
        <w:rPr>
          <w:color w:val="000047"/>
        </w:rPr>
        <w:t xml:space="preserve"> একটি</w:t>
      </w:r>
      <w:r>
        <w:rPr>
          <w:color w:val="000025"/>
        </w:rPr>
        <w:t xml:space="preserve"> বিকাশ</w:t>
      </w:r>
      <w:r>
        <w:rPr>
          <w:color w:val="320000"/>
        </w:rPr>
        <w:t xml:space="preserve"> করতে</w:t>
      </w:r>
      <w:r>
        <w:rPr>
          <w:color w:val="000038"/>
        </w:rPr>
        <w:t xml:space="preserve"> চাই</w:t>
      </w:r>
      <w:r>
        <w:rPr>
          <w:color w:val="360000"/>
        </w:rPr>
        <w:t xml:space="preserve"> কিন্তু</w:t>
      </w:r>
      <w:r>
        <w:rPr>
          <w:color w:val="00006F"/>
        </w:rPr>
        <w:t xml:space="preserve"> ফেইল</w:t>
      </w:r>
      <w:r>
        <w:rPr>
          <w:color w:val="000053"/>
        </w:rPr>
        <w:t xml:space="preserve"> দেখাচ্ছে</w:t>
      </w:r>
      <w:r>
        <w:rPr>
          <w:color w:val="000041"/>
        </w:rPr>
        <w:t xml:space="preserve"> জানতে</w:t>
      </w:r>
      <w:r>
        <w:rPr>
          <w:color w:val="000043"/>
        </w:rPr>
        <w:t xml:space="preserve"> পারি</w:t>
      </w:r>
      <w:r>
        <w:rPr>
          <w:color w:val="2A0000"/>
        </w:rPr>
        <w:t xml:space="preserve"> কি</w:t>
      </w:r>
      <w:r>
        <w:rPr>
          <w:color w:val="430000"/>
        </w:rPr>
        <w:t xml:space="preserve"> জন্য</w:t>
      </w:r>
      <w:r>
        <w:br/>
      </w:r>
      <w:r>
        <w:rPr>
          <w:color w:val="4F0000"/>
        </w:rPr>
        <w:t xml:space="preserve"> amr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00004B"/>
        </w:rPr>
        <w:t xml:space="preserve"> ta</w:t>
      </w:r>
      <w:r>
        <w:rPr>
          <w:color w:val="000084"/>
        </w:rPr>
        <w:t xml:space="preserve"> create</w:t>
      </w:r>
      <w:r>
        <w:rPr>
          <w:color w:val="7F0000"/>
        </w:rPr>
        <w:t xml:space="preserve"> holo</w:t>
      </w:r>
      <w:r>
        <w:rPr>
          <w:color w:val="000043"/>
        </w:rPr>
        <w:t xml:space="preserve"> na</w:t>
      </w:r>
      <w:r>
        <w:rPr>
          <w:color w:val="00005A"/>
        </w:rPr>
        <w:t xml:space="preserve"> kno</w:t>
      </w:r>
      <w:r>
        <w:br/>
      </w:r>
      <w:r>
        <w:rPr>
          <w:color w:val="230000"/>
        </w:rPr>
        <w:t xml:space="preserve"> আমি</w:t>
      </w:r>
      <w:r>
        <w:rPr>
          <w:color w:val="450000"/>
        </w:rPr>
        <w:t xml:space="preserve"> আমার</w:t>
      </w:r>
      <w:r>
        <w:rPr>
          <w:color w:val="000038"/>
        </w:rPr>
        <w:t xml:space="preserve"> নাম্বার</w:t>
      </w:r>
      <w:r>
        <w:rPr>
          <w:color w:val="4C0000"/>
        </w:rPr>
        <w:t xml:space="preserve"> এবং</w:t>
      </w:r>
      <w:r>
        <w:rPr>
          <w:color w:val="450000"/>
        </w:rPr>
        <w:t xml:space="preserve"> আমার</w:t>
      </w:r>
      <w:r>
        <w:rPr>
          <w:color w:val="000046"/>
        </w:rPr>
        <w:t xml:space="preserve"> id</w:t>
      </w:r>
      <w:r>
        <w:rPr>
          <w:color w:val="3B0000"/>
        </w:rPr>
        <w:t xml:space="preserve"> দিয়ে</w:t>
      </w:r>
      <w:r>
        <w:rPr>
          <w:color w:val="000022"/>
        </w:rPr>
        <w:t xml:space="preserve"> বিকাশ</w:t>
      </w:r>
      <w:r>
        <w:rPr>
          <w:color w:val="00003D"/>
        </w:rPr>
        <w:t xml:space="preserve"> খুলতে</w:t>
      </w:r>
      <w:r>
        <w:rPr>
          <w:color w:val="000056"/>
        </w:rPr>
        <w:t xml:space="preserve"> পারতেছি</w:t>
      </w:r>
      <w:r>
        <w:rPr>
          <w:color w:val="000000"/>
        </w:rPr>
        <w:t xml:space="preserve"> না</w:t>
      </w:r>
      <w:r>
        <w:rPr>
          <w:color w:val="00002C"/>
        </w:rPr>
        <w:t xml:space="preserve"> একাউন্ট</w:t>
      </w:r>
      <w:r>
        <w:rPr>
          <w:color w:val="000053"/>
        </w:rPr>
        <w:t xml:space="preserve"> রেজিষ্ট্রেশন</w:t>
      </w:r>
      <w:r>
        <w:rPr>
          <w:color w:val="000056"/>
        </w:rPr>
        <w:t xml:space="preserve"> সফল</w:t>
      </w:r>
      <w:r>
        <w:rPr>
          <w:color w:val="6E0000"/>
        </w:rPr>
        <w:t xml:space="preserve"> হই</w:t>
      </w:r>
      <w:r>
        <w:rPr>
          <w:color w:val="000000"/>
        </w:rPr>
        <w:t xml:space="preserve"> না</w:t>
      </w:r>
      <w:r>
        <w:br/>
      </w:r>
      <w:r>
        <w:rPr>
          <w:color w:val="00008F"/>
        </w:rPr>
        <w:t xml:space="preserve"> try</w:t>
      </w:r>
      <w:r>
        <w:rPr>
          <w:color w:val="000050"/>
        </w:rPr>
        <w:t xml:space="preserve"> to</w:t>
      </w:r>
      <w:r>
        <w:rPr>
          <w:color w:val="00006C"/>
        </w:rPr>
        <w:t xml:space="preserve"> open</w:t>
      </w:r>
      <w:r>
        <w:rPr>
          <w:color w:val="4A0000"/>
        </w:rPr>
        <w:t xml:space="preserve"> a</w:t>
      </w:r>
      <w:r>
        <w:rPr>
          <w:color w:val="000072"/>
        </w:rPr>
        <w:t xml:space="preserve"> new</w:t>
      </w:r>
      <w:r>
        <w:rPr>
          <w:color w:val="000039"/>
        </w:rPr>
        <w:t xml:space="preserve"> bkash</w:t>
      </w:r>
      <w:r>
        <w:rPr>
          <w:color w:val="000041"/>
        </w:rPr>
        <w:t xml:space="preserve"> account</w:t>
      </w:r>
      <w:r>
        <w:br/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3F"/>
        </w:rPr>
        <w:t xml:space="preserve"> খুলতে</w:t>
      </w:r>
      <w:r>
        <w:rPr>
          <w:color w:val="000051"/>
        </w:rPr>
        <w:t xml:space="preserve"> সব</w:t>
      </w:r>
      <w:r>
        <w:rPr>
          <w:color w:val="00003F"/>
        </w:rPr>
        <w:t xml:space="preserve"> তথ্য</w:t>
      </w:r>
      <w:r>
        <w:rPr>
          <w:color w:val="490000"/>
        </w:rPr>
        <w:t xml:space="preserve"> তো</w:t>
      </w:r>
      <w:r>
        <w:rPr>
          <w:color w:val="3D0000"/>
        </w:rPr>
        <w:t xml:space="preserve"> দিয়ে</w:t>
      </w:r>
      <w:r>
        <w:rPr>
          <w:color w:val="00005D"/>
        </w:rPr>
        <w:t xml:space="preserve"> দিছি</w:t>
      </w:r>
      <w:r>
        <w:rPr>
          <w:color w:val="460000"/>
        </w:rPr>
        <w:t xml:space="preserve"> এখনো</w:t>
      </w:r>
      <w:r>
        <w:rPr>
          <w:color w:val="00005D"/>
        </w:rPr>
        <w:t xml:space="preserve"> খুলে</w:t>
      </w:r>
      <w:r>
        <w:rPr>
          <w:color w:val="000041"/>
        </w:rPr>
        <w:t xml:space="preserve"> নাই</w:t>
      </w:r>
      <w:r>
        <w:rPr>
          <w:color w:val="000042"/>
        </w:rPr>
        <w:t xml:space="preserve"> কেনো</w:t>
      </w:r>
      <w:r>
        <w:rPr>
          <w:color w:val="510000"/>
        </w:rPr>
        <w:t xml:space="preserve"> ভাইয়া</w:t>
      </w:r>
      <w:r>
        <w:br/>
      </w:r>
      <w:r>
        <w:rPr>
          <w:color w:val="1D0000"/>
        </w:rPr>
        <w:t xml:space="preserve"> আমি</w:t>
      </w:r>
      <w:r>
        <w:rPr>
          <w:color w:val="000040"/>
        </w:rPr>
        <w:t xml:space="preserve"> সব</w:t>
      </w:r>
      <w:r>
        <w:rPr>
          <w:color w:val="000054"/>
        </w:rPr>
        <w:t xml:space="preserve"> গুলা</w:t>
      </w:r>
      <w:r>
        <w:rPr>
          <w:color w:val="000049"/>
        </w:rPr>
        <w:t xml:space="preserve"> নিয়ম</w:t>
      </w:r>
      <w:r>
        <w:rPr>
          <w:color w:val="000065"/>
        </w:rPr>
        <w:t xml:space="preserve"> মেনে</w:t>
      </w:r>
      <w:r>
        <w:rPr>
          <w:color w:val="00006C"/>
        </w:rPr>
        <w:t xml:space="preserve"> চলছি</w:t>
      </w:r>
      <w:r>
        <w:rPr>
          <w:color w:val="430000"/>
        </w:rPr>
        <w:t xml:space="preserve"> তার</w:t>
      </w:r>
      <w:r>
        <w:rPr>
          <w:color w:val="000045"/>
        </w:rPr>
        <w:t xml:space="preserve"> পরে</w:t>
      </w:r>
      <w:r>
        <w:rPr>
          <w:color w:val="3F0000"/>
        </w:rPr>
        <w:t xml:space="preserve"> ও</w:t>
      </w:r>
      <w:r>
        <w:rPr>
          <w:color w:val="1C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4C"/>
        </w:rPr>
        <w:t xml:space="preserve"> খুলছে</w:t>
      </w:r>
      <w:r>
        <w:rPr>
          <w:color w:val="000023"/>
        </w:rPr>
        <w:t xml:space="preserve"> না</w:t>
      </w:r>
      <w:r>
        <w:rPr>
          <w:color w:val="00002A"/>
        </w:rPr>
        <w:t xml:space="preserve"> কেন</w:t>
      </w:r>
      <w:r>
        <w:br/>
      </w:r>
      <w:r>
        <w:rPr>
          <w:color w:val="43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B2"/>
        </w:rPr>
        <w:t xml:space="preserve"> খুলছে</w:t>
      </w:r>
      <w:r>
        <w:rPr>
          <w:color w:val="000053"/>
        </w:rPr>
        <w:t xml:space="preserve"> না</w:t>
      </w:r>
      <w:r>
        <w:rPr>
          <w:color w:val="000063"/>
        </w:rPr>
        <w:t xml:space="preserve"> কেন</w:t>
      </w:r>
      <w:r>
        <w:br/>
      </w:r>
      <w:r>
        <w:rPr>
          <w:color w:val="2F0000"/>
        </w:rPr>
        <w:t xml:space="preserve"> আমি</w:t>
      </w:r>
      <w:r>
        <w:rPr>
          <w:color w:val="000055"/>
        </w:rPr>
        <w:t xml:space="preserve"> একটি</w:t>
      </w:r>
      <w:r>
        <w:rPr>
          <w:color w:val="000058"/>
        </w:rPr>
        <w:t xml:space="preserve"> নতুন</w:t>
      </w:r>
      <w:r>
        <w:rPr>
          <w:color w:val="00003A"/>
        </w:rPr>
        <w:t xml:space="preserve"> একাউন্ট</w:t>
      </w:r>
      <w:r>
        <w:rPr>
          <w:color w:val="000050"/>
        </w:rPr>
        <w:t xml:space="preserve"> খুলতে</w:t>
      </w:r>
      <w:r>
        <w:rPr>
          <w:color w:val="000043"/>
        </w:rPr>
        <w:t xml:space="preserve"> চাই</w:t>
      </w:r>
      <w:r>
        <w:rPr>
          <w:color w:val="400000"/>
        </w:rPr>
        <w:t xml:space="preserve"> কিন্তু</w:t>
      </w:r>
      <w:r>
        <w:rPr>
          <w:color w:val="00008E"/>
        </w:rPr>
        <w:t xml:space="preserve"> ফেইল্ড</w:t>
      </w:r>
      <w:r>
        <w:rPr>
          <w:color w:val="00005D"/>
        </w:rPr>
        <w:t xml:space="preserve"> আসে</w:t>
      </w:r>
      <w:r>
        <w:br/>
      </w:r>
      <w:r>
        <w:rPr>
          <w:color w:val="000063"/>
        </w:rPr>
        <w:t xml:space="preserve"> new</w:t>
      </w:r>
      <w:r>
        <w:rPr>
          <w:color w:val="000032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BD"/>
        </w:rPr>
        <w:t xml:space="preserve"> submitte</w:t>
      </w:r>
      <w:r>
        <w:rPr>
          <w:color w:val="000073"/>
        </w:rPr>
        <w:t xml:space="preserve"> failed</w:t>
      </w:r>
      <w:r>
        <w:br/>
      </w:r>
      <w:r>
        <w:rPr>
          <w:color w:val="290000"/>
        </w:rPr>
        <w:t xml:space="preserve"> আমি</w:t>
      </w:r>
      <w:r>
        <w:rPr>
          <w:color w:val="00004D"/>
        </w:rPr>
        <w:t xml:space="preserve"> নতুন</w:t>
      </w:r>
      <w:r>
        <w:rPr>
          <w:color w:val="000027"/>
        </w:rPr>
        <w:t xml:space="preserve"> বিকাশ</w:t>
      </w:r>
      <w:r>
        <w:rPr>
          <w:color w:val="000046"/>
        </w:rPr>
        <w:t xml:space="preserve"> খুলতে</w:t>
      </w:r>
      <w:r>
        <w:rPr>
          <w:color w:val="000046"/>
        </w:rPr>
        <w:t xml:space="preserve"> চাচ্ছি</w:t>
      </w:r>
      <w:r>
        <w:rPr>
          <w:color w:val="380000"/>
        </w:rPr>
        <w:t xml:space="preserve"> কিন্তু</w:t>
      </w:r>
      <w:r>
        <w:rPr>
          <w:color w:val="000086"/>
        </w:rPr>
        <w:t xml:space="preserve"> খুলতেছেনা</w:t>
      </w:r>
      <w:r>
        <w:rPr>
          <w:color w:val="000062"/>
        </w:rPr>
        <w:t xml:space="preserve"> কারন</w:t>
      </w:r>
      <w:r>
        <w:rPr>
          <w:color w:val="2C0000"/>
        </w:rPr>
        <w:t xml:space="preserve"> কি</w:t>
      </w:r>
      <w:r>
        <w:rPr>
          <w:color w:val="4D0000"/>
        </w:rPr>
        <w:t xml:space="preserve"> একটু</w:t>
      </w:r>
      <w:r>
        <w:rPr>
          <w:color w:val="000053"/>
        </w:rPr>
        <w:t xml:space="preserve"> জানাবেন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450000"/>
        </w:rPr>
        <w:t xml:space="preserve"> amr</w:t>
      </w:r>
      <w:r>
        <w:rPr>
          <w:color w:val="00004E"/>
        </w:rPr>
        <w:t xml:space="preserve"> bikash</w:t>
      </w:r>
      <w:r>
        <w:rPr>
          <w:color w:val="00006C"/>
        </w:rPr>
        <w:t xml:space="preserve"> chalu</w:t>
      </w:r>
      <w:r>
        <w:rPr>
          <w:color w:val="000067"/>
        </w:rPr>
        <w:t xml:space="preserve"> hocce</w:t>
      </w:r>
      <w:r>
        <w:rPr>
          <w:color w:val="00003B"/>
        </w:rPr>
        <w:t xml:space="preserve"> na</w:t>
      </w:r>
      <w:r>
        <w:rPr>
          <w:color w:val="A70000"/>
        </w:rPr>
        <w:t xml:space="preserve"> knoo</w:t>
      </w:r>
      <w:r>
        <w:br/>
      </w:r>
      <w:r>
        <w:rPr>
          <w:color w:val="310000"/>
        </w:rPr>
        <w:t xml:space="preserve"> আমার</w:t>
      </w:r>
      <w:r>
        <w:rPr>
          <w:color w:val="000061"/>
        </w:rPr>
        <w:t xml:space="preserve"> আইডি</w:t>
      </w:r>
      <w:r>
        <w:rPr>
          <w:color w:val="000080"/>
        </w:rPr>
        <w:t xml:space="preserve"> কাড</w:t>
      </w:r>
      <w:r>
        <w:rPr>
          <w:color w:val="00003D"/>
        </w:rPr>
        <w:t xml:space="preserve"> থেকে</w:t>
      </w:r>
      <w:r>
        <w:rPr>
          <w:color w:val="000071"/>
        </w:rPr>
        <w:t xml:space="preserve"> বিকাস</w:t>
      </w:r>
      <w:r>
        <w:rPr>
          <w:color w:val="00003E"/>
        </w:rPr>
        <w:t xml:space="preserve"> একাউন্ট</w:t>
      </w:r>
      <w:r>
        <w:rPr>
          <w:color w:val="00007E"/>
        </w:rPr>
        <w:t xml:space="preserve"> হচ্ছেনা</w:t>
      </w:r>
      <w:r>
        <w:br/>
      </w:r>
      <w:r>
        <w:rPr>
          <w:color w:val="410000"/>
        </w:rPr>
        <w:t xml:space="preserve"> এই</w:t>
      </w:r>
      <w:r>
        <w:rPr>
          <w:color w:val="000066"/>
        </w:rPr>
        <w:t xml:space="preserve"> নম্বরে</w:t>
      </w:r>
      <w:r>
        <w:rPr>
          <w:color w:val="00002B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6E"/>
        </w:rPr>
        <w:t xml:space="preserve"> সফল</w:t>
      </w:r>
      <w:r>
        <w:rPr>
          <w:color w:val="0000A9"/>
        </w:rPr>
        <w:t xml:space="preserve"> হচ্ছনা</w:t>
      </w:r>
      <w:r>
        <w:rPr>
          <w:color w:val="000042"/>
        </w:rPr>
        <w:t xml:space="preserve"> কেন</w:t>
      </w:r>
      <w:r>
        <w:br/>
      </w:r>
      <w:r>
        <w:rPr>
          <w:color w:val="360000"/>
        </w:rPr>
        <w:t xml:space="preserve"> amar</w:t>
      </w:r>
      <w:r>
        <w:rPr>
          <w:color w:val="000032"/>
        </w:rPr>
        <w:t xml:space="preserve"> account</w:t>
      </w:r>
      <w:r>
        <w:rPr>
          <w:color w:val="000054"/>
        </w:rPr>
        <w:t xml:space="preserve"> open</w:t>
      </w:r>
      <w:r>
        <w:rPr>
          <w:color w:val="00009A"/>
        </w:rPr>
        <w:t xml:space="preserve"> hyce</w:t>
      </w:r>
      <w:r>
        <w:rPr>
          <w:color w:val="0000A8"/>
        </w:rPr>
        <w:t xml:space="preserve"> nk</w:t>
      </w:r>
      <w:r>
        <w:br/>
      </w:r>
      <w:r>
        <w:rPr>
          <w:color w:val="00005F"/>
        </w:rPr>
        <w:t xml:space="preserve"> bikas</w:t>
      </w:r>
      <w:r>
        <w:rPr>
          <w:color w:val="00005E"/>
        </w:rPr>
        <w:t xml:space="preserve"> id</w:t>
      </w:r>
      <w:r>
        <w:rPr>
          <w:color w:val="000043"/>
        </w:rPr>
        <w:t xml:space="preserve"> ta</w:t>
      </w:r>
      <w:r>
        <w:rPr>
          <w:color w:val="0000A5"/>
        </w:rPr>
        <w:t xml:space="preserve"> khultase</w:t>
      </w:r>
      <w:r>
        <w:rPr>
          <w:color w:val="00003C"/>
        </w:rPr>
        <w:t xml:space="preserve"> na</w:t>
      </w:r>
      <w:r>
        <w:rPr>
          <w:color w:val="00006B"/>
        </w:rPr>
        <w:t xml:space="preserve"> kn</w:t>
      </w:r>
      <w:r>
        <w:br/>
      </w:r>
      <w:r>
        <w:rPr>
          <w:color w:val="420000"/>
        </w:rPr>
        <w:t xml:space="preserve"> স্যার</w:t>
      </w:r>
      <w:r>
        <w:rPr>
          <w:color w:val="240000"/>
        </w:rPr>
        <w:t xml:space="preserve"> আমি</w:t>
      </w:r>
      <w:r>
        <w:rPr>
          <w:color w:val="000039"/>
        </w:rPr>
        <w:t xml:space="preserve"> বিকাশে</w:t>
      </w:r>
      <w:r>
        <w:rPr>
          <w:color w:val="00004E"/>
        </w:rPr>
        <w:t xml:space="preserve"> সব</w:t>
      </w:r>
      <w:r>
        <w:rPr>
          <w:color w:val="4A0000"/>
        </w:rPr>
        <w:t xml:space="preserve"> কিছু</w:t>
      </w:r>
      <w:r>
        <w:rPr>
          <w:color w:val="4B0000"/>
        </w:rPr>
        <w:t xml:space="preserve"> করলাম</w:t>
      </w:r>
      <w:r>
        <w:rPr>
          <w:color w:val="00003C"/>
        </w:rPr>
        <w:t xml:space="preserve"> nid</w:t>
      </w:r>
      <w:r>
        <w:rPr>
          <w:color w:val="4D0000"/>
        </w:rPr>
        <w:t xml:space="preserve"> ও</w:t>
      </w:r>
      <w:r>
        <w:rPr>
          <w:color w:val="000059"/>
        </w:rPr>
        <w:t xml:space="preserve"> দিলাম</w:t>
      </w:r>
      <w:r>
        <w:rPr>
          <w:color w:val="310000"/>
        </w:rPr>
        <w:t xml:space="preserve"> কিন্তু</w:t>
      </w:r>
      <w:r>
        <w:rPr>
          <w:color w:val="00006D"/>
        </w:rPr>
        <w:t xml:space="preserve"> তারপরও</w:t>
      </w:r>
      <w:r>
        <w:rPr>
          <w:color w:val="430000"/>
        </w:rPr>
        <w:t xml:space="preserve"> হয়</w:t>
      </w:r>
      <w:r>
        <w:rPr>
          <w:color w:val="00002B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80000"/>
        </w:rPr>
        <w:t xml:space="preserve"> স্যার</w:t>
      </w:r>
      <w:r>
        <w:rPr>
          <w:color w:val="1E0000"/>
        </w:rPr>
        <w:t xml:space="preserve"> আমি</w:t>
      </w:r>
      <w:r>
        <w:rPr>
          <w:color w:val="000030"/>
        </w:rPr>
        <w:t xml:space="preserve"> বিকাশে</w:t>
      </w:r>
      <w:r>
        <w:rPr>
          <w:color w:val="000042"/>
        </w:rPr>
        <w:t xml:space="preserve"> সব</w:t>
      </w:r>
      <w:r>
        <w:rPr>
          <w:color w:val="000058"/>
        </w:rPr>
        <w:t xml:space="preserve"> গুলা</w:t>
      </w:r>
      <w:r>
        <w:rPr>
          <w:color w:val="000034"/>
        </w:rPr>
        <w:t xml:space="preserve"> তথ্য</w:t>
      </w:r>
      <w:r>
        <w:rPr>
          <w:color w:val="000071"/>
        </w:rPr>
        <w:t xml:space="preserve"> সামবিট</w:t>
      </w:r>
      <w:r>
        <w:rPr>
          <w:color w:val="400000"/>
        </w:rPr>
        <w:t xml:space="preserve"> করলাম</w:t>
      </w:r>
      <w:r>
        <w:rPr>
          <w:color w:val="290000"/>
        </w:rPr>
        <w:t xml:space="preserve"> কিন্তু</w:t>
      </w:r>
      <w:r>
        <w:rPr>
          <w:color w:val="1D0000"/>
        </w:rPr>
        <w:t xml:space="preserve"> আমার</w:t>
      </w:r>
      <w:r>
        <w:rPr>
          <w:color w:val="000025"/>
        </w:rPr>
        <w:t xml:space="preserve"> একাউন্ট</w:t>
      </w:r>
      <w:r>
        <w:rPr>
          <w:color w:val="000059"/>
        </w:rPr>
        <w:t xml:space="preserve"> হচ্চে</w:t>
      </w:r>
      <w:r>
        <w:rPr>
          <w:color w:val="000024"/>
        </w:rPr>
        <w:t xml:space="preserve"> না</w:t>
      </w:r>
      <w:r>
        <w:rPr>
          <w:color w:val="000071"/>
        </w:rPr>
        <w:t xml:space="preserve"> কেনেও</w:t>
      </w:r>
      <w:r>
        <w:br/>
      </w:r>
      <w:r>
        <w:rPr>
          <w:color w:val="000051"/>
        </w:rPr>
        <w:t xml:space="preserve"> bkash</w:t>
      </w:r>
      <w:r>
        <w:rPr>
          <w:color w:val="000058"/>
        </w:rPr>
        <w:t xml:space="preserve"> apps</w:t>
      </w:r>
      <w:r>
        <w:rPr>
          <w:color w:val="4A0000"/>
        </w:rPr>
        <w:t xml:space="preserve"> diye</w:t>
      </w:r>
      <w:r>
        <w:rPr>
          <w:color w:val="000051"/>
        </w:rPr>
        <w:t xml:space="preserve"> bkash</w:t>
      </w:r>
      <w:r>
        <w:rPr>
          <w:color w:val="00006F"/>
        </w:rPr>
        <w:t xml:space="preserve"> accounts</w:t>
      </w:r>
      <w:r>
        <w:rPr>
          <w:color w:val="000060"/>
        </w:rPr>
        <w:t xml:space="preserve"> khula</w:t>
      </w:r>
      <w:r>
        <w:rPr>
          <w:color w:val="000099"/>
        </w:rPr>
        <w:t xml:space="preserve"> jaitecena</w:t>
      </w:r>
      <w:r>
        <w:br/>
      </w:r>
      <w:r>
        <w:rPr>
          <w:color w:val="480000"/>
        </w:rPr>
        <w:t xml:space="preserve"> amar</w:t>
      </w:r>
      <w:r>
        <w:rPr>
          <w:color w:val="000090"/>
        </w:rPr>
        <w:t xml:space="preserve"> bkas</w:t>
      </w:r>
      <w:r>
        <w:rPr>
          <w:color w:val="000077"/>
        </w:rPr>
        <w:t xml:space="preserve"> khulte</w:t>
      </w:r>
      <w:r>
        <w:rPr>
          <w:color w:val="000088"/>
        </w:rPr>
        <w:t xml:space="preserve"> parci</w:t>
      </w:r>
      <w:r>
        <w:rPr>
          <w:color w:val="00004C"/>
        </w:rPr>
        <w:t xml:space="preserve"> na</w:t>
      </w:r>
      <w:r>
        <w:br/>
      </w:r>
      <w:r>
        <w:rPr>
          <w:color w:val="000000"/>
        </w:rPr>
        <w:t xml:space="preserve"> hi</w:t>
      </w:r>
      <w:r>
        <w:rPr>
          <w:color w:val="300000"/>
        </w:rPr>
        <w:t xml:space="preserve"> ami</w:t>
      </w:r>
      <w:r>
        <w:rPr>
          <w:color w:val="000064"/>
        </w:rPr>
        <w:t xml:space="preserve"> time</w:t>
      </w:r>
      <w:r>
        <w:rPr>
          <w:color w:val="00006B"/>
        </w:rPr>
        <w:t xml:space="preserve"> try</w:t>
      </w:r>
      <w:r>
        <w:rPr>
          <w:color w:val="5D0000"/>
        </w:rPr>
        <w:t xml:space="preserve"> korlam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570000"/>
        </w:rPr>
        <w:t xml:space="preserve"> korar</w:t>
      </w:r>
      <w:r>
        <w:rPr>
          <w:color w:val="500000"/>
        </w:rPr>
        <w:t xml:space="preserve"> jonno</w:t>
      </w:r>
      <w:r>
        <w:rPr>
          <w:color w:val="3F0000"/>
        </w:rPr>
        <w:t xml:space="preserve"> but</w:t>
      </w:r>
      <w:r>
        <w:rPr>
          <w:color w:val="690000"/>
        </w:rPr>
        <w:t xml:space="preserve"> holo</w:t>
      </w:r>
      <w:r>
        <w:rPr>
          <w:color w:val="000037"/>
        </w:rPr>
        <w:t xml:space="preserve"> na</w:t>
      </w:r>
      <w:r>
        <w:br/>
      </w:r>
      <w:r>
        <w:rPr>
          <w:color w:val="00009C"/>
        </w:rPr>
        <w:t xml:space="preserve"> রেজিষ্ট্রেশন</w:t>
      </w:r>
      <w:r>
        <w:rPr>
          <w:color w:val="00009C"/>
        </w:rPr>
        <w:t xml:space="preserve"> হলো</w:t>
      </w:r>
      <w:r>
        <w:rPr>
          <w:color w:val="000050"/>
        </w:rPr>
        <w:t xml:space="preserve"> না</w:t>
      </w:r>
      <w:r>
        <w:rPr>
          <w:color w:val="000060"/>
        </w:rPr>
        <w:t xml:space="preserve"> কেন</w:t>
      </w:r>
      <w:r>
        <w:br/>
      </w:r>
      <w:r>
        <w:rPr>
          <w:color w:val="340000"/>
        </w:rPr>
        <w:t xml:space="preserve"> আমি</w:t>
      </w:r>
      <w:r>
        <w:rPr>
          <w:color w:val="000063"/>
        </w:rPr>
        <w:t xml:space="preserve"> নতুন</w:t>
      </w:r>
      <w:r>
        <w:rPr>
          <w:color w:val="000040"/>
        </w:rPr>
        <w:t xml:space="preserve"> একাউন্ট</w:t>
      </w:r>
      <w:r>
        <w:rPr>
          <w:color w:val="00005A"/>
        </w:rPr>
        <w:t xml:space="preserve"> খুলতে</w:t>
      </w:r>
      <w:r>
        <w:rPr>
          <w:color w:val="00005E"/>
        </w:rPr>
        <w:t xml:space="preserve"> পারছি</w:t>
      </w:r>
      <w:r>
        <w:rPr>
          <w:color w:val="00003F"/>
        </w:rPr>
        <w:t xml:space="preserve"> না</w:t>
      </w:r>
      <w:r>
        <w:rPr>
          <w:color w:val="00008B"/>
        </w:rPr>
        <w:t xml:space="preserve"> এ্যাপ</w:t>
      </w:r>
      <w:r>
        <w:rPr>
          <w:color w:val="570000"/>
        </w:rPr>
        <w:t xml:space="preserve"> দিয়ে</w:t>
      </w:r>
      <w:r>
        <w:br/>
      </w:r>
      <w:r>
        <w:rPr>
          <w:color w:val="390000"/>
        </w:rPr>
        <w:t xml:space="preserve"> amar</w:t>
      </w:r>
      <w:r>
        <w:rPr>
          <w:color w:val="000072"/>
        </w:rPr>
        <w:t xml:space="preserve"> bkas</w:t>
      </w:r>
      <w:r>
        <w:rPr>
          <w:color w:val="00005E"/>
        </w:rPr>
        <w:t xml:space="preserve"> id</w:t>
      </w:r>
      <w:r>
        <w:rPr>
          <w:color w:val="000044"/>
        </w:rPr>
        <w:t xml:space="preserve"> ta</w:t>
      </w:r>
      <w:r>
        <w:rPr>
          <w:color w:val="9D0000"/>
        </w:rPr>
        <w:t xml:space="preserve"> hoysa</w:t>
      </w:r>
      <w:r>
        <w:rPr>
          <w:color w:val="00003C"/>
        </w:rPr>
        <w:t xml:space="preserve"> na</w:t>
      </w:r>
      <w:r>
        <w:rPr>
          <w:color w:val="000051"/>
        </w:rPr>
        <w:t xml:space="preserve"> kno</w:t>
      </w:r>
      <w:r>
        <w:br/>
      </w:r>
      <w:r>
        <w:rPr>
          <w:color w:val="000070"/>
        </w:rPr>
        <w:t xml:space="preserve"> বিকাস</w:t>
      </w:r>
      <w:r>
        <w:rPr>
          <w:color w:val="0000B2"/>
        </w:rPr>
        <w:t xml:space="preserve"> ভেরিফিকেসন</w:t>
      </w:r>
      <w:r>
        <w:rPr>
          <w:color w:val="00007C"/>
        </w:rPr>
        <w:t xml:space="preserve"> হচ্ছেনা</w:t>
      </w:r>
      <w:r>
        <w:rPr>
          <w:color w:val="000048"/>
        </w:rPr>
        <w:t xml:space="preserve"> কেন</w:t>
      </w:r>
      <w:r>
        <w:br/>
      </w:r>
      <w:r>
        <w:rPr>
          <w:color w:val="2C0000"/>
        </w:rPr>
        <w:t xml:space="preserve"> আমি</w:t>
      </w:r>
      <w:r>
        <w:rPr>
          <w:color w:val="000050"/>
        </w:rPr>
        <w:t xml:space="preserve"> একটি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98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কেন</w:t>
      </w:r>
      <w:r>
        <w:rPr>
          <w:color w:val="2C0000"/>
        </w:rPr>
        <w:t xml:space="preserve"> আমি</w:t>
      </w:r>
      <w:r>
        <w:rPr>
          <w:color w:val="000098"/>
        </w:rPr>
        <w:t xml:space="preserve"> খুলতে</w:t>
      </w:r>
      <w:r>
        <w:rPr>
          <w:color w:val="000070"/>
        </w:rPr>
        <w:t xml:space="preserve"> পারতেছিনা</w:t>
      </w:r>
      <w:r>
        <w:rPr>
          <w:color w:val="6C0000"/>
        </w:rPr>
        <w:t xml:space="preserve"> দয়া</w:t>
      </w:r>
      <w:r>
        <w:rPr>
          <w:color w:val="410000"/>
        </w:rPr>
        <w:t xml:space="preserve"> করে</w:t>
      </w:r>
      <w:r>
        <w:rPr>
          <w:color w:val="000000"/>
        </w:rPr>
        <w:t xml:space="preserve"> জানাবেন</w:t>
      </w:r>
      <w:r>
        <w:br/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69"/>
        </w:rPr>
        <w:t xml:space="preserve"> খোলার</w:t>
      </w:r>
      <w:r>
        <w:rPr>
          <w:color w:val="000043"/>
        </w:rPr>
        <w:t xml:space="preserve"> চেষ্টা</w:t>
      </w:r>
      <w:r>
        <w:rPr>
          <w:color w:val="500000"/>
        </w:rPr>
        <w:t xml:space="preserve"> করতেছি</w:t>
      </w:r>
      <w:r>
        <w:rPr>
          <w:color w:val="280000"/>
        </w:rPr>
        <w:t xml:space="preserve"> কিন্তু</w:t>
      </w:r>
      <w:r>
        <w:rPr>
          <w:color w:val="000066"/>
        </w:rPr>
        <w:t xml:space="preserve"> কোনো</w:t>
      </w:r>
      <w:r>
        <w:rPr>
          <w:color w:val="00006D"/>
        </w:rPr>
        <w:t xml:space="preserve"> রকমে</w:t>
      </w:r>
      <w:r>
        <w:rPr>
          <w:color w:val="000069"/>
        </w:rPr>
        <w:t xml:space="preserve"> খোলা</w:t>
      </w:r>
      <w:r>
        <w:rPr>
          <w:color w:val="00003E"/>
        </w:rPr>
        <w:t xml:space="preserve"> যাচ্ছে</w:t>
      </w:r>
      <w:r>
        <w:rPr>
          <w:color w:val="000023"/>
        </w:rPr>
        <w:t xml:space="preserve"> না</w:t>
      </w:r>
      <w:r>
        <w:br/>
      </w:r>
      <w:r>
        <w:rPr>
          <w:color w:val="00004A"/>
        </w:rPr>
        <w:t xml:space="preserve"> বিকাশ</w:t>
      </w:r>
      <w:r>
        <w:rPr>
          <w:color w:val="000071"/>
        </w:rPr>
        <w:t xml:space="preserve"> কেন</w:t>
      </w:r>
      <w:r>
        <w:rPr>
          <w:color w:val="00008F"/>
        </w:rPr>
        <w:t xml:space="preserve"> খোলা</w:t>
      </w:r>
      <w:r>
        <w:rPr>
          <w:color w:val="000082"/>
        </w:rPr>
        <w:t xml:space="preserve"> হচ্ছে</w:t>
      </w:r>
      <w:r>
        <w:rPr>
          <w:color w:val="00005E"/>
        </w:rPr>
        <w:t xml:space="preserve"> না</w:t>
      </w:r>
      <w:r>
        <w:br/>
      </w:r>
      <w:r>
        <w:rPr>
          <w:color w:val="950000"/>
        </w:rPr>
        <w:t xml:space="preserve"> হাই</w:t>
      </w:r>
      <w:r>
        <w:rPr>
          <w:color w:val="2B0000"/>
        </w:rPr>
        <w:t xml:space="preserve"> আমার</w:t>
      </w:r>
      <w:r>
        <w:rPr>
          <w:color w:val="00006A"/>
        </w:rPr>
        <w:t xml:space="preserve"> এন</w:t>
      </w:r>
      <w:r>
        <w:rPr>
          <w:color w:val="000056"/>
        </w:rPr>
        <w:t xml:space="preserve"> আইডি</w:t>
      </w:r>
      <w:r>
        <w:rPr>
          <w:color w:val="4A0000"/>
        </w:rPr>
        <w:t xml:space="preserve"> দিয়ে</w:t>
      </w:r>
      <w:r>
        <w:rPr>
          <w:color w:val="00002A"/>
        </w:rPr>
        <w:t xml:space="preserve"> বিকাশ</w:t>
      </w:r>
      <w:r>
        <w:rPr>
          <w:color w:val="00004C"/>
        </w:rPr>
        <w:t xml:space="preserve"> খুলতে</w:t>
      </w:r>
      <w:r>
        <w:rPr>
          <w:color w:val="00005E"/>
        </w:rPr>
        <w:t xml:space="preserve"> পারছিনা</w:t>
      </w:r>
      <w:r>
        <w:br/>
      </w:r>
      <w:r>
        <w:rPr>
          <w:color w:val="000049"/>
        </w:rPr>
        <w:t xml:space="preserve"> বিকাশ</w:t>
      </w:r>
      <w:r>
        <w:rPr>
          <w:color w:val="0000C5"/>
        </w:rPr>
        <w:t xml:space="preserve"> খুলছে</w:t>
      </w:r>
      <w:r>
        <w:rPr>
          <w:color w:val="00005C"/>
        </w:rPr>
        <w:t xml:space="preserve"> না</w:t>
      </w:r>
      <w:r>
        <w:rPr>
          <w:color w:val="00006E"/>
        </w:rPr>
        <w:t xml:space="preserve"> কেন</w:t>
      </w:r>
      <w:r>
        <w:br/>
      </w:r>
      <w:r>
        <w:rPr>
          <w:color w:val="730000"/>
        </w:rPr>
        <w:t xml:space="preserve"> স‍্যার</w:t>
      </w:r>
      <w:r>
        <w:rPr>
          <w:color w:val="240000"/>
        </w:rPr>
        <w:t xml:space="preserve"> আমার</w:t>
      </w:r>
      <w:r>
        <w:rPr>
          <w:color w:val="00007D"/>
        </w:rPr>
        <w:t xml:space="preserve"> সম্পুর্ন</w:t>
      </w:r>
      <w:r>
        <w:rPr>
          <w:color w:val="00003F"/>
        </w:rPr>
        <w:t xml:space="preserve"> তথ্য</w:t>
      </w:r>
      <w:r>
        <w:rPr>
          <w:color w:val="000065"/>
        </w:rPr>
        <w:t xml:space="preserve"> সাবমিট</w:t>
      </w:r>
      <w:r>
        <w:rPr>
          <w:color w:val="460000"/>
        </w:rPr>
        <w:t xml:space="preserve"> করার</w:t>
      </w:r>
      <w:r>
        <w:rPr>
          <w:color w:val="4D0000"/>
        </w:rPr>
        <w:t xml:space="preserve"> পর</w:t>
      </w:r>
      <w:r>
        <w:rPr>
          <w:color w:val="000023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3E"/>
        </w:rPr>
        <w:t xml:space="preserve"> হচ্ছে</w:t>
      </w:r>
      <w:r>
        <w:rPr>
          <w:color w:val="00002D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A0000"/>
        </w:rPr>
        <w:t xml:space="preserve"> ami</w:t>
      </w:r>
      <w:r>
        <w:rPr>
          <w:color w:val="500000"/>
        </w:rPr>
        <w:t xml:space="preserve"> amar</w:t>
      </w:r>
      <w:r>
        <w:rPr>
          <w:color w:val="00004B"/>
        </w:rPr>
        <w:t xml:space="preserve"> account</w:t>
      </w:r>
      <w:r>
        <w:rPr>
          <w:color w:val="000085"/>
        </w:rPr>
        <w:t xml:space="preserve"> khulte</w:t>
      </w:r>
      <w:r>
        <w:rPr>
          <w:color w:val="000094"/>
        </w:rPr>
        <w:t xml:space="preserve"> parchi</w:t>
      </w:r>
      <w:r>
        <w:rPr>
          <w:color w:val="000055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860000"/>
        </w:rPr>
        <w:t xml:space="preserve"> vhai</w:t>
      </w:r>
      <w:r>
        <w:rPr>
          <w:color w:val="000080"/>
        </w:rPr>
        <w:t xml:space="preserve"> acaunt</w:t>
      </w:r>
      <w:r>
        <w:rPr>
          <w:color w:val="5D0000"/>
        </w:rPr>
        <w:t xml:space="preserve"> kano</w:t>
      </w:r>
      <w:r>
        <w:rPr>
          <w:color w:val="00005A"/>
        </w:rPr>
        <w:t xml:space="preserve"> khulte</w:t>
      </w:r>
      <w:r>
        <w:rPr>
          <w:color w:val="000065"/>
        </w:rPr>
        <w:t xml:space="preserve"> parchi</w:t>
      </w:r>
      <w:r>
        <w:rPr>
          <w:color w:val="00003A"/>
        </w:rPr>
        <w:t xml:space="preserve"> na</w:t>
      </w:r>
      <w:r>
        <w:br/>
      </w:r>
      <w:r>
        <w:rPr>
          <w:color w:val="250000"/>
        </w:rPr>
        <w:t xml:space="preserve"> আমার</w:t>
      </w:r>
      <w:r>
        <w:rPr>
          <w:color w:val="000039"/>
        </w:rPr>
        <w:t xml:space="preserve"> নাম্বারে</w:t>
      </w:r>
      <w:r>
        <w:rPr>
          <w:color w:val="000024"/>
        </w:rPr>
        <w:t xml:space="preserve"> বিকাশ</w:t>
      </w:r>
      <w:r>
        <w:rPr>
          <w:color w:val="000088"/>
        </w:rPr>
        <w:t xml:space="preserve"> খোলার</w:t>
      </w:r>
      <w:r>
        <w:rPr>
          <w:color w:val="000057"/>
        </w:rPr>
        <w:t xml:space="preserve"> চেষ্টা</w:t>
      </w:r>
      <w:r>
        <w:rPr>
          <w:color w:val="670000"/>
        </w:rPr>
        <w:t xml:space="preserve"> করতেছি</w:t>
      </w:r>
      <w:r>
        <w:rPr>
          <w:color w:val="340000"/>
        </w:rPr>
        <w:t xml:space="preserve"> কিন্তু</w:t>
      </w:r>
      <w:r>
        <w:rPr>
          <w:color w:val="00005C"/>
        </w:rPr>
        <w:t xml:space="preserve"> পারতেছি</w:t>
      </w:r>
      <w:r>
        <w:rPr>
          <w:color w:val="000066"/>
        </w:rPr>
        <w:t xml:space="preserve"> নাহ</w:t>
      </w:r>
      <w:r>
        <w:br/>
      </w:r>
      <w:r>
        <w:rPr>
          <w:color w:val="000092"/>
        </w:rPr>
        <w:t xml:space="preserve"> ভেরিফিকেশন</w:t>
      </w:r>
      <w:r>
        <w:rPr>
          <w:color w:val="0000AD"/>
        </w:rPr>
        <w:t xml:space="preserve"> সম্পূর্ণ</w:t>
      </w:r>
      <w:r>
        <w:rPr>
          <w:color w:val="00005D"/>
        </w:rPr>
        <w:t xml:space="preserve"> হচ্ছে</w:t>
      </w:r>
      <w:r>
        <w:rPr>
          <w:color w:val="000044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60000"/>
        </w:rPr>
        <w:t xml:space="preserve"> amr</w:t>
      </w:r>
      <w:r>
        <w:rPr>
          <w:color w:val="00002E"/>
        </w:rPr>
        <w:t xml:space="preserve"> bkash</w:t>
      </w:r>
      <w:r>
        <w:rPr>
          <w:color w:val="0000B0"/>
        </w:rPr>
        <w:t xml:space="preserve"> akond</w:t>
      </w:r>
      <w:r>
        <w:rPr>
          <w:color w:val="000080"/>
        </w:rPr>
        <w:t xml:space="preserve"> kola</w:t>
      </w:r>
      <w:r>
        <w:rPr>
          <w:color w:val="00003C"/>
        </w:rPr>
        <w:t xml:space="preserve"> na</w:t>
      </w:r>
      <w:r>
        <w:rPr>
          <w:color w:val="000050"/>
        </w:rPr>
        <w:t xml:space="preserve"> kno</w:t>
      </w:r>
      <w:r>
        <w:br/>
      </w:r>
      <w:r>
        <w:rPr>
          <w:color w:val="930000"/>
        </w:rPr>
        <w:t xml:space="preserve"> আামার</w:t>
      </w:r>
      <w:r>
        <w:rPr>
          <w:color w:val="00002D"/>
        </w:rPr>
        <w:t xml:space="preserve"> বিকাশ</w:t>
      </w:r>
      <w:r>
        <w:rPr>
          <w:color w:val="0000B0"/>
        </w:rPr>
        <w:t xml:space="preserve"> অকাইন</w:t>
      </w:r>
      <w:r>
        <w:rPr>
          <w:color w:val="000051"/>
        </w:rPr>
        <w:t xml:space="preserve"> খুলতে</w:t>
      </w:r>
      <w:r>
        <w:rPr>
          <w:color w:val="000039"/>
        </w:rPr>
        <w:t xml:space="preserve"> না</w:t>
      </w:r>
      <w:r>
        <w:br/>
      </w:r>
      <w:r>
        <w:rPr>
          <w:color w:val="290000"/>
        </w:rPr>
        <w:t xml:space="preserve"> ami</w:t>
      </w:r>
      <w:r>
        <w:rPr>
          <w:color w:val="00007D"/>
        </w:rPr>
        <w:t xml:space="preserve"> nutun</w:t>
      </w:r>
      <w:r>
        <w:rPr>
          <w:color w:val="00004B"/>
        </w:rPr>
        <w:t xml:space="preserve"> bikas</w:t>
      </w:r>
      <w:r>
        <w:rPr>
          <w:color w:val="00004A"/>
        </w:rPr>
        <w:t xml:space="preserve"> khulte</w:t>
      </w:r>
      <w:r>
        <w:rPr>
          <w:color w:val="000065"/>
        </w:rPr>
        <w:t xml:space="preserve"> cacci</w:t>
      </w:r>
      <w:r>
        <w:rPr>
          <w:color w:val="360000"/>
        </w:rPr>
        <w:t xml:space="preserve"> but</w:t>
      </w:r>
      <w:r>
        <w:rPr>
          <w:color w:val="000045"/>
        </w:rPr>
        <w:t xml:space="preserve"> open</w:t>
      </w:r>
      <w:r>
        <w:rPr>
          <w:color w:val="000053"/>
        </w:rPr>
        <w:t xml:space="preserve"> hocce</w:t>
      </w:r>
      <w:r>
        <w:rPr>
          <w:color w:val="00002F"/>
        </w:rPr>
        <w:t xml:space="preserve"> na</w:t>
      </w:r>
      <w:r>
        <w:rPr>
          <w:color w:val="410000"/>
        </w:rPr>
        <w:t xml:space="preserve"> ai</w:t>
      </w:r>
      <w:r>
        <w:rPr>
          <w:color w:val="000032"/>
        </w:rPr>
        <w:t xml:space="preserve"> number</w:t>
      </w:r>
      <w:r>
        <w:rPr>
          <w:color w:val="2F0000"/>
        </w:rPr>
        <w:t xml:space="preserve"> a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4D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কিন্তু</w:t>
      </w:r>
      <w:r>
        <w:rPr>
          <w:color w:val="000069"/>
        </w:rPr>
        <w:t xml:space="preserve"> রেজিষ্ট্রেশন</w:t>
      </w:r>
      <w:r>
        <w:rPr>
          <w:color w:val="00006C"/>
        </w:rPr>
        <w:t xml:space="preserve"> সফল</w:t>
      </w:r>
      <w:r>
        <w:rPr>
          <w:color w:val="000059"/>
        </w:rPr>
        <w:t xml:space="preserve"> ভাবে</w:t>
      </w:r>
      <w:r>
        <w:rPr>
          <w:color w:val="00004A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41"/>
        </w:rPr>
        <w:t xml:space="preserve"> কেন</w:t>
      </w:r>
      <w:r>
        <w:rPr>
          <w:color w:val="00004A"/>
        </w:rPr>
        <w:t xml:space="preserve"> জানতে</w:t>
      </w:r>
      <w:r>
        <w:rPr>
          <w:color w:val="00004C"/>
        </w:rPr>
        <w:t xml:space="preserve"> পারি</w:t>
      </w:r>
      <w:r>
        <w:br/>
      </w:r>
      <w:r>
        <w:rPr>
          <w:color w:val="00007C"/>
        </w:rPr>
        <w:t xml:space="preserve"> baksh</w:t>
      </w:r>
      <w:r>
        <w:rPr>
          <w:color w:val="00009B"/>
        </w:rPr>
        <w:t xml:space="preserve"> registion</w:t>
      </w:r>
      <w:r>
        <w:rPr>
          <w:color w:val="930000"/>
        </w:rPr>
        <w:t xml:space="preserve"> hoccha</w:t>
      </w:r>
      <w:r>
        <w:rPr>
          <w:color w:val="00003C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000000"/>
        </w:rPr>
        <w:t xml:space="preserve"> ভাই</w:t>
      </w:r>
      <w:r>
        <w:rPr>
          <w:color w:val="130000"/>
        </w:rPr>
        <w:t xml:space="preserve"> আমি</w:t>
      </w:r>
      <w:r>
        <w:rPr>
          <w:color w:val="000012"/>
        </w:rPr>
        <w:t xml:space="preserve"> বিকাশ</w:t>
      </w:r>
      <w:r>
        <w:rPr>
          <w:color w:val="000026"/>
        </w:rPr>
        <w:t xml:space="preserve"> অ্যাপ</w:t>
      </w:r>
      <w:r>
        <w:rPr>
          <w:color w:val="1E0000"/>
        </w:rPr>
        <w:t xml:space="preserve"> এ</w:t>
      </w:r>
      <w:r>
        <w:rPr>
          <w:color w:val="00001E"/>
        </w:rPr>
        <w:t xml:space="preserve"> একটা</w:t>
      </w:r>
      <w:r>
        <w:rPr>
          <w:color w:val="000024"/>
        </w:rPr>
        <w:t xml:space="preserve"> নতুন</w:t>
      </w:r>
      <w:r>
        <w:rPr>
          <w:color w:val="000017"/>
        </w:rPr>
        <w:t xml:space="preserve"> একাউন্ট</w:t>
      </w:r>
      <w:r>
        <w:rPr>
          <w:color w:val="000021"/>
        </w:rPr>
        <w:t xml:space="preserve"> খুলতে</w:t>
      </w:r>
      <w:r>
        <w:rPr>
          <w:color w:val="000000"/>
        </w:rPr>
        <w:t xml:space="preserve"> চাচ্ছিলাম</w:t>
      </w:r>
      <w:r>
        <w:rPr>
          <w:color w:val="000000"/>
        </w:rPr>
        <w:t xml:space="preserve"> সে</w:t>
      </w:r>
      <w:r>
        <w:rPr>
          <w:color w:val="210000"/>
        </w:rPr>
        <w:t xml:space="preserve"> জন্য</w:t>
      </w:r>
      <w:r>
        <w:rPr>
          <w:color w:val="260000"/>
        </w:rPr>
        <w:t xml:space="preserve"> আমার</w:t>
      </w:r>
      <w:r>
        <w:rPr>
          <w:color w:val="000027"/>
        </w:rPr>
        <w:t xml:space="preserve"> মোবাইল</w:t>
      </w:r>
      <w:r>
        <w:rPr>
          <w:color w:val="000055"/>
        </w:rPr>
        <w:t xml:space="preserve"> নম্বর</w:t>
      </w:r>
      <w:r>
        <w:rPr>
          <w:color w:val="000028"/>
        </w:rPr>
        <w:t xml:space="preserve"> আর</w:t>
      </w:r>
      <w:r>
        <w:rPr>
          <w:color w:val="000032"/>
        </w:rPr>
        <w:t xml:space="preserve"> রেজিস্ট্রেশন</w:t>
      </w:r>
      <w:r>
        <w:rPr>
          <w:color w:val="000055"/>
        </w:rPr>
        <w:t xml:space="preserve"> নম্বর</w:t>
      </w:r>
      <w:r>
        <w:rPr>
          <w:color w:val="000035"/>
        </w:rPr>
        <w:t xml:space="preserve"> দেওয়ার</w:t>
      </w:r>
      <w:r>
        <w:rPr>
          <w:color w:val="280000"/>
        </w:rPr>
        <w:t xml:space="preserve"> পর</w:t>
      </w:r>
      <w:r>
        <w:rPr>
          <w:color w:val="000038"/>
        </w:rPr>
        <w:t xml:space="preserve"> যখন</w:t>
      </w:r>
      <w:r>
        <w:rPr>
          <w:color w:val="260000"/>
        </w:rPr>
        <w:t xml:space="preserve"> আমার</w:t>
      </w:r>
      <w:r>
        <w:rPr>
          <w:color w:val="00003B"/>
        </w:rPr>
        <w:t xml:space="preserve"> জাতীয়</w:t>
      </w:r>
      <w:r>
        <w:rPr>
          <w:color w:val="00003E"/>
        </w:rPr>
        <w:t xml:space="preserve"> পরিচয়</w:t>
      </w:r>
      <w:r>
        <w:rPr>
          <w:color w:val="000036"/>
        </w:rPr>
        <w:t xml:space="preserve"> পত্র</w:t>
      </w:r>
      <w:r>
        <w:rPr>
          <w:color w:val="1D0000"/>
        </w:rPr>
        <w:t xml:space="preserve"> এর</w:t>
      </w:r>
      <w:r>
        <w:rPr>
          <w:color w:val="000033"/>
        </w:rPr>
        <w:t xml:space="preserve"> ছবি</w:t>
      </w:r>
      <w:r>
        <w:rPr>
          <w:color w:val="420000"/>
        </w:rPr>
        <w:t xml:space="preserve"> চাইলো</w:t>
      </w:r>
      <w:r>
        <w:rPr>
          <w:color w:val="000038"/>
        </w:rPr>
        <w:t xml:space="preserve"> তখন</w:t>
      </w:r>
      <w:r>
        <w:rPr>
          <w:color w:val="130000"/>
        </w:rPr>
        <w:t xml:space="preserve"> আমি</w:t>
      </w:r>
      <w:r>
        <w:rPr>
          <w:color w:val="000030"/>
        </w:rPr>
        <w:t xml:space="preserve"> দিলাম</w:t>
      </w:r>
      <w:r>
        <w:rPr>
          <w:color w:val="1A0000"/>
        </w:rPr>
        <w:t xml:space="preserve"> কিন্তু</w:t>
      </w:r>
      <w:r>
        <w:rPr>
          <w:color w:val="2E0000"/>
        </w:rPr>
        <w:t xml:space="preserve"> বলছে</w:t>
      </w:r>
      <w:r>
        <w:rPr>
          <w:color w:val="000032"/>
        </w:rPr>
        <w:t xml:space="preserve"> সিস্টেম</w:t>
      </w:r>
      <w:r>
        <w:rPr>
          <w:color w:val="000048"/>
        </w:rPr>
        <w:t xml:space="preserve"> ফেলিউর</w:t>
      </w:r>
      <w:r>
        <w:br/>
      </w:r>
      <w:r>
        <w:rPr>
          <w:color w:val="280000"/>
        </w:rPr>
        <w:t xml:space="preserve"> ami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49"/>
        </w:rPr>
        <w:t xml:space="preserve"> khulte</w:t>
      </w:r>
      <w:r>
        <w:rPr>
          <w:color w:val="00005F"/>
        </w:rPr>
        <w:t xml:space="preserve"> chassi</w:t>
      </w:r>
      <w:r>
        <w:rPr>
          <w:color w:val="370000"/>
        </w:rPr>
        <w:t xml:space="preserve"> amr</w:t>
      </w:r>
      <w:r>
        <w:rPr>
          <w:color w:val="00003E"/>
        </w:rPr>
        <w:t xml:space="preserve"> nid</w:t>
      </w:r>
      <w:r>
        <w:rPr>
          <w:color w:val="420000"/>
        </w:rPr>
        <w:t xml:space="preserve"> diye</w:t>
      </w:r>
      <w:r>
        <w:rPr>
          <w:color w:val="350000"/>
        </w:rPr>
        <w:t xml:space="preserve"> but</w:t>
      </w:r>
      <w:r>
        <w:rPr>
          <w:color w:val="000055"/>
        </w:rPr>
        <w:t xml:space="preserve"> verification</w:t>
      </w:r>
      <w:r>
        <w:rPr>
          <w:color w:val="000063"/>
        </w:rPr>
        <w:t xml:space="preserve"> sofol</w:t>
      </w:r>
      <w:r>
        <w:rPr>
          <w:color w:val="000056"/>
        </w:rPr>
        <w:t xml:space="preserve"> hosse</w:t>
      </w:r>
      <w:r>
        <w:rPr>
          <w:color w:val="000054"/>
        </w:rPr>
        <w:t xml:space="preserve"> nah</w:t>
      </w:r>
      <w:r>
        <w:br/>
      </w:r>
      <w:r>
        <w:rPr>
          <w:color w:val="6D0000"/>
        </w:rPr>
        <w:t xml:space="preserve"> আমি</w:t>
      </w:r>
      <w:r>
        <w:rPr>
          <w:color w:val="000086"/>
        </w:rPr>
        <w:t xml:space="preserve"> একাউন্ট</w:t>
      </w:r>
      <w:r>
        <w:rPr>
          <w:color w:val="0000BB"/>
        </w:rPr>
        <w:t xml:space="preserve"> খুলতে</w:t>
      </w:r>
      <w:r>
        <w:rPr>
          <w:color w:val="000000"/>
        </w:rPr>
        <w:t xml:space="preserve"> পারছিনা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i</w:t>
      </w:r>
      <w:r>
        <w:rPr>
          <w:color w:val="000095"/>
        </w:rPr>
        <w:t xml:space="preserve"> can't</w:t>
      </w:r>
      <w:r>
        <w:rPr>
          <w:color w:val="00009F"/>
        </w:rPr>
        <w:t xml:space="preserve"> create</w:t>
      </w:r>
      <w:r>
        <w:rPr>
          <w:color w:val="00005B"/>
        </w:rPr>
        <w:t xml:space="preserve"> my</w:t>
      </w:r>
      <w:r>
        <w:rPr>
          <w:color w:val="00003E"/>
        </w:rPr>
        <w:t xml:space="preserve"> bkash</w:t>
      </w:r>
      <w:r>
        <w:rPr>
          <w:color w:val="000046"/>
        </w:rPr>
        <w:t xml:space="preserve"> account</w:t>
      </w:r>
      <w:r>
        <w:br/>
      </w:r>
      <w:r>
        <w:rPr>
          <w:color w:val="000000"/>
        </w:rPr>
        <w:t xml:space="preserve"> ভাই</w:t>
      </w:r>
      <w:r>
        <w:rPr>
          <w:color w:val="000000"/>
        </w:rPr>
        <w:t xml:space="preserve"> আমি</w:t>
      </w:r>
      <w:r>
        <w:rPr>
          <w:color w:val="00005B"/>
        </w:rPr>
        <w:t xml:space="preserve"> রেজিস্ট্রেশান</w:t>
      </w:r>
      <w:r>
        <w:rPr>
          <w:color w:val="350000"/>
        </w:rPr>
        <w:t xml:space="preserve"> করার</w:t>
      </w:r>
      <w:r>
        <w:rPr>
          <w:color w:val="000041"/>
        </w:rPr>
        <w:t xml:space="preserve"> চেষ্টা</w:t>
      </w:r>
      <w:r>
        <w:rPr>
          <w:color w:val="300000"/>
        </w:rPr>
        <w:t xml:space="preserve"> করেছি</w:t>
      </w:r>
      <w:r>
        <w:rPr>
          <w:color w:val="260000"/>
        </w:rPr>
        <w:t xml:space="preserve"> কিন্তু</w:t>
      </w:r>
      <w:r>
        <w:rPr>
          <w:color w:val="000076"/>
        </w:rPr>
        <w:t xml:space="preserve"> বার</w:t>
      </w:r>
      <w:r>
        <w:rPr>
          <w:color w:val="000076"/>
        </w:rPr>
        <w:t xml:space="preserve"> বার</w:t>
      </w:r>
      <w:r>
        <w:rPr>
          <w:color w:val="00004D"/>
        </w:rPr>
        <w:t xml:space="preserve"> একই</w:t>
      </w:r>
      <w:r>
        <w:rPr>
          <w:color w:val="00003A"/>
        </w:rPr>
        <w:t xml:space="preserve"> কথা</w:t>
      </w:r>
      <w:r>
        <w:rPr>
          <w:color w:val="430000"/>
        </w:rPr>
        <w:t xml:space="preserve"> বলছে</w:t>
      </w:r>
      <w:r>
        <w:rPr>
          <w:color w:val="360000"/>
        </w:rPr>
        <w:t xml:space="preserve"> যে</w:t>
      </w:r>
      <w:r>
        <w:rPr>
          <w:color w:val="000049"/>
        </w:rPr>
        <w:t xml:space="preserve"> সিস্টেম</w:t>
      </w:r>
      <w:r>
        <w:rPr>
          <w:color w:val="000060"/>
        </w:rPr>
        <w:t xml:space="preserve"> এরর</w:t>
      </w:r>
      <w:r>
        <w:br/>
      </w:r>
      <w:r>
        <w:rPr>
          <w:color w:val="330000"/>
        </w:rPr>
        <w:t xml:space="preserve"> i</w:t>
      </w:r>
      <w:r>
        <w:rPr>
          <w:color w:val="000048"/>
        </w:rPr>
        <w:t xml:space="preserve"> want</w:t>
      </w:r>
      <w:r>
        <w:rPr>
          <w:color w:val="000035"/>
        </w:rPr>
        <w:t xml:space="preserve"> to</w:t>
      </w:r>
      <w:r>
        <w:rPr>
          <w:color w:val="000056"/>
        </w:rPr>
        <w:t xml:space="preserve"> know</w:t>
      </w:r>
      <w:r>
        <w:rPr>
          <w:color w:val="00004E"/>
        </w:rPr>
        <w:t xml:space="preserve"> why</w:t>
      </w:r>
      <w:r>
        <w:rPr>
          <w:color w:val="000037"/>
        </w:rPr>
        <w:t xml:space="preserve"> my</w:t>
      </w:r>
      <w:r>
        <w:rPr>
          <w:color w:val="00002B"/>
        </w:rPr>
        <w:t xml:space="preserve"> account</w:t>
      </w:r>
      <w:r>
        <w:rPr>
          <w:color w:val="000054"/>
        </w:rPr>
        <w:t xml:space="preserve"> registration</w:t>
      </w:r>
      <w:r>
        <w:rPr>
          <w:color w:val="5F0000"/>
        </w:rPr>
        <w:t xml:space="preserve"> was</w:t>
      </w:r>
      <w:r>
        <w:rPr>
          <w:color w:val="00008B"/>
        </w:rPr>
        <w:t xml:space="preserve"> declined</w:t>
      </w:r>
      <w:r>
        <w:br/>
      </w:r>
      <w:r>
        <w:rPr>
          <w:color w:val="450000"/>
        </w:rPr>
        <w:t xml:space="preserve"> আমি</w:t>
      </w:r>
      <w:r>
        <w:rPr>
          <w:color w:val="000081"/>
        </w:rPr>
        <w:t xml:space="preserve"> নতুন</w:t>
      </w:r>
      <w:r>
        <w:rPr>
          <w:color w:val="000054"/>
        </w:rPr>
        <w:t xml:space="preserve"> একাউন্ট</w:t>
      </w:r>
      <w:r>
        <w:rPr>
          <w:color w:val="000076"/>
        </w:rPr>
        <w:t xml:space="preserve"> খুলতে</w:t>
      </w:r>
      <w:r>
        <w:rPr>
          <w:color w:val="00007B"/>
        </w:rPr>
        <w:t xml:space="preserve"> পারছি</w:t>
      </w:r>
      <w:r>
        <w:rPr>
          <w:color w:val="00005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6B0000"/>
        </w:rPr>
        <w:t xml:space="preserve"> স্যার</w:t>
      </w:r>
      <w:r>
        <w:rPr>
          <w:color w:val="39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70"/>
        </w:rPr>
        <w:t xml:space="preserve"> আইডি</w:t>
      </w:r>
      <w:r>
        <w:rPr>
          <w:color w:val="000060"/>
        </w:rPr>
        <w:t xml:space="preserve"> টা</w:t>
      </w:r>
      <w:r>
        <w:rPr>
          <w:color w:val="000061"/>
        </w:rPr>
        <w:t xml:space="preserve"> হচ্ছে</w:t>
      </w:r>
      <w:r>
        <w:rPr>
          <w:color w:val="000046"/>
        </w:rPr>
        <w:t xml:space="preserve"> না</w:t>
      </w:r>
      <w:r>
        <w:rPr>
          <w:color w:val="000068"/>
        </w:rPr>
        <w:t xml:space="preserve"> কেনো</w:t>
      </w:r>
      <w:r>
        <w:br/>
      </w:r>
      <w:r>
        <w:rPr>
          <w:color w:val="220000"/>
        </w:rPr>
        <w:t xml:space="preserve"> ami</w:t>
      </w:r>
      <w:r>
        <w:rPr>
          <w:color w:val="410000"/>
        </w:rPr>
        <w:t xml:space="preserve"> amer</w:t>
      </w:r>
      <w:r>
        <w:rPr>
          <w:color w:val="000073"/>
        </w:rPr>
        <w:t xml:space="preserve"> aunti</w:t>
      </w:r>
      <w:r>
        <w:rPr>
          <w:color w:val="380000"/>
        </w:rPr>
        <w:t xml:space="preserve"> jonno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3D"/>
        </w:rPr>
        <w:t xml:space="preserve"> khulte</w:t>
      </w:r>
      <w:r>
        <w:rPr>
          <w:color w:val="00006F"/>
        </w:rPr>
        <w:t xml:space="preserve"> cascci</w:t>
      </w:r>
      <w:r>
        <w:rPr>
          <w:color w:val="350000"/>
        </w:rPr>
        <w:t xml:space="preserve"> kintu</w:t>
      </w:r>
      <w:r>
        <w:rPr>
          <w:color w:val="00005F"/>
        </w:rPr>
        <w:t xml:space="preserve"> sheta</w:t>
      </w:r>
      <w:r>
        <w:rPr>
          <w:color w:val="680000"/>
        </w:rPr>
        <w:t xml:space="preserve"> hoscce</w:t>
      </w:r>
      <w:r>
        <w:rPr>
          <w:color w:val="000027"/>
        </w:rPr>
        <w:t xml:space="preserve"> na</w:t>
      </w:r>
      <w:r>
        <w:br/>
      </w:r>
      <w:r>
        <w:rPr>
          <w:color w:val="2E0000"/>
        </w:rPr>
        <w:t xml:space="preserve"> আমি</w:t>
      </w:r>
      <w:r>
        <w:rPr>
          <w:color w:val="840000"/>
        </w:rPr>
        <w:t xml:space="preserve"> এই</w:t>
      </w:r>
      <w:r>
        <w:rPr>
          <w:color w:val="000046"/>
        </w:rPr>
        <w:t xml:space="preserve"> নাম্বারে</w:t>
      </w:r>
      <w:r>
        <w:rPr>
          <w:color w:val="840000"/>
        </w:rPr>
        <w:t xml:space="preserve"> এই</w:t>
      </w:r>
      <w:r>
        <w:rPr>
          <w:color w:val="00004D"/>
        </w:rPr>
        <w:t xml:space="preserve"> nid</w:t>
      </w:r>
      <w:r>
        <w:rPr>
          <w:color w:val="000038"/>
        </w:rPr>
        <w:t xml:space="preserve"> থেকে</w:t>
      </w:r>
      <w:r>
        <w:rPr>
          <w:color w:val="00002C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00004F"/>
        </w:rPr>
        <w:t xml:space="preserve"> খুলতে</w:t>
      </w:r>
      <w:r>
        <w:rPr>
          <w:color w:val="00004F"/>
        </w:rPr>
        <w:t xml:space="preserve"> চাচ্ছি</w:t>
      </w:r>
      <w:r>
        <w:rPr>
          <w:color w:val="3F0000"/>
        </w:rPr>
        <w:t xml:space="preserve"> কিন্তু</w:t>
      </w:r>
      <w:r>
        <w:rPr>
          <w:color w:val="00004D"/>
        </w:rPr>
        <w:t xml:space="preserve"> হচ্ছে</w:t>
      </w:r>
      <w:r>
        <w:rPr>
          <w:color w:val="00003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82"/>
        </w:rPr>
        <w:t xml:space="preserve"> barbar</w:t>
      </w:r>
      <w:r>
        <w:rPr>
          <w:color w:val="00005A"/>
        </w:rPr>
        <w:t xml:space="preserve"> registration</w:t>
      </w:r>
      <w:r>
        <w:rPr>
          <w:color w:val="00007F"/>
        </w:rPr>
        <w:t xml:space="preserve"> bartho</w:t>
      </w:r>
      <w:r>
        <w:rPr>
          <w:color w:val="000099"/>
        </w:rPr>
        <w:t xml:space="preserve"> dakhacha</w:t>
      </w:r>
      <w:r>
        <w:br/>
      </w:r>
      <w:r>
        <w:rPr>
          <w:color w:val="670000"/>
        </w:rPr>
        <w:t xml:space="preserve"> ভাই</w:t>
      </w:r>
      <w:r>
        <w:rPr>
          <w:color w:val="350000"/>
        </w:rPr>
        <w:t xml:space="preserve"> আমার</w:t>
      </w:r>
      <w:r>
        <w:rPr>
          <w:color w:val="00006A"/>
        </w:rPr>
        <w:t xml:space="preserve"> আইডি</w:t>
      </w:r>
      <w:r>
        <w:rPr>
          <w:color w:val="0000B7"/>
        </w:rPr>
        <w:t xml:space="preserve"> খুলেনা</w:t>
      </w:r>
      <w:r>
        <w:rPr>
          <w:color w:val="00004F"/>
        </w:rPr>
        <w:t xml:space="preserve"> কেন</w:t>
      </w:r>
      <w:r>
        <w:br/>
      </w:r>
      <w:r>
        <w:rPr>
          <w:color w:val="000054"/>
        </w:rPr>
        <w:t xml:space="preserve"> sorry</w:t>
      </w:r>
      <w:r>
        <w:rPr>
          <w:color w:val="00003A"/>
        </w:rPr>
        <w:t xml:space="preserve"> nid</w:t>
      </w:r>
      <w:r>
        <w:rPr>
          <w:color w:val="000050"/>
        </w:rPr>
        <w:t xml:space="preserve"> verification</w:t>
      </w:r>
      <w:r>
        <w:rPr>
          <w:color w:val="3C0000"/>
        </w:rPr>
        <w:t xml:space="preserve"> is</w:t>
      </w:r>
      <w:r>
        <w:rPr>
          <w:color w:val="000081"/>
        </w:rPr>
        <w:t xml:space="preserve"> unsuccssful</w:t>
      </w:r>
      <w:r>
        <w:rPr>
          <w:color w:val="400000"/>
        </w:rPr>
        <w:t xml:space="preserve"> please</w:t>
      </w:r>
      <w:r>
        <w:rPr>
          <w:color w:val="000055"/>
        </w:rPr>
        <w:t xml:space="preserve"> try</w:t>
      </w:r>
      <w:r>
        <w:rPr>
          <w:color w:val="000060"/>
        </w:rPr>
        <w:t xml:space="preserve"> again</w:t>
      </w:r>
      <w:r>
        <w:rPr>
          <w:color w:val="530000"/>
        </w:rPr>
        <w:t xml:space="preserve"> by</w:t>
      </w:r>
      <w:r>
        <w:br/>
      </w:r>
      <w:r>
        <w:rPr>
          <w:color w:val="2D0000"/>
        </w:rPr>
        <w:t xml:space="preserve"> আমার</w:t>
      </w:r>
      <w:r>
        <w:rPr>
          <w:color w:val="00005E"/>
        </w:rPr>
        <w:t xml:space="preserve"> মোবাইল</w:t>
      </w:r>
      <w:r>
        <w:rPr>
          <w:color w:val="000074"/>
        </w:rPr>
        <w:t xml:space="preserve"> নং</w:t>
      </w:r>
      <w:r>
        <w:rPr>
          <w:color w:val="660000"/>
        </w:rPr>
        <w:t xml:space="preserve"> তে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4F"/>
        </w:rPr>
        <w:t xml:space="preserve"> খুলতে</w:t>
      </w:r>
      <w:r>
        <w:rPr>
          <w:color w:val="000053"/>
        </w:rPr>
        <w:t xml:space="preserve"> পারছি</w:t>
      </w:r>
      <w:r>
        <w:rPr>
          <w:color w:val="000037"/>
        </w:rPr>
        <w:t xml:space="preserve"> না</w:t>
      </w:r>
      <w:r>
        <w:rPr>
          <w:color w:val="000000"/>
        </w:rPr>
        <w:t xml:space="preserve"> কি</w:t>
      </w:r>
      <w:r>
        <w:rPr>
          <w:color w:val="00005C"/>
        </w:rPr>
        <w:t xml:space="preserve"> সমস্যা</w:t>
      </w:r>
      <w:r>
        <w:br/>
      </w:r>
      <w:r>
        <w:rPr>
          <w:color w:val="290000"/>
        </w:rPr>
        <w:t xml:space="preserve"> ami</w:t>
      </w:r>
      <w:r>
        <w:rPr>
          <w:color w:val="00005A"/>
        </w:rPr>
        <w:t xml:space="preserve"> akti</w:t>
      </w:r>
      <w:r>
        <w:rPr>
          <w:color w:val="000058"/>
        </w:rPr>
        <w:t xml:space="preserve"> notun</w:t>
      </w:r>
      <w:r>
        <w:rPr>
          <w:color w:val="000024"/>
        </w:rPr>
        <w:t xml:space="preserve"> bkash</w:t>
      </w:r>
      <w:r>
        <w:rPr>
          <w:color w:val="00007A"/>
        </w:rPr>
        <w:t xml:space="preserve"> khute</w:t>
      </w:r>
      <w:r>
        <w:rPr>
          <w:color w:val="00003E"/>
        </w:rPr>
        <w:t xml:space="preserve"> chai</w:t>
      </w:r>
      <w:r>
        <w:rPr>
          <w:color w:val="360000"/>
        </w:rPr>
        <w:t xml:space="preserve"> but</w:t>
      </w:r>
      <w:r>
        <w:rPr>
          <w:color w:val="000031"/>
        </w:rPr>
        <w:t xml:space="preserve"> number</w:t>
      </w:r>
      <w:r>
        <w:rPr>
          <w:color w:val="00007A"/>
        </w:rPr>
        <w:t xml:space="preserve"> nisce</w:t>
      </w:r>
      <w:r>
        <w:rPr>
          <w:color w:val="00002F"/>
        </w:rPr>
        <w:t xml:space="preserve"> na</w:t>
      </w:r>
      <w:r>
        <w:rPr>
          <w:color w:val="000041"/>
        </w:rPr>
        <w:t xml:space="preserve"> keno</w:t>
      </w:r>
      <w:r>
        <w:br/>
      </w:r>
      <w:r>
        <w:rPr>
          <w:color w:val="000055"/>
        </w:rPr>
        <w:t xml:space="preserve"> নতুন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4D"/>
        </w:rPr>
        <w:t xml:space="preserve"> খুলতে</w:t>
      </w:r>
      <w:r>
        <w:rPr>
          <w:color w:val="000041"/>
        </w:rPr>
        <w:t xml:space="preserve"> চাই</w:t>
      </w:r>
      <w:r>
        <w:rPr>
          <w:color w:val="3E0000"/>
        </w:rPr>
        <w:t xml:space="preserve"> কিন্তু</w:t>
      </w:r>
      <w:r>
        <w:rPr>
          <w:color w:val="0000A1"/>
        </w:rPr>
        <w:t xml:space="preserve"> অটিপি</w:t>
      </w:r>
      <w:r>
        <w:rPr>
          <w:color w:val="600000"/>
        </w:rPr>
        <w:t xml:space="preserve"> আসছে</w:t>
      </w:r>
      <w:r>
        <w:rPr>
          <w:color w:val="000036"/>
        </w:rPr>
        <w:t xml:space="preserve"> না</w:t>
      </w:r>
      <w:r>
        <w:br/>
      </w:r>
      <w:r>
        <w:rPr>
          <w:color w:val="420000"/>
        </w:rPr>
        <w:t xml:space="preserve"> এই</w:t>
      </w:r>
      <w:r>
        <w:rPr>
          <w:color w:val="00007F"/>
        </w:rPr>
        <w:t xml:space="preserve"> নামবারে</w:t>
      </w:r>
      <w:r>
        <w:rPr>
          <w:color w:val="000088"/>
        </w:rPr>
        <w:t xml:space="preserve"> একাউনট</w:t>
      </w:r>
      <w:r>
        <w:rPr>
          <w:color w:val="000091"/>
        </w:rPr>
        <w:t xml:space="preserve"> খুলছেনা</w:t>
      </w:r>
      <w:r>
        <w:rPr>
          <w:color w:val="000043"/>
        </w:rPr>
        <w:t xml:space="preserve"> কেন</w:t>
      </w:r>
      <w:r>
        <w:br/>
      </w:r>
      <w:r>
        <w:rPr>
          <w:color w:val="2A0000"/>
        </w:rPr>
        <w:t xml:space="preserve"> আমার</w:t>
      </w:r>
      <w:r>
        <w:rPr>
          <w:color w:val="3E0000"/>
        </w:rPr>
        <w:t xml:space="preserve"> এই</w:t>
      </w:r>
      <w:r>
        <w:rPr>
          <w:color w:val="000073"/>
        </w:rPr>
        <w:t xml:space="preserve"> ভোটার</w:t>
      </w:r>
      <w:r>
        <w:rPr>
          <w:color w:val="000054"/>
        </w:rPr>
        <w:t xml:space="preserve"> আইডি</w:t>
      </w:r>
      <w:r>
        <w:rPr>
          <w:color w:val="000053"/>
        </w:rPr>
        <w:t xml:space="preserve"> কার্ড</w:t>
      </w:r>
      <w:r>
        <w:rPr>
          <w:color w:val="600000"/>
        </w:rPr>
        <w:t xml:space="preserve"> দিয়ে</w:t>
      </w:r>
      <w:r>
        <w:rPr>
          <w:color w:val="00003F"/>
        </w:rPr>
        <w:t xml:space="preserve"> কেন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4A"/>
        </w:rPr>
        <w:t xml:space="preserve"> খুলতে</w:t>
      </w:r>
      <w:r>
        <w:rPr>
          <w:color w:val="00005B"/>
        </w:rPr>
        <w:t xml:space="preserve"> পারছিনা</w:t>
      </w:r>
      <w:r>
        <w:br/>
      </w:r>
      <w:r>
        <w:rPr>
          <w:color w:val="00006F"/>
        </w:rPr>
        <w:t xml:space="preserve"> রেজিষ্ট্রেশন</w:t>
      </w:r>
      <w:r>
        <w:rPr>
          <w:color w:val="3D0000"/>
        </w:rPr>
        <w:t xml:space="preserve"> করতে</w:t>
      </w:r>
      <w:r>
        <w:rPr>
          <w:color w:val="2F0000"/>
        </w:rPr>
        <w:t xml:space="preserve"> আমি</w:t>
      </w:r>
      <w:r>
        <w:rPr>
          <w:color w:val="2E0000"/>
        </w:rPr>
        <w:t xml:space="preserve"> আমার</w:t>
      </w:r>
      <w:r>
        <w:rPr>
          <w:color w:val="000084"/>
        </w:rPr>
        <w:t xml:space="preserve"> ভেরিফাই</w:t>
      </w:r>
      <w:r>
        <w:rPr>
          <w:color w:val="00006B"/>
        </w:rPr>
        <w:t xml:space="preserve"> কোড</w:t>
      </w:r>
      <w:r>
        <w:rPr>
          <w:color w:val="00006D"/>
        </w:rPr>
        <w:t xml:space="preserve"> পাচ্ছি</w:t>
      </w:r>
      <w:r>
        <w:rPr>
          <w:color w:val="000039"/>
        </w:rPr>
        <w:t xml:space="preserve"> না</w:t>
      </w:r>
      <w:r>
        <w:br/>
      </w:r>
      <w:r>
        <w:rPr>
          <w:color w:val="200000"/>
        </w:rPr>
        <w:t xml:space="preserve"> আমার</w:t>
      </w:r>
      <w:r>
        <w:rPr>
          <w:color w:val="00003F"/>
        </w:rPr>
        <w:t xml:space="preserve"> আইডি</w:t>
      </w:r>
      <w:r>
        <w:rPr>
          <w:color w:val="000053"/>
        </w:rPr>
        <w:t xml:space="preserve"> কাড</w:t>
      </w:r>
      <w:r>
        <w:rPr>
          <w:color w:val="600000"/>
        </w:rPr>
        <w:t xml:space="preserve"> দিয়া</w:t>
      </w:r>
      <w:r>
        <w:rPr>
          <w:color w:val="00003E"/>
        </w:rPr>
        <w:t xml:space="preserve"> নতুন</w:t>
      </w:r>
      <w:r>
        <w:rPr>
          <w:color w:val="000034"/>
        </w:rPr>
        <w:t xml:space="preserve"> একটা</w:t>
      </w:r>
      <w:r>
        <w:rPr>
          <w:color w:val="000060"/>
        </w:rPr>
        <w:t xml:space="preserve"> একাউনট</w:t>
      </w:r>
      <w:r>
        <w:rPr>
          <w:color w:val="000038"/>
        </w:rPr>
        <w:t xml:space="preserve"> খুলতে</w:t>
      </w:r>
      <w:r>
        <w:rPr>
          <w:color w:val="00002F"/>
        </w:rPr>
        <w:t xml:space="preserve"> চাই</w:t>
      </w:r>
      <w:r>
        <w:rPr>
          <w:color w:val="5E0000"/>
        </w:rPr>
        <w:t xml:space="preserve"> কিনতু</w:t>
      </w:r>
      <w:r>
        <w:rPr>
          <w:color w:val="6B0000"/>
        </w:rPr>
        <w:t xml:space="preserve"> হছে</w:t>
      </w:r>
      <w:r>
        <w:rPr>
          <w:color w:val="000028"/>
        </w:rPr>
        <w:t xml:space="preserve"> না</w:t>
      </w:r>
      <w:r>
        <w:br/>
      </w:r>
      <w:r>
        <w:rPr>
          <w:color w:val="000032"/>
        </w:rPr>
        <w:t xml:space="preserve"> my</w:t>
      </w:r>
      <w:r>
        <w:rPr>
          <w:color w:val="00007D"/>
        </w:rPr>
        <w:t xml:space="preserve"> accouny</w:t>
      </w:r>
      <w:r>
        <w:rPr>
          <w:color w:val="00005B"/>
        </w:rPr>
        <w:t xml:space="preserve"> did</w:t>
      </w:r>
      <w:r>
        <w:rPr>
          <w:color w:val="000041"/>
        </w:rPr>
        <w:t xml:space="preserve"> not</w:t>
      </w:r>
      <w:r>
        <w:rPr>
          <w:color w:val="000000"/>
        </w:rPr>
        <w:t xml:space="preserve"> verify</w:t>
      </w:r>
      <w:r>
        <w:rPr>
          <w:color w:val="4A0000"/>
        </w:rPr>
        <w:t xml:space="preserve"> what</w:t>
      </w:r>
      <w:r>
        <w:rPr>
          <w:color w:val="00003B"/>
        </w:rPr>
        <w:t xml:space="preserve"> can</w:t>
      </w:r>
      <w:r>
        <w:rPr>
          <w:color w:val="2E0000"/>
        </w:rPr>
        <w:t xml:space="preserve"> i</w:t>
      </w:r>
      <w:r>
        <w:rPr>
          <w:color w:val="4B0000"/>
        </w:rPr>
        <w:t xml:space="preserve"> do</w:t>
      </w:r>
      <w:r>
        <w:rPr>
          <w:color w:val="000000"/>
        </w:rPr>
        <w:t xml:space="preserve"> now</w:t>
      </w:r>
      <w:r>
        <w:rPr>
          <w:color w:val="000000"/>
        </w:rPr>
        <w:t xml:space="preserve"> please</w:t>
      </w:r>
      <w:r>
        <w:rPr>
          <w:color w:val="500000"/>
        </w:rPr>
        <w:t xml:space="preserve"> tell</w:t>
      </w:r>
      <w:r>
        <w:rPr>
          <w:color w:val="410000"/>
        </w:rPr>
        <w:t xml:space="preserve"> me</w:t>
      </w:r>
      <w:r>
        <w:rPr>
          <w:color w:val="4F0000"/>
        </w:rPr>
        <w:t xml:space="preserve"> that</w:t>
      </w:r>
      <w:r>
        <w:rPr>
          <w:color w:val="000000"/>
        </w:rPr>
        <w:t xml:space="preserve"> reason</w:t>
      </w:r>
      <w:r>
        <w:br/>
      </w:r>
      <w:r>
        <w:rPr>
          <w:color w:val="000084"/>
        </w:rPr>
        <w:t xml:space="preserve"> registration</w:t>
      </w:r>
      <w:r>
        <w:rPr>
          <w:color w:val="0000AE"/>
        </w:rPr>
        <w:t xml:space="preserve"> hoche</w:t>
      </w:r>
      <w:r>
        <w:rPr>
          <w:color w:val="00004C"/>
        </w:rPr>
        <w:t xml:space="preserve"> na</w:t>
      </w:r>
      <w:r>
        <w:rPr>
          <w:color w:val="000069"/>
        </w:rPr>
        <w:t xml:space="preserve"> keno</w:t>
      </w:r>
      <w:r>
        <w:br/>
      </w:r>
      <w:r>
        <w:rPr>
          <w:color w:val="140000"/>
        </w:rPr>
        <w:t xml:space="preserve"> আমি</w:t>
      </w:r>
      <w:r>
        <w:rPr>
          <w:color w:val="000025"/>
        </w:rPr>
        <w:t xml:space="preserve"> নতুন</w:t>
      </w:r>
      <w:r>
        <w:rPr>
          <w:color w:val="000013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00"/>
        </w:rPr>
        <w:t xml:space="preserve"> খুলবো</w:t>
      </w:r>
      <w:r>
        <w:rPr>
          <w:color w:val="2E0000"/>
        </w:rPr>
        <w:t xml:space="preserve"> তার</w:t>
      </w:r>
      <w:r>
        <w:rPr>
          <w:color w:val="210000"/>
        </w:rPr>
        <w:t xml:space="preserve"> জন্য</w:t>
      </w:r>
      <w:r>
        <w:rPr>
          <w:color w:val="260000"/>
        </w:rPr>
        <w:t xml:space="preserve"> আমার</w:t>
      </w:r>
      <w:r>
        <w:rPr>
          <w:color w:val="00002F"/>
        </w:rPr>
        <w:t xml:space="preserve"> এন</w:t>
      </w:r>
      <w:r>
        <w:rPr>
          <w:color w:val="000026"/>
        </w:rPr>
        <w:t xml:space="preserve"> আইডি</w:t>
      </w:r>
      <w:r>
        <w:rPr>
          <w:color w:val="000032"/>
        </w:rPr>
        <w:t xml:space="preserve"> কার্ডের</w:t>
      </w:r>
      <w:r>
        <w:rPr>
          <w:color w:val="00002B"/>
        </w:rPr>
        <w:t xml:space="preserve"> সব</w:t>
      </w:r>
      <w:r>
        <w:rPr>
          <w:color w:val="000021"/>
        </w:rPr>
        <w:t xml:space="preserve"> তথ্য</w:t>
      </w:r>
      <w:r>
        <w:rPr>
          <w:color w:val="2D0000"/>
        </w:rPr>
        <w:t xml:space="preserve"> দিয়েছি</w:t>
      </w:r>
      <w:r>
        <w:rPr>
          <w:color w:val="00002F"/>
        </w:rPr>
        <w:t xml:space="preserve"> সঠিক</w:t>
      </w:r>
      <w:r>
        <w:rPr>
          <w:color w:val="000027"/>
        </w:rPr>
        <w:t xml:space="preserve"> ভাবে</w:t>
      </w:r>
      <w:r>
        <w:rPr>
          <w:color w:val="260000"/>
        </w:rPr>
        <w:t xml:space="preserve"> আমার</w:t>
      </w:r>
      <w:r>
        <w:rPr>
          <w:color w:val="000041"/>
        </w:rPr>
        <w:t xml:space="preserve"> জেলা</w:t>
      </w:r>
      <w:r>
        <w:rPr>
          <w:color w:val="000043"/>
        </w:rPr>
        <w:t xml:space="preserve"> জামালপুর</w:t>
      </w:r>
      <w:r>
        <w:rPr>
          <w:color w:val="1B0000"/>
        </w:rPr>
        <w:t xml:space="preserve"> কিন্তু</w:t>
      </w:r>
      <w:r>
        <w:rPr>
          <w:color w:val="00004A"/>
        </w:rPr>
        <w:t xml:space="preserve"> শেরপুর</w:t>
      </w:r>
      <w:r>
        <w:rPr>
          <w:color w:val="250000"/>
        </w:rPr>
        <w:t xml:space="preserve"> হয়</w:t>
      </w:r>
      <w:r>
        <w:rPr>
          <w:color w:val="00001C"/>
        </w:rPr>
        <w:t xml:space="preserve"> কেন</w:t>
      </w:r>
      <w:r>
        <w:rPr>
          <w:color w:val="00004A"/>
        </w:rPr>
        <w:t xml:space="preserve"> 🤔</w:t>
      </w:r>
      <w:r>
        <w:rPr>
          <w:color w:val="000036"/>
        </w:rPr>
        <w:t xml:space="preserve"> তিন</w:t>
      </w:r>
      <w:r>
        <w:rPr>
          <w:color w:val="000029"/>
        </w:rPr>
        <w:t xml:space="preserve"> বার</w:t>
      </w:r>
      <w:r>
        <w:rPr>
          <w:color w:val="000039"/>
        </w:rPr>
        <w:t xml:space="preserve"> ট্রাই</w:t>
      </w:r>
      <w:r>
        <w:rPr>
          <w:color w:val="2A0000"/>
        </w:rPr>
        <w:t xml:space="preserve"> করলাম</w:t>
      </w:r>
      <w:r>
        <w:rPr>
          <w:color w:val="000034"/>
        </w:rPr>
        <w:t xml:space="preserve"> kyc</w:t>
      </w:r>
      <w:r>
        <w:rPr>
          <w:color w:val="000042"/>
        </w:rPr>
        <w:t xml:space="preserve"> ফেইলড</w:t>
      </w:r>
      <w:r>
        <w:rPr>
          <w:color w:val="00002E"/>
        </w:rPr>
        <w:t xml:space="preserve"> হলো</w:t>
      </w:r>
      <w:r>
        <w:br/>
      </w:r>
      <w:r>
        <w:rPr>
          <w:color w:val="320000"/>
        </w:rPr>
        <w:t xml:space="preserve"> amar</w:t>
      </w:r>
      <w:r>
        <w:rPr>
          <w:color w:val="000061"/>
        </w:rPr>
        <w:t xml:space="preserve"> sob</w:t>
      </w:r>
      <w:r>
        <w:rPr>
          <w:color w:val="770000"/>
        </w:rPr>
        <w:t xml:space="preserve"> tik</w:t>
      </w:r>
      <w:r>
        <w:rPr>
          <w:color w:val="000000"/>
        </w:rPr>
        <w:t xml:space="preserve"> ache</w:t>
      </w:r>
      <w:r>
        <w:rPr>
          <w:color w:val="3D0000"/>
        </w:rPr>
        <w:t xml:space="preserve"> but</w:t>
      </w:r>
      <w:r>
        <w:rPr>
          <w:color w:val="000098"/>
        </w:rPr>
        <w:t xml:space="preserve"> registerd</w:t>
      </w:r>
      <w:r>
        <w:rPr>
          <w:color w:val="00005D"/>
        </w:rPr>
        <w:t xml:space="preserve"> hocce</w:t>
      </w:r>
      <w:r>
        <w:rPr>
          <w:color w:val="000036"/>
        </w:rPr>
        <w:t xml:space="preserve"> na</w:t>
      </w:r>
      <w:r>
        <w:br/>
      </w:r>
      <w:r>
        <w:rPr>
          <w:color w:val="000058"/>
        </w:rPr>
        <w:t xml:space="preserve"> রেজিস্ট্রেশন</w:t>
      </w:r>
      <w:r>
        <w:rPr>
          <w:color w:val="330000"/>
        </w:rPr>
        <w:t xml:space="preserve"> এর</w:t>
      </w:r>
      <w:r>
        <w:rPr>
          <w:color w:val="00007E"/>
        </w:rPr>
        <w:t xml:space="preserve"> মাঝামাঝি</w:t>
      </w:r>
      <w:r>
        <w:rPr>
          <w:color w:val="000059"/>
        </w:rPr>
        <w:t xml:space="preserve"> বারবার</w:t>
      </w:r>
      <w:r>
        <w:rPr>
          <w:color w:val="000058"/>
        </w:rPr>
        <w:t xml:space="preserve"> দুঃখিত</w:t>
      </w:r>
      <w:r>
        <w:rPr>
          <w:color w:val="500000"/>
        </w:rPr>
        <w:t xml:space="preserve"> বলছে</w:t>
      </w:r>
      <w:r>
        <w:rPr>
          <w:color w:val="000047"/>
        </w:rPr>
        <w:t xml:space="preserve"> আর</w:t>
      </w:r>
      <w:r>
        <w:rPr>
          <w:color w:val="000059"/>
        </w:rPr>
        <w:t xml:space="preserve"> ব্যর্থ</w:t>
      </w:r>
      <w:r>
        <w:rPr>
          <w:color w:val="000038"/>
        </w:rPr>
        <w:t xml:space="preserve"> হচ্ছে</w:t>
      </w:r>
      <w:r>
        <w:br/>
      </w:r>
      <w:r>
        <w:rPr>
          <w:color w:val="2A0000"/>
        </w:rPr>
        <w:t xml:space="preserve"> ami</w:t>
      </w:r>
      <w:r>
        <w:rPr>
          <w:color w:val="000057"/>
        </w:rPr>
        <w:t xml:space="preserve"> sob</w:t>
      </w:r>
      <w:r>
        <w:rPr>
          <w:color w:val="000082"/>
        </w:rPr>
        <w:t xml:space="preserve"> kichui</w:t>
      </w:r>
      <w:r>
        <w:rPr>
          <w:color w:val="6B0000"/>
        </w:rPr>
        <w:t xml:space="preserve"> tik</w:t>
      </w:r>
      <w:r>
        <w:rPr>
          <w:color w:val="00003D"/>
        </w:rPr>
        <w:t xml:space="preserve"> kore</w:t>
      </w:r>
      <w:r>
        <w:rPr>
          <w:color w:val="000067"/>
        </w:rPr>
        <w:t xml:space="preserve"> diyechi</w:t>
      </w:r>
      <w:r>
        <w:rPr>
          <w:color w:val="370000"/>
        </w:rPr>
        <w:t xml:space="preserve"> but</w:t>
      </w:r>
      <w:r>
        <w:rPr>
          <w:color w:val="530000"/>
        </w:rPr>
        <w:t xml:space="preserve"> hocche</w:t>
      </w:r>
      <w:r>
        <w:rPr>
          <w:color w:val="000030"/>
        </w:rPr>
        <w:t xml:space="preserve"> na</w:t>
      </w:r>
      <w:r>
        <w:br/>
      </w:r>
      <w:r>
        <w:rPr>
          <w:color w:val="310000"/>
        </w:rPr>
        <w:t xml:space="preserve"> আমি</w:t>
      </w:r>
      <w:r>
        <w:rPr>
          <w:color w:val="00003C"/>
        </w:rPr>
        <w:t xml:space="preserve"> একাউন্ট</w:t>
      </w:r>
      <w:r>
        <w:rPr>
          <w:color w:val="0000A9"/>
        </w:rPr>
        <w:t xml:space="preserve"> খুলতে</w:t>
      </w:r>
      <w:r>
        <w:rPr>
          <w:color w:val="000075"/>
        </w:rPr>
        <w:t xml:space="preserve"> চাচ্ছিলাম</w:t>
      </w:r>
      <w:r>
        <w:rPr>
          <w:color w:val="0000A9"/>
        </w:rPr>
        <w:t xml:space="preserve"> খুলতে</w:t>
      </w:r>
      <w:r>
        <w:rPr>
          <w:color w:val="000058"/>
        </w:rPr>
        <w:t xml:space="preserve"> পারছি</w:t>
      </w:r>
      <w:r>
        <w:rPr>
          <w:color w:val="00003B"/>
        </w:rPr>
        <w:t xml:space="preserve"> না</w:t>
      </w:r>
      <w:r>
        <w:rPr>
          <w:color w:val="000047"/>
        </w:rPr>
        <w:t xml:space="preserve"> কেন</w:t>
      </w:r>
      <w:r>
        <w:br/>
      </w:r>
      <w:r>
        <w:rPr>
          <w:color w:val="630000"/>
        </w:rPr>
        <w:t xml:space="preserve"> vai</w:t>
      </w:r>
      <w:r>
        <w:rPr>
          <w:color w:val="4A0000"/>
        </w:rPr>
        <w:t xml:space="preserve"> amr</w:t>
      </w:r>
      <w:r>
        <w:rPr>
          <w:color w:val="000063"/>
        </w:rPr>
        <w:t xml:space="preserve"> id</w:t>
      </w:r>
      <w:r>
        <w:rPr>
          <w:color w:val="000046"/>
        </w:rPr>
        <w:t xml:space="preserve"> theke</w:t>
      </w:r>
      <w:r>
        <w:rPr>
          <w:color w:val="000055"/>
        </w:rPr>
        <w:t xml:space="preserve"> kno</w:t>
      </w:r>
      <w:r>
        <w:rPr>
          <w:color w:val="000031"/>
        </w:rPr>
        <w:t xml:space="preserve"> bkash</w:t>
      </w:r>
      <w:r>
        <w:rPr>
          <w:color w:val="00005D"/>
        </w:rPr>
        <w:t xml:space="preserve"> open</w:t>
      </w:r>
      <w:r>
        <w:rPr>
          <w:color w:val="00006E"/>
        </w:rPr>
        <w:t xml:space="preserve"> hocce</w:t>
      </w:r>
      <w:r>
        <w:rPr>
          <w:color w:val="00003F"/>
        </w:rPr>
        <w:t xml:space="preserve"> na</w:t>
      </w:r>
      <w:r>
        <w:br/>
      </w:r>
      <w:r>
        <w:rPr>
          <w:color w:val="370000"/>
        </w:rPr>
        <w:t xml:space="preserve"> amar</w:t>
      </w:r>
      <w:r>
        <w:rPr>
          <w:color w:val="00004D"/>
        </w:rPr>
        <w:t xml:space="preserve"> nid</w:t>
      </w:r>
      <w:r>
        <w:rPr>
          <w:color w:val="000050"/>
        </w:rPr>
        <w:t xml:space="preserve"> card</w:t>
      </w:r>
      <w:r>
        <w:rPr>
          <w:color w:val="520000"/>
        </w:rPr>
        <w:t xml:space="preserve"> diye</w:t>
      </w:r>
      <w:r>
        <w:rPr>
          <w:color w:val="00004D"/>
        </w:rPr>
        <w:t xml:space="preserve"> bikash</w:t>
      </w:r>
      <w:r>
        <w:rPr>
          <w:color w:val="000060"/>
        </w:rPr>
        <w:t xml:space="preserve"> khola</w:t>
      </w:r>
      <w:r>
        <w:rPr>
          <w:color w:val="000091"/>
        </w:rPr>
        <w:t xml:space="preserve"> jaina</w:t>
      </w:r>
      <w:r>
        <w:rPr>
          <w:color w:val="00004E"/>
        </w:rPr>
        <w:t xml:space="preserve"> kno</w:t>
      </w:r>
      <w:r>
        <w:br/>
      </w:r>
      <w:r>
        <w:rPr>
          <w:color w:val="000095"/>
        </w:rPr>
        <w:t xml:space="preserve"> accout</w:t>
      </w:r>
      <w:r>
        <w:rPr>
          <w:color w:val="000066"/>
        </w:rPr>
        <w:t xml:space="preserve"> open</w:t>
      </w:r>
      <w:r>
        <w:rPr>
          <w:color w:val="000079"/>
        </w:rPr>
        <w:t xml:space="preserve"> hocce</w:t>
      </w:r>
      <w:r>
        <w:rPr>
          <w:color w:val="000045"/>
        </w:rPr>
        <w:t xml:space="preserve"> na</w:t>
      </w:r>
      <w:r>
        <w:rPr>
          <w:color w:val="700000"/>
        </w:rPr>
        <w:t xml:space="preserve"> kano</w:t>
      </w:r>
      <w:r>
        <w:br/>
      </w:r>
      <w:r>
        <w:rPr>
          <w:color w:val="000065"/>
        </w:rPr>
        <w:t xml:space="preserve"> hey</w:t>
      </w:r>
      <w:r>
        <w:rPr>
          <w:color w:val="280000"/>
        </w:rPr>
        <w:t xml:space="preserve"> i</w:t>
      </w:r>
      <w:r>
        <w:rPr>
          <w:color w:val="430000"/>
        </w:rPr>
        <w:t xml:space="preserve"> am</w:t>
      </w:r>
      <w:r>
        <w:rPr>
          <w:color w:val="00004F"/>
        </w:rPr>
        <w:t xml:space="preserve"> trying</w:t>
      </w:r>
      <w:r>
        <w:rPr>
          <w:color w:val="000029"/>
        </w:rPr>
        <w:t xml:space="preserve"> to</w:t>
      </w:r>
      <w:r>
        <w:rPr>
          <w:color w:val="000038"/>
        </w:rPr>
        <w:t xml:space="preserve"> open</w:t>
      </w:r>
      <w:r>
        <w:rPr>
          <w:color w:val="4A0000"/>
        </w:rPr>
        <w:t xml:space="preserve"> an</w:t>
      </w:r>
      <w:r>
        <w:rPr>
          <w:color w:val="000000"/>
        </w:rPr>
        <w:t xml:space="preserve"> account</w:t>
      </w:r>
      <w:r>
        <w:rPr>
          <w:color w:val="2C0000"/>
        </w:rPr>
        <w:t xml:space="preserve"> but</w:t>
      </w:r>
      <w:r>
        <w:rPr>
          <w:color w:val="000037"/>
        </w:rPr>
        <w:t xml:space="preserve"> in</w:t>
      </w:r>
      <w:r>
        <w:rPr>
          <w:color w:val="340000"/>
        </w:rPr>
        <w:t xml:space="preserve"> the</w:t>
      </w:r>
      <w:r>
        <w:rPr>
          <w:color w:val="000063"/>
        </w:rPr>
        <w:t xml:space="preserve"> end</w:t>
      </w:r>
      <w:r>
        <w:rPr>
          <w:color w:val="000054"/>
        </w:rPr>
        <w:t xml:space="preserve"> it's</w:t>
      </w:r>
      <w:r>
        <w:rPr>
          <w:color w:val="000000"/>
        </w:rPr>
        <w:t xml:space="preserve"> failed</w:t>
      </w:r>
      <w:r>
        <w:rPr>
          <w:color w:val="530000"/>
        </w:rPr>
        <w:t xml:space="preserve"> tried</w:t>
      </w:r>
      <w:r>
        <w:rPr>
          <w:color w:val="000000"/>
        </w:rPr>
        <w:t xml:space="preserve"> times</w:t>
      </w:r>
      <w:r>
        <w:rPr>
          <w:color w:val="000000"/>
        </w:rPr>
        <w:t xml:space="preserve"> why</w:t>
      </w:r>
      <w:r>
        <w:br/>
      </w:r>
      <w:r>
        <w:rPr>
          <w:color w:val="5E0000"/>
        </w:rPr>
        <w:t xml:space="preserve"> কোন</w:t>
      </w:r>
      <w:r>
        <w:rPr>
          <w:color w:val="000000"/>
        </w:rPr>
        <w:t xml:space="preserve"> টা</w:t>
      </w:r>
      <w:r>
        <w:rPr>
          <w:color w:val="00006F"/>
        </w:rPr>
        <w:t xml:space="preserve"> সমস্যা</w:t>
      </w:r>
      <w:r>
        <w:rPr>
          <w:color w:val="000000"/>
        </w:rPr>
        <w:t xml:space="preserve"> হচ্ছে</w:t>
      </w:r>
      <w:r>
        <w:rPr>
          <w:color w:val="000044"/>
        </w:rPr>
        <w:t xml:space="preserve"> একাউন্ট</w:t>
      </w:r>
      <w:r>
        <w:rPr>
          <w:color w:val="00009C"/>
        </w:rPr>
        <w:t xml:space="preserve"> খোলতে</w:t>
      </w:r>
      <w:r>
        <w:rPr>
          <w:color w:val="000064"/>
        </w:rPr>
        <w:t xml:space="preserve"> পারছি</w:t>
      </w:r>
      <w:r>
        <w:rPr>
          <w:color w:val="000043"/>
        </w:rPr>
        <w:t xml:space="preserve"> না</w:t>
      </w:r>
      <w:r>
        <w:br/>
      </w:r>
      <w:r>
        <w:rPr>
          <w:color w:val="000033"/>
        </w:rPr>
        <w:t xml:space="preserve"> bikas</w:t>
      </w:r>
      <w:r>
        <w:rPr>
          <w:color w:val="00004F"/>
        </w:rPr>
        <w:t xml:space="preserve"> kulbo</w:t>
      </w:r>
      <w:r>
        <w:rPr>
          <w:color w:val="00002B"/>
        </w:rPr>
        <w:t xml:space="preserve"> nid</w:t>
      </w:r>
      <w:r>
        <w:rPr>
          <w:color w:val="0000AB"/>
        </w:rPr>
        <w:t xml:space="preserve"> dissi</w:t>
      </w:r>
      <w:r>
        <w:rPr>
          <w:color w:val="570000"/>
        </w:rPr>
        <w:t xml:space="preserve"> sobi</w:t>
      </w:r>
      <w:r>
        <w:rPr>
          <w:color w:val="0000AB"/>
        </w:rPr>
        <w:t xml:space="preserve"> dissi</w:t>
      </w:r>
      <w:r>
        <w:rPr>
          <w:color w:val="000053"/>
        </w:rPr>
        <w:t xml:space="preserve"> tobuo</w:t>
      </w:r>
      <w:r>
        <w:rPr>
          <w:color w:val="00005F"/>
        </w:rPr>
        <w:t xml:space="preserve"> hossey</w:t>
      </w:r>
      <w:r>
        <w:rPr>
          <w:color w:val="000020"/>
        </w:rPr>
        <w:t xml:space="preserve"> na</w:t>
      </w:r>
      <w:r>
        <w:br/>
      </w:r>
      <w:r>
        <w:rPr>
          <w:color w:val="360000"/>
        </w:rPr>
        <w:t xml:space="preserve"> আমি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একাউন্ট</w:t>
      </w:r>
      <w:r>
        <w:rPr>
          <w:color w:val="00005D"/>
        </w:rPr>
        <w:t xml:space="preserve"> খুলতে</w:t>
      </w:r>
      <w:r>
        <w:rPr>
          <w:color w:val="000069"/>
        </w:rPr>
        <w:t xml:space="preserve"> পারবো</w:t>
      </w:r>
      <w:r>
        <w:rPr>
          <w:color w:val="000041"/>
        </w:rPr>
        <w:t xml:space="preserve"> না</w:t>
      </w:r>
      <w:r>
        <w:rPr>
          <w:color w:val="3B0000"/>
        </w:rPr>
        <w:t xml:space="preserve"> কি</w:t>
      </w:r>
      <w:r>
        <w:rPr>
          <w:color w:val="A40000"/>
        </w:rPr>
        <w:t xml:space="preserve"> জন্যে</w:t>
      </w:r>
      <w:r>
        <w:br/>
      </w:r>
      <w:r>
        <w:rPr>
          <w:color w:val="2B0000"/>
        </w:rPr>
        <w:t xml:space="preserve"> ami</w:t>
      </w:r>
      <w:r>
        <w:rPr>
          <w:color w:val="00005A"/>
        </w:rPr>
        <w:t xml:space="preserve"> sob</w:t>
      </w:r>
      <w:r>
        <w:rPr>
          <w:color w:val="000059"/>
        </w:rPr>
        <w:t xml:space="preserve"> tottho</w:t>
      </w:r>
      <w:r>
        <w:rPr>
          <w:color w:val="000067"/>
        </w:rPr>
        <w:t xml:space="preserve"> dilam</w:t>
      </w:r>
      <w:r>
        <w:rPr>
          <w:color w:val="440000"/>
        </w:rPr>
        <w:t xml:space="preserve"> kintu</w:t>
      </w:r>
      <w:r>
        <w:rPr>
          <w:color w:val="00002C"/>
        </w:rPr>
        <w:t xml:space="preserve"> account</w:t>
      </w:r>
      <w:r>
        <w:rPr>
          <w:color w:val="000053"/>
        </w:rPr>
        <w:t xml:space="preserve"> khola</w:t>
      </w:r>
      <w:r>
        <w:rPr>
          <w:color w:val="000069"/>
        </w:rPr>
        <w:t xml:space="preserve"> sofol</w:t>
      </w:r>
      <w:r>
        <w:rPr>
          <w:color w:val="5E0000"/>
        </w:rPr>
        <w:t xml:space="preserve"> holo</w:t>
      </w:r>
      <w:r>
        <w:rPr>
          <w:color w:val="000032"/>
        </w:rPr>
        <w:t xml:space="preserve"> na</w:t>
      </w:r>
      <w:r>
        <w:br/>
      </w:r>
      <w:r>
        <w:rPr>
          <w:color w:val="5F0000"/>
        </w:rPr>
        <w:t xml:space="preserve"> এই</w:t>
      </w:r>
      <w:r>
        <w:rPr>
          <w:color w:val="000064"/>
        </w:rPr>
        <w:t xml:space="preserve"> নাম্বারে</w:t>
      </w:r>
      <w:r>
        <w:rPr>
          <w:color w:val="00003F"/>
        </w:rPr>
        <w:t xml:space="preserve"> বিকাশ</w:t>
      </w:r>
      <w:r>
        <w:rPr>
          <w:color w:val="00007A"/>
        </w:rPr>
        <w:t xml:space="preserve"> খোলা</w:t>
      </w:r>
      <w:r>
        <w:rPr>
          <w:color w:val="00008D"/>
        </w:rPr>
        <w:t xml:space="preserve"> যাচ্ছে</w:t>
      </w:r>
      <w:r>
        <w:rPr>
          <w:color w:val="000050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510000"/>
        </w:rPr>
        <w:t xml:space="preserve"> amr</w:t>
      </w:r>
      <w:r>
        <w:rPr>
          <w:color w:val="000083"/>
        </w:rPr>
        <w:t xml:space="preserve"> bkas</w:t>
      </w:r>
      <w:r>
        <w:rPr>
          <w:color w:val="000073"/>
        </w:rPr>
        <w:t xml:space="preserve"> khola</w:t>
      </w:r>
      <w:r>
        <w:rPr>
          <w:color w:val="770000"/>
        </w:rPr>
        <w:t xml:space="preserve"> hocche</w:t>
      </w:r>
      <w:r>
        <w:rPr>
          <w:color w:val="000045"/>
        </w:rPr>
        <w:t xml:space="preserve"> na</w:t>
      </w:r>
      <w:r>
        <w:rPr>
          <w:color w:val="00005D"/>
        </w:rPr>
        <w:t xml:space="preserve"> kno</w:t>
      </w:r>
      <w:r>
        <w:br/>
      </w:r>
      <w:r>
        <w:rPr>
          <w:color w:val="2B0000"/>
        </w:rPr>
        <w:t xml:space="preserve"> আমি</w:t>
      </w:r>
      <w:r>
        <w:rPr>
          <w:color w:val="000060"/>
        </w:rPr>
        <w:t xml:space="preserve"> বিকাস</w:t>
      </w:r>
      <w:r>
        <w:rPr>
          <w:color w:val="00002F"/>
        </w:rPr>
        <w:t xml:space="preserve"> account</w:t>
      </w:r>
      <w:r>
        <w:rPr>
          <w:color w:val="000049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000047"/>
        </w:rPr>
        <w:t xml:space="preserve"> হচ্ছে</w:t>
      </w:r>
      <w:r>
        <w:rPr>
          <w:color w:val="000033"/>
        </w:rPr>
        <w:t xml:space="preserve"> না</w:t>
      </w:r>
      <w:r>
        <w:rPr>
          <w:color w:val="680000"/>
        </w:rPr>
        <w:t xml:space="preserve"> দয়া</w:t>
      </w:r>
      <w:r>
        <w:rPr>
          <w:color w:val="3F0000"/>
        </w:rPr>
        <w:t xml:space="preserve"> করে</w:t>
      </w:r>
      <w:r>
        <w:rPr>
          <w:color w:val="2E0000"/>
        </w:rPr>
        <w:t xml:space="preserve"> কি</w:t>
      </w:r>
      <w:r>
        <w:rPr>
          <w:color w:val="520000"/>
        </w:rPr>
        <w:t xml:space="preserve"> help</w:t>
      </w:r>
      <w:r>
        <w:rPr>
          <w:color w:val="780000"/>
        </w:rPr>
        <w:t xml:space="preserve"> করবেন</w:t>
      </w:r>
      <w:r>
        <w:br/>
      </w:r>
      <w:r>
        <w:rPr>
          <w:color w:val="000039"/>
        </w:rPr>
        <w:t xml:space="preserve"> বিকাশ</w:t>
      </w:r>
      <w:r>
        <w:rPr>
          <w:color w:val="00006E"/>
        </w:rPr>
        <w:t xml:space="preserve"> খোলা</w:t>
      </w:r>
      <w:r>
        <w:rPr>
          <w:color w:val="0000DE"/>
        </w:rPr>
        <w:t xml:space="preserve"> জাসছেনা</w:t>
      </w:r>
      <w:r>
        <w:br/>
      </w:r>
      <w:r>
        <w:rPr>
          <w:color w:val="00003C"/>
        </w:rPr>
        <w:t xml:space="preserve"> বিকাশ</w:t>
      </w:r>
      <w:r>
        <w:rPr>
          <w:color w:val="00004D"/>
        </w:rPr>
        <w:t xml:space="preserve"> একাউন্ট</w:t>
      </w:r>
      <w:r>
        <w:rPr>
          <w:color w:val="00006B"/>
        </w:rPr>
        <w:t xml:space="preserve"> খুলতে</w:t>
      </w:r>
      <w:r>
        <w:rPr>
          <w:color w:val="0000D1"/>
        </w:rPr>
        <w:t xml:space="preserve"> ছেনা</w:t>
      </w:r>
      <w:r>
        <w:br/>
      </w:r>
      <w:r>
        <w:rPr>
          <w:color w:val="1A0000"/>
        </w:rPr>
        <w:t xml:space="preserve"> ami</w:t>
      </w:r>
      <w:r>
        <w:rPr>
          <w:color w:val="00002F"/>
        </w:rPr>
        <w:t xml:space="preserve"> new</w:t>
      </w:r>
      <w:r>
        <w:rPr>
          <w:color w:val="000035"/>
        </w:rPr>
        <w:t xml:space="preserve"> account</w:t>
      </w:r>
      <w:r>
        <w:rPr>
          <w:color w:val="000033"/>
        </w:rPr>
        <w:t xml:space="preserve"> apps</w:t>
      </w:r>
      <w:r>
        <w:rPr>
          <w:color w:val="2B0000"/>
        </w:rPr>
        <w:t xml:space="preserve"> diye</w:t>
      </w:r>
      <w:r>
        <w:rPr>
          <w:color w:val="000059"/>
        </w:rPr>
        <w:t xml:space="preserve"> open</w:t>
      </w:r>
      <w:r>
        <w:rPr>
          <w:color w:val="220000"/>
        </w:rPr>
        <w:t xml:space="preserve"> korte</w:t>
      </w:r>
      <w:r>
        <w:rPr>
          <w:color w:val="000035"/>
        </w:rPr>
        <w:t xml:space="preserve"> parchi</w:t>
      </w:r>
      <w:r>
        <w:rPr>
          <w:color w:val="00001E"/>
        </w:rPr>
        <w:t xml:space="preserve"> na</w:t>
      </w:r>
      <w:r>
        <w:rPr>
          <w:color w:val="000029"/>
        </w:rPr>
        <w:t xml:space="preserve"> kno</w:t>
      </w:r>
      <w:r>
        <w:rPr>
          <w:color w:val="00004A"/>
        </w:rPr>
        <w:t xml:space="preserve"> dui</w:t>
      </w:r>
      <w:r>
        <w:rPr>
          <w:color w:val="000034"/>
        </w:rPr>
        <w:t xml:space="preserve"> bar</w:t>
      </w:r>
      <w:r>
        <w:rPr>
          <w:color w:val="00003B"/>
        </w:rPr>
        <w:t xml:space="preserve"> try</w:t>
      </w:r>
      <w:r>
        <w:rPr>
          <w:color w:val="4F0000"/>
        </w:rPr>
        <w:t xml:space="preserve"> korlm</w:t>
      </w:r>
      <w:r>
        <w:rPr>
          <w:color w:val="000040"/>
        </w:rPr>
        <w:t xml:space="preserve"> fail</w:t>
      </w:r>
      <w:r>
        <w:rPr>
          <w:color w:val="000059"/>
        </w:rPr>
        <w:t xml:space="preserve"> marlo</w:t>
      </w:r>
      <w:r>
        <w:rPr>
          <w:color w:val="00003A"/>
        </w:rPr>
        <w:t xml:space="preserve"> ekhn</w:t>
      </w:r>
      <w:r>
        <w:rPr>
          <w:color w:val="00001B"/>
        </w:rPr>
        <w:t xml:space="preserve"> ki</w:t>
      </w:r>
      <w:r>
        <w:rPr>
          <w:color w:val="2A0000"/>
        </w:rPr>
        <w:t xml:space="preserve"> korle</w:t>
      </w:r>
      <w:r>
        <w:rPr>
          <w:color w:val="000035"/>
        </w:rPr>
        <w:t xml:space="preserve"> account</w:t>
      </w:r>
      <w:r>
        <w:rPr>
          <w:color w:val="000059"/>
        </w:rPr>
        <w:t xml:space="preserve"> open</w:t>
      </w:r>
      <w:r>
        <w:rPr>
          <w:color w:val="3C0000"/>
        </w:rPr>
        <w:t xml:space="preserve"> hbe</w:t>
      </w:r>
      <w:r>
        <w:br/>
      </w:r>
      <w:r>
        <w:rPr>
          <w:color w:val="00007A"/>
        </w:rPr>
        <w:t xml:space="preserve"> registration</w:t>
      </w:r>
      <w:r>
        <w:rPr>
          <w:color w:val="000094"/>
        </w:rPr>
        <w:t xml:space="preserve"> fail</w:t>
      </w:r>
      <w:r>
        <w:rPr>
          <w:color w:val="790000"/>
        </w:rPr>
        <w:t xml:space="preserve"> hocche</w:t>
      </w:r>
      <w:r>
        <w:rPr>
          <w:color w:val="720000"/>
        </w:rPr>
        <w:t xml:space="preserve"> kano</w:t>
      </w:r>
      <w:r>
        <w:br/>
      </w:r>
      <w:r>
        <w:rPr>
          <w:color w:val="7A0000"/>
        </w:rPr>
        <w:t xml:space="preserve"> আামি</w:t>
      </w:r>
      <w:r>
        <w:rPr>
          <w:color w:val="000052"/>
        </w:rPr>
        <w:t xml:space="preserve"> সব</w:t>
      </w:r>
      <w:r>
        <w:rPr>
          <w:color w:val="4E0000"/>
        </w:rPr>
        <w:t xml:space="preserve"> কিছু</w:t>
      </w:r>
      <w:r>
        <w:rPr>
          <w:color w:val="570000"/>
        </w:rPr>
        <w:t xml:space="preserve"> দিয়েছি</w:t>
      </w:r>
      <w:r>
        <w:rPr>
          <w:color w:val="560000"/>
        </w:rPr>
        <w:t xml:space="preserve"> তা</w:t>
      </w:r>
      <w:r>
        <w:rPr>
          <w:color w:val="510000"/>
        </w:rPr>
        <w:t xml:space="preserve"> ও</w:t>
      </w:r>
      <w:r>
        <w:rPr>
          <w:color w:val="000062"/>
        </w:rPr>
        <w:t xml:space="preserve"> দুঃখিত</w:t>
      </w:r>
      <w:r>
        <w:rPr>
          <w:color w:val="00004A"/>
        </w:rPr>
        <w:t xml:space="preserve"> আসে</w:t>
      </w:r>
      <w:r>
        <w:br/>
      </w:r>
      <w:r>
        <w:rPr>
          <w:color w:val="350000"/>
        </w:rPr>
        <w:t xml:space="preserve"> amr</w:t>
      </w:r>
      <w:r>
        <w:rPr>
          <w:color w:val="00006F"/>
        </w:rPr>
        <w:t xml:space="preserve"> accoun</w:t>
      </w:r>
      <w:r>
        <w:rPr>
          <w:color w:val="000050"/>
        </w:rPr>
        <w:t xml:space="preserve"> active</w:t>
      </w:r>
      <w:r>
        <w:rPr>
          <w:color w:val="680000"/>
        </w:rPr>
        <w:t xml:space="preserve"> hocchena</w:t>
      </w:r>
      <w:r>
        <w:rPr>
          <w:color w:val="00003D"/>
        </w:rPr>
        <w:t xml:space="preserve"> kno</w:t>
      </w:r>
      <w:r>
        <w:rPr>
          <w:color w:val="4A0000"/>
        </w:rPr>
        <w:t xml:space="preserve"> plz</w:t>
      </w:r>
      <w:r>
        <w:rPr>
          <w:color w:val="450000"/>
        </w:rPr>
        <w:t xml:space="preserve"> help</w:t>
      </w:r>
      <w:r>
        <w:rPr>
          <w:color w:val="860000"/>
        </w:rPr>
        <w:t xml:space="preserve"> mee</w:t>
      </w:r>
      <w:r>
        <w:br/>
      </w:r>
      <w:r>
        <w:rPr>
          <w:color w:val="000048"/>
        </w:rPr>
        <w:t xml:space="preserve"> bikash</w:t>
      </w:r>
      <w:r>
        <w:rPr>
          <w:color w:val="000048"/>
        </w:rPr>
        <w:t xml:space="preserve"> korbo</w:t>
      </w:r>
      <w:r>
        <w:rPr>
          <w:color w:val="490000"/>
        </w:rPr>
        <w:t xml:space="preserve"> kintu</w:t>
      </w:r>
      <w:r>
        <w:rPr>
          <w:color w:val="000067"/>
        </w:rPr>
        <w:t xml:space="preserve"> sorry</w:t>
      </w:r>
      <w:r>
        <w:rPr>
          <w:color w:val="000079"/>
        </w:rPr>
        <w:t xml:space="preserve"> lekha</w:t>
      </w:r>
      <w:r>
        <w:rPr>
          <w:color w:val="000099"/>
        </w:rPr>
        <w:t xml:space="preserve"> astace</w:t>
      </w:r>
      <w:r>
        <w:br/>
      </w:r>
      <w:r>
        <w:rPr>
          <w:color w:val="360000"/>
        </w:rPr>
        <w:t xml:space="preserve"> amar</w:t>
      </w:r>
      <w:r>
        <w:rPr>
          <w:color w:val="00004B"/>
        </w:rPr>
        <w:t xml:space="preserve"> nid</w:t>
      </w:r>
      <w:r>
        <w:rPr>
          <w:color w:val="780000"/>
        </w:rPr>
        <w:t xml:space="preserve"> dea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00008C"/>
        </w:rPr>
        <w:t xml:space="preserve"> registation</w:t>
      </w:r>
      <w:r>
        <w:rPr>
          <w:color w:val="840000"/>
        </w:rPr>
        <w:t xml:space="preserve"> hoccena</w:t>
      </w:r>
      <w:r>
        <w:rPr>
          <w:color w:val="000000"/>
        </w:rPr>
        <w:t xml:space="preserve"> kano</w:t>
      </w:r>
      <w:r>
        <w:br/>
      </w:r>
      <w:r>
        <w:rPr>
          <w:color w:val="3B0000"/>
        </w:rPr>
        <w:t xml:space="preserve"> ami</w:t>
      </w:r>
      <w:r>
        <w:rPr>
          <w:color w:val="000034"/>
        </w:rPr>
        <w:t xml:space="preserve"> bkash</w:t>
      </w:r>
      <w:r>
        <w:rPr>
          <w:color w:val="000059"/>
        </w:rPr>
        <w:t xml:space="preserve"> app</w:t>
      </w:r>
      <w:r>
        <w:rPr>
          <w:color w:val="5F0000"/>
        </w:rPr>
        <w:t xml:space="preserve"> diye</w:t>
      </w:r>
      <w:r>
        <w:rPr>
          <w:color w:val="00003B"/>
        </w:rPr>
        <w:t xml:space="preserve"> account</w:t>
      </w:r>
      <w:r>
        <w:rPr>
          <w:color w:val="000069"/>
        </w:rPr>
        <w:t xml:space="preserve"> khulte</w:t>
      </w:r>
      <w:r>
        <w:rPr>
          <w:color w:val="000087"/>
        </w:rPr>
        <w:t xml:space="preserve"> parchina</w:t>
      </w:r>
      <w:r>
        <w:rPr>
          <w:color w:val="00005D"/>
        </w:rPr>
        <w:t xml:space="preserve"> keno</w:t>
      </w:r>
      <w:r>
        <w:br/>
      </w:r>
      <w:r>
        <w:rPr>
          <w:color w:val="460000"/>
        </w:rPr>
        <w:t xml:space="preserve"> ami</w:t>
      </w:r>
      <w:r>
        <w:rPr>
          <w:color w:val="000046"/>
        </w:rPr>
        <w:t xml:space="preserve"> account</w:t>
      </w:r>
      <w:r>
        <w:rPr>
          <w:color w:val="00007D"/>
        </w:rPr>
        <w:t xml:space="preserve"> khulte</w:t>
      </w:r>
      <w:r>
        <w:rPr>
          <w:color w:val="0000B5"/>
        </w:rPr>
        <w:t xml:space="preserve"> parteci</w:t>
      </w:r>
      <w:r>
        <w:rPr>
          <w:color w:val="000050"/>
        </w:rPr>
        <w:t xml:space="preserve"> na</w:t>
      </w:r>
      <w:r>
        <w:br/>
      </w:r>
      <w:r>
        <w:rPr>
          <w:color w:val="1E0000"/>
        </w:rPr>
        <w:t xml:space="preserve"> আমি</w:t>
      </w:r>
      <w:r>
        <w:rPr>
          <w:color w:val="4F0000"/>
        </w:rPr>
        <w:t xml:space="preserve"> মাত্র</w:t>
      </w:r>
      <w:r>
        <w:rPr>
          <w:color w:val="000030"/>
        </w:rPr>
        <w:t xml:space="preserve"> একটা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00005C"/>
        </w:rPr>
        <w:t xml:space="preserve"> খুললাম</w:t>
      </w:r>
      <w:r>
        <w:rPr>
          <w:color w:val="000042"/>
        </w:rPr>
        <w:t xml:space="preserve"> সব</w:t>
      </w:r>
      <w:r>
        <w:rPr>
          <w:color w:val="530000"/>
        </w:rPr>
        <w:t xml:space="preserve"> দিয়েছি</w:t>
      </w:r>
      <w:r>
        <w:rPr>
          <w:color w:val="290000"/>
        </w:rPr>
        <w:t xml:space="preserve"> কিন্তু</w:t>
      </w:r>
      <w:r>
        <w:rPr>
          <w:color w:val="580000"/>
        </w:rPr>
        <w:t xml:space="preserve"> তারা</w:t>
      </w:r>
      <w:r>
        <w:rPr>
          <w:color w:val="000065"/>
        </w:rPr>
        <w:t xml:space="preserve"> বলল</w:t>
      </w:r>
      <w:r>
        <w:rPr>
          <w:color w:val="000056"/>
        </w:rPr>
        <w:t xml:space="preserve"> সম্পন্ন</w:t>
      </w:r>
      <w:r>
        <w:rPr>
          <w:color w:val="00004E"/>
        </w:rPr>
        <w:t xml:space="preserve"> হয়নি</w:t>
      </w:r>
      <w:r>
        <w:br/>
      </w:r>
      <w:r>
        <w:rPr>
          <w:color w:val="3A0000"/>
        </w:rPr>
        <w:t xml:space="preserve"> স্যার</w:t>
      </w:r>
      <w:r>
        <w:rPr>
          <w:color w:val="200000"/>
        </w:rPr>
        <w:t xml:space="preserve"> আমি</w:t>
      </w:r>
      <w:r>
        <w:rPr>
          <w:color w:val="300000"/>
        </w:rPr>
        <w:t xml:space="preserve"> এর</w:t>
      </w:r>
      <w:r>
        <w:rPr>
          <w:color w:val="000042"/>
        </w:rPr>
        <w:t xml:space="preserve"> সিম</w:t>
      </w:r>
      <w:r>
        <w:rPr>
          <w:color w:val="000026"/>
        </w:rPr>
        <w:t xml:space="preserve"> থেকে</w:t>
      </w:r>
      <w:r>
        <w:rPr>
          <w:color w:val="000032"/>
        </w:rPr>
        <w:t xml:space="preserve"> একটা</w:t>
      </w:r>
      <w:r>
        <w:rPr>
          <w:color w:val="00001E"/>
        </w:rPr>
        <w:t xml:space="preserve"> বিকাশ</w:t>
      </w:r>
      <w:r>
        <w:rPr>
          <w:color w:val="560000"/>
        </w:rPr>
        <w:t xml:space="preserve"> করতেছি</w:t>
      </w:r>
      <w:r>
        <w:rPr>
          <w:color w:val="000062"/>
        </w:rPr>
        <w:t xml:space="preserve"> এখন</w:t>
      </w:r>
      <w:r>
        <w:rPr>
          <w:color w:val="000053"/>
        </w:rPr>
        <w:t xml:space="preserve"> দুঃখিত</w:t>
      </w:r>
      <w:r>
        <w:rPr>
          <w:color w:val="000040"/>
        </w:rPr>
        <w:t xml:space="preserve"> অ্যাকাউন্ট</w:t>
      </w:r>
      <w:r>
        <w:rPr>
          <w:color w:val="000072"/>
        </w:rPr>
        <w:t xml:space="preserve"> দেখাইতেছে</w:t>
      </w:r>
      <w:r>
        <w:rPr>
          <w:color w:val="000062"/>
        </w:rPr>
        <w:t xml:space="preserve"> এখন</w:t>
      </w:r>
      <w:r>
        <w:rPr>
          <w:color w:val="220000"/>
        </w:rPr>
        <w:t xml:space="preserve"> কি</w:t>
      </w:r>
      <w:r>
        <w:rPr>
          <w:color w:val="340000"/>
        </w:rPr>
        <w:t xml:space="preserve"> করা</w:t>
      </w:r>
      <w:r>
        <w:rPr>
          <w:color w:val="3A0000"/>
        </w:rPr>
        <w:t xml:space="preserve"> যায়</w:t>
      </w:r>
      <w:r>
        <w:br/>
      </w:r>
      <w:r>
        <w:rPr>
          <w:color w:val="44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56"/>
        </w:rPr>
        <w:t xml:space="preserve"> একাউন্ট</w:t>
      </w:r>
      <w:r>
        <w:rPr>
          <w:color w:val="000078"/>
        </w:rPr>
        <w:t xml:space="preserve"> খুলতে</w:t>
      </w:r>
      <w:r>
        <w:rPr>
          <w:color w:val="00008C"/>
        </w:rPr>
        <w:t xml:space="preserve"> সমস্যা</w:t>
      </w:r>
      <w:r>
        <w:rPr>
          <w:color w:val="000075"/>
        </w:rPr>
        <w:t xml:space="preserve"> হচ্ছে</w:t>
      </w:r>
      <w:r>
        <w:br/>
      </w:r>
      <w:r>
        <w:rPr>
          <w:color w:val="000080"/>
        </w:rPr>
        <w:t xml:space="preserve"> bkas</w:t>
      </w:r>
      <w:r>
        <w:rPr>
          <w:color w:val="00003B"/>
        </w:rPr>
        <w:t xml:space="preserve"> account</w:t>
      </w:r>
      <w:r>
        <w:rPr>
          <w:color w:val="00008A"/>
        </w:rPr>
        <w:t xml:space="preserve"> kulte</w:t>
      </w:r>
      <w:r>
        <w:rPr>
          <w:color w:val="000090"/>
        </w:rPr>
        <w:t xml:space="preserve"> partesi</w:t>
      </w:r>
      <w:r>
        <w:rPr>
          <w:color w:val="000044"/>
        </w:rPr>
        <w:t xml:space="preserve"> na</w:t>
      </w:r>
      <w:r>
        <w:br/>
      </w:r>
      <w:r>
        <w:rPr>
          <w:color w:val="6A0000"/>
        </w:rPr>
        <w:t xml:space="preserve"> vai</w:t>
      </w:r>
      <w:r>
        <w:rPr>
          <w:color w:val="5C0000"/>
        </w:rPr>
        <w:t xml:space="preserve"> ai</w:t>
      </w:r>
      <w:r>
        <w:rPr>
          <w:color w:val="000047"/>
        </w:rPr>
        <w:t xml:space="preserve"> number</w:t>
      </w:r>
      <w:r>
        <w:rPr>
          <w:color w:val="430000"/>
        </w:rPr>
        <w:t xml:space="preserve"> a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000069"/>
        </w:rPr>
        <w:t xml:space="preserve"> khulte</w:t>
      </w:r>
      <w:r>
        <w:rPr>
          <w:color w:val="000000"/>
        </w:rPr>
        <w:t xml:space="preserve"> chai</w:t>
      </w:r>
      <w:r>
        <w:rPr>
          <w:color w:val="000000"/>
        </w:rPr>
        <w:t xml:space="preserve"> kintu</w:t>
      </w:r>
      <w:r>
        <w:rPr>
          <w:color w:val="740000"/>
        </w:rPr>
        <w:t xml:space="preserve"> hocche</w:t>
      </w:r>
      <w:r>
        <w:rPr>
          <w:color w:val="000043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190000"/>
        </w:rPr>
        <w:t xml:space="preserve"> আমি</w:t>
      </w:r>
      <w:r>
        <w:rPr>
          <w:color w:val="000018"/>
        </w:rPr>
        <w:t xml:space="preserve"> বিকাশ</w:t>
      </w:r>
      <w:r>
        <w:rPr>
          <w:color w:val="00003E"/>
        </w:rPr>
        <w:t xml:space="preserve"> খুলবো</w:t>
      </w:r>
      <w:r>
        <w:rPr>
          <w:color w:val="220000"/>
        </w:rPr>
        <w:t xml:space="preserve"> কিন্তু</w:t>
      </w:r>
      <w:r>
        <w:rPr>
          <w:color w:val="00003B"/>
        </w:rPr>
        <w:t xml:space="preserve"> খুলা</w:t>
      </w:r>
      <w:r>
        <w:rPr>
          <w:color w:val="00005A"/>
        </w:rPr>
        <w:t xml:space="preserve"> জাসছি</w:t>
      </w:r>
      <w:r>
        <w:rPr>
          <w:color w:val="00001E"/>
        </w:rPr>
        <w:t xml:space="preserve"> না</w:t>
      </w:r>
      <w:r>
        <w:rPr>
          <w:color w:val="000000"/>
        </w:rPr>
        <w:t xml:space="preserve"> sorry</w:t>
      </w:r>
      <w:r>
        <w:rPr>
          <w:color w:val="460000"/>
        </w:rPr>
        <w:t xml:space="preserve"> we</w:t>
      </w:r>
      <w:r>
        <w:rPr>
          <w:color w:val="3E0000"/>
        </w:rPr>
        <w:t xml:space="preserve"> are</w:t>
      </w:r>
      <w:r>
        <w:rPr>
          <w:color w:val="000040"/>
        </w:rPr>
        <w:t xml:space="preserve"> unable</w:t>
      </w:r>
      <w:r>
        <w:rPr>
          <w:color w:val="000022"/>
        </w:rPr>
        <w:t xml:space="preserve"> to</w:t>
      </w:r>
      <w:r>
        <w:rPr>
          <w:color w:val="00004A"/>
        </w:rPr>
        <w:t xml:space="preserve"> proceed</w:t>
      </w:r>
      <w:r>
        <w:rPr>
          <w:color w:val="3B0000"/>
        </w:rPr>
        <w:t xml:space="preserve"> your</w:t>
      </w:r>
      <w:r>
        <w:rPr>
          <w:color w:val="000031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2F0000"/>
        </w:rPr>
        <w:t xml:space="preserve"> please</w:t>
      </w:r>
      <w:r>
        <w:rPr>
          <w:color w:val="00004B"/>
        </w:rPr>
        <w:t xml:space="preserve"> visit</w:t>
      </w:r>
      <w:r>
        <w:rPr>
          <w:color w:val="000048"/>
        </w:rPr>
        <w:t xml:space="preserve"> nearest</w:t>
      </w:r>
      <w:r>
        <w:rPr>
          <w:color w:val="000031"/>
        </w:rPr>
        <w:t xml:space="preserve"> bkash</w:t>
      </w:r>
      <w:r>
        <w:rPr>
          <w:color w:val="000000"/>
        </w:rPr>
        <w:t xml:space="preserve"> center</w:t>
      </w:r>
      <w:r>
        <w:rPr>
          <w:color w:val="310000"/>
        </w:rPr>
        <w:t xml:space="preserve"> for</w:t>
      </w:r>
      <w:r>
        <w:rPr>
          <w:color w:val="000000"/>
        </w:rPr>
        <w:t xml:space="preserve"> help</w:t>
      </w:r>
      <w:r>
        <w:rPr>
          <w:color w:val="00003C"/>
        </w:rPr>
        <w:t xml:space="preserve"> call</w:t>
      </w:r>
      <w:r>
        <w:br/>
      </w:r>
      <w:r>
        <w:rPr>
          <w:color w:val="2E0000"/>
        </w:rPr>
        <w:t xml:space="preserve"> amar</w:t>
      </w:r>
      <w:r>
        <w:rPr>
          <w:color w:val="00008F"/>
        </w:rPr>
        <w:t xml:space="preserve"> bakes</w:t>
      </w:r>
      <w:r>
        <w:rPr>
          <w:color w:val="00008A"/>
        </w:rPr>
        <w:t xml:space="preserve"> acound</w:t>
      </w:r>
      <w:r>
        <w:rPr>
          <w:color w:val="00008F"/>
        </w:rPr>
        <w:t xml:space="preserve"> kultaca</w:t>
      </w:r>
      <w:r>
        <w:rPr>
          <w:color w:val="000031"/>
        </w:rPr>
        <w:t xml:space="preserve"> na</w:t>
      </w:r>
      <w:r>
        <w:br/>
      </w:r>
      <w:r>
        <w:rPr>
          <w:color w:val="590000"/>
        </w:rPr>
        <w:t xml:space="preserve"> ai</w:t>
      </w:r>
      <w:r>
        <w:rPr>
          <w:color w:val="000056"/>
        </w:rPr>
        <w:t xml:space="preserve"> nid</w:t>
      </w:r>
      <w:r>
        <w:rPr>
          <w:color w:val="5D0000"/>
        </w:rPr>
        <w:t xml:space="preserve"> diye</w:t>
      </w:r>
      <w:r>
        <w:rPr>
          <w:color w:val="000039"/>
        </w:rPr>
        <w:t xml:space="preserve"> account</w:t>
      </w:r>
      <w:r>
        <w:rPr>
          <w:color w:val="000085"/>
        </w:rPr>
        <w:t xml:space="preserve"> kulte</w:t>
      </w:r>
      <w:r>
        <w:rPr>
          <w:color w:val="00008B"/>
        </w:rPr>
        <w:t xml:space="preserve"> partesi</w:t>
      </w:r>
      <w:r>
        <w:rPr>
          <w:color w:val="000000"/>
        </w:rPr>
        <w:t xml:space="preserve"> na</w:t>
      </w:r>
      <w:r>
        <w:br/>
      </w:r>
      <w:r>
        <w:rPr>
          <w:color w:val="4B0000"/>
        </w:rPr>
        <w:t xml:space="preserve"> আমার</w:t>
      </w:r>
      <w:r>
        <w:rPr>
          <w:color w:val="0000A9"/>
        </w:rPr>
        <w:t xml:space="preserve"> নম্বর</w:t>
      </w:r>
      <w:r>
        <w:rPr>
          <w:color w:val="000049"/>
        </w:rPr>
        <w:t xml:space="preserve"> বিকাশ</w:t>
      </w:r>
      <w:r>
        <w:rPr>
          <w:color w:val="000080"/>
        </w:rPr>
        <w:t xml:space="preserve"> হচ্ছে</w:t>
      </w:r>
      <w:r>
        <w:rPr>
          <w:color w:val="00005D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F"/>
        </w:rPr>
        <w:t xml:space="preserve"> id</w:t>
      </w:r>
      <w:r>
        <w:rPr>
          <w:color w:val="000000"/>
        </w:rPr>
        <w:t xml:space="preserve"> no</w:t>
      </w:r>
      <w:r>
        <w:rPr>
          <w:color w:val="290000"/>
        </w:rPr>
        <w:t xml:space="preserve"> ai</w:t>
      </w:r>
      <w:r>
        <w:rPr>
          <w:color w:val="00005F"/>
        </w:rPr>
        <w:t xml:space="preserve"> id</w:t>
      </w:r>
      <w:r>
        <w:rPr>
          <w:color w:val="2B0000"/>
        </w:rPr>
        <w:t xml:space="preserve"> diye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rPr>
          <w:color w:val="000044"/>
        </w:rPr>
        <w:t xml:space="preserve"> kholar</w:t>
      </w:r>
      <w:r>
        <w:rPr>
          <w:color w:val="000075"/>
        </w:rPr>
        <w:t xml:space="preserve"> try</w:t>
      </w:r>
      <w:r>
        <w:rPr>
          <w:color w:val="980000"/>
        </w:rPr>
        <w:t xml:space="preserve"> kortechi</w:t>
      </w:r>
      <w:r>
        <w:rPr>
          <w:color w:val="230000"/>
        </w:rPr>
        <w:t xml:space="preserve"> but</w:t>
      </w:r>
      <w:r>
        <w:rPr>
          <w:color w:val="000038"/>
        </w:rPr>
        <w:t xml:space="preserve"> hosse</w:t>
      </w:r>
      <w:r>
        <w:rPr>
          <w:color w:val="00001E"/>
        </w:rPr>
        <w:t xml:space="preserve"> na</w:t>
      </w:r>
      <w:r>
        <w:rPr>
          <w:color w:val="000033"/>
        </w:rPr>
        <w:t xml:space="preserve"> apps</w:t>
      </w:r>
      <w:r>
        <w:rPr>
          <w:color w:val="000022"/>
        </w:rPr>
        <w:t xml:space="preserve"> theke</w:t>
      </w:r>
      <w:r>
        <w:rPr>
          <w:color w:val="000075"/>
        </w:rPr>
        <w:t xml:space="preserve"> try</w:t>
      </w:r>
      <w:r>
        <w:rPr>
          <w:color w:val="980000"/>
        </w:rPr>
        <w:t xml:space="preserve"> kortechi</w:t>
      </w:r>
      <w:r>
        <w:br/>
      </w:r>
      <w:r>
        <w:rPr>
          <w:color w:val="2D0000"/>
        </w:rPr>
        <w:t xml:space="preserve"> কি</w:t>
      </w:r>
      <w:r>
        <w:rPr>
          <w:color w:val="6F0000"/>
        </w:rPr>
        <w:t xml:space="preserve"> কারণে</w:t>
      </w:r>
      <w:r>
        <w:rPr>
          <w:color w:val="000028"/>
        </w:rPr>
        <w:t xml:space="preserve"> বিকাশ</w:t>
      </w:r>
      <w:r>
        <w:rPr>
          <w:color w:val="00008E"/>
        </w:rPr>
        <w:t xml:space="preserve"> এ্যাপস</w:t>
      </w:r>
      <w:r>
        <w:rPr>
          <w:color w:val="450000"/>
        </w:rPr>
        <w:t xml:space="preserve"> দিয়ে</w:t>
      </w:r>
      <w:r>
        <w:rPr>
          <w:color w:val="000050"/>
        </w:rPr>
        <w:t xml:space="preserve"> আইডি</w:t>
      </w:r>
      <w:r>
        <w:rPr>
          <w:color w:val="000061"/>
        </w:rPr>
        <w:t xml:space="preserve"> খুলা</w:t>
      </w:r>
      <w:r>
        <w:rPr>
          <w:color w:val="000059"/>
        </w:rPr>
        <w:t xml:space="preserve"> যাচ্ছে</w:t>
      </w:r>
      <w:r>
        <w:rPr>
          <w:color w:val="000000"/>
        </w:rPr>
        <w:t xml:space="preserve"> না</w:t>
      </w:r>
      <w:r>
        <w:br/>
      </w:r>
      <w:r>
        <w:rPr>
          <w:color w:val="000091"/>
        </w:rPr>
        <w:t xml:space="preserve"> register</w:t>
      </w:r>
      <w:r>
        <w:rPr>
          <w:color w:val="00008D"/>
        </w:rPr>
        <w:t xml:space="preserve"> fail</w:t>
      </w:r>
      <w:r>
        <w:rPr>
          <w:color w:val="00009A"/>
        </w:rPr>
        <w:t xml:space="preserve"> dekhacce</w:t>
      </w:r>
      <w:r>
        <w:br/>
      </w:r>
      <w:r>
        <w:rPr>
          <w:color w:val="38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9A"/>
        </w:rPr>
        <w:t xml:space="preserve"> kulta</w:t>
      </w:r>
      <w:r>
        <w:rPr>
          <w:color w:val="0000BC"/>
        </w:rPr>
        <w:t xml:space="preserve"> parenai</w:t>
      </w:r>
      <w:r>
        <w:br/>
      </w:r>
      <w:r>
        <w:rPr>
          <w:color w:val="4D0000"/>
        </w:rPr>
        <w:t xml:space="preserve"> আমার</w:t>
      </w:r>
      <w:r>
        <w:rPr>
          <w:color w:val="0000B5"/>
        </w:rPr>
        <w:t xml:space="preserve"> verification</w:t>
      </w:r>
      <w:r>
        <w:rPr>
          <w:color w:val="000083"/>
        </w:rPr>
        <w:t xml:space="preserve"> হচ্ছে</w:t>
      </w:r>
      <w:r>
        <w:rPr>
          <w:color w:val="00005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A0000"/>
        </w:rPr>
        <w:t xml:space="preserve"> ami</w:t>
      </w:r>
      <w:r>
        <w:rPr>
          <w:color w:val="000058"/>
        </w:rPr>
        <w:t xml:space="preserve"> akon</w:t>
      </w:r>
      <w:r>
        <w:rPr>
          <w:color w:val="00004B"/>
        </w:rPr>
        <w:t xml:space="preserve"> bkash</w:t>
      </w:r>
      <w:r>
        <w:rPr>
          <w:color w:val="00003D"/>
        </w:rPr>
        <w:t xml:space="preserve"> kore</w:t>
      </w:r>
      <w:r>
        <w:rPr>
          <w:color w:val="00006D"/>
        </w:rPr>
        <w:t xml:space="preserve"> ci</w:t>
      </w:r>
      <w:r>
        <w:rPr>
          <w:color w:val="2D0000"/>
        </w:rPr>
        <w:t xml:space="preserve"> amar</w:t>
      </w:r>
      <w:r>
        <w:rPr>
          <w:color w:val="00006A"/>
        </w:rPr>
        <w:t xml:space="preserve"> numbar</w:t>
      </w:r>
      <w:r>
        <w:rPr>
          <w:color w:val="000056"/>
        </w:rPr>
        <w:t xml:space="preserve"> kn</w:t>
      </w:r>
      <w:r>
        <w:rPr>
          <w:color w:val="00004B"/>
        </w:rPr>
        <w:t xml:space="preserve"> bkash</w:t>
      </w:r>
      <w:r>
        <w:rPr>
          <w:color w:val="540000"/>
        </w:rPr>
        <w:t xml:space="preserve"> hoi</w:t>
      </w:r>
      <w:r>
        <w:rPr>
          <w:color w:val="00004B"/>
        </w:rPr>
        <w:t xml:space="preserve"> ni</w:t>
      </w:r>
      <w:r>
        <w:br/>
      </w:r>
      <w:r>
        <w:rPr>
          <w:color w:val="39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64"/>
        </w:rPr>
        <w:t xml:space="preserve"> খুলতে</w:t>
      </w:r>
      <w:r>
        <w:rPr>
          <w:color w:val="0000D0"/>
        </w:rPr>
        <w:t xml:space="preserve"> পাছি</w:t>
      </w:r>
      <w:r>
        <w:rPr>
          <w:color w:val="000046"/>
        </w:rPr>
        <w:t xml:space="preserve"> না</w:t>
      </w:r>
      <w:r>
        <w:br/>
      </w:r>
      <w:r>
        <w:rPr>
          <w:color w:val="0000A0"/>
        </w:rPr>
        <w:t xml:space="preserve"> acaunt</w:t>
      </w:r>
      <w:r>
        <w:rPr>
          <w:color w:val="000099"/>
        </w:rPr>
        <w:t xml:space="preserve"> sofol</w:t>
      </w:r>
      <w:r>
        <w:rPr>
          <w:color w:val="7C0000"/>
        </w:rPr>
        <w:t xml:space="preserve"> hocche</w:t>
      </w:r>
      <w:r>
        <w:rPr>
          <w:color w:val="000000"/>
        </w:rPr>
        <w:t xml:space="preserve"> na</w:t>
      </w:r>
      <w:r>
        <w:br/>
      </w:r>
      <w:r>
        <w:rPr>
          <w:color w:val="3B0000"/>
        </w:rPr>
        <w:t xml:space="preserve"> amr</w:t>
      </w:r>
      <w:r>
        <w:rPr>
          <w:color w:val="000042"/>
        </w:rPr>
        <w:t xml:space="preserve"> nid</w:t>
      </w:r>
      <w:r>
        <w:rPr>
          <w:color w:val="470000"/>
        </w:rPr>
        <w:t xml:space="preserve"> diye</w:t>
      </w:r>
      <w:r>
        <w:rPr>
          <w:color w:val="440000"/>
        </w:rPr>
        <w:t xml:space="preserve"> ai</w:t>
      </w:r>
      <w:r>
        <w:rPr>
          <w:color w:val="00004D"/>
        </w:rPr>
        <w:t xml:space="preserve"> sim</w:t>
      </w:r>
      <w:r>
        <w:rPr>
          <w:color w:val="320000"/>
        </w:rPr>
        <w:t xml:space="preserve"> a</w:t>
      </w:r>
      <w:r>
        <w:rPr>
          <w:color w:val="000027"/>
        </w:rPr>
        <w:t xml:space="preserve"> bkash</w:t>
      </w:r>
      <w:r>
        <w:rPr>
          <w:color w:val="00004E"/>
        </w:rPr>
        <w:t xml:space="preserve"> khulte</w:t>
      </w:r>
      <w:r>
        <w:rPr>
          <w:color w:val="000093"/>
        </w:rPr>
        <w:t xml:space="preserve"> oarsi</w:t>
      </w:r>
      <w:r>
        <w:rPr>
          <w:color w:val="000032"/>
        </w:rPr>
        <w:t xml:space="preserve"> na</w:t>
      </w:r>
      <w:r>
        <w:rPr>
          <w:color w:val="510000"/>
        </w:rPr>
        <w:t xml:space="preserve"> kano</w:t>
      </w:r>
      <w:r>
        <w:br/>
      </w:r>
      <w:r>
        <w:rPr>
          <w:color w:val="3E0000"/>
        </w:rPr>
        <w:t xml:space="preserve"> ami</w:t>
      </w:r>
      <w:r>
        <w:rPr>
          <w:color w:val="00005F"/>
        </w:rPr>
        <w:t xml:space="preserve"> kno</w:t>
      </w:r>
      <w:r>
        <w:rPr>
          <w:color w:val="000037"/>
        </w:rPr>
        <w:t xml:space="preserve"> bkash</w:t>
      </w:r>
      <w:r>
        <w:rPr>
          <w:color w:val="00006F"/>
        </w:rPr>
        <w:t xml:space="preserve"> id</w:t>
      </w:r>
      <w:r>
        <w:rPr>
          <w:color w:val="00006F"/>
        </w:rPr>
        <w:t xml:space="preserve"> khulte</w:t>
      </w:r>
      <w:r>
        <w:rPr>
          <w:color w:val="000089"/>
        </w:rPr>
        <w:t xml:space="preserve"> parsi</w:t>
      </w:r>
      <w:r>
        <w:rPr>
          <w:color w:val="000047"/>
        </w:rPr>
        <w:t xml:space="preserve"> na</w:t>
      </w:r>
      <w:r>
        <w:br/>
      </w:r>
      <w:r>
        <w:rPr>
          <w:color w:val="5D0000"/>
        </w:rPr>
        <w:t xml:space="preserve"> amer</w:t>
      </w:r>
      <w:r>
        <w:rPr>
          <w:color w:val="000090"/>
        </w:rPr>
        <w:t xml:space="preserve"> bkesh</w:t>
      </w:r>
      <w:r>
        <w:rPr>
          <w:color w:val="000075"/>
        </w:rPr>
        <w:t xml:space="preserve"> kholte</w:t>
      </w:r>
      <w:r>
        <w:rPr>
          <w:color w:val="000064"/>
        </w:rPr>
        <w:t xml:space="preserve"> parci</w:t>
      </w:r>
      <w:r>
        <w:rPr>
          <w:color w:val="000038"/>
        </w:rPr>
        <w:t xml:space="preserve"> na</w:t>
      </w:r>
      <w:r>
        <w:rPr>
          <w:color w:val="5A0000"/>
        </w:rPr>
        <w:t xml:space="preserve"> kano</w:t>
      </w:r>
      <w:r>
        <w:br/>
      </w:r>
      <w:r>
        <w:rPr>
          <w:color w:val="330000"/>
        </w:rPr>
        <w:t xml:space="preserve"> ami</w:t>
      </w:r>
      <w:r>
        <w:rPr>
          <w:color w:val="00004E"/>
        </w:rPr>
        <w:t xml:space="preserve"> nid</w:t>
      </w:r>
      <w:r>
        <w:rPr>
          <w:color w:val="530000"/>
        </w:rPr>
        <w:t xml:space="preserve"> diye</w:t>
      </w:r>
      <w:r>
        <w:rPr>
          <w:color w:val="00002D"/>
        </w:rPr>
        <w:t xml:space="preserve"> bkash</w:t>
      </w:r>
      <w:r>
        <w:rPr>
          <w:color w:val="000056"/>
        </w:rPr>
        <w:t xml:space="preserve"> open</w:t>
      </w:r>
      <w:r>
        <w:rPr>
          <w:color w:val="420000"/>
        </w:rPr>
        <w:t xml:space="preserve"> korte</w:t>
      </w:r>
      <w:r>
        <w:rPr>
          <w:color w:val="000000"/>
        </w:rPr>
        <w:t xml:space="preserve"> chaitesi</w:t>
      </w:r>
      <w:r>
        <w:rPr>
          <w:color w:val="000000"/>
        </w:rPr>
        <w:t xml:space="preserve"> but</w:t>
      </w:r>
      <w:r>
        <w:rPr>
          <w:color w:val="000093"/>
        </w:rPr>
        <w:t xml:space="preserve"> hoitese</w:t>
      </w:r>
      <w:r>
        <w:rPr>
          <w:color w:val="000000"/>
        </w:rPr>
        <w:t xml:space="preserve"> na</w:t>
      </w:r>
      <w:r>
        <w:rPr>
          <w:color w:val="000074"/>
        </w:rPr>
        <w:t xml:space="preserve"> karon</w:t>
      </w:r>
      <w:r>
        <w:rPr>
          <w:color w:val="000000"/>
        </w:rPr>
        <w:t xml:space="preserve"> ki</w:t>
      </w:r>
      <w:r>
        <w:br/>
      </w:r>
      <w:r>
        <w:rPr>
          <w:color w:val="380000"/>
        </w:rPr>
        <w:t xml:space="preserve"> ami</w:t>
      </w:r>
      <w:r>
        <w:rPr>
          <w:color w:val="000032"/>
        </w:rPr>
        <w:t xml:space="preserve"> bkash</w:t>
      </w:r>
      <w:r>
        <w:rPr>
          <w:color w:val="00006D"/>
        </w:rPr>
        <w:t xml:space="preserve"> apps</w:t>
      </w:r>
      <w:r>
        <w:rPr>
          <w:color w:val="5C0000"/>
        </w:rPr>
        <w:t xml:space="preserve"> diye</w:t>
      </w:r>
      <w:r>
        <w:rPr>
          <w:color w:val="000039"/>
        </w:rPr>
        <w:t xml:space="preserve"> account</w:t>
      </w:r>
      <w:r>
        <w:rPr>
          <w:color w:val="000065"/>
        </w:rPr>
        <w:t xml:space="preserve"> khulte</w:t>
      </w:r>
      <w:r>
        <w:rPr>
          <w:color w:val="000082"/>
        </w:rPr>
        <w:t xml:space="preserve"> parchina</w:t>
      </w:r>
      <w:r>
        <w:rPr>
          <w:color w:val="000059"/>
        </w:rPr>
        <w:t xml:space="preserve"> keno</w:t>
      </w:r>
      <w:r>
        <w:br/>
      </w:r>
      <w:r>
        <w:rPr>
          <w:color w:val="3D0000"/>
        </w:rPr>
        <w:t xml:space="preserve"> vai</w:t>
      </w:r>
      <w:r>
        <w:rPr>
          <w:color w:val="2D0000"/>
        </w:rPr>
        <w:t xml:space="preserve"> amr</w:t>
      </w:r>
      <w:r>
        <w:rPr>
          <w:color w:val="000043"/>
        </w:rPr>
        <w:t xml:space="preserve"> registration</w:t>
      </w:r>
      <w:r>
        <w:rPr>
          <w:color w:val="620000"/>
        </w:rPr>
        <w:t xml:space="preserve"> oy</w:t>
      </w:r>
      <w:r>
        <w:rPr>
          <w:color w:val="000046"/>
        </w:rPr>
        <w:t xml:space="preserve"> nah</w:t>
      </w:r>
      <w:r>
        <w:rPr>
          <w:color w:val="680000"/>
        </w:rPr>
        <w:t xml:space="preserve"> kne</w:t>
      </w:r>
      <w:r>
        <w:rPr>
          <w:color w:val="00003E"/>
        </w:rPr>
        <w:t xml:space="preserve"> problem</w:t>
      </w:r>
      <w:r>
        <w:rPr>
          <w:color w:val="00006D"/>
        </w:rPr>
        <w:t xml:space="preserve"> kita</w:t>
      </w:r>
      <w:r>
        <w:rPr>
          <w:color w:val="000072"/>
        </w:rPr>
        <w:t xml:space="preserve"> koukka</w:t>
      </w:r>
      <w:r>
        <w:br/>
      </w:r>
      <w:r>
        <w:rPr>
          <w:color w:val="660000"/>
        </w:rPr>
        <w:t xml:space="preserve"> এটা</w:t>
      </w:r>
      <w:r>
        <w:rPr>
          <w:color w:val="360000"/>
        </w:rPr>
        <w:t xml:space="preserve"> আমার</w:t>
      </w:r>
      <w:r>
        <w:rPr>
          <w:color w:val="000081"/>
        </w:rPr>
        <w:t xml:space="preserve"> এনআইডি</w:t>
      </w:r>
      <w:r>
        <w:rPr>
          <w:color w:val="000069"/>
        </w:rPr>
        <w:t xml:space="preserve"> কার্ড</w:t>
      </w:r>
      <w:r>
        <w:rPr>
          <w:color w:val="000043"/>
        </w:rPr>
        <w:t xml:space="preserve"> থেকে</w:t>
      </w:r>
      <w:r>
        <w:rPr>
          <w:color w:val="00005B"/>
        </w:rPr>
        <w:t xml:space="preserve"> হচ্ছে</w:t>
      </w:r>
      <w:r>
        <w:rPr>
          <w:color w:val="000042"/>
        </w:rPr>
        <w:t xml:space="preserve"> না</w:t>
      </w:r>
      <w:r>
        <w:rPr>
          <w:color w:val="00004F"/>
        </w:rPr>
        <w:t xml:space="preserve"> কেন</w:t>
      </w:r>
      <w:r>
        <w:br/>
      </w:r>
      <w:r>
        <w:rPr>
          <w:color w:val="3A0000"/>
        </w:rPr>
        <w:t xml:space="preserve"> আমার</w:t>
      </w:r>
      <w:r>
        <w:rPr>
          <w:color w:val="000049"/>
        </w:rPr>
        <w:t xml:space="preserve"> একাউন্ট</w:t>
      </w:r>
      <w:r>
        <w:rPr>
          <w:color w:val="0000DD"/>
        </w:rPr>
        <w:t xml:space="preserve"> খুলতেচেনা</w:t>
      </w:r>
      <w:r>
        <w:rPr>
          <w:color w:val="000056"/>
        </w:rPr>
        <w:t xml:space="preserve"> কেন</w:t>
      </w:r>
      <w:r>
        <w:br/>
      </w:r>
      <w:r>
        <w:rPr>
          <w:color w:val="000057"/>
        </w:rPr>
        <w:t xml:space="preserve"> bikas</w:t>
      </w:r>
      <w:r>
        <w:rPr>
          <w:color w:val="000049"/>
        </w:rPr>
        <w:t xml:space="preserve"> app</w:t>
      </w:r>
      <w:r>
        <w:rPr>
          <w:color w:val="270000"/>
        </w:rPr>
        <w:t xml:space="preserve"> diye</w:t>
      </w:r>
      <w:r>
        <w:rPr>
          <w:color w:val="000032"/>
        </w:rPr>
        <w:t xml:space="preserve"> sob</w:t>
      </w:r>
      <w:r>
        <w:rPr>
          <w:color w:val="000038"/>
        </w:rPr>
        <w:t xml:space="preserve"> kichu</w:t>
      </w:r>
      <w:r>
        <w:rPr>
          <w:color w:val="2B0000"/>
        </w:rPr>
        <w:t xml:space="preserve"> korar</w:t>
      </w:r>
      <w:r>
        <w:rPr>
          <w:color w:val="00002E"/>
        </w:rPr>
        <w:t xml:space="preserve"> por</w:t>
      </w:r>
      <w:r>
        <w:rPr>
          <w:color w:val="00008F"/>
        </w:rPr>
        <w:t xml:space="preserve"> chobi</w:t>
      </w:r>
      <w:r>
        <w:rPr>
          <w:color w:val="460000"/>
        </w:rPr>
        <w:t xml:space="preserve"> scan</w:t>
      </w:r>
      <w:r>
        <w:rPr>
          <w:color w:val="2F0000"/>
        </w:rPr>
        <w:t xml:space="preserve"> hocche</w:t>
      </w:r>
      <w:r>
        <w:rPr>
          <w:color w:val="00001B"/>
        </w:rPr>
        <w:t xml:space="preserve"> na</w:t>
      </w:r>
      <w:r>
        <w:rPr>
          <w:color w:val="1D0000"/>
        </w:rPr>
        <w:t xml:space="preserve"> i</w:t>
      </w:r>
      <w:r>
        <w:rPr>
          <w:color w:val="000041"/>
        </w:rPr>
        <w:t xml:space="preserve"> mean</w:t>
      </w:r>
      <w:r>
        <w:rPr>
          <w:color w:val="000057"/>
        </w:rPr>
        <w:t xml:space="preserve"> bikas</w:t>
      </w:r>
      <w:r>
        <w:rPr>
          <w:color w:val="000049"/>
        </w:rPr>
        <w:t xml:space="preserve"> app</w:t>
      </w:r>
      <w:r>
        <w:rPr>
          <w:color w:val="00008F"/>
        </w:rPr>
        <w:t xml:space="preserve"> chobi</w:t>
      </w:r>
      <w:r>
        <w:rPr>
          <w:color w:val="000051"/>
        </w:rPr>
        <w:t xml:space="preserve"> tultase</w:t>
      </w:r>
      <w:r>
        <w:rPr>
          <w:color w:val="00001B"/>
        </w:rPr>
        <w:t xml:space="preserve"> na</w:t>
      </w:r>
      <w:r>
        <w:br/>
      </w:r>
      <w:r>
        <w:rPr>
          <w:color w:val="3C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B5"/>
        </w:rPr>
        <w:t xml:space="preserve"> salu</w:t>
      </w:r>
      <w:r>
        <w:rPr>
          <w:color w:val="000076"/>
        </w:rPr>
        <w:t xml:space="preserve"> hosse</w:t>
      </w:r>
      <w:r>
        <w:rPr>
          <w:color w:val="000040"/>
        </w:rPr>
        <w:t xml:space="preserve"> na</w:t>
      </w:r>
      <w:r>
        <w:rPr>
          <w:color w:val="570000"/>
        </w:rPr>
        <w:t xml:space="preserve"> sir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A3"/>
        </w:rPr>
        <w:t xml:space="preserve"> একায়োন</w:t>
      </w:r>
      <w:r>
        <w:rPr>
          <w:color w:val="000078"/>
        </w:rPr>
        <w:t xml:space="preserve"> হয়না</w:t>
      </w:r>
      <w:r>
        <w:rPr>
          <w:color w:val="00004E"/>
        </w:rPr>
        <w:t xml:space="preserve"> কেনো</w:t>
      </w:r>
      <w:r>
        <w:rPr>
          <w:color w:val="750000"/>
        </w:rPr>
        <w:t xml:space="preserve"> দেখবেন</w:t>
      </w:r>
      <w:r>
        <w:br/>
      </w:r>
      <w:r>
        <w:rPr>
          <w:color w:val="3F0000"/>
        </w:rPr>
        <w:t xml:space="preserve"> আমার</w:t>
      </w:r>
      <w:r>
        <w:rPr>
          <w:color w:val="5C0000"/>
        </w:rPr>
        <w:t xml:space="preserve"> এই</w:t>
      </w:r>
      <w:r>
        <w:rPr>
          <w:color w:val="00003E"/>
        </w:rPr>
        <w:t xml:space="preserve"> বিকাশ</w:t>
      </w:r>
      <w:r>
        <w:rPr>
          <w:color w:val="000098"/>
        </w:rPr>
        <w:t xml:space="preserve"> খুলা</w:t>
      </w:r>
      <w:r>
        <w:rPr>
          <w:color w:val="00008A"/>
        </w:rPr>
        <w:t xml:space="preserve"> যাচ্ছে</w:t>
      </w:r>
      <w:r>
        <w:rPr>
          <w:color w:val="00004E"/>
        </w:rPr>
        <w:t xml:space="preserve"> না</w:t>
      </w:r>
      <w:r>
        <w:br/>
      </w:r>
      <w:r>
        <w:rPr>
          <w:color w:val="37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62"/>
        </w:rPr>
        <w:t xml:space="preserve"> id</w:t>
      </w:r>
      <w:r>
        <w:rPr>
          <w:color w:val="000062"/>
        </w:rPr>
        <w:t xml:space="preserve"> khulte</w:t>
      </w:r>
      <w:r>
        <w:rPr>
          <w:color w:val="000080"/>
        </w:rPr>
        <w:t xml:space="preserve"> chassi</w:t>
      </w:r>
      <w:r>
        <w:rPr>
          <w:color w:val="560000"/>
        </w:rPr>
        <w:t xml:space="preserve"> kintu</w:t>
      </w:r>
      <w:r>
        <w:rPr>
          <w:color w:val="00006E"/>
        </w:rPr>
        <w:t xml:space="preserve"> hocce</w:t>
      </w:r>
      <w:r>
        <w:rPr>
          <w:color w:val="00003F"/>
        </w:rPr>
        <w:t xml:space="preserve"> na</w:t>
      </w:r>
      <w:r>
        <w:br/>
      </w:r>
      <w:r>
        <w:rPr>
          <w:color w:val="000057"/>
        </w:rPr>
        <w:t xml:space="preserve"> একাউন্ট</w:t>
      </w:r>
      <w:r>
        <w:rPr>
          <w:color w:val="0000DF"/>
        </w:rPr>
        <w:t xml:space="preserve"> খোলে</w:t>
      </w:r>
      <w:r>
        <w:rPr>
          <w:color w:val="00005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4D"/>
        </w:rPr>
        <w:t xml:space="preserve"> bikash</w:t>
      </w:r>
      <w:r>
        <w:rPr>
          <w:color w:val="000032"/>
        </w:rPr>
        <w:t xml:space="preserve"> account</w:t>
      </w:r>
      <w:r>
        <w:rPr>
          <w:color w:val="00007D"/>
        </w:rPr>
        <w:t xml:space="preserve"> khule</w:t>
      </w:r>
      <w:r>
        <w:rPr>
          <w:color w:val="000039"/>
        </w:rPr>
        <w:t xml:space="preserve"> na</w:t>
      </w:r>
      <w:r>
        <w:rPr>
          <w:color w:val="5C0000"/>
        </w:rPr>
        <w:t xml:space="preserve"> kano</w:t>
      </w:r>
      <w:r>
        <w:rPr>
          <w:color w:val="0000A9"/>
        </w:rPr>
        <w:t xml:space="preserve"> 😠</w:t>
      </w:r>
      <w:r>
        <w:br/>
      </w:r>
      <w:r>
        <w:rPr>
          <w:color w:val="6D0000"/>
        </w:rPr>
        <w:t xml:space="preserve"> আসসালামু</w:t>
      </w:r>
      <w:r>
        <w:rPr>
          <w:color w:val="6D0000"/>
        </w:rPr>
        <w:t xml:space="preserve"> আলাইকুম</w:t>
      </w:r>
      <w:r>
        <w:rPr>
          <w:color w:val="000056"/>
        </w:rPr>
        <w:t xml:space="preserve"> নতুন</w:t>
      </w:r>
      <w:r>
        <w:rPr>
          <w:color w:val="000038"/>
        </w:rPr>
        <w:t xml:space="preserve"> একাউন্ট</w:t>
      </w:r>
      <w:r>
        <w:rPr>
          <w:color w:val="000089"/>
        </w:rPr>
        <w:t xml:space="preserve"> খুলতেছে</w:t>
      </w:r>
      <w:r>
        <w:rPr>
          <w:color w:val="000037"/>
        </w:rPr>
        <w:t xml:space="preserve"> না</w:t>
      </w:r>
      <w:r>
        <w:rPr>
          <w:color w:val="00005B"/>
        </w:rPr>
        <w:t xml:space="preserve"> সমস্যা</w:t>
      </w:r>
      <w:r>
        <w:rPr>
          <w:color w:val="000000"/>
        </w:rPr>
        <w:t xml:space="preserve"> কি</w:t>
      </w:r>
      <w:r>
        <w:br/>
      </w:r>
      <w:r>
        <w:rPr>
          <w:color w:val="1D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3D"/>
        </w:rPr>
        <w:t xml:space="preserve"> অ্যাকাউন্ট</w:t>
      </w:r>
      <w:r>
        <w:rPr>
          <w:color w:val="000038"/>
        </w:rPr>
        <w:t xml:space="preserve"> নতুন</w:t>
      </w:r>
      <w:r>
        <w:rPr>
          <w:color w:val="2C0000"/>
        </w:rPr>
        <w:t xml:space="preserve"> করে</w:t>
      </w:r>
      <w:r>
        <w:rPr>
          <w:color w:val="000049"/>
        </w:rPr>
        <w:t xml:space="preserve"> খোলার</w:t>
      </w:r>
      <w:r>
        <w:rPr>
          <w:color w:val="330000"/>
        </w:rPr>
        <w:t xml:space="preserve"> জন্য</w:t>
      </w:r>
      <w:r>
        <w:rPr>
          <w:color w:val="00005C"/>
        </w:rPr>
        <w:t xml:space="preserve"> চার</w:t>
      </w:r>
      <w:r>
        <w:rPr>
          <w:color w:val="00003F"/>
        </w:rPr>
        <w:t xml:space="preserve"> বার</w:t>
      </w:r>
      <w:r>
        <w:rPr>
          <w:color w:val="000057"/>
        </w:rPr>
        <w:t xml:space="preserve"> ট্রাই</w:t>
      </w:r>
      <w:r>
        <w:rPr>
          <w:color w:val="370000"/>
        </w:rPr>
        <w:t xml:space="preserve"> করছি</w:t>
      </w:r>
      <w:r>
        <w:rPr>
          <w:color w:val="000061"/>
        </w:rPr>
        <w:t xml:space="preserve"> কোনোভাবে</w:t>
      </w:r>
      <w:r>
        <w:rPr>
          <w:color w:val="00004B"/>
        </w:rPr>
        <w:t xml:space="preserve"> হচ্ছেনা</w:t>
      </w:r>
      <w:r>
        <w:rPr>
          <w:color w:val="00003C"/>
        </w:rPr>
        <w:t xml:space="preserve"> সমস্যা</w:t>
      </w:r>
      <w:r>
        <w:rPr>
          <w:color w:val="00003F"/>
        </w:rPr>
        <w:t xml:space="preserve"> দেখাচ্ছে</w:t>
      </w:r>
      <w:r>
        <w:br/>
      </w:r>
      <w:r>
        <w:rPr>
          <w:color w:val="000000"/>
        </w:rPr>
        <w:t xml:space="preserve"> sorry</w:t>
      </w:r>
      <w:r>
        <w:rPr>
          <w:color w:val="4B0000"/>
        </w:rPr>
        <w:t xml:space="preserve"> we</w:t>
      </w:r>
      <w:r>
        <w:rPr>
          <w:color w:val="420000"/>
        </w:rPr>
        <w:t xml:space="preserve"> are</w:t>
      </w:r>
      <w:r>
        <w:rPr>
          <w:color w:val="000044"/>
        </w:rPr>
        <w:t xml:space="preserve"> unable</w:t>
      </w:r>
      <w:r>
        <w:rPr>
          <w:color w:val="000025"/>
        </w:rPr>
        <w:t xml:space="preserve"> to</w:t>
      </w:r>
      <w:r>
        <w:rPr>
          <w:color w:val="00004F"/>
        </w:rPr>
        <w:t xml:space="preserve"> proceed</w:t>
      </w:r>
      <w:r>
        <w:rPr>
          <w:color w:val="3F0000"/>
        </w:rPr>
        <w:t xml:space="preserve"> your</w:t>
      </w:r>
      <w:r>
        <w:rPr>
          <w:color w:val="000035"/>
        </w:rPr>
        <w:t xml:space="preserve"> bkash</w:t>
      </w:r>
      <w:r>
        <w:rPr>
          <w:color w:val="00001E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320000"/>
        </w:rPr>
        <w:t xml:space="preserve"> please</w:t>
      </w:r>
      <w:r>
        <w:rPr>
          <w:color w:val="000051"/>
        </w:rPr>
        <w:t xml:space="preserve"> visit</w:t>
      </w:r>
      <w:r>
        <w:rPr>
          <w:color w:val="00004D"/>
        </w:rPr>
        <w:t xml:space="preserve"> nearest</w:t>
      </w:r>
      <w:r>
        <w:rPr>
          <w:color w:val="000035"/>
        </w:rPr>
        <w:t xml:space="preserve"> bkash</w:t>
      </w:r>
      <w:r>
        <w:rPr>
          <w:color w:val="000000"/>
        </w:rPr>
        <w:t xml:space="preserve"> center</w:t>
      </w:r>
      <w:r>
        <w:rPr>
          <w:color w:val="340000"/>
        </w:rPr>
        <w:t xml:space="preserve"> for</w:t>
      </w:r>
      <w:r>
        <w:rPr>
          <w:color w:val="000000"/>
        </w:rPr>
        <w:t xml:space="preserve"> help</w:t>
      </w:r>
      <w:r>
        <w:rPr>
          <w:color w:val="000040"/>
        </w:rPr>
        <w:t xml:space="preserve"> call</w:t>
      </w:r>
      <w:r>
        <w:rPr>
          <w:color w:val="00004F"/>
        </w:rPr>
        <w:t xml:space="preserve"> এরকম</w:t>
      </w:r>
      <w:r>
        <w:rPr>
          <w:color w:val="00003F"/>
        </w:rPr>
        <w:t xml:space="preserve"> মেসেজ</w:t>
      </w:r>
      <w:r>
        <w:rPr>
          <w:color w:val="000030"/>
        </w:rPr>
        <w:t xml:space="preserve"> কেনো</w:t>
      </w:r>
      <w:r>
        <w:rPr>
          <w:color w:val="000000"/>
        </w:rPr>
        <w:t xml:space="preserve"> দেখায়</w:t>
      </w:r>
      <w:r>
        <w:br/>
      </w:r>
      <w:r>
        <w:rPr>
          <w:color w:val="580000"/>
        </w:rPr>
        <w:t xml:space="preserve"> amr</w:t>
      </w:r>
      <w:r>
        <w:rPr>
          <w:color w:val="00004F"/>
        </w:rPr>
        <w:t xml:space="preserve"> number</w:t>
      </w:r>
      <w:r>
        <w:rPr>
          <w:color w:val="000054"/>
        </w:rPr>
        <w:t xml:space="preserve"> theke</w:t>
      </w:r>
      <w:r>
        <w:rPr>
          <w:color w:val="00003A"/>
        </w:rPr>
        <w:t xml:space="preserve"> bkash</w:t>
      </w:r>
      <w:r>
        <w:rPr>
          <w:color w:val="000075"/>
        </w:rPr>
        <w:t xml:space="preserve"> khulte</w:t>
      </w:r>
      <w:r>
        <w:rPr>
          <w:color w:val="0000A2"/>
        </w:rPr>
        <w:t xml:space="preserve"> parcina</w:t>
      </w:r>
      <w:r>
        <w:rPr>
          <w:color w:val="000000"/>
        </w:rPr>
        <w:t xml:space="preserve"> keno</w:t>
      </w:r>
      <w:r>
        <w:br/>
      </w:r>
      <w:r>
        <w:rPr>
          <w:color w:val="000064"/>
        </w:rPr>
        <w:t xml:space="preserve"> bikash</w:t>
      </w:r>
      <w:r>
        <w:rPr>
          <w:color w:val="000082"/>
        </w:rPr>
        <w:t xml:space="preserve"> registration</w:t>
      </w:r>
      <w:r>
        <w:rPr>
          <w:color w:val="790000"/>
        </w:rPr>
        <w:t xml:space="preserve"> hoy</w:t>
      </w:r>
      <w:r>
        <w:rPr>
          <w:color w:val="000097"/>
        </w:rPr>
        <w:t xml:space="preserve"> na</w:t>
      </w:r>
      <w:r>
        <w:rPr>
          <w:color w:val="000097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000000"/>
        </w:rPr>
        <w:t xml:space="preserve"> sorry</w:t>
      </w:r>
      <w:r>
        <w:rPr>
          <w:color w:val="540000"/>
        </w:rPr>
        <w:t xml:space="preserve"> we</w:t>
      </w:r>
      <w:r>
        <w:rPr>
          <w:color w:val="4A0000"/>
        </w:rPr>
        <w:t xml:space="preserve"> are</w:t>
      </w:r>
      <w:r>
        <w:rPr>
          <w:color w:val="00004C"/>
        </w:rPr>
        <w:t xml:space="preserve"> unable</w:t>
      </w:r>
      <w:r>
        <w:rPr>
          <w:color w:val="000029"/>
        </w:rPr>
        <w:t xml:space="preserve"> to</w:t>
      </w:r>
      <w:r>
        <w:rPr>
          <w:color w:val="000058"/>
        </w:rPr>
        <w:t xml:space="preserve"> proceed</w:t>
      </w:r>
      <w:r>
        <w:rPr>
          <w:color w:val="460000"/>
        </w:rPr>
        <w:t xml:space="preserve"> your</w:t>
      </w:r>
      <w:r>
        <w:rPr>
          <w:color w:val="00003B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370000"/>
        </w:rPr>
        <w:t xml:space="preserve"> please</w:t>
      </w:r>
      <w:r>
        <w:rPr>
          <w:color w:val="00005A"/>
        </w:rPr>
        <w:t xml:space="preserve"> visit</w:t>
      </w:r>
      <w:r>
        <w:rPr>
          <w:color w:val="000056"/>
        </w:rPr>
        <w:t xml:space="preserve"> nearest</w:t>
      </w:r>
      <w:r>
        <w:rPr>
          <w:color w:val="00003B"/>
        </w:rPr>
        <w:t xml:space="preserve"> bkash</w:t>
      </w:r>
      <w:r>
        <w:rPr>
          <w:color w:val="000000"/>
        </w:rPr>
        <w:t xml:space="preserve"> center</w:t>
      </w:r>
      <w:r>
        <w:rPr>
          <w:color w:val="3A0000"/>
        </w:rPr>
        <w:t xml:space="preserve"> for</w:t>
      </w:r>
      <w:r>
        <w:rPr>
          <w:color w:val="000000"/>
        </w:rPr>
        <w:t xml:space="preserve"> help</w:t>
      </w:r>
      <w:r>
        <w:rPr>
          <w:color w:val="000048"/>
        </w:rPr>
        <w:t xml:space="preserve"> call</w:t>
      </w:r>
      <w:r>
        <w:br/>
      </w:r>
      <w:r>
        <w:rPr>
          <w:color w:val="000047"/>
        </w:rPr>
        <w:t xml:space="preserve"> bkash</w:t>
      </w:r>
      <w:r>
        <w:rPr>
          <w:color w:val="000051"/>
        </w:rPr>
        <w:t xml:space="preserve"> account</w:t>
      </w:r>
      <w:r>
        <w:rPr>
          <w:color w:val="00009F"/>
        </w:rPr>
        <w:t xml:space="preserve"> registration</w:t>
      </w:r>
      <w:r>
        <w:rPr>
          <w:color w:val="0000A6"/>
        </w:rPr>
        <w:t xml:space="preserve"> failed</w:t>
      </w:r>
      <w:r>
        <w:br/>
      </w:r>
      <w:r>
        <w:rPr>
          <w:color w:val="00004F"/>
        </w:rPr>
        <w:t xml:space="preserve"> একাউন্ট</w:t>
      </w:r>
      <w:r>
        <w:rPr>
          <w:color w:val="0000B3"/>
        </w:rPr>
        <w:t xml:space="preserve"> ভেরিফাই</w:t>
      </w:r>
      <w:r>
        <w:rPr>
          <w:color w:val="00006B"/>
        </w:rPr>
        <w:t xml:space="preserve"> হচ্ছে</w:t>
      </w:r>
      <w:r>
        <w:rPr>
          <w:color w:val="00004E"/>
        </w:rPr>
        <w:t xml:space="preserve"> না</w:t>
      </w:r>
      <w:r>
        <w:rPr>
          <w:color w:val="00005D"/>
        </w:rPr>
        <w:t xml:space="preserve"> কেন</w:t>
      </w:r>
      <w:r>
        <w:br/>
      </w:r>
      <w:r>
        <w:rPr>
          <w:color w:val="3F0000"/>
        </w:rPr>
        <w:t xml:space="preserve"> আমার</w:t>
      </w:r>
      <w:r>
        <w:rPr>
          <w:color w:val="00006C"/>
        </w:rPr>
        <w:t xml:space="preserve"> nid</w:t>
      </w:r>
      <w:r>
        <w:rPr>
          <w:color w:val="00004E"/>
        </w:rPr>
        <w:t xml:space="preserve"> থেকে</w:t>
      </w:r>
      <w:r>
        <w:rPr>
          <w:color w:val="00003E"/>
        </w:rPr>
        <w:t xml:space="preserve"> বিকাশ</w:t>
      </w:r>
      <w:r>
        <w:rPr>
          <w:color w:val="000077"/>
        </w:rPr>
        <w:t xml:space="preserve"> খোলা</w:t>
      </w:r>
      <w:r>
        <w:rPr>
          <w:color w:val="000089"/>
        </w:rPr>
        <w:t xml:space="preserve"> যাচ্ছে</w:t>
      </w:r>
      <w:r>
        <w:rPr>
          <w:color w:val="00004E"/>
        </w:rPr>
        <w:t xml:space="preserve"> না</w:t>
      </w:r>
      <w:r>
        <w:br/>
      </w:r>
      <w:r>
        <w:rPr>
          <w:color w:val="000036"/>
        </w:rPr>
        <w:t xml:space="preserve"> account</w:t>
      </w:r>
      <w:r>
        <w:rPr>
          <w:color w:val="00005B"/>
        </w:rPr>
        <w:t xml:space="preserve"> open</w:t>
      </w:r>
      <w:r>
        <w:rPr>
          <w:color w:val="0000AB"/>
        </w:rPr>
        <w:t xml:space="preserve"> succesfull</w:t>
      </w:r>
      <w:r>
        <w:rPr>
          <w:color w:val="00008E"/>
        </w:rPr>
        <w:t xml:space="preserve"> hoche</w:t>
      </w:r>
      <w:r>
        <w:rPr>
          <w:color w:val="00003E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420000"/>
        </w:rPr>
        <w:t xml:space="preserve"> amr</w:t>
      </w:r>
      <w:r>
        <w:rPr>
          <w:color w:val="4C0000"/>
        </w:rPr>
        <w:t xml:space="preserve"> ai</w:t>
      </w:r>
      <w:r>
        <w:rPr>
          <w:color w:val="00003B"/>
        </w:rPr>
        <w:t xml:space="preserve"> number</w:t>
      </w:r>
      <w:r>
        <w:rPr>
          <w:color w:val="4F0000"/>
        </w:rPr>
        <w:t xml:space="preserve"> diye</w:t>
      </w:r>
      <w:r>
        <w:rPr>
          <w:color w:val="5A0000"/>
        </w:rPr>
        <w:t xml:space="preserve"> kano</w:t>
      </w:r>
      <w:r>
        <w:rPr>
          <w:color w:val="00009E"/>
        </w:rPr>
        <w:t xml:space="preserve"> rejestration</w:t>
      </w:r>
      <w:r>
        <w:rPr>
          <w:color w:val="6A0000"/>
        </w:rPr>
        <w:t xml:space="preserve"> holo</w:t>
      </w:r>
      <w:r>
        <w:rPr>
          <w:color w:val="000000"/>
        </w:rPr>
        <w:t xml:space="preserve"> na</w:t>
      </w:r>
      <w:r>
        <w:br/>
      </w:r>
      <w:r>
        <w:rPr>
          <w:color w:val="380000"/>
        </w:rPr>
        <w:t xml:space="preserve"> amar</w:t>
      </w:r>
      <w:r>
        <w:rPr>
          <w:color w:val="00005C"/>
        </w:rPr>
        <w:t xml:space="preserve"> sim</w:t>
      </w:r>
      <w:r>
        <w:rPr>
          <w:color w:val="3C0000"/>
        </w:rPr>
        <w:t xml:space="preserve"> a</w:t>
      </w:r>
      <w:r>
        <w:rPr>
          <w:color w:val="00002E"/>
        </w:rPr>
        <w:t xml:space="preserve"> bkash</w:t>
      </w:r>
      <w:r>
        <w:rPr>
          <w:color w:val="00005D"/>
        </w:rPr>
        <w:t xml:space="preserve"> id</w:t>
      </w:r>
      <w:r>
        <w:rPr>
          <w:color w:val="0000A0"/>
        </w:rPr>
        <w:t xml:space="preserve"> regestration</w:t>
      </w:r>
      <w:r>
        <w:rPr>
          <w:color w:val="600000"/>
        </w:rPr>
        <w:t xml:space="preserve"> hoy</w:t>
      </w:r>
      <w:r>
        <w:rPr>
          <w:color w:val="00003C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63"/>
        </w:rPr>
        <w:t xml:space="preserve"> মেম</w:t>
      </w:r>
      <w:r>
        <w:rPr>
          <w:color w:val="1E0000"/>
        </w:rPr>
        <w:t xml:space="preserve"> আমি</w:t>
      </w:r>
      <w:r>
        <w:rPr>
          <w:color w:val="1D0000"/>
        </w:rPr>
        <w:t xml:space="preserve"> আমার</w:t>
      </w:r>
      <w:r>
        <w:rPr>
          <w:color w:val="000051"/>
        </w:rPr>
        <w:t xml:space="preserve"> ভোটার</w:t>
      </w:r>
      <w:r>
        <w:rPr>
          <w:color w:val="00003B"/>
        </w:rPr>
        <w:t xml:space="preserve"> আইডি</w:t>
      </w:r>
      <w:r>
        <w:rPr>
          <w:color w:val="00003A"/>
        </w:rPr>
        <w:t xml:space="preserve"> কার্ড</w:t>
      </w:r>
      <w:r>
        <w:rPr>
          <w:color w:val="6D0000"/>
        </w:rPr>
        <w:t xml:space="preserve"> দিয়</w:t>
      </w:r>
      <w:r>
        <w:rPr>
          <w:color w:val="00004B"/>
        </w:rPr>
        <w:t xml:space="preserve"> একাউন্ট</w:t>
      </w:r>
      <w:r>
        <w:rPr>
          <w:color w:val="000034"/>
        </w:rPr>
        <w:t xml:space="preserve"> খুলতে</w:t>
      </w:r>
      <w:r>
        <w:rPr>
          <w:color w:val="000034"/>
        </w:rPr>
        <w:t xml:space="preserve"> চাচ্ছি</w:t>
      </w:r>
      <w:r>
        <w:rPr>
          <w:color w:val="2A0000"/>
        </w:rPr>
        <w:t xml:space="preserve"> কিন্তু</w:t>
      </w:r>
      <w:r>
        <w:rPr>
          <w:color w:val="000062"/>
        </w:rPr>
        <w:t xml:space="preserve"> দুঃখীত</w:t>
      </w:r>
      <w:r>
        <w:rPr>
          <w:color w:val="000000"/>
        </w:rPr>
        <w:t xml:space="preserve"> দেখাচ্ছে</w:t>
      </w:r>
      <w:r>
        <w:rPr>
          <w:color w:val="1D0000"/>
        </w:rPr>
        <w:t xml:space="preserve"> আমার</w:t>
      </w:r>
      <w:r>
        <w:rPr>
          <w:color w:val="00004B"/>
        </w:rPr>
        <w:t xml:space="preserve"> একাউন্ট</w:t>
      </w:r>
      <w:r>
        <w:rPr>
          <w:color w:val="000047"/>
        </w:rPr>
        <w:t xml:space="preserve"> খুলা</w:t>
      </w:r>
      <w:r>
        <w:rPr>
          <w:color w:val="000000"/>
        </w:rPr>
        <w:t xml:space="preserve"> প্রয়োজন</w:t>
      </w:r>
      <w:r>
        <w:br/>
      </w:r>
      <w:r>
        <w:rPr>
          <w:color w:val="000081"/>
        </w:rPr>
        <w:t xml:space="preserve"> selfie</w:t>
      </w:r>
      <w:r>
        <w:rPr>
          <w:color w:val="00005B"/>
        </w:rPr>
        <w:t xml:space="preserve"> submit</w:t>
      </w:r>
      <w:r>
        <w:rPr>
          <w:color w:val="480000"/>
        </w:rPr>
        <w:t xml:space="preserve"> korar</w:t>
      </w:r>
      <w:r>
        <w:rPr>
          <w:color w:val="00004C"/>
        </w:rPr>
        <w:t xml:space="preserve"> por</w:t>
      </w:r>
      <w:r>
        <w:rPr>
          <w:color w:val="000075"/>
        </w:rPr>
        <w:t xml:space="preserve"> unsuccesful</w:t>
      </w:r>
      <w:r>
        <w:rPr>
          <w:color w:val="00004F"/>
        </w:rPr>
        <w:t xml:space="preserve"> registration</w:t>
      </w:r>
      <w:r>
        <w:rPr>
          <w:color w:val="00005D"/>
        </w:rPr>
        <w:t xml:space="preserve"> show</w:t>
      </w:r>
      <w:r>
        <w:rPr>
          <w:color w:val="000000"/>
        </w:rPr>
        <w:t xml:space="preserve"> kore</w:t>
      </w:r>
      <w:r>
        <w:br/>
      </w:r>
      <w:r>
        <w:rPr>
          <w:color w:val="000040"/>
        </w:rPr>
        <w:t xml:space="preserve"> account</w:t>
      </w:r>
      <w:r>
        <w:rPr>
          <w:color w:val="000078"/>
        </w:rPr>
        <w:t xml:space="preserve"> on</w:t>
      </w:r>
      <w:r>
        <w:rPr>
          <w:color w:val="A40000"/>
        </w:rPr>
        <w:t xml:space="preserve"> hocca</w:t>
      </w:r>
      <w:r>
        <w:rPr>
          <w:color w:val="000049"/>
        </w:rPr>
        <w:t xml:space="preserve"> na</w:t>
      </w:r>
      <w:r>
        <w:rPr>
          <w:color w:val="750000"/>
        </w:rPr>
        <w:t xml:space="preserve"> kano</w:t>
      </w:r>
      <w:r>
        <w:br/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00004E"/>
        </w:rPr>
        <w:t xml:space="preserve"> খোলার</w:t>
      </w:r>
      <w:r>
        <w:rPr>
          <w:color w:val="360000"/>
        </w:rPr>
        <w:t xml:space="preserve"> জন্য</w:t>
      </w:r>
      <w:r>
        <w:rPr>
          <w:color w:val="000087"/>
        </w:rPr>
        <w:t xml:space="preserve"> বার</w:t>
      </w:r>
      <w:r>
        <w:rPr>
          <w:color w:val="000087"/>
        </w:rPr>
        <w:t xml:space="preserve"> বার</w:t>
      </w:r>
      <w:r>
        <w:rPr>
          <w:color w:val="00004A"/>
        </w:rPr>
        <w:t xml:space="preserve"> চেষ্টা</w:t>
      </w:r>
      <w:r>
        <w:rPr>
          <w:color w:val="3B0000"/>
        </w:rPr>
        <w:t xml:space="preserve"> করছি</w:t>
      </w:r>
      <w:r>
        <w:rPr>
          <w:color w:val="000058"/>
        </w:rPr>
        <w:t xml:space="preserve"> তারপর</w:t>
      </w:r>
      <w:r>
        <w:rPr>
          <w:color w:val="450000"/>
        </w:rPr>
        <w:t xml:space="preserve"> ও</w:t>
      </w:r>
      <w:r>
        <w:rPr>
          <w:color w:val="000054"/>
        </w:rPr>
        <w:t xml:space="preserve"> ব্যর্থ</w:t>
      </w:r>
      <w:r>
        <w:rPr>
          <w:color w:val="000035"/>
        </w:rPr>
        <w:t xml:space="preserve"> হচ্ছে</w:t>
      </w:r>
      <w:r>
        <w:rPr>
          <w:color w:val="000039"/>
        </w:rPr>
        <w:t xml:space="preserve"> কেনো</w:t>
      </w:r>
      <w:r>
        <w:br/>
      </w:r>
      <w:r>
        <w:rPr>
          <w:color w:val="7E0000"/>
        </w:rPr>
        <w:t xml:space="preserve"> vaiya</w:t>
      </w:r>
      <w:r>
        <w:rPr>
          <w:color w:val="400000"/>
        </w:rPr>
        <w:t xml:space="preserve"> amar</w:t>
      </w:r>
      <w:r>
        <w:rPr>
          <w:color w:val="00003C"/>
        </w:rPr>
        <w:t xml:space="preserve"> account</w:t>
      </w:r>
      <w:r>
        <w:rPr>
          <w:color w:val="000076"/>
        </w:rPr>
        <w:t xml:space="preserve"> registration</w:t>
      </w:r>
      <w:r>
        <w:rPr>
          <w:color w:val="750000"/>
        </w:rPr>
        <w:t xml:space="preserve"> hocche</w:t>
      </w:r>
      <w:r>
        <w:rPr>
          <w:color w:val="000044"/>
        </w:rPr>
        <w:t xml:space="preserve"> na</w:t>
      </w:r>
      <w:r>
        <w:rPr>
          <w:color w:val="00005C"/>
        </w:rPr>
        <w:t xml:space="preserve"> kno</w:t>
      </w:r>
      <w:r>
        <w:br/>
      </w:r>
      <w:r>
        <w:rPr>
          <w:color w:val="40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C6"/>
        </w:rPr>
        <w:t xml:space="preserve"> rejista</w:t>
      </w:r>
      <w:r>
        <w:rPr>
          <w:color w:val="000076"/>
        </w:rPr>
        <w:t xml:space="preserve"> hocce</w:t>
      </w:r>
      <w:r>
        <w:rPr>
          <w:color w:val="000044"/>
        </w:rPr>
        <w:t xml:space="preserve"> na</w:t>
      </w:r>
      <w:r>
        <w:br/>
      </w:r>
      <w:r>
        <w:rPr>
          <w:color w:val="320000"/>
        </w:rPr>
        <w:t xml:space="preserve"> ami</w:t>
      </w:r>
      <w:r>
        <w:rPr>
          <w:color w:val="00008D"/>
        </w:rPr>
        <w:t xml:space="preserve"> bkah</w:t>
      </w:r>
      <w:r>
        <w:rPr>
          <w:color w:val="000084"/>
        </w:rPr>
        <w:t xml:space="preserve"> khulta</w:t>
      </w:r>
      <w:r>
        <w:rPr>
          <w:color w:val="000070"/>
        </w:rPr>
        <w:t xml:space="preserve"> parsi</w:t>
      </w:r>
      <w:r>
        <w:rPr>
          <w:color w:val="00003A"/>
        </w:rPr>
        <w:t xml:space="preserve"> na</w:t>
      </w:r>
      <w:r>
        <w:rPr>
          <w:color w:val="5D0000"/>
        </w:rPr>
        <w:t xml:space="preserve"> kano</w:t>
      </w:r>
      <w:r>
        <w:br/>
      </w:r>
      <w:r>
        <w:rPr>
          <w:color w:val="520000"/>
        </w:rPr>
        <w:t xml:space="preserve"> ভাই</w:t>
      </w:r>
      <w:r>
        <w:rPr>
          <w:color w:val="000054"/>
        </w:rPr>
        <w:t xml:space="preserve"> আইডি</w:t>
      </w:r>
      <w:r>
        <w:rPr>
          <w:color w:val="000071"/>
        </w:rPr>
        <w:t xml:space="preserve"> খুলছে</w:t>
      </w:r>
      <w:r>
        <w:rPr>
          <w:color w:val="000034"/>
        </w:rPr>
        <w:t xml:space="preserve"> না</w:t>
      </w:r>
      <w:r>
        <w:rPr>
          <w:color w:val="5E0000"/>
        </w:rPr>
        <w:t xml:space="preserve"> প্লিজ</w:t>
      </w:r>
      <w:r>
        <w:rPr>
          <w:color w:val="0000A2"/>
        </w:rPr>
        <w:t xml:space="preserve"> বোলেন</w:t>
      </w:r>
      <w:r>
        <w:br/>
      </w:r>
      <w:r>
        <w:rPr>
          <w:color w:val="330000"/>
        </w:rPr>
        <w:t xml:space="preserve"> hello</w:t>
      </w:r>
      <w:r>
        <w:rPr>
          <w:color w:val="3F0000"/>
        </w:rPr>
        <w:t xml:space="preserve"> i</w:t>
      </w:r>
      <w:r>
        <w:rPr>
          <w:color w:val="000050"/>
        </w:rPr>
        <w:t xml:space="preserve"> couldn’t</w:t>
      </w:r>
      <w:r>
        <w:rPr>
          <w:color w:val="00003B"/>
        </w:rPr>
        <w:t xml:space="preserve"> create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rPr>
          <w:color w:val="000044"/>
        </w:rPr>
        <w:t xml:space="preserve"> every</w:t>
      </w:r>
      <w:r>
        <w:rPr>
          <w:color w:val="000036"/>
        </w:rPr>
        <w:t xml:space="preserve"> time</w:t>
      </w:r>
      <w:r>
        <w:rPr>
          <w:color w:val="3F0000"/>
        </w:rPr>
        <w:t xml:space="preserve"> i</w:t>
      </w:r>
      <w:r>
        <w:rPr>
          <w:color w:val="2E0000"/>
        </w:rPr>
        <w:t xml:space="preserve"> have</w:t>
      </w:r>
      <w:r>
        <w:rPr>
          <w:color w:val="480000"/>
        </w:rPr>
        <w:t xml:space="preserve"> given</w:t>
      </w:r>
      <w:r>
        <w:rPr>
          <w:color w:val="000052"/>
        </w:rPr>
        <w:t xml:space="preserve"> required</w:t>
      </w:r>
      <w:r>
        <w:rPr>
          <w:color w:val="00002C"/>
        </w:rPr>
        <w:t xml:space="preserve"> information</w:t>
      </w:r>
      <w:r>
        <w:rPr>
          <w:color w:val="220000"/>
        </w:rPr>
        <w:t xml:space="preserve"> but</w:t>
      </w:r>
      <w:r>
        <w:rPr>
          <w:color w:val="300000"/>
        </w:rPr>
        <w:t xml:space="preserve"> it</w:t>
      </w:r>
      <w:r>
        <w:rPr>
          <w:color w:val="000036"/>
        </w:rPr>
        <w:t xml:space="preserve"> failed</w:t>
      </w:r>
      <w:r>
        <w:rPr>
          <w:color w:val="3B0000"/>
        </w:rPr>
        <w:t xml:space="preserve"> at</w:t>
      </w:r>
      <w:r>
        <w:rPr>
          <w:color w:val="290000"/>
        </w:rPr>
        <w:t xml:space="preserve"> the</w:t>
      </w:r>
      <w:r>
        <w:rPr>
          <w:color w:val="00004E"/>
        </w:rPr>
        <w:t xml:space="preserve"> end</w:t>
      </w:r>
      <w:r>
        <w:rPr>
          <w:color w:val="2D0000"/>
        </w:rPr>
        <w:t xml:space="preserve"> of</w:t>
      </w:r>
      <w:r>
        <w:rPr>
          <w:color w:val="000038"/>
        </w:rPr>
        <w:t xml:space="preserve"> process</w:t>
      </w:r>
      <w:r>
        <w:br/>
      </w:r>
      <w:r>
        <w:rPr>
          <w:color w:val="2A0000"/>
        </w:rPr>
        <w:t xml:space="preserve"> amar</w:t>
      </w:r>
      <w:r>
        <w:rPr>
          <w:color w:val="790000"/>
        </w:rPr>
        <w:t xml:space="preserve"> sobi</w:t>
      </w:r>
      <w:r>
        <w:rPr>
          <w:color w:val="630000"/>
        </w:rPr>
        <w:t xml:space="preserve"> match</w:t>
      </w:r>
      <w:r>
        <w:rPr>
          <w:color w:val="000069"/>
        </w:rPr>
        <w:t xml:space="preserve"> hosce</w:t>
      </w:r>
      <w:r>
        <w:rPr>
          <w:color w:val="00002D"/>
        </w:rPr>
        <w:t xml:space="preserve"> na</w:t>
      </w:r>
      <w:r>
        <w:rPr>
          <w:color w:val="000000"/>
        </w:rPr>
        <w:t xml:space="preserve"> kano</w:t>
      </w:r>
      <w:r>
        <w:rPr>
          <w:color w:val="270000"/>
        </w:rPr>
        <w:t xml:space="preserve"> ami</w:t>
      </w:r>
      <w:r>
        <w:rPr>
          <w:color w:val="00003C"/>
        </w:rPr>
        <w:t xml:space="preserve"> bikash</w:t>
      </w:r>
      <w:r>
        <w:rPr>
          <w:color w:val="000027"/>
        </w:rPr>
        <w:t xml:space="preserve"> account</w:t>
      </w:r>
      <w:r>
        <w:rPr>
          <w:color w:val="000046"/>
        </w:rPr>
        <w:t xml:space="preserve"> khulte</w:t>
      </w:r>
      <w:r>
        <w:rPr>
          <w:color w:val="000075"/>
        </w:rPr>
        <w:t xml:space="preserve"> casci</w:t>
      </w:r>
      <w:r>
        <w:br/>
      </w:r>
      <w:r>
        <w:rPr>
          <w:color w:val="3F0000"/>
        </w:rPr>
        <w:t xml:space="preserve"> আমার</w:t>
      </w:r>
      <w:r>
        <w:rPr>
          <w:color w:val="000061"/>
        </w:rPr>
        <w:t xml:space="preserve"> নাম্বারে</w:t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একাউন্ট</w:t>
      </w:r>
      <w:r>
        <w:rPr>
          <w:color w:val="0000A2"/>
        </w:rPr>
        <w:t xml:space="preserve"> খুলে</w:t>
      </w:r>
      <w:r>
        <w:rPr>
          <w:color w:val="00004E"/>
        </w:rPr>
        <w:t xml:space="preserve"> না</w:t>
      </w:r>
      <w:r>
        <w:rPr>
          <w:color w:val="00005D"/>
        </w:rPr>
        <w:t xml:space="preserve"> কেন</w:t>
      </w:r>
      <w:r>
        <w:br/>
      </w:r>
      <w:r>
        <w:rPr>
          <w:color w:val="2A0000"/>
        </w:rPr>
        <w:t xml:space="preserve"> ami</w:t>
      </w:r>
      <w:r>
        <w:rPr>
          <w:color w:val="00006A"/>
        </w:rPr>
        <w:t xml:space="preserve"> onk</w:t>
      </w:r>
      <w:r>
        <w:rPr>
          <w:color w:val="000051"/>
        </w:rPr>
        <w:t xml:space="preserve"> vabe</w:t>
      </w:r>
      <w:r>
        <w:rPr>
          <w:color w:val="000085"/>
        </w:rPr>
        <w:t xml:space="preserve"> chasta</w:t>
      </w:r>
      <w:r>
        <w:rPr>
          <w:color w:val="530000"/>
        </w:rPr>
        <w:t xml:space="preserve"> korci</w:t>
      </w:r>
      <w:r>
        <w:rPr>
          <w:color w:val="370000"/>
        </w:rPr>
        <w:t xml:space="preserve"> but</w:t>
      </w:r>
      <w:r>
        <w:rPr>
          <w:color w:val="00002A"/>
        </w:rPr>
        <w:t xml:space="preserve"> account</w:t>
      </w:r>
      <w:r>
        <w:rPr>
          <w:color w:val="00004B"/>
        </w:rPr>
        <w:t xml:space="preserve"> khulte</w:t>
      </w:r>
      <w:r>
        <w:rPr>
          <w:color w:val="000056"/>
        </w:rPr>
        <w:t xml:space="preserve"> parci</w:t>
      </w:r>
      <w:r>
        <w:rPr>
          <w:color w:val="000030"/>
        </w:rPr>
        <w:t xml:space="preserve"> na</w:t>
      </w:r>
      <w:r>
        <w:br/>
      </w:r>
      <w:r>
        <w:rPr>
          <w:color w:val="320000"/>
        </w:rPr>
        <w:t xml:space="preserve"> আমার</w:t>
      </w:r>
      <w:r>
        <w:rPr>
          <w:color w:val="000073"/>
        </w:rPr>
        <w:t xml:space="preserve"> নম্বরে</w:t>
      </w:r>
      <w:r>
        <w:rPr>
          <w:color w:val="000031"/>
        </w:rPr>
        <w:t xml:space="preserve"> বিকাশ</w:t>
      </w:r>
      <w:r>
        <w:rPr>
          <w:color w:val="00009C"/>
        </w:rPr>
        <w:t xml:space="preserve"> অন</w:t>
      </w:r>
      <w:r>
        <w:rPr>
          <w:color w:val="000080"/>
        </w:rPr>
        <w:t xml:space="preserve"> হচ্ছেনা</w:t>
      </w:r>
      <w:r>
        <w:rPr>
          <w:color w:val="00004A"/>
        </w:rPr>
        <w:t xml:space="preserve"> কেন</w:t>
      </w:r>
      <w:r>
        <w:br/>
      </w:r>
      <w:r>
        <w:rPr>
          <w:color w:val="2C0000"/>
        </w:rPr>
        <w:t xml:space="preserve"> আমি</w:t>
      </w:r>
      <w:r>
        <w:rPr>
          <w:color w:val="000047"/>
        </w:rPr>
        <w:t xml:space="preserve"> একটা</w:t>
      </w:r>
      <w:r>
        <w:rPr>
          <w:color w:val="00002A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4C"/>
        </w:rPr>
        <w:t xml:space="preserve"> খুলতে</w:t>
      </w:r>
      <w:r>
        <w:rPr>
          <w:color w:val="00004C"/>
        </w:rPr>
        <w:t xml:space="preserve"> চাচ্ছি</w:t>
      </w:r>
      <w:r>
        <w:rPr>
          <w:color w:val="3D0000"/>
        </w:rPr>
        <w:t xml:space="preserve"> কিন্তু</w:t>
      </w:r>
      <w:r>
        <w:rPr>
          <w:color w:val="00004A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000050"/>
        </w:rPr>
        <w:t xml:space="preserve"> কেনো</w:t>
      </w:r>
      <w:r>
        <w:rPr>
          <w:color w:val="000074"/>
        </w:rPr>
        <w:t xml:space="preserve"> দুঃখিত</w:t>
      </w:r>
      <w:r>
        <w:rPr>
          <w:color w:val="00005E"/>
        </w:rPr>
        <w:t xml:space="preserve"> দেখাচ্ছে</w:t>
      </w:r>
      <w:r>
        <w:br/>
      </w:r>
      <w:r>
        <w:rPr>
          <w:color w:val="6E0000"/>
        </w:rPr>
        <w:t xml:space="preserve"> আমি</w:t>
      </w:r>
      <w:r>
        <w:rPr>
          <w:color w:val="000043"/>
        </w:rPr>
        <w:t xml:space="preserve"> একাউন্ট</w:t>
      </w:r>
      <w:r>
        <w:rPr>
          <w:color w:val="00009D"/>
        </w:rPr>
        <w:t xml:space="preserve"> নিবন্ধন</w:t>
      </w:r>
      <w:r>
        <w:rPr>
          <w:color w:val="00004F"/>
        </w:rPr>
        <w:t xml:space="preserve"> কেন</w:t>
      </w:r>
      <w:r>
        <w:rPr>
          <w:color w:val="00005B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6E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47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00000"/>
        </w:rPr>
        <w:t xml:space="preserve"> ami</w:t>
      </w:r>
      <w:r>
        <w:rPr>
          <w:color w:val="0000A1"/>
        </w:rPr>
        <w:t xml:space="preserve"> accaout</w:t>
      </w:r>
      <w:r>
        <w:rPr>
          <w:color w:val="00005F"/>
        </w:rPr>
        <w:t xml:space="preserve"> registration</w:t>
      </w:r>
      <w:r>
        <w:rPr>
          <w:color w:val="3D0000"/>
        </w:rPr>
        <w:t xml:space="preserve"> korte</w:t>
      </w:r>
      <w:r>
        <w:rPr>
          <w:color w:val="00008F"/>
        </w:rPr>
        <w:t xml:space="preserve"> partase</w:t>
      </w:r>
      <w:r>
        <w:rPr>
          <w:color w:val="000037"/>
        </w:rPr>
        <w:t xml:space="preserve"> na</w:t>
      </w:r>
      <w:r>
        <w:br/>
      </w:r>
      <w:r>
        <w:rPr>
          <w:color w:val="000030"/>
        </w:rPr>
        <w:t xml:space="preserve"> bkash</w:t>
      </w:r>
      <w:r>
        <w:rPr>
          <w:color w:val="0000B7"/>
        </w:rPr>
        <w:t xml:space="preserve"> verivication</w:t>
      </w:r>
      <w:r>
        <w:rPr>
          <w:color w:val="000065"/>
        </w:rPr>
        <w:t xml:space="preserve"> vul</w:t>
      </w:r>
      <w:r>
        <w:rPr>
          <w:color w:val="000088"/>
        </w:rPr>
        <w:t xml:space="preserve"> dekhasse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8C"/>
        </w:rPr>
        <w:t xml:space="preserve"> শফল</w:t>
      </w:r>
      <w:r>
        <w:rPr>
          <w:color w:val="00005E"/>
        </w:rPr>
        <w:t xml:space="preserve"> হচ্ছেনা</w:t>
      </w:r>
      <w:r>
        <w:rPr>
          <w:color w:val="460000"/>
        </w:rPr>
        <w:t xml:space="preserve"> আমাকে</w:t>
      </w:r>
      <w:r>
        <w:rPr>
          <w:color w:val="00008C"/>
        </w:rPr>
        <w:t xml:space="preserve"> সাহা্য্য</w:t>
      </w:r>
      <w:r>
        <w:rPr>
          <w:color w:val="5E0000"/>
        </w:rPr>
        <w:t xml:space="preserve"> করুন</w:t>
      </w:r>
      <w:r>
        <w:br/>
      </w:r>
      <w:r>
        <w:rPr>
          <w:color w:val="460000"/>
        </w:rPr>
        <w:t xml:space="preserve"> ai</w:t>
      </w:r>
      <w:r>
        <w:rPr>
          <w:color w:val="000036"/>
        </w:rPr>
        <w:t xml:space="preserve"> number</w:t>
      </w:r>
      <w:r>
        <w:rPr>
          <w:color w:val="00003A"/>
        </w:rPr>
        <w:t xml:space="preserve"> ta</w:t>
      </w:r>
      <w:r>
        <w:rPr>
          <w:color w:val="490000"/>
        </w:rPr>
        <w:t xml:space="preserve"> diye</w:t>
      </w:r>
      <w:r>
        <w:rPr>
          <w:color w:val="3C0000"/>
        </w:rPr>
        <w:t xml:space="preserve"> amr</w:t>
      </w:r>
      <w:r>
        <w:rPr>
          <w:color w:val="000028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7B"/>
        </w:rPr>
        <w:t xml:space="preserve"> chalo</w:t>
      </w:r>
      <w:r>
        <w:rPr>
          <w:color w:val="000086"/>
        </w:rPr>
        <w:t xml:space="preserve"> hossce</w:t>
      </w:r>
      <w:r>
        <w:rPr>
          <w:color w:val="000033"/>
        </w:rPr>
        <w:t xml:space="preserve"> na</w:t>
      </w:r>
      <w:r>
        <w:rPr>
          <w:color w:val="000045"/>
        </w:rPr>
        <w:t xml:space="preserve"> kno</w:t>
      </w:r>
      <w:r>
        <w:br/>
      </w:r>
      <w:r>
        <w:rPr>
          <w:color w:val="00002C"/>
        </w:rPr>
        <w:t xml:space="preserve"> একাউন্ট</w:t>
      </w:r>
      <w:r>
        <w:rPr>
          <w:color w:val="00003E"/>
        </w:rPr>
        <w:t xml:space="preserve"> খুলতে</w:t>
      </w:r>
      <w:r>
        <w:rPr>
          <w:color w:val="00005E"/>
        </w:rPr>
        <w:t xml:space="preserve"> দুঃখিত</w:t>
      </w:r>
      <w:r>
        <w:rPr>
          <w:color w:val="00004C"/>
        </w:rPr>
        <w:t xml:space="preserve"> দেখাচ্ছে</w:t>
      </w:r>
      <w:r>
        <w:rPr>
          <w:color w:val="00007E"/>
        </w:rPr>
        <w:t xml:space="preserve"> সবকিছুই</w:t>
      </w:r>
      <w:r>
        <w:rPr>
          <w:color w:val="480000"/>
        </w:rPr>
        <w:t xml:space="preserve"> তো</w:t>
      </w:r>
      <w:r>
        <w:rPr>
          <w:color w:val="00007E"/>
        </w:rPr>
        <w:t xml:space="preserve"> ঠিকমতো</w:t>
      </w:r>
      <w:r>
        <w:rPr>
          <w:color w:val="530000"/>
        </w:rPr>
        <w:t xml:space="preserve"> দিয়েছি</w:t>
      </w:r>
      <w:r>
        <w:br/>
      </w:r>
      <w:r>
        <w:rPr>
          <w:color w:val="3A0000"/>
        </w:rPr>
        <w:t xml:space="preserve"> amr</w:t>
      </w:r>
      <w:r>
        <w:rPr>
          <w:color w:val="430000"/>
        </w:rPr>
        <w:t xml:space="preserve"> ai</w:t>
      </w:r>
      <w:r>
        <w:rPr>
          <w:color w:val="000041"/>
        </w:rPr>
        <w:t xml:space="preserve"> nid</w:t>
      </w:r>
      <w:r>
        <w:rPr>
          <w:color w:val="460000"/>
        </w:rPr>
        <w:t xml:space="preserve"> diye</w:t>
      </w:r>
      <w:r>
        <w:rPr>
          <w:color w:val="000026"/>
        </w:rPr>
        <w:t xml:space="preserve"> bkash</w:t>
      </w:r>
      <w:r>
        <w:rPr>
          <w:color w:val="000051"/>
        </w:rPr>
        <w:t xml:space="preserve"> khola</w:t>
      </w:r>
      <w:r>
        <w:rPr>
          <w:color w:val="000080"/>
        </w:rPr>
        <w:t xml:space="preserve"> jasce</w:t>
      </w:r>
      <w:r>
        <w:rPr>
          <w:color w:val="000031"/>
        </w:rPr>
        <w:t xml:space="preserve"> na</w:t>
      </w:r>
      <w:r>
        <w:rPr>
          <w:color w:val="000000"/>
        </w:rPr>
        <w:t xml:space="preserve"> kno</w:t>
      </w:r>
      <w:r>
        <w:rPr>
          <w:color w:val="000000"/>
        </w:rPr>
        <w:t xml:space="preserve"> plz</w:t>
      </w:r>
      <w:r>
        <w:rPr>
          <w:color w:val="7C0000"/>
        </w:rPr>
        <w:t xml:space="preserve"> hlp</w:t>
      </w:r>
      <w:r>
        <w:rPr>
          <w:color w:val="490000"/>
        </w:rPr>
        <w:t xml:space="preserve"> me</w:t>
      </w:r>
      <w:r>
        <w:br/>
      </w:r>
      <w:r>
        <w:rPr>
          <w:color w:val="2E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300000"/>
        </w:rPr>
        <w:t xml:space="preserve"> a</w:t>
      </w:r>
      <w:r>
        <w:rPr>
          <w:color w:val="00005A"/>
        </w:rPr>
        <w:t xml:space="preserve"> kon</w:t>
      </w:r>
      <w:r>
        <w:rPr>
          <w:color w:val="00008E"/>
        </w:rPr>
        <w:t xml:space="preserve"> samosar</w:t>
      </w:r>
      <w:r>
        <w:rPr>
          <w:color w:val="460000"/>
        </w:rPr>
        <w:t xml:space="preserve"> jonno</w:t>
      </w:r>
      <w:r>
        <w:rPr>
          <w:color w:val="00004C"/>
        </w:rPr>
        <w:t xml:space="preserve"> id</w:t>
      </w:r>
      <w:r>
        <w:rPr>
          <w:color w:val="000047"/>
        </w:rPr>
        <w:t xml:space="preserve"> open</w:t>
      </w:r>
      <w:r>
        <w:rPr>
          <w:color w:val="00006C"/>
        </w:rPr>
        <w:t xml:space="preserve"> hossa</w:t>
      </w:r>
      <w:r>
        <w:rPr>
          <w:color w:val="000030"/>
        </w:rPr>
        <w:t xml:space="preserve"> na</w:t>
      </w:r>
      <w:r>
        <w:br/>
      </w:r>
      <w:r>
        <w:rPr>
          <w:color w:val="000049"/>
        </w:rPr>
        <w:t xml:space="preserve"> রেজিষ্ট্রেশন</w:t>
      </w:r>
      <w:r>
        <w:rPr>
          <w:color w:val="330000"/>
        </w:rPr>
        <w:t xml:space="preserve"> করা</w:t>
      </w:r>
      <w:r>
        <w:rPr>
          <w:color w:val="000042"/>
        </w:rPr>
        <w:t xml:space="preserve"> যাচ্ছে</w:t>
      </w:r>
      <w:r>
        <w:rPr>
          <w:color w:val="000025"/>
        </w:rPr>
        <w:t xml:space="preserve"> না</w:t>
      </w:r>
      <w:r>
        <w:rPr>
          <w:color w:val="000000"/>
        </w:rPr>
        <w:t xml:space="preserve"> nid</w:t>
      </w:r>
      <w:r>
        <w:rPr>
          <w:color w:val="00005C"/>
        </w:rPr>
        <w:t xml:space="preserve"> pic</w:t>
      </w:r>
      <w:r>
        <w:rPr>
          <w:color w:val="000056"/>
        </w:rPr>
        <w:t xml:space="preserve"> দিচ্ছি</w:t>
      </w:r>
      <w:r>
        <w:rPr>
          <w:color w:val="480000"/>
        </w:rPr>
        <w:t xml:space="preserve"> বাট</w:t>
      </w:r>
      <w:r>
        <w:rPr>
          <w:color w:val="000082"/>
        </w:rPr>
        <w:t xml:space="preserve"> বার</w:t>
      </w:r>
      <w:r>
        <w:rPr>
          <w:color w:val="000082"/>
        </w:rPr>
        <w:t xml:space="preserve"> বার</w:t>
      </w:r>
      <w:r>
        <w:rPr>
          <w:color w:val="00005C"/>
        </w:rPr>
        <w:t xml:space="preserve"> সরি</w:t>
      </w:r>
      <w:r>
        <w:rPr>
          <w:color w:val="000041"/>
        </w:rPr>
        <w:t xml:space="preserve"> দেখাচ্ছে</w:t>
      </w:r>
      <w:r>
        <w:br/>
      </w:r>
      <w:r>
        <w:rPr>
          <w:color w:val="000082"/>
        </w:rPr>
        <w:t xml:space="preserve"> bksh</w:t>
      </w:r>
      <w:r>
        <w:rPr>
          <w:color w:val="000057"/>
        </w:rPr>
        <w:t xml:space="preserve"> app</w:t>
      </w:r>
      <w:r>
        <w:rPr>
          <w:color w:val="420000"/>
        </w:rPr>
        <w:t xml:space="preserve"> a</w:t>
      </w:r>
      <w:r>
        <w:rPr>
          <w:color w:val="000071"/>
        </w:rPr>
        <w:t xml:space="preserve"> registration</w:t>
      </w:r>
      <w:r>
        <w:rPr>
          <w:color w:val="490000"/>
        </w:rPr>
        <w:t xml:space="preserve"> korte</w:t>
      </w:r>
      <w:r>
        <w:rPr>
          <w:color w:val="000073"/>
        </w:rPr>
        <w:t xml:space="preserve"> parchi</w:t>
      </w:r>
      <w:r>
        <w:rPr>
          <w:color w:val="000042"/>
        </w:rPr>
        <w:t xml:space="preserve"> na</w:t>
      </w:r>
      <w:r>
        <w:br/>
      </w:r>
      <w:r>
        <w:rPr>
          <w:color w:val="00004D"/>
        </w:rPr>
        <w:t xml:space="preserve"> bkash</w:t>
      </w:r>
      <w:r>
        <w:rPr>
          <w:color w:val="000057"/>
        </w:rPr>
        <w:t xml:space="preserve"> account</w:t>
      </w:r>
      <w:r>
        <w:rPr>
          <w:color w:val="000092"/>
        </w:rPr>
        <w:t xml:space="preserve"> open</w:t>
      </w:r>
      <w:r>
        <w:rPr>
          <w:color w:val="0000AD"/>
        </w:rPr>
        <w:t xml:space="preserve"> hocce</w:t>
      </w:r>
      <w:r>
        <w:rPr>
          <w:color w:val="000000"/>
        </w:rPr>
        <w:t xml:space="preserve"> na</w:t>
      </w:r>
      <w:r>
        <w:rPr>
          <w:color w:val="000000"/>
        </w:rPr>
        <w:t xml:space="preserve"> ki</w:t>
      </w:r>
      <w:r>
        <w:rPr>
          <w:color w:val="000000"/>
        </w:rPr>
        <w:t xml:space="preserve"> problem</w:t>
      </w:r>
      <w:r>
        <w:br/>
      </w:r>
      <w:r>
        <w:rPr>
          <w:color w:val="620000"/>
        </w:rPr>
        <w:t xml:space="preserve"> amr</w:t>
      </w:r>
      <w:r>
        <w:rPr>
          <w:color w:val="000041"/>
        </w:rPr>
        <w:t xml:space="preserve"> bkash</w:t>
      </w:r>
      <w:r>
        <w:rPr>
          <w:color w:val="000049"/>
        </w:rPr>
        <w:t xml:space="preserve"> account</w:t>
      </w:r>
      <w:r>
        <w:rPr>
          <w:color w:val="000083"/>
        </w:rPr>
        <w:t xml:space="preserve"> khulte</w:t>
      </w:r>
      <w:r>
        <w:rPr>
          <w:color w:val="0000A8"/>
        </w:rPr>
        <w:t xml:space="preserve"> parchina</w:t>
      </w:r>
      <w:r>
        <w:rPr>
          <w:color w:val="000000"/>
        </w:rPr>
        <w:t xml:space="preserve"> kno</w:t>
      </w:r>
      <w:r>
        <w:br/>
      </w:r>
      <w:r>
        <w:rPr>
          <w:color w:val="4B0000"/>
        </w:rPr>
        <w:t xml:space="preserve"> hello</w:t>
      </w:r>
      <w:r>
        <w:rPr>
          <w:color w:val="450000"/>
        </w:rPr>
        <w:t xml:space="preserve"> vai</w:t>
      </w:r>
      <w:r>
        <w:rPr>
          <w:color w:val="260000"/>
        </w:rPr>
        <w:t xml:space="preserve"> ami</w:t>
      </w:r>
      <w:r>
        <w:rPr>
          <w:color w:val="000022"/>
        </w:rPr>
        <w:t xml:space="preserve"> bkash</w:t>
      </w:r>
      <w:r>
        <w:rPr>
          <w:color w:val="000068"/>
        </w:rPr>
        <w:t xml:space="preserve"> accont</w:t>
      </w:r>
      <w:r>
        <w:rPr>
          <w:color w:val="000044"/>
        </w:rPr>
        <w:t xml:space="preserve"> khulte</w:t>
      </w:r>
      <w:r>
        <w:rPr>
          <w:color w:val="000064"/>
        </w:rPr>
        <w:t xml:space="preserve"> cay</w:t>
      </w:r>
      <w:r>
        <w:rPr>
          <w:color w:val="3C0000"/>
        </w:rPr>
        <w:t xml:space="preserve"> kintu</w:t>
      </w:r>
      <w:r>
        <w:rPr>
          <w:color w:val="810000"/>
        </w:rPr>
        <w:t xml:space="preserve"> hocse</w:t>
      </w:r>
      <w:r>
        <w:rPr>
          <w:color w:val="00002C"/>
        </w:rPr>
        <w:t xml:space="preserve"> na</w:t>
      </w:r>
      <w:r>
        <w:rPr>
          <w:color w:val="00003C"/>
        </w:rPr>
        <w:t xml:space="preserve"> keno</w:t>
      </w:r>
      <w:r>
        <w:br/>
      </w:r>
      <w:r>
        <w:rPr>
          <w:color w:val="00002E"/>
        </w:rPr>
        <w:t xml:space="preserve"> account</w:t>
      </w:r>
      <w:r>
        <w:rPr>
          <w:color w:val="000052"/>
        </w:rPr>
        <w:t xml:space="preserve"> khulte</w:t>
      </w:r>
      <w:r>
        <w:rPr>
          <w:color w:val="6E0000"/>
        </w:rPr>
        <w:t xml:space="preserve"> se</w:t>
      </w:r>
      <w:r>
        <w:rPr>
          <w:color w:val="000035"/>
        </w:rPr>
        <w:t xml:space="preserve"> na</w:t>
      </w:r>
      <w:r>
        <w:rPr>
          <w:color w:val="00005F"/>
        </w:rPr>
        <w:t xml:space="preserve"> sob</w:t>
      </w:r>
      <w:r>
        <w:rPr>
          <w:color w:val="00004E"/>
        </w:rPr>
        <w:t xml:space="preserve"> information</w:t>
      </w:r>
      <w:r>
        <w:rPr>
          <w:color w:val="690000"/>
        </w:rPr>
        <w:t xml:space="preserve"> deyar</w:t>
      </w:r>
      <w:r>
        <w:rPr>
          <w:color w:val="000078"/>
        </w:rPr>
        <w:t xml:space="preserve"> poreo</w:t>
      </w:r>
      <w:r>
        <w:br/>
      </w:r>
      <w:r>
        <w:rPr>
          <w:color w:val="280000"/>
        </w:rPr>
        <w:t xml:space="preserve"> ami</w:t>
      </w:r>
      <w:r>
        <w:rPr>
          <w:color w:val="000047"/>
        </w:rPr>
        <w:t xml:space="preserve"> new</w:t>
      </w:r>
      <w:r>
        <w:rPr>
          <w:color w:val="000028"/>
        </w:rPr>
        <w:t xml:space="preserve"> account</w:t>
      </w:r>
      <w:r>
        <w:rPr>
          <w:color w:val="000048"/>
        </w:rPr>
        <w:t xml:space="preserve"> khulte</w:t>
      </w:r>
      <w:r>
        <w:rPr>
          <w:color w:val="00005B"/>
        </w:rPr>
        <w:t xml:space="preserve"> cacchi</w:t>
      </w:r>
      <w:r>
        <w:rPr>
          <w:color w:val="350000"/>
        </w:rPr>
        <w:t xml:space="preserve"> but</w:t>
      </w:r>
      <w:r>
        <w:rPr>
          <w:color w:val="00009D"/>
        </w:rPr>
        <w:t xml:space="preserve"> bar</w:t>
      </w:r>
      <w:r>
        <w:rPr>
          <w:color w:val="00009D"/>
        </w:rPr>
        <w:t xml:space="preserve"> bar</w:t>
      </w:r>
      <w:r>
        <w:rPr>
          <w:color w:val="000053"/>
        </w:rPr>
        <w:t xml:space="preserve"> failed</w:t>
      </w:r>
      <w:r>
        <w:rPr>
          <w:color w:val="00005B"/>
        </w:rPr>
        <w:t xml:space="preserve"> dekhacche</w:t>
      </w:r>
      <w:r>
        <w:br/>
      </w:r>
      <w:r>
        <w:rPr>
          <w:color w:val="420000"/>
        </w:rPr>
        <w:t xml:space="preserve"> এই</w:t>
      </w:r>
      <w:r>
        <w:rPr>
          <w:color w:val="00005A"/>
        </w:rPr>
        <w:t xml:space="preserve"> আইডি</w:t>
      </w:r>
      <w:r>
        <w:rPr>
          <w:color w:val="000059"/>
        </w:rPr>
        <w:t xml:space="preserve"> কার্ড</w:t>
      </w:r>
      <w:r>
        <w:rPr>
          <w:color w:val="4D0000"/>
        </w:rPr>
        <w:t xml:space="preserve"> দিয়ে</w:t>
      </w:r>
      <w:r>
        <w:rPr>
          <w:color w:val="00002C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000083"/>
        </w:rPr>
        <w:t xml:space="preserve"> খোলতে</w:t>
      </w:r>
      <w:r>
        <w:rPr>
          <w:color w:val="000050"/>
        </w:rPr>
        <w:t xml:space="preserve"> চাচ্ছি</w:t>
      </w:r>
      <w:r>
        <w:rPr>
          <w:color w:val="00004E"/>
        </w:rPr>
        <w:t xml:space="preserve"> হচ্ছে</w:t>
      </w:r>
      <w:r>
        <w:rPr>
          <w:color w:val="000038"/>
        </w:rPr>
        <w:t xml:space="preserve"> না</w:t>
      </w:r>
      <w:r>
        <w:br/>
      </w:r>
      <w:r>
        <w:rPr>
          <w:color w:val="6A0000"/>
        </w:rPr>
        <w:t xml:space="preserve"> vai</w:t>
      </w:r>
      <w:r>
        <w:rPr>
          <w:color w:val="400000"/>
        </w:rPr>
        <w:t xml:space="preserve"> amar</w:t>
      </w:r>
      <w:r>
        <w:rPr>
          <w:color w:val="00006B"/>
        </w:rPr>
        <w:t xml:space="preserve"> bikas</w:t>
      </w:r>
      <w:r>
        <w:rPr>
          <w:color w:val="000069"/>
        </w:rPr>
        <w:t xml:space="preserve"> khulte</w:t>
      </w:r>
      <w:r>
        <w:rPr>
          <w:color w:val="000076"/>
        </w:rPr>
        <w:t xml:space="preserve"> parchi</w:t>
      </w:r>
      <w:r>
        <w:rPr>
          <w:color w:val="000044"/>
        </w:rPr>
        <w:t xml:space="preserve"> na</w:t>
      </w:r>
      <w:r>
        <w:rPr>
          <w:color w:val="00005A"/>
        </w:rPr>
        <w:t xml:space="preserve"> kno</w:t>
      </w:r>
      <w:r>
        <w:br/>
      </w:r>
      <w:r>
        <w:rPr>
          <w:color w:val="00003B"/>
        </w:rPr>
        <w:t xml:space="preserve"> bkash</w:t>
      </w:r>
      <w:r>
        <w:rPr>
          <w:color w:val="0000A5"/>
        </w:rPr>
        <w:t xml:space="preserve"> kula</w:t>
      </w:r>
      <w:r>
        <w:rPr>
          <w:color w:val="0000A7"/>
        </w:rPr>
        <w:t xml:space="preserve"> jacce</w:t>
      </w:r>
      <w:r>
        <w:rPr>
          <w:color w:val="00004C"/>
        </w:rPr>
        <w:t xml:space="preserve"> na</w:t>
      </w:r>
      <w:r>
        <w:br/>
      </w:r>
      <w:r>
        <w:rPr>
          <w:color w:val="00004C"/>
        </w:rPr>
        <w:t xml:space="preserve"> bikash</w:t>
      </w:r>
      <w:r>
        <w:rPr>
          <w:color w:val="000032"/>
        </w:rPr>
        <w:t xml:space="preserve"> account</w:t>
      </w:r>
      <w:r>
        <w:rPr>
          <w:color w:val="000059"/>
        </w:rPr>
        <w:t xml:space="preserve"> khulte</w:t>
      </w:r>
      <w:r>
        <w:rPr>
          <w:color w:val="000066"/>
        </w:rPr>
        <w:t xml:space="preserve"> parci</w:t>
      </w:r>
      <w:r>
        <w:rPr>
          <w:color w:val="000039"/>
        </w:rPr>
        <w:t xml:space="preserve"> na</w:t>
      </w:r>
      <w:r>
        <w:rPr>
          <w:color w:val="000071"/>
        </w:rPr>
        <w:t xml:space="preserve"> all</w:t>
      </w:r>
      <w:r>
        <w:rPr>
          <w:color w:val="000055"/>
        </w:rPr>
        <w:t xml:space="preserve"> information</w:t>
      </w:r>
      <w:r>
        <w:rPr>
          <w:color w:val="000079"/>
        </w:rPr>
        <w:t xml:space="preserve"> dici</w:t>
      </w:r>
      <w:r>
        <w:br/>
      </w:r>
      <w:r>
        <w:rPr>
          <w:color w:val="420000"/>
        </w:rPr>
        <w:t xml:space="preserve"> আমার</w:t>
      </w:r>
      <w:r>
        <w:rPr>
          <w:color w:val="000072"/>
        </w:rPr>
        <w:t xml:space="preserve"> nid</w:t>
      </w:r>
      <w:r>
        <w:rPr>
          <w:color w:val="000053"/>
        </w:rPr>
        <w:t xml:space="preserve"> থেকে</w:t>
      </w:r>
      <w:r>
        <w:rPr>
          <w:color w:val="00004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75"/>
        </w:rPr>
        <w:t xml:space="preserve"> খুলতে</w:t>
      </w:r>
      <w:r>
        <w:rPr>
          <w:color w:val="00007B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21"/>
        </w:rPr>
        <w:t xml:space="preserve"> বিকাশ</w:t>
      </w:r>
      <w:r>
        <w:rPr>
          <w:color w:val="00003B"/>
        </w:rPr>
        <w:t xml:space="preserve"> খুলতে</w:t>
      </w:r>
      <w:r>
        <w:rPr>
          <w:color w:val="00007D"/>
        </w:rPr>
        <w:t xml:space="preserve"> পারছি</w:t>
      </w:r>
      <w:r>
        <w:rPr>
          <w:color w:val="000054"/>
        </w:rPr>
        <w:t xml:space="preserve"> না</w:t>
      </w:r>
      <w:r>
        <w:rPr>
          <w:color w:val="530000"/>
        </w:rPr>
        <w:t xml:space="preserve"> অনেক</w:t>
      </w:r>
      <w:r>
        <w:rPr>
          <w:color w:val="00006B"/>
        </w:rPr>
        <w:t xml:space="preserve"> চেস্টা</w:t>
      </w:r>
      <w:r>
        <w:rPr>
          <w:color w:val="400000"/>
        </w:rPr>
        <w:t xml:space="preserve"> করছি</w:t>
      </w:r>
      <w:r>
        <w:rPr>
          <w:color w:val="500000"/>
        </w:rPr>
        <w:t xml:space="preserve"> তার</w:t>
      </w:r>
      <w:r>
        <w:rPr>
          <w:color w:val="5B0000"/>
        </w:rPr>
        <w:t xml:space="preserve"> পরেও</w:t>
      </w:r>
      <w:r>
        <w:rPr>
          <w:color w:val="00007D"/>
        </w:rPr>
        <w:t xml:space="preserve"> পারছি</w:t>
      </w:r>
      <w:r>
        <w:rPr>
          <w:color w:val="000054"/>
        </w:rPr>
        <w:t xml:space="preserve"> না</w:t>
      </w:r>
      <w:r>
        <w:br/>
      </w:r>
      <w:r>
        <w:rPr>
          <w:color w:val="2D0000"/>
        </w:rPr>
        <w:t xml:space="preserve"> আমি</w:t>
      </w:r>
      <w:r>
        <w:rPr>
          <w:color w:val="000051"/>
        </w:rPr>
        <w:t xml:space="preserve"> একটি</w:t>
      </w:r>
      <w:r>
        <w:rPr>
          <w:color w:val="000037"/>
        </w:rPr>
        <w:t xml:space="preserve"> একাউন্ট</w:t>
      </w:r>
      <w:r>
        <w:rPr>
          <w:color w:val="00007C"/>
        </w:rPr>
        <w:t xml:space="preserve"> খুলার</w:t>
      </w:r>
      <w:r>
        <w:rPr>
          <w:color w:val="000067"/>
        </w:rPr>
        <w:t xml:space="preserve"> চেষ্টা</w:t>
      </w:r>
      <w:r>
        <w:rPr>
          <w:color w:val="7A0000"/>
        </w:rPr>
        <w:t xml:space="preserve"> করতেছি</w:t>
      </w:r>
      <w:r>
        <w:rPr>
          <w:color w:val="3D0000"/>
        </w:rPr>
        <w:t xml:space="preserve"> কিন্তু</w:t>
      </w:r>
      <w:r>
        <w:rPr>
          <w:color w:val="00004A"/>
        </w:rPr>
        <w:t xml:space="preserve"> হচ্ছে</w:t>
      </w:r>
      <w:r>
        <w:rPr>
          <w:color w:val="000036"/>
        </w:rPr>
        <w:t xml:space="preserve"> না</w:t>
      </w:r>
      <w:r>
        <w:br/>
      </w:r>
      <w:r>
        <w:rPr>
          <w:color w:val="000051"/>
        </w:rPr>
        <w:t xml:space="preserve"> why</w:t>
      </w:r>
      <w:r>
        <w:rPr>
          <w:color w:val="570000"/>
        </w:rPr>
        <w:t xml:space="preserve"> do</w:t>
      </w:r>
      <w:r>
        <w:rPr>
          <w:color w:val="350000"/>
        </w:rPr>
        <w:t xml:space="preserve"> i</w:t>
      </w:r>
      <w:r>
        <w:rPr>
          <w:color w:val="000065"/>
        </w:rPr>
        <w:t xml:space="preserve"> cant</w:t>
      </w:r>
      <w:r>
        <w:rPr>
          <w:color w:val="00004A"/>
        </w:rPr>
        <w:t xml:space="preserve"> open</w:t>
      </w:r>
      <w:r>
        <w:rPr>
          <w:color w:val="320000"/>
        </w:rPr>
        <w:t xml:space="preserve"> a</w:t>
      </w:r>
      <w:r>
        <w:rPr>
          <w:color w:val="00002C"/>
        </w:rPr>
        <w:t xml:space="preserve"> account</w:t>
      </w:r>
      <w:r>
        <w:rPr>
          <w:color w:val="00004A"/>
        </w:rPr>
        <w:t xml:space="preserve"> from</w:t>
      </w:r>
      <w:r>
        <w:rPr>
          <w:color w:val="000039"/>
        </w:rPr>
        <w:t xml:space="preserve"> my</w:t>
      </w:r>
      <w:r>
        <w:rPr>
          <w:color w:val="00007D"/>
        </w:rPr>
        <w:t xml:space="preserve"> teletalk</w:t>
      </w:r>
      <w:r>
        <w:rPr>
          <w:color w:val="000035"/>
        </w:rPr>
        <w:t xml:space="preserve"> number</w:t>
      </w:r>
      <w:r>
        <w:br/>
      </w:r>
      <w:r>
        <w:rPr>
          <w:color w:val="240000"/>
        </w:rPr>
        <w:t xml:space="preserve"> আমি</w:t>
      </w:r>
      <w:r>
        <w:rPr>
          <w:color w:val="000045"/>
        </w:rPr>
        <w:t xml:space="preserve"> আইডি</w:t>
      </w:r>
      <w:r>
        <w:rPr>
          <w:color w:val="00005B"/>
        </w:rPr>
        <w:t xml:space="preserve"> কাড</w:t>
      </w:r>
      <w:r>
        <w:rPr>
          <w:color w:val="6A0000"/>
        </w:rPr>
        <w:t xml:space="preserve"> দিয়া</w:t>
      </w:r>
      <w:r>
        <w:rPr>
          <w:color w:val="00007B"/>
        </w:rPr>
        <w:t xml:space="preserve"> বিকার</w:t>
      </w:r>
      <w:r>
        <w:rPr>
          <w:color w:val="00003E"/>
        </w:rPr>
        <w:t xml:space="preserve"> খুলতে</w:t>
      </w:r>
      <w:r>
        <w:rPr>
          <w:color w:val="00006E"/>
        </w:rPr>
        <w:t xml:space="preserve"> পারতাছি</w:t>
      </w:r>
      <w:r>
        <w:rPr>
          <w:color w:val="00002B"/>
        </w:rPr>
        <w:t xml:space="preserve"> না</w:t>
      </w:r>
      <w:r>
        <w:rPr>
          <w:color w:val="270000"/>
        </w:rPr>
        <w:t xml:space="preserve"> কি</w:t>
      </w:r>
      <w:r>
        <w:rPr>
          <w:color w:val="000042"/>
        </w:rPr>
        <w:t xml:space="preserve"> করবো</w:t>
      </w:r>
      <w:r>
        <w:br/>
      </w:r>
      <w:r>
        <w:rPr>
          <w:color w:val="000038"/>
        </w:rPr>
        <w:t xml:space="preserve"> একাউন্ট</w:t>
      </w:r>
      <w:r>
        <w:rPr>
          <w:color w:val="00006E"/>
        </w:rPr>
        <w:t xml:space="preserve"> না</w:t>
      </w:r>
      <w:r>
        <w:rPr>
          <w:color w:val="00006E"/>
        </w:rPr>
        <w:t xml:space="preserve"> খোলার</w:t>
      </w:r>
      <w:r>
        <w:rPr>
          <w:color w:val="00006D"/>
        </w:rPr>
        <w:t xml:space="preserve"> কারন</w:t>
      </w:r>
      <w:r>
        <w:rPr>
          <w:color w:val="310000"/>
        </w:rPr>
        <w:t xml:space="preserve"> কি</w:t>
      </w:r>
      <w:r>
        <w:rPr>
          <w:color w:val="000053"/>
        </w:rPr>
        <w:t xml:space="preserve"> খোলা</w:t>
      </w:r>
      <w:r>
        <w:rPr>
          <w:color w:val="000060"/>
        </w:rPr>
        <w:t xml:space="preserve"> যাচ্ছে</w:t>
      </w:r>
      <w:r>
        <w:rPr>
          <w:color w:val="00006E"/>
        </w:rPr>
        <w:t xml:space="preserve"> না</w:t>
      </w:r>
      <w:r>
        <w:rPr>
          <w:color w:val="000051"/>
        </w:rPr>
        <w:t xml:space="preserve"> কেনো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C9"/>
        </w:rPr>
        <w:t xml:space="preserve"> রেজিটিসন</w:t>
      </w:r>
      <w:r>
        <w:rPr>
          <w:color w:val="00005A"/>
        </w:rPr>
        <w:t xml:space="preserve"> হচ্ছে</w:t>
      </w:r>
      <w:r>
        <w:rPr>
          <w:color w:val="000041"/>
        </w:rPr>
        <w:t xml:space="preserve"> না</w:t>
      </w:r>
      <w:r>
        <w:rPr>
          <w:color w:val="00004E"/>
        </w:rPr>
        <w:t xml:space="preserve"> কেন</w:t>
      </w:r>
      <w:r>
        <w:br/>
      </w:r>
      <w:r>
        <w:rPr>
          <w:color w:val="2E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480000"/>
        </w:rPr>
        <w:t xml:space="preserve"> এ</w:t>
      </w:r>
      <w:r>
        <w:rPr>
          <w:color w:val="00006C"/>
        </w:rPr>
        <w:t xml:space="preserve"> রেজিষ্ট্রেশন</w:t>
      </w:r>
      <w:r>
        <w:rPr>
          <w:color w:val="3B0000"/>
        </w:rPr>
        <w:t xml:space="preserve"> করতে</w:t>
      </w:r>
      <w:r>
        <w:rPr>
          <w:color w:val="000042"/>
        </w:rPr>
        <w:t xml:space="preserve"> চাই</w:t>
      </w:r>
      <w:r>
        <w:rPr>
          <w:color w:val="3F0000"/>
        </w:rPr>
        <w:t xml:space="preserve"> কিন্তু</w:t>
      </w:r>
      <w:r>
        <w:rPr>
          <w:color w:val="000071"/>
        </w:rPr>
        <w:t xml:space="preserve"> request</w:t>
      </w:r>
      <w:r>
        <w:rPr>
          <w:color w:val="000068"/>
        </w:rPr>
        <w:t xml:space="preserve"> failed</w:t>
      </w:r>
      <w:r>
        <w:rPr>
          <w:color w:val="00005B"/>
        </w:rPr>
        <w:t xml:space="preserve"> আসে</w:t>
      </w:r>
      <w:r>
        <w:br/>
      </w:r>
      <w:r>
        <w:rPr>
          <w:color w:val="320000"/>
        </w:rPr>
        <w:t xml:space="preserve"> আমার</w:t>
      </w:r>
      <w:r>
        <w:rPr>
          <w:color w:val="000068"/>
        </w:rPr>
        <w:t xml:space="preserve"> অ্যাকাউন্ট</w:t>
      </w:r>
      <w:r>
        <w:rPr>
          <w:color w:val="00008F"/>
        </w:rPr>
        <w:t xml:space="preserve"> ভেরিফাই</w:t>
      </w:r>
      <w:r>
        <w:rPr>
          <w:color w:val="000056"/>
        </w:rPr>
        <w:t xml:space="preserve"> হচ্ছে</w:t>
      </w:r>
      <w:r>
        <w:rPr>
          <w:color w:val="00003E"/>
        </w:rPr>
        <w:t xml:space="preserve"> না</w:t>
      </w:r>
      <w:r>
        <w:rPr>
          <w:color w:val="00004A"/>
        </w:rPr>
        <w:t xml:space="preserve"> কেন</w:t>
      </w:r>
      <w:r>
        <w:rPr>
          <w:color w:val="380000"/>
        </w:rPr>
        <w:t xml:space="preserve"> কি</w:t>
      </w:r>
      <w:r>
        <w:rPr>
          <w:color w:val="000067"/>
        </w:rPr>
        <w:t xml:space="preserve"> সমস্যা</w:t>
      </w:r>
      <w:r>
        <w:br/>
      </w:r>
      <w:r>
        <w:rPr>
          <w:color w:val="290000"/>
        </w:rPr>
        <w:t xml:space="preserve"> আমার</w:t>
      </w:r>
      <w:r>
        <w:rPr>
          <w:color w:val="000084"/>
        </w:rPr>
        <w:t xml:space="preserve"> একাওন্ট</w:t>
      </w:r>
      <w:r>
        <w:rPr>
          <w:color w:val="00009F"/>
        </w:rPr>
        <w:t xml:space="preserve"> তোইরি</w:t>
      </w:r>
      <w:r>
        <w:rPr>
          <w:color w:val="000047"/>
        </w:rPr>
        <w:t xml:space="preserve"> হচ্ছে</w:t>
      </w:r>
      <w:r>
        <w:rPr>
          <w:color w:val="000033"/>
        </w:rPr>
        <w:t xml:space="preserve"> না</w:t>
      </w:r>
      <w:r>
        <w:rPr>
          <w:color w:val="6F0000"/>
        </w:rPr>
        <w:t xml:space="preserve"> কে</w:t>
      </w:r>
      <w:r>
        <w:br/>
      </w:r>
      <w:r>
        <w:rPr>
          <w:color w:val="310000"/>
        </w:rPr>
        <w:t xml:space="preserve"> আমি</w:t>
      </w:r>
      <w:r>
        <w:rPr>
          <w:color w:val="470000"/>
        </w:rPr>
        <w:t xml:space="preserve"> এই</w:t>
      </w:r>
      <w:r>
        <w:rPr>
          <w:color w:val="00004B"/>
        </w:rPr>
        <w:t xml:space="preserve"> নাম্বারে</w:t>
      </w:r>
      <w:r>
        <w:rPr>
          <w:color w:val="00002F"/>
        </w:rPr>
        <w:t xml:space="preserve"> বিকাশ</w:t>
      </w:r>
      <w:r>
        <w:rPr>
          <w:color w:val="000055"/>
        </w:rPr>
        <w:t xml:space="preserve"> খুলতে</w:t>
      </w:r>
      <w:r>
        <w:rPr>
          <w:color w:val="000059"/>
        </w:rPr>
        <w:t xml:space="preserve"> পারছি</w:t>
      </w:r>
      <w:r>
        <w:rPr>
          <w:color w:val="0000B8"/>
        </w:rPr>
        <w:t xml:space="preserve"> নাকেনো</w:t>
      </w:r>
      <w:r>
        <w:br/>
      </w:r>
      <w:r>
        <w:rPr>
          <w:color w:val="2B0000"/>
        </w:rPr>
        <w:t xml:space="preserve"> আমি</w:t>
      </w:r>
      <w:r>
        <w:rPr>
          <w:color w:val="00004E"/>
        </w:rPr>
        <w:t xml:space="preserve"> একটি</w:t>
      </w:r>
      <w:r>
        <w:rPr>
          <w:color w:val="000058"/>
        </w:rPr>
        <w:t xml:space="preserve"> অ্যাকাউন্ট</w:t>
      </w:r>
      <w:r>
        <w:rPr>
          <w:color w:val="00004A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কিন্তু</w:t>
      </w:r>
      <w:r>
        <w:rPr>
          <w:color w:val="0000A1"/>
        </w:rPr>
        <w:t xml:space="preserve"> ভ্যারিফিকেশন</w:t>
      </w:r>
      <w:r>
        <w:rPr>
          <w:color w:val="000072"/>
        </w:rPr>
        <w:t xml:space="preserve"> ব্যর্থ</w:t>
      </w:r>
      <w:r>
        <w:rPr>
          <w:color w:val="000000"/>
        </w:rPr>
        <w:t xml:space="preserve"> হচ্ছে</w:t>
      </w:r>
      <w:r>
        <w:rPr>
          <w:color w:val="000042"/>
        </w:rPr>
        <w:t xml:space="preserve"> এখন</w:t>
      </w:r>
      <w:r>
        <w:rPr>
          <w:color w:val="000000"/>
        </w:rPr>
        <w:t xml:space="preserve"> উপায়</w:t>
      </w:r>
      <w:r>
        <w:br/>
      </w:r>
      <w:r>
        <w:rPr>
          <w:color w:val="00006D"/>
        </w:rPr>
        <w:t xml:space="preserve"> কেন</w:t>
      </w:r>
      <w:r>
        <w:rPr>
          <w:color w:val="00005D"/>
        </w:rPr>
        <w:t xml:space="preserve"> একাউন্ট</w:t>
      </w:r>
      <w:r>
        <w:rPr>
          <w:color w:val="00007C"/>
        </w:rPr>
        <w:t xml:space="preserve"> টা</w:t>
      </w:r>
      <w:r>
        <w:rPr>
          <w:color w:val="8F0000"/>
        </w:rPr>
        <w:t xml:space="preserve"> হয়</w:t>
      </w:r>
      <w:r>
        <w:rPr>
          <w:color w:val="00005B"/>
        </w:rPr>
        <w:t xml:space="preserve"> না</w:t>
      </w:r>
      <w:r>
        <w:br/>
      </w:r>
      <w:r>
        <w:rPr>
          <w:color w:val="3A0000"/>
        </w:rPr>
        <w:t xml:space="preserve"> আমি</w:t>
      </w:r>
      <w:r>
        <w:rPr>
          <w:color w:val="000059"/>
        </w:rPr>
        <w:t xml:space="preserve"> জাতীয়</w:t>
      </w:r>
      <w:r>
        <w:rPr>
          <w:color w:val="000060"/>
        </w:rPr>
        <w:t xml:space="preserve"> পরিচয়পত্র</w:t>
      </w:r>
      <w:r>
        <w:rPr>
          <w:color w:val="000054"/>
        </w:rPr>
        <w:t xml:space="preserve"> সবকিছু</w:t>
      </w:r>
      <w:r>
        <w:rPr>
          <w:color w:val="560000"/>
        </w:rPr>
        <w:t xml:space="preserve"> দিয়েছে</w:t>
      </w:r>
      <w:r>
        <w:rPr>
          <w:color w:val="280000"/>
        </w:rPr>
        <w:t xml:space="preserve"> কিন্তু</w:t>
      </w:r>
      <w:r>
        <w:rPr>
          <w:color w:val="1C0000"/>
        </w:rPr>
        <w:t xml:space="preserve"> আমার</w:t>
      </w:r>
      <w:r>
        <w:rPr>
          <w:color w:val="00003B"/>
        </w:rPr>
        <w:t xml:space="preserve"> অ্যাকাউন্ট</w:t>
      </w:r>
      <w:r>
        <w:rPr>
          <w:color w:val="000030"/>
        </w:rPr>
        <w:t xml:space="preserve"> টা</w:t>
      </w:r>
      <w:r>
        <w:rPr>
          <w:color w:val="000068"/>
        </w:rPr>
        <w:t xml:space="preserve"> ভেরিফি</w:t>
      </w:r>
      <w:r>
        <w:rPr>
          <w:color w:val="000030"/>
        </w:rPr>
        <w:t xml:space="preserve"> হচ্ছে</w:t>
      </w:r>
      <w:r>
        <w:rPr>
          <w:color w:val="000023"/>
        </w:rPr>
        <w:t xml:space="preserve"> না</w:t>
      </w:r>
      <w:r>
        <w:rPr>
          <w:color w:val="00002D"/>
        </w:rPr>
        <w:t xml:space="preserve"> এখন</w:t>
      </w:r>
      <w:r>
        <w:rPr>
          <w:color w:val="3A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250000"/>
        </w:rPr>
        <w:t xml:space="preserve"> করতে</w:t>
      </w:r>
      <w:r>
        <w:rPr>
          <w:color w:val="000031"/>
        </w:rPr>
        <w:t xml:space="preserve"> পারি</w:t>
      </w:r>
      <w:r>
        <w:br/>
      </w:r>
      <w:r>
        <w:rPr>
          <w:color w:val="00004C"/>
        </w:rPr>
        <w:t xml:space="preserve"> bkash</w:t>
      </w:r>
      <w:r>
        <w:rPr>
          <w:color w:val="000056"/>
        </w:rPr>
        <w:t xml:space="preserve"> account</w:t>
      </w:r>
      <w:r>
        <w:rPr>
          <w:color w:val="000090"/>
        </w:rPr>
        <w:t xml:space="preserve"> open</w:t>
      </w:r>
      <w:r>
        <w:rPr>
          <w:color w:val="000041"/>
        </w:rPr>
        <w:t xml:space="preserve"> kora</w:t>
      </w:r>
      <w:r>
        <w:rPr>
          <w:color w:val="000069"/>
        </w:rPr>
        <w:t xml:space="preserve"> jasse</w:t>
      </w:r>
      <w:r>
        <w:rPr>
          <w:color w:val="000031"/>
        </w:rPr>
        <w:t xml:space="preserve"> na</w:t>
      </w:r>
      <w:r>
        <w:rPr>
          <w:color w:val="330000"/>
        </w:rPr>
        <w:t xml:space="preserve"> i</w:t>
      </w:r>
      <w:r>
        <w:rPr>
          <w:color w:val="000065"/>
        </w:rPr>
        <w:t xml:space="preserve"> cannot</w:t>
      </w:r>
      <w:r>
        <w:rPr>
          <w:color w:val="000090"/>
        </w:rPr>
        <w:t xml:space="preserve"> open</w:t>
      </w:r>
      <w:r>
        <w:rPr>
          <w:color w:val="00004C"/>
        </w:rPr>
        <w:t xml:space="preserve"> bkash</w:t>
      </w:r>
      <w:r>
        <w:rPr>
          <w:color w:val="000056"/>
        </w:rPr>
        <w:t xml:space="preserve"> account</w:t>
      </w:r>
      <w:r>
        <w:br/>
      </w:r>
      <w:r>
        <w:rPr>
          <w:color w:val="0000C8"/>
        </w:rPr>
        <w:t xml:space="preserve"> আমই</w:t>
      </w:r>
      <w:r>
        <w:rPr>
          <w:color w:val="000033"/>
        </w:rPr>
        <w:t xml:space="preserve"> বিকাশ</w:t>
      </w:r>
      <w:r>
        <w:rPr>
          <w:color w:val="00005C"/>
        </w:rPr>
        <w:t xml:space="preserve"> খুলতে</w:t>
      </w:r>
      <w:r>
        <w:rPr>
          <w:color w:val="000061"/>
        </w:rPr>
        <w:t xml:space="preserve"> পারছি</w:t>
      </w:r>
      <w:r>
        <w:rPr>
          <w:color w:val="000041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আমি</w:t>
      </w:r>
      <w:r>
        <w:br/>
      </w:r>
      <w:r>
        <w:rPr>
          <w:color w:val="000075"/>
        </w:rPr>
        <w:t xml:space="preserve"> সিম</w:t>
      </w:r>
      <w:r>
        <w:rPr>
          <w:color w:val="5D0000"/>
        </w:rPr>
        <w:t xml:space="preserve"> দিয়ে</w:t>
      </w:r>
      <w:r>
        <w:rPr>
          <w:color w:val="000035"/>
        </w:rPr>
        <w:t xml:space="preserve"> বিকাশ</w:t>
      </w:r>
      <w:r>
        <w:rPr>
          <w:color w:val="0000A8"/>
        </w:rPr>
        <w:t xml:space="preserve"> খুলতেছে</w:t>
      </w:r>
      <w:r>
        <w:rPr>
          <w:color w:val="000043"/>
        </w:rPr>
        <w:t xml:space="preserve"> না</w:t>
      </w:r>
      <w:r>
        <w:rPr>
          <w:color w:val="000051"/>
        </w:rPr>
        <w:t xml:space="preserve"> কেন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86"/>
        </w:rPr>
        <w:t xml:space="preserve"> খুলে</w:t>
      </w:r>
      <w:r>
        <w:rPr>
          <w:color w:val="000040"/>
        </w:rPr>
        <w:t xml:space="preserve"> না</w:t>
      </w:r>
      <w:r>
        <w:rPr>
          <w:color w:val="00006B"/>
        </w:rPr>
        <w:t xml:space="preserve"> সমস্যা</w:t>
      </w:r>
      <w:r>
        <w:rPr>
          <w:color w:val="0000A0"/>
        </w:rPr>
        <w:t xml:space="preserve"> কোথায়</w:t>
      </w:r>
      <w:r>
        <w:br/>
      </w:r>
      <w:r>
        <w:rPr>
          <w:color w:val="25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86"/>
        </w:rPr>
        <w:t xml:space="preserve"> এ্যাকাউনট</w:t>
      </w:r>
      <w:r>
        <w:rPr>
          <w:color w:val="000040"/>
        </w:rPr>
        <w:t xml:space="preserve"> খুলতে</w:t>
      </w:r>
      <w:r>
        <w:rPr>
          <w:color w:val="000000"/>
        </w:rPr>
        <w:t xml:space="preserve"> পারছিনা</w:t>
      </w:r>
      <w:r>
        <w:rPr>
          <w:color w:val="240000"/>
        </w:rPr>
        <w:t xml:space="preserve"> আমার</w:t>
      </w:r>
      <w:r>
        <w:rPr>
          <w:color w:val="000052"/>
        </w:rPr>
        <w:t xml:space="preserve"> সব</w:t>
      </w:r>
      <w:r>
        <w:rPr>
          <w:color w:val="000040"/>
        </w:rPr>
        <w:t xml:space="preserve"> তথ্য</w:t>
      </w:r>
      <w:r>
        <w:rPr>
          <w:color w:val="00005A"/>
        </w:rPr>
        <w:t xml:space="preserve"> সঠিক</w:t>
      </w:r>
      <w:r>
        <w:rPr>
          <w:color w:val="00004A"/>
        </w:rPr>
        <w:t xml:space="preserve"> ভাবে</w:t>
      </w:r>
      <w:r>
        <w:rPr>
          <w:color w:val="580000"/>
        </w:rPr>
        <w:t xml:space="preserve"> দেওয়ার</w:t>
      </w:r>
      <w:r>
        <w:rPr>
          <w:color w:val="4D0000"/>
        </w:rPr>
        <w:t xml:space="preserve"> পর</w:t>
      </w:r>
      <w:r>
        <w:rPr>
          <w:color w:val="000000"/>
        </w:rPr>
        <w:t xml:space="preserve"> ও</w:t>
      </w:r>
      <w:r>
        <w:br/>
      </w:r>
      <w:r>
        <w:rPr>
          <w:color w:val="2A0000"/>
        </w:rPr>
        <w:t xml:space="preserve"> আমার</w:t>
      </w:r>
      <w:r>
        <w:rPr>
          <w:color w:val="00006E"/>
        </w:rPr>
        <w:t xml:space="preserve"> আগের</w:t>
      </w:r>
      <w:r>
        <w:rPr>
          <w:color w:val="00008B"/>
        </w:rPr>
        <w:t xml:space="preserve"> অ্যাকাউন্টটি</w:t>
      </w:r>
      <w:r>
        <w:rPr>
          <w:color w:val="000042"/>
        </w:rPr>
        <w:t xml:space="preserve"> এখন</w:t>
      </w:r>
      <w:r>
        <w:rPr>
          <w:color w:val="000052"/>
        </w:rPr>
        <w:t xml:space="preserve"> চালু</w:t>
      </w:r>
      <w:r>
        <w:rPr>
          <w:color w:val="370000"/>
        </w:rPr>
        <w:t xml:space="preserve"> করতে</w:t>
      </w:r>
      <w:r>
        <w:rPr>
          <w:color w:val="000068"/>
        </w:rPr>
        <w:t xml:space="preserve"> পারতেছি</w:t>
      </w:r>
      <w:r>
        <w:rPr>
          <w:color w:val="000033"/>
        </w:rPr>
        <w:t xml:space="preserve"> না</w:t>
      </w:r>
      <w:r>
        <w:rPr>
          <w:color w:val="00003E"/>
        </w:rPr>
        <w:t xml:space="preserve"> কেন</w:t>
      </w:r>
      <w:r>
        <w:br/>
      </w:r>
      <w:r>
        <w:rPr>
          <w:color w:val="000027"/>
        </w:rPr>
        <w:t xml:space="preserve"> বিকাশ</w:t>
      </w:r>
      <w:r>
        <w:rPr>
          <w:color w:val="00005A"/>
        </w:rPr>
        <w:t xml:space="preserve"> registration</w:t>
      </w:r>
      <w:r>
        <w:rPr>
          <w:color w:val="000000"/>
        </w:rPr>
        <w:t xml:space="preserve"> korlam</w:t>
      </w:r>
      <w:r>
        <w:rPr>
          <w:color w:val="000062"/>
        </w:rPr>
        <w:t xml:space="preserve"> seta</w:t>
      </w:r>
      <w:r>
        <w:rPr>
          <w:color w:val="00006D"/>
        </w:rPr>
        <w:t xml:space="preserve"> fail</w:t>
      </w:r>
      <w:r>
        <w:rPr>
          <w:color w:val="000099"/>
        </w:rPr>
        <w:t xml:space="preserve"> dekhasee</w:t>
      </w:r>
      <w:r>
        <w:rPr>
          <w:color w:val="000065"/>
        </w:rPr>
        <w:t xml:space="preserve"> ken</w:t>
      </w:r>
      <w:r>
        <w:br/>
      </w:r>
      <w:r>
        <w:rPr>
          <w:color w:val="00006A"/>
        </w:rPr>
        <w:t xml:space="preserve"> রেজিস্ট্রেশন</w:t>
      </w:r>
      <w:r>
        <w:rPr>
          <w:color w:val="0000AB"/>
        </w:rPr>
        <w:t xml:space="preserve"> বার</w:t>
      </w:r>
      <w:r>
        <w:rPr>
          <w:color w:val="0000AB"/>
        </w:rPr>
        <w:t xml:space="preserve"> বার</w:t>
      </w:r>
      <w:r>
        <w:rPr>
          <w:color w:val="000073"/>
        </w:rPr>
        <w:t xml:space="preserve"> ফেইল</w:t>
      </w:r>
      <w:r>
        <w:rPr>
          <w:color w:val="000056"/>
        </w:rPr>
        <w:t xml:space="preserve"> দেখাচ্ছে</w:t>
      </w:r>
      <w:r>
        <w:rPr>
          <w:color w:val="00003B"/>
        </w:rPr>
        <w:t xml:space="preserve"> কেন</w:t>
      </w:r>
      <w:r>
        <w:br/>
      </w:r>
      <w:r>
        <w:rPr>
          <w:color w:val="00003F"/>
        </w:rPr>
        <w:t xml:space="preserve"> বিকাশ</w:t>
      </w:r>
      <w:r>
        <w:rPr>
          <w:color w:val="000051"/>
        </w:rPr>
        <w:t xml:space="preserve"> একাউন্ট</w:t>
      </w:r>
      <w:r>
        <w:rPr>
          <w:color w:val="00009A"/>
        </w:rPr>
        <w:t xml:space="preserve"> খুলা</w:t>
      </w:r>
      <w:r>
        <w:rPr>
          <w:color w:val="7A0000"/>
        </w:rPr>
        <w:t xml:space="preserve"> যায়</w:t>
      </w:r>
      <w:r>
        <w:rPr>
          <w:color w:val="00004F"/>
        </w:rPr>
        <w:t xml:space="preserve"> না</w:t>
      </w:r>
      <w:r>
        <w:rPr>
          <w:color w:val="00005F"/>
        </w:rPr>
        <w:t xml:space="preserve"> কেন</w:t>
      </w:r>
      <w:r>
        <w:br/>
      </w:r>
      <w:r>
        <w:rPr>
          <w:color w:val="200000"/>
        </w:rPr>
        <w:t xml:space="preserve"> আমি</w:t>
      </w:r>
      <w:r>
        <w:rPr>
          <w:color w:val="000047"/>
        </w:rPr>
        <w:t xml:space="preserve"> নম্বরে</w:t>
      </w:r>
      <w:r>
        <w:rPr>
          <w:color w:val="00003A"/>
        </w:rPr>
        <w:t xml:space="preserve"> একটি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000077"/>
        </w:rPr>
        <w:t xml:space="preserve"> নিবন্ধনে</w:t>
      </w:r>
      <w:r>
        <w:rPr>
          <w:color w:val="000054"/>
        </w:rPr>
        <w:t xml:space="preserve"> ব্যর্থ</w:t>
      </w:r>
      <w:r>
        <w:rPr>
          <w:color w:val="000064"/>
        </w:rPr>
        <w:t xml:space="preserve"> হচ্ছি</w:t>
      </w:r>
      <w:r>
        <w:rPr>
          <w:color w:val="000039"/>
        </w:rPr>
        <w:t xml:space="preserve"> কেনো</w:t>
      </w:r>
      <w:r>
        <w:rPr>
          <w:color w:val="000086"/>
        </w:rPr>
        <w:t xml:space="preserve"> বার</w:t>
      </w:r>
      <w:r>
        <w:rPr>
          <w:color w:val="000086"/>
        </w:rPr>
        <w:t xml:space="preserve"> বার</w:t>
      </w:r>
      <w:r>
        <w:br/>
      </w:r>
      <w:r>
        <w:rPr>
          <w:color w:val="580000"/>
        </w:rPr>
        <w:t xml:space="preserve"> amar</w:t>
      </w:r>
      <w:r>
        <w:rPr>
          <w:color w:val="000048"/>
        </w:rPr>
        <w:t xml:space="preserve"> bkash</w:t>
      </w:r>
      <w:r>
        <w:rPr>
          <w:color w:val="0000A2"/>
        </w:rPr>
        <w:t xml:space="preserve"> hocce</w:t>
      </w:r>
      <w:r>
        <w:rPr>
          <w:color w:val="00005D"/>
        </w:rPr>
        <w:t xml:space="preserve"> na</w:t>
      </w:r>
      <w:r>
        <w:rPr>
          <w:color w:val="000080"/>
        </w:rPr>
        <w:t xml:space="preserve"> keno</w:t>
      </w:r>
      <w:r>
        <w:br/>
      </w:r>
      <w:r>
        <w:rPr>
          <w:color w:val="260000"/>
        </w:rPr>
        <w:t xml:space="preserve"> আমার</w:t>
      </w:r>
      <w:r>
        <w:rPr>
          <w:color w:val="000030"/>
        </w:rPr>
        <w:t xml:space="preserve"> একাউন্ট</w:t>
      </w:r>
      <w:r>
        <w:rPr>
          <w:color w:val="000041"/>
        </w:rPr>
        <w:t xml:space="preserve"> হচ্ছে</w:t>
      </w:r>
      <w:r>
        <w:rPr>
          <w:color w:val="00002F"/>
        </w:rPr>
        <w:t xml:space="preserve"> না</w:t>
      </w:r>
      <w:r>
        <w:rPr>
          <w:color w:val="000046"/>
        </w:rPr>
        <w:t xml:space="preserve"> কেনো</w:t>
      </w:r>
      <w:r>
        <w:rPr>
          <w:color w:val="2A0000"/>
        </w:rPr>
        <w:t xml:space="preserve"> কি</w:t>
      </w:r>
      <w:r>
        <w:rPr>
          <w:color w:val="00004E"/>
        </w:rPr>
        <w:t xml:space="preserve"> সমস্যা</w:t>
      </w:r>
      <w:r>
        <w:rPr>
          <w:color w:val="580000"/>
        </w:rPr>
        <w:t xml:space="preserve"> বলেন</w:t>
      </w:r>
      <w:r>
        <w:rPr>
          <w:color w:val="000052"/>
        </w:rPr>
        <w:t xml:space="preserve"> বার</w:t>
      </w:r>
      <w:r>
        <w:rPr>
          <w:color w:val="00008D"/>
        </w:rPr>
        <w:t xml:space="preserve"> রেজিস্টেসন</w:t>
      </w:r>
      <w:r>
        <w:rPr>
          <w:color w:val="530000"/>
        </w:rPr>
        <w:t xml:space="preserve"> করলাম</w:t>
      </w:r>
      <w:r>
        <w:br/>
      </w:r>
      <w:r>
        <w:rPr>
          <w:color w:val="2B0000"/>
        </w:rPr>
        <w:t xml:space="preserve"> আমার</w:t>
      </w:r>
      <w:r>
        <w:rPr>
          <w:color w:val="400000"/>
        </w:rPr>
        <w:t xml:space="preserve"> এই</w:t>
      </w:r>
      <w:r>
        <w:rPr>
          <w:color w:val="000043"/>
        </w:rPr>
        <w:t xml:space="preserve"> নাম্বারে</w:t>
      </w:r>
      <w:r>
        <w:rPr>
          <w:color w:val="00002B"/>
        </w:rPr>
        <w:t xml:space="preserve"> বিকাশ</w:t>
      </w:r>
      <w:r>
        <w:rPr>
          <w:color w:val="000074"/>
        </w:rPr>
        <w:t xml:space="preserve"> খুলছে</w:t>
      </w:r>
      <w:r>
        <w:rPr>
          <w:color w:val="000036"/>
        </w:rPr>
        <w:t xml:space="preserve"> না</w:t>
      </w:r>
      <w:r>
        <w:rPr>
          <w:color w:val="000040"/>
        </w:rPr>
        <w:t xml:space="preserve"> কেন</w:t>
      </w:r>
      <w:r>
        <w:rPr>
          <w:color w:val="600000"/>
        </w:rPr>
        <w:t xml:space="preserve"> প্লিজ</w:t>
      </w:r>
      <w:r>
        <w:rPr>
          <w:color w:val="520000"/>
        </w:rPr>
        <w:t xml:space="preserve"> আমাকে</w:t>
      </w:r>
      <w:r>
        <w:rPr>
          <w:color w:val="540000"/>
        </w:rPr>
        <w:t xml:space="preserve"> একটু</w:t>
      </w:r>
      <w:r>
        <w:rPr>
          <w:color w:val="00005B"/>
        </w:rPr>
        <w:t xml:space="preserve"> জানাবেন</w:t>
      </w:r>
      <w:r>
        <w:br/>
      </w:r>
      <w:r>
        <w:rPr>
          <w:color w:val="390000"/>
        </w:rPr>
        <w:t xml:space="preserve"> আমার</w:t>
      </w:r>
      <w:r>
        <w:rPr>
          <w:color w:val="000047"/>
        </w:rPr>
        <w:t xml:space="preserve"> একাউন্ট</w:t>
      </w:r>
      <w:r>
        <w:rPr>
          <w:color w:val="000068"/>
        </w:rPr>
        <w:t xml:space="preserve"> কেনো</w:t>
      </w:r>
      <w:r>
        <w:rPr>
          <w:color w:val="000090"/>
        </w:rPr>
        <w:t xml:space="preserve"> ওপেন</w:t>
      </w:r>
      <w:r>
        <w:rPr>
          <w:color w:val="600000"/>
        </w:rPr>
        <w:t xml:space="preserve"> করা</w:t>
      </w:r>
      <w:r>
        <w:rPr>
          <w:color w:val="00007C"/>
        </w:rPr>
        <w:t xml:space="preserve"> যাচ্ছে</w:t>
      </w:r>
      <w:r>
        <w:rPr>
          <w:color w:val="000000"/>
        </w:rPr>
        <w:t xml:space="preserve"> না</w:t>
      </w:r>
      <w:r>
        <w:br/>
      </w:r>
      <w:r>
        <w:rPr>
          <w:color w:val="00005E"/>
        </w:rPr>
        <w:t xml:space="preserve"> জাতীয়</w:t>
      </w:r>
      <w:r>
        <w:rPr>
          <w:color w:val="000063"/>
        </w:rPr>
        <w:t xml:space="preserve"> পরিচয়</w:t>
      </w:r>
      <w:r>
        <w:rPr>
          <w:color w:val="000057"/>
        </w:rPr>
        <w:t xml:space="preserve"> পত্র</w:t>
      </w:r>
      <w:r>
        <w:rPr>
          <w:color w:val="000073"/>
        </w:rPr>
        <w:t xml:space="preserve"> সম্প্রসারিত</w:t>
      </w:r>
      <w:r>
        <w:rPr>
          <w:color w:val="1E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000055"/>
        </w:rPr>
        <w:t xml:space="preserve"> ভেরিফাই</w:t>
      </w:r>
      <w:r>
        <w:rPr>
          <w:color w:val="00006E"/>
        </w:rPr>
        <w:t xml:space="preserve"> অর্থ</w:t>
      </w:r>
      <w:r>
        <w:rPr>
          <w:color w:val="000025"/>
        </w:rPr>
        <w:t xml:space="preserve"> না</w:t>
      </w:r>
      <w:r>
        <w:rPr>
          <w:color w:val="00002C"/>
        </w:rPr>
        <w:t xml:space="preserve"> কেন</w:t>
      </w:r>
      <w:r>
        <w:br/>
      </w:r>
      <w:r>
        <w:rPr>
          <w:color w:val="2E0000"/>
        </w:rPr>
        <w:t xml:space="preserve"> ami</w:t>
      </w:r>
      <w:r>
        <w:rPr>
          <w:color w:val="000060"/>
        </w:rPr>
        <w:t xml:space="preserve"> sob</w:t>
      </w:r>
      <w:r>
        <w:rPr>
          <w:color w:val="00006C"/>
        </w:rPr>
        <w:t xml:space="preserve"> kichu</w:t>
      </w:r>
      <w:r>
        <w:rPr>
          <w:color w:val="530000"/>
        </w:rPr>
        <w:t xml:space="preserve"> korar</w:t>
      </w:r>
      <w:r>
        <w:rPr>
          <w:color w:val="000059"/>
        </w:rPr>
        <w:t xml:space="preserve"> por</w:t>
      </w:r>
      <w:r>
        <w:rPr>
          <w:color w:val="000000"/>
        </w:rPr>
        <w:t xml:space="preserve"> bole</w:t>
      </w:r>
      <w:r>
        <w:rPr>
          <w:color w:val="000000"/>
        </w:rPr>
        <w:t xml:space="preserve"> account</w:t>
      </w:r>
      <w:r>
        <w:rPr>
          <w:color w:val="000071"/>
        </w:rPr>
        <w:t xml:space="preserve"> kola</w:t>
      </w:r>
      <w:r>
        <w:rPr>
          <w:color w:val="000069"/>
        </w:rPr>
        <w:t xml:space="preserve"> jacche</w:t>
      </w:r>
      <w:r>
        <w:rPr>
          <w:color w:val="000035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290000"/>
        </w:rPr>
        <w:t xml:space="preserve"> amar</w:t>
      </w:r>
      <w:r>
        <w:rPr>
          <w:color w:val="00003B"/>
        </w:rPr>
        <w:t xml:space="preserve"> bikash</w:t>
      </w:r>
      <w:r>
        <w:rPr>
          <w:color w:val="000057"/>
        </w:rPr>
        <w:t xml:space="preserve"> accunt</w:t>
      </w:r>
      <w:r>
        <w:rPr>
          <w:color w:val="00007D"/>
        </w:rPr>
        <w:t xml:space="preserve"> succes</w:t>
      </w:r>
      <w:r>
        <w:rPr>
          <w:color w:val="000079"/>
        </w:rPr>
        <w:t xml:space="preserve"> hoscha</w:t>
      </w:r>
      <w:r>
        <w:rPr>
          <w:color w:val="00002C"/>
        </w:rPr>
        <w:t xml:space="preserve"> na</w:t>
      </w:r>
      <w:r>
        <w:rPr>
          <w:color w:val="470000"/>
        </w:rPr>
        <w:t xml:space="preserve"> plz</w:t>
      </w:r>
      <w:r>
        <w:rPr>
          <w:color w:val="430000"/>
        </w:rPr>
        <w:t xml:space="preserve"> help</w:t>
      </w:r>
      <w:r>
        <w:rPr>
          <w:color w:val="000063"/>
        </w:rPr>
        <w:t xml:space="preserve"> ne</w:t>
      </w:r>
      <w:r>
        <w:br/>
      </w:r>
      <w:r>
        <w:rPr>
          <w:color w:val="00004C"/>
        </w:rPr>
        <w:t xml:space="preserve"> কেন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C3"/>
        </w:rPr>
        <w:t xml:space="preserve"> সাকেসস</w:t>
      </w:r>
      <w:r>
        <w:rPr>
          <w:color w:val="000057"/>
        </w:rPr>
        <w:t xml:space="preserve"> হচ্ছে</w:t>
      </w:r>
      <w:r>
        <w:rPr>
          <w:color w:val="00003F"/>
        </w:rPr>
        <w:t xml:space="preserve"> না</w:t>
      </w:r>
      <w:r>
        <w:br/>
      </w:r>
      <w:r>
        <w:rPr>
          <w:color w:val="4F0000"/>
        </w:rPr>
        <w:t xml:space="preserve"> আমার</w:t>
      </w:r>
      <w:r>
        <w:rPr>
          <w:color w:val="00004E"/>
        </w:rPr>
        <w:t xml:space="preserve"> বিকাশ</w:t>
      </w:r>
      <w:r>
        <w:rPr>
          <w:color w:val="000064"/>
        </w:rPr>
        <w:t xml:space="preserve"> একাউন্ট</w:t>
      </w:r>
      <w:r>
        <w:rPr>
          <w:color w:val="000076"/>
        </w:rPr>
        <w:t xml:space="preserve"> কেন</w:t>
      </w:r>
      <w:r>
        <w:rPr>
          <w:color w:val="000088"/>
        </w:rPr>
        <w:t xml:space="preserve"> হচ্ছে</w:t>
      </w:r>
      <w:r>
        <w:rPr>
          <w:color w:val="000062"/>
        </w:rPr>
        <w:t xml:space="preserve"> না</w:t>
      </w:r>
      <w:r>
        <w:br/>
      </w:r>
      <w:r>
        <w:rPr>
          <w:color w:val="00003E"/>
        </w:rPr>
        <w:t xml:space="preserve"> my</w:t>
      </w:r>
      <w:r>
        <w:rPr>
          <w:color w:val="000082"/>
        </w:rPr>
        <w:t xml:space="preserve"> biksh</w:t>
      </w:r>
      <w:r>
        <w:rPr>
          <w:color w:val="000065"/>
        </w:rPr>
        <w:t xml:space="preserve"> verification</w:t>
      </w:r>
      <w:r>
        <w:rPr>
          <w:color w:val="6B0000"/>
        </w:rPr>
        <w:t xml:space="preserve"> has</w:t>
      </w:r>
      <w:r>
        <w:rPr>
          <w:color w:val="6E0000"/>
        </w:rPr>
        <w:t xml:space="preserve"> been</w:t>
      </w:r>
      <w:r>
        <w:rPr>
          <w:color w:val="000064"/>
        </w:rPr>
        <w:t xml:space="preserve"> failed</w:t>
      </w:r>
      <w:r>
        <w:br/>
      </w:r>
      <w:r>
        <w:rPr>
          <w:color w:val="00005D"/>
        </w:rPr>
        <w:t xml:space="preserve"> একাউন্ট</w:t>
      </w:r>
      <w:r>
        <w:rPr>
          <w:color w:val="0000B2"/>
        </w:rPr>
        <w:t xml:space="preserve"> রেজিষ্ট্রেশন</w:t>
      </w:r>
      <w:r>
        <w:rPr>
          <w:color w:val="00007E"/>
        </w:rPr>
        <w:t xml:space="preserve"> হচ্ছে</w:t>
      </w:r>
      <w:r>
        <w:rPr>
          <w:color w:val="00005B"/>
        </w:rPr>
        <w:t xml:space="preserve"> না</w:t>
      </w:r>
      <w:r>
        <w:br/>
      </w:r>
      <w:r>
        <w:rPr>
          <w:color w:val="460000"/>
        </w:rPr>
        <w:t xml:space="preserve"> hi</w:t>
      </w:r>
      <w:r>
        <w:rPr>
          <w:color w:val="230000"/>
        </w:rPr>
        <w:t xml:space="preserve"> ami</w:t>
      </w:r>
      <w:r>
        <w:rPr>
          <w:color w:val="000044"/>
        </w:rPr>
        <w:t xml:space="preserve"> apps</w:t>
      </w:r>
      <w:r>
        <w:rPr>
          <w:color w:val="000049"/>
        </w:rPr>
        <w:t xml:space="preserve"> thaka</w:t>
      </w:r>
      <w:r>
        <w:rPr>
          <w:color w:val="000023"/>
        </w:rPr>
        <w:t xml:space="preserve"> account</w:t>
      </w:r>
      <w:r>
        <w:rPr>
          <w:color w:val="000055"/>
        </w:rPr>
        <w:t xml:space="preserve"> khular</w:t>
      </w:r>
      <w:r>
        <w:rPr>
          <w:color w:val="000076"/>
        </w:rPr>
        <w:t xml:space="preserve"> chastha</w:t>
      </w:r>
      <w:r>
        <w:rPr>
          <w:color w:val="440000"/>
        </w:rPr>
        <w:t xml:space="preserve"> korsi</w:t>
      </w:r>
      <w:r>
        <w:rPr>
          <w:color w:val="360000"/>
        </w:rPr>
        <w:t xml:space="preserve"> kintu</w:t>
      </w:r>
      <w:r>
        <w:rPr>
          <w:color w:val="00004D"/>
        </w:rPr>
        <w:t xml:space="preserve"> parsi</w:t>
      </w:r>
      <w:r>
        <w:rPr>
          <w:color w:val="000028"/>
        </w:rPr>
        <w:t xml:space="preserve"> na</w:t>
      </w:r>
      <w:r>
        <w:rPr>
          <w:color w:val="3B0000"/>
        </w:rPr>
        <w:t xml:space="preserve"> please</w:t>
      </w:r>
      <w:r>
        <w:rPr>
          <w:color w:val="3D0000"/>
        </w:rPr>
        <w:t xml:space="preserve"> help</w:t>
      </w:r>
      <w:r>
        <w:rPr>
          <w:color w:val="3B0000"/>
        </w:rPr>
        <w:t xml:space="preserve"> me</w:t>
      </w:r>
      <w:r>
        <w:br/>
      </w:r>
      <w:r>
        <w:rPr>
          <w:color w:val="00009E"/>
        </w:rPr>
        <w:t xml:space="preserve"> bcash</w:t>
      </w:r>
      <w:r>
        <w:rPr>
          <w:color w:val="00003B"/>
        </w:rPr>
        <w:t xml:space="preserve"> account</w:t>
      </w:r>
      <w:r>
        <w:rPr>
          <w:color w:val="000069"/>
        </w:rPr>
        <w:t xml:space="preserve"> khulte</w:t>
      </w:r>
      <w:r>
        <w:rPr>
          <w:color w:val="00008F"/>
        </w:rPr>
        <w:t xml:space="preserve"> partesi</w:t>
      </w:r>
      <w:r>
        <w:rPr>
          <w:color w:val="000043"/>
        </w:rPr>
        <w:t xml:space="preserve"> na</w:t>
      </w:r>
      <w:r>
        <w:br/>
      </w:r>
      <w:r>
        <w:rPr>
          <w:color w:val="22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3A"/>
        </w:rPr>
        <w:t xml:space="preserve"> খুলতে</w:t>
      </w:r>
      <w:r>
        <w:rPr>
          <w:color w:val="000090"/>
        </w:rPr>
        <w:t xml:space="preserve"> বার</w:t>
      </w:r>
      <w:r>
        <w:rPr>
          <w:color w:val="000090"/>
        </w:rPr>
        <w:t xml:space="preserve"> বার</w:t>
      </w:r>
      <w:r>
        <w:rPr>
          <w:color w:val="00004E"/>
        </w:rPr>
        <w:t xml:space="preserve"> চেষ্টা</w:t>
      </w:r>
      <w:r>
        <w:rPr>
          <w:color w:val="400000"/>
        </w:rPr>
        <w:t xml:space="preserve"> করার</w:t>
      </w:r>
      <w:r>
        <w:rPr>
          <w:color w:val="460000"/>
        </w:rPr>
        <w:t xml:space="preserve"> পর</w:t>
      </w:r>
      <w:r>
        <w:rPr>
          <w:color w:val="4A0000"/>
        </w:rPr>
        <w:t xml:space="preserve"> ও</w:t>
      </w:r>
      <w:r>
        <w:rPr>
          <w:color w:val="420000"/>
        </w:rPr>
        <w:t xml:space="preserve"> কোনো</w:t>
      </w:r>
      <w:r>
        <w:rPr>
          <w:color w:val="00005A"/>
        </w:rPr>
        <w:t xml:space="preserve"> ব্যর্থ</w:t>
      </w:r>
      <w:r>
        <w:rPr>
          <w:color w:val="000039"/>
        </w:rPr>
        <w:t xml:space="preserve"> হচ্ছে</w:t>
      </w:r>
      <w:r>
        <w:br/>
      </w:r>
      <w:r>
        <w:rPr>
          <w:color w:val="500000"/>
        </w:rPr>
        <w:t xml:space="preserve"> amar</w:t>
      </w:r>
      <w:r>
        <w:rPr>
          <w:color w:val="000042"/>
        </w:rPr>
        <w:t xml:space="preserve"> bkash</w:t>
      </w:r>
      <w:r>
        <w:rPr>
          <w:color w:val="00004A"/>
        </w:rPr>
        <w:t xml:space="preserve"> account</w:t>
      </w:r>
      <w:r>
        <w:rPr>
          <w:color w:val="0000CB"/>
        </w:rPr>
        <w:t xml:space="preserve"> khulse</w:t>
      </w:r>
      <w:r>
        <w:rPr>
          <w:color w:val="000055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33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C7"/>
        </w:rPr>
        <w:t xml:space="preserve"> কোলথে</w:t>
      </w:r>
      <w:r>
        <w:rPr>
          <w:color w:val="000087"/>
        </w:rPr>
        <w:t xml:space="preserve"> পারতেছিনা</w:t>
      </w:r>
      <w:r>
        <w:br/>
      </w:r>
      <w:r>
        <w:rPr>
          <w:color w:val="420000"/>
        </w:rPr>
        <w:t xml:space="preserve"> vai</w:t>
      </w:r>
      <w:r>
        <w:rPr>
          <w:color w:val="000020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52"/>
        </w:rPr>
        <w:t xml:space="preserve"> khulbo</w:t>
      </w:r>
      <w:r>
        <w:rPr>
          <w:color w:val="00007C"/>
        </w:rPr>
        <w:t xml:space="preserve"> veryfy</w:t>
      </w:r>
      <w:r>
        <w:rPr>
          <w:color w:val="6C0000"/>
        </w:rPr>
        <w:t xml:space="preserve"> hochhe</w:t>
      </w:r>
      <w:r>
        <w:rPr>
          <w:color w:val="00002A"/>
        </w:rPr>
        <w:t xml:space="preserve"> na</w:t>
      </w:r>
      <w:r>
        <w:rPr>
          <w:color w:val="4D0000"/>
        </w:rPr>
        <w:t xml:space="preserve"> j</w:t>
      </w:r>
      <w:r>
        <w:rPr>
          <w:color w:val="000038"/>
        </w:rPr>
        <w:t xml:space="preserve"> kono</w:t>
      </w:r>
      <w:r>
        <w:rPr>
          <w:color w:val="000059"/>
        </w:rPr>
        <w:t xml:space="preserve"> somossa</w:t>
      </w:r>
      <w:r>
        <w:rPr>
          <w:color w:val="460000"/>
        </w:rPr>
        <w:t xml:space="preserve"> naki</w:t>
      </w:r>
      <w:r>
        <w:br/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3B"/>
        </w:rPr>
        <w:t xml:space="preserve"> খুলতে</w:t>
      </w:r>
      <w:r>
        <w:rPr>
          <w:color w:val="000092"/>
        </w:rPr>
        <w:t xml:space="preserve"> বার</w:t>
      </w:r>
      <w:r>
        <w:rPr>
          <w:color w:val="000092"/>
        </w:rPr>
        <w:t xml:space="preserve"> বার</w:t>
      </w:r>
      <w:r>
        <w:rPr>
          <w:color w:val="000050"/>
        </w:rPr>
        <w:t xml:space="preserve"> চেষ্টা</w:t>
      </w:r>
      <w:r>
        <w:rPr>
          <w:color w:val="410000"/>
        </w:rPr>
        <w:t xml:space="preserve"> করার</w:t>
      </w:r>
      <w:r>
        <w:rPr>
          <w:color w:val="470000"/>
        </w:rPr>
        <w:t xml:space="preserve"> পর</w:t>
      </w:r>
      <w:r>
        <w:rPr>
          <w:color w:val="4B0000"/>
        </w:rPr>
        <w:t xml:space="preserve"> ও</w:t>
      </w:r>
      <w:r>
        <w:rPr>
          <w:color w:val="00005B"/>
        </w:rPr>
        <w:t xml:space="preserve"> ব্যর্থ</w:t>
      </w:r>
      <w:r>
        <w:rPr>
          <w:color w:val="000039"/>
        </w:rPr>
        <w:t xml:space="preserve"> হচ্ছে</w:t>
      </w:r>
      <w:r>
        <w:rPr>
          <w:color w:val="00003E"/>
        </w:rPr>
        <w:t xml:space="preserve"> কেনো</w:t>
      </w:r>
      <w:r>
        <w:br/>
      </w:r>
      <w:r>
        <w:rPr>
          <w:color w:val="000090"/>
        </w:rPr>
        <w:t xml:space="preserve"> showing</w:t>
      </w:r>
      <w:r>
        <w:rPr>
          <w:color w:val="00007A"/>
        </w:rPr>
        <w:t xml:space="preserve"> acount</w:t>
      </w:r>
      <w:r>
        <w:rPr>
          <w:color w:val="000076"/>
        </w:rPr>
        <w:t xml:space="preserve"> registration</w:t>
      </w:r>
      <w:r>
        <w:rPr>
          <w:color w:val="00007B"/>
        </w:rPr>
        <w:t xml:space="preserve"> failed</w:t>
      </w:r>
      <w:r>
        <w:br/>
      </w:r>
      <w:r>
        <w:rPr>
          <w:color w:val="000078"/>
        </w:rPr>
        <w:t xml:space="preserve"> সার</w:t>
      </w:r>
      <w:r>
        <w:rPr>
          <w:color w:val="2E0000"/>
        </w:rPr>
        <w:t xml:space="preserve"> আমার</w:t>
      </w:r>
      <w:r>
        <w:rPr>
          <w:color w:val="000048"/>
        </w:rPr>
        <w:t xml:space="preserve"> নাম্বারে</w:t>
      </w:r>
      <w:r>
        <w:rPr>
          <w:color w:val="00003A"/>
        </w:rPr>
        <w:t xml:space="preserve"> একাউন্ট</w:t>
      </w:r>
      <w:r>
        <w:rPr>
          <w:color w:val="0000B1"/>
        </w:rPr>
        <w:t xml:space="preserve"> কুলছে</w:t>
      </w:r>
      <w:r>
        <w:rPr>
          <w:color w:val="000039"/>
        </w:rPr>
        <w:t xml:space="preserve"> না</w:t>
      </w:r>
      <w:r>
        <w:rPr>
          <w:color w:val="000045"/>
        </w:rPr>
        <w:t xml:space="preserve"> কেন</w:t>
      </w:r>
      <w:r>
        <w:br/>
      </w:r>
      <w:r>
        <w:rPr>
          <w:color w:val="000060"/>
        </w:rPr>
        <w:t xml:space="preserve"> why</w:t>
      </w:r>
      <w:r>
        <w:rPr>
          <w:color w:val="3F0000"/>
        </w:rPr>
        <w:t xml:space="preserve"> i</w:t>
      </w:r>
      <w:r>
        <w:rPr>
          <w:color w:val="00008D"/>
        </w:rPr>
        <w:t xml:space="preserve"> dont</w:t>
      </w:r>
      <w:r>
        <w:rPr>
          <w:color w:val="000058"/>
        </w:rPr>
        <w:t xml:space="preserve"> open</w:t>
      </w:r>
      <w:r>
        <w:rPr>
          <w:color w:val="00005D"/>
        </w:rPr>
        <w:t xml:space="preserve"> new</w:t>
      </w:r>
      <w:r>
        <w:rPr>
          <w:color w:val="000035"/>
        </w:rPr>
        <w:t xml:space="preserve"> account</w:t>
      </w:r>
      <w:r>
        <w:rPr>
          <w:color w:val="000057"/>
        </w:rPr>
        <w:t xml:space="preserve"> in</w:t>
      </w:r>
      <w:r>
        <w:rPr>
          <w:color w:val="000044"/>
        </w:rPr>
        <w:t xml:space="preserve"> my</w:t>
      </w:r>
      <w:r>
        <w:rPr>
          <w:color w:val="000000"/>
        </w:rPr>
        <w:t xml:space="preserve"> mobile</w:t>
      </w:r>
      <w:r>
        <w:br/>
      </w:r>
      <w:r>
        <w:rPr>
          <w:color w:val="000053"/>
        </w:rPr>
        <w:t xml:space="preserve"> বিকাশের</w:t>
      </w:r>
      <w:r>
        <w:rPr>
          <w:color w:val="000037"/>
        </w:rPr>
        <w:t xml:space="preserve"> একাউন্ট</w:t>
      </w:r>
      <w:r>
        <w:rPr>
          <w:color w:val="000053"/>
        </w:rPr>
        <w:t xml:space="preserve"> খোলা</w:t>
      </w:r>
      <w:r>
        <w:rPr>
          <w:color w:val="000060"/>
        </w:rPr>
        <w:t xml:space="preserve"> যাচ্ছে</w:t>
      </w:r>
      <w:r>
        <w:rPr>
          <w:color w:val="000036"/>
        </w:rPr>
        <w:t xml:space="preserve"> না</w:t>
      </w:r>
      <w:r>
        <w:rPr>
          <w:color w:val="000077"/>
        </w:rPr>
        <w:t xml:space="preserve"> ছবি</w:t>
      </w:r>
      <w:r>
        <w:rPr>
          <w:color w:val="00007D"/>
        </w:rPr>
        <w:t xml:space="preserve"> ভেরিফাই</w:t>
      </w:r>
      <w:r>
        <w:rPr>
          <w:color w:val="00004B"/>
        </w:rPr>
        <w:t xml:space="preserve"> হচ্ছে</w:t>
      </w:r>
      <w:r>
        <w:rPr>
          <w:color w:val="000036"/>
        </w:rPr>
        <w:t xml:space="preserve"> না</w:t>
      </w:r>
      <w:r>
        <w:br/>
      </w:r>
      <w:r>
        <w:rPr>
          <w:color w:val="00005C"/>
        </w:rPr>
        <w:t xml:space="preserve"> সব</w:t>
      </w:r>
      <w:r>
        <w:rPr>
          <w:color w:val="580000"/>
        </w:rPr>
        <w:t xml:space="preserve"> কিছু</w:t>
      </w:r>
      <w:r>
        <w:rPr>
          <w:color w:val="000060"/>
        </w:rPr>
        <w:t xml:space="preserve"> ঠিক</w:t>
      </w:r>
      <w:r>
        <w:rPr>
          <w:color w:val="630000"/>
        </w:rPr>
        <w:t xml:space="preserve"> দেওয়ার</w:t>
      </w:r>
      <w:r>
        <w:rPr>
          <w:color w:val="6E0000"/>
        </w:rPr>
        <w:t xml:space="preserve"> পরেও</w:t>
      </w:r>
      <w:r>
        <w:rPr>
          <w:color w:val="000073"/>
        </w:rPr>
        <w:t xml:space="preserve"> হয়না</w:t>
      </w:r>
      <w:r>
        <w:rPr>
          <w:color w:val="00003D"/>
        </w:rPr>
        <w:t xml:space="preserve"> কেন</w:t>
      </w:r>
      <w:r>
        <w:br/>
      </w:r>
      <w:r>
        <w:rPr>
          <w:color w:val="000050"/>
        </w:rPr>
        <w:t xml:space="preserve"> বিকাস</w:t>
      </w:r>
      <w:r>
        <w:rPr>
          <w:color w:val="00003D"/>
        </w:rPr>
        <w:t xml:space="preserve"> খুলতে</w:t>
      </w:r>
      <w:r>
        <w:rPr>
          <w:color w:val="00003D"/>
        </w:rPr>
        <w:t xml:space="preserve"> চাচ্ছি</w:t>
      </w:r>
      <w:r>
        <w:rPr>
          <w:color w:val="520000"/>
        </w:rPr>
        <w:t xml:space="preserve"> bt</w:t>
      </w:r>
      <w:r>
        <w:rPr>
          <w:color w:val="00007F"/>
        </w:rPr>
        <w:t xml:space="preserve"> sry</w:t>
      </w:r>
      <w:r>
        <w:rPr>
          <w:color w:val="000065"/>
        </w:rPr>
        <w:t xml:space="preserve"> lekha</w:t>
      </w:r>
      <w:r>
        <w:rPr>
          <w:color w:val="000084"/>
        </w:rPr>
        <w:t xml:space="preserve"> uthche</w:t>
      </w:r>
      <w:r>
        <w:br/>
      </w:r>
      <w:r>
        <w:rPr>
          <w:color w:val="410000"/>
        </w:rPr>
        <w:t xml:space="preserve"> i</w:t>
      </w:r>
      <w:r>
        <w:rPr>
          <w:color w:val="6D0000"/>
        </w:rPr>
        <w:t xml:space="preserve"> am</w:t>
      </w:r>
      <w:r>
        <w:rPr>
          <w:color w:val="00007D"/>
        </w:rPr>
        <w:t xml:space="preserve"> unable</w:t>
      </w:r>
      <w:r>
        <w:rPr>
          <w:color w:val="000043"/>
        </w:rPr>
        <w:t xml:space="preserve"> to</w:t>
      </w:r>
      <w:r>
        <w:rPr>
          <w:color w:val="000086"/>
        </w:rPr>
        <w:t xml:space="preserve"> register</w:t>
      </w:r>
      <w:r>
        <w:rPr>
          <w:color w:val="000059"/>
        </w:rPr>
        <w:t xml:space="preserve"> in</w:t>
      </w:r>
      <w:r>
        <w:rPr>
          <w:color w:val="000030"/>
        </w:rPr>
        <w:t xml:space="preserve"> bkash</w:t>
      </w:r>
      <w:r>
        <w:br/>
      </w:r>
      <w:r>
        <w:rPr>
          <w:color w:val="2B0000"/>
        </w:rPr>
        <w:t xml:space="preserve"> sir</w:t>
      </w:r>
      <w:r>
        <w:rPr>
          <w:color w:val="1B0000"/>
        </w:rPr>
        <w:t xml:space="preserve"> ami</w:t>
      </w:r>
      <w:r>
        <w:rPr>
          <w:color w:val="00002D"/>
        </w:rPr>
        <w:t xml:space="preserve"> akta</w:t>
      </w:r>
      <w:r>
        <w:rPr>
          <w:color w:val="00005C"/>
        </w:rPr>
        <w:t xml:space="preserve"> biash</w:t>
      </w:r>
      <w:r>
        <w:rPr>
          <w:color w:val="000038"/>
        </w:rPr>
        <w:t xml:space="preserve"> acount</w:t>
      </w:r>
      <w:r>
        <w:rPr>
          <w:color w:val="000031"/>
        </w:rPr>
        <w:t xml:space="preserve"> khulte</w:t>
      </w:r>
      <w:r>
        <w:rPr>
          <w:color w:val="000045"/>
        </w:rPr>
        <w:t xml:space="preserve"> chay</w:t>
      </w:r>
      <w:r>
        <w:rPr>
          <w:color w:val="3A0000"/>
        </w:rPr>
        <w:t xml:space="preserve"> kinto</w:t>
      </w:r>
      <w:r>
        <w:rPr>
          <w:color w:val="000038"/>
        </w:rPr>
        <w:t xml:space="preserve"> sob</w:t>
      </w:r>
      <w:r>
        <w:rPr>
          <w:color w:val="000038"/>
        </w:rPr>
        <w:t xml:space="preserve"> tottho</w:t>
      </w:r>
      <w:r>
        <w:rPr>
          <w:color w:val="00005C"/>
        </w:rPr>
        <w:t xml:space="preserve"> deyor</w:t>
      </w:r>
      <w:r>
        <w:rPr>
          <w:color w:val="000034"/>
        </w:rPr>
        <w:t xml:space="preserve"> por</w:t>
      </w:r>
      <w:r>
        <w:rPr>
          <w:color w:val="5C0000"/>
        </w:rPr>
        <w:t xml:space="preserve"> sorri</w:t>
      </w:r>
      <w:r>
        <w:rPr>
          <w:color w:val="00005C"/>
        </w:rPr>
        <w:t xml:space="preserve"> janay</w:t>
      </w:r>
      <w:r>
        <w:rPr>
          <w:color w:val="000038"/>
        </w:rPr>
        <w:t xml:space="preserve"> kn</w:t>
      </w:r>
      <w:r>
        <w:br/>
      </w:r>
      <w:r>
        <w:rPr>
          <w:color w:val="210000"/>
        </w:rPr>
        <w:t xml:space="preserve"> আমি</w:t>
      </w:r>
      <w:r>
        <w:rPr>
          <w:color w:val="000034"/>
        </w:rPr>
        <w:t xml:space="preserve"> একটা</w:t>
      </w:r>
      <w:r>
        <w:rPr>
          <w:color w:val="000029"/>
        </w:rPr>
        <w:t xml:space="preserve"> একাউন্ট</w:t>
      </w:r>
      <w:r>
        <w:rPr>
          <w:color w:val="000051"/>
        </w:rPr>
        <w:t xml:space="preserve"> খোলার</w:t>
      </w:r>
      <w:r>
        <w:rPr>
          <w:color w:val="00004C"/>
        </w:rPr>
        <w:t xml:space="preserve"> চেষ্টা</w:t>
      </w:r>
      <w:r>
        <w:rPr>
          <w:color w:val="770000"/>
        </w:rPr>
        <w:t xml:space="preserve"> কোরছি</w:t>
      </w:r>
      <w:r>
        <w:rPr>
          <w:color w:val="2D0000"/>
        </w:rPr>
        <w:t xml:space="preserve"> কিন্তু</w:t>
      </w:r>
      <w:r>
        <w:rPr>
          <w:color w:val="000050"/>
        </w:rPr>
        <w:t xml:space="preserve"> সফল</w:t>
      </w:r>
      <w:r>
        <w:rPr>
          <w:color w:val="000037"/>
        </w:rPr>
        <w:t xml:space="preserve"> হচ্ছে</w:t>
      </w:r>
      <w:r>
        <w:rPr>
          <w:color w:val="000028"/>
        </w:rPr>
        <w:t xml:space="preserve"> না</w:t>
      </w:r>
      <w:r>
        <w:rPr>
          <w:color w:val="000033"/>
        </w:rPr>
        <w:t xml:space="preserve"> এখন</w:t>
      </w:r>
      <w:r>
        <w:rPr>
          <w:color w:val="240000"/>
        </w:rPr>
        <w:t xml:space="preserve"> কি</w:t>
      </w:r>
      <w:r>
        <w:rPr>
          <w:color w:val="6F0000"/>
        </w:rPr>
        <w:t xml:space="preserve"> কোরতে</w:t>
      </w:r>
      <w:r>
        <w:rPr>
          <w:color w:val="000038"/>
        </w:rPr>
        <w:t xml:space="preserve"> পারি</w:t>
      </w:r>
      <w:r>
        <w:br/>
      </w:r>
      <w:r>
        <w:rPr>
          <w:color w:val="380000"/>
        </w:rPr>
        <w:t xml:space="preserve"> আমি</w:t>
      </w:r>
      <w:r>
        <w:rPr>
          <w:color w:val="000059"/>
        </w:rPr>
        <w:t xml:space="preserve"> একটা</w:t>
      </w:r>
      <w:r>
        <w:rPr>
          <w:color w:val="00006A"/>
        </w:rPr>
        <w:t xml:space="preserve"> নতুন</w:t>
      </w:r>
      <w:r>
        <w:rPr>
          <w:color w:val="000045"/>
        </w:rPr>
        <w:t xml:space="preserve"> একাউন্ট</w:t>
      </w:r>
      <w:r>
        <w:rPr>
          <w:color w:val="000060"/>
        </w:rPr>
        <w:t xml:space="preserve"> খুলতে</w:t>
      </w:r>
      <w:r>
        <w:rPr>
          <w:color w:val="000060"/>
        </w:rPr>
        <w:t xml:space="preserve"> চাচ্ছি</w:t>
      </w:r>
      <w:r>
        <w:rPr>
          <w:color w:val="4D0000"/>
        </w:rPr>
        <w:t xml:space="preserve"> কিন্তু</w:t>
      </w:r>
      <w:r>
        <w:rPr>
          <w:color w:val="00005D"/>
        </w:rPr>
        <w:t xml:space="preserve"> হচ্ছে</w:t>
      </w:r>
      <w:r>
        <w:rPr>
          <w:color w:val="000043"/>
        </w:rPr>
        <w:t xml:space="preserve"> না</w:t>
      </w:r>
      <w:r>
        <w:br/>
      </w:r>
      <w:r>
        <w:rPr>
          <w:color w:val="440000"/>
        </w:rPr>
        <w:t xml:space="preserve"> amar</w:t>
      </w:r>
      <w:r>
        <w:rPr>
          <w:color w:val="000060"/>
        </w:rPr>
        <w:t xml:space="preserve"> bikash</w:t>
      </w:r>
      <w:r>
        <w:rPr>
          <w:color w:val="0000CB"/>
        </w:rPr>
        <w:t xml:space="preserve"> hoscena</w:t>
      </w:r>
      <w:r>
        <w:rPr>
          <w:color w:val="000063"/>
        </w:rPr>
        <w:t xml:space="preserve"> keno</w:t>
      </w:r>
      <w:r>
        <w:br/>
      </w:r>
      <w:r>
        <w:rPr>
          <w:color w:val="00003F"/>
        </w:rPr>
        <w:t xml:space="preserve"> ki</w:t>
      </w:r>
      <w:r>
        <w:rPr>
          <w:color w:val="640000"/>
        </w:rPr>
        <w:t xml:space="preserve"> jonno</w:t>
      </w:r>
      <w:r>
        <w:rPr>
          <w:color w:val="00003D"/>
        </w:rPr>
        <w:t xml:space="preserve"> account</w:t>
      </w:r>
      <w:r>
        <w:rPr>
          <w:color w:val="00006D"/>
        </w:rPr>
        <w:t xml:space="preserve"> khulte</w:t>
      </w:r>
      <w:r>
        <w:rPr>
          <w:color w:val="000079"/>
        </w:rPr>
        <w:t xml:space="preserve"> parchi</w:t>
      </w:r>
      <w:r>
        <w:rPr>
          <w:color w:val="00008E"/>
        </w:rPr>
        <w:t xml:space="preserve"> nh</w:t>
      </w:r>
      <w:r>
        <w:br/>
      </w:r>
      <w:r>
        <w:rPr>
          <w:color w:val="2B0000"/>
        </w:rPr>
        <w:t xml:space="preserve"> আমি</w:t>
      </w:r>
      <w:r>
        <w:rPr>
          <w:color w:val="000061"/>
        </w:rPr>
        <w:t xml:space="preserve"> এক</w:t>
      </w:r>
      <w:r>
        <w:rPr>
          <w:color w:val="000047"/>
        </w:rPr>
        <w:t xml:space="preserve"> টা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95"/>
        </w:rPr>
        <w:t xml:space="preserve"> খুলতে</w:t>
      </w:r>
      <w:r>
        <w:rPr>
          <w:color w:val="00004A"/>
        </w:rPr>
        <w:t xml:space="preserve"> চাচ্ছি</w:t>
      </w:r>
      <w:r>
        <w:rPr>
          <w:color w:val="3B0000"/>
        </w:rPr>
        <w:t xml:space="preserve"> কিন্তু</w:t>
      </w:r>
      <w:r>
        <w:rPr>
          <w:color w:val="000095"/>
        </w:rPr>
        <w:t xml:space="preserve"> খুলতে</w:t>
      </w:r>
      <w:r>
        <w:rPr>
          <w:color w:val="000063"/>
        </w:rPr>
        <w:t xml:space="preserve"> পাচ্ছি</w:t>
      </w:r>
      <w:r>
        <w:rPr>
          <w:color w:val="000034"/>
        </w:rPr>
        <w:t xml:space="preserve"> না</w:t>
      </w:r>
      <w:r>
        <w:br/>
      </w:r>
      <w:r>
        <w:rPr>
          <w:color w:val="1F0000"/>
        </w:rPr>
        <w:t xml:space="preserve"> আমি</w:t>
      </w:r>
      <w:r>
        <w:rPr>
          <w:color w:val="000026"/>
        </w:rPr>
        <w:t xml:space="preserve"> একাউন্ট</w:t>
      </w:r>
      <w:r>
        <w:rPr>
          <w:color w:val="000056"/>
        </w:rPr>
        <w:t xml:space="preserve"> খুলার</w:t>
      </w:r>
      <w:r>
        <w:rPr>
          <w:color w:val="000074"/>
        </w:rPr>
        <w:t xml:space="preserve"> শেসের</w:t>
      </w:r>
      <w:r>
        <w:rPr>
          <w:color w:val="00005E"/>
        </w:rPr>
        <w:t xml:space="preserve"> দিকে</w:t>
      </w:r>
      <w:r>
        <w:rPr>
          <w:color w:val="610000"/>
        </w:rPr>
        <w:t xml:space="preserve"> এসে</w:t>
      </w:r>
      <w:r>
        <w:rPr>
          <w:color w:val="000058"/>
        </w:rPr>
        <w:t xml:space="preserve"> ফেইল</w:t>
      </w:r>
      <w:r>
        <w:rPr>
          <w:color w:val="00004E"/>
        </w:rPr>
        <w:t xml:space="preserve"> দেখায়</w:t>
      </w:r>
      <w:r>
        <w:rPr>
          <w:color w:val="2F0000"/>
        </w:rPr>
        <w:t xml:space="preserve"> এর</w:t>
      </w:r>
      <w:r>
        <w:rPr>
          <w:color w:val="00004A"/>
        </w:rPr>
        <w:t xml:space="preserve"> কারন</w:t>
      </w:r>
      <w:r>
        <w:rPr>
          <w:color w:val="210000"/>
        </w:rPr>
        <w:t xml:space="preserve"> কি</w:t>
      </w:r>
      <w:r>
        <w:br/>
      </w:r>
      <w:r>
        <w:rPr>
          <w:color w:val="250000"/>
        </w:rPr>
        <w:t xml:space="preserve"> কি</w:t>
      </w:r>
      <w:r>
        <w:rPr>
          <w:color w:val="000079"/>
        </w:rPr>
        <w:t xml:space="preserve"> সমসা</w:t>
      </w:r>
      <w:r>
        <w:rPr>
          <w:color w:val="00007D"/>
        </w:rPr>
        <w:t xml:space="preserve"> বকাশ</w:t>
      </w:r>
      <w:r>
        <w:rPr>
          <w:color w:val="000079"/>
        </w:rPr>
        <w:t xml:space="preserve"> কোলা</w:t>
      </w:r>
      <w:r>
        <w:rPr>
          <w:color w:val="00007D"/>
        </w:rPr>
        <w:t xml:space="preserve"> জায়না</w:t>
      </w:r>
      <w:r>
        <w:rPr>
          <w:color w:val="000032"/>
        </w:rPr>
        <w:t xml:space="preserve"> কেন</w:t>
      </w:r>
      <w:r>
        <w:br/>
      </w:r>
      <w:r>
        <w:rPr>
          <w:color w:val="690000"/>
        </w:rPr>
        <w:t xml:space="preserve"> ওয়ালাইকুম</w:t>
      </w:r>
      <w:r>
        <w:rPr>
          <w:color w:val="350000"/>
        </w:rPr>
        <w:t xml:space="preserve"> ভাই</w:t>
      </w:r>
      <w:r>
        <w:rPr>
          <w:color w:val="1B0000"/>
        </w:rPr>
        <w:t xml:space="preserve"> আমার</w:t>
      </w:r>
      <w:r>
        <w:rPr>
          <w:color w:val="490000"/>
        </w:rPr>
        <w:t xml:space="preserve"> এখানে</w:t>
      </w:r>
      <w:r>
        <w:rPr>
          <w:color w:val="000069"/>
        </w:rPr>
        <w:t xml:space="preserve"> রেজিস্ট্রি</w:t>
      </w:r>
      <w:r>
        <w:rPr>
          <w:color w:val="00002D"/>
        </w:rPr>
        <w:t xml:space="preserve"> একটা</w:t>
      </w:r>
      <w:r>
        <w:rPr>
          <w:color w:val="000035"/>
        </w:rPr>
        <w:t xml:space="preserve"> ভুল</w:t>
      </w:r>
      <w:r>
        <w:rPr>
          <w:color w:val="470000"/>
        </w:rPr>
        <w:t xml:space="preserve"> হইছে</w:t>
      </w:r>
      <w:r>
        <w:rPr>
          <w:color w:val="270000"/>
        </w:rPr>
        <w:t xml:space="preserve"> কিন্তু</w:t>
      </w:r>
      <w:r>
        <w:rPr>
          <w:color w:val="1C0000"/>
        </w:rPr>
        <w:t xml:space="preserve"> আমি</w:t>
      </w:r>
      <w:r>
        <w:rPr>
          <w:color w:val="380000"/>
        </w:rPr>
        <w:t xml:space="preserve"> তো</w:t>
      </w:r>
      <w:r>
        <w:rPr>
          <w:color w:val="000041"/>
        </w:rPr>
        <w:t xml:space="preserve"> ঠিক</w:t>
      </w:r>
      <w:r>
        <w:rPr>
          <w:color w:val="000058"/>
        </w:rPr>
        <w:t xml:space="preserve"> বুঝতে</w:t>
      </w:r>
      <w:r>
        <w:rPr>
          <w:color w:val="000045"/>
        </w:rPr>
        <w:t xml:space="preserve"> পারতেছি</w:t>
      </w:r>
      <w:r>
        <w:rPr>
          <w:color w:val="000022"/>
        </w:rPr>
        <w:t xml:space="preserve"> না</w:t>
      </w:r>
      <w:r>
        <w:br/>
      </w:r>
      <w:r>
        <w:rPr>
          <w:color w:val="4E0000"/>
        </w:rPr>
        <w:t xml:space="preserve"> আমার</w:t>
      </w:r>
      <w:r>
        <w:rPr>
          <w:color w:val="00004D"/>
        </w:rPr>
        <w:t xml:space="preserve"> বিকাশ</w:t>
      </w:r>
      <w:r>
        <w:rPr>
          <w:color w:val="0000D0"/>
        </w:rPr>
        <w:t xml:space="preserve"> খুলছে</w:t>
      </w:r>
      <w:r>
        <w:rPr>
          <w:color w:val="000061"/>
        </w:rPr>
        <w:t xml:space="preserve"> না</w:t>
      </w:r>
      <w:r>
        <w:br/>
      </w:r>
      <w:r>
        <w:rPr>
          <w:color w:val="2D0000"/>
        </w:rPr>
        <w:t xml:space="preserve"> এই</w:t>
      </w:r>
      <w:r>
        <w:rPr>
          <w:color w:val="000031"/>
        </w:rPr>
        <w:t xml:space="preserve"> নাম্বার</w:t>
      </w:r>
      <w:r>
        <w:rPr>
          <w:color w:val="620000"/>
        </w:rPr>
        <w:t xml:space="preserve"> এ</w:t>
      </w:r>
      <w:r>
        <w:rPr>
          <w:color w:val="000030"/>
        </w:rPr>
        <w:t xml:space="preserve"> এখন</w:t>
      </w:r>
      <w:r>
        <w:rPr>
          <w:color w:val="620000"/>
        </w:rPr>
        <w:t xml:space="preserve"> এ</w:t>
      </w:r>
      <w:r>
        <w:rPr>
          <w:color w:val="00001E"/>
        </w:rPr>
        <w:t xml:space="preserve"> বিকাশ</w:t>
      </w:r>
      <w:r>
        <w:rPr>
          <w:color w:val="000075"/>
        </w:rPr>
        <w:t xml:space="preserve"> করলা্</w:t>
      </w:r>
      <w:r>
        <w:rPr>
          <w:color w:val="4E0000"/>
        </w:rPr>
        <w:t xml:space="preserve"> কিন্ত</w:t>
      </w:r>
      <w:r>
        <w:rPr>
          <w:color w:val="000075"/>
        </w:rPr>
        <w:t xml:space="preserve"> দঃখিত</w:t>
      </w:r>
      <w:r>
        <w:rPr>
          <w:color w:val="000075"/>
        </w:rPr>
        <w:t xml:space="preserve"> দেখাইতিছে</w:t>
      </w:r>
      <w:r>
        <w:br/>
      </w:r>
      <w:r>
        <w:rPr>
          <w:color w:val="370000"/>
        </w:rPr>
        <w:t xml:space="preserve"> amar</w:t>
      </w:r>
      <w:r>
        <w:rPr>
          <w:color w:val="0000A2"/>
        </w:rPr>
        <w:t xml:space="preserve"> acoun</w:t>
      </w:r>
      <w:r>
        <w:rPr>
          <w:color w:val="000051"/>
        </w:rPr>
        <w:t xml:space="preserve"> keno</w:t>
      </w:r>
      <w:r>
        <w:rPr>
          <w:color w:val="00009E"/>
        </w:rPr>
        <w:t xml:space="preserve"> khultece</w:t>
      </w:r>
      <w:r>
        <w:rPr>
          <w:color w:val="00003B"/>
        </w:rPr>
        <w:t xml:space="preserve"> na</w:t>
      </w:r>
      <w:r>
        <w:br/>
      </w:r>
      <w:r>
        <w:rPr>
          <w:color w:val="360000"/>
        </w:rPr>
        <w:t xml:space="preserve"> আমি</w:t>
      </w:r>
      <w:r>
        <w:rPr>
          <w:color w:val="000067"/>
        </w:rPr>
        <w:t xml:space="preserve"> নতুন</w:t>
      </w:r>
      <w:r>
        <w:rPr>
          <w:color w:val="510000"/>
        </w:rPr>
        <w:t xml:space="preserve"> করে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একাউন্ট</w:t>
      </w:r>
      <w:r>
        <w:rPr>
          <w:color w:val="00005E"/>
        </w:rPr>
        <w:t xml:space="preserve"> খুলতে</w:t>
      </w:r>
      <w:r>
        <w:rPr>
          <w:color w:val="00005D"/>
        </w:rPr>
        <w:t xml:space="preserve"> চাচ্ছি</w:t>
      </w:r>
      <w:r>
        <w:rPr>
          <w:color w:val="4B0000"/>
        </w:rPr>
        <w:t xml:space="preserve"> কিন্তু</w:t>
      </w:r>
      <w:r>
        <w:rPr>
          <w:color w:val="000062"/>
        </w:rPr>
        <w:t xml:space="preserve"> পারছি</w:t>
      </w:r>
      <w:r>
        <w:rPr>
          <w:color w:val="000042"/>
        </w:rPr>
        <w:t xml:space="preserve"> না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6A"/>
        </w:rPr>
        <w:t xml:space="preserve"> এনআইডি</w:t>
      </w:r>
      <w:r>
        <w:rPr>
          <w:color w:val="630000"/>
        </w:rPr>
        <w:t xml:space="preserve"> দিয়ে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70"/>
        </w:rPr>
        <w:t xml:space="preserve"> ওপেন</w:t>
      </w:r>
      <w:r>
        <w:rPr>
          <w:color w:val="3A0000"/>
        </w:rPr>
        <w:t xml:space="preserve"> করতে</w:t>
      </w:r>
      <w:r>
        <w:rPr>
          <w:color w:val="00004D"/>
        </w:rPr>
        <w:t xml:space="preserve"> চাচ্ছি</w:t>
      </w:r>
      <w:r>
        <w:rPr>
          <w:color w:val="3E0000"/>
        </w:rPr>
        <w:t xml:space="preserve"> কিন্তু</w:t>
      </w:r>
      <w:r>
        <w:rPr>
          <w:color w:val="00004B"/>
        </w:rPr>
        <w:t xml:space="preserve"> হচ্ছে</w:t>
      </w:r>
      <w:r>
        <w:rPr>
          <w:color w:val="000036"/>
        </w:rPr>
        <w:t xml:space="preserve"> না</w:t>
      </w:r>
      <w:r>
        <w:br/>
      </w:r>
      <w:r>
        <w:rPr>
          <w:color w:val="000059"/>
        </w:rPr>
        <w:t xml:space="preserve"> সব</w:t>
      </w:r>
      <w:r>
        <w:rPr>
          <w:color w:val="000045"/>
        </w:rPr>
        <w:t xml:space="preserve"> তথ্য</w:t>
      </w:r>
      <w:r>
        <w:rPr>
          <w:color w:val="000055"/>
        </w:rPr>
        <w:t xml:space="preserve"> দেওয়া</w:t>
      </w:r>
      <w:r>
        <w:rPr>
          <w:color w:val="000098"/>
        </w:rPr>
        <w:t xml:space="preserve"> শর্তেও</w:t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4B"/>
        </w:rPr>
        <w:t xml:space="preserve"> খোলা</w:t>
      </w:r>
      <w:r>
        <w:rPr>
          <w:color w:val="000057"/>
        </w:rPr>
        <w:t xml:space="preserve"> যাচ্ছে</w:t>
      </w:r>
      <w:r>
        <w:rPr>
          <w:color w:val="00003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920000"/>
        </w:rPr>
        <w:t xml:space="preserve"> viya</w:t>
      </w:r>
      <w:r>
        <w:rPr>
          <w:color w:val="300000"/>
        </w:rPr>
        <w:t xml:space="preserve"> ami</w:t>
      </w:r>
      <w:r>
        <w:rPr>
          <w:color w:val="000030"/>
        </w:rPr>
        <w:t xml:space="preserve"> account</w:t>
      </w:r>
      <w:r>
        <w:rPr>
          <w:color w:val="000074"/>
        </w:rPr>
        <w:t xml:space="preserve"> kholte</w:t>
      </w:r>
      <w:r>
        <w:rPr>
          <w:color w:val="000076"/>
        </w:rPr>
        <w:t xml:space="preserve"> partesi</w:t>
      </w:r>
      <w:r>
        <w:rPr>
          <w:color w:val="000037"/>
        </w:rPr>
        <w:t xml:space="preserve"> na</w:t>
      </w:r>
      <w:r>
        <w:rPr>
          <w:color w:val="590000"/>
        </w:rPr>
        <w:t xml:space="preserve"> kano</w:t>
      </w:r>
      <w:r>
        <w:br/>
      </w:r>
      <w:r>
        <w:rPr>
          <w:color w:val="360000"/>
        </w:rPr>
        <w:t xml:space="preserve"> amr</w:t>
      </w:r>
      <w:r>
        <w:rPr>
          <w:color w:val="00003D"/>
        </w:rPr>
        <w:t xml:space="preserve"> bikash</w:t>
      </w:r>
      <w:r>
        <w:rPr>
          <w:color w:val="000051"/>
        </w:rPr>
        <w:t xml:space="preserve"> account</w:t>
      </w:r>
      <w:r>
        <w:rPr>
          <w:color w:val="00004F"/>
        </w:rPr>
        <w:t xml:space="preserve"> registration</w:t>
      </w:r>
      <w:r>
        <w:rPr>
          <w:color w:val="000050"/>
        </w:rPr>
        <w:t xml:space="preserve"> hocce</w:t>
      </w:r>
      <w:r>
        <w:rPr>
          <w:color w:val="00002E"/>
        </w:rPr>
        <w:t xml:space="preserve"> na</w:t>
      </w:r>
      <w:r>
        <w:rPr>
          <w:color w:val="00003D"/>
        </w:rPr>
        <w:t xml:space="preserve"> kno</w:t>
      </w:r>
      <w:r>
        <w:rPr>
          <w:color w:val="580000"/>
        </w:rPr>
        <w:t xml:space="preserve"> kindly</w:t>
      </w:r>
      <w:r>
        <w:rPr>
          <w:color w:val="000000"/>
        </w:rPr>
        <w:t xml:space="preserve"> janaben</w:t>
      </w:r>
      <w:r>
        <w:rPr>
          <w:color w:val="280000"/>
        </w:rPr>
        <w:t xml:space="preserve"> ami</w:t>
      </w:r>
      <w:r>
        <w:rPr>
          <w:color w:val="000047"/>
        </w:rPr>
        <w:t xml:space="preserve"> new</w:t>
      </w:r>
      <w:r>
        <w:rPr>
          <w:color w:val="000051"/>
        </w:rPr>
        <w:t xml:space="preserve"> account</w:t>
      </w:r>
      <w:r>
        <w:rPr>
          <w:color w:val="870000"/>
        </w:rPr>
        <w:t xml:space="preserve"> kirte</w:t>
      </w:r>
      <w:r>
        <w:rPr>
          <w:color w:val="000000"/>
        </w:rPr>
        <w:t xml:space="preserve"> chacchi</w:t>
      </w:r>
      <w:r>
        <w:br/>
      </w:r>
      <w:r>
        <w:rPr>
          <w:color w:val="00003C"/>
        </w:rPr>
        <w:t xml:space="preserve"> বিকাশ</w:t>
      </w:r>
      <w:r>
        <w:rPr>
          <w:color w:val="00006C"/>
        </w:rPr>
        <w:t xml:space="preserve"> খুলতে</w:t>
      </w:r>
      <w:r>
        <w:rPr>
          <w:color w:val="000071"/>
        </w:rPr>
        <w:t xml:space="preserve"> পারছি</w:t>
      </w:r>
      <w:r>
        <w:rPr>
          <w:color w:val="00004C"/>
        </w:rPr>
        <w:t xml:space="preserve"> না</w:t>
      </w:r>
      <w:r>
        <w:rPr>
          <w:color w:val="00005B"/>
        </w:rPr>
        <w:t xml:space="preserve"> কেন</w:t>
      </w:r>
      <w:r>
        <w:rPr>
          <w:color w:val="000068"/>
        </w:rPr>
        <w:t xml:space="preserve"> জানতে</w:t>
      </w:r>
      <w:r>
        <w:rPr>
          <w:color w:val="00006B"/>
        </w:rPr>
        <w:t xml:space="preserve"> পারি</w:t>
      </w:r>
      <w:r>
        <w:br/>
      </w:r>
      <w:r>
        <w:rPr>
          <w:color w:val="4F0000"/>
        </w:rPr>
        <w:t xml:space="preserve"> amr</w:t>
      </w:r>
      <w:r>
        <w:rPr>
          <w:color w:val="00006A"/>
        </w:rPr>
        <w:t xml:space="preserve"> bikas</w:t>
      </w:r>
      <w:r>
        <w:rPr>
          <w:color w:val="00005A"/>
        </w:rPr>
        <w:t xml:space="preserve"> kno</w:t>
      </w:r>
      <w:r>
        <w:rPr>
          <w:color w:val="0000B9"/>
        </w:rPr>
        <w:t xml:space="preserve"> kulse</w:t>
      </w:r>
      <w:r>
        <w:rPr>
          <w:color w:val="000043"/>
        </w:rPr>
        <w:t xml:space="preserve"> na</w:t>
      </w:r>
      <w:r>
        <w:br/>
      </w:r>
      <w:r>
        <w:rPr>
          <w:color w:val="000094"/>
        </w:rPr>
        <w:t xml:space="preserve"> madam</w:t>
      </w:r>
      <w:r>
        <w:rPr>
          <w:color w:val="310000"/>
        </w:rPr>
        <w:t xml:space="preserve"> ami</w:t>
      </w:r>
      <w:r>
        <w:rPr>
          <w:color w:val="000059"/>
        </w:rPr>
        <w:t xml:space="preserve"> id</w:t>
      </w:r>
      <w:r>
        <w:rPr>
          <w:color w:val="00004F"/>
        </w:rPr>
        <w:t xml:space="preserve"> card</w:t>
      </w:r>
      <w:r>
        <w:rPr>
          <w:color w:val="500000"/>
        </w:rPr>
        <w:t xml:space="preserve"> diye</w:t>
      </w:r>
      <w:r>
        <w:rPr>
          <w:color w:val="00002C"/>
        </w:rPr>
        <w:t xml:space="preserve"> bkash</w:t>
      </w:r>
      <w:r>
        <w:rPr>
          <w:color w:val="00004C"/>
        </w:rPr>
        <w:t xml:space="preserve"> kora</w:t>
      </w:r>
      <w:r>
        <w:rPr>
          <w:color w:val="5D0000"/>
        </w:rPr>
        <w:t xml:space="preserve"> jay</w:t>
      </w:r>
      <w:r>
        <w:rPr>
          <w:color w:val="000039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7B0000"/>
        </w:rPr>
        <w:t xml:space="preserve"> sir</w:t>
      </w:r>
      <w:r>
        <w:rPr>
          <w:color w:val="000046"/>
        </w:rPr>
        <w:t xml:space="preserve"> bkash</w:t>
      </w:r>
      <w:r>
        <w:rPr>
          <w:color w:val="000078"/>
        </w:rPr>
        <w:t xml:space="preserve"> kora</w:t>
      </w:r>
      <w:r>
        <w:rPr>
          <w:color w:val="940000"/>
        </w:rPr>
        <w:t xml:space="preserve"> jay</w:t>
      </w:r>
      <w:r>
        <w:rPr>
          <w:color w:val="00005A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20000"/>
        </w:rPr>
        <w:t xml:space="preserve"> আমি</w:t>
      </w:r>
      <w:r>
        <w:rPr>
          <w:color w:val="00005F"/>
        </w:rPr>
        <w:t xml:space="preserve"> নতুন</w:t>
      </w:r>
      <w:r>
        <w:rPr>
          <w:color w:val="00003E"/>
        </w:rPr>
        <w:t xml:space="preserve"> একাউন্ট</w:t>
      </w:r>
      <w:r>
        <w:rPr>
          <w:color w:val="000081"/>
        </w:rPr>
        <w:t xml:space="preserve"> খুলেছি</w:t>
      </w:r>
      <w:r>
        <w:rPr>
          <w:color w:val="450000"/>
        </w:rPr>
        <w:t xml:space="preserve"> কিন্তু</w:t>
      </w:r>
      <w:r>
        <w:rPr>
          <w:color w:val="000083"/>
        </w:rPr>
        <w:t xml:space="preserve"> ভেরিফিকেশন</w:t>
      </w:r>
      <w:r>
        <w:rPr>
          <w:color w:val="000054"/>
        </w:rPr>
        <w:t xml:space="preserve"> হচ্ছে</w:t>
      </w:r>
      <w:r>
        <w:rPr>
          <w:color w:val="00003D"/>
        </w:rPr>
        <w:t xml:space="preserve"> না</w:t>
      </w:r>
      <w:r>
        <w:br/>
      </w:r>
      <w:r>
        <w:rPr>
          <w:color w:val="000031"/>
        </w:rPr>
        <w:t xml:space="preserve"> account</w:t>
      </w:r>
      <w:r>
        <w:rPr>
          <w:color w:val="00005D"/>
        </w:rPr>
        <w:t xml:space="preserve"> khola</w:t>
      </w:r>
      <w:r>
        <w:rPr>
          <w:color w:val="0000A5"/>
        </w:rPr>
        <w:t xml:space="preserve"> jasca</w:t>
      </w:r>
      <w:r>
        <w:rPr>
          <w:color w:val="000038"/>
        </w:rPr>
        <w:t xml:space="preserve"> na</w:t>
      </w:r>
      <w:r>
        <w:rPr>
          <w:color w:val="7B0000"/>
        </w:rPr>
        <w:t xml:space="preserve"> kan</w:t>
      </w:r>
      <w:r>
        <w:rPr>
          <w:color w:val="580000"/>
        </w:rPr>
        <w:t xml:space="preserve"> vai</w:t>
      </w:r>
      <w:r>
        <w:br/>
      </w:r>
      <w:r>
        <w:rPr>
          <w:color w:val="000054"/>
        </w:rPr>
        <w:t xml:space="preserve"> বিকাশ</w:t>
      </w:r>
      <w:r>
        <w:rPr>
          <w:color w:val="000097"/>
        </w:rPr>
        <w:t xml:space="preserve"> খুলতে</w:t>
      </w:r>
      <w:r>
        <w:rPr>
          <w:color w:val="0000BA"/>
        </w:rPr>
        <w:t xml:space="preserve"> পারছিনা</w:t>
      </w:r>
      <w:r>
        <w:br/>
      </w:r>
      <w:r>
        <w:rPr>
          <w:color w:val="000000"/>
        </w:rPr>
        <w:t xml:space="preserve"> kintu</w:t>
      </w:r>
      <w:r>
        <w:rPr>
          <w:color w:val="000000"/>
        </w:rPr>
        <w:t xml:space="preserve"> onno</w:t>
      </w:r>
      <w:r>
        <w:rPr>
          <w:color w:val="00003A"/>
        </w:rPr>
        <w:t xml:space="preserve"> nid</w:t>
      </w:r>
      <w:r>
        <w:rPr>
          <w:color w:val="7B0000"/>
        </w:rPr>
        <w:t xml:space="preserve"> diyeo</w:t>
      </w:r>
      <w:r>
        <w:rPr>
          <w:color w:val="3B0000"/>
        </w:rPr>
        <w:t xml:space="preserve"> ai</w:t>
      </w:r>
      <w:r>
        <w:rPr>
          <w:color w:val="00002E"/>
        </w:rPr>
        <w:t xml:space="preserve"> number</w:t>
      </w:r>
      <w:r>
        <w:rPr>
          <w:color w:val="00002F"/>
        </w:rPr>
        <w:t xml:space="preserve"> e</w:t>
      </w:r>
      <w:r>
        <w:rPr>
          <w:color w:val="000022"/>
        </w:rPr>
        <w:t xml:space="preserve"> bkash</w:t>
      </w:r>
      <w:r>
        <w:rPr>
          <w:color w:val="000048"/>
        </w:rPr>
        <w:t xml:space="preserve"> khola</w:t>
      </w:r>
      <w:r>
        <w:rPr>
          <w:color w:val="00005F"/>
        </w:rPr>
        <w:t xml:space="preserve"> jacce</w:t>
      </w:r>
      <w:r>
        <w:rPr>
          <w:color w:val="000000"/>
        </w:rPr>
        <w:t xml:space="preserve"> na</w:t>
      </w:r>
      <w:r>
        <w:rPr>
          <w:color w:val="00004F"/>
        </w:rPr>
        <w:t xml:space="preserve"> verification</w:t>
      </w:r>
      <w:r>
        <w:rPr>
          <w:color w:val="000066"/>
        </w:rPr>
        <w:t xml:space="preserve"> bertho</w:t>
      </w:r>
      <w:r>
        <w:rPr>
          <w:color w:val="00004C"/>
        </w:rPr>
        <w:t xml:space="preserve"> hocce</w:t>
      </w:r>
      <w:r>
        <w:br/>
      </w:r>
      <w:r>
        <w:rPr>
          <w:color w:val="000054"/>
        </w:rPr>
        <w:t xml:space="preserve"> registration</w:t>
      </w:r>
      <w:r>
        <w:rPr>
          <w:color w:val="000067"/>
        </w:rPr>
        <w:t xml:space="preserve"> sofol</w:t>
      </w:r>
      <w:r>
        <w:rPr>
          <w:color w:val="000062"/>
        </w:rPr>
        <w:t xml:space="preserve"> hoyni</w:t>
      </w:r>
      <w:r>
        <w:rPr>
          <w:color w:val="000060"/>
        </w:rPr>
        <w:t xml:space="preserve"> dekhacche</w:t>
      </w:r>
      <w:r>
        <w:rPr>
          <w:color w:val="750000"/>
        </w:rPr>
        <w:t xml:space="preserve"> given</w:t>
      </w:r>
      <w:r>
        <w:rPr>
          <w:color w:val="000060"/>
        </w:rPr>
        <w:t xml:space="preserve"> all</w:t>
      </w:r>
      <w:r>
        <w:rPr>
          <w:color w:val="000048"/>
        </w:rPr>
        <w:t xml:space="preserve"> information</w:t>
      </w:r>
      <w:r>
        <w:br/>
      </w:r>
      <w:r>
        <w:rPr>
          <w:color w:val="3E0000"/>
        </w:rPr>
        <w:t xml:space="preserve"> ami</w:t>
      </w:r>
      <w:r>
        <w:rPr>
          <w:color w:val="440000"/>
        </w:rPr>
        <w:t xml:space="preserve"> amar</w:t>
      </w:r>
      <w:r>
        <w:rPr>
          <w:color w:val="00005F"/>
        </w:rPr>
        <w:t xml:space="preserve"> nid</w:t>
      </w:r>
      <w:r>
        <w:rPr>
          <w:color w:val="660000"/>
        </w:rPr>
        <w:t xml:space="preserve"> diye</w:t>
      </w:r>
      <w:r>
        <w:rPr>
          <w:color w:val="000038"/>
        </w:rPr>
        <w:t xml:space="preserve"> bkash</w:t>
      </w:r>
      <w:r>
        <w:rPr>
          <w:color w:val="000070"/>
        </w:rPr>
        <w:t xml:space="preserve"> khulte</w:t>
      </w:r>
      <w:r>
        <w:rPr>
          <w:color w:val="00007D"/>
        </w:rPr>
        <w:t xml:space="preserve"> parchi</w:t>
      </w:r>
      <w:r>
        <w:rPr>
          <w:color w:val="000048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00"/>
        </w:rPr>
        <w:t xml:space="preserve"> sorry</w:t>
      </w:r>
      <w:r>
        <w:rPr>
          <w:color w:val="4C0000"/>
        </w:rPr>
        <w:t xml:space="preserve"> we</w:t>
      </w:r>
      <w:r>
        <w:rPr>
          <w:color w:val="430000"/>
        </w:rPr>
        <w:t xml:space="preserve"> are</w:t>
      </w:r>
      <w:r>
        <w:rPr>
          <w:color w:val="000046"/>
        </w:rPr>
        <w:t xml:space="preserve"> unable</w:t>
      </w:r>
      <w:r>
        <w:rPr>
          <w:color w:val="000025"/>
        </w:rPr>
        <w:t xml:space="preserve"> to</w:t>
      </w:r>
      <w:r>
        <w:rPr>
          <w:color w:val="000050"/>
        </w:rPr>
        <w:t xml:space="preserve"> proceed</w:t>
      </w:r>
      <w:r>
        <w:rPr>
          <w:color w:val="400000"/>
        </w:rPr>
        <w:t xml:space="preserve"> your</w:t>
      </w:r>
      <w:r>
        <w:rPr>
          <w:color w:val="000035"/>
        </w:rPr>
        <w:t xml:space="preserve"> bkash</w:t>
      </w:r>
      <w:r>
        <w:rPr>
          <w:color w:val="00001E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320000"/>
        </w:rPr>
        <w:t xml:space="preserve"> please</w:t>
      </w:r>
      <w:r>
        <w:rPr>
          <w:color w:val="000052"/>
        </w:rPr>
        <w:t xml:space="preserve"> visit</w:t>
      </w:r>
      <w:r>
        <w:rPr>
          <w:color w:val="00004E"/>
        </w:rPr>
        <w:t xml:space="preserve"> nearest</w:t>
      </w:r>
      <w:r>
        <w:rPr>
          <w:color w:val="000035"/>
        </w:rPr>
        <w:t xml:space="preserve"> bkash</w:t>
      </w:r>
      <w:r>
        <w:rPr>
          <w:color w:val="000000"/>
        </w:rPr>
        <w:t xml:space="preserve"> center</w:t>
      </w:r>
      <w:r>
        <w:rPr>
          <w:color w:val="350000"/>
        </w:rPr>
        <w:t xml:space="preserve"> for</w:t>
      </w:r>
      <w:r>
        <w:rPr>
          <w:color w:val="000000"/>
        </w:rPr>
        <w:t xml:space="preserve"> help</w:t>
      </w:r>
      <w:r>
        <w:rPr>
          <w:color w:val="000041"/>
        </w:rPr>
        <w:t xml:space="preserve"> call</w:t>
      </w:r>
      <w:r>
        <w:rPr>
          <w:color w:val="270000"/>
        </w:rPr>
        <w:t xml:space="preserve"> এই</w:t>
      </w:r>
      <w:r>
        <w:rPr>
          <w:color w:val="00004E"/>
        </w:rPr>
        <w:t xml:space="preserve"> রকম</w:t>
      </w:r>
      <w:r>
        <w:rPr>
          <w:color w:val="000039"/>
        </w:rPr>
        <w:t xml:space="preserve"> দেখাচ্ছে</w:t>
      </w:r>
      <w:r>
        <w:br/>
      </w:r>
      <w:r>
        <w:rPr>
          <w:color w:val="7B0000"/>
        </w:rPr>
        <w:t xml:space="preserve"> ভাই</w:t>
      </w:r>
      <w:r>
        <w:rPr>
          <w:color w:val="410000"/>
        </w:rPr>
        <w:t xml:space="preserve"> আমি</w:t>
      </w:r>
      <w:r>
        <w:rPr>
          <w:color w:val="00003E"/>
        </w:rPr>
        <w:t xml:space="preserve"> বিকাশ</w:t>
      </w:r>
      <w:r>
        <w:rPr>
          <w:color w:val="000070"/>
        </w:rPr>
        <w:t xml:space="preserve"> খুলতে</w:t>
      </w:r>
      <w:r>
        <w:rPr>
          <w:color w:val="000075"/>
        </w:rPr>
        <w:t xml:space="preserve"> পারছি</w:t>
      </w:r>
      <w:r>
        <w:rPr>
          <w:color w:val="00004F"/>
        </w:rPr>
        <w:t xml:space="preserve"> না</w:t>
      </w:r>
      <w:r>
        <w:rPr>
          <w:color w:val="00005E"/>
        </w:rPr>
        <w:t xml:space="preserve"> কেন</w:t>
      </w:r>
      <w:r>
        <w:br/>
      </w:r>
      <w:r>
        <w:rPr>
          <w:color w:val="000042"/>
        </w:rPr>
        <w:t xml:space="preserve"> bkash</w:t>
      </w:r>
      <w:r>
        <w:rPr>
          <w:color w:val="000082"/>
        </w:rPr>
        <w:t xml:space="preserve"> চালু</w:t>
      </w:r>
      <w:r>
        <w:rPr>
          <w:color w:val="0000B8"/>
        </w:rPr>
        <w:t xml:space="preserve"> হয়না</w:t>
      </w:r>
      <w:r>
        <w:rPr>
          <w:color w:val="000061"/>
        </w:rPr>
        <w:t xml:space="preserve"> কেন</w:t>
      </w:r>
      <w:r>
        <w:br/>
      </w:r>
      <w:r>
        <w:rPr>
          <w:color w:val="00003D"/>
        </w:rPr>
        <w:t xml:space="preserve"> বিকাশ</w:t>
      </w:r>
      <w:r>
        <w:rPr>
          <w:color w:val="00006D"/>
        </w:rPr>
        <w:t xml:space="preserve"> খুলতে</w:t>
      </w:r>
      <w:r>
        <w:rPr>
          <w:color w:val="0000DD"/>
        </w:rPr>
        <w:t xml:space="preserve"> পারসিনা</w:t>
      </w:r>
      <w:r>
        <w:br/>
      </w:r>
      <w:r>
        <w:rPr>
          <w:color w:val="0000BA"/>
        </w:rPr>
        <w:t xml:space="preserve"> registrar</w:t>
      </w:r>
      <w:r>
        <w:rPr>
          <w:color w:val="0000AE"/>
        </w:rPr>
        <w:t xml:space="preserve"> hsse</w:t>
      </w:r>
      <w:r>
        <w:rPr>
          <w:color w:val="000000"/>
        </w:rPr>
        <w:t xml:space="preserve"> na</w:t>
      </w:r>
      <w:r>
        <w:br/>
      </w:r>
      <w:r>
        <w:rPr>
          <w:color w:val="6F0000"/>
        </w:rPr>
        <w:t xml:space="preserve"> amer</w:t>
      </w:r>
      <w:r>
        <w:rPr>
          <w:color w:val="00003A"/>
        </w:rPr>
        <w:t xml:space="preserve"> account</w:t>
      </w:r>
      <w:r>
        <w:rPr>
          <w:color w:val="00009B"/>
        </w:rPr>
        <w:t xml:space="preserve"> kolte</w:t>
      </w:r>
      <w:r>
        <w:rPr>
          <w:color w:val="00008E"/>
        </w:rPr>
        <w:t xml:space="preserve"> partesi</w:t>
      </w:r>
      <w:r>
        <w:rPr>
          <w:color w:val="000043"/>
        </w:rPr>
        <w:t xml:space="preserve"> na</w:t>
      </w:r>
      <w:r>
        <w:br/>
      </w:r>
      <w:r>
        <w:rPr>
          <w:color w:val="00007F"/>
        </w:rPr>
        <w:t xml:space="preserve"> accunt</w:t>
      </w:r>
      <w:r>
        <w:rPr>
          <w:color w:val="00009B"/>
        </w:rPr>
        <w:t xml:space="preserve"> success</w:t>
      </w:r>
      <w:r>
        <w:rPr>
          <w:color w:val="000071"/>
        </w:rPr>
        <w:t xml:space="preserve"> hocce</w:t>
      </w:r>
      <w:r>
        <w:rPr>
          <w:color w:val="000041"/>
        </w:rPr>
        <w:t xml:space="preserve"> na</w:t>
      </w:r>
      <w:r>
        <w:rPr>
          <w:color w:val="000057"/>
        </w:rPr>
        <w:t xml:space="preserve"> kno</w:t>
      </w:r>
      <w:r>
        <w:br/>
      </w:r>
      <w:r>
        <w:rPr>
          <w:color w:val="290000"/>
        </w:rPr>
        <w:t xml:space="preserve"> আমি</w:t>
      </w:r>
      <w:r>
        <w:rPr>
          <w:color w:val="00004E"/>
        </w:rPr>
        <w:t xml:space="preserve"> নতুন</w:t>
      </w:r>
      <w:r>
        <w:rPr>
          <w:color w:val="000052"/>
        </w:rPr>
        <w:t xml:space="preserve"> ভাবে</w:t>
      </w:r>
      <w:r>
        <w:rPr>
          <w:color w:val="00008E"/>
        </w:rPr>
        <w:t xml:space="preserve"> রেজিস্টার</w:t>
      </w:r>
      <w:r>
        <w:rPr>
          <w:color w:val="580000"/>
        </w:rPr>
        <w:t xml:space="preserve"> করলাম</w:t>
      </w:r>
      <w:r>
        <w:rPr>
          <w:color w:val="000065"/>
        </w:rPr>
        <w:t xml:space="preserve"> সফল</w:t>
      </w:r>
      <w:r>
        <w:rPr>
          <w:color w:val="00005A"/>
        </w:rPr>
        <w:t xml:space="preserve"> হয়নি</w:t>
      </w:r>
      <w:r>
        <w:rPr>
          <w:color w:val="00003C"/>
        </w:rPr>
        <w:t xml:space="preserve"> কেন</w:t>
      </w:r>
      <w:r>
        <w:br/>
      </w:r>
      <w:r>
        <w:rPr>
          <w:color w:val="000000"/>
        </w:rPr>
        <w:t xml:space="preserve"> এটা</w:t>
      </w:r>
      <w:r>
        <w:rPr>
          <w:color w:val="000065"/>
        </w:rPr>
        <w:t xml:space="preserve"> নতুন</w:t>
      </w:r>
      <w:r>
        <w:rPr>
          <w:color w:val="000033"/>
        </w:rPr>
        <w:t xml:space="preserve"> বিকাশ</w:t>
      </w:r>
      <w:r>
        <w:rPr>
          <w:color w:val="00005B"/>
        </w:rPr>
        <w:t xml:space="preserve"> খুলতে</w:t>
      </w:r>
      <w:r>
        <w:rPr>
          <w:color w:val="0000C6"/>
        </w:rPr>
        <w:t xml:space="preserve"> পারিতেছি</w:t>
      </w:r>
      <w:r>
        <w:rPr>
          <w:color w:val="000040"/>
        </w:rPr>
        <w:t xml:space="preserve"> না</w:t>
      </w:r>
      <w:r>
        <w:br/>
      </w:r>
      <w:r>
        <w:rPr>
          <w:color w:val="000021"/>
        </w:rPr>
        <w:t xml:space="preserve"> bkash</w:t>
      </w:r>
      <w:r>
        <w:rPr>
          <w:color w:val="00005A"/>
        </w:rPr>
        <w:t xml:space="preserve"> kholte</w:t>
      </w:r>
      <w:r>
        <w:rPr>
          <w:color w:val="000060"/>
        </w:rPr>
        <w:t xml:space="preserve"> chachi</w:t>
      </w:r>
      <w:r>
        <w:rPr>
          <w:color w:val="4F0000"/>
        </w:rPr>
        <w:t xml:space="preserve"> kinto</w:t>
      </w:r>
      <w:r>
        <w:rPr>
          <w:color w:val="000065"/>
        </w:rPr>
        <w:t xml:space="preserve"> bertho</w:t>
      </w:r>
      <w:r>
        <w:rPr>
          <w:color w:val="000059"/>
        </w:rPr>
        <w:t xml:space="preserve"> asche</w:t>
      </w:r>
      <w:r>
        <w:rPr>
          <w:color w:val="000093"/>
        </w:rPr>
        <w:t xml:space="preserve"> bar</w:t>
      </w:r>
      <w:r>
        <w:rPr>
          <w:color w:val="000093"/>
        </w:rPr>
        <w:t xml:space="preserve"> bar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62"/>
        </w:rPr>
        <w:t xml:space="preserve"> খোলা</w:t>
      </w:r>
      <w:r>
        <w:rPr>
          <w:color w:val="0000C7"/>
        </w:rPr>
        <w:t xml:space="preserve"> যাছ্ছে</w:t>
      </w:r>
      <w:r>
        <w:rPr>
          <w:color w:val="000040"/>
        </w:rPr>
        <w:t xml:space="preserve"> না</w:t>
      </w:r>
      <w:r>
        <w:rPr>
          <w:color w:val="00004D"/>
        </w:rPr>
        <w:t xml:space="preserve"> কেন</w:t>
      </w:r>
      <w:r>
        <w:br/>
      </w:r>
      <w:r>
        <w:rPr>
          <w:color w:val="2B0000"/>
        </w:rPr>
        <w:t xml:space="preserve"> আমি</w:t>
      </w:r>
      <w:r>
        <w:rPr>
          <w:color w:val="000092"/>
        </w:rPr>
        <w:t xml:space="preserve"> এপের</w:t>
      </w:r>
      <w:r>
        <w:rPr>
          <w:color w:val="5A0000"/>
        </w:rPr>
        <w:t xml:space="preserve"> মাধ্যমে</w:t>
      </w:r>
      <w:r>
        <w:rPr>
          <w:color w:val="000035"/>
        </w:rPr>
        <w:t xml:space="preserve"> একাউন্ট</w:t>
      </w:r>
      <w:r>
        <w:rPr>
          <w:color w:val="00004A"/>
        </w:rPr>
        <w:t xml:space="preserve"> খুলতে</w:t>
      </w:r>
      <w:r>
        <w:rPr>
          <w:color w:val="000000"/>
        </w:rPr>
        <w:t xml:space="preserve"> চাইছিলাম</w:t>
      </w:r>
      <w:r>
        <w:rPr>
          <w:color w:val="3B0000"/>
        </w:rPr>
        <w:t xml:space="preserve"> কিন্তু</w:t>
      </w:r>
      <w:r>
        <w:rPr>
          <w:color w:val="920000"/>
        </w:rPr>
        <w:t xml:space="preserve"> হয়তেছে</w:t>
      </w:r>
      <w:r>
        <w:rPr>
          <w:color w:val="000000"/>
        </w:rPr>
        <w:t xml:space="preserve"> না</w:t>
      </w:r>
      <w:r>
        <w:br/>
      </w:r>
      <w:r>
        <w:rPr>
          <w:color w:val="440000"/>
        </w:rPr>
        <w:t xml:space="preserve"> amar</w:t>
      </w:r>
      <w:r>
        <w:rPr>
          <w:color w:val="000038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7D"/>
        </w:rPr>
        <w:t xml:space="preserve"> registration</w:t>
      </w:r>
      <w:r>
        <w:rPr>
          <w:color w:val="510000"/>
        </w:rPr>
        <w:t xml:space="preserve"> korte</w:t>
      </w:r>
      <w:r>
        <w:rPr>
          <w:color w:val="000091"/>
        </w:rPr>
        <w:t xml:space="preserve"> parchina</w:t>
      </w:r>
      <w:r>
        <w:rPr>
          <w:color w:val="000061"/>
        </w:rPr>
        <w:t xml:space="preserve"> kno</w:t>
      </w:r>
      <w:r>
        <w:br/>
      </w:r>
      <w:r>
        <w:rPr>
          <w:color w:val="000041"/>
        </w:rPr>
        <w:t xml:space="preserve"> কেন</w:t>
      </w:r>
      <w:r>
        <w:rPr>
          <w:color w:val="00002B"/>
        </w:rPr>
        <w:t xml:space="preserve"> বিকাশ</w:t>
      </w:r>
      <w:r>
        <w:rPr>
          <w:color w:val="0000A7"/>
        </w:rPr>
        <w:t xml:space="preserve"> ছালু</w:t>
      </w:r>
      <w:r>
        <w:rPr>
          <w:color w:val="0000A7"/>
        </w:rPr>
        <w:t xml:space="preserve"> হেচেচ</w:t>
      </w:r>
      <w:r>
        <w:rPr>
          <w:color w:val="000036"/>
        </w:rPr>
        <w:t xml:space="preserve"> না</w:t>
      </w:r>
      <w:r>
        <w:br/>
      </w:r>
      <w:r>
        <w:rPr>
          <w:color w:val="5C0000"/>
        </w:rPr>
        <w:t xml:space="preserve"> এই</w:t>
      </w:r>
      <w:r>
        <w:rPr>
          <w:color w:val="000061"/>
        </w:rPr>
        <w:t xml:space="preserve"> নাম্বারে</w:t>
      </w:r>
      <w:r>
        <w:rPr>
          <w:color w:val="00003D"/>
        </w:rPr>
        <w:t xml:space="preserve"> বিকাশ</w:t>
      </w:r>
      <w:r>
        <w:rPr>
          <w:color w:val="00005D"/>
        </w:rPr>
        <w:t xml:space="preserve"> কেন</w:t>
      </w:r>
      <w:r>
        <w:rPr>
          <w:color w:val="000097"/>
        </w:rPr>
        <w:t xml:space="preserve"> খুলা</w:t>
      </w:r>
      <w:r>
        <w:rPr>
          <w:color w:val="00006B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370000"/>
        </w:rPr>
        <w:t xml:space="preserve"> amar</w:t>
      </w:r>
      <w:r>
        <w:rPr>
          <w:color w:val="00005C"/>
        </w:rPr>
        <w:t xml:space="preserve"> bikas</w:t>
      </w:r>
      <w:r>
        <w:rPr>
          <w:color w:val="00007D"/>
        </w:rPr>
        <w:t xml:space="preserve"> accaunt</w:t>
      </w:r>
      <w:r>
        <w:rPr>
          <w:color w:val="00009F"/>
        </w:rPr>
        <w:t xml:space="preserve"> khulca</w:t>
      </w:r>
      <w:r>
        <w:rPr>
          <w:color w:val="00003A"/>
        </w:rPr>
        <w:t xml:space="preserve"> na</w:t>
      </w:r>
      <w:r>
        <w:rPr>
          <w:color w:val="5D0000"/>
        </w:rPr>
        <w:t xml:space="preserve"> kano</w:t>
      </w:r>
      <w:r>
        <w:br/>
      </w:r>
      <w:r>
        <w:rPr>
          <w:color w:val="000084"/>
        </w:rPr>
        <w:t xml:space="preserve"> ভেরি</w:t>
      </w:r>
      <w:r>
        <w:rPr>
          <w:color w:val="000084"/>
        </w:rPr>
        <w:t xml:space="preserve"> ফিকশন</w:t>
      </w:r>
      <w:r>
        <w:rPr>
          <w:color w:val="00005E"/>
        </w:rPr>
        <w:t xml:space="preserve"> বারবার</w:t>
      </w:r>
      <w:r>
        <w:rPr>
          <w:color w:val="000079"/>
        </w:rPr>
        <w:t xml:space="preserve"> ব্যথ</w:t>
      </w:r>
      <w:r>
        <w:rPr>
          <w:color w:val="00003B"/>
        </w:rPr>
        <w:t xml:space="preserve"> হচ্ছে</w:t>
      </w:r>
      <w:r>
        <w:rPr>
          <w:color w:val="000033"/>
        </w:rPr>
        <w:t xml:space="preserve"> কেন</w:t>
      </w:r>
      <w:r>
        <w:br/>
      </w:r>
      <w:r>
        <w:rPr>
          <w:color w:val="480000"/>
        </w:rPr>
        <w:t xml:space="preserve"> আমার</w:t>
      </w:r>
      <w:r>
        <w:rPr>
          <w:color w:val="00005B"/>
        </w:rPr>
        <w:t xml:space="preserve"> একাউন্ট</w:t>
      </w:r>
      <w:r>
        <w:rPr>
          <w:color w:val="000088"/>
        </w:rPr>
        <w:t xml:space="preserve"> খোলা</w:t>
      </w:r>
      <w:r>
        <w:rPr>
          <w:color w:val="00009D"/>
        </w:rPr>
        <w:t xml:space="preserve"> যাচ্ছে</w:t>
      </w:r>
      <w:r>
        <w:rPr>
          <w:color w:val="000059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5D0000"/>
        </w:rPr>
        <w:t xml:space="preserve"> vai</w:t>
      </w:r>
      <w:r>
        <w:rPr>
          <w:color w:val="380000"/>
        </w:rPr>
        <w:t xml:space="preserve"> amar</w:t>
      </w:r>
      <w:r>
        <w:rPr>
          <w:color w:val="000034"/>
        </w:rPr>
        <w:t xml:space="preserve"> account</w:t>
      </w:r>
      <w:r>
        <w:rPr>
          <w:color w:val="0000AD"/>
        </w:rPr>
        <w:t xml:space="preserve"> crate</w:t>
      </w:r>
      <w:r>
        <w:rPr>
          <w:color w:val="650000"/>
        </w:rPr>
        <w:t xml:space="preserve"> hocche</w:t>
      </w:r>
      <w:r>
        <w:rPr>
          <w:color w:val="00003B"/>
        </w:rPr>
        <w:t xml:space="preserve"> na</w:t>
      </w:r>
      <w:r>
        <w:rPr>
          <w:color w:val="00004F"/>
        </w:rPr>
        <w:t xml:space="preserve"> kno</w:t>
      </w:r>
      <w:r>
        <w:br/>
      </w:r>
      <w:r>
        <w:rPr>
          <w:color w:val="000062"/>
        </w:rPr>
        <w:t xml:space="preserve"> একাউন্ট</w:t>
      </w:r>
      <w:r>
        <w:rPr>
          <w:color w:val="840000"/>
        </w:rPr>
        <w:t xml:space="preserve"> করা</w:t>
      </w:r>
      <w:r>
        <w:rPr>
          <w:color w:val="0000A9"/>
        </w:rPr>
        <w:t xml:space="preserve"> যাচ্ছে</w:t>
      </w:r>
      <w:r>
        <w:rPr>
          <w:color w:val="000060"/>
        </w:rPr>
        <w:t xml:space="preserve"> না</w:t>
      </w:r>
      <w:r>
        <w:br/>
      </w:r>
      <w:r>
        <w:rPr>
          <w:color w:val="000032"/>
        </w:rPr>
        <w:t xml:space="preserve"> account</w:t>
      </w:r>
      <w:r>
        <w:rPr>
          <w:color w:val="000074"/>
        </w:rPr>
        <w:t xml:space="preserve"> kulte</w:t>
      </w:r>
      <w:r>
        <w:rPr>
          <w:color w:val="00006D"/>
        </w:rPr>
        <w:t xml:space="preserve"> parsi</w:t>
      </w:r>
      <w:r>
        <w:rPr>
          <w:color w:val="000039"/>
        </w:rPr>
        <w:t xml:space="preserve"> na</w:t>
      </w:r>
      <w:r>
        <w:rPr>
          <w:color w:val="00006D"/>
        </w:rPr>
        <w:t xml:space="preserve"> sorry</w:t>
      </w:r>
      <w:r>
        <w:rPr>
          <w:color w:val="000093"/>
        </w:rPr>
        <w:t xml:space="preserve"> boltase</w:t>
      </w:r>
      <w:r>
        <w:br/>
      </w:r>
      <w:r>
        <w:rPr>
          <w:color w:val="3C0000"/>
        </w:rPr>
        <w:t xml:space="preserve"> ami</w:t>
      </w:r>
      <w:r>
        <w:rPr>
          <w:color w:val="00006D"/>
        </w:rPr>
        <w:t xml:space="preserve"> bikas</w:t>
      </w:r>
      <w:r>
        <w:rPr>
          <w:color w:val="000090"/>
        </w:rPr>
        <w:t xml:space="preserve"> kholte</w:t>
      </w:r>
      <w:r>
        <w:rPr>
          <w:color w:val="00008A"/>
        </w:rPr>
        <w:t xml:space="preserve"> parchina</w:t>
      </w:r>
      <w:r>
        <w:rPr>
          <w:color w:val="00005F"/>
        </w:rPr>
        <w:t xml:space="preserve"> keno</w:t>
      </w:r>
      <w:r>
        <w:br/>
      </w:r>
      <w:r>
        <w:rPr>
          <w:color w:val="000044"/>
        </w:rPr>
        <w:t xml:space="preserve"> account</w:t>
      </w:r>
      <w:r>
        <w:rPr>
          <w:color w:val="00008E"/>
        </w:rPr>
        <w:t xml:space="preserve"> verification</w:t>
      </w:r>
      <w:r>
        <w:rPr>
          <w:color w:val="0000B8"/>
        </w:rPr>
        <w:t xml:space="preserve"> nicche</w:t>
      </w:r>
      <w:r>
        <w:rPr>
          <w:color w:val="00004E"/>
        </w:rPr>
        <w:t xml:space="preserve"> na</w:t>
      </w:r>
      <w:r>
        <w:br/>
      </w:r>
      <w:r>
        <w:rPr>
          <w:color w:val="300000"/>
        </w:rPr>
        <w:t xml:space="preserve"> amar</w:t>
      </w:r>
      <w:r>
        <w:rPr>
          <w:color w:val="000051"/>
        </w:rPr>
        <w:t xml:space="preserve"> bikas</w:t>
      </w:r>
      <w:r>
        <w:rPr>
          <w:color w:val="000039"/>
        </w:rPr>
        <w:t xml:space="preserve"> ta</w:t>
      </w:r>
      <w:r>
        <w:rPr>
          <w:color w:val="00006B"/>
        </w:rPr>
        <w:t xml:space="preserve"> kholte</w:t>
      </w:r>
      <w:r>
        <w:rPr>
          <w:color w:val="000059"/>
        </w:rPr>
        <w:t xml:space="preserve"> parchi</w:t>
      </w:r>
      <w:r>
        <w:rPr>
          <w:color w:val="000033"/>
        </w:rPr>
        <w:t xml:space="preserve"> na</w:t>
      </w:r>
      <w:r>
        <w:rPr>
          <w:color w:val="000077"/>
        </w:rPr>
        <w:t xml:space="preserve"> kholbo</w:t>
      </w:r>
      <w:r>
        <w:rPr>
          <w:color w:val="00007F"/>
        </w:rPr>
        <w:t xml:space="preserve"> kibave</w:t>
      </w:r>
      <w:r>
        <w:br/>
      </w:r>
      <w:r>
        <w:rPr>
          <w:color w:val="4F0000"/>
        </w:rPr>
        <w:t xml:space="preserve"> amar</w:t>
      </w:r>
      <w:r>
        <w:rPr>
          <w:color w:val="000049"/>
        </w:rPr>
        <w:t xml:space="preserve"> account</w:t>
      </w:r>
      <w:r>
        <w:rPr>
          <w:color w:val="00007A"/>
        </w:rPr>
        <w:t xml:space="preserve"> open</w:t>
      </w:r>
      <w:r>
        <w:rPr>
          <w:color w:val="860000"/>
        </w:rPr>
        <w:t xml:space="preserve"> hoy</w:t>
      </w:r>
      <w:r>
        <w:rPr>
          <w:color w:val="000053"/>
        </w:rPr>
        <w:t xml:space="preserve"> na</w:t>
      </w:r>
      <w:r>
        <w:rPr>
          <w:color w:val="000073"/>
        </w:rPr>
        <w:t xml:space="preserve"> keno</w:t>
      </w:r>
      <w:r>
        <w:br/>
      </w:r>
      <w:r>
        <w:rPr>
          <w:color w:val="670000"/>
        </w:rPr>
        <w:t xml:space="preserve"> amer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B6"/>
        </w:rPr>
        <w:t xml:space="preserve"> regation</w:t>
      </w:r>
      <w:r>
        <w:rPr>
          <w:color w:val="00006C"/>
        </w:rPr>
        <w:t xml:space="preserve"> hocce</w:t>
      </w:r>
      <w:r>
        <w:rPr>
          <w:color w:val="00003E"/>
        </w:rPr>
        <w:t xml:space="preserve"> na</w:t>
      </w:r>
      <w:r>
        <w:br/>
      </w:r>
      <w:r>
        <w:rPr>
          <w:color w:val="3F0000"/>
        </w:rPr>
        <w:t xml:space="preserve"> ami</w:t>
      </w:r>
      <w:r>
        <w:rPr>
          <w:color w:val="00008D"/>
        </w:rPr>
        <w:t xml:space="preserve"> acc</w:t>
      </w:r>
      <w:r>
        <w:rPr>
          <w:color w:val="00006B"/>
        </w:rPr>
        <w:t xml:space="preserve"> open</w:t>
      </w:r>
      <w:r>
        <w:rPr>
          <w:color w:val="520000"/>
        </w:rPr>
        <w:t xml:space="preserve"> korte</w:t>
      </w:r>
      <w:r>
        <w:rPr>
          <w:color w:val="000082"/>
        </w:rPr>
        <w:t xml:space="preserve"> parci</w:t>
      </w:r>
      <w:r>
        <w:rPr>
          <w:color w:val="000049"/>
        </w:rPr>
        <w:t xml:space="preserve"> na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9F"/>
        </w:rPr>
        <w:t xml:space="preserve"> একাউন্ড</w:t>
      </w:r>
      <w:r>
        <w:rPr>
          <w:color w:val="000090"/>
        </w:rPr>
        <w:t xml:space="preserve"> রেজিস্ট্রেশন</w:t>
      </w:r>
      <w:r>
        <w:rPr>
          <w:color w:val="00005C"/>
        </w:rPr>
        <w:t xml:space="preserve"> হচ্ছে</w:t>
      </w:r>
      <w:r>
        <w:rPr>
          <w:color w:val="000043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70"/>
        </w:rPr>
        <w:t xml:space="preserve"> ভোটার</w:t>
      </w:r>
      <w:r>
        <w:rPr>
          <w:color w:val="000051"/>
        </w:rPr>
        <w:t xml:space="preserve"> আইডি</w:t>
      </w:r>
      <w:r>
        <w:rPr>
          <w:color w:val="000050"/>
        </w:rPr>
        <w:t xml:space="preserve"> কার্ড</w:t>
      </w:r>
      <w:r>
        <w:rPr>
          <w:color w:val="5D0000"/>
        </w:rPr>
        <w:t xml:space="preserve"> দিয়ে</w:t>
      </w:r>
      <w:r>
        <w:rPr>
          <w:color w:val="000034"/>
        </w:rPr>
        <w:t xml:space="preserve"> একাউন্ট</w:t>
      </w:r>
      <w:r>
        <w:rPr>
          <w:color w:val="000048"/>
        </w:rPr>
        <w:t xml:space="preserve"> খুলতে</w:t>
      </w:r>
      <w:r>
        <w:rPr>
          <w:color w:val="00003C"/>
        </w:rPr>
        <w:t xml:space="preserve"> চাই</w:t>
      </w:r>
      <w:r>
        <w:rPr>
          <w:color w:val="00007F"/>
        </w:rPr>
        <w:t xml:space="preserve"> খুলতেছে</w:t>
      </w:r>
      <w:r>
        <w:rPr>
          <w:color w:val="000033"/>
        </w:rPr>
        <w:t xml:space="preserve"> না</w:t>
      </w:r>
      <w:r>
        <w:br/>
      </w:r>
      <w:r>
        <w:rPr>
          <w:color w:val="3C0000"/>
        </w:rPr>
        <w:t xml:space="preserve"> ami</w:t>
      </w:r>
      <w:r>
        <w:rPr>
          <w:color w:val="00005B"/>
        </w:rPr>
        <w:t xml:space="preserve"> app</w:t>
      </w:r>
      <w:r>
        <w:rPr>
          <w:color w:val="00004D"/>
        </w:rPr>
        <w:t xml:space="preserve"> theke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78"/>
        </w:rPr>
        <w:t xml:space="preserve"> registration</w:t>
      </w:r>
      <w:r>
        <w:rPr>
          <w:color w:val="4E0000"/>
        </w:rPr>
        <w:t xml:space="preserve"> korte</w:t>
      </w:r>
      <w:r>
        <w:rPr>
          <w:color w:val="000079"/>
        </w:rPr>
        <w:t xml:space="preserve"> parchi</w:t>
      </w:r>
      <w:r>
        <w:rPr>
          <w:color w:val="000045"/>
        </w:rPr>
        <w:t xml:space="preserve"> na</w:t>
      </w:r>
      <w:r>
        <w:br/>
      </w:r>
      <w:r>
        <w:rPr>
          <w:color w:val="440000"/>
        </w:rPr>
        <w:t xml:space="preserve"> এই</w:t>
      </w:r>
      <w:r>
        <w:rPr>
          <w:color w:val="000048"/>
        </w:rPr>
        <w:t xml:space="preserve"> নাম্বারে</w:t>
      </w:r>
      <w:r>
        <w:rPr>
          <w:color w:val="00002E"/>
        </w:rPr>
        <w:t xml:space="preserve"> বিকাশ</w:t>
      </w:r>
      <w:r>
        <w:rPr>
          <w:color w:val="000070"/>
        </w:rPr>
        <w:t xml:space="preserve"> খুলা</w:t>
      </w:r>
      <w:r>
        <w:rPr>
          <w:color w:val="0000AB"/>
        </w:rPr>
        <w:t xml:space="preserve"> জাসছি</w:t>
      </w:r>
      <w:r>
        <w:rPr>
          <w:color w:val="00003A"/>
        </w:rPr>
        <w:t xml:space="preserve"> না</w:t>
      </w:r>
      <w:r>
        <w:rPr>
          <w:color w:val="000056"/>
        </w:rPr>
        <w:t xml:space="preserve"> কেনো</w:t>
      </w:r>
      <w:r>
        <w:br/>
      </w:r>
      <w:r>
        <w:rPr>
          <w:color w:val="420000"/>
        </w:rPr>
        <w:t xml:space="preserve"> আমি</w:t>
      </w:r>
      <w:r>
        <w:rPr>
          <w:color w:val="000040"/>
        </w:rPr>
        <w:t xml:space="preserve"> bkash</w:t>
      </w:r>
      <w:r>
        <w:rPr>
          <w:color w:val="000049"/>
        </w:rPr>
        <w:t xml:space="preserve"> account</w:t>
      </w:r>
      <w:r>
        <w:rPr>
          <w:color w:val="000085"/>
        </w:rPr>
        <w:t xml:space="preserve"> অ্যাকাউন্ট</w:t>
      </w:r>
      <w:r>
        <w:rPr>
          <w:color w:val="000071"/>
        </w:rPr>
        <w:t xml:space="preserve"> খুলতে</w:t>
      </w:r>
      <w:r>
        <w:rPr>
          <w:color w:val="000076"/>
        </w:rPr>
        <w:t xml:space="preserve"> পারছি</w:t>
      </w:r>
      <w:r>
        <w:rPr>
          <w:color w:val="00004F"/>
        </w:rPr>
        <w:t xml:space="preserve"> না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7B"/>
        </w:rPr>
        <w:t xml:space="preserve"> খুলা</w:t>
      </w:r>
      <w:r>
        <w:rPr>
          <w:color w:val="000070"/>
        </w:rPr>
        <w:t xml:space="preserve"> যাচ্ছে</w:t>
      </w:r>
      <w:r>
        <w:rPr>
          <w:color w:val="00003F"/>
        </w:rPr>
        <w:t xml:space="preserve"> না</w:t>
      </w:r>
      <w:r>
        <w:rPr>
          <w:color w:val="390000"/>
        </w:rPr>
        <w:t xml:space="preserve"> কি</w:t>
      </w:r>
      <w:r>
        <w:rPr>
          <w:color w:val="000069"/>
        </w:rPr>
        <w:t xml:space="preserve"> সমস্যা</w:t>
      </w:r>
      <w:r>
        <w:rPr>
          <w:color w:val="000057"/>
        </w:rPr>
        <w:t xml:space="preserve"> জানতে</w:t>
      </w:r>
      <w:r>
        <w:rPr>
          <w:color w:val="00004B"/>
        </w:rPr>
        <w:t xml:space="preserve"> চাই</w:t>
      </w:r>
      <w:r>
        <w:br/>
      </w:r>
      <w:r>
        <w:rPr>
          <w:color w:val="530000"/>
        </w:rPr>
        <w:t xml:space="preserve"> আমি</w:t>
      </w:r>
      <w:r>
        <w:rPr>
          <w:color w:val="000050"/>
        </w:rPr>
        <w:t xml:space="preserve"> বিকাশ</w:t>
      </w:r>
      <w:r>
        <w:rPr>
          <w:color w:val="00008F"/>
        </w:rPr>
        <w:t xml:space="preserve"> খুলতে</w:t>
      </w:r>
      <w:r>
        <w:rPr>
          <w:color w:val="0000B0"/>
        </w:rPr>
        <w:t xml:space="preserve"> পারছিনা</w:t>
      </w:r>
      <w:r>
        <w:br/>
      </w:r>
      <w:r>
        <w:rPr>
          <w:color w:val="00008B"/>
        </w:rPr>
        <w:t xml:space="preserve"> টেলিটক</w:t>
      </w:r>
      <w:r>
        <w:rPr>
          <w:color w:val="000068"/>
        </w:rPr>
        <w:t xml:space="preserve"> সিমে</w:t>
      </w:r>
      <w:r>
        <w:rPr>
          <w:color w:val="00002B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76"/>
        </w:rPr>
        <w:t xml:space="preserve"> রেজিস্ট্রেশন</w:t>
      </w:r>
      <w:r>
        <w:rPr>
          <w:color w:val="4B0000"/>
        </w:rPr>
        <w:t xml:space="preserve"> করা</w:t>
      </w:r>
      <w:r>
        <w:rPr>
          <w:color w:val="000061"/>
        </w:rPr>
        <w:t xml:space="preserve"> যাচ্ছে</w:t>
      </w:r>
      <w:r>
        <w:rPr>
          <w:color w:val="000000"/>
        </w:rPr>
        <w:t xml:space="preserve"> না</w:t>
      </w:r>
      <w:r>
        <w:br/>
      </w:r>
      <w:r>
        <w:rPr>
          <w:color w:val="520000"/>
        </w:rPr>
        <w:t xml:space="preserve"> vai</w:t>
      </w:r>
      <w:r>
        <w:rPr>
          <w:color w:val="000099"/>
        </w:rPr>
        <w:t xml:space="preserve"> bikahs</w:t>
      </w:r>
      <w:r>
        <w:rPr>
          <w:color w:val="00002D"/>
        </w:rPr>
        <w:t xml:space="preserve"> account</w:t>
      </w:r>
      <w:r>
        <w:rPr>
          <w:color w:val="00008C"/>
        </w:rPr>
        <w:t xml:space="preserve"> kule</w:t>
      </w:r>
      <w:r>
        <w:rPr>
          <w:color w:val="000034"/>
        </w:rPr>
        <w:t xml:space="preserve"> na</w:t>
      </w:r>
      <w:r>
        <w:rPr>
          <w:color w:val="000065"/>
        </w:rPr>
        <w:t xml:space="preserve"> ken</w:t>
      </w:r>
      <w:r>
        <w:br/>
      </w:r>
      <w:r>
        <w:rPr>
          <w:color w:val="86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3E"/>
        </w:rPr>
        <w:t xml:space="preserve"> account</w:t>
      </w:r>
      <w:r>
        <w:rPr>
          <w:color w:val="000083"/>
        </w:rPr>
        <w:t xml:space="preserve"> রেজিষ্ট্রেশন</w:t>
      </w:r>
      <w:r>
        <w:rPr>
          <w:color w:val="00005D"/>
        </w:rPr>
        <w:t xml:space="preserve"> হচ্ছে</w:t>
      </w:r>
      <w:r>
        <w:rPr>
          <w:color w:val="000043"/>
        </w:rPr>
        <w:t xml:space="preserve"> না</w:t>
      </w:r>
      <w:r>
        <w:rPr>
          <w:color w:val="000051"/>
        </w:rPr>
        <w:t xml:space="preserve"> কেন</w:t>
      </w:r>
      <w:r>
        <w:br/>
      </w:r>
      <w:r>
        <w:rPr>
          <w:color w:val="670000"/>
        </w:rPr>
        <w:t xml:space="preserve"> ভাই</w:t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একাউন্ট</w:t>
      </w:r>
      <w:r>
        <w:rPr>
          <w:color w:val="00005E"/>
        </w:rPr>
        <w:t xml:space="preserve"> খুলতে</w:t>
      </w:r>
      <w:r>
        <w:rPr>
          <w:color w:val="000073"/>
        </w:rPr>
        <w:t xml:space="preserve"> পারছিনা</w:t>
      </w:r>
      <w:r>
        <w:rPr>
          <w:color w:val="3B0000"/>
        </w:rPr>
        <w:t xml:space="preserve"> কি</w:t>
      </w:r>
      <w:r>
        <w:rPr>
          <w:color w:val="00006B"/>
        </w:rPr>
        <w:t xml:space="preserve"> করব</w:t>
      </w:r>
      <w:r>
        <w:rPr>
          <w:color w:val="000054"/>
        </w:rPr>
        <w:t xml:space="preserve"> এখন</w:t>
      </w:r>
      <w:r>
        <w:br/>
      </w:r>
      <w:r>
        <w:rPr>
          <w:color w:val="110000"/>
        </w:rPr>
        <w:t xml:space="preserve"> আমি</w:t>
      </w:r>
      <w:r>
        <w:rPr>
          <w:color w:val="00002A"/>
        </w:rPr>
        <w:t xml:space="preserve"> সকল</w:t>
      </w:r>
      <w:r>
        <w:rPr>
          <w:color w:val="00003B"/>
        </w:rPr>
        <w:t xml:space="preserve"> তথ্য</w:t>
      </w:r>
      <w:r>
        <w:rPr>
          <w:color w:val="000057"/>
        </w:rPr>
        <w:t xml:space="preserve"> দিছি</w:t>
      </w:r>
      <w:r>
        <w:rPr>
          <w:color w:val="00002F"/>
        </w:rPr>
        <w:t xml:space="preserve"> অনলাইনে</w:t>
      </w:r>
      <w:r>
        <w:rPr>
          <w:color w:val="00002E"/>
        </w:rPr>
        <w:t xml:space="preserve"> ভোটার</w:t>
      </w:r>
      <w:r>
        <w:rPr>
          <w:color w:val="000021"/>
        </w:rPr>
        <w:t xml:space="preserve"> আইডি</w:t>
      </w:r>
      <w:r>
        <w:rPr>
          <w:color w:val="00002C"/>
        </w:rPr>
        <w:t xml:space="preserve"> কার্ডের</w:t>
      </w:r>
      <w:r>
        <w:rPr>
          <w:color w:val="00005C"/>
        </w:rPr>
        <w:t xml:space="preserve"> ছবি</w:t>
      </w:r>
      <w:r>
        <w:rPr>
          <w:color w:val="000035"/>
        </w:rPr>
        <w:t xml:space="preserve"> তুলে</w:t>
      </w:r>
      <w:r>
        <w:rPr>
          <w:color w:val="000037"/>
        </w:rPr>
        <w:t xml:space="preserve"> দিসি</w:t>
      </w:r>
      <w:r>
        <w:rPr>
          <w:color w:val="000032"/>
        </w:rPr>
        <w:t xml:space="preserve"> আরো</w:t>
      </w:r>
      <w:r>
        <w:rPr>
          <w:color w:val="000039"/>
        </w:rPr>
        <w:t xml:space="preserve"> অন্যান্য</w:t>
      </w:r>
      <w:r>
        <w:rPr>
          <w:color w:val="00003B"/>
        </w:rPr>
        <w:t xml:space="preserve"> তথ্য</w:t>
      </w:r>
      <w:r>
        <w:rPr>
          <w:color w:val="000057"/>
        </w:rPr>
        <w:t xml:space="preserve"> দিছি</w:t>
      </w:r>
      <w:r>
        <w:rPr>
          <w:color w:val="2C0000"/>
        </w:rPr>
        <w:t xml:space="preserve"> তবে</w:t>
      </w:r>
      <w:r>
        <w:rPr>
          <w:color w:val="220000"/>
        </w:rPr>
        <w:t xml:space="preserve"> আমার</w:t>
      </w:r>
      <w:r>
        <w:rPr>
          <w:color w:val="000040"/>
        </w:rPr>
        <w:t xml:space="preserve"> ফেসের</w:t>
      </w:r>
      <w:r>
        <w:rPr>
          <w:color w:val="00005C"/>
        </w:rPr>
        <w:t xml:space="preserve"> ছবি</w:t>
      </w:r>
      <w:r>
        <w:rPr>
          <w:color w:val="00003E"/>
        </w:rPr>
        <w:t xml:space="preserve"> নিচছে</w:t>
      </w:r>
      <w:r>
        <w:rPr>
          <w:color w:val="000015"/>
        </w:rPr>
        <w:t xml:space="preserve"> না</w:t>
      </w:r>
      <w:r>
        <w:rPr>
          <w:color w:val="220000"/>
        </w:rPr>
        <w:t xml:space="preserve"> আমার</w:t>
      </w:r>
      <w:r>
        <w:rPr>
          <w:color w:val="000010"/>
        </w:rPr>
        <w:t xml:space="preserve"> বিকাশ</w:t>
      </w:r>
      <w:r>
        <w:rPr>
          <w:color w:val="000015"/>
        </w:rPr>
        <w:t xml:space="preserve"> একাউন্ট</w:t>
      </w:r>
      <w:r>
        <w:rPr>
          <w:color w:val="1C0000"/>
        </w:rPr>
        <w:t xml:space="preserve"> করা</w:t>
      </w:r>
      <w:r>
        <w:rPr>
          <w:color w:val="000024"/>
        </w:rPr>
        <w:t xml:space="preserve"> লাগবে</w:t>
      </w:r>
      <w:r>
        <w:rPr>
          <w:color w:val="300000"/>
        </w:rPr>
        <w:t xml:space="preserve"> খুব</w:t>
      </w:r>
      <w:r>
        <w:rPr>
          <w:color w:val="000029"/>
        </w:rPr>
        <w:t xml:space="preserve"> দরকার</w:t>
      </w:r>
      <w:r>
        <w:rPr>
          <w:color w:val="210000"/>
        </w:rPr>
        <w:t xml:space="preserve"> একটু</w:t>
      </w:r>
      <w:r>
        <w:rPr>
          <w:color w:val="00002B"/>
        </w:rPr>
        <w:t xml:space="preserve"> সাহায্য</w:t>
      </w:r>
      <w:r>
        <w:rPr>
          <w:color w:val="000023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490000"/>
        </w:rPr>
        <w:t xml:space="preserve"> amr</w:t>
      </w:r>
      <w:r>
        <w:rPr>
          <w:color w:val="000037"/>
        </w:rPr>
        <w:t xml:space="preserve"> account</w:t>
      </w:r>
      <w:r>
        <w:rPr>
          <w:color w:val="000060"/>
        </w:rPr>
        <w:t xml:space="preserve"> ti</w:t>
      </w:r>
      <w:r>
        <w:rPr>
          <w:color w:val="00005C"/>
        </w:rPr>
        <w:t xml:space="preserve"> open</w:t>
      </w:r>
      <w:r>
        <w:rPr>
          <w:color w:val="000053"/>
        </w:rPr>
        <w:t xml:space="preserve"> kora</w:t>
      </w:r>
      <w:r>
        <w:rPr>
          <w:color w:val="00007C"/>
        </w:rPr>
        <w:t xml:space="preserve"> jacche</w:t>
      </w:r>
      <w:r>
        <w:rPr>
          <w:color w:val="00007F"/>
        </w:rPr>
        <w:t xml:space="preserve"> nh</w:t>
      </w:r>
      <w:r>
        <w:br/>
      </w:r>
      <w:r>
        <w:rPr>
          <w:color w:val="000050"/>
        </w:rPr>
        <w:t xml:space="preserve"> বিকাশ</w:t>
      </w:r>
      <w:r>
        <w:rPr>
          <w:color w:val="0000DB"/>
        </w:rPr>
        <w:t xml:space="preserve"> খুলছে</w:t>
      </w:r>
      <w:r>
        <w:rPr>
          <w:color w:val="000066"/>
        </w:rPr>
        <w:t xml:space="preserve"> না</w:t>
      </w:r>
      <w:r>
        <w:br/>
      </w:r>
      <w:r>
        <w:rPr>
          <w:color w:val="000075"/>
        </w:rPr>
        <w:t xml:space="preserve"> why</w:t>
      </w:r>
      <w:r>
        <w:rPr>
          <w:color w:val="4D0000"/>
        </w:rPr>
        <w:t xml:space="preserve"> i</w:t>
      </w:r>
      <w:r>
        <w:rPr>
          <w:color w:val="000089"/>
        </w:rPr>
        <w:t xml:space="preserve"> can't</w:t>
      </w:r>
      <w:r>
        <w:rPr>
          <w:color w:val="00006C"/>
        </w:rPr>
        <w:t xml:space="preserve"> open</w:t>
      </w:r>
      <w:r>
        <w:rPr>
          <w:color w:val="000053"/>
        </w:rPr>
        <w:t xml:space="preserve"> my</w:t>
      </w:r>
      <w:r>
        <w:rPr>
          <w:color w:val="000039"/>
        </w:rPr>
        <w:t xml:space="preserve"> bkash</w:t>
      </w:r>
      <w:r>
        <w:rPr>
          <w:color w:val="000041"/>
        </w:rPr>
        <w:t xml:space="preserve"> account</w:t>
      </w:r>
      <w:r>
        <w:br/>
      </w:r>
      <w:r>
        <w:rPr>
          <w:color w:val="2C0000"/>
        </w:rPr>
        <w:t xml:space="preserve"> amar</w:t>
      </w:r>
      <w:r>
        <w:rPr>
          <w:color w:val="00003E"/>
        </w:rPr>
        <w:t xml:space="preserve"> nid</w:t>
      </w:r>
      <w:r>
        <w:rPr>
          <w:color w:val="000041"/>
        </w:rPr>
        <w:t xml:space="preserve"> card</w:t>
      </w:r>
      <w:r>
        <w:rPr>
          <w:color w:val="580000"/>
        </w:rPr>
        <w:t xml:space="preserve"> diya</w:t>
      </w:r>
      <w:r>
        <w:rPr>
          <w:color w:val="000024"/>
        </w:rPr>
        <w:t xml:space="preserve"> bkash</w:t>
      </w:r>
      <w:r>
        <w:rPr>
          <w:color w:val="000064"/>
        </w:rPr>
        <w:t xml:space="preserve"> accout</w:t>
      </w:r>
      <w:r>
        <w:rPr>
          <w:color w:val="000049"/>
        </w:rPr>
        <w:t xml:space="preserve"> khulte</w:t>
      </w:r>
      <w:r>
        <w:rPr>
          <w:color w:val="000000"/>
        </w:rPr>
        <w:t xml:space="preserve"> chitece</w:t>
      </w:r>
      <w:r>
        <w:rPr>
          <w:color w:val="000000"/>
        </w:rPr>
        <w:t xml:space="preserve"> but</w:t>
      </w:r>
      <w:r>
        <w:rPr>
          <w:color w:val="000089"/>
        </w:rPr>
        <w:t xml:space="preserve"> nitce</w:t>
      </w:r>
      <w:r>
        <w:rPr>
          <w:color w:val="000054"/>
        </w:rPr>
        <w:t xml:space="preserve"> nah</w:t>
      </w:r>
      <w:r>
        <w:rPr>
          <w:color w:val="00003F"/>
        </w:rPr>
        <w:t xml:space="preserve"> kno</w:t>
      </w:r>
      <w:r>
        <w:br/>
      </w:r>
      <w:r>
        <w:rPr>
          <w:color w:val="38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81"/>
        </w:rPr>
        <w:t xml:space="preserve"> একাউন্টটি</w:t>
      </w:r>
      <w:r>
        <w:rPr>
          <w:color w:val="00008A"/>
        </w:rPr>
        <w:t xml:space="preserve"> ওপেন</w:t>
      </w:r>
      <w:r>
        <w:rPr>
          <w:color w:val="480000"/>
        </w:rPr>
        <w:t xml:space="preserve"> করতে</w:t>
      </w:r>
      <w:r>
        <w:rPr>
          <w:color w:val="000064"/>
        </w:rPr>
        <w:t xml:space="preserve"> পারছি</w:t>
      </w:r>
      <w:r>
        <w:rPr>
          <w:color w:val="000043"/>
        </w:rPr>
        <w:t xml:space="preserve"> না</w:t>
      </w:r>
      <w:r>
        <w:br/>
      </w:r>
      <w:r>
        <w:rPr>
          <w:color w:val="000021"/>
        </w:rPr>
        <w:t xml:space="preserve"> বিকাশ</w:t>
      </w:r>
      <w:r>
        <w:rPr>
          <w:color w:val="00005B"/>
        </w:rPr>
        <w:t xml:space="preserve"> খুলছে</w:t>
      </w:r>
      <w:r>
        <w:rPr>
          <w:color w:val="00002A"/>
        </w:rPr>
        <w:t xml:space="preserve"> না</w:t>
      </w:r>
      <w:r>
        <w:rPr>
          <w:color w:val="00004D"/>
        </w:rPr>
        <w:t xml:space="preserve"> সব</w:t>
      </w:r>
      <w:r>
        <w:rPr>
          <w:color w:val="00003C"/>
        </w:rPr>
        <w:t xml:space="preserve"> তথ্য</w:t>
      </w:r>
      <w:r>
        <w:rPr>
          <w:color w:val="000050"/>
        </w:rPr>
        <w:t xml:space="preserve"> ঠিক</w:t>
      </w:r>
      <w:r>
        <w:rPr>
          <w:color w:val="510000"/>
        </w:rPr>
        <w:t xml:space="preserve"> দিয়েছি</w:t>
      </w:r>
      <w:r>
        <w:rPr>
          <w:color w:val="000070"/>
        </w:rPr>
        <w:t xml:space="preserve"> তবুও</w:t>
      </w:r>
      <w:r>
        <w:rPr>
          <w:color w:val="420000"/>
        </w:rPr>
        <w:t xml:space="preserve"> ভাই</w:t>
      </w:r>
      <w:r>
        <w:rPr>
          <w:color w:val="4C0000"/>
        </w:rPr>
        <w:t xml:space="preserve"> প্লিজ</w:t>
      </w:r>
      <w:r>
        <w:rPr>
          <w:color w:val="000058"/>
        </w:rPr>
        <w:t xml:space="preserve"> হেল্প</w:t>
      </w:r>
      <w:r>
        <w:br/>
      </w:r>
      <w:r>
        <w:rPr>
          <w:color w:val="00002E"/>
        </w:rPr>
        <w:t xml:space="preserve"> বিকাশ</w:t>
      </w:r>
      <w:r>
        <w:rPr>
          <w:color w:val="000082"/>
        </w:rPr>
        <w:t xml:space="preserve"> হয়না</w:t>
      </w:r>
      <w:r>
        <w:rPr>
          <w:color w:val="000056"/>
        </w:rPr>
        <w:t xml:space="preserve"> কেনো</w:t>
      </w:r>
      <w:r>
        <w:rPr>
          <w:color w:val="000065"/>
        </w:rPr>
        <w:t xml:space="preserve"> আর</w:t>
      </w:r>
      <w:r>
        <w:rPr>
          <w:color w:val="340000"/>
        </w:rPr>
        <w:t xml:space="preserve"> কি</w:t>
      </w:r>
      <w:r>
        <w:rPr>
          <w:color w:val="000079"/>
        </w:rPr>
        <w:t xml:space="preserve"> লাগে</w:t>
      </w:r>
      <w:r>
        <w:rPr>
          <w:color w:val="670000"/>
        </w:rPr>
        <w:t xml:space="preserve"> প্লিজ</w:t>
      </w:r>
      <w:r>
        <w:br/>
      </w:r>
      <w:r>
        <w:rPr>
          <w:color w:val="330000"/>
        </w:rPr>
        <w:t xml:space="preserve"> i</w:t>
      </w:r>
      <w:r>
        <w:rPr>
          <w:color w:val="000047"/>
        </w:rPr>
        <w:t xml:space="preserve"> want</w:t>
      </w:r>
      <w:r>
        <w:rPr>
          <w:color w:val="000035"/>
        </w:rPr>
        <w:t xml:space="preserve"> to</w:t>
      </w:r>
      <w:r>
        <w:rPr>
          <w:color w:val="000060"/>
        </w:rPr>
        <w:t xml:space="preserve"> create</w:t>
      </w:r>
      <w:r>
        <w:rPr>
          <w:color w:val="000037"/>
        </w:rPr>
        <w:t xml:space="preserve"> my</w:t>
      </w:r>
      <w:r>
        <w:rPr>
          <w:color w:val="00004B"/>
        </w:rPr>
        <w:t xml:space="preserve"> new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380000"/>
        </w:rPr>
        <w:t xml:space="preserve"> but</w:t>
      </w:r>
      <w:r>
        <w:rPr>
          <w:color w:val="000040"/>
        </w:rPr>
        <w:t xml:space="preserve"> nid</w:t>
      </w:r>
      <w:r>
        <w:rPr>
          <w:color w:val="000047"/>
        </w:rPr>
        <w:t xml:space="preserve"> not</w:t>
      </w:r>
      <w:r>
        <w:rPr>
          <w:color w:val="00008F"/>
        </w:rPr>
        <w:t xml:space="preserve"> submited</w:t>
      </w:r>
      <w:r>
        <w:br/>
      </w:r>
      <w:r>
        <w:rPr>
          <w:color w:val="210000"/>
        </w:rPr>
        <w:t xml:space="preserve"> আমি</w:t>
      </w:r>
      <w:r>
        <w:rPr>
          <w:color w:val="000028"/>
        </w:rPr>
        <w:t xml:space="preserve"> একাউন্ট</w:t>
      </w:r>
      <w:r>
        <w:rPr>
          <w:color w:val="000039"/>
        </w:rPr>
        <w:t xml:space="preserve"> খুলতে</w:t>
      </w:r>
      <w:r>
        <w:rPr>
          <w:color w:val="00007B"/>
        </w:rPr>
        <w:t xml:space="preserve"> চিস্টা</w:t>
      </w:r>
      <w:r>
        <w:rPr>
          <w:color w:val="000000"/>
        </w:rPr>
        <w:t xml:space="preserve"> করতেছি</w:t>
      </w:r>
      <w:r>
        <w:rPr>
          <w:color w:val="000000"/>
        </w:rPr>
        <w:t xml:space="preserve"> সেষ</w:t>
      </w:r>
      <w:r>
        <w:rPr>
          <w:color w:val="00007B"/>
        </w:rPr>
        <w:t xml:space="preserve"> পরজায়ে</w:t>
      </w:r>
      <w:r>
        <w:rPr>
          <w:color w:val="670000"/>
        </w:rPr>
        <w:t xml:space="preserve"> এসে</w:t>
      </w:r>
      <w:r>
        <w:rPr>
          <w:color w:val="580000"/>
        </w:rPr>
        <w:t xml:space="preserve"> বলতেছে</w:t>
      </w:r>
      <w:r>
        <w:rPr>
          <w:color w:val="000050"/>
        </w:rPr>
        <w:t xml:space="preserve"> সফল</w:t>
      </w:r>
      <w:r>
        <w:rPr>
          <w:color w:val="000000"/>
        </w:rPr>
        <w:t xml:space="preserve"> হয়নি</w:t>
      </w:r>
      <w:r>
        <w:rPr>
          <w:color w:val="000000"/>
        </w:rPr>
        <w:t xml:space="preserve"> কিন্তু</w:t>
      </w:r>
      <w:r>
        <w:rPr>
          <w:color w:val="00003B"/>
        </w:rPr>
        <w:t xml:space="preserve"> কেনো</w:t>
      </w:r>
      <w:r>
        <w:br/>
      </w:r>
      <w:r>
        <w:rPr>
          <w:color w:val="00002A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A1"/>
        </w:rPr>
        <w:t xml:space="preserve"> verifection</w:t>
      </w:r>
      <w:r>
        <w:rPr>
          <w:color w:val="A10000"/>
        </w:rPr>
        <w:t xml:space="preserve"> hocc</w:t>
      </w:r>
      <w:r>
        <w:rPr>
          <w:color w:val="000037"/>
        </w:rPr>
        <w:t xml:space="preserve"> na</w:t>
      </w:r>
      <w:r>
        <w:rPr>
          <w:color w:val="00004B"/>
        </w:rPr>
        <w:t xml:space="preserve"> keno</w:t>
      </w:r>
      <w:r>
        <w:br/>
      </w:r>
      <w:r>
        <w:rPr>
          <w:color w:val="2B0000"/>
        </w:rPr>
        <w:t xml:space="preserve"> amar</w:t>
      </w:r>
      <w:r>
        <w:rPr>
          <w:color w:val="000082"/>
        </w:rPr>
        <w:t xml:space="preserve"> bikasta</w:t>
      </w:r>
      <w:r>
        <w:rPr>
          <w:color w:val="000087"/>
        </w:rPr>
        <w:t xml:space="preserve"> kulsena</w:t>
      </w:r>
      <w:r>
        <w:rPr>
          <w:color w:val="000000"/>
        </w:rPr>
        <w:t xml:space="preserve"> keno</w:t>
      </w:r>
      <w:r>
        <w:rPr>
          <w:color w:val="000000"/>
        </w:rPr>
        <w:t xml:space="preserve"> kono</w:t>
      </w:r>
      <w:r>
        <w:rPr>
          <w:color w:val="000087"/>
        </w:rPr>
        <w:t xml:space="preserve"> smossa</w:t>
      </w:r>
      <w:r>
        <w:rPr>
          <w:color w:val="00003B"/>
        </w:rPr>
        <w:t xml:space="preserve"> ase</w:t>
      </w:r>
      <w:r>
        <w:rPr>
          <w:color w:val="4C0000"/>
        </w:rPr>
        <w:t xml:space="preserve"> naki</w:t>
      </w:r>
      <w:r>
        <w:br/>
      </w:r>
      <w:r>
        <w:rPr>
          <w:color w:val="2C0000"/>
        </w:rPr>
        <w:t xml:space="preserve"> আমি</w:t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5A"/>
        </w:rPr>
        <w:t xml:space="preserve"> অ্যাকাউন্ট</w:t>
      </w:r>
      <w:r>
        <w:rPr>
          <w:color w:val="00004C"/>
        </w:rPr>
        <w:t xml:space="preserve"> খুলতে</w:t>
      </w:r>
      <w:r>
        <w:rPr>
          <w:color w:val="00004C"/>
        </w:rPr>
        <w:t xml:space="preserve"> চাচ্ছি</w:t>
      </w:r>
      <w:r>
        <w:rPr>
          <w:color w:val="A40000"/>
        </w:rPr>
        <w:t xml:space="preserve"> স্যার</w:t>
      </w:r>
      <w:r>
        <w:rPr>
          <w:color w:val="3D0000"/>
        </w:rPr>
        <w:t xml:space="preserve"> কিন্তু</w:t>
      </w:r>
      <w:r>
        <w:rPr>
          <w:color w:val="00004A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A40000"/>
        </w:rPr>
        <w:t xml:space="preserve"> স্যার</w:t>
      </w:r>
      <w:r>
        <w:br/>
      </w:r>
      <w:r>
        <w:rPr>
          <w:color w:val="2E0000"/>
        </w:rPr>
        <w:t xml:space="preserve"> আমি</w:t>
      </w:r>
      <w:r>
        <w:rPr>
          <w:color w:val="000038"/>
        </w:rPr>
        <w:t xml:space="preserve"> একাউন্ট</w:t>
      </w:r>
      <w:r>
        <w:rPr>
          <w:color w:val="00004F"/>
        </w:rPr>
        <w:t xml:space="preserve"> খুলতে</w:t>
      </w:r>
      <w:r>
        <w:rPr>
          <w:color w:val="000042"/>
        </w:rPr>
        <w:t xml:space="preserve"> চাই</w:t>
      </w:r>
      <w:r>
        <w:rPr>
          <w:color w:val="00004D"/>
        </w:rPr>
        <w:t xml:space="preserve"> nid</w:t>
      </w:r>
      <w:r>
        <w:rPr>
          <w:color w:val="000074"/>
        </w:rPr>
        <w:t xml:space="preserve"> submit</w:t>
      </w:r>
      <w:r>
        <w:rPr>
          <w:color w:val="0000A0"/>
        </w:rPr>
        <w:t xml:space="preserve"> nitese</w:t>
      </w:r>
      <w:r>
        <w:rPr>
          <w:color w:val="00003A"/>
        </w:rPr>
        <w:t xml:space="preserve"> na</w:t>
      </w:r>
      <w:r>
        <w:br/>
      </w:r>
      <w:r>
        <w:rPr>
          <w:color w:val="440000"/>
        </w:rPr>
        <w:t xml:space="preserve"> ami</w:t>
      </w:r>
      <w:r>
        <w:rPr>
          <w:color w:val="00003D"/>
        </w:rPr>
        <w:t xml:space="preserve"> bkash</w:t>
      </w:r>
      <w:r>
        <w:rPr>
          <w:color w:val="000045"/>
        </w:rPr>
        <w:t xml:space="preserve"> account</w:t>
      </w:r>
      <w:r>
        <w:rPr>
          <w:color w:val="0000A0"/>
        </w:rPr>
        <w:t xml:space="preserve"> kulte</w:t>
      </w:r>
      <w:r>
        <w:rPr>
          <w:color w:val="00008C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540000"/>
        </w:rPr>
        <w:t xml:space="preserve"> i</w:t>
      </w:r>
      <w:r>
        <w:rPr>
          <w:color w:val="0000A7"/>
        </w:rPr>
        <w:t xml:space="preserve"> cannot</w:t>
      </w:r>
      <w:r>
        <w:rPr>
          <w:color w:val="000077"/>
        </w:rPr>
        <w:t xml:space="preserve"> open</w:t>
      </w:r>
      <w:r>
        <w:rPr>
          <w:color w:val="510000"/>
        </w:rPr>
        <w:t xml:space="preserve"> a</w:t>
      </w:r>
      <w:r>
        <w:rPr>
          <w:color w:val="00003E"/>
        </w:rPr>
        <w:t xml:space="preserve"> bkash</w:t>
      </w:r>
      <w:r>
        <w:rPr>
          <w:color w:val="000047"/>
        </w:rPr>
        <w:t xml:space="preserve"> account</w:t>
      </w:r>
      <w:r>
        <w:br/>
      </w:r>
      <w:r>
        <w:rPr>
          <w:color w:val="3D0000"/>
        </w:rPr>
        <w:t xml:space="preserve"> i</w:t>
      </w:r>
      <w:r>
        <w:rPr>
          <w:color w:val="000056"/>
        </w:rPr>
        <w:t xml:space="preserve"> want</w:t>
      </w:r>
      <w:r>
        <w:rPr>
          <w:color w:val="000040"/>
        </w:rPr>
        <w:t xml:space="preserve"> to</w:t>
      </w:r>
      <w:r>
        <w:rPr>
          <w:color w:val="000056"/>
        </w:rPr>
        <w:t xml:space="preserve"> open</w:t>
      </w:r>
      <w:r>
        <w:rPr>
          <w:color w:val="3A0000"/>
        </w:rPr>
        <w:t xml:space="preserve"> a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6A0000"/>
        </w:rPr>
        <w:t xml:space="preserve"> bt</w:t>
      </w:r>
      <w:r>
        <w:rPr>
          <w:color w:val="00006A"/>
        </w:rPr>
        <w:t xml:space="preserve"> verification</w:t>
      </w:r>
      <w:r>
        <w:rPr>
          <w:color w:val="000069"/>
        </w:rPr>
        <w:t xml:space="preserve"> failed</w:t>
      </w:r>
      <w:r>
        <w:rPr>
          <w:color w:val="000000"/>
        </w:rPr>
        <w:t xml:space="preserve"> dekhasse</w:t>
      </w:r>
      <w:r>
        <w:rPr>
          <w:color w:val="000000"/>
        </w:rPr>
        <w:t xml:space="preserve"> why</w:t>
      </w:r>
      <w:r>
        <w:br/>
      </w:r>
      <w:r>
        <w:rPr>
          <w:color w:val="00005B"/>
        </w:rPr>
        <w:t xml:space="preserve"> nid</w:t>
      </w:r>
      <w:r>
        <w:rPr>
          <w:color w:val="5A0000"/>
        </w:rPr>
        <w:t xml:space="preserve"> দিয়ে</w:t>
      </w:r>
      <w:r>
        <w:rPr>
          <w:color w:val="000034"/>
        </w:rPr>
        <w:t xml:space="preserve"> বিকাশ</w:t>
      </w:r>
      <w:r>
        <w:rPr>
          <w:color w:val="00007F"/>
        </w:rPr>
        <w:t xml:space="preserve"> খুলা</w:t>
      </w:r>
      <w:r>
        <w:rPr>
          <w:color w:val="000098"/>
        </w:rPr>
        <w:t xml:space="preserve"> যাচ্ছেনা</w:t>
      </w:r>
      <w:r>
        <w:rPr>
          <w:color w:val="00004E"/>
        </w:rPr>
        <w:t xml:space="preserve"> কেন</w:t>
      </w:r>
      <w:r>
        <w:br/>
      </w:r>
      <w:r>
        <w:rPr>
          <w:color w:val="2A0000"/>
        </w:rPr>
        <w:t xml:space="preserve"> আমার</w:t>
      </w:r>
      <w:r>
        <w:rPr>
          <w:color w:val="000035"/>
        </w:rPr>
        <w:t xml:space="preserve"> একাউন্ট</w:t>
      </w:r>
      <w:r>
        <w:rPr>
          <w:color w:val="00004B"/>
        </w:rPr>
        <w:t xml:space="preserve"> খুলতে</w:t>
      </w:r>
      <w:r>
        <w:rPr>
          <w:color w:val="000057"/>
        </w:rPr>
        <w:t xml:space="preserve"> সমস্যা</w:t>
      </w:r>
      <w:r>
        <w:rPr>
          <w:color w:val="520000"/>
        </w:rPr>
        <w:t xml:space="preserve"> হয়</w:t>
      </w:r>
      <w:r>
        <w:rPr>
          <w:color w:val="00003F"/>
        </w:rPr>
        <w:t xml:space="preserve"> কেন</w:t>
      </w:r>
      <w:r>
        <w:rPr>
          <w:color w:val="680000"/>
        </w:rPr>
        <w:t xml:space="preserve"> অনেক</w:t>
      </w:r>
      <w:r>
        <w:rPr>
          <w:color w:val="00005B"/>
        </w:rPr>
        <w:t xml:space="preserve"> বার</w:t>
      </w:r>
      <w:r>
        <w:rPr>
          <w:color w:val="000064"/>
        </w:rPr>
        <w:t xml:space="preserve"> চেষ্টা</w:t>
      </w:r>
      <w:r>
        <w:rPr>
          <w:color w:val="500000"/>
        </w:rPr>
        <w:t xml:space="preserve"> করছি</w:t>
      </w:r>
      <w:r>
        <w:br/>
      </w:r>
      <w:r>
        <w:rPr>
          <w:color w:val="390000"/>
        </w:rPr>
        <w:t xml:space="preserve"> আমার</w:t>
      </w:r>
      <w:r>
        <w:rPr>
          <w:color w:val="000048"/>
        </w:rPr>
        <w:t xml:space="preserve"> একাউন্ট</w:t>
      </w:r>
      <w:r>
        <w:rPr>
          <w:color w:val="000064"/>
        </w:rPr>
        <w:t xml:space="preserve"> খুলতে</w:t>
      </w:r>
      <w:r>
        <w:rPr>
          <w:color w:val="0000CB"/>
        </w:rPr>
        <w:t xml:space="preserve"> পারচি</w:t>
      </w:r>
      <w:r>
        <w:rPr>
          <w:color w:val="000046"/>
        </w:rPr>
        <w:t xml:space="preserve"> না</w:t>
      </w:r>
      <w:r>
        <w:br/>
      </w:r>
      <w:r>
        <w:rPr>
          <w:color w:val="000046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7D"/>
        </w:rPr>
        <w:t xml:space="preserve"> খুলতে</w:t>
      </w:r>
      <w:r>
        <w:rPr>
          <w:color w:val="000083"/>
        </w:rPr>
        <w:t xml:space="preserve"> পারছি</w:t>
      </w:r>
      <w:r>
        <w:rPr>
          <w:color w:val="000058"/>
        </w:rPr>
        <w:t xml:space="preserve"> না</w:t>
      </w:r>
      <w:r>
        <w:rPr>
          <w:color w:val="000069"/>
        </w:rPr>
        <w:t xml:space="preserve"> কেন</w:t>
      </w:r>
      <w:r>
        <w:br/>
      </w:r>
      <w:r>
        <w:rPr>
          <w:color w:val="930000"/>
        </w:rPr>
        <w:t xml:space="preserve"> স‍্যার</w:t>
      </w:r>
      <w:r>
        <w:rPr>
          <w:color w:val="30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86"/>
        </w:rPr>
        <w:t xml:space="preserve"> খোলতে</w:t>
      </w:r>
      <w:r>
        <w:rPr>
          <w:color w:val="000074"/>
        </w:rPr>
        <w:t xml:space="preserve"> পারতেছি</w:t>
      </w:r>
      <w:r>
        <w:rPr>
          <w:color w:val="00003A"/>
        </w:rPr>
        <w:t xml:space="preserve"> না</w:t>
      </w:r>
      <w:r>
        <w:br/>
      </w:r>
      <w:r>
        <w:rPr>
          <w:color w:val="290000"/>
        </w:rPr>
        <w:t xml:space="preserve"> আমি</w:t>
      </w:r>
      <w:r>
        <w:rPr>
          <w:color w:val="280000"/>
        </w:rPr>
        <w:t xml:space="preserve"> আমার</w:t>
      </w:r>
      <w:r>
        <w:rPr>
          <w:color w:val="000063"/>
        </w:rPr>
        <w:t xml:space="preserve"> এন</w:t>
      </w:r>
      <w:r>
        <w:rPr>
          <w:color w:val="000050"/>
        </w:rPr>
        <w:t xml:space="preserve"> আইডি</w:t>
      </w:r>
      <w:r>
        <w:rPr>
          <w:color w:val="000090"/>
        </w:rPr>
        <w:t xml:space="preserve"> কারড</w:t>
      </w:r>
      <w:r>
        <w:rPr>
          <w:color w:val="450000"/>
        </w:rPr>
        <w:t xml:space="preserve"> দিয়ে</w:t>
      </w:r>
      <w:r>
        <w:rPr>
          <w:color w:val="00002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47"/>
        </w:rPr>
        <w:t xml:space="preserve"> খুলতে</w:t>
      </w:r>
      <w:r>
        <w:rPr>
          <w:color w:val="000064"/>
        </w:rPr>
        <w:t xml:space="preserve"> পারতেছি</w:t>
      </w:r>
      <w:r>
        <w:rPr>
          <w:color w:val="000000"/>
        </w:rPr>
        <w:t xml:space="preserve"> না</w:t>
      </w:r>
      <w:r>
        <w:br/>
      </w:r>
      <w:r>
        <w:rPr>
          <w:color w:val="00007B"/>
        </w:rPr>
        <w:t xml:space="preserve"> why</w:t>
      </w:r>
      <w:r>
        <w:rPr>
          <w:color w:val="000044"/>
        </w:rPr>
        <w:t xml:space="preserve"> account</w:t>
      </w:r>
      <w:r>
        <w:rPr>
          <w:color w:val="0000D4"/>
        </w:rPr>
        <w:t xml:space="preserve"> doesn't</w:t>
      </w:r>
      <w:r>
        <w:rPr>
          <w:color w:val="000000"/>
        </w:rPr>
        <w:t xml:space="preserve"> open</w:t>
      </w:r>
      <w:r>
        <w:br/>
      </w:r>
      <w:r>
        <w:rPr>
          <w:color w:val="4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6C"/>
        </w:rPr>
        <w:t xml:space="preserve"> কেন</w:t>
      </w:r>
      <w:r>
        <w:rPr>
          <w:color w:val="000080"/>
        </w:rPr>
        <w:t xml:space="preserve"> খুলতে</w:t>
      </w:r>
      <w:r>
        <w:rPr>
          <w:color w:val="000086"/>
        </w:rPr>
        <w:t xml:space="preserve"> পারছি</w:t>
      </w:r>
      <w:r>
        <w:rPr>
          <w:color w:val="00005A"/>
        </w:rPr>
        <w:t xml:space="preserve"> না</w:t>
      </w:r>
      <w:r>
        <w:br/>
      </w:r>
      <w:r>
        <w:rPr>
          <w:color w:val="1A0000"/>
        </w:rPr>
        <w:t xml:space="preserve"> ami</w:t>
      </w:r>
      <w:r>
        <w:rPr>
          <w:color w:val="230000"/>
        </w:rPr>
        <w:t xml:space="preserve"> amr</w:t>
      </w:r>
      <w:r>
        <w:rPr>
          <w:color w:val="00004F"/>
        </w:rPr>
        <w:t xml:space="preserve"> nid</w:t>
      </w:r>
      <w:r>
        <w:rPr>
          <w:color w:val="000053"/>
        </w:rPr>
        <w:t xml:space="preserve"> card</w:t>
      </w:r>
      <w:r>
        <w:rPr>
          <w:color w:val="2A0000"/>
        </w:rPr>
        <w:t xml:space="preserve"> diye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rPr>
          <w:color w:val="000043"/>
        </w:rPr>
        <w:t xml:space="preserve"> kholar</w:t>
      </w:r>
      <w:r>
        <w:rPr>
          <w:color w:val="000050"/>
        </w:rPr>
        <w:t xml:space="preserve"> cesta</w:t>
      </w:r>
      <w:r>
        <w:rPr>
          <w:color w:val="000000"/>
        </w:rPr>
        <w:t xml:space="preserve"> korsi</w:t>
      </w:r>
      <w:r>
        <w:rPr>
          <w:color w:val="280000"/>
        </w:rPr>
        <w:t xml:space="preserve"> kintu</w:t>
      </w:r>
      <w:r>
        <w:rPr>
          <w:color w:val="00004F"/>
        </w:rPr>
        <w:t xml:space="preserve"> nid</w:t>
      </w:r>
      <w:r>
        <w:rPr>
          <w:color w:val="000053"/>
        </w:rPr>
        <w:t xml:space="preserve"> card</w:t>
      </w:r>
      <w:r>
        <w:rPr>
          <w:color w:val="210000"/>
        </w:rPr>
        <w:t xml:space="preserve"> er</w:t>
      </w:r>
      <w:r>
        <w:rPr>
          <w:color w:val="000045"/>
        </w:rPr>
        <w:t xml:space="preserve"> pic</w:t>
      </w:r>
      <w:r>
        <w:rPr>
          <w:color w:val="00004E"/>
        </w:rPr>
        <w:t xml:space="preserve"> neoar</w:t>
      </w:r>
      <w:r>
        <w:rPr>
          <w:color w:val="000032"/>
        </w:rPr>
        <w:t xml:space="preserve"> por</w:t>
      </w:r>
      <w:r>
        <w:rPr>
          <w:color w:val="000043"/>
        </w:rPr>
        <w:t xml:space="preserve"> lekha</w:t>
      </w:r>
      <w:r>
        <w:rPr>
          <w:color w:val="00003D"/>
        </w:rPr>
        <w:t xml:space="preserve"> asche</w:t>
      </w:r>
      <w:r>
        <w:rPr>
          <w:color w:val="00003A"/>
        </w:rPr>
        <w:t xml:space="preserve"> system</w:t>
      </w:r>
      <w:r>
        <w:rPr>
          <w:color w:val="000057"/>
        </w:rPr>
        <w:t xml:space="preserve"> eror</w:t>
      </w:r>
      <w:r>
        <w:br/>
      </w:r>
      <w:r>
        <w:rPr>
          <w:color w:val="390000"/>
        </w:rPr>
        <w:t xml:space="preserve"> এই</w:t>
      </w:r>
      <w:r>
        <w:rPr>
          <w:color w:val="000094"/>
        </w:rPr>
        <w:t xml:space="preserve"> নমবর</w:t>
      </w:r>
      <w:r>
        <w:rPr>
          <w:color w:val="750000"/>
        </w:rPr>
        <w:t xml:space="preserve"> দিয়া</w:t>
      </w:r>
      <w:r>
        <w:rPr>
          <w:color w:val="000026"/>
        </w:rPr>
        <w:t xml:space="preserve"> বিকাশ</w:t>
      </w:r>
      <w:r>
        <w:rPr>
          <w:color w:val="000094"/>
        </w:rPr>
        <w:t xml:space="preserve"> ‌হয়</w:t>
      </w:r>
      <w:r>
        <w:rPr>
          <w:color w:val="000030"/>
        </w:rPr>
        <w:t xml:space="preserve"> না</w:t>
      </w:r>
      <w:r>
        <w:br/>
      </w:r>
      <w:r>
        <w:rPr>
          <w:color w:val="310000"/>
        </w:rPr>
        <w:t xml:space="preserve"> এই</w:t>
      </w:r>
      <w:r>
        <w:rPr>
          <w:color w:val="000042"/>
        </w:rPr>
        <w:t xml:space="preserve"> আইডি</w:t>
      </w:r>
      <w:r>
        <w:rPr>
          <w:color w:val="000036"/>
        </w:rPr>
        <w:t xml:space="preserve"> নাম্বার</w:t>
      </w:r>
      <w:r>
        <w:rPr>
          <w:color w:val="4C0000"/>
        </w:rPr>
        <w:t xml:space="preserve"> দিয়ে</w:t>
      </w:r>
      <w:r>
        <w:rPr>
          <w:color w:val="430000"/>
        </w:rPr>
        <w:t xml:space="preserve"> আগে</w:t>
      </w:r>
      <w:r>
        <w:rPr>
          <w:color w:val="3A0000"/>
        </w:rPr>
        <w:t xml:space="preserve"> কোন</w:t>
      </w:r>
      <w:r>
        <w:rPr>
          <w:color w:val="000042"/>
        </w:rPr>
        <w:t xml:space="preserve"> বিকাশ</w:t>
      </w:r>
      <w:r>
        <w:rPr>
          <w:color w:val="00003F"/>
        </w:rPr>
        <w:t xml:space="preserve"> খোলা</w:t>
      </w:r>
      <w:r>
        <w:rPr>
          <w:color w:val="000032"/>
        </w:rPr>
        <w:t xml:space="preserve"> আছে</w:t>
      </w:r>
      <w:r>
        <w:rPr>
          <w:color w:val="000048"/>
        </w:rPr>
        <w:t xml:space="preserve"> কিনা</w:t>
      </w:r>
      <w:r>
        <w:rPr>
          <w:color w:val="000042"/>
        </w:rPr>
        <w:t xml:space="preserve"> বিকাশ</w:t>
      </w:r>
      <w:r>
        <w:rPr>
          <w:color w:val="000054"/>
        </w:rPr>
        <w:t xml:space="preserve"> খোলার</w:t>
      </w:r>
      <w:r>
        <w:rPr>
          <w:color w:val="00004F"/>
        </w:rPr>
        <w:t xml:space="preserve"> চেষ্টা</w:t>
      </w:r>
      <w:r>
        <w:rPr>
          <w:color w:val="400000"/>
        </w:rPr>
        <w:t xml:space="preserve"> করছি</w:t>
      </w:r>
      <w:r>
        <w:rPr>
          <w:color w:val="2F0000"/>
        </w:rPr>
        <w:t xml:space="preserve"> কিন্তু</w:t>
      </w:r>
      <w:r>
        <w:rPr>
          <w:color w:val="000039"/>
        </w:rPr>
        <w:t xml:space="preserve"> হচ্ছে</w:t>
      </w:r>
      <w:r>
        <w:rPr>
          <w:color w:val="000029"/>
        </w:rPr>
        <w:t xml:space="preserve"> না</w:t>
      </w:r>
      <w:r>
        <w:br/>
      </w:r>
      <w:r>
        <w:rPr>
          <w:color w:val="3C0000"/>
        </w:rPr>
        <w:t xml:space="preserve"> apu</w:t>
      </w:r>
      <w:r>
        <w:rPr>
          <w:color w:val="1B0000"/>
        </w:rPr>
        <w:t xml:space="preserve"> ami</w:t>
      </w:r>
      <w:r>
        <w:rPr>
          <w:color w:val="000018"/>
        </w:rPr>
        <w:t xml:space="preserve"> bkash</w:t>
      </w:r>
      <w:r>
        <w:rPr>
          <w:color w:val="00005C"/>
        </w:rPr>
        <w:t xml:space="preserve"> regitrtion</w:t>
      </w:r>
      <w:r>
        <w:rPr>
          <w:color w:val="000081"/>
        </w:rPr>
        <w:t xml:space="preserve"> korce</w:t>
      </w:r>
      <w:r>
        <w:rPr>
          <w:color w:val="2B0000"/>
        </w:rPr>
        <w:t xml:space="preserve"> kintu</w:t>
      </w:r>
      <w:r>
        <w:rPr>
          <w:color w:val="650000"/>
        </w:rPr>
        <w:t xml:space="preserve"> hoy</w:t>
      </w:r>
      <w:r>
        <w:rPr>
          <w:color w:val="000000"/>
        </w:rPr>
        <w:t xml:space="preserve"> na</w:t>
      </w:r>
      <w:r>
        <w:rPr>
          <w:color w:val="00003E"/>
        </w:rPr>
        <w:t xml:space="preserve"> onek</w:t>
      </w:r>
      <w:r>
        <w:rPr>
          <w:color w:val="000035"/>
        </w:rPr>
        <w:t xml:space="preserve"> bar</w:t>
      </w:r>
      <w:r>
        <w:rPr>
          <w:color w:val="00003D"/>
        </w:rPr>
        <w:t xml:space="preserve"> try</w:t>
      </w:r>
      <w:r>
        <w:rPr>
          <w:color w:val="000081"/>
        </w:rPr>
        <w:t xml:space="preserve"> korce</w:t>
      </w:r>
      <w:r>
        <w:rPr>
          <w:color w:val="00004C"/>
        </w:rPr>
        <w:t xml:space="preserve"> tarpor</w:t>
      </w:r>
      <w:r>
        <w:rPr>
          <w:color w:val="340000"/>
        </w:rPr>
        <w:t xml:space="preserve"> o</w:t>
      </w:r>
      <w:r>
        <w:rPr>
          <w:color w:val="650000"/>
        </w:rPr>
        <w:t xml:space="preserve"> hoy</w:t>
      </w:r>
      <w:r>
        <w:rPr>
          <w:color w:val="000039"/>
        </w:rPr>
        <w:t xml:space="preserve"> nah</w:t>
      </w:r>
      <w:r>
        <w:br/>
      </w:r>
      <w:r>
        <w:rPr>
          <w:color w:val="200000"/>
        </w:rPr>
        <w:t xml:space="preserve"> আমি</w:t>
      </w:r>
      <w:r>
        <w:rPr>
          <w:color w:val="00003A"/>
        </w:rPr>
        <w:t xml:space="preserve"> একটি</w:t>
      </w:r>
      <w:r>
        <w:rPr>
          <w:color w:val="00003D"/>
        </w:rPr>
        <w:t xml:space="preserve"> নতুন</w:t>
      </w:r>
      <w:r>
        <w:rPr>
          <w:color w:val="000027"/>
        </w:rPr>
        <w:t xml:space="preserve"> একাউন্ট</w:t>
      </w:r>
      <w:r>
        <w:rPr>
          <w:color w:val="00006F"/>
        </w:rPr>
        <w:t xml:space="preserve"> খুলতে</w:t>
      </w:r>
      <w:r>
        <w:rPr>
          <w:color w:val="00005B"/>
        </w:rPr>
        <w:t xml:space="preserve"> চাইছি</w:t>
      </w:r>
      <w:r>
        <w:rPr>
          <w:color w:val="000078"/>
        </w:rPr>
        <w:t xml:space="preserve"> নিন্তু</w:t>
      </w:r>
      <w:r>
        <w:rPr>
          <w:color w:val="00006F"/>
        </w:rPr>
        <w:t xml:space="preserve"> খুলতে</w:t>
      </w:r>
      <w:r>
        <w:rPr>
          <w:color w:val="000044"/>
        </w:rPr>
        <w:t xml:space="preserve"> পারছিনা</w:t>
      </w:r>
      <w:r>
        <w:rPr>
          <w:color w:val="000032"/>
        </w:rPr>
        <w:t xml:space="preserve"> কিভাবে</w:t>
      </w:r>
      <w:r>
        <w:rPr>
          <w:color w:val="000070"/>
        </w:rPr>
        <w:t xml:space="preserve"> খোলবো</w:t>
      </w:r>
      <w:r>
        <w:br/>
      </w:r>
      <w:r>
        <w:rPr>
          <w:color w:val="4C0000"/>
        </w:rPr>
        <w:t xml:space="preserve"> আমার</w:t>
      </w:r>
      <w:r>
        <w:rPr>
          <w:color w:val="000060"/>
        </w:rPr>
        <w:t xml:space="preserve"> একাউন্ট</w:t>
      </w:r>
      <w:r>
        <w:rPr>
          <w:color w:val="0000CA"/>
        </w:rPr>
        <w:t xml:space="preserve"> খুলছে</w:t>
      </w:r>
      <w:r>
        <w:rPr>
          <w:color w:val="00005E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46"/>
        </w:rPr>
        <w:t xml:space="preserve"> bikash</w:t>
      </w:r>
      <w:r>
        <w:rPr>
          <w:color w:val="7F0000"/>
        </w:rPr>
        <w:t xml:space="preserve"> too</w:t>
      </w:r>
      <w:r>
        <w:rPr>
          <w:color w:val="000095"/>
        </w:rPr>
        <w:t xml:space="preserve"> rejestration</w:t>
      </w:r>
      <w:r>
        <w:rPr>
          <w:color w:val="000089"/>
        </w:rPr>
        <w:t xml:space="preserve"> hoitece</w:t>
      </w:r>
      <w:r>
        <w:rPr>
          <w:color w:val="000035"/>
        </w:rPr>
        <w:t xml:space="preserve"> na</w:t>
      </w:r>
      <w:r>
        <w:br/>
      </w:r>
      <w:r>
        <w:rPr>
          <w:color w:val="400000"/>
        </w:rPr>
        <w:t xml:space="preserve"> আমার</w:t>
      </w:r>
      <w:r>
        <w:rPr>
          <w:color w:val="000060"/>
        </w:rPr>
        <w:t xml:space="preserve"> একাউন্টটা</w:t>
      </w:r>
      <w:r>
        <w:rPr>
          <w:color w:val="000052"/>
        </w:rPr>
        <w:t xml:space="preserve"> ওপেন</w:t>
      </w:r>
      <w:r>
        <w:rPr>
          <w:color w:val="000037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4C0000"/>
        </w:rPr>
        <w:t xml:space="preserve"> তার</w:t>
      </w:r>
      <w:r>
        <w:rPr>
          <w:color w:val="6E0000"/>
        </w:rPr>
        <w:t xml:space="preserve"> জন‍্য</w:t>
      </w:r>
      <w:r>
        <w:rPr>
          <w:color w:val="400000"/>
        </w:rPr>
        <w:t xml:space="preserve"> আমার</w:t>
      </w:r>
      <w:r>
        <w:rPr>
          <w:color w:val="000073"/>
        </w:rPr>
        <w:t xml:space="preserve"> করোনিও</w:t>
      </w:r>
      <w:r>
        <w:rPr>
          <w:color w:val="230000"/>
        </w:rPr>
        <w:t xml:space="preserve"> কি</w:t>
      </w:r>
      <w:r>
        <w:rPr>
          <w:color w:val="500000"/>
        </w:rPr>
        <w:t xml:space="preserve"> দয়া</w:t>
      </w:r>
      <w:r>
        <w:rPr>
          <w:color w:val="310000"/>
        </w:rPr>
        <w:t xml:space="preserve"> করে</w:t>
      </w:r>
      <w:r>
        <w:rPr>
          <w:color w:val="000000"/>
        </w:rPr>
        <w:t xml:space="preserve"> জানাবেন</w:t>
      </w:r>
      <w:r>
        <w:br/>
      </w:r>
      <w:r>
        <w:rPr>
          <w:color w:val="000062"/>
        </w:rPr>
        <w:t xml:space="preserve"> vajya</w:t>
      </w:r>
      <w:r>
        <w:rPr>
          <w:color w:val="270000"/>
        </w:rPr>
        <w:t xml:space="preserve"> amr</w:t>
      </w:r>
      <w:r>
        <w:rPr>
          <w:color w:val="000041"/>
        </w:rPr>
        <w:t xml:space="preserve"> bksh</w:t>
      </w:r>
      <w:r>
        <w:rPr>
          <w:color w:val="000062"/>
        </w:rPr>
        <w:t xml:space="preserve"> accent</w:t>
      </w:r>
      <w:r>
        <w:rPr>
          <w:color w:val="000031"/>
        </w:rPr>
        <w:t xml:space="preserve"> open</w:t>
      </w:r>
      <w:r>
        <w:rPr>
          <w:color w:val="00002C"/>
        </w:rPr>
        <w:t xml:space="preserve"> kora</w:t>
      </w:r>
      <w:r>
        <w:rPr>
          <w:color w:val="000059"/>
        </w:rPr>
        <w:t xml:space="preserve"> jacca</w:t>
      </w:r>
      <w:r>
        <w:rPr>
          <w:color w:val="00003C"/>
        </w:rPr>
        <w:t xml:space="preserve"> nah</w:t>
      </w:r>
      <w:r>
        <w:rPr>
          <w:color w:val="00003B"/>
        </w:rPr>
        <w:t xml:space="preserve"> kn</w:t>
      </w:r>
      <w:r>
        <w:rPr>
          <w:color w:val="00003C"/>
        </w:rPr>
        <w:t xml:space="preserve"> sob</w:t>
      </w:r>
      <w:r>
        <w:rPr>
          <w:color w:val="000051"/>
        </w:rPr>
        <w:t xml:space="preserve"> tw</w:t>
      </w:r>
      <w:r>
        <w:rPr>
          <w:color w:val="3E0000"/>
        </w:rPr>
        <w:t xml:space="preserve"> thik</w:t>
      </w:r>
      <w:r>
        <w:rPr>
          <w:color w:val="000024"/>
        </w:rPr>
        <w:t xml:space="preserve"> e</w:t>
      </w:r>
      <w:r>
        <w:rPr>
          <w:color w:val="000044"/>
        </w:rPr>
        <w:t xml:space="preserve"> dilam</w:t>
      </w:r>
      <w:r>
        <w:br/>
      </w:r>
      <w:r>
        <w:rPr>
          <w:color w:val="00008C"/>
        </w:rPr>
        <w:t xml:space="preserve"> akaund</w:t>
      </w:r>
      <w:r>
        <w:rPr>
          <w:color w:val="000090"/>
        </w:rPr>
        <w:t xml:space="preserve"> salu</w:t>
      </w:r>
      <w:r>
        <w:rPr>
          <w:color w:val="00008C"/>
        </w:rPr>
        <w:t xml:space="preserve"> hosena</w:t>
      </w:r>
      <w:r>
        <w:rPr>
          <w:color w:val="000044"/>
        </w:rPr>
        <w:t xml:space="preserve"> kno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9F"/>
        </w:rPr>
        <w:t xml:space="preserve"> তৈরি</w:t>
      </w:r>
      <w:r>
        <w:rPr>
          <w:color w:val="0000A2"/>
        </w:rPr>
        <w:t xml:space="preserve"> হয়না</w:t>
      </w:r>
      <w:r>
        <w:rPr>
          <w:color w:val="000046"/>
        </w:rPr>
        <w:t xml:space="preserve"> কেন</w:t>
      </w:r>
      <w:r>
        <w:br/>
      </w:r>
      <w:r>
        <w:rPr>
          <w:color w:val="420000"/>
        </w:rPr>
        <w:t xml:space="preserve"> amr</w:t>
      </w:r>
      <w:r>
        <w:rPr>
          <w:color w:val="00009F"/>
        </w:rPr>
        <w:t xml:space="preserve"> acvount</w:t>
      </w:r>
      <w:r>
        <w:rPr>
          <w:color w:val="00003F"/>
        </w:rPr>
        <w:t xml:space="preserve"> ta</w:t>
      </w:r>
      <w:r>
        <w:rPr>
          <w:color w:val="00006F"/>
        </w:rPr>
        <w:t xml:space="preserve"> create</w:t>
      </w:r>
      <w:r>
        <w:rPr>
          <w:color w:val="000062"/>
        </w:rPr>
        <w:t xml:space="preserve"> hocce</w:t>
      </w:r>
      <w:r>
        <w:rPr>
          <w:color w:val="000038"/>
        </w:rPr>
        <w:t xml:space="preserve"> na</w:t>
      </w:r>
      <w:r>
        <w:rPr>
          <w:color w:val="00004B"/>
        </w:rPr>
        <w:t xml:space="preserve"> kno</w:t>
      </w:r>
      <w:r>
        <w:br/>
      </w:r>
      <w:r>
        <w:rPr>
          <w:color w:val="000051"/>
        </w:rPr>
        <w:t xml:space="preserve"> assala</w:t>
      </w:r>
      <w:r>
        <w:rPr>
          <w:color w:val="000051"/>
        </w:rPr>
        <w:t xml:space="preserve"> mualikum</w:t>
      </w:r>
      <w:r>
        <w:rPr>
          <w:color w:val="000000"/>
        </w:rPr>
        <w:t xml:space="preserve"> mam</w:t>
      </w:r>
      <w:r>
        <w:rPr>
          <w:color w:val="000000"/>
        </w:rPr>
        <w:t xml:space="preserve"> sir</w:t>
      </w:r>
      <w:r>
        <w:rPr>
          <w:color w:val="1B0000"/>
        </w:rPr>
        <w:t xml:space="preserve"> amar</w:t>
      </w:r>
      <w:r>
        <w:rPr>
          <w:color w:val="000029"/>
        </w:rPr>
        <w:t xml:space="preserve"> akta</w:t>
      </w:r>
      <w:r>
        <w:rPr>
          <w:color w:val="00007A"/>
        </w:rPr>
        <w:t xml:space="preserve"> accounts</w:t>
      </w:r>
      <w:r>
        <w:rPr>
          <w:color w:val="000054"/>
        </w:rPr>
        <w:t xml:space="preserve"> open</w:t>
      </w:r>
      <w:r>
        <w:rPr>
          <w:color w:val="320000"/>
        </w:rPr>
        <w:t xml:space="preserve"> korta</w:t>
      </w:r>
      <w:r>
        <w:rPr>
          <w:color w:val="000000"/>
        </w:rPr>
        <w:t xml:space="preserve"> chassi</w:t>
      </w:r>
      <w:r>
        <w:rPr>
          <w:color w:val="210000"/>
        </w:rPr>
        <w:t xml:space="preserve"> but</w:t>
      </w:r>
      <w:r>
        <w:rPr>
          <w:color w:val="00007A"/>
        </w:rPr>
        <w:t xml:space="preserve"> accounts</w:t>
      </w:r>
      <w:r>
        <w:rPr>
          <w:color w:val="000054"/>
        </w:rPr>
        <w:t xml:space="preserve"> open</w:t>
      </w:r>
      <w:r>
        <w:rPr>
          <w:color w:val="000026"/>
        </w:rPr>
        <w:t xml:space="preserve"> kora</w:t>
      </w:r>
      <w:r>
        <w:rPr>
          <w:color w:val="00003E"/>
        </w:rPr>
        <w:t xml:space="preserve"> jasse</w:t>
      </w:r>
      <w:r>
        <w:rPr>
          <w:color w:val="00001C"/>
        </w:rPr>
        <w:t xml:space="preserve"> na</w:t>
      </w:r>
      <w:r>
        <w:rPr>
          <w:color w:val="000054"/>
        </w:rPr>
        <w:t xml:space="preserve"> kidney</w:t>
      </w:r>
      <w:r>
        <w:rPr>
          <w:color w:val="330000"/>
        </w:rPr>
        <w:t xml:space="preserve"> jodi</w:t>
      </w:r>
      <w:r>
        <w:rPr>
          <w:color w:val="2B0000"/>
        </w:rPr>
        <w:t xml:space="preserve"> help</w:t>
      </w:r>
      <w:r>
        <w:rPr>
          <w:color w:val="4B0000"/>
        </w:rPr>
        <w:t xml:space="preserve"> korten</w:t>
      </w:r>
      <w:r>
        <w:br/>
      </w:r>
      <w:r>
        <w:rPr>
          <w:color w:val="560000"/>
        </w:rPr>
        <w:t xml:space="preserve"> আসসালামু</w:t>
      </w:r>
      <w:r>
        <w:rPr>
          <w:color w:val="560000"/>
        </w:rPr>
        <w:t xml:space="preserve"> আলাইকুম</w:t>
      </w:r>
      <w:r>
        <w:rPr>
          <w:color w:val="000051"/>
        </w:rPr>
        <w:t xml:space="preserve"> -</w:t>
      </w:r>
      <w:r>
        <w:rPr>
          <w:color w:val="230000"/>
        </w:rPr>
        <w:t xml:space="preserve"> আমার</w:t>
      </w:r>
      <w:r>
        <w:rPr>
          <w:color w:val="00006D"/>
        </w:rPr>
        <w:t xml:space="preserve"> স্মার্ট</w:t>
      </w:r>
      <w:r>
        <w:rPr>
          <w:color w:val="000044"/>
        </w:rPr>
        <w:t xml:space="preserve"> কার্ড</w:t>
      </w:r>
      <w:r>
        <w:rPr>
          <w:color w:val="3B0000"/>
        </w:rPr>
        <w:t xml:space="preserve"> দিয়ে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না</w:t>
      </w:r>
      <w:r>
        <w:rPr>
          <w:color w:val="000062"/>
        </w:rPr>
        <w:t xml:space="preserve"> হওয়ার</w:t>
      </w:r>
      <w:r>
        <w:rPr>
          <w:color w:val="000056"/>
        </w:rPr>
        <w:t xml:space="preserve"> কারন</w:t>
      </w:r>
      <w:r>
        <w:rPr>
          <w:color w:val="270000"/>
        </w:rPr>
        <w:t xml:space="preserve"> কি</w:t>
      </w:r>
      <w:r>
        <w:br/>
      </w:r>
      <w:r>
        <w:rPr>
          <w:color w:val="520000"/>
        </w:rPr>
        <w:t xml:space="preserve"> স্যার</w:t>
      </w:r>
      <w:r>
        <w:rPr>
          <w:color w:val="2B0000"/>
        </w:rPr>
        <w:t xml:space="preserve"> আমার</w:t>
      </w:r>
      <w:r>
        <w:rPr>
          <w:color w:val="400000"/>
        </w:rPr>
        <w:t xml:space="preserve"> এই</w:t>
      </w:r>
      <w:r>
        <w:rPr>
          <w:color w:val="000076"/>
        </w:rPr>
        <w:t xml:space="preserve"> ভোটার</w:t>
      </w:r>
      <w:r>
        <w:rPr>
          <w:color w:val="000056"/>
        </w:rPr>
        <w:t xml:space="preserve"> আইডি</w:t>
      </w:r>
      <w:r>
        <w:rPr>
          <w:color w:val="4A0000"/>
        </w:rPr>
        <w:t xml:space="preserve"> দিয়ে</w:t>
      </w:r>
      <w:r>
        <w:rPr>
          <w:color w:val="00002A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56"/>
        </w:rPr>
        <w:t xml:space="preserve"> চালু</w:t>
      </w:r>
      <w:r>
        <w:rPr>
          <w:color w:val="00004A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000040"/>
        </w:rPr>
        <w:t xml:space="preserve"> কেন</w:t>
      </w:r>
      <w:r>
        <w:br/>
      </w:r>
      <w:r>
        <w:rPr>
          <w:color w:val="000026"/>
        </w:rPr>
        <w:t xml:space="preserve"> account</w:t>
      </w:r>
      <w:r>
        <w:rPr>
          <w:color w:val="00005D"/>
        </w:rPr>
        <w:t xml:space="preserve"> khular</w:t>
      </w:r>
      <w:r>
        <w:rPr>
          <w:color w:val="00006A"/>
        </w:rPr>
        <w:t xml:space="preserve"> chesta</w:t>
      </w:r>
      <w:r>
        <w:rPr>
          <w:color w:val="000073"/>
        </w:rPr>
        <w:t xml:space="preserve"> kortesi</w:t>
      </w:r>
      <w:r>
        <w:rPr>
          <w:color w:val="00005F"/>
        </w:rPr>
        <w:t xml:space="preserve"> khule</w:t>
      </w:r>
      <w:r>
        <w:rPr>
          <w:color w:val="00002C"/>
        </w:rPr>
        <w:t xml:space="preserve"> na</w:t>
      </w:r>
      <w:r>
        <w:rPr>
          <w:color w:val="00006C"/>
        </w:rPr>
        <w:t xml:space="preserve"> dukkhito</w:t>
      </w:r>
      <w:r>
        <w:rPr>
          <w:color w:val="530000"/>
        </w:rPr>
        <w:t xml:space="preserve"> bole</w:t>
      </w:r>
      <w:r>
        <w:br/>
      </w:r>
      <w:r>
        <w:rPr>
          <w:color w:val="2C0000"/>
        </w:rPr>
        <w:t xml:space="preserve"> ami</w:t>
      </w:r>
      <w:r>
        <w:rPr>
          <w:color w:val="000043"/>
        </w:rPr>
        <w:t xml:space="preserve"> nid</w:t>
      </w:r>
      <w:r>
        <w:rPr>
          <w:color w:val="000065"/>
        </w:rPr>
        <w:t xml:space="preserve"> submit</w:t>
      </w:r>
      <w:r>
        <w:rPr>
          <w:color w:val="7F0000"/>
        </w:rPr>
        <w:t xml:space="preserve"> koreo</w:t>
      </w:r>
      <w:r>
        <w:rPr>
          <w:color w:val="00002C"/>
        </w:rPr>
        <w:t xml:space="preserve"> account</w:t>
      </w:r>
      <w:r>
        <w:rPr>
          <w:color w:val="00004A"/>
        </w:rPr>
        <w:t xml:space="preserve"> open</w:t>
      </w:r>
      <w:r>
        <w:rPr>
          <w:color w:val="570000"/>
        </w:rPr>
        <w:t xml:space="preserve"> hocche</w:t>
      </w:r>
      <w:r>
        <w:rPr>
          <w:color w:val="000000"/>
        </w:rPr>
        <w:t xml:space="preserve"> nah</w:t>
      </w:r>
      <w:r>
        <w:rPr>
          <w:color w:val="000000"/>
        </w:rPr>
        <w:t xml:space="preserve"> apnara</w:t>
      </w:r>
      <w:r>
        <w:rPr>
          <w:color w:val="570000"/>
        </w:rPr>
        <w:t xml:space="preserve"> ektu</w:t>
      </w:r>
      <w:r>
        <w:rPr>
          <w:color w:val="4D0000"/>
        </w:rPr>
        <w:t xml:space="preserve"> help</w:t>
      </w:r>
      <w:r>
        <w:rPr>
          <w:color w:val="390000"/>
        </w:rPr>
        <w:t xml:space="preserve"> korte</w:t>
      </w:r>
      <w:r>
        <w:rPr>
          <w:color w:val="000000"/>
        </w:rPr>
        <w:t xml:space="preserve"> paren</w:t>
      </w:r>
      <w:r>
        <w:br/>
      </w:r>
      <w:r>
        <w:rPr>
          <w:color w:val="000000"/>
        </w:rPr>
        <w:t xml:space="preserve"> hlw</w:t>
      </w:r>
      <w:r>
        <w:rPr>
          <w:color w:val="00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6D0000"/>
        </w:rPr>
        <w:t xml:space="preserve"> kano</w:t>
      </w:r>
      <w:r>
        <w:rPr>
          <w:color w:val="000075"/>
        </w:rPr>
        <w:t xml:space="preserve"> registration</w:t>
      </w:r>
      <w:r>
        <w:rPr>
          <w:color w:val="000089"/>
        </w:rPr>
        <w:t xml:space="preserve"> successful</w:t>
      </w:r>
      <w:r>
        <w:rPr>
          <w:color w:val="000076"/>
        </w:rPr>
        <w:t xml:space="preserve"> hocce</w:t>
      </w:r>
      <w:r>
        <w:rPr>
          <w:color w:val="000000"/>
        </w:rPr>
        <w:t xml:space="preserve"> na</w:t>
      </w:r>
      <w:r>
        <w:br/>
      </w:r>
      <w:r>
        <w:rPr>
          <w:color w:val="000073"/>
        </w:rPr>
        <w:t xml:space="preserve"> notun</w:t>
      </w:r>
      <w:r>
        <w:rPr>
          <w:color w:val="000067"/>
        </w:rPr>
        <w:t xml:space="preserve"> vabe</w:t>
      </w:r>
      <w:r>
        <w:rPr>
          <w:color w:val="350000"/>
        </w:rPr>
        <w:t xml:space="preserve"> ami</w:t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7C"/>
        </w:rPr>
        <w:t xml:space="preserve"> kulte</w:t>
      </w:r>
      <w:r>
        <w:rPr>
          <w:color w:val="000084"/>
        </w:rPr>
        <w:t xml:space="preserve"> parsina</w:t>
      </w:r>
      <w:r>
        <w:br/>
      </w:r>
      <w:r>
        <w:rPr>
          <w:color w:val="4E0000"/>
        </w:rPr>
        <w:t xml:space="preserve"> i</w:t>
      </w:r>
      <w:r>
        <w:rPr>
          <w:color w:val="00008B"/>
        </w:rPr>
        <w:t xml:space="preserve"> can't</w:t>
      </w:r>
      <w:r>
        <w:rPr>
          <w:color w:val="00006E"/>
        </w:rPr>
        <w:t xml:space="preserve"> open</w:t>
      </w:r>
      <w:r>
        <w:rPr>
          <w:color w:val="4B0000"/>
        </w:rPr>
        <w:t xml:space="preserve"> a</w:t>
      </w:r>
      <w:r>
        <w:rPr>
          <w:color w:val="000074"/>
        </w:rPr>
        <w:t xml:space="preserve"> new</w:t>
      </w:r>
      <w:r>
        <w:rPr>
          <w:color w:val="00003A"/>
        </w:rPr>
        <w:t xml:space="preserve"> bkash</w:t>
      </w:r>
      <w:r>
        <w:rPr>
          <w:color w:val="000042"/>
        </w:rPr>
        <w:t xml:space="preserve"> account</w:t>
      </w:r>
      <w:r>
        <w:br/>
      </w:r>
      <w:r>
        <w:rPr>
          <w:color w:val="3D0000"/>
        </w:rPr>
        <w:t xml:space="preserve"> ami</w:t>
      </w:r>
      <w:r>
        <w:rPr>
          <w:color w:val="00003D"/>
        </w:rPr>
        <w:t xml:space="preserve"> account</w:t>
      </w:r>
      <w:r>
        <w:rPr>
          <w:color w:val="000066"/>
        </w:rPr>
        <w:t xml:space="preserve"> open</w:t>
      </w:r>
      <w:r>
        <w:rPr>
          <w:color w:val="000087"/>
        </w:rPr>
        <w:t xml:space="preserve"> krte</w:t>
      </w:r>
      <w:r>
        <w:rPr>
          <w:color w:val="00008C"/>
        </w:rPr>
        <w:t xml:space="preserve"> parchina</w:t>
      </w:r>
      <w:r>
        <w:rPr>
          <w:color w:val="00005D"/>
        </w:rPr>
        <w:t xml:space="preserve"> kno</w:t>
      </w:r>
      <w:r>
        <w:br/>
      </w:r>
      <w:r>
        <w:rPr>
          <w:color w:val="48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48"/>
        </w:rPr>
        <w:t xml:space="preserve"> account</w:t>
      </w:r>
      <w:r>
        <w:rPr>
          <w:color w:val="000079"/>
        </w:rPr>
        <w:t xml:space="preserve"> open</w:t>
      </w:r>
      <w:r>
        <w:rPr>
          <w:color w:val="5C0000"/>
        </w:rPr>
        <w:t xml:space="preserve"> korte</w:t>
      </w:r>
      <w:r>
        <w:rPr>
          <w:color w:val="0000A5"/>
        </w:rPr>
        <w:t xml:space="preserve"> parchina</w:t>
      </w:r>
      <w:r>
        <w:rPr>
          <w:color w:val="000000"/>
        </w:rPr>
        <w:t xml:space="preserve"> kno</w:t>
      </w:r>
      <w:r>
        <w:br/>
      </w:r>
      <w:r>
        <w:rPr>
          <w:color w:val="310000"/>
        </w:rPr>
        <w:t xml:space="preserve"> আমি</w:t>
      </w:r>
      <w:r>
        <w:rPr>
          <w:color w:val="00002F"/>
        </w:rPr>
        <w:t xml:space="preserve"> বিকাশ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চাইতেছি</w:t>
      </w:r>
      <w:r>
        <w:rPr>
          <w:color w:val="000000"/>
        </w:rPr>
        <w:t xml:space="preserve"> সব</w:t>
      </w:r>
      <w:r>
        <w:rPr>
          <w:color w:val="000054"/>
        </w:rPr>
        <w:t xml:space="preserve"> তথ্য</w:t>
      </w:r>
      <w:r>
        <w:rPr>
          <w:color w:val="000076"/>
        </w:rPr>
        <w:t xml:space="preserve"> সঠিক</w:t>
      </w:r>
      <w:r>
        <w:rPr>
          <w:color w:val="00007B"/>
        </w:rPr>
        <w:t xml:space="preserve"> দিলাম</w:t>
      </w:r>
      <w:r>
        <w:rPr>
          <w:color w:val="430000"/>
        </w:rPr>
        <w:t xml:space="preserve"> কিন্তু</w:t>
      </w:r>
      <w:r>
        <w:rPr>
          <w:color w:val="000052"/>
        </w:rPr>
        <w:t xml:space="preserve"> হচ্ছে</w:t>
      </w:r>
      <w:r>
        <w:rPr>
          <w:color w:val="00003B"/>
        </w:rPr>
        <w:t xml:space="preserve"> না</w:t>
      </w:r>
      <w:r>
        <w:rPr>
          <w:color w:val="000047"/>
        </w:rPr>
        <w:t xml:space="preserve"> কেন</w:t>
      </w:r>
      <w:r>
        <w:br/>
      </w:r>
      <w:r>
        <w:rPr>
          <w:color w:val="400000"/>
        </w:rPr>
        <w:t xml:space="preserve"> amar</w:t>
      </w:r>
      <w:r>
        <w:rPr>
          <w:color w:val="00003C"/>
        </w:rPr>
        <w:t xml:space="preserve"> account</w:t>
      </w:r>
      <w:r>
        <w:rPr>
          <w:color w:val="00009C"/>
        </w:rPr>
        <w:t xml:space="preserve"> registered</w:t>
      </w:r>
      <w:r>
        <w:rPr>
          <w:color w:val="A70000"/>
        </w:rPr>
        <w:t xml:space="preserve"> hoccha</w:t>
      </w:r>
      <w:r>
        <w:rPr>
          <w:color w:val="000044"/>
        </w:rPr>
        <w:t xml:space="preserve"> na</w:t>
      </w:r>
      <w:r>
        <w:br/>
      </w:r>
      <w:r>
        <w:rPr>
          <w:color w:val="000062"/>
        </w:rPr>
        <w:t xml:space="preserve"> সব</w:t>
      </w:r>
      <w:r>
        <w:rPr>
          <w:color w:val="2E0000"/>
        </w:rPr>
        <w:t xml:space="preserve"> কিছু</w:t>
      </w:r>
      <w:r>
        <w:rPr>
          <w:color w:val="000048"/>
        </w:rPr>
        <w:t xml:space="preserve"> ঠিকঠাক</w:t>
      </w:r>
      <w:r>
        <w:rPr>
          <w:color w:val="420000"/>
        </w:rPr>
        <w:t xml:space="preserve"> মতো</w:t>
      </w:r>
      <w:r>
        <w:rPr>
          <w:color w:val="2A0000"/>
        </w:rPr>
        <w:t xml:space="preserve"> করার</w:t>
      </w:r>
      <w:r>
        <w:rPr>
          <w:color w:val="790000"/>
        </w:rPr>
        <w:t xml:space="preserve"> পরও</w:t>
      </w:r>
      <w:r>
        <w:rPr>
          <w:color w:val="00001B"/>
        </w:rPr>
        <w:t xml:space="preserve"> একাউন্ট</w:t>
      </w:r>
      <w:r>
        <w:rPr>
          <w:color w:val="00003C"/>
        </w:rPr>
        <w:t xml:space="preserve"> সাবমিট</w:t>
      </w:r>
      <w:r>
        <w:rPr>
          <w:color w:val="00004A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160000"/>
        </w:rPr>
        <w:t xml:space="preserve"> আমি</w:t>
      </w:r>
      <w:r>
        <w:rPr>
          <w:color w:val="000062"/>
        </w:rPr>
        <w:t xml:space="preserve"> সব</w:t>
      </w:r>
      <w:r>
        <w:rPr>
          <w:color w:val="000047"/>
        </w:rPr>
        <w:t xml:space="preserve"> ডকুমেন্টস</w:t>
      </w:r>
      <w:r>
        <w:rPr>
          <w:color w:val="000046"/>
        </w:rPr>
        <w:t xml:space="preserve"> সঠিকভাবে</w:t>
      </w:r>
      <w:r>
        <w:rPr>
          <w:color w:val="00003A"/>
        </w:rPr>
        <w:t xml:space="preserve"> দেয়ার</w:t>
      </w:r>
      <w:r>
        <w:rPr>
          <w:color w:val="790000"/>
        </w:rPr>
        <w:t xml:space="preserve"> পরও</w:t>
      </w:r>
      <w:r>
        <w:rPr>
          <w:color w:val="00004A"/>
        </w:rPr>
        <w:t xml:space="preserve"> হচ্ছে</w:t>
      </w:r>
      <w:r>
        <w:rPr>
          <w:color w:val="000036"/>
        </w:rPr>
        <w:t xml:space="preserve"> না</w:t>
      </w:r>
      <w:r>
        <w:br/>
      </w:r>
      <w:r>
        <w:rPr>
          <w:color w:val="480000"/>
        </w:rPr>
        <w:t xml:space="preserve"> ai</w:t>
      </w:r>
      <w:r>
        <w:rPr>
          <w:color w:val="000037"/>
        </w:rPr>
        <w:t xml:space="preserve"> number</w:t>
      </w:r>
      <w:r>
        <w:rPr>
          <w:color w:val="350000"/>
        </w:rPr>
        <w:t xml:space="preserve"> a</w:t>
      </w:r>
      <w:r>
        <w:rPr>
          <w:color w:val="00002F"/>
        </w:rPr>
        <w:t xml:space="preserve"> ki</w:t>
      </w:r>
      <w:r>
        <w:rPr>
          <w:color w:val="00005A"/>
        </w:rPr>
        <w:t xml:space="preserve"> r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51"/>
        </w:rPr>
        <w:t xml:space="preserve"> ti</w:t>
      </w:r>
      <w:r>
        <w:rPr>
          <w:color w:val="00005D"/>
        </w:rPr>
        <w:t xml:space="preserve"> active</w:t>
      </w:r>
      <w:r>
        <w:rPr>
          <w:color w:val="9B0000"/>
        </w:rPr>
        <w:t xml:space="preserve"> hobena</w:t>
      </w:r>
      <w:r>
        <w:br/>
      </w:r>
      <w:r>
        <w:rPr>
          <w:color w:val="250000"/>
        </w:rPr>
        <w:t xml:space="preserve"> আমি</w:t>
      </w:r>
      <w:r>
        <w:rPr>
          <w:color w:val="00007A"/>
        </w:rPr>
        <w:t xml:space="preserve"> কয়েকবার</w:t>
      </w:r>
      <w:r>
        <w:rPr>
          <w:color w:val="00006C"/>
        </w:rPr>
        <w:t xml:space="preserve"> ট্রাই</w:t>
      </w:r>
      <w:r>
        <w:rPr>
          <w:color w:val="770000"/>
        </w:rPr>
        <w:t xml:space="preserve"> করলেও</w:t>
      </w:r>
      <w:r>
        <w:rPr>
          <w:color w:val="00006A"/>
        </w:rPr>
        <w:t xml:space="preserve"> নিবন্ধন</w:t>
      </w:r>
      <w:r>
        <w:rPr>
          <w:color w:val="000069"/>
        </w:rPr>
        <w:t xml:space="preserve"> ফেইল</w:t>
      </w:r>
      <w:r>
        <w:rPr>
          <w:color w:val="000000"/>
        </w:rPr>
        <w:t xml:space="preserve"> দেখাচ্ছে</w:t>
      </w:r>
      <w:r>
        <w:br/>
      </w:r>
      <w:r>
        <w:rPr>
          <w:color w:val="4A0000"/>
        </w:rPr>
        <w:t xml:space="preserve"> vaiya</w:t>
      </w:r>
      <w:r>
        <w:rPr>
          <w:color w:val="230000"/>
        </w:rPr>
        <w:t xml:space="preserve"> ami</w:t>
      </w:r>
      <w:r>
        <w:rPr>
          <w:color w:val="000076"/>
        </w:rPr>
        <w:t xml:space="preserve"> bkhase</w:t>
      </w:r>
      <w:r>
        <w:rPr>
          <w:color w:val="000076"/>
        </w:rPr>
        <w:t xml:space="preserve"> registrations</w:t>
      </w:r>
      <w:r>
        <w:rPr>
          <w:color w:val="3F0000"/>
        </w:rPr>
        <w:t xml:space="preserve"> korar</w:t>
      </w:r>
      <w:r>
        <w:rPr>
          <w:color w:val="00004E"/>
        </w:rPr>
        <w:t xml:space="preserve"> somoy</w:t>
      </w:r>
      <w:r>
        <w:rPr>
          <w:color w:val="000045"/>
        </w:rPr>
        <w:t xml:space="preserve"> registration</w:t>
      </w:r>
      <w:r>
        <w:rPr>
          <w:color w:val="000051"/>
        </w:rPr>
        <w:t xml:space="preserve"> unable</w:t>
      </w:r>
      <w:r>
        <w:rPr>
          <w:color w:val="00005D"/>
        </w:rPr>
        <w:t xml:space="preserve"> dekhai</w:t>
      </w:r>
      <w:r>
        <w:rPr>
          <w:color w:val="000000"/>
        </w:rPr>
        <w:t xml:space="preserve"> kn</w:t>
      </w:r>
      <w:r>
        <w:br/>
      </w:r>
      <w:r>
        <w:rPr>
          <w:color w:val="4A0000"/>
        </w:rPr>
        <w:t xml:space="preserve"> আচ্ছা</w:t>
      </w:r>
      <w:r>
        <w:rPr>
          <w:color w:val="1E0000"/>
        </w:rPr>
        <w:t xml:space="preserve"> আমার</w:t>
      </w:r>
      <w:r>
        <w:rPr>
          <w:color w:val="000032"/>
        </w:rPr>
        <w:t xml:space="preserve"> একটা</w:t>
      </w:r>
      <w:r>
        <w:rPr>
          <w:color w:val="00002F"/>
        </w:rPr>
        <w:t xml:space="preserve"> নাম্বারে</w:t>
      </w:r>
      <w:r>
        <w:rPr>
          <w:color w:val="00003C"/>
        </w:rPr>
        <w:t xml:space="preserve"> বিকাশ</w:t>
      </w:r>
      <w:r>
        <w:rPr>
          <w:color w:val="3B0000"/>
        </w:rPr>
        <w:t xml:space="preserve"> করার</w:t>
      </w:r>
      <w:r>
        <w:rPr>
          <w:color w:val="000048"/>
        </w:rPr>
        <w:t xml:space="preserve"> চেষ্টা</w:t>
      </w:r>
      <w:r>
        <w:rPr>
          <w:color w:val="4B0000"/>
        </w:rPr>
        <w:t xml:space="preserve"> করছিলাম</w:t>
      </w:r>
      <w:r>
        <w:rPr>
          <w:color w:val="00005B"/>
        </w:rPr>
        <w:t xml:space="preserve"> সবকিছু</w:t>
      </w:r>
      <w:r>
        <w:rPr>
          <w:color w:val="00004B"/>
        </w:rPr>
        <w:t xml:space="preserve"> নিচ্ছে</w:t>
      </w:r>
      <w:r>
        <w:rPr>
          <w:color w:val="2B0000"/>
        </w:rPr>
        <w:t xml:space="preserve"> কিন্তু</w:t>
      </w:r>
      <w:r>
        <w:rPr>
          <w:color w:val="00003C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1F0000"/>
        </w:rPr>
        <w:t xml:space="preserve"> আমি</w:t>
      </w:r>
      <w:r>
        <w:rPr>
          <w:color w:val="000046"/>
        </w:rPr>
        <w:t xml:space="preserve"> ব্যবহার</w:t>
      </w:r>
      <w:r>
        <w:rPr>
          <w:color w:val="280000"/>
        </w:rPr>
        <w:t xml:space="preserve"> করতে</w:t>
      </w:r>
      <w:r>
        <w:rPr>
          <w:color w:val="000066"/>
        </w:rPr>
        <w:t xml:space="preserve"> পারতাছিনা</w:t>
      </w:r>
      <w:r>
        <w:br/>
      </w:r>
      <w:r>
        <w:rPr>
          <w:color w:val="3E0000"/>
        </w:rPr>
        <w:t xml:space="preserve"> ami</w:t>
      </w:r>
      <w:r>
        <w:rPr>
          <w:color w:val="00006D"/>
        </w:rPr>
        <w:t xml:space="preserve"> ekta</w:t>
      </w:r>
      <w:r>
        <w:rPr>
          <w:color w:val="000037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92"/>
        </w:rPr>
        <w:t xml:space="preserve"> kulte</w:t>
      </w:r>
      <w:r>
        <w:rPr>
          <w:color w:val="000000"/>
        </w:rPr>
        <w:t xml:space="preserve"> chacchi</w:t>
      </w:r>
      <w:r>
        <w:rPr>
          <w:color w:val="000000"/>
        </w:rPr>
        <w:t xml:space="preserve"> kintu</w:t>
      </w:r>
      <w:r>
        <w:rPr>
          <w:color w:val="7B0000"/>
        </w:rPr>
        <w:t xml:space="preserve"> hocche</w:t>
      </w:r>
      <w:r>
        <w:rPr>
          <w:color w:val="000048"/>
        </w:rPr>
        <w:t xml:space="preserve"> na</w:t>
      </w:r>
      <w:r>
        <w:br/>
      </w:r>
      <w:r>
        <w:rPr>
          <w:color w:val="00003F"/>
        </w:rPr>
        <w:t xml:space="preserve"> বিকাশ</w:t>
      </w:r>
      <w:r>
        <w:rPr>
          <w:color w:val="000051"/>
        </w:rPr>
        <w:t xml:space="preserve"> একাউন্ট</w:t>
      </w:r>
      <w:r>
        <w:rPr>
          <w:color w:val="0000BD"/>
        </w:rPr>
        <w:t xml:space="preserve"> নিবন্ধন</w:t>
      </w:r>
      <w:r>
        <w:rPr>
          <w:color w:val="00006E"/>
        </w:rPr>
        <w:t xml:space="preserve"> হচ্ছে</w:t>
      </w:r>
      <w:r>
        <w:rPr>
          <w:color w:val="00004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00000"/>
        </w:rPr>
        <w:t xml:space="preserve"> আমার</w:t>
      </w:r>
      <w:r>
        <w:rPr>
          <w:color w:val="A50000"/>
        </w:rPr>
        <w:t xml:space="preserve"> nd</w:t>
      </w:r>
      <w:r>
        <w:rPr>
          <w:color w:val="000057"/>
        </w:rPr>
        <w:t xml:space="preserve"> card</w:t>
      </w:r>
      <w:r>
        <w:rPr>
          <w:color w:val="520000"/>
        </w:rPr>
        <w:t xml:space="preserve"> দিয়ে</w:t>
      </w:r>
      <w:r>
        <w:rPr>
          <w:color w:val="00002F"/>
        </w:rPr>
        <w:t xml:space="preserve"> বিকাশ</w:t>
      </w:r>
      <w:r>
        <w:rPr>
          <w:color w:val="000055"/>
        </w:rPr>
        <w:t xml:space="preserve"> খুলতে</w:t>
      </w:r>
      <w:r>
        <w:rPr>
          <w:color w:val="000059"/>
        </w:rPr>
        <w:t xml:space="preserve"> পারছি</w:t>
      </w:r>
      <w:r>
        <w:rPr>
          <w:color w:val="00003B"/>
        </w:rPr>
        <w:t xml:space="preserve"> না</w:t>
      </w:r>
      <w:r>
        <w:br/>
      </w:r>
      <w:r>
        <w:rPr>
          <w:color w:val="000089"/>
        </w:rPr>
        <w:t xml:space="preserve"> হুম</w:t>
      </w:r>
      <w:r>
        <w:rPr>
          <w:color w:val="280000"/>
        </w:rPr>
        <w:t xml:space="preserve"> আমি</w:t>
      </w:r>
      <w:r>
        <w:rPr>
          <w:color w:val="00005B"/>
        </w:rPr>
        <w:t xml:space="preserve"> বিকাস</w:t>
      </w:r>
      <w:r>
        <w:rPr>
          <w:color w:val="000045"/>
        </w:rPr>
        <w:t xml:space="preserve"> খুলতে</w:t>
      </w:r>
      <w:r>
        <w:rPr>
          <w:color w:val="00003A"/>
        </w:rPr>
        <w:t xml:space="preserve"> চাই</w:t>
      </w:r>
      <w:r>
        <w:rPr>
          <w:color w:val="000090"/>
        </w:rPr>
        <w:t xml:space="preserve"> হয়েও</w:t>
      </w:r>
      <w:r>
        <w:rPr>
          <w:color w:val="000043"/>
        </w:rPr>
        <w:t xml:space="preserve"> হচ্ছে</w:t>
      </w:r>
      <w:r>
        <w:rPr>
          <w:color w:val="000030"/>
        </w:rPr>
        <w:t xml:space="preserve"> না</w:t>
      </w:r>
      <w:r>
        <w:br/>
      </w:r>
      <w:r>
        <w:rPr>
          <w:color w:val="390000"/>
        </w:rPr>
        <w:t xml:space="preserve"> আমার</w:t>
      </w:r>
      <w:r>
        <w:rPr>
          <w:color w:val="000088"/>
        </w:rPr>
        <w:t xml:space="preserve"> রেজিষ্ট্রেশন</w:t>
      </w:r>
      <w:r>
        <w:rPr>
          <w:color w:val="000054"/>
        </w:rPr>
        <w:t xml:space="preserve"> কেন</w:t>
      </w:r>
      <w:r>
        <w:rPr>
          <w:color w:val="00008D"/>
        </w:rPr>
        <w:t xml:space="preserve"> সফল</w:t>
      </w:r>
      <w:r>
        <w:rPr>
          <w:color w:val="00007E"/>
        </w:rPr>
        <w:t xml:space="preserve"> হয়নি</w:t>
      </w:r>
      <w:r>
        <w:br/>
      </w:r>
      <w:r>
        <w:rPr>
          <w:color w:val="3F0000"/>
        </w:rPr>
        <w:t xml:space="preserve"> আসসালামু</w:t>
      </w:r>
      <w:r>
        <w:rPr>
          <w:color w:val="580000"/>
        </w:rPr>
        <w:t xml:space="preserve"> ওয়ালাইকুম</w:t>
      </w:r>
      <w:r>
        <w:rPr>
          <w:color w:val="300000"/>
        </w:rPr>
        <w:t xml:space="preserve"> স্যার</w:t>
      </w:r>
      <w:r>
        <w:rPr>
          <w:color w:val="1A0000"/>
        </w:rPr>
        <w:t xml:space="preserve"> আমি</w:t>
      </w:r>
      <w:r>
        <w:rPr>
          <w:color w:val="000029"/>
        </w:rPr>
        <w:t xml:space="preserve"> একটা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62"/>
        </w:rPr>
        <w:t xml:space="preserve"> কোলবো</w:t>
      </w:r>
      <w:r>
        <w:rPr>
          <w:color w:val="240000"/>
        </w:rPr>
        <w:t xml:space="preserve"> কিন্তু</w:t>
      </w:r>
      <w:r>
        <w:rPr>
          <w:color w:val="3E0000"/>
        </w:rPr>
        <w:t xml:space="preserve"> অনেক</w:t>
      </w:r>
      <w:r>
        <w:rPr>
          <w:color w:val="000037"/>
        </w:rPr>
        <w:t xml:space="preserve"> বার</w:t>
      </w:r>
      <w:r>
        <w:rPr>
          <w:color w:val="00003C"/>
        </w:rPr>
        <w:t xml:space="preserve"> চেষ্টা</w:t>
      </w:r>
      <w:r>
        <w:rPr>
          <w:color w:val="000058"/>
        </w:rPr>
        <w:t xml:space="preserve"> করচি</w:t>
      </w:r>
      <w:r>
        <w:rPr>
          <w:color w:val="00002B"/>
        </w:rPr>
        <w:t xml:space="preserve"> হচ্ছে</w:t>
      </w:r>
      <w:r>
        <w:rPr>
          <w:color w:val="310000"/>
        </w:rPr>
        <w:t xml:space="preserve"> একটু</w:t>
      </w:r>
      <w:r>
        <w:rPr>
          <w:color w:val="000056"/>
        </w:rPr>
        <w:t xml:space="preserve"> সহযোগীতা</w:t>
      </w:r>
      <w:r>
        <w:rPr>
          <w:color w:val="4A0000"/>
        </w:rPr>
        <w:t xml:space="preserve"> করবেন</w:t>
      </w:r>
      <w:r>
        <w:br/>
      </w:r>
      <w:r>
        <w:rPr>
          <w:color w:val="310000"/>
        </w:rPr>
        <w:t xml:space="preserve"> আমি</w:t>
      </w:r>
      <w:r>
        <w:rPr>
          <w:color w:val="460000"/>
        </w:rPr>
        <w:t xml:space="preserve"> এই</w:t>
      </w:r>
      <w:r>
        <w:rPr>
          <w:color w:val="000084"/>
        </w:rPr>
        <w:t xml:space="preserve"> নামবার</w:t>
      </w:r>
      <w:r>
        <w:rPr>
          <w:color w:val="520000"/>
        </w:rPr>
        <w:t xml:space="preserve"> দিয়ে</w:t>
      </w:r>
      <w:r>
        <w:rPr>
          <w:color w:val="00002F"/>
        </w:rPr>
        <w:t xml:space="preserve"> বিকাশ</w:t>
      </w:r>
      <w:r>
        <w:rPr>
          <w:color w:val="00008A"/>
        </w:rPr>
        <w:t xml:space="preserve"> খোলতে</w:t>
      </w:r>
      <w:r>
        <w:rPr>
          <w:color w:val="000059"/>
        </w:rPr>
        <w:t xml:space="preserve"> পারছি</w:t>
      </w:r>
      <w:r>
        <w:rPr>
          <w:color w:val="00003C"/>
        </w:rPr>
        <w:t xml:space="preserve"> না</w:t>
      </w:r>
      <w:r>
        <w:br/>
      </w:r>
      <w:r>
        <w:rPr>
          <w:color w:val="300000"/>
        </w:rPr>
        <w:t xml:space="preserve"> আমি</w:t>
      </w:r>
      <w:r>
        <w:rPr>
          <w:color w:val="00003B"/>
        </w:rPr>
        <w:t xml:space="preserve"> একাউন্ট</w:t>
      </w:r>
      <w:r>
        <w:rPr>
          <w:color w:val="000052"/>
        </w:rPr>
        <w:t xml:space="preserve"> খুলতে</w:t>
      </w:r>
      <w:r>
        <w:rPr>
          <w:color w:val="0000A7"/>
        </w:rPr>
        <w:t xml:space="preserve"> পারতিছি</w:t>
      </w:r>
      <w:r>
        <w:rPr>
          <w:color w:val="00003A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2F0000"/>
        </w:rPr>
        <w:t xml:space="preserve"> আমার</w:t>
      </w:r>
      <w:r>
        <w:rPr>
          <w:color w:val="00007D"/>
        </w:rPr>
        <w:t xml:space="preserve"> করণীয়</w:t>
      </w:r>
      <w:r>
        <w:rPr>
          <w:color w:val="340000"/>
        </w:rPr>
        <w:t xml:space="preserve"> কি</w:t>
      </w:r>
      <w:r>
        <w:br/>
      </w:r>
      <w:r>
        <w:rPr>
          <w:color w:val="00005E"/>
        </w:rPr>
        <w:t xml:space="preserve"> ei</w:t>
      </w:r>
      <w:r>
        <w:rPr>
          <w:color w:val="000069"/>
        </w:rPr>
        <w:t xml:space="preserve"> no</w:t>
      </w:r>
      <w:r>
        <w:rPr>
          <w:color w:val="420000"/>
        </w:rPr>
        <w:t xml:space="preserve"> a</w:t>
      </w:r>
      <w:r>
        <w:rPr>
          <w:color w:val="000039"/>
        </w:rPr>
        <w:t xml:space="preserve"> account</w:t>
      </w:r>
      <w:r>
        <w:rPr>
          <w:color w:val="00006D"/>
        </w:rPr>
        <w:t xml:space="preserve"> khola</w:t>
      </w:r>
      <w:r>
        <w:rPr>
          <w:color w:val="000090"/>
        </w:rPr>
        <w:t xml:space="preserve"> jacce</w:t>
      </w:r>
      <w:r>
        <w:rPr>
          <w:color w:val="000042"/>
        </w:rPr>
        <w:t xml:space="preserve"> na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40"/>
        </w:rPr>
        <w:t xml:space="preserve"> টা</w:t>
      </w:r>
      <w:r>
        <w:rPr>
          <w:color w:val="00007B"/>
        </w:rPr>
        <w:t xml:space="preserve"> খোলে</w:t>
      </w:r>
      <w:r>
        <w:rPr>
          <w:color w:val="000044"/>
        </w:rPr>
        <w:t xml:space="preserve"> নাই</w:t>
      </w:r>
      <w:r>
        <w:rPr>
          <w:color w:val="000045"/>
        </w:rPr>
        <w:t xml:space="preserve"> কেনো</w:t>
      </w:r>
      <w:r>
        <w:rPr>
          <w:color w:val="00004D"/>
        </w:rPr>
        <w:t xml:space="preserve"> সমস্যা</w:t>
      </w:r>
      <w:r>
        <w:rPr>
          <w:color w:val="2A0000"/>
        </w:rPr>
        <w:t xml:space="preserve"> কি</w:t>
      </w:r>
      <w:r>
        <w:rPr>
          <w:color w:val="490000"/>
        </w:rPr>
        <w:t xml:space="preserve"> একটু</w:t>
      </w:r>
      <w:r>
        <w:rPr>
          <w:color w:val="000063"/>
        </w:rPr>
        <w:t xml:space="preserve"> বলতে</w:t>
      </w:r>
      <w:r>
        <w:rPr>
          <w:color w:val="640000"/>
        </w:rPr>
        <w:t xml:space="preserve"> পারবেন</w:t>
      </w:r>
      <w:r>
        <w:br/>
      </w:r>
      <w:r>
        <w:rPr>
          <w:color w:val="00007C"/>
        </w:rPr>
        <w:t xml:space="preserve"> apps</w:t>
      </w:r>
      <w:r>
        <w:rPr>
          <w:color w:val="680000"/>
        </w:rPr>
        <w:t xml:space="preserve"> diye</w:t>
      </w:r>
      <w:r>
        <w:rPr>
          <w:color w:val="000080"/>
        </w:rPr>
        <w:t xml:space="preserve"> hocce</w:t>
      </w:r>
      <w:r>
        <w:rPr>
          <w:color w:val="00004A"/>
        </w:rPr>
        <w:t xml:space="preserve"> na</w:t>
      </w:r>
      <w:r>
        <w:rPr>
          <w:color w:val="00007F"/>
        </w:rPr>
        <w:t xml:space="preserve"> registration</w:t>
      </w:r>
      <w:r>
        <w:br/>
      </w:r>
      <w:r>
        <w:rPr>
          <w:color w:val="00008D"/>
        </w:rPr>
        <w:t xml:space="preserve"> রেজিষ্ট্রেশন</w:t>
      </w:r>
      <w:r>
        <w:rPr>
          <w:color w:val="000096"/>
        </w:rPr>
        <w:t xml:space="preserve"> নেয়া</w:t>
      </w:r>
      <w:r>
        <w:rPr>
          <w:color w:val="000096"/>
        </w:rPr>
        <w:t xml:space="preserve"> হচ্ছেনা</w:t>
      </w:r>
      <w:r>
        <w:rPr>
          <w:color w:val="000000"/>
        </w:rPr>
        <w:t xml:space="preserve"> কেনো</w:t>
      </w:r>
      <w:r>
        <w:br/>
      </w:r>
      <w:r>
        <w:rPr>
          <w:color w:val="1E0000"/>
        </w:rPr>
        <w:t xml:space="preserve"> ami</w:t>
      </w:r>
      <w:r>
        <w:rPr>
          <w:color w:val="200000"/>
        </w:rPr>
        <w:t xml:space="preserve"> amar</w:t>
      </w:r>
      <w:r>
        <w:rPr>
          <w:color w:val="000040"/>
        </w:rPr>
        <w:t xml:space="preserve"> phone</w:t>
      </w:r>
      <w:r>
        <w:rPr>
          <w:color w:val="220000"/>
        </w:rPr>
        <w:t xml:space="preserve"> a</w:t>
      </w:r>
      <w:r>
        <w:rPr>
          <w:color w:val="00003A"/>
        </w:rPr>
        <w:t xml:space="preserve"> apps</w:t>
      </w:r>
      <w:r>
        <w:rPr>
          <w:color w:val="000052"/>
        </w:rPr>
        <w:t xml:space="preserve"> download</w:t>
      </w:r>
      <w:r>
        <w:rPr>
          <w:color w:val="300000"/>
        </w:rPr>
        <w:t xml:space="preserve"> diye</w:t>
      </w:r>
      <w:r>
        <w:rPr>
          <w:color w:val="000042"/>
        </w:rPr>
        <w:t xml:space="preserve"> akti</w:t>
      </w:r>
      <w:r>
        <w:rPr>
          <w:color w:val="00003C"/>
        </w:rPr>
        <w:t xml:space="preserve"> account</w:t>
      </w:r>
      <w:r>
        <w:rPr>
          <w:color w:val="000065"/>
        </w:rPr>
        <w:t xml:space="preserve"> open</w:t>
      </w:r>
      <w:r>
        <w:rPr>
          <w:color w:val="260000"/>
        </w:rPr>
        <w:t xml:space="preserve"> korte</w:t>
      </w:r>
      <w:r>
        <w:rPr>
          <w:color w:val="000061"/>
        </w:rPr>
        <w:t xml:space="preserve"> chaitechi</w:t>
      </w:r>
      <w:r>
        <w:rPr>
          <w:color w:val="2E0000"/>
        </w:rPr>
        <w:t xml:space="preserve"> kintu</w:t>
      </w:r>
      <w:r>
        <w:rPr>
          <w:color w:val="00003C"/>
        </w:rPr>
        <w:t xml:space="preserve"> account</w:t>
      </w:r>
      <w:r>
        <w:rPr>
          <w:color w:val="000065"/>
        </w:rPr>
        <w:t xml:space="preserve"> open</w:t>
      </w:r>
      <w:r>
        <w:rPr>
          <w:color w:val="000065"/>
        </w:rPr>
        <w:t xml:space="preserve"> hossche</w:t>
      </w:r>
      <w:r>
        <w:rPr>
          <w:color w:val="000022"/>
        </w:rPr>
        <w:t xml:space="preserve"> na</w:t>
      </w:r>
      <w:r>
        <w:rPr>
          <w:color w:val="00002F"/>
        </w:rPr>
        <w:t xml:space="preserve"> keno</w:t>
      </w:r>
      <w:r>
        <w:br/>
      </w:r>
      <w:r>
        <w:rPr>
          <w:color w:val="320000"/>
        </w:rPr>
        <w:t xml:space="preserve"> আমার</w:t>
      </w:r>
      <w:r>
        <w:rPr>
          <w:color w:val="000074"/>
        </w:rPr>
        <w:t xml:space="preserve"> বিকাস</w:t>
      </w:r>
      <w:r>
        <w:rPr>
          <w:color w:val="000097"/>
        </w:rPr>
        <w:t xml:space="preserve"> একাউনট</w:t>
      </w:r>
      <w:r>
        <w:rPr>
          <w:color w:val="000058"/>
        </w:rPr>
        <w:t xml:space="preserve"> খুলতে</w:t>
      </w:r>
      <w:r>
        <w:rPr>
          <w:color w:val="00005D"/>
        </w:rPr>
        <w:t xml:space="preserve"> পারছি</w:t>
      </w:r>
      <w:r>
        <w:rPr>
          <w:color w:val="00003E"/>
        </w:rPr>
        <w:t xml:space="preserve"> না</w:t>
      </w:r>
      <w:r>
        <w:rPr>
          <w:color w:val="00004A"/>
        </w:rPr>
        <w:t xml:space="preserve"> কেন</w:t>
      </w:r>
      <w:r>
        <w:br/>
      </w:r>
      <w:r>
        <w:rPr>
          <w:color w:val="3D0000"/>
        </w:rPr>
        <w:t xml:space="preserve"> i</w:t>
      </w:r>
      <w:r>
        <w:rPr>
          <w:color w:val="680000"/>
        </w:rPr>
        <w:t xml:space="preserve"> am</w:t>
      </w:r>
      <w:r>
        <w:rPr>
          <w:color w:val="000090"/>
        </w:rPr>
        <w:t xml:space="preserve"> having</w:t>
      </w:r>
      <w:r>
        <w:rPr>
          <w:color w:val="00005F"/>
        </w:rPr>
        <w:t xml:space="preserve"> problem</w:t>
      </w:r>
      <w:r>
        <w:rPr>
          <w:color w:val="000055"/>
        </w:rPr>
        <w:t xml:space="preserve"> in</w:t>
      </w:r>
      <w:r>
        <w:rPr>
          <w:color w:val="000033"/>
        </w:rPr>
        <w:t xml:space="preserve"> account</w:t>
      </w:r>
      <w:r>
        <w:rPr>
          <w:color w:val="000065"/>
        </w:rPr>
        <w:t xml:space="preserve"> registration</w:t>
      </w:r>
      <w:r>
        <w:br/>
      </w:r>
      <w:r>
        <w:rPr>
          <w:color w:val="000049"/>
        </w:rPr>
        <w:t xml:space="preserve"> my</w:t>
      </w:r>
      <w:r>
        <w:rPr>
          <w:color w:val="00006F"/>
        </w:rPr>
        <w:t xml:space="preserve"> registration</w:t>
      </w:r>
      <w:r>
        <w:rPr>
          <w:color w:val="0000A1"/>
        </w:rPr>
        <w:t xml:space="preserve"> isn't</w:t>
      </w:r>
      <w:r>
        <w:rPr>
          <w:color w:val="000091"/>
        </w:rPr>
        <w:t xml:space="preserve"> complete</w:t>
      </w:r>
      <w:r>
        <w:rPr>
          <w:color w:val="000000"/>
        </w:rPr>
        <w:t xml:space="preserve"> yet</w:t>
      </w:r>
      <w:r>
        <w:br/>
      </w:r>
      <w:r>
        <w:rPr>
          <w:color w:val="00007D"/>
        </w:rPr>
        <w:t xml:space="preserve"> মেডাম</w:t>
      </w:r>
      <w:r>
        <w:rPr>
          <w:color w:val="000026"/>
        </w:rPr>
        <w:t xml:space="preserve"> বিকাশ</w:t>
      </w:r>
      <w:r>
        <w:rPr>
          <w:color w:val="000083"/>
        </w:rPr>
        <w:t xml:space="preserve"> রেজিস্ট্রেশান</w:t>
      </w:r>
      <w:r>
        <w:rPr>
          <w:color w:val="000069"/>
        </w:rPr>
        <w:t xml:space="preserve"> ভেরিফিকেশন</w:t>
      </w:r>
      <w:r>
        <w:rPr>
          <w:color w:val="00005B"/>
        </w:rPr>
        <w:t xml:space="preserve"> কোড</w:t>
      </w:r>
      <w:r>
        <w:rPr>
          <w:color w:val="00005D"/>
        </w:rPr>
        <w:t xml:space="preserve"> পাচ্ছি</w:t>
      </w:r>
      <w:r>
        <w:rPr>
          <w:color w:val="000031"/>
        </w:rPr>
        <w:t xml:space="preserve"> না</w:t>
      </w:r>
      <w:r>
        <w:br/>
      </w:r>
      <w:r>
        <w:rPr>
          <w:color w:val="560000"/>
        </w:rPr>
        <w:t xml:space="preserve"> good</w:t>
      </w:r>
      <w:r>
        <w:rPr>
          <w:color w:val="560000"/>
        </w:rPr>
        <w:t xml:space="preserve"> morning</w:t>
      </w:r>
      <w:r>
        <w:rPr>
          <w:color w:val="420000"/>
        </w:rPr>
        <w:t xml:space="preserve"> vaiya</w:t>
      </w:r>
      <w:r>
        <w:rPr>
          <w:color w:val="1F0000"/>
        </w:rPr>
        <w:t xml:space="preserve"> ami</w:t>
      </w:r>
      <w:r>
        <w:rPr>
          <w:color w:val="000036"/>
        </w:rPr>
        <w:t xml:space="preserve"> ekta</w:t>
      </w:r>
      <w:r>
        <w:rPr>
          <w:color w:val="00001F"/>
        </w:rPr>
        <w:t xml:space="preserve"> account</w:t>
      </w:r>
      <w:r>
        <w:rPr>
          <w:color w:val="000046"/>
        </w:rPr>
        <w:t xml:space="preserve"> create</w:t>
      </w:r>
      <w:r>
        <w:rPr>
          <w:color w:val="380000"/>
        </w:rPr>
        <w:t xml:space="preserve"> korar</w:t>
      </w:r>
      <w:r>
        <w:rPr>
          <w:color w:val="000045"/>
        </w:rPr>
        <w:t xml:space="preserve"> try</w:t>
      </w:r>
      <w:r>
        <w:rPr>
          <w:color w:val="3C0000"/>
        </w:rPr>
        <w:t xml:space="preserve"> korlam</w:t>
      </w:r>
      <w:r>
        <w:rPr>
          <w:color w:val="300000"/>
        </w:rPr>
        <w:t xml:space="preserve"> kintu</w:t>
      </w:r>
      <w:r>
        <w:rPr>
          <w:color w:val="000051"/>
        </w:rPr>
        <w:t xml:space="preserve"> faild</w:t>
      </w:r>
      <w:r>
        <w:rPr>
          <w:color w:val="000069"/>
        </w:rPr>
        <w:t xml:space="preserve"> dekhlo</w:t>
      </w:r>
      <w:r>
        <w:rPr>
          <w:color w:val="00003F"/>
        </w:rPr>
        <w:t xml:space="preserve"> kn</w:t>
      </w:r>
      <w:r>
        <w:br/>
      </w:r>
      <w:r>
        <w:rPr>
          <w:color w:val="420000"/>
        </w:rPr>
        <w:t xml:space="preserve"> amar</w:t>
      </w:r>
      <w:r>
        <w:rPr>
          <w:color w:val="000080"/>
        </w:rPr>
        <w:t xml:space="preserve"> verification</w:t>
      </w:r>
      <w:r>
        <w:rPr>
          <w:color w:val="000093"/>
        </w:rPr>
        <w:t xml:space="preserve"> fail</w:t>
      </w:r>
      <w:r>
        <w:rPr>
          <w:color w:val="000095"/>
        </w:rPr>
        <w:t xml:space="preserve"> hoyese</w:t>
      </w:r>
      <w:r>
        <w:br/>
      </w:r>
      <w:r>
        <w:rPr>
          <w:color w:val="00006E"/>
        </w:rPr>
        <w:t xml:space="preserve"> বিকাস</w:t>
      </w:r>
      <w:r>
        <w:rPr>
          <w:color w:val="0000A4"/>
        </w:rPr>
        <w:t xml:space="preserve"> খুলেনা</w:t>
      </w:r>
      <w:r>
        <w:rPr>
          <w:color w:val="00009F"/>
        </w:rPr>
        <w:t xml:space="preserve"> কানো</w:t>
      </w:r>
      <w:r>
        <w:br/>
      </w:r>
      <w:r>
        <w:rPr>
          <w:color w:val="450000"/>
        </w:rPr>
        <w:t xml:space="preserve"> আমার</w:t>
      </w:r>
      <w:r>
        <w:rPr>
          <w:color w:val="000057"/>
        </w:rPr>
        <w:t xml:space="preserve"> একাউন্ট</w:t>
      </w:r>
      <w:r>
        <w:rPr>
          <w:color w:val="00007A"/>
        </w:rPr>
        <w:t xml:space="preserve"> খুলতে</w:t>
      </w:r>
      <w:r>
        <w:rPr>
          <w:color w:val="0000AC"/>
        </w:rPr>
        <w:t xml:space="preserve"> পারতেছি</w:t>
      </w:r>
      <w:r>
        <w:rPr>
          <w:color w:val="000056"/>
        </w:rPr>
        <w:t xml:space="preserve"> না</w:t>
      </w:r>
      <w:r>
        <w:br/>
      </w:r>
      <w:r>
        <w:rPr>
          <w:color w:val="3D0000"/>
        </w:rPr>
        <w:t xml:space="preserve"> এই</w:t>
      </w:r>
      <w:r>
        <w:rPr>
          <w:color w:val="0000A0"/>
        </w:rPr>
        <w:t xml:space="preserve"> নাম্বাবারে</w:t>
      </w:r>
      <w:r>
        <w:rPr>
          <w:color w:val="000029"/>
        </w:rPr>
        <w:t xml:space="preserve"> বিকাশ</w:t>
      </w:r>
      <w:r>
        <w:rPr>
          <w:color w:val="00006C"/>
        </w:rPr>
        <w:t xml:space="preserve"> খুলে</w:t>
      </w:r>
      <w:r>
        <w:rPr>
          <w:color w:val="000034"/>
        </w:rPr>
        <w:t xml:space="preserve"> না</w:t>
      </w:r>
      <w:r>
        <w:rPr>
          <w:color w:val="00008B"/>
        </w:rPr>
        <w:t xml:space="preserve"> কানো</w:t>
      </w:r>
      <w:r>
        <w:br/>
      </w:r>
      <w:r>
        <w:rPr>
          <w:color w:val="37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99"/>
        </w:rPr>
        <w:t xml:space="preserve"> khulce</w:t>
      </w:r>
      <w:r>
        <w:rPr>
          <w:color w:val="00003F"/>
        </w:rPr>
        <w:t xml:space="preserve"> na</w:t>
      </w:r>
      <w:r>
        <w:rPr>
          <w:color w:val="000055"/>
        </w:rPr>
        <w:t xml:space="preserve"> kno</w:t>
      </w:r>
      <w:r>
        <w:rPr>
          <w:color w:val="8D0000"/>
        </w:rPr>
        <w:t xml:space="preserve"> dekhen</w:t>
      </w:r>
      <w:r>
        <w:rPr>
          <w:color w:val="000045"/>
        </w:rPr>
        <w:t xml:space="preserve"> to</w:t>
      </w:r>
      <w:r>
        <w:br/>
      </w:r>
      <w:r>
        <w:rPr>
          <w:color w:val="440000"/>
        </w:rPr>
        <w:t xml:space="preserve"> amar</w:t>
      </w:r>
      <w:r>
        <w:rPr>
          <w:color w:val="00003F"/>
        </w:rPr>
        <w:t xml:space="preserve"> account</w:t>
      </w:r>
      <w:r>
        <w:rPr>
          <w:color w:val="00004E"/>
        </w:rPr>
        <w:t xml:space="preserve"> to</w:t>
      </w:r>
      <w:r>
        <w:rPr>
          <w:color w:val="0000D3"/>
        </w:rPr>
        <w:t xml:space="preserve"> kulteace</w:t>
      </w:r>
      <w:r>
        <w:rPr>
          <w:color w:val="000048"/>
        </w:rPr>
        <w:t xml:space="preserve"> na</w:t>
      </w:r>
      <w:r>
        <w:br/>
      </w:r>
      <w:r>
        <w:rPr>
          <w:color w:val="000028"/>
        </w:rPr>
        <w:t xml:space="preserve"> bkash</w:t>
      </w:r>
      <w:r>
        <w:rPr>
          <w:color w:val="000077"/>
        </w:rPr>
        <w:t xml:space="preserve"> khulta</w:t>
      </w:r>
      <w:r>
        <w:rPr>
          <w:color w:val="900000"/>
        </w:rPr>
        <w:t xml:space="preserve"> ce</w:t>
      </w:r>
      <w:r>
        <w:rPr>
          <w:color w:val="3C0000"/>
        </w:rPr>
        <w:t xml:space="preserve"> but</w:t>
      </w:r>
      <w:r>
        <w:rPr>
          <w:color w:val="000079"/>
        </w:rPr>
        <w:t xml:space="preserve"> hoica</w:t>
      </w:r>
      <w:r>
        <w:rPr>
          <w:color w:val="000034"/>
        </w:rPr>
        <w:t xml:space="preserve"> na</w:t>
      </w:r>
      <w:r>
        <w:rPr>
          <w:color w:val="540000"/>
        </w:rPr>
        <w:t xml:space="preserve"> kano</w:t>
      </w:r>
      <w:r>
        <w:br/>
      </w:r>
      <w:r>
        <w:rPr>
          <w:color w:val="1F0000"/>
        </w:rPr>
        <w:t xml:space="preserve"> আমি</w:t>
      </w:r>
      <w:r>
        <w:rPr>
          <w:color w:val="1E0000"/>
        </w:rPr>
        <w:t xml:space="preserve"> আমার</w:t>
      </w:r>
      <w:r>
        <w:rPr>
          <w:color w:val="000096"/>
        </w:rPr>
        <w:t xml:space="preserve"> এন</w:t>
      </w:r>
      <w:r>
        <w:rPr>
          <w:color w:val="000050"/>
        </w:rPr>
        <w:t xml:space="preserve"> আই</w:t>
      </w:r>
      <w:r>
        <w:rPr>
          <w:color w:val="000053"/>
        </w:rPr>
        <w:t xml:space="preserve"> ডি</w:t>
      </w:r>
      <w:r>
        <w:rPr>
          <w:color w:val="00003C"/>
        </w:rPr>
        <w:t xml:space="preserve"> কার্ড</w:t>
      </w:r>
      <w:r>
        <w:rPr>
          <w:color w:val="340000"/>
        </w:rPr>
        <w:t xml:space="preserve"> দিয়ে</w:t>
      </w:r>
      <w:r>
        <w:rPr>
          <w:color w:val="00001E"/>
        </w:rPr>
        <w:t xml:space="preserve"> বিকাশ</w:t>
      </w:r>
      <w:r>
        <w:rPr>
          <w:color w:val="000036"/>
        </w:rPr>
        <w:t xml:space="preserve"> খুলতে</w:t>
      </w:r>
      <w:r>
        <w:rPr>
          <w:color w:val="000038"/>
        </w:rPr>
        <w:t xml:space="preserve"> পারছি</w:t>
      </w:r>
      <w:r>
        <w:rPr>
          <w:color w:val="000054"/>
        </w:rPr>
        <w:t xml:space="preserve"> নাহ</w:t>
      </w:r>
      <w:r>
        <w:rPr>
          <w:color w:val="000096"/>
        </w:rPr>
        <w:t xml:space="preserve"> এন</w:t>
      </w:r>
      <w:r>
        <w:rPr>
          <w:color w:val="00003C"/>
        </w:rPr>
        <w:t xml:space="preserve"> আইডি</w:t>
      </w:r>
      <w:r>
        <w:rPr>
          <w:color w:val="000031"/>
        </w:rPr>
        <w:t xml:space="preserve"> নাম্বার</w:t>
      </w:r>
      <w:r>
        <w:br/>
      </w:r>
      <w:r>
        <w:rPr>
          <w:color w:val="00005B"/>
        </w:rPr>
        <w:t xml:space="preserve"> nid</w:t>
      </w:r>
      <w:r>
        <w:rPr>
          <w:color w:val="000035"/>
        </w:rPr>
        <w:t xml:space="preserve"> bkash</w:t>
      </w:r>
      <w:r>
        <w:rPr>
          <w:color w:val="0000CB"/>
        </w:rPr>
        <w:t xml:space="preserve"> hocsena</w:t>
      </w:r>
      <w:r>
        <w:rPr>
          <w:color w:val="6F0000"/>
        </w:rPr>
        <w:t xml:space="preserve"> kano</w:t>
      </w:r>
      <w:r>
        <w:br/>
      </w:r>
      <w:r>
        <w:rPr>
          <w:color w:val="00009A"/>
        </w:rPr>
        <w:t xml:space="preserve"> রেজিস্ট্রেশান</w:t>
      </w:r>
      <w:r>
        <w:rPr>
          <w:color w:val="000084"/>
        </w:rPr>
        <w:t xml:space="preserve"> ভেরিফাই</w:t>
      </w:r>
      <w:r>
        <w:rPr>
          <w:color w:val="00009A"/>
        </w:rPr>
        <w:t xml:space="preserve"> হছেনা</w:t>
      </w:r>
      <w:r>
        <w:br/>
      </w:r>
      <w:r>
        <w:rPr>
          <w:color w:val="000062"/>
        </w:rPr>
        <w:t xml:space="preserve"> kno</w:t>
      </w:r>
      <w:r>
        <w:rPr>
          <w:color w:val="450000"/>
        </w:rPr>
        <w:t xml:space="preserve"> amar</w:t>
      </w:r>
      <w:r>
        <w:rPr>
          <w:color w:val="000061"/>
        </w:rPr>
        <w:t xml:space="preserve"> bikash</w:t>
      </w:r>
      <w:r>
        <w:rPr>
          <w:color w:val="000040"/>
        </w:rPr>
        <w:t xml:space="preserve"> account</w:t>
      </w:r>
      <w:r>
        <w:rPr>
          <w:color w:val="B10000"/>
        </w:rPr>
        <w:t xml:space="preserve"> khole</w:t>
      </w:r>
      <w:r>
        <w:rPr>
          <w:color w:val="000049"/>
        </w:rPr>
        <w:t xml:space="preserve"> na</w:t>
      </w:r>
      <w:r>
        <w:br/>
      </w:r>
      <w:r>
        <w:rPr>
          <w:color w:val="2A0000"/>
        </w:rPr>
        <w:t xml:space="preserve"> ami</w:t>
      </w:r>
      <w:r>
        <w:rPr>
          <w:color w:val="00005F"/>
        </w:rPr>
        <w:t xml:space="preserve"> submit</w:t>
      </w:r>
      <w:r>
        <w:rPr>
          <w:color w:val="000072"/>
        </w:rPr>
        <w:t xml:space="preserve"> korteci</w:t>
      </w:r>
      <w:r>
        <w:rPr>
          <w:color w:val="370000"/>
        </w:rPr>
        <w:t xml:space="preserve"> but</w:t>
      </w:r>
      <w:r>
        <w:rPr>
          <w:color w:val="000053"/>
        </w:rPr>
        <w:t xml:space="preserve"> registration</w:t>
      </w:r>
      <w:r>
        <w:rPr>
          <w:color w:val="000056"/>
        </w:rPr>
        <w:t xml:space="preserve"> failed</w:t>
      </w:r>
      <w:r>
        <w:rPr>
          <w:color w:val="00006F"/>
        </w:rPr>
        <w:t xml:space="preserve"> dekhai</w:t>
      </w:r>
      <w:r>
        <w:rPr>
          <w:color w:val="690000"/>
        </w:rPr>
        <w:t xml:space="preserve"> kan</w:t>
      </w:r>
      <w:r>
        <w:br/>
      </w:r>
      <w:r>
        <w:rPr>
          <w:color w:val="3D0000"/>
        </w:rPr>
        <w:t xml:space="preserve"> amar</w:t>
      </w:r>
      <w:r>
        <w:rPr>
          <w:color w:val="000074"/>
        </w:rPr>
        <w:t xml:space="preserve"> acount</w:t>
      </w:r>
      <w:r>
        <w:rPr>
          <w:color w:val="000064"/>
        </w:rPr>
        <w:t xml:space="preserve"> ti</w:t>
      </w:r>
      <w:r>
        <w:rPr>
          <w:color w:val="690000"/>
        </w:rPr>
        <w:t xml:space="preserve"> hoy</w:t>
      </w:r>
      <w:r>
        <w:rPr>
          <w:color w:val="000066"/>
        </w:rPr>
        <w:t xml:space="preserve"> ni</w:t>
      </w:r>
      <w:r>
        <w:rPr>
          <w:color w:val="00007E"/>
        </w:rPr>
        <w:t xml:space="preserve"> ken</w:t>
      </w:r>
      <w:r>
        <w:br/>
      </w:r>
      <w:r>
        <w:rPr>
          <w:color w:val="2C0000"/>
        </w:rPr>
        <w:t xml:space="preserve"> আমি</w:t>
      </w:r>
      <w:r>
        <w:rPr>
          <w:color w:val="00002A"/>
        </w:rPr>
        <w:t xml:space="preserve"> বিকাশ</w:t>
      </w:r>
      <w:r>
        <w:rPr>
          <w:color w:val="00006C"/>
        </w:rPr>
        <w:t xml:space="preserve"> একাউন্ট</w:t>
      </w:r>
      <w:r>
        <w:rPr>
          <w:color w:val="00004B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2B0000"/>
        </w:rPr>
        <w:t xml:space="preserve"> আমার</w:t>
      </w:r>
      <w:r>
        <w:rPr>
          <w:color w:val="000060"/>
        </w:rPr>
        <w:t xml:space="preserve"> সব</w:t>
      </w:r>
      <w:r>
        <w:rPr>
          <w:color w:val="000064"/>
        </w:rPr>
        <w:t xml:space="preserve"> ঠিক</w:t>
      </w:r>
      <w:r>
        <w:rPr>
          <w:color w:val="00003F"/>
        </w:rPr>
        <w:t xml:space="preserve"> আছে</w:t>
      </w:r>
      <w:r>
        <w:rPr>
          <w:color w:val="3C0000"/>
        </w:rPr>
        <w:t xml:space="preserve"> কিন্তু</w:t>
      </w:r>
      <w:r>
        <w:rPr>
          <w:color w:val="00006C"/>
        </w:rPr>
        <w:t xml:space="preserve"> একাউন্ট</w:t>
      </w:r>
      <w:r>
        <w:rPr>
          <w:color w:val="000051"/>
        </w:rPr>
        <w:t xml:space="preserve"> খোলা</w:t>
      </w:r>
      <w:r>
        <w:rPr>
          <w:color w:val="000049"/>
        </w:rPr>
        <w:t xml:space="preserve"> হচ্ছে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50000"/>
        </w:rPr>
        <w:t xml:space="preserve"> এই</w:t>
      </w:r>
      <w:r>
        <w:rPr>
          <w:color w:val="000029"/>
        </w:rPr>
        <w:t xml:space="preserve"> নাম্বার</w:t>
      </w:r>
      <w:r>
        <w:rPr>
          <w:color w:val="3A0000"/>
        </w:rPr>
        <w:t xml:space="preserve"> দিয়ে</w:t>
      </w:r>
      <w:r>
        <w:rPr>
          <w:color w:val="1A0000"/>
        </w:rPr>
        <w:t xml:space="preserve"> আমি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2D"/>
        </w:rPr>
        <w:t xml:space="preserve"> খুলতে</w:t>
      </w:r>
      <w:r>
        <w:rPr>
          <w:color w:val="00002D"/>
        </w:rPr>
        <w:t xml:space="preserve"> চাচ্ছি</w:t>
      </w:r>
      <w:r>
        <w:rPr>
          <w:color w:val="000050"/>
        </w:rPr>
        <w:t xml:space="preserve"> জাতীয়</w:t>
      </w:r>
      <w:r>
        <w:rPr>
          <w:color w:val="000054"/>
        </w:rPr>
        <w:t xml:space="preserve"> পরিচয়</w:t>
      </w:r>
      <w:r>
        <w:rPr>
          <w:color w:val="590000"/>
        </w:rPr>
        <w:t xml:space="preserve"> পত্রের</w:t>
      </w:r>
      <w:r>
        <w:rPr>
          <w:color w:val="000040"/>
        </w:rPr>
        <w:t xml:space="preserve"> সকল</w:t>
      </w:r>
      <w:r>
        <w:rPr>
          <w:color w:val="000054"/>
        </w:rPr>
        <w:t xml:space="preserve"> ডকুমেন্ট</w:t>
      </w:r>
      <w:r>
        <w:rPr>
          <w:color w:val="000047"/>
        </w:rPr>
        <w:t xml:space="preserve"> নিয়েছে</w:t>
      </w:r>
      <w:r>
        <w:rPr>
          <w:color w:val="240000"/>
        </w:rPr>
        <w:t xml:space="preserve"> কিন্তু</w:t>
      </w:r>
      <w:r>
        <w:rPr>
          <w:color w:val="00004D"/>
        </w:rPr>
        <w:t xml:space="preserve"> একাউন্টটা</w:t>
      </w:r>
      <w:r>
        <w:rPr>
          <w:color w:val="000030"/>
        </w:rPr>
        <w:t xml:space="preserve"> খোলা</w:t>
      </w:r>
      <w:r>
        <w:rPr>
          <w:color w:val="000038"/>
        </w:rPr>
        <w:t xml:space="preserve"> যাচ্ছে</w:t>
      </w:r>
      <w:r>
        <w:rPr>
          <w:color w:val="00001F"/>
        </w:rPr>
        <w:t xml:space="preserve"> না</w:t>
      </w:r>
      <w:r>
        <w:br/>
      </w:r>
      <w:r>
        <w:rPr>
          <w:color w:val="000064"/>
        </w:rPr>
        <w:t xml:space="preserve"> bekas</w:t>
      </w:r>
      <w:r>
        <w:rPr>
          <w:color w:val="000062"/>
        </w:rPr>
        <w:t xml:space="preserve"> accounts</w:t>
      </w:r>
      <w:r>
        <w:rPr>
          <w:color w:val="000055"/>
        </w:rPr>
        <w:t xml:space="preserve"> khula</w:t>
      </w:r>
      <w:r>
        <w:rPr>
          <w:color w:val="000088"/>
        </w:rPr>
        <w:t xml:space="preserve"> jaccyna</w:t>
      </w:r>
      <w:r>
        <w:rPr>
          <w:color w:val="000000"/>
        </w:rPr>
        <w:t xml:space="preserve"> keno</w:t>
      </w:r>
      <w:r>
        <w:rPr>
          <w:color w:val="00005B"/>
        </w:rPr>
        <w:t xml:space="preserve"> onek</w:t>
      </w:r>
      <w:r>
        <w:rPr>
          <w:color w:val="000059"/>
        </w:rPr>
        <w:t xml:space="preserve"> try</w:t>
      </w:r>
      <w:r>
        <w:rPr>
          <w:color w:val="000000"/>
        </w:rPr>
        <w:t xml:space="preserve"> korlam</w:t>
      </w:r>
      <w:r>
        <w:rPr>
          <w:color w:val="000000"/>
        </w:rPr>
        <w:t xml:space="preserve"> pblm</w:t>
      </w:r>
      <w:r>
        <w:rPr>
          <w:color w:val="000034"/>
        </w:rPr>
        <w:t xml:space="preserve"> ta</w:t>
      </w:r>
      <w:r>
        <w:rPr>
          <w:color w:val="000000"/>
        </w:rPr>
        <w:t xml:space="preserve"> ki</w:t>
      </w:r>
      <w:r>
        <w:rPr>
          <w:color w:val="000000"/>
        </w:rPr>
        <w:t xml:space="preserve"> humm</w:t>
      </w:r>
      <w:r>
        <w:br/>
      </w:r>
      <w:r>
        <w:rPr>
          <w:color w:val="420000"/>
        </w:rPr>
        <w:t xml:space="preserve"> vai</w:t>
      </w:r>
      <w:r>
        <w:rPr>
          <w:color w:val="250000"/>
        </w:rPr>
        <w:t xml:space="preserve"> ami</w:t>
      </w:r>
      <w:r>
        <w:rPr>
          <w:color w:val="00003D"/>
        </w:rPr>
        <w:t xml:space="preserve"> akta</w:t>
      </w:r>
      <w:r>
        <w:rPr>
          <w:color w:val="000025"/>
        </w:rPr>
        <w:t xml:space="preserve"> account</w:t>
      </w:r>
      <w:r>
        <w:rPr>
          <w:color w:val="000042"/>
        </w:rPr>
        <w:t xml:space="preserve"> khulte</w:t>
      </w:r>
      <w:r>
        <w:rPr>
          <w:color w:val="000060"/>
        </w:rPr>
        <w:t xml:space="preserve"> cassi</w:t>
      </w:r>
      <w:r>
        <w:rPr>
          <w:color w:val="00004C"/>
        </w:rPr>
        <w:t xml:space="preserve"> sob</w:t>
      </w:r>
      <w:r>
        <w:rPr>
          <w:color w:val="00006F"/>
        </w:rPr>
        <w:t xml:space="preserve"> sese</w:t>
      </w:r>
      <w:r>
        <w:rPr>
          <w:color w:val="000051"/>
        </w:rPr>
        <w:t xml:space="preserve"> sorry</w:t>
      </w:r>
      <w:r>
        <w:rPr>
          <w:color w:val="00005C"/>
        </w:rPr>
        <w:t xml:space="preserve"> dekhasse</w:t>
      </w:r>
      <w:r>
        <w:rPr>
          <w:color w:val="390000"/>
        </w:rPr>
        <w:t xml:space="preserve"> kintu</w:t>
      </w:r>
      <w:r>
        <w:rPr>
          <w:color w:val="00003A"/>
        </w:rPr>
        <w:t xml:space="preserve"> keno</w:t>
      </w:r>
      <w:r>
        <w:br/>
      </w:r>
      <w:r>
        <w:rPr>
          <w:color w:val="000086"/>
        </w:rPr>
        <w:t xml:space="preserve"> amat</w:t>
      </w:r>
      <w:r>
        <w:rPr>
          <w:color w:val="00004C"/>
        </w:rPr>
        <w:t xml:space="preserve"> id</w:t>
      </w:r>
      <w:r>
        <w:rPr>
          <w:color w:val="450000"/>
        </w:rPr>
        <w:t xml:space="preserve"> diye</w:t>
      </w:r>
      <w:r>
        <w:rPr>
          <w:color w:val="00002B"/>
        </w:rPr>
        <w:t xml:space="preserve"> account</w:t>
      </w:r>
      <w:r>
        <w:rPr>
          <w:color w:val="000090"/>
        </w:rPr>
        <w:t xml:space="preserve"> khultr</w:t>
      </w:r>
      <w:r>
        <w:rPr>
          <w:color w:val="000068"/>
        </w:rPr>
        <w:t xml:space="preserve"> partesi</w:t>
      </w:r>
      <w:r>
        <w:rPr>
          <w:color w:val="000031"/>
        </w:rPr>
        <w:t xml:space="preserve"> na</w:t>
      </w:r>
      <w:r>
        <w:br/>
      </w:r>
      <w:r>
        <w:rPr>
          <w:color w:val="1D0000"/>
        </w:rPr>
        <w:t xml:space="preserve"> এই</w:t>
      </w:r>
      <w:r>
        <w:rPr>
          <w:color w:val="000020"/>
        </w:rPr>
        <w:t xml:space="preserve"> নাম্বার</w:t>
      </w:r>
      <w:r>
        <w:rPr>
          <w:color w:val="2D0000"/>
        </w:rPr>
        <w:t xml:space="preserve"> দিয়ে</w:t>
      </w:r>
      <w:r>
        <w:rPr>
          <w:color w:val="140000"/>
        </w:rPr>
        <w:t xml:space="preserve"> আমি</w:t>
      </w:r>
      <w:r>
        <w:rPr>
          <w:color w:val="000013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46"/>
        </w:rPr>
        <w:t xml:space="preserve"> খুলতে</w:t>
      </w:r>
      <w:r>
        <w:rPr>
          <w:color w:val="000023"/>
        </w:rPr>
        <w:t xml:space="preserve"> চাচ্ছি</w:t>
      </w:r>
      <w:r>
        <w:rPr>
          <w:color w:val="1C0000"/>
        </w:rPr>
        <w:t xml:space="preserve"> কিন্তু</w:t>
      </w:r>
      <w:r>
        <w:rPr>
          <w:color w:val="130000"/>
        </w:rPr>
        <w:t xml:space="preserve"> আমার</w:t>
      </w:r>
      <w:r>
        <w:rPr>
          <w:color w:val="000026"/>
        </w:rPr>
        <w:t xml:space="preserve"> একাউন্টে</w:t>
      </w:r>
      <w:r>
        <w:rPr>
          <w:color w:val="00004B"/>
        </w:rPr>
        <w:t xml:space="preserve"> খোলা</w:t>
      </w:r>
      <w:r>
        <w:rPr>
          <w:color w:val="000056"/>
        </w:rPr>
        <w:t xml:space="preserve"> যাচ্ছে</w:t>
      </w:r>
      <w:r>
        <w:rPr>
          <w:color w:val="000031"/>
        </w:rPr>
        <w:t xml:space="preserve"> না</w:t>
      </w:r>
      <w:r>
        <w:rPr>
          <w:color w:val="00003E"/>
        </w:rPr>
        <w:t xml:space="preserve"> জাতীয়</w:t>
      </w:r>
      <w:r>
        <w:rPr>
          <w:color w:val="000041"/>
        </w:rPr>
        <w:t xml:space="preserve"> পরিচয়</w:t>
      </w:r>
      <w:r>
        <w:rPr>
          <w:color w:val="450000"/>
        </w:rPr>
        <w:t xml:space="preserve"> পত্রের</w:t>
      </w:r>
      <w:r>
        <w:rPr>
          <w:color w:val="000036"/>
        </w:rPr>
        <w:t xml:space="preserve"> ছবি</w:t>
      </w:r>
      <w:r>
        <w:rPr>
          <w:color w:val="3C0000"/>
        </w:rPr>
        <w:t xml:space="preserve"> দিয়েছে</w:t>
      </w:r>
      <w:r>
        <w:rPr>
          <w:color w:val="00003E"/>
        </w:rPr>
        <w:t xml:space="preserve"> তারপরও</w:t>
      </w:r>
      <w:r>
        <w:rPr>
          <w:color w:val="000032"/>
        </w:rPr>
        <w:t xml:space="preserve"> একাউন্ট</w:t>
      </w:r>
      <w:r>
        <w:rPr>
          <w:color w:val="00004B"/>
        </w:rPr>
        <w:t xml:space="preserve"> খোলা</w:t>
      </w:r>
      <w:r>
        <w:rPr>
          <w:color w:val="000056"/>
        </w:rPr>
        <w:t xml:space="preserve"> যাচ্ছে</w:t>
      </w:r>
      <w:r>
        <w:rPr>
          <w:color w:val="000031"/>
        </w:rPr>
        <w:t xml:space="preserve"> না</w:t>
      </w:r>
      <w:r>
        <w:rPr>
          <w:color w:val="00001F"/>
        </w:rPr>
        <w:t xml:space="preserve"> কিভাবে</w:t>
      </w:r>
      <w:r>
        <w:rPr>
          <w:color w:val="000046"/>
        </w:rPr>
        <w:t xml:space="preserve"> খুলতে</w:t>
      </w:r>
      <w:r>
        <w:rPr>
          <w:color w:val="000022"/>
        </w:rPr>
        <w:t xml:space="preserve"> পারি</w:t>
      </w:r>
      <w:r>
        <w:rPr>
          <w:color w:val="260000"/>
        </w:rPr>
        <w:t xml:space="preserve"> একটু</w:t>
      </w:r>
      <w:r>
        <w:rPr>
          <w:color w:val="00003A"/>
        </w:rPr>
        <w:t xml:space="preserve"> সহযোগিতা</w:t>
      </w:r>
      <w:r>
        <w:rPr>
          <w:color w:val="340000"/>
        </w:rPr>
        <w:t xml:space="preserve"> করেন</w:t>
      </w:r>
      <w:r>
        <w:br/>
      </w:r>
      <w:r>
        <w:rPr>
          <w:color w:val="340000"/>
        </w:rPr>
        <w:t xml:space="preserve"> একটু</w:t>
      </w:r>
      <w:r>
        <w:rPr>
          <w:color w:val="5A0000"/>
        </w:rPr>
        <w:t xml:space="preserve"> বুঝিয়ে</w:t>
      </w:r>
      <w:r>
        <w:rPr>
          <w:color w:val="3E0000"/>
        </w:rPr>
        <w:t xml:space="preserve"> বলবেন</w:t>
      </w:r>
      <w:r>
        <w:rPr>
          <w:color w:val="1B0000"/>
        </w:rPr>
        <w:t xml:space="preserve"> আমি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43"/>
        </w:rPr>
        <w:t xml:space="preserve"> খোলার</w:t>
      </w:r>
      <w:r>
        <w:rPr>
          <w:color w:val="2E0000"/>
        </w:rPr>
        <w:t xml:space="preserve"> জন্য</w:t>
      </w:r>
      <w:r>
        <w:rPr>
          <w:color w:val="00008E"/>
        </w:rPr>
        <w:t xml:space="preserve"> রেজিস্ট্রেশন</w:t>
      </w:r>
      <w:r>
        <w:rPr>
          <w:color w:val="2E0000"/>
        </w:rPr>
        <w:t xml:space="preserve"> করেছি</w:t>
      </w:r>
      <w:r>
        <w:rPr>
          <w:color w:val="250000"/>
        </w:rPr>
        <w:t xml:space="preserve"> কিন্তু</w:t>
      </w:r>
      <w:r>
        <w:rPr>
          <w:color w:val="1A0000"/>
        </w:rPr>
        <w:t xml:space="preserve"> আমার</w:t>
      </w:r>
      <w:r>
        <w:rPr>
          <w:color w:val="00008E"/>
        </w:rPr>
        <w:t xml:space="preserve"> রেজিস্ট্রেশন</w:t>
      </w:r>
      <w:r>
        <w:rPr>
          <w:color w:val="000066"/>
        </w:rPr>
        <w:t xml:space="preserve"> অ্যাপ্রভাল</w:t>
      </w:r>
      <w:r>
        <w:rPr>
          <w:color w:val="000043"/>
        </w:rPr>
        <w:t xml:space="preserve"> দিচ্ছে</w:t>
      </w:r>
      <w:r>
        <w:rPr>
          <w:color w:val="000021"/>
        </w:rPr>
        <w:t xml:space="preserve"> না</w:t>
      </w:r>
      <w:r>
        <w:br/>
      </w:r>
      <w:r>
        <w:rPr>
          <w:color w:val="630000"/>
        </w:rPr>
        <w:t xml:space="preserve"> ভাই</w:t>
      </w:r>
      <w:r>
        <w:rPr>
          <w:color w:val="000000"/>
        </w:rPr>
        <w:t xml:space="preserve"> আমি</w:t>
      </w:r>
      <w:r>
        <w:rPr>
          <w:color w:val="000053"/>
        </w:rPr>
        <w:t xml:space="preserve"> একটা</w:t>
      </w:r>
      <w:r>
        <w:rPr>
          <w:color w:val="000032"/>
        </w:rPr>
        <w:t xml:space="preserve"> বিকাশ</w:t>
      </w:r>
      <w:r>
        <w:rPr>
          <w:color w:val="000082"/>
        </w:rPr>
        <w:t xml:space="preserve"> একাউন্ট</w:t>
      </w:r>
      <w:r>
        <w:rPr>
          <w:color w:val="000000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000082"/>
        </w:rPr>
        <w:t xml:space="preserve"> একাউন্ট</w:t>
      </w:r>
      <w:r>
        <w:rPr>
          <w:color w:val="000057"/>
        </w:rPr>
        <w:t xml:space="preserve"> টা</w:t>
      </w:r>
      <w:r>
        <w:rPr>
          <w:color w:val="000058"/>
        </w:rPr>
        <w:t xml:space="preserve"> হচ্ছে</w:t>
      </w:r>
      <w:r>
        <w:rPr>
          <w:color w:val="00003F"/>
        </w:rPr>
        <w:t xml:space="preserve"> না</w:t>
      </w:r>
      <w:r>
        <w:rPr>
          <w:color w:val="00005E"/>
        </w:rPr>
        <w:t xml:space="preserve"> কেনো</w:t>
      </w:r>
      <w:r>
        <w:br/>
      </w:r>
      <w:r>
        <w:rPr>
          <w:color w:val="390000"/>
        </w:rPr>
        <w:t xml:space="preserve"> amr</w:t>
      </w:r>
      <w:r>
        <w:rPr>
          <w:color w:val="000058"/>
        </w:rPr>
        <w:t xml:space="preserve"> sob</w:t>
      </w:r>
      <w:r>
        <w:rPr>
          <w:color w:val="000058"/>
        </w:rPr>
        <w:t xml:space="preserve"> details</w:t>
      </w:r>
      <w:r>
        <w:rPr>
          <w:color w:val="5C0000"/>
        </w:rPr>
        <w:t xml:space="preserve"> thik</w:t>
      </w:r>
      <w:r>
        <w:rPr>
          <w:color w:val="620000"/>
        </w:rPr>
        <w:t xml:space="preserve"> deyar</w:t>
      </w:r>
      <w:r>
        <w:rPr>
          <w:color w:val="000052"/>
        </w:rPr>
        <w:t xml:space="preserve"> por</w:t>
      </w:r>
      <w:r>
        <w:rPr>
          <w:color w:val="510000"/>
        </w:rPr>
        <w:t xml:space="preserve"> o</w:t>
      </w:r>
      <w:r>
        <w:rPr>
          <w:color w:val="000043"/>
        </w:rPr>
        <w:t xml:space="preserve"> keno</w:t>
      </w:r>
      <w:r>
        <w:rPr>
          <w:color w:val="540000"/>
        </w:rPr>
        <w:t xml:space="preserve"> hocche</w:t>
      </w:r>
      <w:r>
        <w:rPr>
          <w:color w:val="000031"/>
        </w:rPr>
        <w:t xml:space="preserve"> na</w:t>
      </w:r>
      <w:r>
        <w:br/>
      </w:r>
      <w:r>
        <w:rPr>
          <w:color w:val="000040"/>
        </w:rPr>
        <w:t xml:space="preserve"> bkash</w:t>
      </w:r>
      <w:r>
        <w:rPr>
          <w:color w:val="000048"/>
        </w:rPr>
        <w:t xml:space="preserve"> account</w:t>
      </w:r>
      <w:r>
        <w:rPr>
          <w:color w:val="0000A8"/>
        </w:rPr>
        <w:t xml:space="preserve"> kulte</w:t>
      </w:r>
      <w:r>
        <w:rPr>
          <w:color w:val="0000A5"/>
        </w:rPr>
        <w:t xml:space="preserve"> parchina</w:t>
      </w:r>
      <w:r>
        <w:br/>
      </w:r>
      <w:r>
        <w:rPr>
          <w:color w:val="480000"/>
        </w:rPr>
        <w:t xml:space="preserve"> আমি</w:t>
      </w:r>
      <w:r>
        <w:rPr>
          <w:color w:val="000045"/>
        </w:rPr>
        <w:t xml:space="preserve"> বিকাশ</w:t>
      </w:r>
      <w:r>
        <w:rPr>
          <w:color w:val="00007B"/>
        </w:rPr>
        <w:t xml:space="preserve"> খুলতে</w:t>
      </w:r>
      <w:r>
        <w:rPr>
          <w:color w:val="000097"/>
        </w:rPr>
        <w:t xml:space="preserve"> পারছিনা</w:t>
      </w:r>
      <w:r>
        <w:rPr>
          <w:color w:val="000081"/>
        </w:rPr>
        <w:t xml:space="preserve"> কেনো</w:t>
      </w:r>
      <w:r>
        <w:br/>
      </w:r>
      <w:r>
        <w:rPr>
          <w:color w:val="570000"/>
        </w:rPr>
        <w:t xml:space="preserve"> স্যার</w:t>
      </w:r>
      <w:r>
        <w:rPr>
          <w:color w:val="2F0000"/>
        </w:rPr>
        <w:t xml:space="preserve"> আমি</w:t>
      </w:r>
      <w:r>
        <w:rPr>
          <w:color w:val="2E0000"/>
        </w:rPr>
        <w:t xml:space="preserve"> আমার</w:t>
      </w:r>
      <w:r>
        <w:rPr>
          <w:color w:val="000069"/>
        </w:rPr>
        <w:t xml:space="preserve"> নম্বর</w:t>
      </w:r>
      <w:r>
        <w:rPr>
          <w:color w:val="4A0000"/>
        </w:rPr>
        <w:t xml:space="preserve"> এ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80"/>
        </w:rPr>
        <w:t xml:space="preserve"> খুলছি</w:t>
      </w:r>
      <w:r>
        <w:rPr>
          <w:color w:val="410000"/>
        </w:rPr>
        <w:t xml:space="preserve"> কিন্তু</w:t>
      </w:r>
      <w:r>
        <w:rPr>
          <w:color w:val="00004F"/>
        </w:rPr>
        <w:t xml:space="preserve"> হচ্ছে</w:t>
      </w:r>
      <w:r>
        <w:rPr>
          <w:color w:val="000039"/>
        </w:rPr>
        <w:t xml:space="preserve"> না</w:t>
      </w:r>
      <w:r>
        <w:br/>
      </w:r>
      <w:r>
        <w:rPr>
          <w:color w:val="000029"/>
        </w:rPr>
        <w:t xml:space="preserve"> বিকাশ</w:t>
      </w:r>
      <w:r>
        <w:rPr>
          <w:color w:val="00004A"/>
        </w:rPr>
        <w:t xml:space="preserve"> খুলতে</w:t>
      </w:r>
      <w:r>
        <w:rPr>
          <w:color w:val="8E0000"/>
        </w:rPr>
        <w:t xml:space="preserve"> এতো</w:t>
      </w:r>
      <w:r>
        <w:rPr>
          <w:color w:val="0000A1"/>
        </w:rPr>
        <w:t xml:space="preserve"> সমেস‍্যা</w:t>
      </w:r>
      <w:r>
        <w:rPr>
          <w:color w:val="000048"/>
        </w:rPr>
        <w:t xml:space="preserve"> হচ্ছে</w:t>
      </w:r>
      <w:r>
        <w:rPr>
          <w:color w:val="00004D"/>
        </w:rPr>
        <w:t xml:space="preserve"> কেনো</w:t>
      </w:r>
      <w:r>
        <w:br/>
      </w:r>
      <w:r>
        <w:rPr>
          <w:color w:val="540000"/>
        </w:rPr>
        <w:t xml:space="preserve"> amar</w:t>
      </w:r>
      <w:r>
        <w:rPr>
          <w:color w:val="000045"/>
        </w:rPr>
        <w:t xml:space="preserve"> bkash</w:t>
      </w:r>
      <w:r>
        <w:rPr>
          <w:color w:val="0000D4"/>
        </w:rPr>
        <w:t xml:space="preserve"> khulse</w:t>
      </w:r>
      <w:r>
        <w:rPr>
          <w:color w:val="000059"/>
        </w:rPr>
        <w:t xml:space="preserve"> na</w:t>
      </w:r>
      <w:r>
        <w:br/>
      </w:r>
      <w:r>
        <w:rPr>
          <w:color w:val="490000"/>
        </w:rPr>
        <w:t xml:space="preserve"> আমি</w:t>
      </w:r>
      <w:r>
        <w:rPr>
          <w:color w:val="00005A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9B"/>
        </w:rPr>
        <w:t xml:space="preserve"> পারছিনা</w:t>
      </w:r>
      <w:r>
        <w:rPr>
          <w:color w:val="00006A"/>
        </w:rPr>
        <w:t xml:space="preserve"> কেন</w:t>
      </w:r>
      <w:r>
        <w:br/>
      </w:r>
      <w:r>
        <w:rPr>
          <w:color w:val="220000"/>
        </w:rPr>
        <w:t xml:space="preserve"> amar</w:t>
      </w:r>
      <w:r>
        <w:rPr>
          <w:color w:val="320000"/>
        </w:rPr>
        <w:t xml:space="preserve"> ai</w:t>
      </w:r>
      <w:r>
        <w:rPr>
          <w:color w:val="000026"/>
        </w:rPr>
        <w:t xml:space="preserve"> number</w:t>
      </w:r>
      <w:r>
        <w:rPr>
          <w:color w:val="240000"/>
        </w:rPr>
        <w:t xml:space="preserve"> a</w:t>
      </w:r>
      <w:r>
        <w:rPr>
          <w:color w:val="00003A"/>
        </w:rPr>
        <w:t xml:space="preserve"> akhon</w:t>
      </w:r>
      <w:r>
        <w:rPr>
          <w:color w:val="3E0000"/>
        </w:rPr>
        <w:t xml:space="preserve"> je</w:t>
      </w:r>
      <w:r>
        <w:rPr>
          <w:color w:val="00001C"/>
        </w:rPr>
        <w:t xml:space="preserve"> bkash</w:t>
      </w:r>
      <w:r>
        <w:rPr>
          <w:color w:val="00004A"/>
        </w:rPr>
        <w:t xml:space="preserve"> log</w:t>
      </w:r>
      <w:r>
        <w:rPr>
          <w:color w:val="000035"/>
        </w:rPr>
        <w:t xml:space="preserve"> in</w:t>
      </w:r>
      <w:r>
        <w:rPr>
          <w:color w:val="3D0000"/>
        </w:rPr>
        <w:t xml:space="preserve"> korlam</w:t>
      </w:r>
      <w:r>
        <w:rPr>
          <w:color w:val="4B0000"/>
        </w:rPr>
        <w:t xml:space="preserve"> aita</w:t>
      </w:r>
      <w:r>
        <w:rPr>
          <w:color w:val="00006C"/>
        </w:rPr>
        <w:t xml:space="preserve"> resistesion</w:t>
      </w:r>
      <w:r>
        <w:rPr>
          <w:color w:val="00006C"/>
        </w:rPr>
        <w:t xml:space="preserve"> feil</w:t>
      </w:r>
      <w:r>
        <w:rPr>
          <w:color w:val="000050"/>
        </w:rPr>
        <w:t xml:space="preserve"> dekhasse</w:t>
      </w:r>
      <w:r>
        <w:rPr>
          <w:color w:val="000031"/>
        </w:rPr>
        <w:t xml:space="preserve"> kno</w:t>
      </w:r>
      <w:r>
        <w:br/>
      </w:r>
      <w:r>
        <w:rPr>
          <w:color w:val="390000"/>
        </w:rPr>
        <w:t xml:space="preserve"> ai</w:t>
      </w:r>
      <w:r>
        <w:rPr>
          <w:color w:val="000071"/>
        </w:rPr>
        <w:t xml:space="preserve"> numbara</w:t>
      </w:r>
      <w:r>
        <w:rPr>
          <w:color w:val="000038"/>
        </w:rPr>
        <w:t xml:space="preserve"> bikash</w:t>
      </w:r>
      <w:r>
        <w:rPr>
          <w:color w:val="00005A"/>
        </w:rPr>
        <w:t xml:space="preserve"> kola</w:t>
      </w:r>
      <w:r>
        <w:rPr>
          <w:color w:val="00006A"/>
        </w:rPr>
        <w:t xml:space="preserve"> jassa</w:t>
      </w:r>
      <w:r>
        <w:rPr>
          <w:color w:val="00002A"/>
        </w:rPr>
        <w:t xml:space="preserve"> na</w:t>
      </w:r>
      <w:r>
        <w:rPr>
          <w:color w:val="000071"/>
        </w:rPr>
        <w:t xml:space="preserve"> problam</w:t>
      </w:r>
      <w:r>
        <w:rPr>
          <w:color w:val="000026"/>
        </w:rPr>
        <w:t xml:space="preserve"> ki</w:t>
      </w:r>
      <w:r>
        <w:rPr>
          <w:color w:val="500000"/>
        </w:rPr>
        <w:t xml:space="preserve"> apu</w:t>
      </w:r>
      <w:r>
        <w:rPr>
          <w:color w:val="3D0000"/>
        </w:rPr>
        <w:t xml:space="preserve"> please</w:t>
      </w:r>
      <w:r>
        <w:br/>
      </w:r>
      <w:r>
        <w:rPr>
          <w:color w:val="00009E"/>
        </w:rPr>
        <w:t xml:space="preserve"> neu</w:t>
      </w:r>
      <w:r>
        <w:rPr>
          <w:color w:val="00002F"/>
        </w:rPr>
        <w:t xml:space="preserve"> account</w:t>
      </w:r>
      <w:r>
        <w:rPr>
          <w:color w:val="00005E"/>
        </w:rPr>
        <w:t xml:space="preserve"> active</w:t>
      </w:r>
      <w:r>
        <w:rPr>
          <w:color w:val="5E0000"/>
        </w:rPr>
        <w:t xml:space="preserve"> korta</w:t>
      </w:r>
      <w:r>
        <w:rPr>
          <w:color w:val="000060"/>
        </w:rPr>
        <w:t xml:space="preserve"> parci</w:t>
      </w:r>
      <w:r>
        <w:rPr>
          <w:color w:val="000036"/>
        </w:rPr>
        <w:t xml:space="preserve"> na</w:t>
      </w:r>
      <w:r>
        <w:rPr>
          <w:color w:val="560000"/>
        </w:rPr>
        <w:t xml:space="preserve"> kano</w:t>
      </w:r>
      <w:r>
        <w:br/>
      </w:r>
      <w:r>
        <w:rPr>
          <w:color w:val="3C0000"/>
        </w:rPr>
        <w:t xml:space="preserve"> ami</w:t>
      </w:r>
      <w:r>
        <w:rPr>
          <w:color w:val="00003D"/>
        </w:rPr>
        <w:t xml:space="preserve"> account</w:t>
      </w:r>
      <w:r>
        <w:rPr>
          <w:color w:val="00009E"/>
        </w:rPr>
        <w:t xml:space="preserve"> khulta</w:t>
      </w:r>
      <w:r>
        <w:rPr>
          <w:color w:val="000079"/>
        </w:rPr>
        <w:t xml:space="preserve"> parchi</w:t>
      </w:r>
      <w:r>
        <w:rPr>
          <w:color w:val="000046"/>
        </w:rPr>
        <w:t xml:space="preserve"> na</w:t>
      </w:r>
      <w:r>
        <w:rPr>
          <w:color w:val="700000"/>
        </w:rPr>
        <w:t xml:space="preserve"> kano</w:t>
      </w:r>
      <w:r>
        <w:br/>
      </w:r>
      <w:r>
        <w:rPr>
          <w:color w:val="000091"/>
        </w:rPr>
        <w:t xml:space="preserve"> accounts</w:t>
      </w:r>
      <w:r>
        <w:rPr>
          <w:color w:val="000071"/>
        </w:rPr>
        <w:t xml:space="preserve"> khola</w:t>
      </w:r>
      <w:r>
        <w:rPr>
          <w:color w:val="0000AF"/>
        </w:rPr>
        <w:t xml:space="preserve"> jaccena</w:t>
      </w:r>
      <w:r>
        <w:br/>
      </w:r>
      <w:r>
        <w:rPr>
          <w:color w:val="2C0000"/>
        </w:rPr>
        <w:t xml:space="preserve"> ami</w:t>
      </w:r>
      <w:r>
        <w:rPr>
          <w:color w:val="000027"/>
        </w:rPr>
        <w:t xml:space="preserve"> bkash</w:t>
      </w:r>
      <w:r>
        <w:rPr>
          <w:color w:val="00005C"/>
        </w:rPr>
        <w:t xml:space="preserve"> khula</w:t>
      </w:r>
      <w:r>
        <w:rPr>
          <w:color w:val="00008E"/>
        </w:rPr>
        <w:t xml:space="preserve"> jachena</w:t>
      </w:r>
      <w:r>
        <w:rPr>
          <w:color w:val="000045"/>
        </w:rPr>
        <w:t xml:space="preserve"> keno</w:t>
      </w:r>
      <w:r>
        <w:rPr>
          <w:color w:val="000093"/>
        </w:rPr>
        <w:t xml:space="preserve"> teletok</w:t>
      </w:r>
      <w:r>
        <w:rPr>
          <w:color w:val="00004D"/>
        </w:rPr>
        <w:t xml:space="preserve"> sim</w:t>
      </w:r>
      <w:r>
        <w:br/>
      </w:r>
      <w:r>
        <w:rPr>
          <w:color w:val="2E0000"/>
        </w:rPr>
        <w:t xml:space="preserve"> amar</w:t>
      </w:r>
      <w:r>
        <w:rPr>
          <w:color w:val="000041"/>
        </w:rPr>
        <w:t xml:space="preserve"> bikash</w:t>
      </w:r>
      <w:r>
        <w:rPr>
          <w:color w:val="000087"/>
        </w:rPr>
        <w:t xml:space="preserve"> veryfication</w:t>
      </w:r>
      <w:r>
        <w:rPr>
          <w:color w:val="000078"/>
        </w:rPr>
        <w:t xml:space="preserve"> bartho</w:t>
      </w:r>
      <w:r>
        <w:rPr>
          <w:color w:val="000077"/>
        </w:rPr>
        <w:t xml:space="preserve"> dekhache</w:t>
      </w:r>
      <w:r>
        <w:rPr>
          <w:color w:val="000061"/>
        </w:rPr>
        <w:t xml:space="preserve"> karon</w:t>
      </w:r>
      <w:r>
        <w:rPr>
          <w:color w:val="00002C"/>
        </w:rPr>
        <w:t xml:space="preserve"> ki</w:t>
      </w:r>
      <w:r>
        <w:br/>
      </w:r>
      <w:r>
        <w:rPr>
          <w:color w:val="000063"/>
        </w:rPr>
        <w:t xml:space="preserve"> why</w:t>
      </w:r>
      <w:r>
        <w:rPr>
          <w:color w:val="000047"/>
        </w:rPr>
        <w:t xml:space="preserve"> my</w:t>
      </w:r>
      <w:r>
        <w:rPr>
          <w:color w:val="0000B8"/>
        </w:rPr>
        <w:t xml:space="preserve"> accoynt</w:t>
      </w:r>
      <w:r>
        <w:rPr>
          <w:color w:val="560000"/>
        </w:rPr>
        <w:t xml:space="preserve"> is</w:t>
      </w:r>
      <w:r>
        <w:rPr>
          <w:color w:val="00005C"/>
        </w:rPr>
        <w:t xml:space="preserve"> not</w:t>
      </w:r>
      <w:r>
        <w:rPr>
          <w:color w:val="000000"/>
        </w:rPr>
        <w:t xml:space="preserve"> open</w:t>
      </w:r>
      <w:r>
        <w:br/>
      </w:r>
      <w:r>
        <w:rPr>
          <w:color w:val="2C0000"/>
        </w:rPr>
        <w:t xml:space="preserve"> amar</w:t>
      </w:r>
      <w:r>
        <w:rPr>
          <w:color w:val="000089"/>
        </w:rPr>
        <w:t xml:space="preserve"> verifacatin</w:t>
      </w:r>
      <w:r>
        <w:rPr>
          <w:color w:val="000051"/>
        </w:rPr>
        <w:t xml:space="preserve"> hocce</w:t>
      </w:r>
      <w:r>
        <w:rPr>
          <w:color w:val="00002E"/>
        </w:rPr>
        <w:t xml:space="preserve"> na</w:t>
      </w:r>
      <w:r>
        <w:rPr>
          <w:color w:val="000040"/>
        </w:rPr>
        <w:t xml:space="preserve"> keno</w:t>
      </w:r>
      <w:r>
        <w:rPr>
          <w:color w:val="280000"/>
        </w:rPr>
        <w:t xml:space="preserve"> ami</w:t>
      </w:r>
      <w:r>
        <w:rPr>
          <w:color w:val="000048"/>
        </w:rPr>
        <w:t xml:space="preserve"> new</w:t>
      </w:r>
      <w:r>
        <w:rPr>
          <w:color w:val="000064"/>
        </w:rPr>
        <w:t xml:space="preserve"> accaunt</w:t>
      </w:r>
      <w:r>
        <w:rPr>
          <w:color w:val="000048"/>
        </w:rPr>
        <w:t xml:space="preserve"> khulte</w:t>
      </w:r>
      <w:r>
        <w:rPr>
          <w:color w:val="00005E"/>
        </w:rPr>
        <w:t xml:space="preserve"> chassi</w:t>
      </w:r>
      <w:r>
        <w:br/>
      </w:r>
      <w:r>
        <w:rPr>
          <w:color w:val="000000"/>
        </w:rPr>
        <w:t xml:space="preserve"> sorry</w:t>
      </w:r>
      <w:r>
        <w:rPr>
          <w:color w:val="5A0000"/>
        </w:rPr>
        <w:t xml:space="preserve"> we</w:t>
      </w:r>
      <w:r>
        <w:rPr>
          <w:color w:val="4F0000"/>
        </w:rPr>
        <w:t xml:space="preserve"> are</w:t>
      </w:r>
      <w:r>
        <w:rPr>
          <w:color w:val="000052"/>
        </w:rPr>
        <w:t xml:space="preserve"> unable</w:t>
      </w:r>
      <w:r>
        <w:rPr>
          <w:color w:val="00002C"/>
        </w:rPr>
        <w:t xml:space="preserve"> to</w:t>
      </w:r>
      <w:r>
        <w:rPr>
          <w:color w:val="00005F"/>
        </w:rPr>
        <w:t xml:space="preserve"> proceed</w:t>
      </w:r>
      <w:r>
        <w:rPr>
          <w:color w:val="4B0000"/>
        </w:rPr>
        <w:t xml:space="preserve"> your</w:t>
      </w:r>
      <w:r>
        <w:rPr>
          <w:color w:val="00003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3C0000"/>
        </w:rPr>
        <w:t xml:space="preserve"> please</w:t>
      </w:r>
      <w:r>
        <w:rPr>
          <w:color w:val="000060"/>
        </w:rPr>
        <w:t xml:space="preserve"> visit</w:t>
      </w:r>
      <w:r>
        <w:rPr>
          <w:color w:val="00005C"/>
        </w:rPr>
        <w:t xml:space="preserve"> nearest</w:t>
      </w:r>
      <w:r>
        <w:rPr>
          <w:color w:val="00003F"/>
        </w:rPr>
        <w:t xml:space="preserve"> bkash</w:t>
      </w:r>
      <w:r>
        <w:rPr>
          <w:color w:val="000000"/>
        </w:rPr>
        <w:t xml:space="preserve"> center</w:t>
      </w:r>
      <w:r>
        <w:br/>
      </w:r>
      <w:r>
        <w:rPr>
          <w:color w:val="000073"/>
        </w:rPr>
        <w:t xml:space="preserve"> পাসপোর্ট</w:t>
      </w:r>
      <w:r>
        <w:rPr>
          <w:color w:val="450000"/>
        </w:rPr>
        <w:t xml:space="preserve"> দিয়ে</w:t>
      </w:r>
      <w:r>
        <w:rPr>
          <w:color w:val="000028"/>
        </w:rPr>
        <w:t xml:space="preserve"> বিকাশ</w:t>
      </w:r>
      <w:r>
        <w:rPr>
          <w:color w:val="000091"/>
        </w:rPr>
        <w:t xml:space="preserve"> কোলা</w:t>
      </w:r>
      <w:r>
        <w:rPr>
          <w:color w:val="000080"/>
        </w:rPr>
        <w:t xml:space="preserve"> জাই</w:t>
      </w:r>
      <w:r>
        <w:rPr>
          <w:color w:val="000057"/>
        </w:rPr>
        <w:t xml:space="preserve"> কিনা</w:t>
      </w:r>
      <w:r>
        <w:br/>
      </w:r>
      <w:r>
        <w:rPr>
          <w:color w:val="000044"/>
        </w:rPr>
        <w:t xml:space="preserve"> বিকাশ</w:t>
      </w:r>
      <w:r>
        <w:rPr>
          <w:color w:val="000090"/>
        </w:rPr>
        <w:t xml:space="preserve"> অ্যাকাউন্ট</w:t>
      </w:r>
      <w:r>
        <w:rPr>
          <w:color w:val="0000B2"/>
        </w:rPr>
        <w:t xml:space="preserve"> খুলে</w:t>
      </w:r>
      <w:r>
        <w:rPr>
          <w:color w:val="000056"/>
        </w:rPr>
        <w:t xml:space="preserve"> না</w:t>
      </w:r>
      <w:r>
        <w:br/>
      </w:r>
      <w:r>
        <w:rPr>
          <w:color w:val="1B0000"/>
        </w:rPr>
        <w:t xml:space="preserve"> ami</w:t>
      </w:r>
      <w:r>
        <w:rPr>
          <w:color w:val="000018"/>
        </w:rPr>
        <w:t xml:space="preserve"> bkash</w:t>
      </w:r>
      <w:r>
        <w:rPr>
          <w:color w:val="000035"/>
        </w:rPr>
        <w:t xml:space="preserve"> apps</w:t>
      </w:r>
      <w:r>
        <w:rPr>
          <w:color w:val="000023"/>
        </w:rPr>
        <w:t xml:space="preserve"> theke</w:t>
      </w:r>
      <w:r>
        <w:rPr>
          <w:color w:val="00002F"/>
        </w:rPr>
        <w:t xml:space="preserve"> ekta</w:t>
      </w:r>
      <w:r>
        <w:rPr>
          <w:color w:val="000030"/>
        </w:rPr>
        <w:t xml:space="preserve"> personal</w:t>
      </w:r>
      <w:r>
        <w:rPr>
          <w:color w:val="00001B"/>
        </w:rPr>
        <w:t xml:space="preserve"> account</w:t>
      </w:r>
      <w:r>
        <w:rPr>
          <w:color w:val="000031"/>
        </w:rPr>
        <w:t xml:space="preserve"> khulte</w:t>
      </w:r>
      <w:r>
        <w:rPr>
          <w:color w:val="000000"/>
        </w:rPr>
        <w:t xml:space="preserve"> cacchi</w:t>
      </w:r>
      <w:r>
        <w:rPr>
          <w:color w:val="2A0000"/>
        </w:rPr>
        <w:t xml:space="preserve"> kintu</w:t>
      </w:r>
      <w:r>
        <w:rPr>
          <w:color w:val="00003B"/>
        </w:rPr>
        <w:t xml:space="preserve"> process</w:t>
      </w:r>
      <w:r>
        <w:rPr>
          <w:color w:val="000030"/>
        </w:rPr>
        <w:t xml:space="preserve"> ti</w:t>
      </w:r>
      <w:r>
        <w:rPr>
          <w:color w:val="000044"/>
        </w:rPr>
        <w:t xml:space="preserve"> sesh</w:t>
      </w:r>
      <w:r>
        <w:rPr>
          <w:color w:val="00003E"/>
        </w:rPr>
        <w:t xml:space="preserve"> porjonto</w:t>
      </w:r>
      <w:r>
        <w:rPr>
          <w:color w:val="000040"/>
        </w:rPr>
        <w:t xml:space="preserve"> giye</w:t>
      </w:r>
      <w:r>
        <w:rPr>
          <w:color w:val="00005C"/>
        </w:rPr>
        <w:t xml:space="preserve"> cancle</w:t>
      </w:r>
      <w:r>
        <w:rPr>
          <w:color w:val="300000"/>
        </w:rPr>
        <w:t xml:space="preserve"> hoye</w:t>
      </w:r>
      <w:r>
        <w:rPr>
          <w:color w:val="000000"/>
        </w:rPr>
        <w:t xml:space="preserve"> jacche</w:t>
      </w:r>
      <w:r>
        <w:rPr>
          <w:color w:val="370000"/>
        </w:rPr>
        <w:t xml:space="preserve"> eta</w:t>
      </w:r>
      <w:r>
        <w:rPr>
          <w:color w:val="00002B"/>
        </w:rPr>
        <w:t xml:space="preserve"> keno</w:t>
      </w:r>
      <w:r>
        <w:rPr>
          <w:color w:val="360000"/>
        </w:rPr>
        <w:t xml:space="preserve"> hocche</w:t>
      </w:r>
      <w:r>
        <w:rPr>
          <w:color w:val="330000"/>
        </w:rPr>
        <w:t xml:space="preserve"> plz</w:t>
      </w:r>
      <w:r>
        <w:rPr>
          <w:color w:val="4A0000"/>
        </w:rPr>
        <w:t xml:space="preserve"> amke</w:t>
      </w:r>
      <w:r>
        <w:rPr>
          <w:color w:val="430000"/>
        </w:rPr>
        <w:t xml:space="preserve"> bolun</w:t>
      </w:r>
      <w:r>
        <w:br/>
      </w:r>
      <w:r>
        <w:rPr>
          <w:color w:val="00006E"/>
        </w:rPr>
        <w:t xml:space="preserve"> bikas</w:t>
      </w:r>
      <w:r>
        <w:rPr>
          <w:color w:val="000095"/>
        </w:rPr>
        <w:t xml:space="preserve"> kola</w:t>
      </w:r>
      <w:r>
        <w:rPr>
          <w:color w:val="0000AE"/>
        </w:rPr>
        <w:t xml:space="preserve"> jacchena</w:t>
      </w:r>
      <w:r>
        <w:rPr>
          <w:color w:val="000000"/>
        </w:rPr>
        <w:t xml:space="preserve"> kno</w:t>
      </w:r>
      <w:r>
        <w:br/>
      </w:r>
      <w:r>
        <w:rPr>
          <w:color w:val="000062"/>
        </w:rPr>
        <w:t xml:space="preserve"> id</w:t>
      </w:r>
      <w:r>
        <w:rPr>
          <w:color w:val="000075"/>
        </w:rPr>
        <w:t xml:space="preserve"> login</w:t>
      </w:r>
      <w:r>
        <w:rPr>
          <w:color w:val="000053"/>
        </w:rPr>
        <w:t xml:space="preserve"> kora</w:t>
      </w:r>
      <w:r>
        <w:rPr>
          <w:color w:val="000087"/>
        </w:rPr>
        <w:t xml:space="preserve"> jasse</w:t>
      </w:r>
      <w:r>
        <w:rPr>
          <w:color w:val="00003E"/>
        </w:rPr>
        <w:t xml:space="preserve"> na</w:t>
      </w:r>
      <w:r>
        <w:rPr>
          <w:color w:val="00006F"/>
        </w:rPr>
        <w:t xml:space="preserve"> kn</w:t>
      </w:r>
      <w:r>
        <w:br/>
      </w:r>
      <w:r>
        <w:rPr>
          <w:color w:val="430000"/>
        </w:rPr>
        <w:t xml:space="preserve"> আমার</w:t>
      </w:r>
      <w:r>
        <w:rPr>
          <w:color w:val="0000C9"/>
        </w:rPr>
        <w:t xml:space="preserve"> একাউনট</w:t>
      </w:r>
      <w:r>
        <w:rPr>
          <w:color w:val="000072"/>
        </w:rPr>
        <w:t xml:space="preserve"> হচ্ছে</w:t>
      </w:r>
      <w:r>
        <w:rPr>
          <w:color w:val="000053"/>
        </w:rPr>
        <w:t xml:space="preserve"> না</w:t>
      </w:r>
      <w:r>
        <w:br/>
      </w:r>
      <w:r>
        <w:rPr>
          <w:color w:val="420000"/>
        </w:rPr>
        <w:t xml:space="preserve"> amar</w:t>
      </w:r>
      <w:r>
        <w:rPr>
          <w:color w:val="00005D"/>
        </w:rPr>
        <w:t xml:space="preserve"> bikash</w:t>
      </w:r>
      <w:r>
        <w:rPr>
          <w:color w:val="000074"/>
        </w:rPr>
        <w:t xml:space="preserve"> khola</w:t>
      </w:r>
      <w:r>
        <w:rPr>
          <w:color w:val="000081"/>
        </w:rPr>
        <w:t xml:space="preserve"> hosse</w:t>
      </w:r>
      <w:r>
        <w:rPr>
          <w:color w:val="000046"/>
        </w:rPr>
        <w:t xml:space="preserve"> na</w:t>
      </w:r>
      <w:r>
        <w:rPr>
          <w:color w:val="7F0000"/>
        </w:rPr>
        <w:t xml:space="preserve"> ke</w:t>
      </w:r>
      <w:r>
        <w:br/>
      </w:r>
      <w:r>
        <w:rPr>
          <w:color w:val="00002B"/>
        </w:rPr>
        <w:t xml:space="preserve"> bkash</w:t>
      </w:r>
      <w:r>
        <w:rPr>
          <w:color w:val="000057"/>
        </w:rPr>
        <w:t xml:space="preserve"> id</w:t>
      </w:r>
      <w:r>
        <w:rPr>
          <w:color w:val="000052"/>
        </w:rPr>
        <w:t xml:space="preserve"> open</w:t>
      </w:r>
      <w:r>
        <w:rPr>
          <w:color w:val="600000"/>
        </w:rPr>
        <w:t xml:space="preserve"> hocche</w:t>
      </w:r>
      <w:r>
        <w:rPr>
          <w:color w:val="000038"/>
        </w:rPr>
        <w:t xml:space="preserve"> na</w:t>
      </w:r>
      <w:r>
        <w:rPr>
          <w:color w:val="000096"/>
        </w:rPr>
        <w:t xml:space="preserve"> solved</w:t>
      </w:r>
      <w:r>
        <w:rPr>
          <w:color w:val="000046"/>
        </w:rPr>
        <w:t xml:space="preserve"> kore</w:t>
      </w:r>
      <w:r>
        <w:rPr>
          <w:color w:val="00005C"/>
        </w:rPr>
        <w:t xml:space="preserve"> den</w:t>
      </w:r>
      <w:r>
        <w:br/>
      </w:r>
      <w:r>
        <w:rPr>
          <w:color w:val="00009B"/>
        </w:rPr>
        <w:t xml:space="preserve"> ammur</w:t>
      </w:r>
      <w:r>
        <w:rPr>
          <w:color w:val="000032"/>
        </w:rPr>
        <w:t xml:space="preserve"> bkash</w:t>
      </w:r>
      <w:r>
        <w:rPr>
          <w:color w:val="000059"/>
        </w:rPr>
        <w:t xml:space="preserve"> keno</w:t>
      </w:r>
      <w:r>
        <w:rPr>
          <w:color w:val="000065"/>
        </w:rPr>
        <w:t xml:space="preserve"> khulte</w:t>
      </w:r>
      <w:r>
        <w:rPr>
          <w:color w:val="00008C"/>
        </w:rPr>
        <w:t xml:space="preserve"> parsina</w:t>
      </w:r>
      <w:r>
        <w:br/>
      </w:r>
      <w:r>
        <w:rPr>
          <w:color w:val="380000"/>
        </w:rPr>
        <w:t xml:space="preserve"> amar</w:t>
      </w:r>
      <w:r>
        <w:rPr>
          <w:color w:val="00004F"/>
        </w:rPr>
        <w:t xml:space="preserve"> nid</w:t>
      </w:r>
      <w:r>
        <w:rPr>
          <w:color w:val="550000"/>
        </w:rPr>
        <w:t xml:space="preserve"> diye</w:t>
      </w:r>
      <w:r>
        <w:rPr>
          <w:color w:val="000050"/>
        </w:rPr>
        <w:t xml:space="preserve"> bikash</w:t>
      </w:r>
      <w:r>
        <w:rPr>
          <w:color w:val="00006E"/>
        </w:rPr>
        <w:t xml:space="preserve"> khula</w:t>
      </w:r>
      <w:r>
        <w:rPr>
          <w:color w:val="000096"/>
        </w:rPr>
        <w:t xml:space="preserve"> jaina</w:t>
      </w:r>
      <w:r>
        <w:rPr>
          <w:color w:val="000052"/>
        </w:rPr>
        <w:t xml:space="preserve"> keno</w:t>
      </w:r>
      <w:r>
        <w:br/>
      </w:r>
      <w:r>
        <w:rPr>
          <w:color w:val="480000"/>
        </w:rPr>
        <w:t xml:space="preserve"> amar</w:t>
      </w:r>
      <w:r>
        <w:rPr>
          <w:color w:val="00003B"/>
        </w:rPr>
        <w:t xml:space="preserve"> bkash</w:t>
      </w:r>
      <w:r>
        <w:rPr>
          <w:color w:val="7B0000"/>
        </w:rPr>
        <w:t xml:space="preserve"> kano</w:t>
      </w:r>
      <w:r>
        <w:rPr>
          <w:color w:val="BA0000"/>
        </w:rPr>
        <w:t xml:space="preserve"> khole</w:t>
      </w:r>
      <w:r>
        <w:rPr>
          <w:color w:val="00004D"/>
        </w:rPr>
        <w:t xml:space="preserve"> na</w:t>
      </w:r>
      <w:r>
        <w:br/>
      </w:r>
      <w:r>
        <w:rPr>
          <w:color w:val="2D0000"/>
        </w:rPr>
        <w:t xml:space="preserve"> ami</w:t>
      </w:r>
      <w:r>
        <w:rPr>
          <w:color w:val="00008A"/>
        </w:rPr>
        <w:t xml:space="preserve"> bkahs</w:t>
      </w:r>
      <w:r>
        <w:rPr>
          <w:color w:val="00008D"/>
        </w:rPr>
        <w:t xml:space="preserve"> kulse</w:t>
      </w:r>
      <w:r>
        <w:rPr>
          <w:color w:val="000038"/>
        </w:rPr>
        <w:t xml:space="preserve"> to</w:t>
      </w:r>
      <w:r>
        <w:rPr>
          <w:color w:val="850000"/>
        </w:rPr>
        <w:t xml:space="preserve"> hose</w:t>
      </w:r>
      <w:r>
        <w:rPr>
          <w:color w:val="000033"/>
        </w:rPr>
        <w:t xml:space="preserve"> na</w:t>
      </w:r>
      <w:r>
        <w:br/>
      </w:r>
      <w:r>
        <w:rPr>
          <w:color w:val="210000"/>
        </w:rPr>
        <w:t xml:space="preserve"> ami</w:t>
      </w:r>
      <w:r>
        <w:rPr>
          <w:color w:val="00001D"/>
        </w:rPr>
        <w:t xml:space="preserve"> bkash</w:t>
      </w:r>
      <w:r>
        <w:rPr>
          <w:color w:val="000043"/>
        </w:rPr>
        <w:t xml:space="preserve"> account</w:t>
      </w:r>
      <w:r>
        <w:rPr>
          <w:color w:val="000097"/>
        </w:rPr>
        <w:t xml:space="preserve"> create</w:t>
      </w:r>
      <w:r>
        <w:rPr>
          <w:color w:val="000000"/>
        </w:rPr>
        <w:t xml:space="preserve"> korbo</w:t>
      </w:r>
      <w:r>
        <w:rPr>
          <w:color w:val="000000"/>
        </w:rPr>
        <w:t xml:space="preserve"> sob</w:t>
      </w:r>
      <w:r>
        <w:rPr>
          <w:color w:val="00004B"/>
        </w:rPr>
        <w:t xml:space="preserve"> info</w:t>
      </w:r>
      <w:r>
        <w:rPr>
          <w:color w:val="570000"/>
        </w:rPr>
        <w:t xml:space="preserve"> sothik</w:t>
      </w:r>
      <w:r>
        <w:rPr>
          <w:color w:val="000056"/>
        </w:rPr>
        <w:t xml:space="preserve"> dewar</w:t>
      </w:r>
      <w:r>
        <w:rPr>
          <w:color w:val="000040"/>
        </w:rPr>
        <w:t xml:space="preserve"> por</w:t>
      </w:r>
      <w:r>
        <w:rPr>
          <w:color w:val="3F0000"/>
        </w:rPr>
        <w:t xml:space="preserve"> o</w:t>
      </w:r>
      <w:r>
        <w:rPr>
          <w:color w:val="000043"/>
        </w:rPr>
        <w:t xml:space="preserve"> account</w:t>
      </w:r>
      <w:r>
        <w:rPr>
          <w:color w:val="000097"/>
        </w:rPr>
        <w:t xml:space="preserve"> create</w:t>
      </w:r>
      <w:r>
        <w:rPr>
          <w:color w:val="000047"/>
        </w:rPr>
        <w:t xml:space="preserve"> hosse</w:t>
      </w:r>
      <w:r>
        <w:rPr>
          <w:color w:val="000026"/>
        </w:rPr>
        <w:t xml:space="preserve"> na</w:t>
      </w:r>
      <w:r>
        <w:br/>
      </w:r>
      <w:r>
        <w:rPr>
          <w:color w:val="000036"/>
        </w:rPr>
        <w:t xml:space="preserve"> bikash</w:t>
      </w:r>
      <w:r>
        <w:rPr>
          <w:color w:val="280000"/>
        </w:rPr>
        <w:t xml:space="preserve"> a</w:t>
      </w:r>
      <w:r>
        <w:rPr>
          <w:color w:val="000077"/>
        </w:rPr>
        <w:t xml:space="preserve"> veryfacation</w:t>
      </w:r>
      <w:r>
        <w:rPr>
          <w:color w:val="000047"/>
        </w:rPr>
        <w:t xml:space="preserve"> hocce</w:t>
      </w:r>
      <w:r>
        <w:rPr>
          <w:color w:val="000049"/>
        </w:rPr>
        <w:t xml:space="preserve"> nah</w:t>
      </w:r>
      <w:r>
        <w:rPr>
          <w:color w:val="730000"/>
        </w:rPr>
        <w:t xml:space="preserve"> knw</w:t>
      </w:r>
      <w:r>
        <w:rPr>
          <w:color w:val="000056"/>
        </w:rPr>
        <w:t xml:space="preserve"> somossa</w:t>
      </w:r>
      <w:r>
        <w:rPr>
          <w:color w:val="000056"/>
        </w:rPr>
        <w:t xml:space="preserve"> solve</w:t>
      </w:r>
      <w:r>
        <w:rPr>
          <w:color w:val="000033"/>
        </w:rPr>
        <w:t xml:space="preserve"> kore</w:t>
      </w:r>
      <w:r>
        <w:rPr>
          <w:color w:val="000044"/>
        </w:rPr>
        <w:t xml:space="preserve"> din</w:t>
      </w:r>
      <w:r>
        <w:br/>
      </w:r>
      <w:r>
        <w:rPr>
          <w:color w:val="370000"/>
        </w:rPr>
        <w:t xml:space="preserve"> amar</w:t>
      </w:r>
      <w:r>
        <w:rPr>
          <w:color w:val="00008A"/>
        </w:rPr>
        <w:t xml:space="preserve"> ammur</w:t>
      </w:r>
      <w:r>
        <w:rPr>
          <w:color w:val="00004D"/>
        </w:rPr>
        <w:t xml:space="preserve"> nid</w:t>
      </w:r>
      <w:r>
        <w:rPr>
          <w:color w:val="520000"/>
        </w:rPr>
        <w:t xml:space="preserve"> diye</w:t>
      </w:r>
      <w:r>
        <w:rPr>
          <w:color w:val="00006D"/>
        </w:rPr>
        <w:t xml:space="preserve"> bkas</w:t>
      </w:r>
      <w:r>
        <w:rPr>
          <w:color w:val="410000"/>
        </w:rPr>
        <w:t xml:space="preserve"> korte</w:t>
      </w:r>
      <w:r>
        <w:rPr>
          <w:color w:val="000065"/>
        </w:rPr>
        <w:t xml:space="preserve"> parchi</w:t>
      </w:r>
      <w:r>
        <w:rPr>
          <w:color w:val="00003A"/>
        </w:rPr>
        <w:t xml:space="preserve"> na</w:t>
      </w:r>
      <w:r>
        <w:br/>
      </w:r>
      <w:r>
        <w:rPr>
          <w:color w:val="5A0000"/>
        </w:rPr>
        <w:t xml:space="preserve"> ভাই</w:t>
      </w:r>
      <w:r>
        <w:rPr>
          <w:color w:val="30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7E"/>
        </w:rPr>
        <w:t xml:space="preserve"> অ্যাপস</w:t>
      </w:r>
      <w:r>
        <w:rPr>
          <w:color w:val="6A0000"/>
        </w:rPr>
        <w:t xml:space="preserve"> দিয়ে</w:t>
      </w:r>
      <w:r>
        <w:rPr>
          <w:color w:val="00003B"/>
        </w:rPr>
        <w:t xml:space="preserve"> একাউন্ট</w:t>
      </w:r>
      <w:r>
        <w:rPr>
          <w:color w:val="000052"/>
        </w:rPr>
        <w:t xml:space="preserve"> খুলতে</w:t>
      </w:r>
      <w:r>
        <w:rPr>
          <w:color w:val="000079"/>
        </w:rPr>
        <w:t xml:space="preserve"> পারতেছিনা</w:t>
      </w:r>
      <w:r>
        <w:br/>
      </w:r>
      <w:r>
        <w:rPr>
          <w:color w:val="550000"/>
        </w:rPr>
        <w:t xml:space="preserve"> এই</w:t>
      </w:r>
      <w:r>
        <w:rPr>
          <w:color w:val="00005D"/>
        </w:rPr>
        <w:t xml:space="preserve"> নাম্বার</w:t>
      </w:r>
      <w:r>
        <w:rPr>
          <w:color w:val="5D0000"/>
        </w:rPr>
        <w:t xml:space="preserve"> এ</w:t>
      </w:r>
      <w:r>
        <w:rPr>
          <w:color w:val="000056"/>
        </w:rPr>
        <w:t xml:space="preserve"> কেন</w:t>
      </w:r>
      <w:r>
        <w:rPr>
          <w:color w:val="000039"/>
        </w:rPr>
        <w:t xml:space="preserve"> বিকাশ</w:t>
      </w:r>
      <w:r>
        <w:rPr>
          <w:color w:val="000078"/>
        </w:rPr>
        <w:t xml:space="preserve"> অ্যাকাউন্ট</w:t>
      </w:r>
      <w:r>
        <w:rPr>
          <w:color w:val="000063"/>
        </w:rPr>
        <w:t xml:space="preserve"> হচ্ছে</w:t>
      </w:r>
      <w:r>
        <w:rPr>
          <w:color w:val="000048"/>
        </w:rPr>
        <w:t xml:space="preserve"> না</w:t>
      </w:r>
      <w:r>
        <w:br/>
      </w:r>
      <w:r>
        <w:rPr>
          <w:color w:val="460000"/>
        </w:rPr>
        <w:t xml:space="preserve"> আমার</w:t>
      </w:r>
      <w:r>
        <w:rPr>
          <w:color w:val="000045"/>
        </w:rPr>
        <w:t xml:space="preserve"> বিকাশ</w:t>
      </w:r>
      <w:r>
        <w:rPr>
          <w:color w:val="000059"/>
        </w:rPr>
        <w:t xml:space="preserve"> একাউন্ট</w:t>
      </w:r>
      <w:r>
        <w:rPr>
          <w:color w:val="000077"/>
        </w:rPr>
        <w:t xml:space="preserve"> টা</w:t>
      </w:r>
      <w:r>
        <w:rPr>
          <w:color w:val="000078"/>
        </w:rPr>
        <w:t xml:space="preserve"> হচ্ছে</w:t>
      </w:r>
      <w:r>
        <w:rPr>
          <w:color w:val="000057"/>
        </w:rPr>
        <w:t xml:space="preserve"> না</w:t>
      </w:r>
      <w:r>
        <w:rPr>
          <w:color w:val="000068"/>
        </w:rPr>
        <w:t xml:space="preserve"> কেন</w:t>
      </w:r>
      <w:r>
        <w:br/>
      </w:r>
      <w:r>
        <w:rPr>
          <w:color w:val="00003F"/>
        </w:rPr>
        <w:t xml:space="preserve"> ki</w:t>
      </w:r>
      <w:r>
        <w:rPr>
          <w:color w:val="000071"/>
        </w:rPr>
        <w:t xml:space="preserve"> problem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75"/>
        </w:rPr>
        <w:t xml:space="preserve"> khola</w:t>
      </w:r>
      <w:r>
        <w:rPr>
          <w:color w:val="000074"/>
        </w:rPr>
        <w:t xml:space="preserve"> jai</w:t>
      </w:r>
      <w:r>
        <w:rPr>
          <w:color w:val="000046"/>
        </w:rPr>
        <w:t xml:space="preserve"> na</w:t>
      </w:r>
      <w:r>
        <w:rPr>
          <w:color w:val="00005E"/>
        </w:rPr>
        <w:t xml:space="preserve"> kno</w:t>
      </w:r>
      <w:r>
        <w:br/>
      </w:r>
      <w:r>
        <w:rPr>
          <w:color w:val="00003D"/>
        </w:rPr>
        <w:t xml:space="preserve"> bkash</w:t>
      </w:r>
      <w:r>
        <w:rPr>
          <w:color w:val="000092"/>
        </w:rPr>
        <w:t xml:space="preserve"> khula</w:t>
      </w:r>
      <w:r>
        <w:rPr>
          <w:color w:val="0000C7"/>
        </w:rPr>
        <w:t xml:space="preserve"> jacchena</w:t>
      </w:r>
      <w:r>
        <w:br/>
      </w:r>
      <w:r>
        <w:rPr>
          <w:color w:val="460000"/>
        </w:rPr>
        <w:t xml:space="preserve"> আমার</w:t>
      </w:r>
      <w:r>
        <w:rPr>
          <w:color w:val="000058"/>
        </w:rPr>
        <w:t xml:space="preserve"> একাউন্ট</w:t>
      </w:r>
      <w:r>
        <w:rPr>
          <w:color w:val="00008B"/>
        </w:rPr>
        <w:t xml:space="preserve"> চালু</w:t>
      </w:r>
      <w:r>
        <w:rPr>
          <w:color w:val="000077"/>
        </w:rPr>
        <w:t xml:space="preserve"> হচ্ছে</w:t>
      </w:r>
      <w:r>
        <w:rPr>
          <w:color w:val="000057"/>
        </w:rPr>
        <w:t xml:space="preserve"> না</w:t>
      </w:r>
      <w:r>
        <w:rPr>
          <w:color w:val="000068"/>
        </w:rPr>
        <w:t xml:space="preserve"> কেন</w:t>
      </w:r>
      <w:r>
        <w:br/>
      </w:r>
      <w:r>
        <w:rPr>
          <w:color w:val="370000"/>
        </w:rPr>
        <w:t xml:space="preserve"> ami</w:t>
      </w:r>
      <w:r>
        <w:rPr>
          <w:color w:val="000054"/>
        </w:rPr>
        <w:t xml:space="preserve"> bikash</w:t>
      </w:r>
      <w:r>
        <w:rPr>
          <w:color w:val="000037"/>
        </w:rPr>
        <w:t xml:space="preserve"> account</w:t>
      </w:r>
      <w:r>
        <w:rPr>
          <w:color w:val="000063"/>
        </w:rPr>
        <w:t xml:space="preserve"> khulte</w:t>
      </w:r>
      <w:r>
        <w:rPr>
          <w:color w:val="000071"/>
        </w:rPr>
        <w:t xml:space="preserve"> parci</w:t>
      </w:r>
      <w:r>
        <w:rPr>
          <w:color w:val="000093"/>
        </w:rPr>
        <w:t xml:space="preserve"> naa</w:t>
      </w:r>
      <w:r>
        <w:rPr>
          <w:color w:val="000055"/>
        </w:rPr>
        <w:t xml:space="preserve"> kno</w:t>
      </w:r>
      <w:r>
        <w:br/>
      </w:r>
      <w:r>
        <w:rPr>
          <w:color w:val="00008B"/>
        </w:rPr>
        <w:t xml:space="preserve"> অ্যাকাউন্ট</w:t>
      </w:r>
      <w:r>
        <w:rPr>
          <w:color w:val="00007E"/>
        </w:rPr>
        <w:t xml:space="preserve"> খোলা</w:t>
      </w:r>
      <w:r>
        <w:rPr>
          <w:color w:val="000072"/>
        </w:rPr>
        <w:t xml:space="preserve"> হচ্ছে</w:t>
      </w:r>
      <w:r>
        <w:rPr>
          <w:color w:val="000052"/>
        </w:rPr>
        <w:t xml:space="preserve"> না</w:t>
      </w:r>
      <w:r>
        <w:rPr>
          <w:color w:val="000063"/>
        </w:rPr>
        <w:t xml:space="preserve"> কেন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6D"/>
        </w:rPr>
        <w:t xml:space="preserve"> খোলার</w:t>
      </w:r>
      <w:r>
        <w:rPr>
          <w:color w:val="4C0000"/>
        </w:rPr>
        <w:t xml:space="preserve"> জন্য</w:t>
      </w:r>
      <w:r>
        <w:rPr>
          <w:color w:val="000067"/>
        </w:rPr>
        <w:t xml:space="preserve"> চেষ্টা</w:t>
      </w:r>
      <w:r>
        <w:rPr>
          <w:color w:val="520000"/>
        </w:rPr>
        <w:t xml:space="preserve"> করছি</w:t>
      </w:r>
      <w:r>
        <w:rPr>
          <w:color w:val="580000"/>
        </w:rPr>
        <w:t xml:space="preserve"> তো</w:t>
      </w:r>
      <w:r>
        <w:rPr>
          <w:color w:val="00004D"/>
        </w:rPr>
        <w:t xml:space="preserve"> খুলতে</w:t>
      </w:r>
      <w:r>
        <w:rPr>
          <w:color w:val="00005E"/>
        </w:rPr>
        <w:t xml:space="preserve"> পারছিনা</w:t>
      </w:r>
      <w:r>
        <w:br/>
      </w:r>
      <w:r>
        <w:rPr>
          <w:color w:val="00003D"/>
        </w:rPr>
        <w:t xml:space="preserve"> বিকাশ</w:t>
      </w:r>
      <w:r>
        <w:rPr>
          <w:color w:val="000079"/>
        </w:rPr>
        <w:t xml:space="preserve"> নতুন</w:t>
      </w:r>
      <w:r>
        <w:rPr>
          <w:color w:val="00004F"/>
        </w:rPr>
        <w:t xml:space="preserve"> একাউন্ট</w:t>
      </w:r>
      <w:r>
        <w:rPr>
          <w:color w:val="00006E"/>
        </w:rPr>
        <w:t xml:space="preserve"> খুলতে</w:t>
      </w:r>
      <w:r>
        <w:rPr>
          <w:color w:val="000073"/>
        </w:rPr>
        <w:t xml:space="preserve"> পারছি</w:t>
      </w:r>
      <w:r>
        <w:rPr>
          <w:color w:val="00004D"/>
        </w:rPr>
        <w:t xml:space="preserve"> না</w:t>
      </w:r>
      <w:r>
        <w:rPr>
          <w:color w:val="00005C"/>
        </w:rPr>
        <w:t xml:space="preserve"> কেন</w:t>
      </w:r>
      <w:r>
        <w:br/>
      </w:r>
      <w:r>
        <w:rPr>
          <w:color w:val="3E0000"/>
        </w:rPr>
        <w:t xml:space="preserve"> ami</w:t>
      </w:r>
      <w:r>
        <w:rPr>
          <w:color w:val="00003F"/>
        </w:rPr>
        <w:t xml:space="preserve"> account</w:t>
      </w:r>
      <w:r>
        <w:rPr>
          <w:color w:val="000070"/>
        </w:rPr>
        <w:t xml:space="preserve"> khulte</w:t>
      </w:r>
      <w:r>
        <w:rPr>
          <w:color w:val="000080"/>
        </w:rPr>
        <w:t xml:space="preserve"> parci</w:t>
      </w:r>
      <w:r>
        <w:rPr>
          <w:color w:val="0000A7"/>
        </w:rPr>
        <w:t xml:space="preserve"> naa</w:t>
      </w:r>
      <w:r>
        <w:br/>
      </w:r>
      <w:r>
        <w:rPr>
          <w:color w:val="00002A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A6"/>
        </w:rPr>
        <w:t xml:space="preserve"> রেজইজট্রেশন</w:t>
      </w:r>
      <w:r>
        <w:rPr>
          <w:color w:val="00004A"/>
        </w:rPr>
        <w:t xml:space="preserve"> হচ্ছে</w:t>
      </w:r>
      <w:r>
        <w:rPr>
          <w:color w:val="00009B"/>
        </w:rPr>
        <w:t xml:space="preserve"> নদ</w:t>
      </w:r>
      <w:r>
        <w:rPr>
          <w:color w:val="000036"/>
        </w:rPr>
        <w:t xml:space="preserve"> না</w:t>
      </w:r>
      <w:r>
        <w:br/>
      </w:r>
      <w:r>
        <w:rPr>
          <w:color w:val="000000"/>
        </w:rPr>
        <w:t xml:space="preserve"> sorry</w:t>
      </w:r>
      <w:r>
        <w:rPr>
          <w:color w:val="480000"/>
        </w:rPr>
        <w:t xml:space="preserve"> we</w:t>
      </w:r>
      <w:r>
        <w:rPr>
          <w:color w:val="3F0000"/>
        </w:rPr>
        <w:t xml:space="preserve"> are</w:t>
      </w:r>
      <w:r>
        <w:rPr>
          <w:color w:val="000041"/>
        </w:rPr>
        <w:t xml:space="preserve"> unable</w:t>
      </w:r>
      <w:r>
        <w:rPr>
          <w:color w:val="000023"/>
        </w:rPr>
        <w:t xml:space="preserve"> to</w:t>
      </w:r>
      <w:r>
        <w:rPr>
          <w:color w:val="00004B"/>
        </w:rPr>
        <w:t xml:space="preserve"> proceed</w:t>
      </w:r>
      <w:r>
        <w:rPr>
          <w:color w:val="3C0000"/>
        </w:rPr>
        <w:t xml:space="preserve"> your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2F0000"/>
        </w:rPr>
        <w:t xml:space="preserve"> please</w:t>
      </w:r>
      <w:r>
        <w:rPr>
          <w:color w:val="00004D"/>
        </w:rPr>
        <w:t xml:space="preserve"> visit</w:t>
      </w:r>
      <w:r>
        <w:rPr>
          <w:color w:val="00004A"/>
        </w:rPr>
        <w:t xml:space="preserve"> nearest</w:t>
      </w:r>
      <w:r>
        <w:rPr>
          <w:color w:val="000032"/>
        </w:rPr>
        <w:t xml:space="preserve"> bkash</w:t>
      </w:r>
      <w:r>
        <w:rPr>
          <w:color w:val="000000"/>
        </w:rPr>
        <w:t xml:space="preserve"> center</w:t>
      </w:r>
      <w:r>
        <w:rPr>
          <w:color w:val="310000"/>
        </w:rPr>
        <w:t xml:space="preserve"> for</w:t>
      </w:r>
      <w:r>
        <w:rPr>
          <w:color w:val="000000"/>
        </w:rPr>
        <w:t xml:space="preserve"> help</w:t>
      </w:r>
      <w:r>
        <w:rPr>
          <w:color w:val="00003D"/>
        </w:rPr>
        <w:t xml:space="preserve"> call</w:t>
      </w:r>
      <w:r>
        <w:rPr>
          <w:color w:val="000033"/>
        </w:rPr>
        <w:t xml:space="preserve"> why</w:t>
      </w:r>
      <w:r>
        <w:rPr>
          <w:color w:val="000024"/>
        </w:rPr>
        <w:t xml:space="preserve"> my</w:t>
      </w:r>
      <w:r>
        <w:rPr>
          <w:color w:val="000039"/>
        </w:rPr>
        <w:t xml:space="preserve"> account</w:t>
      </w:r>
      <w:r>
        <w:rPr>
          <w:color w:val="00002F"/>
        </w:rPr>
        <w:t xml:space="preserve"> not</w:t>
      </w:r>
      <w:r>
        <w:rPr>
          <w:color w:val="00005C"/>
        </w:rPr>
        <w:t xml:space="preserve"> creating</w:t>
      </w:r>
      <w:r>
        <w:br/>
      </w:r>
      <w:r>
        <w:rPr>
          <w:color w:val="00003C"/>
        </w:rPr>
        <w:t xml:space="preserve"> bkash</w:t>
      </w:r>
      <w:r>
        <w:rPr>
          <w:color w:val="000087"/>
        </w:rPr>
        <w:t xml:space="preserve"> registration</w:t>
      </w:r>
      <w:r>
        <w:rPr>
          <w:color w:val="000090"/>
        </w:rPr>
        <w:t xml:space="preserve"> hosse</w:t>
      </w:r>
      <w:r>
        <w:rPr>
          <w:color w:val="00004E"/>
        </w:rPr>
        <w:t xml:space="preserve"> na</w:t>
      </w:r>
      <w:r>
        <w:rPr>
          <w:color w:val="7E0000"/>
        </w:rPr>
        <w:t xml:space="preserve"> kano</w:t>
      </w:r>
      <w:r>
        <w:br/>
      </w:r>
      <w:r>
        <w:rPr>
          <w:color w:val="000031"/>
        </w:rPr>
        <w:t xml:space="preserve"> my</w:t>
      </w:r>
      <w:r>
        <w:rPr>
          <w:color w:val="000044"/>
        </w:rPr>
        <w:t xml:space="preserve"> bkash</w:t>
      </w:r>
      <w:r>
        <w:rPr>
          <w:color w:val="00007C"/>
        </w:rPr>
        <w:t xml:space="preserve"> probelm</w:t>
      </w:r>
      <w:r>
        <w:rPr>
          <w:color w:val="260000"/>
        </w:rPr>
        <w:t xml:space="preserve"> ami</w:t>
      </w:r>
      <w:r>
        <w:rPr>
          <w:color w:val="000044"/>
        </w:rPr>
        <w:t xml:space="preserve"> bkash</w:t>
      </w:r>
      <w:r>
        <w:rPr>
          <w:color w:val="000081"/>
        </w:rPr>
        <w:t xml:space="preserve"> khelote</w:t>
      </w:r>
      <w:r>
        <w:rPr>
          <w:color w:val="000063"/>
        </w:rPr>
        <w:t xml:space="preserve"> parteci</w:t>
      </w:r>
      <w:r>
        <w:rPr>
          <w:color w:val="000066"/>
        </w:rPr>
        <w:t xml:space="preserve"> naa</w:t>
      </w:r>
      <w:r>
        <w:rPr>
          <w:color w:val="00003B"/>
        </w:rPr>
        <w:t xml:space="preserve"> kno</w:t>
      </w:r>
      <w:r>
        <w:br/>
      </w:r>
      <w:r>
        <w:rPr>
          <w:color w:val="640000"/>
        </w:rPr>
        <w:t xml:space="preserve"> আামি</w:t>
      </w:r>
      <w:r>
        <w:rPr>
          <w:color w:val="00001D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280000"/>
        </w:rPr>
        <w:t xml:space="preserve"> করতে</w:t>
      </w:r>
      <w:r>
        <w:rPr>
          <w:color w:val="000069"/>
        </w:rPr>
        <w:t xml:space="preserve"> চেয়েছি</w:t>
      </w:r>
      <w:r>
        <w:rPr>
          <w:color w:val="2A0000"/>
        </w:rPr>
        <w:t xml:space="preserve"> কিন্তু</w:t>
      </w:r>
      <w:r>
        <w:rPr>
          <w:color w:val="000052"/>
        </w:rPr>
        <w:t xml:space="preserve"> বারবার</w:t>
      </w:r>
      <w:r>
        <w:rPr>
          <w:color w:val="00004A"/>
        </w:rPr>
        <w:t xml:space="preserve"> এন</w:t>
      </w:r>
      <w:r>
        <w:rPr>
          <w:color w:val="00003B"/>
        </w:rPr>
        <w:t xml:space="preserve"> আইডি</w:t>
      </w:r>
      <w:r>
        <w:rPr>
          <w:color w:val="000058"/>
        </w:rPr>
        <w:t xml:space="preserve"> ফেইল</w:t>
      </w:r>
      <w:r>
        <w:rPr>
          <w:color w:val="00004D"/>
        </w:rPr>
        <w:t xml:space="preserve"> দেখায়</w:t>
      </w:r>
      <w:r>
        <w:rPr>
          <w:color w:val="000053"/>
        </w:rPr>
        <w:t xml:space="preserve"> করনীয়</w:t>
      </w:r>
      <w:r>
        <w:rPr>
          <w:color w:val="210000"/>
        </w:rPr>
        <w:t xml:space="preserve"> কি</w:t>
      </w:r>
      <w:r>
        <w:br/>
      </w:r>
      <w:r>
        <w:rPr>
          <w:color w:val="280000"/>
        </w:rPr>
        <w:t xml:space="preserve"> ami</w:t>
      </w:r>
      <w:r>
        <w:rPr>
          <w:color w:val="000047"/>
        </w:rPr>
        <w:t xml:space="preserve"> ekta</w:t>
      </w:r>
      <w:r>
        <w:rPr>
          <w:color w:val="000024"/>
        </w:rPr>
        <w:t xml:space="preserve"> bkash</w:t>
      </w:r>
      <w:r>
        <w:rPr>
          <w:color w:val="000052"/>
        </w:rPr>
        <w:t xml:space="preserve"> account</w:t>
      </w:r>
      <w:r>
        <w:rPr>
          <w:color w:val="000079"/>
        </w:rPr>
        <w:t xml:space="preserve"> khute</w:t>
      </w:r>
      <w:r>
        <w:rPr>
          <w:color w:val="000089"/>
        </w:rPr>
        <w:t xml:space="preserve"> chaitece</w:t>
      </w:r>
      <w:r>
        <w:rPr>
          <w:color w:val="350000"/>
        </w:rPr>
        <w:t xml:space="preserve"> but</w:t>
      </w:r>
      <w:r>
        <w:rPr>
          <w:color w:val="000052"/>
        </w:rPr>
        <w:t xml:space="preserve"> account</w:t>
      </w:r>
      <w:r>
        <w:rPr>
          <w:color w:val="000044"/>
        </w:rPr>
        <w:t xml:space="preserve"> open</w:t>
      </w:r>
      <w:r>
        <w:rPr>
          <w:color w:val="000051"/>
        </w:rPr>
        <w:t xml:space="preserve"> hocce</w:t>
      </w:r>
      <w:r>
        <w:rPr>
          <w:color w:val="00002F"/>
        </w:rPr>
        <w:t xml:space="preserve"> na</w:t>
      </w:r>
      <w:r>
        <w:rPr>
          <w:color w:val="000000"/>
        </w:rPr>
        <w:t xml:space="preserve"> kno</w:t>
      </w:r>
      <w:r>
        <w:rPr>
          <w:color w:val="000000"/>
        </w:rPr>
        <w:t xml:space="preserve"> hlw</w:t>
      </w:r>
      <w:r>
        <w:br/>
      </w:r>
      <w:r>
        <w:rPr>
          <w:color w:val="3B0000"/>
        </w:rPr>
        <w:t xml:space="preserve"> mi</w:t>
      </w:r>
      <w:r>
        <w:rPr>
          <w:color w:val="000032"/>
        </w:rPr>
        <w:t xml:space="preserve"> bkash</w:t>
      </w:r>
      <w:r>
        <w:rPr>
          <w:color w:val="00001C"/>
        </w:rPr>
        <w:t xml:space="preserve"> app</w:t>
      </w:r>
      <w:r>
        <w:rPr>
          <w:color w:val="000018"/>
        </w:rPr>
        <w:t xml:space="preserve"> theke</w:t>
      </w:r>
      <w:r>
        <w:rPr>
          <w:color w:val="000032"/>
        </w:rPr>
        <w:t xml:space="preserve"> bkash</w:t>
      </w:r>
      <w:r>
        <w:rPr>
          <w:color w:val="000021"/>
        </w:rPr>
        <w:t xml:space="preserve"> khulte</w:t>
      </w:r>
      <w:r>
        <w:rPr>
          <w:color w:val="000028"/>
        </w:rPr>
        <w:t xml:space="preserve"> gele</w:t>
      </w:r>
      <w:r>
        <w:rPr>
          <w:color w:val="000020"/>
        </w:rPr>
        <w:t xml:space="preserve"> ekta</w:t>
      </w:r>
      <w:r>
        <w:rPr>
          <w:color w:val="00002D"/>
        </w:rPr>
        <w:t xml:space="preserve"> msg</w:t>
      </w:r>
      <w:r>
        <w:rPr>
          <w:color w:val="680000"/>
        </w:rPr>
        <w:t xml:space="preserve"> ashche</w:t>
      </w:r>
      <w:r>
        <w:rPr>
          <w:color w:val="000056"/>
        </w:rPr>
        <w:t xml:space="preserve"> kno</w:t>
      </w:r>
      <w:r>
        <w:rPr>
          <w:color w:val="000000"/>
        </w:rPr>
        <w:t xml:space="preserve"> hcce</w:t>
      </w:r>
      <w:r>
        <w:rPr>
          <w:color w:val="000015"/>
        </w:rPr>
        <w:t xml:space="preserve"> na</w:t>
      </w:r>
      <w:r>
        <w:rPr>
          <w:color w:val="000056"/>
        </w:rPr>
        <w:t xml:space="preserve"> kno</w:t>
      </w:r>
      <w:r>
        <w:rPr>
          <w:color w:val="3F0000"/>
        </w:rPr>
        <w:t xml:space="preserve"> srry</w:t>
      </w:r>
      <w:r>
        <w:rPr>
          <w:color w:val="2F0000"/>
        </w:rPr>
        <w:t xml:space="preserve"> we</w:t>
      </w:r>
      <w:r>
        <w:rPr>
          <w:color w:val="290000"/>
        </w:rPr>
        <w:t xml:space="preserve"> are</w:t>
      </w:r>
      <w:r>
        <w:rPr>
          <w:color w:val="00002B"/>
        </w:rPr>
        <w:t xml:space="preserve"> unable</w:t>
      </w:r>
      <w:r>
        <w:rPr>
          <w:color w:val="000017"/>
        </w:rPr>
        <w:t xml:space="preserve"> to</w:t>
      </w:r>
      <w:r>
        <w:rPr>
          <w:color w:val="000031"/>
        </w:rPr>
        <w:t xml:space="preserve"> proceed</w:t>
      </w:r>
      <w:r>
        <w:rPr>
          <w:color w:val="270000"/>
        </w:rPr>
        <w:t xml:space="preserve"> your</w:t>
      </w:r>
      <w:r>
        <w:rPr>
          <w:color w:val="000032"/>
        </w:rPr>
        <w:t xml:space="preserve"> bkash</w:t>
      </w:r>
      <w:r>
        <w:rPr>
          <w:color w:val="00003F"/>
        </w:rPr>
        <w:t xml:space="preserve"> scciunt</w:t>
      </w:r>
      <w:r>
        <w:rPr>
          <w:color w:val="000025"/>
        </w:rPr>
        <w:t xml:space="preserve"> registration</w:t>
      </w:r>
      <w:r>
        <w:rPr>
          <w:color w:val="000000"/>
        </w:rPr>
        <w:t xml:space="preserve"> please</w:t>
      </w:r>
      <w:r>
        <w:rPr>
          <w:color w:val="000032"/>
        </w:rPr>
        <w:t xml:space="preserve"> visit</w:t>
      </w:r>
      <w:r>
        <w:rPr>
          <w:color w:val="000030"/>
        </w:rPr>
        <w:t xml:space="preserve"> nearest</w:t>
      </w:r>
      <w:r>
        <w:rPr>
          <w:color w:val="00003F"/>
        </w:rPr>
        <w:t xml:space="preserve"> bkadh</w:t>
      </w:r>
      <w:r>
        <w:rPr>
          <w:color w:val="00002C"/>
        </w:rPr>
        <w:t xml:space="preserve"> center</w:t>
      </w:r>
      <w:r>
        <w:rPr>
          <w:color w:val="2C0000"/>
        </w:rPr>
        <w:t xml:space="preserve"> eita</w:t>
      </w:r>
      <w:r>
        <w:rPr>
          <w:color w:val="000056"/>
        </w:rPr>
        <w:t xml:space="preserve"> kno</w:t>
      </w:r>
      <w:r>
        <w:rPr>
          <w:color w:val="680000"/>
        </w:rPr>
        <w:t xml:space="preserve"> ashche</w:t>
      </w:r>
      <w:r>
        <w:br/>
      </w:r>
      <w:r>
        <w:rPr>
          <w:color w:val="4D0000"/>
        </w:rPr>
        <w:t xml:space="preserve"> আসসালামু</w:t>
      </w:r>
      <w:r>
        <w:rPr>
          <w:color w:val="4D0000"/>
        </w:rPr>
        <w:t xml:space="preserve"> আলাইকুম</w:t>
      </w:r>
      <w:r>
        <w:rPr>
          <w:color w:val="200000"/>
        </w:rPr>
        <w:t xml:space="preserve"> আমি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37"/>
        </w:rPr>
        <w:t xml:space="preserve"> খুলতে</w:t>
      </w:r>
      <w:r>
        <w:rPr>
          <w:color w:val="000037"/>
        </w:rPr>
        <w:t xml:space="preserve"> চাচ্ছি</w:t>
      </w:r>
      <w:r>
        <w:rPr>
          <w:color w:val="000062"/>
        </w:rPr>
        <w:t xml:space="preserve"> স্মার্ট</w:t>
      </w:r>
      <w:r>
        <w:rPr>
          <w:color w:val="00004F"/>
        </w:rPr>
        <w:t xml:space="preserve"> ফোন</w:t>
      </w:r>
      <w:r>
        <w:rPr>
          <w:color w:val="000027"/>
        </w:rPr>
        <w:t xml:space="preserve"> থেকে</w:t>
      </w:r>
      <w:r>
        <w:rPr>
          <w:color w:val="2C0000"/>
        </w:rPr>
        <w:t xml:space="preserve"> কিন্তু</w:t>
      </w:r>
      <w:r>
        <w:rPr>
          <w:color w:val="430000"/>
        </w:rPr>
        <w:t xml:space="preserve"> কিছু</w:t>
      </w:r>
      <w:r>
        <w:rPr>
          <w:color w:val="000040"/>
        </w:rPr>
        <w:t xml:space="preserve"> সমস্যা</w:t>
      </w:r>
      <w:r>
        <w:rPr>
          <w:color w:val="00005C"/>
        </w:rPr>
        <w:t xml:space="preserve"> দেখা</w:t>
      </w:r>
      <w:r>
        <w:rPr>
          <w:color w:val="00004F"/>
        </w:rPr>
        <w:t xml:space="preserve"> দিচ্ছে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একাউন্টে</w:t>
      </w:r>
      <w:r>
        <w:rPr>
          <w:color w:val="00006C"/>
        </w:rPr>
        <w:t xml:space="preserve"> রেজিস্টেশন</w:t>
      </w:r>
      <w:r>
        <w:rPr>
          <w:color w:val="500000"/>
        </w:rPr>
        <w:t xml:space="preserve"> হয়</w:t>
      </w:r>
      <w:r>
        <w:rPr>
          <w:color w:val="000039"/>
        </w:rPr>
        <w:t xml:space="preserve"> নাই</w:t>
      </w:r>
      <w:r>
        <w:rPr>
          <w:color w:val="00002F"/>
        </w:rPr>
        <w:t xml:space="preserve"> কেন</w:t>
      </w:r>
      <w:r>
        <w:rPr>
          <w:color w:val="210000"/>
        </w:rPr>
        <w:t xml:space="preserve"> আমি</w:t>
      </w:r>
      <w:r>
        <w:rPr>
          <w:color w:val="000036"/>
        </w:rPr>
        <w:t xml:space="preserve"> জানতে</w:t>
      </w:r>
      <w:r>
        <w:rPr>
          <w:color w:val="00002F"/>
        </w:rPr>
        <w:t xml:space="preserve"> চাই</w:t>
      </w:r>
      <w:r>
        <w:rPr>
          <w:color w:val="000072"/>
        </w:rPr>
        <w:t xml:space="preserve"> সবকিছুই</w:t>
      </w:r>
      <w:r>
        <w:rPr>
          <w:color w:val="400000"/>
        </w:rPr>
        <w:t xml:space="preserve"> আমার</w:t>
      </w:r>
      <w:r>
        <w:rPr>
          <w:color w:val="00006A"/>
        </w:rPr>
        <w:t xml:space="preserve"> ঠিকঠাক</w:t>
      </w:r>
      <w:r>
        <w:rPr>
          <w:color w:val="00002F"/>
        </w:rPr>
        <w:t xml:space="preserve"> আছে</w:t>
      </w:r>
      <w:r>
        <w:br/>
      </w:r>
      <w:r>
        <w:rPr>
          <w:color w:val="200000"/>
        </w:rPr>
        <w:t xml:space="preserve"> ami</w:t>
      </w:r>
      <w:r>
        <w:rPr>
          <w:color w:val="00003A"/>
        </w:rPr>
        <w:t xml:space="preserve"> bkash</w:t>
      </w:r>
      <w:r>
        <w:rPr>
          <w:color w:val="000042"/>
        </w:rPr>
        <w:t xml:space="preserve"> account</w:t>
      </w:r>
      <w:r>
        <w:rPr>
          <w:color w:val="000037"/>
        </w:rPr>
        <w:t xml:space="preserve"> open</w:t>
      </w:r>
      <w:r>
        <w:rPr>
          <w:color w:val="3B0000"/>
        </w:rPr>
        <w:t xml:space="preserve"> korar</w:t>
      </w:r>
      <w:r>
        <w:rPr>
          <w:color w:val="000048"/>
        </w:rPr>
        <w:t xml:space="preserve"> try</w:t>
      </w:r>
      <w:r>
        <w:rPr>
          <w:color w:val="420000"/>
        </w:rPr>
        <w:t xml:space="preserve"> korchi</w:t>
      </w:r>
      <w:r>
        <w:rPr>
          <w:color w:val="2B0000"/>
        </w:rPr>
        <w:t xml:space="preserve"> but</w:t>
      </w:r>
      <w:r>
        <w:rPr>
          <w:color w:val="400000"/>
        </w:rPr>
        <w:t xml:space="preserve"> hocche</w:t>
      </w:r>
      <w:r>
        <w:rPr>
          <w:color w:val="000025"/>
        </w:rPr>
        <w:t xml:space="preserve"> na</w:t>
      </w:r>
      <w:r>
        <w:rPr>
          <w:color w:val="000032"/>
        </w:rPr>
        <w:t xml:space="preserve"> kno</w:t>
      </w:r>
      <w:r>
        <w:rPr>
          <w:color w:val="000058"/>
        </w:rPr>
        <w:t xml:space="preserve"> khub</w:t>
      </w:r>
      <w:r>
        <w:rPr>
          <w:color w:val="000067"/>
        </w:rPr>
        <w:t xml:space="preserve"> immediately</w:t>
      </w:r>
      <w:r>
        <w:rPr>
          <w:color w:val="2C0000"/>
        </w:rPr>
        <w:t xml:space="preserve"> amr</w:t>
      </w:r>
      <w:r>
        <w:rPr>
          <w:color w:val="00003A"/>
        </w:rPr>
        <w:t xml:space="preserve"> bkash</w:t>
      </w:r>
      <w:r>
        <w:rPr>
          <w:color w:val="000042"/>
        </w:rPr>
        <w:t xml:space="preserve"> account</w:t>
      </w:r>
      <w:r>
        <w:rPr>
          <w:color w:val="00003E"/>
        </w:rPr>
        <w:t xml:space="preserve"> khola</w:t>
      </w:r>
      <w:r>
        <w:rPr>
          <w:color w:val="00004A"/>
        </w:rPr>
        <w:t xml:space="preserve"> dorkar</w:t>
      </w:r>
      <w:r>
        <w:br/>
      </w:r>
      <w:r>
        <w:rPr>
          <w:color w:val="290000"/>
        </w:rPr>
        <w:t xml:space="preserve"> আমি</w:t>
      </w:r>
      <w:r>
        <w:rPr>
          <w:color w:val="00002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8E"/>
        </w:rPr>
        <w:t xml:space="preserve"> খুলতে</w:t>
      </w:r>
      <w:r>
        <w:rPr>
          <w:color w:val="00003B"/>
        </w:rPr>
        <w:t xml:space="preserve"> চাই</w:t>
      </w:r>
      <w:r>
        <w:rPr>
          <w:color w:val="600000"/>
        </w:rPr>
        <w:t xml:space="preserve"> বাট</w:t>
      </w:r>
      <w:r>
        <w:rPr>
          <w:color w:val="00008E"/>
        </w:rPr>
        <w:t xml:space="preserve"> খুলতে</w:t>
      </w:r>
      <w:r>
        <w:rPr>
          <w:color w:val="000094"/>
        </w:rPr>
        <w:t xml:space="preserve"> পারতেচিনা</w:t>
      </w:r>
      <w:r>
        <w:rPr>
          <w:color w:val="00003C"/>
        </w:rPr>
        <w:t xml:space="preserve"> কেন</w:t>
      </w:r>
      <w:r>
        <w:br/>
      </w:r>
      <w:r>
        <w:rPr>
          <w:color w:val="550000"/>
        </w:rPr>
        <w:t xml:space="preserve"> ai</w:t>
      </w:r>
      <w:r>
        <w:rPr>
          <w:color w:val="00007A"/>
        </w:rPr>
        <w:t xml:space="preserve"> nambare</w:t>
      </w:r>
      <w:r>
        <w:rPr>
          <w:color w:val="000030"/>
        </w:rPr>
        <w:t xml:space="preserve"> bkash</w:t>
      </w:r>
      <w:r>
        <w:rPr>
          <w:color w:val="000062"/>
        </w:rPr>
        <w:t xml:space="preserve"> khulte</w:t>
      </w:r>
      <w:r>
        <w:rPr>
          <w:color w:val="000000"/>
        </w:rPr>
        <w:t xml:space="preserve"> chai</w:t>
      </w:r>
      <w:r>
        <w:rPr>
          <w:color w:val="000000"/>
        </w:rPr>
        <w:t xml:space="preserve"> kintu</w:t>
      </w:r>
      <w:r>
        <w:rPr>
          <w:color w:val="0000A3"/>
        </w:rPr>
        <w:t xml:space="preserve"> hoitece</w:t>
      </w:r>
      <w:r>
        <w:rPr>
          <w:color w:val="00003F"/>
        </w:rPr>
        <w:t xml:space="preserve"> na</w:t>
      </w:r>
      <w:r>
        <w:br/>
      </w:r>
      <w:r>
        <w:rPr>
          <w:color w:val="400000"/>
        </w:rPr>
        <w:t xml:space="preserve"> ami</w:t>
      </w:r>
      <w:r>
        <w:rPr>
          <w:color w:val="000041"/>
        </w:rPr>
        <w:t xml:space="preserve"> account</w:t>
      </w:r>
      <w:r>
        <w:rPr>
          <w:color w:val="000073"/>
        </w:rPr>
        <w:t xml:space="preserve"> khulte</w:t>
      </w:r>
      <w:r>
        <w:rPr>
          <w:color w:val="000081"/>
        </w:rPr>
        <w:t xml:space="preserve"> parchi</w:t>
      </w:r>
      <w:r>
        <w:rPr>
          <w:color w:val="00004A"/>
        </w:rPr>
        <w:t xml:space="preserve"> na</w:t>
      </w:r>
      <w:r>
        <w:rPr>
          <w:color w:val="000090"/>
        </w:rPr>
        <w:t xml:space="preserve"> ken</w:t>
      </w:r>
      <w:r>
        <w:br/>
      </w:r>
      <w:r>
        <w:rPr>
          <w:color w:val="500000"/>
        </w:rPr>
        <w:t xml:space="preserve"> i</w:t>
      </w:r>
      <w:r>
        <w:rPr>
          <w:color w:val="000099"/>
        </w:rPr>
        <w:t xml:space="preserve"> cant</w:t>
      </w:r>
      <w:r>
        <w:rPr>
          <w:color w:val="000070"/>
        </w:rPr>
        <w:t xml:space="preserve"> open</w:t>
      </w:r>
      <w:r>
        <w:rPr>
          <w:color w:val="000056"/>
        </w:rPr>
        <w:t xml:space="preserve"> my</w:t>
      </w:r>
      <w:r>
        <w:rPr>
          <w:color w:val="000066"/>
        </w:rPr>
        <w:t xml:space="preserve"> bikash</w:t>
      </w:r>
      <w:r>
        <w:rPr>
          <w:color w:val="000043"/>
        </w:rPr>
        <w:t xml:space="preserve"> account</w:t>
      </w:r>
      <w:r>
        <w:br/>
      </w:r>
      <w:r>
        <w:rPr>
          <w:color w:val="39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B4"/>
        </w:rPr>
        <w:t xml:space="preserve"> একাওন্ট</w:t>
      </w:r>
      <w:r>
        <w:rPr>
          <w:color w:val="000064"/>
        </w:rPr>
        <w:t xml:space="preserve"> খুলতে</w:t>
      </w:r>
      <w:r>
        <w:rPr>
          <w:color w:val="000068"/>
        </w:rPr>
        <w:t xml:space="preserve"> পারছি</w:t>
      </w:r>
      <w:r>
        <w:rPr>
          <w:color w:val="000046"/>
        </w:rPr>
        <w:t xml:space="preserve"> না</w:t>
      </w:r>
      <w:r>
        <w:br/>
      </w:r>
      <w:r>
        <w:rPr>
          <w:color w:val="000041"/>
        </w:rPr>
        <w:t xml:space="preserve"> account</w:t>
      </w:r>
      <w:r>
        <w:rPr>
          <w:color w:val="00009B"/>
        </w:rPr>
        <w:t xml:space="preserve"> kholte</w:t>
      </w:r>
      <w:r>
        <w:rPr>
          <w:color w:val="000081"/>
        </w:rPr>
        <w:t xml:space="preserve"> parchi</w:t>
      </w:r>
      <w:r>
        <w:rPr>
          <w:color w:val="00004A"/>
        </w:rPr>
        <w:t xml:space="preserve"> na</w:t>
      </w:r>
      <w:r>
        <w:rPr>
          <w:color w:val="770000"/>
        </w:rPr>
        <w:t xml:space="preserve"> kano</w:t>
      </w:r>
      <w:r>
        <w:br/>
      </w:r>
      <w:r>
        <w:rPr>
          <w:color w:val="460000"/>
        </w:rPr>
        <w:t xml:space="preserve"> আমার</w:t>
      </w:r>
      <w:r>
        <w:rPr>
          <w:color w:val="000058"/>
        </w:rPr>
        <w:t xml:space="preserve"> একাউন্ট</w:t>
      </w:r>
      <w:r>
        <w:rPr>
          <w:color w:val="000068"/>
        </w:rPr>
        <w:t xml:space="preserve"> কেন</w:t>
      </w:r>
      <w:r>
        <w:rPr>
          <w:color w:val="000084"/>
        </w:rPr>
        <w:t xml:space="preserve"> খোলা</w:t>
      </w:r>
      <w:r>
        <w:rPr>
          <w:color w:val="000099"/>
        </w:rPr>
        <w:t xml:space="preserve"> যাচ্ছে</w:t>
      </w:r>
      <w:r>
        <w:rPr>
          <w:color w:val="000000"/>
        </w:rPr>
        <w:t xml:space="preserve"> না</w:t>
      </w:r>
      <w:r>
        <w:br/>
      </w:r>
      <w:r>
        <w:rPr>
          <w:color w:val="000064"/>
        </w:rPr>
        <w:t xml:space="preserve"> bikash</w:t>
      </w:r>
      <w:r>
        <w:rPr>
          <w:color w:val="00006F"/>
        </w:rPr>
        <w:t xml:space="preserve"> open</w:t>
      </w:r>
      <w:r>
        <w:rPr>
          <w:color w:val="000064"/>
        </w:rPr>
        <w:t xml:space="preserve"> kora</w:t>
      </w:r>
      <w:r>
        <w:rPr>
          <w:color w:val="0000A3"/>
        </w:rPr>
        <w:t xml:space="preserve"> jasse</w:t>
      </w:r>
      <w:r>
        <w:rPr>
          <w:color w:val="00004B"/>
        </w:rPr>
        <w:t xml:space="preserve"> na</w:t>
      </w:r>
      <w:r>
        <w:br/>
      </w:r>
      <w:r>
        <w:rPr>
          <w:color w:val="350000"/>
        </w:rPr>
        <w:t xml:space="preserve"> amar</w:t>
      </w:r>
      <w:r>
        <w:rPr>
          <w:color w:val="00006B"/>
        </w:rPr>
        <w:t xml:space="preserve"> bkas</w:t>
      </w:r>
      <w:r>
        <w:rPr>
          <w:color w:val="000065"/>
        </w:rPr>
        <w:t xml:space="preserve"> acount</w:t>
      </w:r>
      <w:r>
        <w:rPr>
          <w:color w:val="00007A"/>
        </w:rPr>
        <w:t xml:space="preserve"> kola</w:t>
      </w:r>
      <w:r>
        <w:rPr>
          <w:color w:val="000094"/>
        </w:rPr>
        <w:t xml:space="preserve"> jasce</w:t>
      </w:r>
      <w:r>
        <w:rPr>
          <w:color w:val="000039"/>
        </w:rPr>
        <w:t xml:space="preserve"> na</w:t>
      </w:r>
      <w:r>
        <w:br/>
      </w:r>
      <w:r>
        <w:rPr>
          <w:color w:val="2F0000"/>
        </w:rPr>
        <w:t xml:space="preserve"> ami</w:t>
      </w:r>
      <w:r>
        <w:rPr>
          <w:color w:val="000056"/>
        </w:rPr>
        <w:t xml:space="preserve"> bikas</w:t>
      </w:r>
      <w:r>
        <w:rPr>
          <w:color w:val="00006A"/>
        </w:rPr>
        <w:t xml:space="preserve"> acc</w:t>
      </w:r>
      <w:r>
        <w:rPr>
          <w:color w:val="0000A0"/>
        </w:rPr>
        <w:t xml:space="preserve"> kol</w:t>
      </w:r>
      <w:r>
        <w:rPr>
          <w:color w:val="00003D"/>
        </w:rPr>
        <w:t xml:space="preserve"> ta</w:t>
      </w:r>
      <w:r>
        <w:rPr>
          <w:color w:val="000069"/>
        </w:rPr>
        <w:t xml:space="preserve"> parsi</w:t>
      </w:r>
      <w:r>
        <w:rPr>
          <w:color w:val="000037"/>
        </w:rPr>
        <w:t xml:space="preserve"> na</w:t>
      </w:r>
      <w:r>
        <w:br/>
      </w:r>
      <w:r>
        <w:rPr>
          <w:color w:val="410000"/>
        </w:rPr>
        <w:t xml:space="preserve"> ami</w:t>
      </w:r>
      <w:r>
        <w:rPr>
          <w:color w:val="000076"/>
        </w:rPr>
        <w:t xml:space="preserve"> bikas</w:t>
      </w:r>
      <w:r>
        <w:rPr>
          <w:color w:val="000098"/>
        </w:rPr>
        <w:t xml:space="preserve"> kulte</w:t>
      </w:r>
      <w:r>
        <w:rPr>
          <w:color w:val="000085"/>
        </w:rPr>
        <w:t xml:space="preserve"> parci</w:t>
      </w:r>
      <w:r>
        <w:rPr>
          <w:color w:val="00004B"/>
        </w:rPr>
        <w:t xml:space="preserve"> na</w:t>
      </w:r>
      <w:r>
        <w:br/>
      </w:r>
      <w:r>
        <w:rPr>
          <w:color w:val="370000"/>
        </w:rPr>
        <w:t xml:space="preserve"> amar</w:t>
      </w:r>
      <w:r>
        <w:rPr>
          <w:color w:val="000070"/>
        </w:rPr>
        <w:t xml:space="preserve"> acc</w:t>
      </w:r>
      <w:r>
        <w:rPr>
          <w:color w:val="00004E"/>
        </w:rPr>
        <w:t xml:space="preserve"> kno</w:t>
      </w:r>
      <w:r>
        <w:rPr>
          <w:color w:val="000060"/>
        </w:rPr>
        <w:t xml:space="preserve"> khola</w:t>
      </w:r>
      <w:r>
        <w:rPr>
          <w:color w:val="5F0000"/>
        </w:rPr>
        <w:t xml:space="preserve"> jay</w:t>
      </w:r>
      <w:r>
        <w:rPr>
          <w:color w:val="00003A"/>
        </w:rPr>
        <w:t xml:space="preserve"> na</w:t>
      </w:r>
      <w:r>
        <w:rPr>
          <w:color w:val="5E0000"/>
        </w:rPr>
        <w:t xml:space="preserve"> plz</w:t>
      </w:r>
      <w:r>
        <w:rPr>
          <w:color w:val="6E0000"/>
        </w:rPr>
        <w:t xml:space="preserve"> bolben</w:t>
      </w:r>
      <w:r>
        <w:br/>
      </w:r>
      <w:r>
        <w:rPr>
          <w:color w:val="360000"/>
        </w:rPr>
        <w:t xml:space="preserve"> আমার</w:t>
      </w:r>
      <w:r>
        <w:rPr>
          <w:color w:val="00006B"/>
        </w:rPr>
        <w:t xml:space="preserve"> আইডি</w:t>
      </w:r>
      <w:r>
        <w:rPr>
          <w:color w:val="00005C"/>
        </w:rPr>
        <w:t xml:space="preserve"> টা</w:t>
      </w:r>
      <w:r>
        <w:rPr>
          <w:color w:val="000066"/>
        </w:rPr>
        <w:t xml:space="preserve"> খোলা</w:t>
      </w:r>
      <w:r>
        <w:rPr>
          <w:color w:val="000082"/>
        </w:rPr>
        <w:t xml:space="preserve"> হলো</w:t>
      </w:r>
      <w:r>
        <w:rPr>
          <w:color w:val="000043"/>
        </w:rPr>
        <w:t xml:space="preserve"> না</w:t>
      </w:r>
      <w:r>
        <w:rPr>
          <w:color w:val="000063"/>
        </w:rPr>
        <w:t xml:space="preserve"> কেনো</w:t>
      </w:r>
      <w:r>
        <w:br/>
      </w:r>
      <w:r>
        <w:rPr>
          <w:color w:val="660000"/>
        </w:rPr>
        <w:t xml:space="preserve"> স্যার</w:t>
      </w:r>
      <w:r>
        <w:rPr>
          <w:color w:val="000082"/>
        </w:rPr>
        <w:t xml:space="preserve"> রেজিষ্ট্রেশন</w:t>
      </w:r>
      <w:r>
        <w:rPr>
          <w:color w:val="000035"/>
        </w:rPr>
        <w:t xml:space="preserve"> বিকাশ</w:t>
      </w:r>
      <w:r>
        <w:rPr>
          <w:color w:val="00005C"/>
        </w:rPr>
        <w:t xml:space="preserve"> হচ্ছে</w:t>
      </w:r>
      <w:r>
        <w:rPr>
          <w:color w:val="000043"/>
        </w:rPr>
        <w:t xml:space="preserve"> না</w:t>
      </w:r>
      <w:r>
        <w:rPr>
          <w:color w:val="000085"/>
        </w:rPr>
        <w:t xml:space="preserve"> কারন</w:t>
      </w:r>
      <w:r>
        <w:rPr>
          <w:color w:val="3C0000"/>
        </w:rPr>
        <w:t xml:space="preserve"> কি</w:t>
      </w:r>
      <w:r>
        <w:br/>
      </w:r>
      <w:r>
        <w:rPr>
          <w:color w:val="6F0000"/>
        </w:rPr>
        <w:t xml:space="preserve"> sir</w:t>
      </w:r>
      <w:r>
        <w:rPr>
          <w:color w:val="4D0000"/>
        </w:rPr>
        <w:t xml:space="preserve"> amar</w:t>
      </w:r>
      <w:r>
        <w:rPr>
          <w:color w:val="000047"/>
        </w:rPr>
        <w:t xml:space="preserve"> account</w:t>
      </w:r>
      <w:r>
        <w:rPr>
          <w:color w:val="000078"/>
        </w:rPr>
        <w:t xml:space="preserve"> open</w:t>
      </w:r>
      <w:r>
        <w:rPr>
          <w:color w:val="00008E"/>
        </w:rPr>
        <w:t xml:space="preserve"> hocce</w:t>
      </w:r>
      <w:r>
        <w:rPr>
          <w:color w:val="000051"/>
        </w:rPr>
        <w:t xml:space="preserve"> na</w:t>
      </w:r>
      <w:r>
        <w:br/>
      </w:r>
      <w:r>
        <w:rPr>
          <w:color w:val="43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AA"/>
        </w:rPr>
        <w:t xml:space="preserve"> ওপেন</w:t>
      </w:r>
      <w:r>
        <w:rPr>
          <w:color w:val="000072"/>
        </w:rPr>
        <w:t xml:space="preserve"> হচ্ছে</w:t>
      </w:r>
      <w:r>
        <w:rPr>
          <w:color w:val="000053"/>
        </w:rPr>
        <w:t xml:space="preserve"> না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bikash</w:t>
      </w:r>
      <w:r>
        <w:rPr>
          <w:color w:val="000078"/>
        </w:rPr>
        <w:t xml:space="preserve"> open</w:t>
      </w:r>
      <w:r>
        <w:rPr>
          <w:color w:val="00006D"/>
        </w:rPr>
        <w:t xml:space="preserve"> kora</w:t>
      </w:r>
      <w:r>
        <w:rPr>
          <w:color w:val="0000B1"/>
        </w:rPr>
        <w:t xml:space="preserve"> jasse</w:t>
      </w:r>
      <w:r>
        <w:rPr>
          <w:color w:val="000052"/>
        </w:rPr>
        <w:t xml:space="preserve"> na</w:t>
      </w:r>
      <w:r>
        <w:br/>
      </w:r>
      <w:r>
        <w:rPr>
          <w:color w:val="200000"/>
        </w:rPr>
        <w:t xml:space="preserve"> আমি</w:t>
      </w:r>
      <w:r>
        <w:rPr>
          <w:color w:val="3F0000"/>
        </w:rPr>
        <w:t xml:space="preserve"> আমার</w:t>
      </w:r>
      <w:r>
        <w:rPr>
          <w:color w:val="2E0000"/>
        </w:rPr>
        <w:t xml:space="preserve"> এই</w:t>
      </w:r>
      <w:r>
        <w:rPr>
          <w:color w:val="000057"/>
        </w:rPr>
        <w:t xml:space="preserve"> ফোনে</w:t>
      </w:r>
      <w:r>
        <w:rPr>
          <w:color w:val="00001F"/>
        </w:rPr>
        <w:t xml:space="preserve"> বিকাশ</w:t>
      </w:r>
      <w:r>
        <w:rPr>
          <w:color w:val="000038"/>
        </w:rPr>
        <w:t xml:space="preserve"> খুলতে</w:t>
      </w:r>
      <w:r>
        <w:rPr>
          <w:color w:val="00003A"/>
        </w:rPr>
        <w:t xml:space="preserve"> পারছি</w:t>
      </w:r>
      <w:r>
        <w:rPr>
          <w:color w:val="000058"/>
        </w:rPr>
        <w:t xml:space="preserve"> নাহ</w:t>
      </w:r>
      <w:r>
        <w:rPr>
          <w:color w:val="3F0000"/>
        </w:rPr>
        <w:t xml:space="preserve"> আমার</w:t>
      </w:r>
      <w:r>
        <w:rPr>
          <w:color w:val="000054"/>
        </w:rPr>
        <w:t xml:space="preserve"> ভেরিফিকেশন</w:t>
      </w:r>
      <w:r>
        <w:rPr>
          <w:color w:val="000049"/>
        </w:rPr>
        <w:t xml:space="preserve"> কোড</w:t>
      </w:r>
      <w:r>
        <w:rPr>
          <w:color w:val="00005C"/>
        </w:rPr>
        <w:t xml:space="preserve"> ফেইল</w:t>
      </w:r>
      <w:r>
        <w:rPr>
          <w:color w:val="000036"/>
        </w:rPr>
        <w:t xml:space="preserve"> হচ্ছে</w:t>
      </w:r>
      <w:r>
        <w:rPr>
          <w:color w:val="000044"/>
        </w:rPr>
        <w:t xml:space="preserve"> বার</w:t>
      </w:r>
      <w:r>
        <w:rPr>
          <w:color w:val="4C0000"/>
        </w:rPr>
        <w:t xml:space="preserve"> বাট</w:t>
      </w:r>
      <w:r>
        <w:br/>
      </w:r>
      <w:r>
        <w:rPr>
          <w:color w:val="1D0000"/>
        </w:rPr>
        <w:t xml:space="preserve"> আমি</w:t>
      </w:r>
      <w:r>
        <w:rPr>
          <w:color w:val="00001C"/>
        </w:rPr>
        <w:t xml:space="preserve"> বিকাশ</w:t>
      </w:r>
      <w:r>
        <w:rPr>
          <w:color w:val="00006C"/>
        </w:rPr>
        <w:t xml:space="preserve"> খুল্ব</w:t>
      </w:r>
      <w:r>
        <w:rPr>
          <w:color w:val="280000"/>
        </w:rPr>
        <w:t xml:space="preserve"> কিন্তু</w:t>
      </w:r>
      <w:r>
        <w:rPr>
          <w:color w:val="00007B"/>
        </w:rPr>
        <w:t xml:space="preserve"> বার</w:t>
      </w:r>
      <w:r>
        <w:rPr>
          <w:color w:val="00007B"/>
        </w:rPr>
        <w:t xml:space="preserve"> বার</w:t>
      </w:r>
      <w:r>
        <w:rPr>
          <w:color w:val="00006C"/>
        </w:rPr>
        <w:t xml:space="preserve"> দেখাইতাছে</w:t>
      </w:r>
      <w:r>
        <w:rPr>
          <w:color w:val="000068"/>
        </w:rPr>
        <w:t xml:space="preserve"> ভেরিফিকেশনের</w:t>
      </w:r>
      <w:r>
        <w:rPr>
          <w:color w:val="00006C"/>
        </w:rPr>
        <w:t xml:space="preserve"> বাথ</w:t>
      </w:r>
      <w:r>
        <w:br/>
      </w:r>
      <w:r>
        <w:rPr>
          <w:color w:val="280000"/>
        </w:rPr>
        <w:t xml:space="preserve"> আমার</w:t>
      </w:r>
      <w:r>
        <w:rPr>
          <w:color w:val="000041"/>
        </w:rPr>
        <w:t xml:space="preserve"> একটা</w:t>
      </w:r>
      <w:r>
        <w:rPr>
          <w:color w:val="000053"/>
        </w:rPr>
        <w:t xml:space="preserve"> সমস্যা</w:t>
      </w:r>
      <w:r>
        <w:rPr>
          <w:color w:val="000084"/>
        </w:rPr>
        <w:t xml:space="preserve"> ekyc</w:t>
      </w:r>
      <w:r>
        <w:rPr>
          <w:color w:val="00006E"/>
        </w:rPr>
        <w:t xml:space="preserve"> otp</w:t>
      </w:r>
      <w:r>
        <w:rPr>
          <w:color w:val="000044"/>
        </w:rPr>
        <w:t xml:space="preserve"> ase</w:t>
      </w:r>
      <w:r>
        <w:rPr>
          <w:color w:val="000034"/>
        </w:rPr>
        <w:t xml:space="preserve"> na</w:t>
      </w:r>
      <w:r>
        <w:rPr>
          <w:color w:val="00002F"/>
        </w:rPr>
        <w:t xml:space="preserve"> ki</w:t>
      </w:r>
      <w:r>
        <w:rPr>
          <w:color w:val="000046"/>
        </w:rPr>
        <w:t xml:space="preserve"> kora</w:t>
      </w:r>
      <w:r>
        <w:rPr>
          <w:color w:val="560000"/>
        </w:rPr>
        <w:t xml:space="preserve"> jay</w:t>
      </w:r>
      <w:r>
        <w:br/>
      </w:r>
      <w:r>
        <w:rPr>
          <w:color w:val="000069"/>
        </w:rPr>
        <w:t xml:space="preserve"> verification</w:t>
      </w:r>
      <w:r>
        <w:rPr>
          <w:color w:val="000079"/>
        </w:rPr>
        <w:t xml:space="preserve"> fail</w:t>
      </w:r>
      <w:r>
        <w:rPr>
          <w:color w:val="0000A9"/>
        </w:rPr>
        <w:t xml:space="preserve"> dakssa</w:t>
      </w:r>
      <w:r>
        <w:rPr>
          <w:color w:val="000066"/>
        </w:rPr>
        <w:t xml:space="preserve"> kn</w:t>
      </w:r>
      <w:r>
        <w:br/>
      </w:r>
      <w:r>
        <w:rPr>
          <w:color w:val="480000"/>
        </w:rPr>
        <w:t xml:space="preserve"> vaiya</w:t>
      </w:r>
      <w:r>
        <w:rPr>
          <w:color w:val="590000"/>
        </w:rPr>
        <w:t xml:space="preserve"> amak</w:t>
      </w:r>
      <w:r>
        <w:rPr>
          <w:color w:val="3B0000"/>
        </w:rPr>
        <w:t xml:space="preserve"> help</w:t>
      </w:r>
      <w:r>
        <w:rPr>
          <w:color w:val="640000"/>
        </w:rPr>
        <w:t xml:space="preserve"> koran</w:t>
      </w:r>
      <w:r>
        <w:rPr>
          <w:color w:val="350000"/>
        </w:rPr>
        <w:t xml:space="preserve"> ai</w:t>
      </w:r>
      <w:r>
        <w:rPr>
          <w:color w:val="000029"/>
        </w:rPr>
        <w:t xml:space="preserve"> number</w:t>
      </w:r>
      <w:r>
        <w:rPr>
          <w:color w:val="270000"/>
        </w:rPr>
        <w:t xml:space="preserve"> a</w:t>
      </w:r>
      <w:r>
        <w:rPr>
          <w:color w:val="000034"/>
        </w:rPr>
        <w:t xml:space="preserve"> bikash</w:t>
      </w:r>
      <w:r>
        <w:rPr>
          <w:color w:val="000072"/>
        </w:rPr>
        <w:t xml:space="preserve"> khulcy</w:t>
      </w:r>
      <w:r>
        <w:rPr>
          <w:color w:val="470000"/>
        </w:rPr>
        <w:t xml:space="preserve"> bt</w:t>
      </w:r>
      <w:r>
        <w:rPr>
          <w:color w:val="000062"/>
        </w:rPr>
        <w:t xml:space="preserve"> hosca</w:t>
      </w:r>
      <w:r>
        <w:rPr>
          <w:color w:val="000027"/>
        </w:rPr>
        <w:t xml:space="preserve"> na</w:t>
      </w:r>
      <w:r>
        <w:br/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67"/>
        </w:rPr>
        <w:t xml:space="preserve"> kyc</w:t>
      </w:r>
      <w:r>
        <w:rPr>
          <w:color w:val="000062"/>
        </w:rPr>
        <w:t xml:space="preserve"> submit</w:t>
      </w:r>
      <w:r>
        <w:rPr>
          <w:color w:val="000073"/>
        </w:rPr>
        <w:t xml:space="preserve"> bertho</w:t>
      </w:r>
      <w:r>
        <w:rPr>
          <w:color w:val="000085"/>
        </w:rPr>
        <w:t xml:space="preserve"> dekhasce</w:t>
      </w:r>
      <w:r>
        <w:rPr>
          <w:color w:val="000042"/>
        </w:rPr>
        <w:t xml:space="preserve"> kno</w:t>
      </w:r>
      <w:r>
        <w:rPr>
          <w:color w:val="000000"/>
        </w:rPr>
        <w:t xml:space="preserve"> please</w:t>
      </w:r>
      <w:r>
        <w:rPr>
          <w:color w:val="4B0000"/>
        </w:rPr>
        <w:t xml:space="preserve"> help</w:t>
      </w:r>
      <w:r>
        <w:br/>
      </w:r>
      <w:r>
        <w:rPr>
          <w:color w:val="1C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64"/>
        </w:rPr>
        <w:t xml:space="preserve"> খুলতে</w:t>
      </w:r>
      <w:r>
        <w:rPr>
          <w:color w:val="460000"/>
        </w:rPr>
        <w:t xml:space="preserve"> গিয়ে</w:t>
      </w:r>
      <w:r>
        <w:rPr>
          <w:color w:val="00004D"/>
        </w:rPr>
        <w:t xml:space="preserve"> ছবি</w:t>
      </w:r>
      <w:r>
        <w:rPr>
          <w:color w:val="000054"/>
        </w:rPr>
        <w:t xml:space="preserve"> লোড</w:t>
      </w:r>
      <w:r>
        <w:rPr>
          <w:color w:val="00004C"/>
        </w:rPr>
        <w:t xml:space="preserve"> দেয়ার</w:t>
      </w:r>
      <w:r>
        <w:rPr>
          <w:color w:val="00004C"/>
        </w:rPr>
        <w:t xml:space="preserve"> ভেরিফিকেশন</w:t>
      </w:r>
      <w:r>
        <w:rPr>
          <w:color w:val="000069"/>
        </w:rPr>
        <w:t xml:space="preserve"> অসম্পুর্ন</w:t>
      </w:r>
      <w:r>
        <w:rPr>
          <w:color w:val="000000"/>
        </w:rPr>
        <w:t xml:space="preserve"> দেখাচ্ছে</w:t>
      </w:r>
      <w:r>
        <w:rPr>
          <w:color w:val="00005B"/>
        </w:rPr>
        <w:t xml:space="preserve"> আকাউন্ট</w:t>
      </w:r>
      <w:r>
        <w:rPr>
          <w:color w:val="000064"/>
        </w:rPr>
        <w:t xml:space="preserve"> খুলতে</w:t>
      </w:r>
      <w:r>
        <w:rPr>
          <w:color w:val="000034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230000"/>
        </w:rPr>
        <w:t xml:space="preserve"> amar</w:t>
      </w:r>
      <w:r>
        <w:rPr>
          <w:color w:val="000048"/>
        </w:rPr>
        <w:t xml:space="preserve"> namber</w:t>
      </w:r>
      <w:r>
        <w:rPr>
          <w:color w:val="250000"/>
        </w:rPr>
        <w:t xml:space="preserve"> a</w:t>
      </w:r>
      <w:r>
        <w:rPr>
          <w:color w:val="000057"/>
        </w:rPr>
        <w:t xml:space="preserve"> bkash</w:t>
      </w:r>
      <w:r>
        <w:rPr>
          <w:color w:val="000044"/>
        </w:rPr>
        <w:t xml:space="preserve"> chilo</w:t>
      </w:r>
      <w:r>
        <w:rPr>
          <w:color w:val="330000"/>
        </w:rPr>
        <w:t xml:space="preserve"> kintu</w:t>
      </w:r>
      <w:r>
        <w:rPr>
          <w:color w:val="00003B"/>
        </w:rPr>
        <w:t xml:space="preserve"> akhon</w:t>
      </w:r>
      <w:r>
        <w:rPr>
          <w:color w:val="000057"/>
        </w:rPr>
        <w:t xml:space="preserve"> bkash</w:t>
      </w:r>
      <w:r>
        <w:rPr>
          <w:color w:val="00004A"/>
        </w:rPr>
        <w:t xml:space="preserve"> dekhacche</w:t>
      </w:r>
      <w:r>
        <w:rPr>
          <w:color w:val="00004B"/>
        </w:rPr>
        <w:t xml:space="preserve"> na</w:t>
      </w:r>
      <w:r>
        <w:rPr>
          <w:color w:val="000046"/>
        </w:rPr>
        <w:t xml:space="preserve"> notun</w:t>
      </w:r>
      <w:r>
        <w:rPr>
          <w:color w:val="000057"/>
        </w:rPr>
        <w:t xml:space="preserve"> bkash</w:t>
      </w:r>
      <w:r>
        <w:rPr>
          <w:color w:val="3E0000"/>
        </w:rPr>
        <w:t xml:space="preserve"> o</w:t>
      </w:r>
      <w:r>
        <w:rPr>
          <w:color w:val="400000"/>
        </w:rPr>
        <w:t xml:space="preserve"> hocche</w:t>
      </w:r>
      <w:r>
        <w:rPr>
          <w:color w:val="00004B"/>
        </w:rPr>
        <w:t xml:space="preserve"> na</w:t>
      </w:r>
      <w:r>
        <w:rPr>
          <w:color w:val="00005F"/>
        </w:rPr>
        <w:t xml:space="preserve"> halp</w:t>
      </w:r>
      <w:r>
        <w:rPr>
          <w:color w:val="480000"/>
        </w:rPr>
        <w:t xml:space="preserve"> pls</w:t>
      </w:r>
      <w:r>
        <w:br/>
      </w:r>
      <w:r>
        <w:rPr>
          <w:color w:val="290000"/>
        </w:rPr>
        <w:t xml:space="preserve"> ami</w:t>
      </w:r>
      <w:r>
        <w:rPr>
          <w:color w:val="000063"/>
        </w:rPr>
        <w:t xml:space="preserve"> kyc</w:t>
      </w:r>
      <w:r>
        <w:rPr>
          <w:color w:val="00008A"/>
        </w:rPr>
        <w:t xml:space="preserve"> verfiy</w:t>
      </w:r>
      <w:r>
        <w:rPr>
          <w:color w:val="340000"/>
        </w:rPr>
        <w:t xml:space="preserve"> korte</w:t>
      </w:r>
      <w:r>
        <w:rPr>
          <w:color w:val="00006E"/>
        </w:rPr>
        <w:t xml:space="preserve"> bertho</w:t>
      </w:r>
      <w:r>
        <w:rPr>
          <w:color w:val="00008A"/>
        </w:rPr>
        <w:t xml:space="preserve"> hochhi</w:t>
      </w:r>
      <w:r>
        <w:br/>
      </w:r>
      <w:r>
        <w:rPr>
          <w:color w:val="420000"/>
        </w:rPr>
        <w:t xml:space="preserve"> amar</w:t>
      </w:r>
      <w:r>
        <w:rPr>
          <w:color w:val="00003E"/>
        </w:rPr>
        <w:t xml:space="preserve"> account</w:t>
      </w:r>
      <w:r>
        <w:rPr>
          <w:color w:val="00007C"/>
        </w:rPr>
        <w:t xml:space="preserve"> active</w:t>
      </w:r>
      <w:r>
        <w:rPr>
          <w:color w:val="0000BE"/>
        </w:rPr>
        <w:t xml:space="preserve"> hossy</w:t>
      </w:r>
      <w:r>
        <w:rPr>
          <w:color w:val="000047"/>
        </w:rPr>
        <w:t xml:space="preserve"> na</w:t>
      </w:r>
      <w:r>
        <w:br/>
      </w:r>
      <w:r>
        <w:rPr>
          <w:color w:val="1A0000"/>
        </w:rPr>
        <w:t xml:space="preserve"> আমি</w:t>
      </w:r>
      <w:r>
        <w:rPr>
          <w:color w:val="00002F"/>
        </w:rPr>
        <w:t xml:space="preserve"> একটি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230000"/>
        </w:rPr>
        <w:t xml:space="preserve"> কিন্তু</w:t>
      </w:r>
      <w:r>
        <w:rPr>
          <w:color w:val="000039"/>
        </w:rPr>
        <w:t xml:space="preserve"> সব</w:t>
      </w:r>
      <w:r>
        <w:rPr>
          <w:color w:val="000041"/>
        </w:rPr>
        <w:t xml:space="preserve"> নিয়ম</w:t>
      </w:r>
      <w:r>
        <w:rPr>
          <w:color w:val="00005D"/>
        </w:rPr>
        <w:t xml:space="preserve"> কানুন</w:t>
      </w:r>
      <w:r>
        <w:rPr>
          <w:color w:val="00005B"/>
        </w:rPr>
        <w:t xml:space="preserve"> মেনে</w:t>
      </w:r>
      <w:r>
        <w:rPr>
          <w:color w:val="380000"/>
        </w:rPr>
        <w:t xml:space="preserve"> এবং</w:t>
      </w:r>
      <w:r>
        <w:rPr>
          <w:color w:val="000061"/>
        </w:rPr>
        <w:t xml:space="preserve"> নির্দেশনা</w:t>
      </w:r>
      <w:r>
        <w:rPr>
          <w:color w:val="510000"/>
        </w:rPr>
        <w:t xml:space="preserve"> অনুযায়ী</w:t>
      </w:r>
      <w:r>
        <w:rPr>
          <w:color w:val="000000"/>
        </w:rPr>
        <w:t xml:space="preserve"> করেছি</w:t>
      </w:r>
      <w:r>
        <w:rPr>
          <w:color w:val="00004F"/>
        </w:rPr>
        <w:t xml:space="preserve"> তারপরও</w:t>
      </w:r>
      <w:r>
        <w:rPr>
          <w:color w:val="000045"/>
        </w:rPr>
        <w:t xml:space="preserve"> ব্যর্থ</w:t>
      </w:r>
      <w:r>
        <w:rPr>
          <w:color w:val="00002B"/>
        </w:rPr>
        <w:t xml:space="preserve"> হচ্ছে</w:t>
      </w:r>
      <w:r>
        <w:br/>
      </w:r>
      <w:r>
        <w:rPr>
          <w:color w:val="4E0000"/>
        </w:rPr>
        <w:t xml:space="preserve"> sir</w:t>
      </w:r>
      <w:r>
        <w:rPr>
          <w:color w:val="310000"/>
        </w:rPr>
        <w:t xml:space="preserve"> ami</w:t>
      </w:r>
      <w:r>
        <w:rPr>
          <w:color w:val="000032"/>
        </w:rPr>
        <w:t xml:space="preserve"> account</w:t>
      </w:r>
      <w:r>
        <w:rPr>
          <w:color w:val="000081"/>
        </w:rPr>
        <w:t xml:space="preserve"> khulta</w:t>
      </w:r>
      <w:r>
        <w:rPr>
          <w:color w:val="0000A7"/>
        </w:rPr>
        <w:t xml:space="preserve"> parcc</w:t>
      </w:r>
      <w:r>
        <w:rPr>
          <w:color w:val="000039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52"/>
        </w:rPr>
        <w:t xml:space="preserve"> একাউন্ট</w:t>
      </w:r>
      <w:r>
        <w:rPr>
          <w:color w:val="0000BE"/>
        </w:rPr>
        <w:t xml:space="preserve"> নিবন্ধন</w:t>
      </w:r>
      <w:r>
        <w:rPr>
          <w:color w:val="560000"/>
        </w:rPr>
        <w:t xml:space="preserve"> করতে</w:t>
      </w:r>
      <w:r>
        <w:rPr>
          <w:color w:val="000078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280000"/>
        </w:rPr>
        <w:t xml:space="preserve"> ai</w:t>
      </w:r>
      <w:r>
        <w:rPr>
          <w:color w:val="00003E"/>
        </w:rPr>
        <w:t xml:space="preserve"> number</w:t>
      </w:r>
      <w:r>
        <w:rPr>
          <w:color w:val="000096"/>
        </w:rPr>
        <w:t xml:space="preserve"> nije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5D"/>
        </w:rPr>
        <w:t xml:space="preserve"> khulte</w:t>
      </w:r>
      <w:r>
        <w:rPr>
          <w:color w:val="00003D"/>
        </w:rPr>
        <w:t xml:space="preserve"> giye</w:t>
      </w:r>
      <w:r>
        <w:rPr>
          <w:color w:val="00003F"/>
        </w:rPr>
        <w:t xml:space="preserve"> sofol</w:t>
      </w:r>
      <w:r>
        <w:rPr>
          <w:color w:val="00003C"/>
        </w:rPr>
        <w:t xml:space="preserve"> hoyni</w:t>
      </w:r>
      <w:r>
        <w:rPr>
          <w:color w:val="00002F"/>
        </w:rPr>
        <w:t xml:space="preserve"> akhon</w:t>
      </w:r>
      <w:r>
        <w:rPr>
          <w:color w:val="00001A"/>
        </w:rPr>
        <w:t xml:space="preserve"> ki</w:t>
      </w:r>
      <w:r>
        <w:rPr>
          <w:color w:val="320000"/>
        </w:rPr>
        <w:t xml:space="preserve"> oi</w:t>
      </w:r>
      <w:r>
        <w:rPr>
          <w:color w:val="00003E"/>
        </w:rPr>
        <w:t xml:space="preserve"> number</w:t>
      </w:r>
      <w:r>
        <w:rPr>
          <w:color w:val="1D0000"/>
        </w:rPr>
        <w:t xml:space="preserve"> a</w:t>
      </w:r>
      <w:r>
        <w:rPr>
          <w:color w:val="00002E"/>
        </w:rPr>
        <w:t xml:space="preserve"> bkash</w:t>
      </w:r>
      <w:r>
        <w:rPr>
          <w:color w:val="000027"/>
        </w:rPr>
        <w:t xml:space="preserve"> app</w:t>
      </w:r>
      <w:r>
        <w:rPr>
          <w:color w:val="2A0000"/>
        </w:rPr>
        <w:t xml:space="preserve"> diye</w:t>
      </w:r>
      <w:r>
        <w:rPr>
          <w:color w:val="000096"/>
        </w:rPr>
        <w:t xml:space="preserve"> nije</w:t>
      </w:r>
      <w:r>
        <w:rPr>
          <w:color w:val="000034"/>
        </w:rPr>
        <w:t xml:space="preserve"> account</w:t>
      </w:r>
      <w:r>
        <w:rPr>
          <w:color w:val="00005D"/>
        </w:rPr>
        <w:t xml:space="preserve"> khulte</w:t>
      </w:r>
      <w:r>
        <w:rPr>
          <w:color w:val="00002C"/>
        </w:rPr>
        <w:t xml:space="preserve"> parbo</w:t>
      </w:r>
      <w:r>
        <w:br/>
      </w:r>
      <w:r>
        <w:rPr>
          <w:color w:val="000045"/>
        </w:rPr>
        <w:t xml:space="preserve"> e</w:t>
      </w:r>
      <w:r>
        <w:rPr>
          <w:color w:val="000086"/>
        </w:rPr>
        <w:t xml:space="preserve"> kyc</w:t>
      </w:r>
      <w:r>
        <w:rPr>
          <w:color w:val="00006E"/>
        </w:rPr>
        <w:t xml:space="preserve"> registration</w:t>
      </w:r>
      <w:r>
        <w:rPr>
          <w:color w:val="470000"/>
        </w:rPr>
        <w:t xml:space="preserve"> korte</w:t>
      </w:r>
      <w:r>
        <w:rPr>
          <w:color w:val="000067"/>
        </w:rPr>
        <w:t xml:space="preserve"> problem</w:t>
      </w:r>
      <w:r>
        <w:rPr>
          <w:color w:val="000076"/>
        </w:rPr>
        <w:t xml:space="preserve"> hosse</w:t>
      </w:r>
      <w:r>
        <w:br/>
      </w:r>
      <w:r>
        <w:rPr>
          <w:color w:val="000037"/>
        </w:rPr>
        <w:t xml:space="preserve"> account</w:t>
      </w:r>
      <w:r>
        <w:rPr>
          <w:color w:val="000045"/>
        </w:rPr>
        <w:t xml:space="preserve"> to</w:t>
      </w:r>
      <w:r>
        <w:rPr>
          <w:color w:val="0000A7"/>
        </w:rPr>
        <w:t xml:space="preserve"> kholta</w:t>
      </w:r>
      <w:r>
        <w:rPr>
          <w:color w:val="00009E"/>
        </w:rPr>
        <w:t xml:space="preserve"> say</w:t>
      </w:r>
      <w:r>
        <w:rPr>
          <w:color w:val="00003F"/>
        </w:rPr>
        <w:t xml:space="preserve"> na</w:t>
      </w:r>
      <w:r>
        <w:br/>
      </w:r>
      <w:r>
        <w:rPr>
          <w:color w:val="6A0000"/>
        </w:rPr>
        <w:t xml:space="preserve"> এই</w:t>
      </w:r>
      <w:r>
        <w:rPr>
          <w:color w:val="000074"/>
        </w:rPr>
        <w:t xml:space="preserve"> নাম্বার</w:t>
      </w:r>
      <w:r>
        <w:rPr>
          <w:color w:val="000047"/>
        </w:rPr>
        <w:t xml:space="preserve"> বিকাশ</w:t>
      </w:r>
      <w:r>
        <w:rPr>
          <w:color w:val="00007B"/>
        </w:rPr>
        <w:t xml:space="preserve"> হচ্ছে</w:t>
      </w:r>
      <w:r>
        <w:rPr>
          <w:color w:val="000059"/>
        </w:rPr>
        <w:t xml:space="preserve"> না</w:t>
      </w:r>
      <w:r>
        <w:rPr>
          <w:color w:val="00006B"/>
        </w:rPr>
        <w:t xml:space="preserve"> কেন</w:t>
      </w:r>
      <w:r>
        <w:br/>
      </w:r>
      <w:r>
        <w:rPr>
          <w:color w:val="6A0000"/>
        </w:rPr>
        <w:t xml:space="preserve"> help</w:t>
      </w:r>
      <w:r>
        <w:rPr>
          <w:color w:val="680000"/>
        </w:rPr>
        <w:t xml:space="preserve"> me</w:t>
      </w:r>
      <w:r>
        <w:rPr>
          <w:color w:val="7B0000"/>
        </w:rPr>
        <w:t xml:space="preserve"> this</w:t>
      </w:r>
      <w:r>
        <w:rPr>
          <w:color w:val="000071"/>
        </w:rPr>
        <w:t xml:space="preserve"> no</w:t>
      </w:r>
      <w:r>
        <w:rPr>
          <w:color w:val="000079"/>
        </w:rPr>
        <w:t xml:space="preserve"> registration</w:t>
      </w:r>
      <w:r>
        <w:br/>
      </w:r>
      <w:r>
        <w:rPr>
          <w:color w:val="530000"/>
        </w:rPr>
        <w:t xml:space="preserve"> আমার</w:t>
      </w:r>
      <w:r>
        <w:rPr>
          <w:color w:val="000051"/>
        </w:rPr>
        <w:t xml:space="preserve"> বিকাশ</w:t>
      </w:r>
      <w:r>
        <w:rPr>
          <w:color w:val="A00000"/>
        </w:rPr>
        <w:t xml:space="preserve"> হয়</w:t>
      </w:r>
      <w:r>
        <w:rPr>
          <w:color w:val="000066"/>
        </w:rPr>
        <w:t xml:space="preserve"> না</w:t>
      </w:r>
      <w:r>
        <w:rPr>
          <w:color w:val="00007A"/>
        </w:rPr>
        <w:t xml:space="preserve"> কেন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