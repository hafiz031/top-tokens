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color w:val="590000"/>
        </w:rPr>
        <w:t xml:space="preserve"> apnader</w:t>
      </w:r>
      <w:r>
        <w:rPr>
          <w:color w:val="770000"/>
        </w:rPr>
        <w:t xml:space="preserve"> kase</w:t>
      </w:r>
      <w:r>
        <w:rPr>
          <w:color w:val="000073"/>
        </w:rPr>
        <w:t xml:space="preserve"> email</w:t>
      </w:r>
      <w:r>
        <w:rPr>
          <w:color w:val="000046"/>
        </w:rPr>
        <w:t xml:space="preserve"> korbo</w:t>
      </w:r>
      <w:r>
        <w:rPr>
          <w:color w:val="000062"/>
        </w:rPr>
        <w:t xml:space="preserve"> kon</w:t>
      </w:r>
      <w:r>
        <w:rPr>
          <w:color w:val="00006D"/>
        </w:rPr>
        <w:t xml:space="preserve"> address</w:t>
      </w:r>
      <w:r>
        <w:rPr>
          <w:color w:val="340000"/>
        </w:rPr>
        <w:t xml:space="preserve"> a</w:t>
      </w:r>
      <w:r>
        <w:br/>
      </w:r>
      <w:r>
        <w:rPr>
          <w:color w:val="770000"/>
        </w:rPr>
        <w:t xml:space="preserve"> আপনাদের</w:t>
      </w:r>
      <w:r>
        <w:rPr>
          <w:color w:val="0000A9"/>
        </w:rPr>
        <w:t xml:space="preserve"> ইমেইল</w:t>
      </w:r>
      <w:r>
        <w:rPr>
          <w:color w:val="940000"/>
        </w:rPr>
        <w:t xml:space="preserve"> বলুন</w:t>
      </w:r>
      <w:r>
        <w:br/>
      </w:r>
      <w:r>
        <w:rPr>
          <w:color w:val="5C0000"/>
        </w:rPr>
        <w:t xml:space="preserve"> আপনাদের</w:t>
      </w:r>
      <w:r>
        <w:rPr>
          <w:color w:val="000098"/>
        </w:rPr>
        <w:t xml:space="preserve"> মেইল</w:t>
      </w:r>
      <w:r>
        <w:rPr>
          <w:color w:val="550000"/>
        </w:rPr>
        <w:t xml:space="preserve"> করার</w:t>
      </w:r>
      <w:r>
        <w:rPr>
          <w:color w:val="00007F"/>
        </w:rPr>
        <w:t xml:space="preserve"> ঠিকানা</w:t>
      </w:r>
      <w:r>
        <w:rPr>
          <w:color w:val="000062"/>
        </w:rPr>
        <w:t xml:space="preserve"> দেন</w:t>
      </w:r>
      <w:r>
        <w:br/>
      </w:r>
      <w:r>
        <w:rPr>
          <w:color w:val="5C0000"/>
        </w:rPr>
        <w:t xml:space="preserve"> আপনাদের</w:t>
      </w:r>
      <w:r>
        <w:rPr>
          <w:color w:val="310000"/>
        </w:rPr>
        <w:t xml:space="preserve"> কি</w:t>
      </w:r>
      <w:r>
        <w:rPr>
          <w:color w:val="4D0000"/>
        </w:rPr>
        <w:t xml:space="preserve"> কোন</w:t>
      </w:r>
      <w:r>
        <w:rPr>
          <w:color w:val="000084"/>
        </w:rPr>
        <w:t xml:space="preserve"> ইমেইল</w:t>
      </w:r>
      <w:r>
        <w:rPr>
          <w:color w:val="0000A0"/>
        </w:rPr>
        <w:t xml:space="preserve"> এড্রেস</w:t>
      </w:r>
      <w:r>
        <w:rPr>
          <w:color w:val="000042"/>
        </w:rPr>
        <w:t xml:space="preserve"> আছে</w:t>
      </w:r>
      <w:r>
        <w:br/>
      </w:r>
      <w:r>
        <w:rPr>
          <w:color w:val="450000"/>
        </w:rPr>
        <w:t xml:space="preserve"> আপনাদের</w:t>
      </w:r>
      <w:r>
        <w:rPr>
          <w:color w:val="0000C5"/>
        </w:rPr>
        <w:t xml:space="preserve"> ইমেইল</w:t>
      </w:r>
      <w:r>
        <w:rPr>
          <w:color w:val="000056"/>
        </w:rPr>
        <w:t xml:space="preserve"> সেবা</w:t>
      </w:r>
      <w:r>
        <w:rPr>
          <w:color w:val="5D0000"/>
        </w:rPr>
        <w:t xml:space="preserve"> থাকলে</w:t>
      </w:r>
      <w:r>
        <w:rPr>
          <w:color w:val="0000C5"/>
        </w:rPr>
        <w:t xml:space="preserve"> ইমেইল</w:t>
      </w:r>
      <w:r>
        <w:rPr>
          <w:color w:val="000045"/>
        </w:rPr>
        <w:t xml:space="preserve"> দিন</w:t>
      </w:r>
      <w:r>
        <w:br/>
      </w:r>
      <w:r>
        <w:rPr>
          <w:color w:val="330000"/>
        </w:rPr>
        <w:t xml:space="preserve"> আমি</w:t>
      </w:r>
      <w:r>
        <w:rPr>
          <w:color w:val="370000"/>
        </w:rPr>
        <w:t xml:space="preserve"> কি</w:t>
      </w:r>
      <w:r>
        <w:rPr>
          <w:color w:val="000094"/>
        </w:rPr>
        <w:t xml:space="preserve"> ইমেইল</w:t>
      </w:r>
      <w:r>
        <w:rPr>
          <w:color w:val="420000"/>
        </w:rPr>
        <w:t xml:space="preserve"> করতে</w:t>
      </w:r>
      <w:r>
        <w:rPr>
          <w:color w:val="000000"/>
        </w:rPr>
        <w:t xml:space="preserve"> পারব</w:t>
      </w:r>
      <w:r>
        <w:rPr>
          <w:color w:val="00008F"/>
        </w:rPr>
        <w:t xml:space="preserve"> ঠিকানা</w:t>
      </w:r>
      <w:r>
        <w:rPr>
          <w:color w:val="00006F"/>
        </w:rPr>
        <w:t xml:space="preserve"> দেন</w:t>
      </w:r>
      <w:r>
        <w:br/>
      </w:r>
      <w:r>
        <w:rPr>
          <w:color w:val="510000"/>
        </w:rPr>
        <w:t xml:space="preserve"> আপনাদের</w:t>
      </w:r>
      <w:r>
        <w:rPr>
          <w:color w:val="000074"/>
        </w:rPr>
        <w:t xml:space="preserve"> ইমেইল</w:t>
      </w:r>
      <w:r>
        <w:rPr>
          <w:color w:val="000065"/>
        </w:rPr>
        <w:t xml:space="preserve"> সেবা</w:t>
      </w:r>
      <w:r>
        <w:rPr>
          <w:color w:val="2B0000"/>
        </w:rPr>
        <w:t xml:space="preserve"> কি</w:t>
      </w:r>
      <w:r>
        <w:rPr>
          <w:color w:val="00003A"/>
        </w:rPr>
        <w:t xml:space="preserve"> আছে</w:t>
      </w:r>
      <w:r>
        <w:rPr>
          <w:color w:val="000096"/>
        </w:rPr>
        <w:t xml:space="preserve"> ইমেইলটি</w:t>
      </w:r>
      <w:r>
        <w:rPr>
          <w:color w:val="000052"/>
        </w:rPr>
        <w:t xml:space="preserve"> দিন</w:t>
      </w:r>
      <w:r>
        <w:br/>
      </w:r>
      <w:r>
        <w:rPr>
          <w:color w:val="670000"/>
        </w:rPr>
        <w:t xml:space="preserve"> what</w:t>
      </w:r>
      <w:r>
        <w:rPr>
          <w:color w:val="540000"/>
        </w:rPr>
        <w:t xml:space="preserve"> is</w:t>
      </w:r>
      <w:r>
        <w:rPr>
          <w:color w:val="710000"/>
        </w:rPr>
        <w:t xml:space="preserve"> your</w:t>
      </w:r>
      <w:r>
        <w:rPr>
          <w:color w:val="000086"/>
        </w:rPr>
        <w:t xml:space="preserve"> email</w:t>
      </w:r>
      <w:r>
        <w:rPr>
          <w:color w:val="00007F"/>
        </w:rPr>
        <w:t xml:space="preserve"> address</w:t>
      </w:r>
      <w:r>
        <w:br/>
      </w:r>
      <w:r>
        <w:rPr>
          <w:color w:val="600000"/>
        </w:rPr>
        <w:t xml:space="preserve"> please</w:t>
      </w:r>
      <w:r>
        <w:rPr>
          <w:color w:val="00008D"/>
        </w:rPr>
        <w:t xml:space="preserve"> provide</w:t>
      </w:r>
      <w:r>
        <w:rPr>
          <w:color w:val="790000"/>
        </w:rPr>
        <w:t xml:space="preserve"> your</w:t>
      </w:r>
      <w:r>
        <w:rPr>
          <w:color w:val="000090"/>
        </w:rPr>
        <w:t xml:space="preserve"> email</w:t>
      </w:r>
      <w:r>
        <w:br/>
      </w:r>
      <w:r>
        <w:rPr>
          <w:color w:val="650000"/>
        </w:rPr>
        <w:t xml:space="preserve"> please</w:t>
      </w:r>
      <w:r>
        <w:rPr>
          <w:color w:val="00008D"/>
        </w:rPr>
        <w:t xml:space="preserve"> give</w:t>
      </w:r>
      <w:r>
        <w:rPr>
          <w:color w:val="5E0000"/>
        </w:rPr>
        <w:t xml:space="preserve"> the</w:t>
      </w:r>
      <w:r>
        <w:rPr>
          <w:color w:val="000035"/>
        </w:rPr>
        <w:t xml:space="preserve"> bkash</w:t>
      </w:r>
      <w:r>
        <w:rPr>
          <w:color w:val="000097"/>
        </w:rPr>
        <w:t xml:space="preserve"> email</w:t>
      </w:r>
      <w:r>
        <w:br/>
      </w:r>
      <w:r>
        <w:rPr>
          <w:color w:val="660000"/>
        </w:rPr>
        <w:t xml:space="preserve"> would</w:t>
      </w:r>
      <w:r>
        <w:rPr>
          <w:color w:val="540000"/>
        </w:rPr>
        <w:t xml:space="preserve"> you</w:t>
      </w:r>
      <w:r>
        <w:rPr>
          <w:color w:val="460000"/>
        </w:rPr>
        <w:t xml:space="preserve"> please</w:t>
      </w:r>
      <w:r>
        <w:rPr>
          <w:color w:val="570000"/>
        </w:rPr>
        <w:t xml:space="preserve"> tell</w:t>
      </w:r>
      <w:r>
        <w:rPr>
          <w:color w:val="470000"/>
        </w:rPr>
        <w:t xml:space="preserve"> me</w:t>
      </w:r>
      <w:r>
        <w:rPr>
          <w:color w:val="590000"/>
        </w:rPr>
        <w:t xml:space="preserve"> your</w:t>
      </w:r>
      <w:r>
        <w:rPr>
          <w:color w:val="000069"/>
        </w:rPr>
        <w:t xml:space="preserve"> email</w:t>
      </w:r>
      <w:r>
        <w:rPr>
          <w:color w:val="000064"/>
        </w:rPr>
        <w:t xml:space="preserve"> address</w:t>
      </w:r>
      <w:r>
        <w:br/>
      </w:r>
      <w:r>
        <w:rPr>
          <w:color w:val="000000"/>
        </w:rPr>
        <w:t xml:space="preserve"> hii</w:t>
      </w:r>
      <w:r>
        <w:rPr>
          <w:color w:val="00006E"/>
        </w:rPr>
        <w:t xml:space="preserve"> bro</w:t>
      </w:r>
      <w:r>
        <w:rPr>
          <w:color w:val="00003E"/>
        </w:rPr>
        <w:t xml:space="preserve"> can</w:t>
      </w:r>
      <w:r>
        <w:rPr>
          <w:color w:val="510000"/>
        </w:rPr>
        <w:t xml:space="preserve"> you</w:t>
      </w:r>
      <w:r>
        <w:rPr>
          <w:color w:val="440000"/>
        </w:rPr>
        <w:t xml:space="preserve"> please</w:t>
      </w:r>
      <w:r>
        <w:rPr>
          <w:color w:val="000064"/>
        </w:rPr>
        <w:t xml:space="preserve"> provide</w:t>
      </w:r>
      <w:r>
        <w:rPr>
          <w:color w:val="450000"/>
        </w:rPr>
        <w:t xml:space="preserve"> me</w:t>
      </w:r>
      <w:r>
        <w:rPr>
          <w:color w:val="000024"/>
        </w:rPr>
        <w:t xml:space="preserve"> bkash</w:t>
      </w:r>
      <w:r>
        <w:rPr>
          <w:color w:val="00006E"/>
        </w:rPr>
        <w:t xml:space="preserve"> mail</w:t>
      </w:r>
      <w:r>
        <w:rPr>
          <w:color w:val="000060"/>
        </w:rPr>
        <w:t xml:space="preserve"> address</w:t>
      </w:r>
      <w:r>
        <w:br/>
      </w:r>
      <w:r>
        <w:rPr>
          <w:color w:val="3F0000"/>
        </w:rPr>
        <w:t xml:space="preserve"> hlw</w:t>
      </w:r>
      <w:r>
        <w:rPr>
          <w:color w:val="000056"/>
        </w:rPr>
        <w:t xml:space="preserve"> shuvo</w:t>
      </w:r>
      <w:r>
        <w:rPr>
          <w:color w:val="440000"/>
        </w:rPr>
        <w:t xml:space="preserve"> i</w:t>
      </w:r>
      <w:r>
        <w:rPr>
          <w:color w:val="000034"/>
        </w:rPr>
        <w:t xml:space="preserve"> need</w:t>
      </w:r>
      <w:r>
        <w:rPr>
          <w:color w:val="3C0000"/>
        </w:rPr>
        <w:t xml:space="preserve"> your</w:t>
      </w:r>
      <w:r>
        <w:rPr>
          <w:color w:val="310000"/>
        </w:rPr>
        <w:t xml:space="preserve"> help</w:t>
      </w:r>
      <w:r>
        <w:rPr>
          <w:color w:val="440000"/>
        </w:rPr>
        <w:t xml:space="preserve"> i</w:t>
      </w:r>
      <w:r>
        <w:rPr>
          <w:color w:val="320000"/>
        </w:rPr>
        <w:t xml:space="preserve"> have</w:t>
      </w:r>
      <w:r>
        <w:rPr>
          <w:color w:val="200000"/>
        </w:rPr>
        <w:t xml:space="preserve"> a</w:t>
      </w:r>
      <w:r>
        <w:rPr>
          <w:color w:val="000042"/>
        </w:rPr>
        <w:t xml:space="preserve"> complain</w:t>
      </w:r>
      <w:r>
        <w:rPr>
          <w:color w:val="320000"/>
        </w:rPr>
        <w:t xml:space="preserve"> for</w:t>
      </w:r>
      <w:r>
        <w:rPr>
          <w:color w:val="000027"/>
        </w:rPr>
        <w:t xml:space="preserve"> add</w:t>
      </w:r>
      <w:r>
        <w:rPr>
          <w:color w:val="000024"/>
        </w:rPr>
        <w:t xml:space="preserve"> money</w:t>
      </w:r>
      <w:r>
        <w:rPr>
          <w:color w:val="000024"/>
        </w:rPr>
        <w:t xml:space="preserve"> offer</w:t>
      </w:r>
      <w:r>
        <w:rPr>
          <w:color w:val="00002C"/>
        </w:rPr>
        <w:t xml:space="preserve"> can</w:t>
      </w:r>
      <w:r>
        <w:rPr>
          <w:color w:val="380000"/>
        </w:rPr>
        <w:t xml:space="preserve"> you</w:t>
      </w:r>
      <w:r>
        <w:rPr>
          <w:color w:val="2F0000"/>
        </w:rPr>
        <w:t xml:space="preserve"> please</w:t>
      </w:r>
      <w:r>
        <w:rPr>
          <w:color w:val="000046"/>
        </w:rPr>
        <w:t xml:space="preserve"> provide</w:t>
      </w:r>
      <w:r>
        <w:rPr>
          <w:color w:val="300000"/>
        </w:rPr>
        <w:t xml:space="preserve"> me</w:t>
      </w:r>
      <w:r>
        <w:rPr>
          <w:color w:val="000019"/>
        </w:rPr>
        <w:t xml:space="preserve"> bkash</w:t>
      </w:r>
      <w:r>
        <w:rPr>
          <w:color w:val="000047"/>
        </w:rPr>
        <w:t xml:space="preserve"> email</w:t>
      </w:r>
      <w:r>
        <w:rPr>
          <w:color w:val="000044"/>
        </w:rPr>
        <w:t xml:space="preserve"> address</w:t>
      </w:r>
      <w:r>
        <w:br/>
      </w:r>
      <w:r>
        <w:rPr>
          <w:color w:val="370000"/>
        </w:rPr>
        <w:t xml:space="preserve"> ভাইয়া</w:t>
      </w:r>
      <w:r>
        <w:rPr>
          <w:color w:val="190000"/>
        </w:rPr>
        <w:t xml:space="preserve"> আমি</w:t>
      </w:r>
      <w:r>
        <w:rPr>
          <w:color w:val="000092"/>
        </w:rPr>
        <w:t xml:space="preserve"> ইমেইল</w:t>
      </w:r>
      <w:r>
        <w:rPr>
          <w:color w:val="00004F"/>
        </w:rPr>
        <w:t xml:space="preserve"> সেবার</w:t>
      </w:r>
      <w:r>
        <w:rPr>
          <w:color w:val="350000"/>
        </w:rPr>
        <w:t xml:space="preserve"> মাধ্যমে</w:t>
      </w:r>
      <w:r>
        <w:rPr>
          <w:color w:val="180000"/>
        </w:rPr>
        <w:t xml:space="preserve"> আমার</w:t>
      </w:r>
      <w:r>
        <w:rPr>
          <w:color w:val="00002E"/>
        </w:rPr>
        <w:t xml:space="preserve"> একটি</w:t>
      </w:r>
      <w:r>
        <w:rPr>
          <w:color w:val="000037"/>
        </w:rPr>
        <w:t xml:space="preserve"> অভিযোগ</w:t>
      </w:r>
      <w:r>
        <w:rPr>
          <w:color w:val="00002A"/>
        </w:rPr>
        <w:t xml:space="preserve"> জানতে</w:t>
      </w:r>
      <w:r>
        <w:rPr>
          <w:color w:val="00002B"/>
        </w:rPr>
        <w:t xml:space="preserve"> চাচ্ছি</w:t>
      </w:r>
      <w:r>
        <w:rPr>
          <w:color w:val="330000"/>
        </w:rPr>
        <w:t xml:space="preserve"> আপনাদের</w:t>
      </w:r>
      <w:r>
        <w:rPr>
          <w:color w:val="000092"/>
        </w:rPr>
        <w:t xml:space="preserve"> ইমেইল</w:t>
      </w:r>
      <w:r>
        <w:rPr>
          <w:color w:val="00005B"/>
        </w:rPr>
        <w:t xml:space="preserve"> এড্রেসটি</w:t>
      </w:r>
      <w:r>
        <w:rPr>
          <w:color w:val="350000"/>
        </w:rPr>
        <w:t xml:space="preserve"> যদি</w:t>
      </w:r>
      <w:r>
        <w:rPr>
          <w:color w:val="300000"/>
        </w:rPr>
        <w:t xml:space="preserve"> একটু</w:t>
      </w:r>
      <w:r>
        <w:rPr>
          <w:color w:val="460000"/>
        </w:rPr>
        <w:t xml:space="preserve"> বলতেন</w:t>
      </w:r>
      <w:r>
        <w:br/>
      </w:r>
      <w:r>
        <w:rPr>
          <w:color w:val="610000"/>
        </w:rPr>
        <w:t xml:space="preserve"> আপনাদের</w:t>
      </w:r>
      <w:r>
        <w:rPr>
          <w:color w:val="00008A"/>
        </w:rPr>
        <w:t xml:space="preserve"> ইমেইল</w:t>
      </w:r>
      <w:r>
        <w:rPr>
          <w:color w:val="0000A3"/>
        </w:rPr>
        <w:t xml:space="preserve"> অ্যাড্রেস</w:t>
      </w:r>
      <w:r>
        <w:rPr>
          <w:color w:val="000061"/>
        </w:rPr>
        <w:t xml:space="preserve"> দিন</w:t>
      </w:r>
      <w:r>
        <w:br/>
      </w:r>
      <w:r>
        <w:rPr>
          <w:color w:val="000026"/>
        </w:rPr>
        <w:t xml:space="preserve"> বিকাশ</w:t>
      </w:r>
      <w:r>
        <w:rPr>
          <w:color w:val="3D0000"/>
        </w:rPr>
        <w:t xml:space="preserve"> এর</w:t>
      </w:r>
      <w:r>
        <w:rPr>
          <w:color w:val="000074"/>
        </w:rPr>
        <w:t xml:space="preserve"> ইমেইল</w:t>
      </w:r>
      <w:r>
        <w:rPr>
          <w:color w:val="00008A"/>
        </w:rPr>
        <w:t xml:space="preserve"> অ্যাড্রেস</w:t>
      </w:r>
      <w:r>
        <w:rPr>
          <w:color w:val="000050"/>
        </w:rPr>
        <w:t xml:space="preserve"> টি</w:t>
      </w:r>
      <w:r>
        <w:rPr>
          <w:color w:val="000055"/>
        </w:rPr>
        <w:t xml:space="preserve"> দেওয়া</w:t>
      </w:r>
      <w:r>
        <w:rPr>
          <w:color w:val="000049"/>
        </w:rPr>
        <w:t xml:space="preserve"> যাবে</w:t>
      </w:r>
      <w:r>
        <w:rPr>
          <w:color w:val="580000"/>
        </w:rPr>
        <w:t xml:space="preserve"> ভাইয়া</w:t>
      </w:r>
      <w:r>
        <w:br/>
      </w:r>
      <w:r>
        <w:rPr>
          <w:color w:val="590000"/>
        </w:rPr>
        <w:t xml:space="preserve"> আপনাদের</w:t>
      </w:r>
      <w:r>
        <w:rPr>
          <w:color w:val="710000"/>
        </w:rPr>
        <w:t xml:space="preserve"> কাছে</w:t>
      </w:r>
      <w:r>
        <w:rPr>
          <w:color w:val="000080"/>
        </w:rPr>
        <w:t xml:space="preserve"> ইমেইল</w:t>
      </w:r>
      <w:r>
        <w:rPr>
          <w:color w:val="000051"/>
        </w:rPr>
        <w:t xml:space="preserve"> করবো</w:t>
      </w:r>
      <w:r>
        <w:rPr>
          <w:color w:val="4B0000"/>
        </w:rPr>
        <w:t xml:space="preserve"> কোন</w:t>
      </w:r>
      <w:r>
        <w:rPr>
          <w:color w:val="00007C"/>
        </w:rPr>
        <w:t xml:space="preserve"> ঠিকানা</w:t>
      </w:r>
      <w:r>
        <w:br/>
      </w:r>
      <w:r>
        <w:rPr>
          <w:color w:val="000072"/>
        </w:rPr>
        <w:t xml:space="preserve"> mail</w:t>
      </w:r>
      <w:r>
        <w:rPr>
          <w:color w:val="4B0000"/>
        </w:rPr>
        <w:t xml:space="preserve"> korar</w:t>
      </w:r>
      <w:r>
        <w:rPr>
          <w:color w:val="000064"/>
        </w:rPr>
        <w:t xml:space="preserve"> address</w:t>
      </w:r>
      <w:r>
        <w:rPr>
          <w:color w:val="000051"/>
        </w:rPr>
        <w:t xml:space="preserve"> din</w:t>
      </w:r>
      <w:r>
        <w:rPr>
          <w:color w:val="00008D"/>
        </w:rPr>
        <w:t xml:space="preserve"> apnake</w:t>
      </w:r>
      <w:r>
        <w:rPr>
          <w:color w:val="000061"/>
        </w:rPr>
        <w:t xml:space="preserve"> bhaiya</w:t>
      </w:r>
      <w:r>
        <w:br/>
      </w:r>
      <w:r>
        <w:rPr>
          <w:color w:val="000028"/>
        </w:rPr>
        <w:t xml:space="preserve"> বিকাশ</w:t>
      </w:r>
      <w:r>
        <w:rPr>
          <w:color w:val="410000"/>
        </w:rPr>
        <w:t xml:space="preserve"> এর</w:t>
      </w:r>
      <w:r>
        <w:rPr>
          <w:color w:val="00008E"/>
        </w:rPr>
        <w:t xml:space="preserve"> মেইল</w:t>
      </w:r>
      <w:r>
        <w:rPr>
          <w:color w:val="500000"/>
        </w:rPr>
        <w:t xml:space="preserve"> করার</w:t>
      </w:r>
      <w:r>
        <w:rPr>
          <w:color w:val="000076"/>
        </w:rPr>
        <w:t xml:space="preserve"> ঠিকানা</w:t>
      </w:r>
      <w:r>
        <w:rPr>
          <w:color w:val="610000"/>
        </w:rPr>
        <w:t xml:space="preserve"> বলবেন</w:t>
      </w:r>
      <w:r>
        <w:rPr>
          <w:color w:val="5D0000"/>
        </w:rPr>
        <w:t xml:space="preserve"> ভাইয়া</w:t>
      </w:r>
      <w:r>
        <w:br/>
      </w:r>
      <w:r>
        <w:rPr>
          <w:color w:val="710000"/>
        </w:rPr>
        <w:t xml:space="preserve"> what</w:t>
      </w:r>
      <w:r>
        <w:rPr>
          <w:color w:val="5C0000"/>
        </w:rPr>
        <w:t xml:space="preserve"> is</w:t>
      </w:r>
      <w:r>
        <w:rPr>
          <w:color w:val="000034"/>
        </w:rPr>
        <w:t xml:space="preserve"> bkash</w:t>
      </w:r>
      <w:r>
        <w:rPr>
          <w:color w:val="000092"/>
        </w:rPr>
        <w:t xml:space="preserve"> email</w:t>
      </w:r>
      <w:r>
        <w:rPr>
          <w:color w:val="00008B"/>
        </w:rPr>
        <w:t xml:space="preserve"> address</w:t>
      </w:r>
      <w:r>
        <w:br/>
      </w:r>
      <w:r>
        <w:rPr>
          <w:color w:val="4A0000"/>
        </w:rPr>
        <w:t xml:space="preserve"> please</w:t>
      </w:r>
      <w:r>
        <w:rPr>
          <w:color w:val="00006D"/>
        </w:rPr>
        <w:t xml:space="preserve"> provide</w:t>
      </w:r>
      <w:r>
        <w:rPr>
          <w:color w:val="4B0000"/>
        </w:rPr>
        <w:t xml:space="preserve"> me</w:t>
      </w:r>
      <w:r>
        <w:rPr>
          <w:color w:val="5D0000"/>
        </w:rPr>
        <w:t xml:space="preserve"> your</w:t>
      </w:r>
      <w:r>
        <w:rPr>
          <w:color w:val="000027"/>
        </w:rPr>
        <w:t xml:space="preserve"> bkash</w:t>
      </w:r>
      <w:r>
        <w:rPr>
          <w:color w:val="00008F"/>
        </w:rPr>
        <w:t xml:space="preserve"> e-mail</w:t>
      </w:r>
      <w:r>
        <w:rPr>
          <w:color w:val="000069"/>
        </w:rPr>
        <w:t xml:space="preserve"> address</w:t>
      </w:r>
      <w:r>
        <w:br/>
      </w:r>
      <w:r>
        <w:rPr>
          <w:color w:val="1F0000"/>
        </w:rPr>
        <w:t xml:space="preserve"> আমি</w:t>
      </w:r>
      <w:r>
        <w:rPr>
          <w:color w:val="1E0000"/>
        </w:rPr>
        <w:t xml:space="preserve"> আমার</w:t>
      </w:r>
      <w:r>
        <w:rPr>
          <w:color w:val="000045"/>
        </w:rPr>
        <w:t xml:space="preserve"> অভিযোগ</w:t>
      </w:r>
      <w:r>
        <w:rPr>
          <w:color w:val="300000"/>
        </w:rPr>
        <w:t xml:space="preserve"> এর</w:t>
      </w:r>
      <w:r>
        <w:rPr>
          <w:color w:val="000056"/>
        </w:rPr>
        <w:t xml:space="preserve"> ব্যাপারে</w:t>
      </w:r>
      <w:r>
        <w:rPr>
          <w:color w:val="000069"/>
        </w:rPr>
        <w:t xml:space="preserve"> জানতে</w:t>
      </w:r>
      <w:r>
        <w:rPr>
          <w:color w:val="00002D"/>
        </w:rPr>
        <w:t xml:space="preserve"> চাই</w:t>
      </w:r>
      <w:r>
        <w:rPr>
          <w:color w:val="3F0000"/>
        </w:rPr>
        <w:t xml:space="preserve"> আপনাদের</w:t>
      </w:r>
      <w:r>
        <w:rPr>
          <w:color w:val="00005A"/>
        </w:rPr>
        <w:t xml:space="preserve"> ইমেইল</w:t>
      </w:r>
      <w:r>
        <w:rPr>
          <w:color w:val="00006B"/>
        </w:rPr>
        <w:t xml:space="preserve"> অ্যাড্রেসটি</w:t>
      </w:r>
      <w:r>
        <w:rPr>
          <w:color w:val="00003D"/>
        </w:rPr>
        <w:t xml:space="preserve"> সম্পর্কে</w:t>
      </w:r>
      <w:r>
        <w:rPr>
          <w:color w:val="000069"/>
        </w:rPr>
        <w:t xml:space="preserve"> জানতে</w:t>
      </w:r>
      <w:r>
        <w:rPr>
          <w:color w:val="000036"/>
        </w:rPr>
        <w:t xml:space="preserve"> চাচ্ছি</w:t>
      </w:r>
      <w:r>
        <w:rPr>
          <w:color w:val="450000"/>
        </w:rPr>
        <w:t xml:space="preserve"> ভাইয়া</w:t>
      </w:r>
      <w:r>
        <w:br/>
      </w:r>
      <w:r>
        <w:rPr>
          <w:color w:val="740000"/>
        </w:rPr>
        <w:t xml:space="preserve"> hi</w:t>
      </w:r>
      <w:r>
        <w:rPr>
          <w:color w:val="000000"/>
        </w:rPr>
        <w:t xml:space="preserve"> bhaiya</w:t>
      </w:r>
      <w:r>
        <w:rPr>
          <w:color w:val="690000"/>
        </w:rPr>
        <w:t xml:space="preserve"> আপনাদের</w:t>
      </w:r>
      <w:r>
        <w:rPr>
          <w:color w:val="000097"/>
        </w:rPr>
        <w:t xml:space="preserve"> ইমেইল</w:t>
      </w:r>
      <w:r>
        <w:rPr>
          <w:color w:val="830000"/>
        </w:rPr>
        <w:t xml:space="preserve"> বলুন</w:t>
      </w:r>
      <w:r>
        <w:br/>
      </w:r>
      <w:r>
        <w:rPr>
          <w:color w:val="8A0000"/>
        </w:rPr>
        <w:t xml:space="preserve"> apnader</w:t>
      </w:r>
      <w:r>
        <w:rPr>
          <w:color w:val="640000"/>
        </w:rPr>
        <w:t xml:space="preserve"> kache</w:t>
      </w:r>
      <w:r>
        <w:rPr>
          <w:color w:val="230000"/>
        </w:rPr>
        <w:t xml:space="preserve"> ami</w:t>
      </w:r>
      <w:r>
        <w:rPr>
          <w:color w:val="000060"/>
        </w:rPr>
        <w:t xml:space="preserve"> mail</w:t>
      </w:r>
      <w:r>
        <w:rPr>
          <w:color w:val="2D0000"/>
        </w:rPr>
        <w:t xml:space="preserve"> korte</w:t>
      </w:r>
      <w:r>
        <w:rPr>
          <w:color w:val="000036"/>
        </w:rPr>
        <w:t xml:space="preserve"> chai</w:t>
      </w:r>
      <w:r>
        <w:rPr>
          <w:color w:val="8A0000"/>
        </w:rPr>
        <w:t xml:space="preserve"> apnader</w:t>
      </w:r>
      <w:r>
        <w:rPr>
          <w:color w:val="000059"/>
        </w:rPr>
        <w:t xml:space="preserve"> email</w:t>
      </w:r>
      <w:r>
        <w:rPr>
          <w:color w:val="000055"/>
        </w:rPr>
        <w:t xml:space="preserve"> address</w:t>
      </w:r>
      <w:r>
        <w:rPr>
          <w:color w:val="000045"/>
        </w:rPr>
        <w:t xml:space="preserve"> din</w:t>
      </w:r>
      <w:r>
        <w:br/>
      </w:r>
      <w:r>
        <w:rPr>
          <w:color w:val="500000"/>
        </w:rPr>
        <w:t xml:space="preserve"> please</w:t>
      </w:r>
      <w:r>
        <w:rPr>
          <w:color w:val="00006F"/>
        </w:rPr>
        <w:t xml:space="preserve"> give</w:t>
      </w:r>
      <w:r>
        <w:rPr>
          <w:color w:val="510000"/>
        </w:rPr>
        <w:t xml:space="preserve"> me</w:t>
      </w:r>
      <w:r>
        <w:rPr>
          <w:color w:val="650000"/>
        </w:rPr>
        <w:t xml:space="preserve"> your</w:t>
      </w:r>
      <w:r>
        <w:rPr>
          <w:color w:val="00002A"/>
        </w:rPr>
        <w:t xml:space="preserve"> bkash</w:t>
      </w:r>
      <w:r>
        <w:rPr>
          <w:color w:val="000077"/>
        </w:rPr>
        <w:t xml:space="preserve"> email</w:t>
      </w:r>
      <w:r>
        <w:rPr>
          <w:color w:val="000072"/>
        </w:rPr>
        <w:t xml:space="preserve"> address</w:t>
      </w:r>
      <w:r>
        <w:br/>
      </w:r>
      <w:r>
        <w:rPr>
          <w:color w:val="000083"/>
        </w:rPr>
        <w:t xml:space="preserve"> provide</w:t>
      </w:r>
      <w:r>
        <w:rPr>
          <w:color w:val="5A0000"/>
        </w:rPr>
        <w:t xml:space="preserve"> me</w:t>
      </w:r>
      <w:r>
        <w:rPr>
          <w:color w:val="00002F"/>
        </w:rPr>
        <w:t xml:space="preserve"> bkash</w:t>
      </w:r>
      <w:r>
        <w:rPr>
          <w:color w:val="000090"/>
        </w:rPr>
        <w:t xml:space="preserve"> mail</w:t>
      </w:r>
      <w:r>
        <w:rPr>
          <w:color w:val="00007F"/>
        </w:rPr>
        <w:t xml:space="preserve"> address</w:t>
      </w:r>
      <w:r>
        <w:br/>
      </w:r>
      <w:r>
        <w:rPr>
          <w:color w:val="000069"/>
        </w:rPr>
        <w:t xml:space="preserve"> bhaiya</w:t>
      </w:r>
      <w:r>
        <w:rPr>
          <w:color w:val="580000"/>
        </w:rPr>
        <w:t xml:space="preserve"> apnader</w:t>
      </w:r>
      <w:r>
        <w:rPr>
          <w:color w:val="000071"/>
        </w:rPr>
        <w:t xml:space="preserve"> email</w:t>
      </w:r>
      <w:r>
        <w:rPr>
          <w:color w:val="00006C"/>
        </w:rPr>
        <w:t xml:space="preserve"> address</w:t>
      </w:r>
      <w:r>
        <w:rPr>
          <w:color w:val="7A0000"/>
        </w:rPr>
        <w:t xml:space="preserve"> deoya</w:t>
      </w:r>
      <w:r>
        <w:rPr>
          <w:color w:val="00004F"/>
        </w:rPr>
        <w:t xml:space="preserve"> jabe</w:t>
      </w:r>
      <w:r>
        <w:br/>
      </w:r>
      <w:r>
        <w:rPr>
          <w:color w:val="290000"/>
        </w:rPr>
        <w:t xml:space="preserve"> আমি</w:t>
      </w:r>
      <w:r>
        <w:rPr>
          <w:color w:val="2C0000"/>
        </w:rPr>
        <w:t xml:space="preserve"> কি</w:t>
      </w:r>
      <w:r>
        <w:rPr>
          <w:color w:val="530000"/>
        </w:rPr>
        <w:t xml:space="preserve"> আপনাদের</w:t>
      </w:r>
      <w:r>
        <w:rPr>
          <w:color w:val="000077"/>
        </w:rPr>
        <w:t xml:space="preserve"> ইমেইল</w:t>
      </w:r>
      <w:r>
        <w:rPr>
          <w:color w:val="00008C"/>
        </w:rPr>
        <w:t xml:space="preserve"> অ্যাড্রেসটি</w:t>
      </w:r>
      <w:r>
        <w:rPr>
          <w:color w:val="000054"/>
        </w:rPr>
        <w:t xml:space="preserve"> পেতে</w:t>
      </w:r>
      <w:r>
        <w:rPr>
          <w:color w:val="000046"/>
        </w:rPr>
        <w:t xml:space="preserve"> পারি</w:t>
      </w:r>
      <w:r>
        <w:rPr>
          <w:color w:val="5A0000"/>
        </w:rPr>
        <w:t xml:space="preserve"> ভাইয়া</w:t>
      </w:r>
      <w:r>
        <w:br/>
      </w:r>
      <w:r>
        <w:rPr>
          <w:color w:val="000090"/>
        </w:rPr>
        <w:t xml:space="preserve"> ইমেইলে</w:t>
      </w:r>
      <w:r>
        <w:rPr>
          <w:color w:val="000079"/>
        </w:rPr>
        <w:t xml:space="preserve"> যোগাযোগ</w:t>
      </w:r>
      <w:r>
        <w:rPr>
          <w:color w:val="4A0000"/>
        </w:rPr>
        <w:t xml:space="preserve"> করা</w:t>
      </w:r>
      <w:r>
        <w:rPr>
          <w:color w:val="00007C"/>
        </w:rPr>
        <w:t xml:space="preserve"> ঠিকানা</w:t>
      </w:r>
      <w:r>
        <w:rPr>
          <w:color w:val="00005A"/>
        </w:rPr>
        <w:t xml:space="preserve"> দিন</w:t>
      </w:r>
      <w:r>
        <w:br/>
      </w:r>
      <w:r>
        <w:rPr>
          <w:color w:val="620000"/>
        </w:rPr>
        <w:t xml:space="preserve"> ভাইয়া</w:t>
      </w:r>
      <w:r>
        <w:rPr>
          <w:color w:val="00002B"/>
        </w:rPr>
        <w:t xml:space="preserve"> বিকাশ</w:t>
      </w:r>
      <w:r>
        <w:rPr>
          <w:color w:val="440000"/>
        </w:rPr>
        <w:t xml:space="preserve"> এর</w:t>
      </w:r>
      <w:r>
        <w:rPr>
          <w:color w:val="000081"/>
        </w:rPr>
        <w:t xml:space="preserve"> ইমেইল</w:t>
      </w:r>
      <w:r>
        <w:rPr>
          <w:color w:val="000099"/>
        </w:rPr>
        <w:t xml:space="preserve"> অ্যাড্রেসটি</w:t>
      </w:r>
      <w:r>
        <w:rPr>
          <w:color w:val="00005B"/>
        </w:rPr>
        <w:t xml:space="preserve"> দিন</w:t>
      </w:r>
      <w:r>
        <w:br/>
      </w:r>
      <w:r>
        <w:rPr>
          <w:color w:val="210000"/>
        </w:rPr>
        <w:t xml:space="preserve"> আমি</w:t>
      </w:r>
      <w:r>
        <w:rPr>
          <w:color w:val="0000BF"/>
        </w:rPr>
        <w:t xml:space="preserve"> ইমেইল</w:t>
      </w:r>
      <w:r>
        <w:rPr>
          <w:color w:val="2B0000"/>
        </w:rPr>
        <w:t xml:space="preserve"> করতে</w:t>
      </w:r>
      <w:r>
        <w:rPr>
          <w:color w:val="000039"/>
        </w:rPr>
        <w:t xml:space="preserve"> চাচ্ছি</w:t>
      </w:r>
      <w:r>
        <w:rPr>
          <w:color w:val="430000"/>
        </w:rPr>
        <w:t xml:space="preserve"> আপনাদের</w:t>
      </w:r>
      <w:r>
        <w:rPr>
          <w:color w:val="0000BF"/>
        </w:rPr>
        <w:t xml:space="preserve"> ইমেইল</w:t>
      </w:r>
      <w:r>
        <w:rPr>
          <w:color w:val="000071"/>
        </w:rPr>
        <w:t xml:space="preserve"> অ্যাড্রেসটি</w:t>
      </w:r>
      <w:r>
        <w:rPr>
          <w:color w:val="000043"/>
        </w:rPr>
        <w:t xml:space="preserve"> দিন</w:t>
      </w:r>
      <w:r>
        <w:br/>
      </w:r>
      <w:r>
        <w:rPr>
          <w:color w:val="660000"/>
        </w:rPr>
        <w:t xml:space="preserve"> hlw</w:t>
      </w:r>
      <w:r>
        <w:rPr>
          <w:color w:val="00006C"/>
        </w:rPr>
        <w:t xml:space="preserve"> bhai</w:t>
      </w:r>
      <w:r>
        <w:rPr>
          <w:color w:val="590000"/>
        </w:rPr>
        <w:t xml:space="preserve"> apnader</w:t>
      </w:r>
      <w:r>
        <w:rPr>
          <w:color w:val="00007C"/>
        </w:rPr>
        <w:t xml:space="preserve"> mail</w:t>
      </w:r>
      <w:r>
        <w:rPr>
          <w:color w:val="00006D"/>
        </w:rPr>
        <w:t xml:space="preserve"> address</w:t>
      </w:r>
      <w:r>
        <w:rPr>
          <w:color w:val="000056"/>
        </w:rPr>
        <w:t xml:space="preserve"> den</w:t>
      </w:r>
      <w:r>
        <w:br/>
      </w:r>
      <w:r>
        <w:rPr>
          <w:color w:val="000072"/>
        </w:rPr>
        <w:t xml:space="preserve"> ইমেইল</w:t>
      </w:r>
      <w:r>
        <w:rPr>
          <w:color w:val="3C0000"/>
        </w:rPr>
        <w:t xml:space="preserve"> এর</w:t>
      </w:r>
      <w:r>
        <w:rPr>
          <w:color w:val="530000"/>
        </w:rPr>
        <w:t xml:space="preserve"> মাধ্যমে</w:t>
      </w:r>
      <w:r>
        <w:rPr>
          <w:color w:val="000064"/>
        </w:rPr>
        <w:t xml:space="preserve"> সেবা</w:t>
      </w:r>
      <w:r>
        <w:rPr>
          <w:color w:val="660000"/>
        </w:rPr>
        <w:t xml:space="preserve"> নেওয়ার</w:t>
      </w:r>
      <w:r>
        <w:rPr>
          <w:color w:val="00006F"/>
        </w:rPr>
        <w:t xml:space="preserve"> ঠিকানা</w:t>
      </w:r>
      <w:r>
        <w:rPr>
          <w:color w:val="5A0000"/>
        </w:rPr>
        <w:t xml:space="preserve"> বলবেন</w:t>
      </w:r>
      <w:r>
        <w:br/>
      </w:r>
      <w:r>
        <w:rPr>
          <w:color w:val="00009D"/>
        </w:rPr>
        <w:t xml:space="preserve"> মেইল</w:t>
      </w:r>
      <w:r>
        <w:rPr>
          <w:color w:val="6E0000"/>
        </w:rPr>
        <w:t xml:space="preserve"> দেওয়ার</w:t>
      </w:r>
      <w:r>
        <w:rPr>
          <w:color w:val="000083"/>
        </w:rPr>
        <w:t xml:space="preserve"> ঠিকানা</w:t>
      </w:r>
      <w:r>
        <w:rPr>
          <w:color w:val="000066"/>
        </w:rPr>
        <w:t xml:space="preserve"> দেন</w:t>
      </w:r>
      <w:r>
        <w:br/>
      </w:r>
      <w:r>
        <w:rPr>
          <w:color w:val="000000"/>
        </w:rPr>
        <w:t xml:space="preserve"> plzz</w:t>
      </w:r>
      <w:r>
        <w:rPr>
          <w:color w:val="000097"/>
        </w:rPr>
        <w:t xml:space="preserve"> give</w:t>
      </w:r>
      <w:r>
        <w:rPr>
          <w:color w:val="6E0000"/>
        </w:rPr>
        <w:t xml:space="preserve"> me</w:t>
      </w:r>
      <w:r>
        <w:rPr>
          <w:color w:val="000039"/>
        </w:rPr>
        <w:t xml:space="preserve"> bkash</w:t>
      </w:r>
      <w:r>
        <w:rPr>
          <w:color w:val="0000A2"/>
        </w:rPr>
        <w:t xml:space="preserve"> email</w:t>
      </w:r>
      <w:r>
        <w:rPr>
          <w:color w:val="000000"/>
        </w:rPr>
        <w:t xml:space="preserve"> address</w:t>
      </w:r>
      <w:r>
        <w:br/>
      </w:r>
      <w:r>
        <w:rPr>
          <w:color w:val="250000"/>
        </w:rPr>
        <w:t xml:space="preserve"> ami</w:t>
      </w:r>
      <w:r>
        <w:rPr>
          <w:color w:val="000053"/>
        </w:rPr>
        <w:t xml:space="preserve"> request</w:t>
      </w:r>
      <w:r>
        <w:rPr>
          <w:color w:val="000079"/>
        </w:rPr>
        <w:t xml:space="preserve"> rekhte</w:t>
      </w:r>
      <w:r>
        <w:rPr>
          <w:color w:val="000071"/>
        </w:rPr>
        <w:t xml:space="preserve"> chachilam</w:t>
      </w:r>
      <w:r>
        <w:rPr>
          <w:color w:val="490000"/>
        </w:rPr>
        <w:t xml:space="preserve"> apnader</w:t>
      </w:r>
      <w:r>
        <w:rPr>
          <w:color w:val="000066"/>
        </w:rPr>
        <w:t xml:space="preserve"> mail</w:t>
      </w:r>
      <w:r>
        <w:rPr>
          <w:color w:val="000059"/>
        </w:rPr>
        <w:t xml:space="preserve"> address</w:t>
      </w:r>
      <w:r>
        <w:rPr>
          <w:color w:val="000047"/>
        </w:rPr>
        <w:t xml:space="preserve"> den</w:t>
      </w:r>
      <w:r>
        <w:br/>
      </w:r>
      <w:r>
        <w:rPr>
          <w:color w:val="00005E"/>
        </w:rPr>
        <w:t xml:space="preserve"> shuvo</w:t>
      </w:r>
      <w:r>
        <w:rPr>
          <w:color w:val="000055"/>
        </w:rPr>
        <w:t xml:space="preserve"> sokal</w:t>
      </w:r>
      <w:r>
        <w:rPr>
          <w:color w:val="000048"/>
        </w:rPr>
        <w:t xml:space="preserve"> bhaiya</w:t>
      </w:r>
      <w:r>
        <w:rPr>
          <w:color w:val="000000"/>
        </w:rPr>
        <w:t xml:space="preserve"> ekta</w:t>
      </w:r>
      <w:r>
        <w:rPr>
          <w:color w:val="000062"/>
        </w:rPr>
        <w:t xml:space="preserve"> bishoy</w:t>
      </w:r>
      <w:r>
        <w:rPr>
          <w:color w:val="000044"/>
        </w:rPr>
        <w:t xml:space="preserve"> niye</w:t>
      </w:r>
      <w:r>
        <w:rPr>
          <w:color w:val="000048"/>
        </w:rPr>
        <w:t xml:space="preserve"> complain</w:t>
      </w:r>
      <w:r>
        <w:rPr>
          <w:color w:val="280000"/>
        </w:rPr>
        <w:t xml:space="preserve"> korte</w:t>
      </w:r>
      <w:r>
        <w:rPr>
          <w:color w:val="00002F"/>
        </w:rPr>
        <w:t xml:space="preserve"> chai</w:t>
      </w:r>
      <w:r>
        <w:rPr>
          <w:color w:val="3C0000"/>
        </w:rPr>
        <w:t xml:space="preserve"> apnader</w:t>
      </w:r>
      <w:r>
        <w:rPr>
          <w:color w:val="000054"/>
        </w:rPr>
        <w:t xml:space="preserve"> mail</w:t>
      </w:r>
      <w:r>
        <w:rPr>
          <w:color w:val="00004A"/>
        </w:rPr>
        <w:t xml:space="preserve"> address</w:t>
      </w:r>
      <w:r>
        <w:rPr>
          <w:color w:val="00003B"/>
        </w:rPr>
        <w:t xml:space="preserve"> den</w:t>
      </w:r>
      <w:r>
        <w:br/>
      </w:r>
      <w:r>
        <w:rPr>
          <w:color w:val="00003B"/>
        </w:rPr>
        <w:t xml:space="preserve"> বিকাশ</w:t>
      </w:r>
      <w:r>
        <w:rPr>
          <w:color w:val="0000B2"/>
        </w:rPr>
        <w:t xml:space="preserve"> ইমেইল</w:t>
      </w:r>
      <w:r>
        <w:rPr>
          <w:color w:val="0000AC"/>
        </w:rPr>
        <w:t xml:space="preserve"> ঠিকানা</w:t>
      </w:r>
      <w:r>
        <w:br/>
      </w:r>
      <w:r>
        <w:rPr>
          <w:color w:val="000093"/>
        </w:rPr>
        <w:t xml:space="preserve"> মেইল</w:t>
      </w:r>
      <w:r>
        <w:rPr>
          <w:color w:val="000089"/>
        </w:rPr>
        <w:t xml:space="preserve"> সেবার</w:t>
      </w:r>
      <w:r>
        <w:rPr>
          <w:color w:val="00007B"/>
        </w:rPr>
        <w:t xml:space="preserve"> ঠিকানা</w:t>
      </w:r>
      <w:r>
        <w:rPr>
          <w:color w:val="00005F"/>
        </w:rPr>
        <w:t xml:space="preserve"> দেন</w:t>
      </w:r>
      <w:r>
        <w:br/>
      </w:r>
      <w:r>
        <w:rPr>
          <w:color w:val="00008D"/>
        </w:rPr>
        <w:t xml:space="preserve"> ইমেইল</w:t>
      </w:r>
      <w:r>
        <w:rPr>
          <w:color w:val="4C0000"/>
        </w:rPr>
        <w:t xml:space="preserve"> এ</w:t>
      </w:r>
      <w:r>
        <w:rPr>
          <w:color w:val="000085"/>
        </w:rPr>
        <w:t xml:space="preserve"> যোগাযোগ</w:t>
      </w:r>
      <w:r>
        <w:rPr>
          <w:color w:val="4A0000"/>
        </w:rPr>
        <w:t xml:space="preserve"> এর</w:t>
      </w:r>
      <w:r>
        <w:rPr>
          <w:color w:val="00004D"/>
        </w:rPr>
        <w:t xml:space="preserve"> নাম্বার</w:t>
      </w:r>
      <w:r>
        <w:rPr>
          <w:color w:val="000063"/>
        </w:rPr>
        <w:t xml:space="preserve"> দিন</w:t>
      </w:r>
      <w:r>
        <w:br/>
      </w:r>
      <w:r>
        <w:rPr>
          <w:color w:val="0000AE"/>
        </w:rPr>
        <w:t xml:space="preserve"> mail</w:t>
      </w:r>
      <w:r>
        <w:rPr>
          <w:color w:val="0000B9"/>
        </w:rPr>
        <w:t xml:space="preserve"> thikana</w:t>
      </w:r>
      <w:r>
        <w:br/>
      </w:r>
      <w:r>
        <w:rPr>
          <w:color w:val="680000"/>
        </w:rPr>
        <w:t xml:space="preserve"> apnader</w:t>
      </w:r>
      <w:r>
        <w:rPr>
          <w:color w:val="000092"/>
        </w:rPr>
        <w:t xml:space="preserve"> mail</w:t>
      </w:r>
      <w:r>
        <w:rPr>
          <w:color w:val="0000B4"/>
        </w:rPr>
        <w:t xml:space="preserve"> thikna</w:t>
      </w:r>
      <w:r>
        <w:br/>
      </w:r>
      <w:r>
        <w:rPr>
          <w:color w:val="000032"/>
        </w:rPr>
        <w:t xml:space="preserve"> vul</w:t>
      </w:r>
      <w:r>
        <w:rPr>
          <w:color w:val="000020"/>
        </w:rPr>
        <w:t xml:space="preserve"> number</w:t>
      </w:r>
      <w:r>
        <w:rPr>
          <w:color w:val="1F0000"/>
        </w:rPr>
        <w:t xml:space="preserve"> a</w:t>
      </w:r>
      <w:r>
        <w:rPr>
          <w:color w:val="00002B"/>
        </w:rPr>
        <w:t xml:space="preserve"> send</w:t>
      </w:r>
      <w:r>
        <w:rPr>
          <w:color w:val="000022"/>
        </w:rPr>
        <w:t xml:space="preserve"> money</w:t>
      </w:r>
      <w:r>
        <w:rPr>
          <w:color w:val="00003E"/>
        </w:rPr>
        <w:t xml:space="preserve"> hoya</w:t>
      </w:r>
      <w:r>
        <w:rPr>
          <w:color w:val="580000"/>
        </w:rPr>
        <w:t xml:space="preserve"> gecilo</w:t>
      </w:r>
      <w:r>
        <w:rPr>
          <w:color w:val="520000"/>
        </w:rPr>
        <w:t xml:space="preserve"> akhan</w:t>
      </w:r>
      <w:r>
        <w:rPr>
          <w:color w:val="00004F"/>
        </w:rPr>
        <w:t xml:space="preserve"> gd</w:t>
      </w:r>
      <w:r>
        <w:rPr>
          <w:color w:val="000046"/>
        </w:rPr>
        <w:t xml:space="preserve"> copy</w:t>
      </w:r>
      <w:r>
        <w:rPr>
          <w:color w:val="00003B"/>
        </w:rPr>
        <w:t xml:space="preserve"> joma</w:t>
      </w:r>
      <w:r>
        <w:rPr>
          <w:color w:val="410000"/>
        </w:rPr>
        <w:t xml:space="preserve"> dibo</w:t>
      </w:r>
      <w:r>
        <w:rPr>
          <w:color w:val="000031"/>
        </w:rPr>
        <w:t xml:space="preserve"> akhon</w:t>
      </w:r>
      <w:r>
        <w:rPr>
          <w:color w:val="000044"/>
        </w:rPr>
        <w:t xml:space="preserve"> email</w:t>
      </w:r>
      <w:r>
        <w:rPr>
          <w:color w:val="000040"/>
        </w:rPr>
        <w:t xml:space="preserve"> address</w:t>
      </w:r>
      <w:r>
        <w:rPr>
          <w:color w:val="000023"/>
        </w:rPr>
        <w:t xml:space="preserve"> ta</w:t>
      </w:r>
      <w:r>
        <w:rPr>
          <w:color w:val="000043"/>
        </w:rPr>
        <w:t xml:space="preserve"> diben</w:t>
      </w:r>
      <w:r>
        <w:rPr>
          <w:color w:val="320000"/>
        </w:rPr>
        <w:t xml:space="preserve"> plz</w:t>
      </w:r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